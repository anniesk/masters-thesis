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113776</w:t>
      </w:r>
    </w:p>
    <w:p>
      <w:r>
        <w:t xml:space="preserve">2.</w:t>
        <w:tab/>
        <w:t xml:space="preserve">Hyvä neuvo. Olen huomannut saman. Neekerit näyttävät olevan hyvin käyttäytyviä pääasiassa valkoisissa ympäristöissä, mutta ryhmässä ne palaavat takaisin apinoiksi.</w:t>
      </w:r>
    </w:p>
    <w:p>
      <w:r>
        <w:rPr>
          <w:b/>
          <w:u w:val="single"/>
        </w:rPr>
        <w:t xml:space="preserve">113777</w:t>
      </w:r>
    </w:p>
    <w:p>
      <w:r>
        <w:t xml:space="preserve">3.</w:t>
        <w:tab/>
        <w:t xml:space="preserve">Vain neekerit, jotka tekevät neekerijuttuja.</w:t>
      </w:r>
    </w:p>
    <w:p>
      <w:r>
        <w:rPr>
          <w:b/>
          <w:u w:val="single"/>
        </w:rPr>
        <w:t xml:space="preserve">113778</w:t>
      </w:r>
    </w:p>
    <w:p>
      <w:r>
        <w:t xml:space="preserve">4.</w:t>
        <w:tab/>
        <w:t xml:space="preserve">Tuo on erittäin hyödyllinen luettelo asioista, joita ei pidä tehdä ja joita ei pidä tehdä, kun joutuu olemaan neekereiden seurassa.   Mielenkiintoista on, että sen on kirjoittanut Bill Cosby.</w:t>
      </w:r>
    </w:p>
    <w:p>
      <w:r>
        <w:rPr>
          <w:b/>
          <w:u w:val="single"/>
        </w:rPr>
        <w:t xml:space="preserve">113779</w:t>
      </w:r>
    </w:p>
    <w:p>
      <w:r>
        <w:t xml:space="preserve">5.</w:t>
        <w:tab/>
        <w:t xml:space="preserve">#GDL kertokaa lapsillenne, että älkää koskaan luottako tai auttakaa tummaihoisia ihmisiä.</w:t>
      </w:r>
    </w:p>
    <w:p>
      <w:r>
        <w:rPr>
          <w:b/>
          <w:u w:val="single"/>
        </w:rPr>
        <w:t xml:space="preserve">113780</w:t>
      </w:r>
    </w:p>
    <w:p>
      <w:r>
        <w:t xml:space="preserve">1. Joku vihdoin huomasi, että BROCK ON VEROJA HÄVITTÄVÄ HUNTTIHOLE HINTTI? https://media.8ch.net/file_store/8ba90b3743cdc17ef5d9d9a7ae13ea30c37b47781009ea7520889f99ecca1b0d.png ...</w:t>
      </w:r>
    </w:p>
    <w:p>
      <w:r>
        <w:rPr>
          <w:b/>
          <w:u w:val="single"/>
        </w:rPr>
        <w:t xml:space="preserve">113781</w:t>
      </w:r>
    </w:p>
    <w:p>
      <w:r>
        <w:t xml:space="preserve">1. Edustaja Joe Kennedy: Kennedy: Amerikkalaisten on toivotettava siirtolaiskaravaani tervetulleeksi https://www.breitbart.com/politics/2018/10/25/rep-joe-kennedy-americans-must-welcome-the-migrant-caravan/</w:t>
      </w:r>
    </w:p>
    <w:p>
      <w:r>
        <w:rPr>
          <w:b/>
          <w:u w:val="single"/>
        </w:rPr>
        <w:t xml:space="preserve">113782</w:t>
      </w:r>
    </w:p>
    <w:p>
      <w:r>
        <w:t xml:space="preserve">2.</w:t>
        <w:tab/>
        <w:t xml:space="preserve">Hyvät Kennedyt tapettiin, kun taas jälkeenjääneet Kennedyt elävät pilatakseen tämän maan.</w:t>
      </w:r>
    </w:p>
    <w:p>
      <w:r>
        <w:rPr>
          <w:b/>
          <w:u w:val="single"/>
        </w:rPr>
        <w:t xml:space="preserve">113783</w:t>
      </w:r>
    </w:p>
    <w:p>
      <w:r>
        <w:t xml:space="preserve">3.</w:t>
        <w:tab/>
        <w:tab/>
        <w:t xml:space="preserve">Kennedyt saivat ansionsa mukaan!!!</w:t>
      </w:r>
    </w:p>
    <w:p>
      <w:r>
        <w:rPr>
          <w:b/>
          <w:u w:val="single"/>
        </w:rPr>
        <w:t xml:space="preserve">113784</w:t>
      </w:r>
    </w:p>
    <w:p>
      <w:r>
        <w:t xml:space="preserve">4.</w:t>
        <w:tab/>
        <w:tab/>
        <w:t xml:space="preserve">Ja Yhdysvallat sai Kennedyt, joita se ei saanut.</w:t>
      </w:r>
    </w:p>
    <w:p>
      <w:r>
        <w:rPr>
          <w:b/>
          <w:u w:val="single"/>
        </w:rPr>
        <w:t xml:space="preserve">113785</w:t>
      </w:r>
    </w:p>
    <w:p>
      <w:r>
        <w:t xml:space="preserve">1. 'Horseface' trendit Twitterissä ensimmäistä kertaa Trumpin twiitin jälkeen https://www.thegatewaypundit.com/2018/10/horseface-trends-on-twitter-for-first-time-following-trumps-tweet/ Stormy Cavern Cunt Cunt</w:t>
      </w:r>
    </w:p>
    <w:p>
      <w:r>
        <w:rPr>
          <w:b/>
          <w:u w:val="single"/>
        </w:rPr>
        <w:t xml:space="preserve">113786</w:t>
      </w:r>
    </w:p>
    <w:p>
      <w:r>
        <w:t xml:space="preserve">1. Rohkea! Kunnes luodit alkavat lentää. Sitten etsit miestä, joka suojelee sinua.</w:t>
      </w:r>
    </w:p>
    <w:p>
      <w:r>
        <w:rPr>
          <w:b/>
          <w:u w:val="single"/>
        </w:rPr>
        <w:t xml:space="preserve">113787</w:t>
      </w:r>
    </w:p>
    <w:p>
      <w:r>
        <w:t xml:space="preserve">2.</w:t>
        <w:tab/>
        <w:t xml:space="preserve">Väärä Maria! Kaikki naiset eivät ole lesbomiehiä vihaavia idiootteja! Vain aivovammaiset feministit ajattelevat kuten sinä!!!</w:t>
      </w:r>
    </w:p>
    <w:p>
      <w:r>
        <w:rPr>
          <w:b/>
          <w:u w:val="single"/>
        </w:rPr>
        <w:t xml:space="preserve">113788</w:t>
      </w:r>
    </w:p>
    <w:p>
      <w:r>
        <w:t xml:space="preserve">1. 2020 demokraattien unelmajoukkue #Sanders #Sarsour</w:t>
      </w:r>
    </w:p>
    <w:p>
      <w:r>
        <w:rPr>
          <w:b/>
          <w:u w:val="single"/>
        </w:rPr>
        <w:t xml:space="preserve">113789</w:t>
      </w:r>
    </w:p>
    <w:p>
      <w:r>
        <w:t xml:space="preserve">2.</w:t>
        <w:tab/>
        <w:t xml:space="preserve">Ha Ha Trump sanoo unelmoivansa [mitkä idiootit ovat ehdolla] Ajattelee heitä unissaan [siitä, millainen paskashow siitä tulee ja miten hän riemukkaasti moppaa lattian / paljastaa heistä paskat ulos / saa heidät näyttämään jälkeenjääneiltä matelijoilta, joita he ovat] tämänpäiväisessä kokoontumisessaan. [Nämä kaksi olisivat maagisia.</w:t>
      </w:r>
    </w:p>
    <w:p>
      <w:r>
        <w:rPr>
          <w:b/>
          <w:u w:val="single"/>
        </w:rPr>
        <w:t xml:space="preserve">113790</w:t>
      </w:r>
    </w:p>
    <w:p>
      <w:r>
        <w:t xml:space="preserve">1. BOOM! Joe DiGenova Kavanaugh'sta: "Heille sanon, että toivon teidän kaikkien mätänevän helvetissä (VIDEO) https://www.thegatewaypundit.com/2018/09/boom-joe-digenova-on-kavanaugh-democrats-dont-care-if-they-sacrifice-a-fine-man-and-i-say-to-them-i-hope-you-all-rot-in-hell-video/ https://www.thegatewaypundit.com/2018/09/boom-joe-digenova-on-kavanaugh-democrats-dont-care-if-they-sacrifice-a-fine-man-and-i-say-to-them-i-hope-you-all-rot-in-hell-video/</w:t>
      </w:r>
    </w:p>
    <w:p>
      <w:r>
        <w:rPr>
          <w:b/>
          <w:u w:val="single"/>
        </w:rPr>
        <w:t xml:space="preserve">113791</w:t>
      </w:r>
    </w:p>
    <w:p>
      <w:r>
        <w:t xml:space="preserve">2.</w:t>
        <w:tab/>
        <w:t xml:space="preserve">Tämä brittiläinen kusipää Ian morn luotettava riippumatta siitä, miten se näyttää</w:t>
      </w:r>
    </w:p>
    <w:p>
      <w:r>
        <w:rPr>
          <w:b/>
          <w:u w:val="single"/>
        </w:rPr>
        <w:t xml:space="preserve">113792</w:t>
      </w:r>
    </w:p>
    <w:p>
      <w:r>
        <w:t xml:space="preserve">1. Vielä yksi asia Elle-lehdestä: He olisivat voineet valita minkä tahansa julkkiksen tai julkkispariskunnan salakavalaan klikkaussyöttijuttuun. He valitsivat Kanyen hänen Trump-myönteisten mielipiteidensä vuoksi, ja sen tarkoituksena oli lisätä painetta hänen vaimolleen, jotta tämä jättäisi hänet. Unohda, että he ovat viisihenkinen perhe ja hänen mielenterveytensä on "kyseenalainen". Myötätuntoisia ihmisiä liberaalit ovat.</w:t>
      </w:r>
    </w:p>
    <w:p>
      <w:r>
        <w:rPr>
          <w:b/>
          <w:u w:val="single"/>
        </w:rPr>
        <w:t xml:space="preserve">113793</w:t>
      </w:r>
    </w:p>
    <w:p>
      <w:r>
        <w:t xml:space="preserve">2.</w:t>
        <w:tab/>
        <w:t xml:space="preserve">hänen vaimonsa ei joudu jättämään häntä hes on neekeriräppäri joten ennen pitkää joku toinen neekeriräppäri ampuu hänet jonnekin näin se aina toimii 🐒</w:t>
      </w:r>
    </w:p>
    <w:p>
      <w:r>
        <w:rPr>
          <w:b/>
          <w:u w:val="single"/>
        </w:rPr>
        <w:t xml:space="preserve">113794</w:t>
      </w:r>
    </w:p>
    <w:p>
      <w:r>
        <w:t xml:space="preserve">1. John Kasich kieltäytyy sanomasta, onko hän iloinen, että Brett Kavanaugh vahvistettiin korkeimpaan oikeuteen https://i.imgur.com/shgRabZ.jpg https://kek.gg/u/mvgj</w:t>
      </w:r>
    </w:p>
    <w:p>
      <w:r>
        <w:rPr>
          <w:b/>
          <w:u w:val="single"/>
        </w:rPr>
        <w:t xml:space="preserve">113795</w:t>
      </w:r>
    </w:p>
    <w:p>
      <w:r>
        <w:t xml:space="preserve">2.</w:t>
        <w:tab/>
        <w:t xml:space="preserve">Ainoa asia, joka minua John Kasichissa ihmetyttää, on se, että ohiolaiset ovat ikinä sietäneet tätä helmiä puristavaa dweebiä. Hän päihittää Evan McMullinin idioottiasteikolla.</w:t>
      </w:r>
    </w:p>
    <w:p>
      <w:r>
        <w:rPr>
          <w:b/>
          <w:u w:val="single"/>
        </w:rPr>
        <w:t xml:space="preserve">113796</w:t>
      </w:r>
    </w:p>
    <w:p>
      <w:r>
        <w:t xml:space="preserve">3.</w:t>
        <w:tab/>
        <w:tab/>
        <w:t xml:space="preserve">Miksi meidän pitäisi edes välittää siitä, onko Cuck Kasich iloinen tästä? Hänellä ei ollut mitään sananvaltaa asiaan.</w:t>
      </w:r>
    </w:p>
    <w:p>
      <w:r>
        <w:rPr>
          <w:b/>
          <w:u w:val="single"/>
        </w:rPr>
        <w:t xml:space="preserve">113797</w:t>
      </w:r>
    </w:p>
    <w:p>
      <w:r>
        <w:t xml:space="preserve">4.</w:t>
        <w:tab/>
        <w:tab/>
        <w:tab/>
        <w:t xml:space="preserve">Jopa Jeff Flakea suurempi hintti.</w:t>
      </w:r>
    </w:p>
    <w:p>
      <w:r>
        <w:rPr>
          <w:b/>
          <w:u w:val="single"/>
        </w:rPr>
        <w:t xml:space="preserve">113798</w:t>
      </w:r>
    </w:p>
    <w:p>
      <w:r>
        <w:t xml:space="preserve">1. #Pocahontas</w:t>
      </w:r>
    </w:p>
    <w:p>
      <w:r>
        <w:rPr>
          <w:b/>
          <w:u w:val="single"/>
        </w:rPr>
        <w:t xml:space="preserve">113799</w:t>
      </w:r>
    </w:p>
    <w:p>
      <w:r>
        <w:t xml:space="preserve">2.</w:t>
        <w:tab/>
        <w:t xml:space="preserve">TrumpsnSTILL on miljoona dollaria velkaa, mutta me kaikki tiedämme, että hän on lihava, tyhmä, valehteleva kusipää, joka EI KOSKAAN maksa. Hänellä ei ole yhtään rehellisyyttä.</w:t>
      </w:r>
    </w:p>
    <w:p>
      <w:r>
        <w:rPr>
          <w:b/>
          <w:u w:val="single"/>
        </w:rPr>
        <w:t xml:space="preserve">113800</w:t>
      </w:r>
    </w:p>
    <w:p>
      <w:r>
        <w:t xml:space="preserve">1. Dr. Christine Blasey fraud your a cunt and nothing but a cunt ............. https://www.youtube.com/watch?v=v3JM5K99Jos</w:t>
      </w:r>
    </w:p>
    <w:p>
      <w:r>
        <w:rPr>
          <w:b/>
          <w:u w:val="single"/>
        </w:rPr>
        <w:t xml:space="preserve">113801</w:t>
      </w:r>
    </w:p>
    <w:p>
      <w:r>
        <w:t xml:space="preserve">1. Michelle Obama on mies - Uusi todiste 2018! https://www.youtube.com/watch?v=F3JmbTjLB48.</w:t>
      </w:r>
    </w:p>
    <w:p>
      <w:r>
        <w:rPr>
          <w:b/>
          <w:u w:val="single"/>
        </w:rPr>
        <w:t xml:space="preserve">113802</w:t>
      </w:r>
    </w:p>
    <w:p>
      <w:r>
        <w:t xml:space="preserve">2.</w:t>
        <w:tab/>
        <w:t xml:space="preserve">Hänestä löytyy kuvia lapsena, ja hän on selvästi nainen. Meillä on suurempia asioita, joista pitää huolehtia. Miksi te luuserit olette yhä kiinni ihmisissä, jotka eivät ole enää edes merkityksellisiä???? Puhutaan kuolleen hevosen hakkaamisesta.</w:t>
      </w:r>
    </w:p>
    <w:p>
      <w:r>
        <w:rPr>
          <w:b/>
          <w:u w:val="single"/>
        </w:rPr>
        <w:t xml:space="preserve">113803</w:t>
      </w:r>
    </w:p>
    <w:p>
      <w:r>
        <w:t xml:space="preserve">3.</w:t>
        <w:tab/>
        <w:tab/>
        <w:t xml:space="preserve">Omfg tappaa itsesi. Mikset ime hänen munaansa, jos olet niin huolissasi siitä. Maasi on hajoamassa ja sinä olet huolissasi siitä, onko naisella kalu. Ihan totta, senkin jälkeenjäänyt, etkö edes kuule itseäsi?</w:t>
      </w:r>
    </w:p>
    <w:p>
      <w:r>
        <w:rPr>
          <w:b/>
          <w:u w:val="single"/>
        </w:rPr>
        <w:t xml:space="preserve">113804</w:t>
      </w:r>
    </w:p>
    <w:p>
      <w:r>
        <w:t xml:space="preserve">1. Biologinen mies voittaa naisten pyöräilyn maailmanmestaruuden https://kek.gg/u/34HHM</w:t>
      </w:r>
    </w:p>
    <w:p>
      <w:r>
        <w:rPr>
          <w:b/>
          <w:u w:val="single"/>
        </w:rPr>
        <w:t xml:space="preserve">113805</w:t>
      </w:r>
    </w:p>
    <w:p>
      <w:r>
        <w:t xml:space="preserve">2.</w:t>
        <w:tab/>
        <w:t xml:space="preserve">En malta odottaa, että joku iso homo Buck Nigga alkaa lyödä naisnyrkkeilijöitä, maailma on mennyt vitun hulluksi, koska cast ya semen ya!   Paska nynny ei tule voittamaan arpajaisia, saati sitten pelaamaan tyttöjen kanssa, ne on helppo voittaa, jos on oikeasti MIES!</w:t>
      </w:r>
    </w:p>
    <w:p>
      <w:r>
        <w:rPr>
          <w:b/>
          <w:u w:val="single"/>
        </w:rPr>
        <w:t xml:space="preserve">113806</w:t>
      </w:r>
    </w:p>
    <w:p>
      <w:r>
        <w:t xml:space="preserve">1. SIVIILISODAN SYYTTÄMINEN Hillary Clinton hurraa-huutoja hyökkäyksistä republikaaneja vastaan "Et voi olla sivistynyt sellaisen poliittisen puolueen kanssa, joka haluaa tuhota sen, mitä edustat" https://www.thegatewaypundit.com/2018/10/hillary-clinton-cheers-mob-attacks-on-republicans-you-cannot-be-civil-with-a-political-party-that-wants-to-destroy-what-you-stand-for https://www.thegatewaypundit.com/2018/10/hillary-clinton-cheers-mob-attacks-on-republicans-you-cannot-be-civil-with-a-political-party-that-wants-to-destroy-what-you-stand-for</w:t>
      </w:r>
    </w:p>
    <w:p>
      <w:r>
        <w:rPr>
          <w:b/>
          <w:u w:val="single"/>
        </w:rPr>
        <w:t xml:space="preserve">113807</w:t>
      </w:r>
    </w:p>
    <w:p>
      <w:r>
        <w:t xml:space="preserve">2.</w:t>
        <w:tab/>
        <w:t xml:space="preserve">Hämmästyttävän uskomatonta.   Rouva Clinton on nyt sanonut, että #Demokraatit "eivät voi olla sivistyneesti" "surkuhupaisien korin" kanssa.   Lupaan julkaista täällä #Gabissa vähintään yhden postauksen joka ikinen päivä marraskuun 6. päivään asti kannustaakseni kaikkia äänestämään suoraan #Republikaaneja #2018Midtermsissa.   Olen saanut tarpeekseni tästä älyttömästä, salakavalasta ja epäjohdonmukaisesta roskasta.</w:t>
      </w:r>
    </w:p>
    <w:p>
      <w:r>
        <w:rPr>
          <w:b/>
          <w:u w:val="single"/>
        </w:rPr>
        <w:t xml:space="preserve">113808</w:t>
      </w:r>
    </w:p>
    <w:p>
      <w:r>
        <w:t xml:space="preserve">3.</w:t>
        <w:tab/>
        <w:tab/>
        <w:t xml:space="preserve">Saastainen kommarivittu. Jopa Watergate-juutalainen asianajaja antoi hänelle potkut valehtelevan roiston takia. Hänestä, Feinschteinistä, Pelosista, Warrenista, Watersista ja niin edelleen pitäisi tehdä vankilahuorat GAYDS-tartunnan saaneille neekerikonnille.</w:t>
      </w:r>
    </w:p>
    <w:p>
      <w:r>
        <w:rPr>
          <w:b/>
          <w:u w:val="single"/>
        </w:rPr>
        <w:t xml:space="preserve">113809</w:t>
      </w:r>
    </w:p>
    <w:p>
      <w:r>
        <w:t xml:space="preserve">4.</w:t>
        <w:tab/>
        <w:tab/>
        <w:tab/>
        <w:t xml:space="preserve">Luulen, että Gitmossa on vain muslimeja.</w:t>
      </w:r>
    </w:p>
    <w:p>
      <w:r>
        <w:rPr>
          <w:b/>
          <w:u w:val="single"/>
        </w:rPr>
        <w:t xml:space="preserve">113810</w:t>
      </w:r>
    </w:p>
    <w:p>
      <w:r>
        <w:t xml:space="preserve">5.</w:t>
        <w:tab/>
        <w:tab/>
        <w:tab/>
        <w:t xml:space="preserve">Hiekkaneekerit riittävät.</w:t>
      </w:r>
    </w:p>
    <w:p>
      <w:r>
        <w:rPr>
          <w:b/>
          <w:u w:val="single"/>
        </w:rPr>
        <w:t xml:space="preserve">113811</w:t>
      </w:r>
    </w:p>
    <w:p>
      <w:r>
        <w:t xml:space="preserve">1. Colbert Show'n kirjoittaja kirjoitti tämän twiitin eilen.  Hän poisti sen ja lukitsi tilinsä heti sen jälkeen.   Varmistamme, että tämä ilkeä twiitti leviää, jotta amerikkalaiset tietävät, mihin äänestää marraskuussa!</w:t>
      </w:r>
    </w:p>
    <w:p>
      <w:r>
        <w:rPr>
          <w:b/>
          <w:u w:val="single"/>
        </w:rPr>
        <w:t xml:space="preserve">113812</w:t>
      </w:r>
    </w:p>
    <w:p>
      <w:r>
        <w:t xml:space="preserve">2.</w:t>
        <w:tab/>
        <w:t xml:space="preserve">Typerä ääliö</w:t>
      </w:r>
    </w:p>
    <w:p>
      <w:r>
        <w:rPr>
          <w:b/>
          <w:u w:val="single"/>
        </w:rPr>
        <w:t xml:space="preserve">113813</w:t>
      </w:r>
    </w:p>
    <w:p>
      <w:r>
        <w:t xml:space="preserve">1. Tappakaa jokainen vuohi, joka vittuilee hiekkaneekeri maassanne, niin teillä ei ole tätä ongelmaa (älkää huoliko... meidän täällä Yhdysvalloissa on tehtävä sama asia)... mies nainen nainen lapsi ja heidän lemmikkivuohensa...</w:t>
      </w:r>
    </w:p>
    <w:p>
      <w:r>
        <w:rPr>
          <w:b/>
          <w:u w:val="single"/>
        </w:rPr>
        <w:t xml:space="preserve">113814</w:t>
      </w:r>
    </w:p>
    <w:p>
      <w:r>
        <w:t xml:space="preserve">1. MENKÄÄ RAISKAAMAAN TOINEN KAMELI &amp; VUOHI SENKIN TYHMÄPERSEISET IDIOOTIT MENKÄÄ LUKEMAAN #QUEEEERANIANNE TE RUSKEAT &amp; MUSTAT HINTIT EI VALKOISIA NAAMOJA SALLITA HAHAHA OLETTE KAIKKI RUMIA #RAISINPÄITÄ KYSYKÄÄ VAIN #ALLHAHAHA JA #MORHAMHEAD #PEDO #PROFITEERIPORSAAN KUSI OLKOON HEIDÄN JA TEIDÄN #TYHMIEN #MUZZEIDEN PÄÄLLE http://redstatewatcher.com/article.asp?id=140529</w:t>
      </w:r>
    </w:p>
    <w:p>
      <w:r>
        <w:rPr>
          <w:b/>
          <w:u w:val="single"/>
        </w:rPr>
        <w:t xml:space="preserve">113815</w:t>
      </w:r>
    </w:p>
    <w:p>
      <w:r>
        <w:t xml:space="preserve">2.</w:t>
      </w:r>
    </w:p>
    <w:p>
      <w:r>
        <w:rPr>
          <w:b/>
          <w:u w:val="single"/>
        </w:rPr>
        <w:t xml:space="preserve">113816</w:t>
      </w:r>
    </w:p>
    <w:p>
      <w:r>
        <w:t xml:space="preserve">3.</w:t>
        <w:tab/>
        <w:t xml:space="preserve">Muhammed oli pedofiili.</w:t>
      </w:r>
    </w:p>
    <w:p>
      <w:r>
        <w:rPr>
          <w:b/>
          <w:u w:val="single"/>
        </w:rPr>
        <w:t xml:space="preserve">113817</w:t>
      </w:r>
    </w:p>
    <w:p>
      <w:r>
        <w:t xml:space="preserve">4.</w:t>
        <w:tab/>
        <w:t xml:space="preserve">Mitä helvettiä tapahtui 19 artiklalle?!!! http://www.un.org/en/universal-declaration-human-rights/ http://www.un.org/en/universal-declaration-human-rights/</w:t>
      </w:r>
    </w:p>
    <w:p>
      <w:r>
        <w:rPr>
          <w:b/>
          <w:u w:val="single"/>
        </w:rPr>
        <w:t xml:space="preserve">113818</w:t>
      </w:r>
    </w:p>
    <w:p>
      <w:r>
        <w:t xml:space="preserve">1. Hän on jälkeenjäänyt, älä ole ilkeä hänelle.</w:t>
      </w:r>
    </w:p>
    <w:p>
      <w:r>
        <w:rPr>
          <w:b/>
          <w:u w:val="single"/>
        </w:rPr>
        <w:t xml:space="preserve">113819</w:t>
      </w:r>
    </w:p>
    <w:p>
      <w:r>
        <w:t xml:space="preserve">1. THENX kohdistuu itsepäiseen vatsarasvaan https://youtu.be/GV0oZzEIUAs</w:t>
      </w:r>
    </w:p>
    <w:p>
      <w:r>
        <w:rPr>
          <w:b/>
          <w:u w:val="single"/>
        </w:rPr>
        <w:t xml:space="preserve">113820</w:t>
      </w:r>
    </w:p>
    <w:p>
      <w:r>
        <w:t xml:space="preserve">2.</w:t>
        <w:tab/>
        <w:t xml:space="preserve">paska neekerimusiikki pilaa koko videon</w:t>
        <w:t xml:space="preserve"> Kuinka monta kertaa tämä kaveri aikoo sanoa "fuck", "shit" ja "mother fucker"? Hän on huonompi kuin ghettoniggeri!</w:t>
      </w:r>
    </w:p>
    <w:p>
      <w:r>
        <w:rPr>
          <w:b/>
          <w:u w:val="single"/>
        </w:rPr>
        <w:t xml:space="preserve">113821</w:t>
      </w:r>
    </w:p>
    <w:p>
      <w:r>
        <w:t xml:space="preserve">1. Tämä vitun kusipää, jolla on iso nenä, gesuz heitä on kaksi, toinen on sika ja toinen on FBI:n johtaja, sianpoika.</w:t>
      </w:r>
    </w:p>
    <w:p>
      <w:r>
        <w:rPr>
          <w:b/>
          <w:u w:val="single"/>
        </w:rPr>
        <w:t xml:space="preserve">113822</w:t>
      </w:r>
    </w:p>
    <w:p>
      <w:r>
        <w:t xml:space="preserve">1. Vitut saudeista. Näillä goathumpereilla on "Saudi-Arabia" vain typerien hinttibrittien ja ensimmäisen maailmansodan takia, johon typerät hinttibritit ja toinen maailmansota ovat liittyneet.</w:t>
      </w:r>
    </w:p>
    <w:p>
      <w:r>
        <w:rPr>
          <w:b/>
          <w:u w:val="single"/>
        </w:rPr>
        <w:t xml:space="preserve">113823</w:t>
      </w:r>
    </w:p>
    <w:p>
      <w:r>
        <w:t xml:space="preserve">1. Chris Mathias yrittää lietsoa Twitter-joukkoa Gavin McInnesin kimppuun.</w:t>
      </w:r>
    </w:p>
    <w:p>
      <w:r>
        <w:rPr>
          <w:b/>
          <w:u w:val="single"/>
        </w:rPr>
        <w:t xml:space="preserve">113824</w:t>
      </w:r>
    </w:p>
    <w:p>
      <w:r>
        <w:t xml:space="preserve">2.</w:t>
        <w:tab/>
        <w:t xml:space="preserve">Hän on homo</w:t>
      </w:r>
    </w:p>
    <w:p>
      <w:r>
        <w:rPr>
          <w:b/>
          <w:u w:val="single"/>
        </w:rPr>
        <w:t xml:space="preserve">113825</w:t>
      </w:r>
    </w:p>
    <w:p>
      <w:r>
        <w:t xml:space="preserve">1. He kertovat meille, että tältä Lähi-idän vauvat näyttivät 1. vuosisadalla, ja pyyhkäisemme: "Vaikuttaa lailliselta." 🤔🤔🤔</w:t>
      </w:r>
    </w:p>
    <w:p>
      <w:r>
        <w:rPr>
          <w:b/>
          <w:u w:val="single"/>
        </w:rPr>
        <w:t xml:space="preserve">113826</w:t>
      </w:r>
    </w:p>
    <w:p>
      <w:r>
        <w:t xml:space="preserve">2.</w:t>
      </w:r>
    </w:p>
    <w:p>
      <w:r>
        <w:rPr>
          <w:b/>
          <w:u w:val="single"/>
        </w:rPr>
        <w:t xml:space="preserve">113827</w:t>
      </w:r>
    </w:p>
    <w:p>
      <w:r>
        <w:t xml:space="preserve">3.</w:t>
        <w:tab/>
        <w:tab/>
        <w:t xml:space="preserve">mutta tältä hän näytti, tiedätkö Lähi-idän väestörakenteen ennen islamilaisten hyökkäyksiä?</w:t>
      </w:r>
    </w:p>
    <w:p>
      <w:r>
        <w:rPr>
          <w:b/>
          <w:u w:val="single"/>
        </w:rPr>
        <w:t xml:space="preserve">113828</w:t>
      </w:r>
    </w:p>
    <w:p>
      <w:r>
        <w:t xml:space="preserve">4.</w:t>
        <w:tab/>
        <w:tab/>
        <w:tab/>
        <w:t xml:space="preserve">he ovat sekoittuneet paskan kanssa, ja egyptiläiset eivät olleet valkoisia, he olivat osittain neekereitä, nubialaisia</w:t>
      </w:r>
    </w:p>
    <w:p>
      <w:r>
        <w:rPr>
          <w:b/>
          <w:u w:val="single"/>
        </w:rPr>
        <w:t xml:space="preserve">113829</w:t>
      </w:r>
    </w:p>
    <w:p>
      <w:r>
        <w:t xml:space="preserve">1. RT townhallcom McCaskill: Haluan, että James O'Keefe tutkitaan... koska hän paljasti aseidenvastaiset näkemykseni ja haluan tulla uudelleen valituksi https://buff.ly/2yY7MlD https://twitter.com/townhallcom/status/1054805920017010688</w:t>
      </w:r>
    </w:p>
    <w:p>
      <w:r>
        <w:rPr>
          <w:b/>
          <w:u w:val="single"/>
        </w:rPr>
        <w:t xml:space="preserve">113830</w:t>
      </w:r>
    </w:p>
    <w:p>
      <w:r>
        <w:t xml:space="preserve">2.</w:t>
        <w:tab/>
        <w:t xml:space="preserve">Valehteleva kusipää jäi kiinni.</w:t>
      </w:r>
    </w:p>
    <w:p>
      <w:r>
        <w:rPr>
          <w:b/>
          <w:u w:val="single"/>
        </w:rPr>
        <w:t xml:space="preserve">113831</w:t>
      </w:r>
    </w:p>
    <w:p>
      <w:r>
        <w:t xml:space="preserve">1. @Heartiste Kierre, joka saattaa kiinnostaa sinua liittyen: AF/WM parit ja NOWAG:t. https://twitter.com/hpmacd/status/1051256487471968256.</w:t>
      </w:r>
    </w:p>
    <w:p>
      <w:r>
        <w:rPr>
          <w:b/>
          <w:u w:val="single"/>
        </w:rPr>
        <w:t xml:space="preserve">113832</w:t>
      </w:r>
    </w:p>
    <w:p>
      <w:r>
        <w:t xml:space="preserve">2.</w:t>
        <w:tab/>
        <w:t xml:space="preserve">aasialaiset naiset ovat melko epälojaaleja miehilleen. Teoriani (jonka olen selittänyt muutamissa viesteissä) on, että evolutiivisesti kesyissä yhteiskunnissa ja valkoisten ja aasialaisten kaltaisissa roduissa naiset eivät ole vielä täysin kesyyntyneet ja hyppäävät tilaisuuden tullen väliinputoajan alfakukkoon.</w:t>
      </w:r>
    </w:p>
    <w:p>
      <w:r>
        <w:rPr>
          <w:b/>
          <w:u w:val="single"/>
        </w:rPr>
        <w:t xml:space="preserve">113833</w:t>
      </w:r>
    </w:p>
    <w:p>
      <w:r>
        <w:t xml:space="preserve">3.</w:t>
        <w:tab/>
        <w:tab/>
        <w:t xml:space="preserve">Ehkä kokemukseni neekereistä on erityisen huono, mutta olen melko varma siitä, että jokainen neekeri pysyy uskollisena valkoiselle aviomiehelle hinnalla millä hyvänsä. Samoin arabi- tai persialaisnainen tekee kaikkensa pitääkseen valkoisen aviomiehensä normaalisti valkoiset ja aasialaiset naiset eivät lopeta avioliittoa mustan mulkun takia, he metsästävät rikkaampaa mulkkua, eivät tummempaa</w:t>
      </w:r>
    </w:p>
    <w:p>
      <w:r>
        <w:rPr>
          <w:b/>
          <w:u w:val="single"/>
        </w:rPr>
        <w:t xml:space="preserve">113834</w:t>
      </w:r>
    </w:p>
    <w:p>
      <w:r>
        <w:t xml:space="preserve">4.</w:t>
        <w:tab/>
        <w:tab/>
        <w:tab/>
        <w:t xml:space="preserve">Kyse ei ole niinkään rodusta kuin koetusta maskuliinisuudesta. Naiset kaipaavat "villejä" miehiä, mutta vain tiettyyn pisteeseen asti. Siksi aasialaiset naiset ovat "villejä" valkoisen miehen kanssa, mutta neekeri on liian kaukana. Aasialaiset miehet ovat hyvin varakkaita Amerikassa, joten heidän naistensa pettämisellä ei ole juurikaan tekemistä rikkaamman mulkun metsästämisen kanssa.</w:t>
      </w:r>
    </w:p>
    <w:p>
      <w:r>
        <w:rPr>
          <w:b/>
          <w:u w:val="single"/>
        </w:rPr>
        <w:t xml:space="preserve">113835</w:t>
      </w:r>
    </w:p>
    <w:p>
      <w:r>
        <w:t xml:space="preserve">5.</w:t>
        <w:tab/>
        <w:tab/>
        <w:tab/>
        <w:tab/>
        <w:t xml:space="preserve">hmmm... Ajattelen tuota, mutta se ei vastaa havaintojani... työskentelemme marginaalissa - useimmat (NE) aasialaiset naiset eivät eroa - joten jokaista tapausta on tutkittava, mikä ajoi harppauksen, ja kaikki mitä olen koskaan nähnyt on "draama+$$$$=kihelmöinti"... kihelmöintiin tarvitaan molempia ainesosia aina kun olen nähnyt avioeron "draama+köyhä" ei riitä, kuten ei myöskään "tylsä+$$$$"...</w:t>
      </w:r>
    </w:p>
    <w:p>
      <w:r>
        <w:rPr>
          <w:b/>
          <w:u w:val="single"/>
        </w:rPr>
        <w:t xml:space="preserve">113836</w:t>
      </w:r>
    </w:p>
    <w:p>
      <w:r>
        <w:t xml:space="preserve">1. Claire McCaskill vaatii tutkimusta Project Veritas -videoista - O'Keefe vastaa https://www.thegatewaypundit.com/2018/10/claire-mccaskill-demands-investigation-into-project-veritas-okeefe-responds/</w:t>
      </w:r>
    </w:p>
    <w:p>
      <w:r>
        <w:rPr>
          <w:b/>
          <w:u w:val="single"/>
        </w:rPr>
        <w:t xml:space="preserve">113837</w:t>
      </w:r>
    </w:p>
    <w:p>
      <w:r>
        <w:t xml:space="preserve">2.</w:t>
        <w:tab/>
        <w:t xml:space="preserve">McCaskill on LIBERAL SJW CUNT BITCH !!!</w:t>
      </w:r>
    </w:p>
    <w:p>
      <w:r>
        <w:rPr>
          <w:b/>
          <w:u w:val="single"/>
        </w:rPr>
        <w:t xml:space="preserve">113838</w:t>
      </w:r>
    </w:p>
    <w:p>
      <w:r>
        <w:t xml:space="preserve">3.</w:t>
        <w:tab/>
        <w:tab/>
        <w:t xml:space="preserve">McCaskill kaatuu 6. marraskuuta.</w:t>
      </w:r>
    </w:p>
    <w:p>
      <w:r>
        <w:rPr>
          <w:b/>
          <w:u w:val="single"/>
        </w:rPr>
        <w:t xml:space="preserve">113839</w:t>
      </w:r>
    </w:p>
    <w:p>
      <w:r>
        <w:t xml:space="preserve">4.</w:t>
        <w:tab/>
        <w:tab/>
        <w:t xml:space="preserve">🐸 Ylistys Kekille!!!!</w:t>
      </w:r>
    </w:p>
    <w:p>
      <w:r>
        <w:rPr>
          <w:b/>
          <w:u w:val="single"/>
        </w:rPr>
        <w:t xml:space="preserve">113840</w:t>
      </w:r>
    </w:p>
    <w:p>
      <w:r>
        <w:t xml:space="preserve">1.</w:t>
      </w:r>
    </w:p>
    <w:p>
      <w:r>
        <w:rPr>
          <w:b/>
          <w:u w:val="single"/>
        </w:rPr>
        <w:t xml:space="preserve">113841</w:t>
      </w:r>
    </w:p>
    <w:p>
      <w:r>
        <w:t xml:space="preserve">2.</w:t>
        <w:tab/>
        <w:t xml:space="preserve">vitut siitä helvetin neekeripaskasta!</w:t>
      </w:r>
    </w:p>
    <w:p>
      <w:r>
        <w:rPr>
          <w:b/>
          <w:u w:val="single"/>
        </w:rPr>
        <w:t xml:space="preserve">113842</w:t>
      </w:r>
    </w:p>
    <w:p>
      <w:r>
        <w:t xml:space="preserve">1.</w:t>
      </w:r>
    </w:p>
    <w:p>
      <w:r>
        <w:rPr>
          <w:b/>
          <w:u w:val="single"/>
        </w:rPr>
        <w:t xml:space="preserve">113843</w:t>
      </w:r>
    </w:p>
    <w:p>
      <w:r>
        <w:t xml:space="preserve">2.</w:t>
        <w:tab/>
        <w:t xml:space="preserve">Onko tämä taas yksi homo, joka aikoo piiloutua, kun neekerit mellakoivat?</w:t>
      </w:r>
    </w:p>
    <w:p>
      <w:r>
        <w:rPr>
          <w:b/>
          <w:u w:val="single"/>
        </w:rPr>
        <w:t xml:space="preserve">113844</w:t>
      </w:r>
    </w:p>
    <w:p>
      <w:r>
        <w:t xml:space="preserve">1. Ison-Britannian hallitus palkkaa George Sorosin antamaan poliisille "viharikoskoulutusta" Iso-Britannia on ilmoittanut käyttävänsä veronmaksajien rahoja George Sorosin "viharikoskoulutusohjelmaan", jota käytetään poliiseille, jotka torjuvat "muslimien vastaisia viharikoksia". "Vihapuheen" ja "viharikosten" torjunnan varjolla Sorosin rahoittama uusi koulutus haisee paljolti sananvapauden loppumiselle."Aion myös pyytää muslimien vastaisia viharikoksia ja antisemitismiä käsitteleviä pyöreän pöydän kokouksiani kartoittamaan, mitä muuta voimme tehdä viharikosten kitkemiseksi", sisäministeri Sajid Javid sanoi.Kun uudet suunnitelmat "vihapuheen" torjumiseksi paljastuvat, sisäministeriö on luvannut poliiseille lisärahoitusta, jotta poliisien käsittelijöille voidaan antaa George Sorosin kansalaisjärjestön kehittämää "erikoiskoulutusta". "Ohjelma auttaa puhelujen käsittelijöitä tunnistamaan tehokkaasti, onko kyseessä viharikos, ja tarjoamaan ammattitaitoisen ja empaattisen vastauksen ihmisille, jotka ovat saattaneet kokea henkilökohtaista loukkausta", ministeriön verkkosivujen mukaan. jihadwatch.org kertoo: Tämä on globalistimiljardööri George Sorosin rahoittama järjestö, joka tekee yhteistyötä Googlen kaltaisten sosiaalisen median yritysten kanssa sekä lainvalvontaviranomaisten kanssa eri puolilla Eurooppaa "vihan" seuraamiseksi ja torjumiseksi. "Se on osa hallituksen tärkeää työtä, jolla pyritään torjumaan kaikkia viharikollisuuden muotoja, tukemaan uhreja ja suojelemaan haavoittuvassa asemassa olevia henkilöitä tältä hirvittävältä hyväksikäytöltä", sisäministeriö sanoi.   Myöhemmin tänä vuonna hallitus julkaisee päivitetyn viharikoksia koskevan toimintasuunnitelman, jossa esitetään lisätoimenpiteitä, joihin valtio aikoo ryhtyä viiden viharikollisuuden osa-alueen - rodun, uskonnon, seksuaalisen suuntautumisen, vammaisuuden ja transsukupuolisuuden - torjumiseksi.   Toimintasuunnitelmassa, jonka ensimmäinen versio julkaistiin pian Brexit-äänestyksen jälkeen kesällä 2016, määritellään onnistuminen siten, että yleisön ilmoittamien "vihatapausten" määrä maksimoidaan ja poliisia ja eri valvontaviranomaisia ohjeistetaan pyytämään aktiivisesti valituksia.   Sajid Javid sanoi: "Viharikokset ovat täysin tuomittavia, eikä niillä ole sijaa brittiläisessä yhteiskunnassa. Ymmärrän, millaista pelkoa, ahdistusta ja vihaa ne voivat aiheuttaa." "Ne, jotka uskaltavat ilmoittaa näistä ilkeistä rikoksista, ansaitsevat mahdollisimman paljon tukea. Siksi olemme myöntäneet rahoitusta poliisin puhelujen käsittelijöiden asiantuntijakoulutukseen, jotta he osaavat tunnistaa merkit ja reagoida myötätuntoisesti. "Pyydän myös muslimien viharikosten ja antisemitismin vastaisia pyöreän pöydän työryhmiä kartoittamaan, mitä muuta voimme tehdä viharikosten kitkemiseksi", vastikään nimitetty sisäministeri sanoi." Sisäministeriö kertoi laajentumisestaan, että viharikosten pyöreän pöydän aiempaan työhön kuuluu muun muassa "opas vihamielisen verkkosisällön maltilliseksi hallitsemiseksi" ja "opas viharikosten uhrien tukemiseksi".Se korosti myös "jatkuvaa yhteistyötä muslimivihan vastaisen työryhmän ja IPSO:n (Independent Press Standards Organisation) välillä", jonka tarkoituksena on varmistaa, että valtion nimeämiin uhriryhmiin liittyvistä asioista raportoidaan "herkästi".Vaikka pidätysten määrä on vähentynyt Britanniassa dramaattisesti viime vuosina huolimatta kirjattujen rikosten suuresta kasvusta, verkossa julkaistujen vihamielisten kommenttien vuoksi tehdyt pidätykset ovat lisääntyneet jopa 877 prosenttia joillakin Englannin alueilla.   Koko juttu: https://neonnettle.com/news/4500-uk-government-hires-george-soros-to-give-police-hate-crime-training-</w:t>
      </w:r>
    </w:p>
    <w:p>
      <w:r>
        <w:rPr>
          <w:b/>
          <w:u w:val="single"/>
        </w:rPr>
        <w:t xml:space="preserve">113845</w:t>
      </w:r>
    </w:p>
    <w:p>
      <w:r>
        <w:t xml:space="preserve">2.</w:t>
        <w:tab/>
        <w:t xml:space="preserve">Mitä vittua?</w:t>
      </w:r>
    </w:p>
    <w:p>
      <w:r>
        <w:rPr>
          <w:b/>
          <w:u w:val="single"/>
        </w:rPr>
        <w:t xml:space="preserve">113846</w:t>
      </w:r>
    </w:p>
    <w:p>
      <w:r>
        <w:t xml:space="preserve">3.</w:t>
        <w:tab/>
        <w:tab/>
        <w:t xml:space="preserve">Viharikoskoulutus poliisin aivopesemiseksi, jonka suorittaa ilkeä rasistinen juutalainen sikala?  Despicalbe juutalaiset ovat ihmisjätevesiä!</w:t>
      </w:r>
    </w:p>
    <w:p>
      <w:r>
        <w:rPr>
          <w:b/>
          <w:u w:val="single"/>
        </w:rPr>
        <w:t xml:space="preserve">113847</w:t>
      </w:r>
    </w:p>
    <w:p>
      <w:r>
        <w:t xml:space="preserve">4.</w:t>
        <w:tab/>
        <w:tab/>
        <w:tab/>
        <w:t xml:space="preserve">Entä sitten kaikki muut ongelmaihmiset, jotka eivät ole juutalaisia? Jälleen kerran, mieleni ei ole kääntynyt ylösalaisin. Sinä olet jälkeenjäänyt paskiainen.</w:t>
      </w:r>
    </w:p>
    <w:p>
      <w:r>
        <w:rPr>
          <w:b/>
          <w:u w:val="single"/>
        </w:rPr>
        <w:t xml:space="preserve">113848</w:t>
      </w:r>
    </w:p>
    <w:p>
      <w:r>
        <w:t xml:space="preserve">1. Muslimiystäväni kysyi minulta, millaista on olla humalassa: "Ai, teet itsestäsi paskiaisen, puhut paskaa ja haluat taistella maailmaa vastaan." Kerroin hänelle.   "Eli se on sitten ihan kuin islam?" Hän vastasi.</w:t>
      </w:r>
    </w:p>
    <w:p>
      <w:r>
        <w:rPr>
          <w:b/>
          <w:u w:val="single"/>
        </w:rPr>
        <w:t xml:space="preserve">113849</w:t>
      </w:r>
    </w:p>
    <w:p>
      <w:r>
        <w:t xml:space="preserve">1. Luulen, että hakkaan tämän paskiaisen huvikseni, kuvaan sen ja youtubaan ja teen siitä rahaa. Ja elän tuotoilla. Mikään ei ole miehelle nöyryyttävämpää kuin joutua transun pahoinpitelemäksi @SeanSeanEast</w:t>
      </w:r>
    </w:p>
    <w:p>
      <w:r>
        <w:rPr>
          <w:b/>
          <w:u w:val="single"/>
        </w:rPr>
        <w:t xml:space="preserve">113850</w:t>
      </w:r>
    </w:p>
    <w:p>
      <w:r>
        <w:t xml:space="preserve">1. Löysin hänet, internetin suurimman hintin:</w:t>
      </w:r>
    </w:p>
    <w:p>
      <w:r>
        <w:rPr>
          <w:b/>
          <w:u w:val="single"/>
        </w:rPr>
        <w:t xml:space="preserve">113851</w:t>
      </w:r>
    </w:p>
    <w:p>
      <w:r>
        <w:t xml:space="preserve">2.</w:t>
        <w:tab/>
        <w:t xml:space="preserve">@meh6000 toinen haastaja lähestyy</w:t>
      </w:r>
    </w:p>
    <w:p>
      <w:r>
        <w:rPr>
          <w:b/>
          <w:u w:val="single"/>
        </w:rPr>
        <w:t xml:space="preserve">113852</w:t>
      </w:r>
    </w:p>
    <w:p>
      <w:r>
        <w:t xml:space="preserve">3.</w:t>
        <w:tab/>
        <w:t xml:space="preserve">Vau miehet, joilla on mulkku suussaan ja aids, ovat vähemmän homoja.</w:t>
      </w:r>
    </w:p>
    <w:p>
      <w:r>
        <w:rPr>
          <w:b/>
          <w:u w:val="single"/>
        </w:rPr>
        <w:t xml:space="preserve">113853</w:t>
      </w:r>
    </w:p>
    <w:p>
      <w:r>
        <w:t xml:space="preserve">4.</w:t>
        <w:tab/>
        <w:t xml:space="preserve">Aivan ennen vanhaan InstaPundit linkitti minuun. Sitten eräänä päivänä joku tämmöinen twink kertoi heille, että olin valkoinen supreeemisti. Ei enää yhtään linkkiä.</w:t>
      </w:r>
    </w:p>
    <w:p>
      <w:r>
        <w:rPr>
          <w:b/>
          <w:u w:val="single"/>
        </w:rPr>
        <w:t xml:space="preserve">113854</w:t>
      </w:r>
    </w:p>
    <w:p>
      <w:r>
        <w:t xml:space="preserve">5.</w:t>
        <w:tab/>
        <w:tab/>
        <w:t xml:space="preserve">Vasemmisto teki taikojaan 1960-luvulla, ja nyt kaikki, mikä ei ole valkoisten vastaista, on tabu. Tyypillistä vasemmistolaisuutta.</w:t>
      </w:r>
    </w:p>
    <w:p>
      <w:r>
        <w:rPr>
          <w:b/>
          <w:u w:val="single"/>
        </w:rPr>
        <w:t xml:space="preserve">113855</w:t>
      </w:r>
    </w:p>
    <w:p>
      <w:r>
        <w:t xml:space="preserve">6.</w:t>
        <w:tab/>
        <w:tab/>
        <w:t xml:space="preserve">wiki....maailman älyttömät mulkut.</w:t>
      </w:r>
    </w:p>
    <w:p>
      <w:r>
        <w:rPr>
          <w:b/>
          <w:u w:val="single"/>
        </w:rPr>
        <w:t xml:space="preserve">113856</w:t>
      </w:r>
    </w:p>
    <w:p>
      <w:r>
        <w:t xml:space="preserve">7.</w:t>
        <w:tab/>
        <w:t xml:space="preserve">He tekevät tätä "äänenpainopolitiikkaa", koska se toimii.  Ace saa yhdenkin tuollaisen kommentin, eikä hän enää koskaan mainitsisi AmRenia.  Kaikesta NR:n ja Weak Standardin mulkkujen kiukuttelusta huolimatta hänellä on sama ongelma: hän haluaa kiihkeästi tulla vihollistensa hyväksymäksi.</w:t>
      </w:r>
    </w:p>
    <w:p>
      <w:r>
        <w:rPr>
          <w:b/>
          <w:u w:val="single"/>
        </w:rPr>
        <w:t xml:space="preserve">113857</w:t>
      </w:r>
    </w:p>
    <w:p>
      <w:r>
        <w:t xml:space="preserve">8.</w:t>
        <w:tab/>
        <w:tab/>
        <w:t xml:space="preserve">Heidän on saatava Ace sulkemaan Warden, joka kirjoitti viestin.</w:t>
      </w:r>
    </w:p>
    <w:p>
      <w:r>
        <w:rPr>
          <w:b/>
          <w:u w:val="single"/>
        </w:rPr>
        <w:t xml:space="preserve">113858</w:t>
      </w:r>
    </w:p>
    <w:p>
      <w:r>
        <w:t xml:space="preserve">9.</w:t>
        <w:tab/>
        <w:tab/>
        <w:t xml:space="preserve">Joo, Warden on ollut täällä slummissa meidän surkimusten kanssa vähän liian kauan.  Me turmelemme hänet.</w:t>
      </w:r>
    </w:p>
    <w:p>
      <w:r>
        <w:rPr>
          <w:b/>
          <w:u w:val="single"/>
        </w:rPr>
        <w:t xml:space="preserve">113859</w:t>
      </w:r>
    </w:p>
    <w:p>
      <w:r>
        <w:t xml:space="preserve">1. 2 somalialaista "pakolaista", jotka hakkasivat miehen pään macheteilla, saivat lyhyet tuomiot https://www.breitbart.com/london/2018/10/09/short-sentences-for-african-refugees-who-hacked-mans-head-with-machetes/</w:t>
      </w:r>
    </w:p>
    <w:p>
      <w:r>
        <w:rPr>
          <w:b/>
          <w:u w:val="single"/>
        </w:rPr>
        <w:t xml:space="preserve">113860</w:t>
      </w:r>
    </w:p>
    <w:p>
      <w:r>
        <w:t xml:space="preserve">2.</w:t>
        <w:tab/>
        <w:t xml:space="preserve">Aika elvyttää neekerijahti.</w:t>
      </w:r>
    </w:p>
    <w:p>
      <w:r>
        <w:rPr>
          <w:b/>
          <w:u w:val="single"/>
        </w:rPr>
        <w:t xml:space="preserve">113861</w:t>
      </w:r>
    </w:p>
    <w:p>
      <w:r>
        <w:t xml:space="preserve">1. Deathwish on homo</w:t>
      </w:r>
    </w:p>
    <w:p>
      <w:r>
        <w:rPr>
          <w:b/>
          <w:u w:val="single"/>
        </w:rPr>
        <w:t xml:space="preserve">113862</w:t>
      </w:r>
    </w:p>
    <w:p>
      <w:r>
        <w:t xml:space="preserve">1. @Farmer-General Onko sinulla kuvaa, jossa näkyvät kaikki maat, jotka käyttivät hakaristejä menneisyydessä? yritän etsiä sitä, näytä jollekin kusipäälle, joka kieltäytyy uskomasta niin. Kiitos.</w:t>
      </w:r>
    </w:p>
    <w:p>
      <w:r>
        <w:rPr>
          <w:b/>
          <w:u w:val="single"/>
        </w:rPr>
        <w:t xml:space="preserve">113863</w:t>
      </w:r>
    </w:p>
    <w:p>
      <w:r>
        <w:t xml:space="preserve">1. Tämä nyt leviävällä videolla esiintyvä jälkeenjäänyt on täydellinen esimerkki henkilöstä, jonka aivot ovat täysin kärähtäneet sosiaalisen median aiheuttamasta riippuvuudesta. https://www.youtube.com/watch?v=VkrNVol0UAo NPC-konemiehet saattavat näyttää hölmöiltä ja harmittomilta, mutta heidät on ohjelmoitu harjoittamaan summittaista väkivaltaa, kun oligarkit poliittisesti kehottavat heitä siihen.</w:t>
      </w:r>
    </w:p>
    <w:p>
      <w:r>
        <w:rPr>
          <w:b/>
          <w:u w:val="single"/>
        </w:rPr>
        <w:t xml:space="preserve">113864</w:t>
      </w:r>
    </w:p>
    <w:p>
      <w:r>
        <w:t xml:space="preserve">2.</w:t>
        <w:tab/>
        <w:t xml:space="preserve">Portlandin pormestari sallii kommunistien seisoa tiellä ja hyökätä valkoisten kuljettajien kimppuun KATSO VIDEO TÄSTÄ- https://www.youtube.com/watch?v=E5RSAb-atWQ</w:t>
      </w:r>
    </w:p>
    <w:p>
      <w:r>
        <w:rPr>
          <w:b/>
          <w:u w:val="single"/>
        </w:rPr>
        <w:t xml:space="preserve">113865</w:t>
      </w:r>
    </w:p>
    <w:p>
      <w:r>
        <w:t xml:space="preserve">3.</w:t>
        <w:tab/>
        <w:t xml:space="preserve">(((((((He))))))) yrittävät aloittaa rotusodan</w:t>
      </w:r>
    </w:p>
    <w:p>
      <w:r>
        <w:rPr>
          <w:b/>
          <w:u w:val="single"/>
        </w:rPr>
        <w:t xml:space="preserve">113866</w:t>
      </w:r>
    </w:p>
    <w:p>
      <w:r>
        <w:t xml:space="preserve">4.</w:t>
        <w:tab/>
        <w:t xml:space="preserve">Liian totta. Tuo on High Parkin varrella Torontossa, joka on hyvin kaunis ja varakas alue. Toivottavasti tulet pian takaisin, Strike. Meillä on ikävä sinua!</w:t>
      </w:r>
    </w:p>
    <w:p>
      <w:r>
        <w:rPr>
          <w:b/>
          <w:u w:val="single"/>
        </w:rPr>
        <w:t xml:space="preserve">113867</w:t>
      </w:r>
    </w:p>
    <w:p>
      <w:r>
        <w:t xml:space="preserve">5.</w:t>
        <w:tab/>
        <w:t xml:space="preserve">Tämä POS soycuck täytyy repiä nuo lävistykset pois hänen naamastaan, ja hänen päänsä on ajettava.</w:t>
      </w:r>
    </w:p>
    <w:p>
      <w:r>
        <w:rPr>
          <w:b/>
          <w:u w:val="single"/>
        </w:rPr>
        <w:t xml:space="preserve">113868</w:t>
      </w:r>
    </w:p>
    <w:p>
      <w:r>
        <w:t xml:space="preserve">1. Natsien nimien vieressä on D-kirjain...</w:t>
      </w:r>
    </w:p>
    <w:p>
      <w:r>
        <w:rPr>
          <w:b/>
          <w:u w:val="single"/>
        </w:rPr>
        <w:t xml:space="preserve">113869</w:t>
      </w:r>
    </w:p>
    <w:p>
      <w:r>
        <w:t xml:space="preserve">2.</w:t>
        <w:tab/>
        <w:t xml:space="preserve">Olen kerrankin samaa mieltä kuin se kusipää.  Minäkään en halua sivistyneisyyttä.  Haluan, että konservatiivit löytävät pallinsa. Ja lyödä hänen ja hänen ystäviensä kaltaisia kusipäitä naamaan.  Miksi olemme näille ihmisille kilttejä?</w:t>
      </w:r>
    </w:p>
    <w:p>
      <w:r>
        <w:rPr>
          <w:b/>
          <w:u w:val="single"/>
        </w:rPr>
        <w:t xml:space="preserve">113870</w:t>
      </w:r>
    </w:p>
    <w:p>
      <w:r>
        <w:t xml:space="preserve">3.</w:t>
        <w:tab/>
        <w:tab/>
        <w:t xml:space="preserve">Olikohan hän koskaan ollut sivistynyt Bill C:tä kohtaan? En voi kuvitella, että hän olisi ollut.</w:t>
      </w:r>
    </w:p>
    <w:p>
      <w:r>
        <w:rPr>
          <w:b/>
          <w:u w:val="single"/>
        </w:rPr>
        <w:t xml:space="preserve">113871</w:t>
      </w:r>
    </w:p>
    <w:p>
      <w:r>
        <w:t xml:space="preserve">1.</w:t>
      </w:r>
    </w:p>
    <w:p>
      <w:r>
        <w:rPr>
          <w:b/>
          <w:u w:val="single"/>
        </w:rPr>
        <w:t xml:space="preserve">113872</w:t>
      </w:r>
    </w:p>
    <w:p>
      <w:r>
        <w:t xml:space="preserve">2.</w:t>
        <w:tab/>
        <w:t xml:space="preserve">Täytyy rakastaa ääliöitä, jotka luulevat voivansa muuttaa valkoisen kristityn Amerikan typeriksi lakanoita käyttäviksi, ristiä polttaviksi, korttia kantaviksi #JimCrowDemokraattipuolueen jäseniksi. Hei Cletus, valtauksesi #MAGAPuolueessa on epäonnistunut. Ryömi takaisin kallioosi.</w:t>
      </w:r>
    </w:p>
    <w:p>
      <w:r>
        <w:rPr>
          <w:b/>
          <w:u w:val="single"/>
        </w:rPr>
        <w:t xml:space="preserve">113873</w:t>
      </w:r>
    </w:p>
    <w:p>
      <w:r>
        <w:t xml:space="preserve">3.</w:t>
        <w:tab/>
        <w:tab/>
        <w:t xml:space="preserve">Uskotteko todella, että amerikkalaiset uskovat, että teidän ryhmänne jälkeenjääneistä Hitlerin mielistelijöistä on konservatiiveja? Luulitteko todella, että voisitte anastaa #MAGAPartyn ja tehdä siitä KKK:n kokoontumisen? Ajattele uudelleen, Adolf. #LMAO</w:t>
      </w:r>
    </w:p>
    <w:p>
      <w:r>
        <w:rPr>
          <w:b/>
          <w:u w:val="single"/>
        </w:rPr>
        <w:t xml:space="preserve">113874</w:t>
      </w:r>
    </w:p>
    <w:p>
      <w:r>
        <w:t xml:space="preserve">1. DemonRatsien mukaan Venäjä aikoo NUKEUTTAA USA:n minä hetkenä hyvänsä, kun todellisuudessa nuo ydinaseet tulevat todennäköisesti Kiinasta Voit tarkistaa, mistä sain nämä kuvat Luettelo sodista, joissa Venäjä on osallisena https://infogalactic.com/info/List_of_wars_involving_Russia (ja USA) Lisää kuvia kommenteissa.</w:t>
      </w:r>
    </w:p>
    <w:p>
      <w:r>
        <w:rPr>
          <w:b/>
          <w:u w:val="single"/>
        </w:rPr>
        <w:t xml:space="preserve">113875</w:t>
      </w:r>
    </w:p>
    <w:p>
      <w:r>
        <w:t xml:space="preserve">2.</w:t>
        <w:tab/>
        <w:t xml:space="preserve">Niin totta.   VENÄJÄ EI OLE ONGELMA.   KIINA ON ONGELMA JA ON OLLUT SITÄ SIITÄ LÄHTIEN, KUN SE PIRUN POSSE-ROSKASAKKI JA RAISKAAJA BILL CLINTON ANTOI KAIKEN TEKNOLOGIAMME POIS KIINALLE.</w:t>
      </w:r>
    </w:p>
    <w:p>
      <w:r>
        <w:rPr>
          <w:b/>
          <w:u w:val="single"/>
        </w:rPr>
        <w:t xml:space="preserve">113876</w:t>
      </w:r>
    </w:p>
    <w:p>
      <w:r>
        <w:t xml:space="preserve">3.</w:t>
        <w:tab/>
        <w:tab/>
        <w:t xml:space="preserve">Niin minäkin.   Olin mukana alkuperäisessä Birther-komiteassa, jonka tarkoituksena oli pidättää laittomat, selvittämättömät homomuslimipetkut O'Vomit ja hänen vaimonsa Micheal Vaughn Robinson, mutta kukaan ei auttanut meitä. Kaikki estivät meitä, mukaan lukien viiden tähden kenraalit ja DC:n asevääpeli, jolla olisi ollut täysi valta pysäyttää hänet.</w:t>
      </w:r>
    </w:p>
    <w:p>
      <w:r>
        <w:rPr>
          <w:b/>
          <w:u w:val="single"/>
        </w:rPr>
        <w:t xml:space="preserve">113877</w:t>
      </w:r>
    </w:p>
    <w:p>
      <w:r>
        <w:t xml:space="preserve">1. Oikean asianajajan, todistajien, strategian ja tuen avulla James Fieldsin syyttömyys voi hyvinkin näkyä oikeussalissa.   Puolueemme on liian nopea hyväksymään ennalta tappiot, kun vastassa on ylitsepääsemättömiltä tuntuvia mahdollisuuksia.   Kun uskot, että vastapuoli on voittamaton, sinusta tulee tahattomasti tappion aiheuttaja. He eivät ole.</w:t>
      </w:r>
    </w:p>
    <w:p>
      <w:r>
        <w:rPr>
          <w:b/>
          <w:u w:val="single"/>
        </w:rPr>
        <w:t xml:space="preserve">113878</w:t>
      </w:r>
    </w:p>
    <w:p>
      <w:r>
        <w:t xml:space="preserve">2.</w:t>
        <w:tab/>
        <w:t xml:space="preserve">Yksi suurimmista Cvillen jälkeisistä mustavalkoisista asioista on se, että suurin osa liikkeestä kohtelee Jamesia kuin hän olisi radioaktiivista ainetta.   Hänen puolestaan on niin paljon todisteita. Tämä tapaus on voitettavissa.   Ja se tekisi paljon sekä Jamesille että liikkeen moraalille, jos osoittaisimme tukemme hänelle, edes pienin tavoin.</w:t>
      </w:r>
    </w:p>
    <w:p>
      <w:r>
        <w:rPr>
          <w:b/>
          <w:u w:val="single"/>
        </w:rPr>
        <w:t xml:space="preserve">113879</w:t>
      </w:r>
    </w:p>
    <w:p>
      <w:r>
        <w:t xml:space="preserve">3.</w:t>
        <w:tab/>
        <w:tab/>
        <w:t xml:space="preserve">Redneck Revolt oli hänen takanaan kiväärien kanssa.</w:t>
      </w:r>
    </w:p>
    <w:p>
      <w:r>
        <w:rPr>
          <w:b/>
          <w:u w:val="single"/>
        </w:rPr>
        <w:t xml:space="preserve">113880</w:t>
      </w:r>
    </w:p>
    <w:p>
      <w:r>
        <w:t xml:space="preserve">1. Hyökkäävä armeija vaeltaa hitaasti kohti Yhdysvaltojen etelärajaa.   Missä tahansa muussa historiallisessa ajassa heidän pysäyttämistään tappavalla voimalla pidettäisiin käytännöllisenä ja järkevänä toimenpiteenä. Mutta nyt meidän pitäisi avata ovi ja päästää heidät sisään.   Tämä on keinotekoinen kriisi, jonka tarkoituksena on virittää vasemmistoa ennen marraskuun vaaleja.</w:t>
      </w:r>
    </w:p>
    <w:p>
      <w:r>
        <w:rPr>
          <w:b/>
          <w:u w:val="single"/>
        </w:rPr>
        <w:t xml:space="preserve">113881</w:t>
      </w:r>
    </w:p>
    <w:p>
      <w:r>
        <w:t xml:space="preserve">2.</w:t>
        <w:tab/>
        <w:t xml:space="preserve">Uusi operaatio Wetback niille laittomille maahantulijoille, jotka ovat jo täällä, kaikki kolmekymmentä miljoonaa.</w:t>
      </w:r>
    </w:p>
    <w:p>
      <w:r>
        <w:rPr>
          <w:b/>
          <w:u w:val="single"/>
        </w:rPr>
        <w:t xml:space="preserve">113882</w:t>
      </w:r>
    </w:p>
    <w:p>
      <w:r>
        <w:t xml:space="preserve">3.</w:t>
        <w:tab/>
        <w:tab/>
        <w:t xml:space="preserve">Ike kutsui heitä wetbackeiksi. Hän tiesi.</w:t>
      </w:r>
    </w:p>
    <w:p>
      <w:r>
        <w:rPr>
          <w:b/>
          <w:u w:val="single"/>
        </w:rPr>
        <w:t xml:space="preserve">113883</w:t>
      </w:r>
    </w:p>
    <w:p>
      <w:r>
        <w:t xml:space="preserve">1. Täällä ei tunnu olevan paljon vapaata ajattelua, on hienoa, että voit sanoa mitä tahansa. Mutta täällä ei tunnu olevan paljon keskustelua. Koko juttu vaikuttaa hyvin kaikuilevalta. Toivottavasti se paranee</w:t>
      </w:r>
    </w:p>
    <w:p>
      <w:r>
        <w:rPr>
          <w:b/>
          <w:u w:val="single"/>
        </w:rPr>
        <w:t xml:space="preserve">113884</w:t>
      </w:r>
    </w:p>
    <w:p>
      <w:r>
        <w:t xml:space="preserve">2.</w:t>
        <w:tab/>
        <w:t xml:space="preserve">FAGGOT</w:t>
      </w:r>
    </w:p>
    <w:p>
      <w:r>
        <w:rPr>
          <w:b/>
          <w:u w:val="single"/>
        </w:rPr>
        <w:t xml:space="preserve">113885</w:t>
      </w:r>
    </w:p>
    <w:p>
      <w:r>
        <w:t xml:space="preserve">3.</w:t>
        <w:tab/>
        <w:tab/>
        <w:t xml:space="preserve">Hei Clarence, miten voit tänään?</w:t>
      </w:r>
    </w:p>
    <w:p>
      <w:r>
        <w:rPr>
          <w:b/>
          <w:u w:val="single"/>
        </w:rPr>
        <w:t xml:space="preserve">113886</w:t>
      </w:r>
    </w:p>
    <w:p>
      <w:r>
        <w:t xml:space="preserve">1. Jos tuhat tai enemmän meitä patriootteja menee rajalle, he eivät voi taistella niin suurta liikettä vastaan ! Tämä käynnistää uuden politiikan ! Jos Antifa-punkkarit pystyvät siihen, ..... miksi me emme pystyisi?! Eikö meillä ole enemmän päättäväisyyttä?</w:t>
      </w:r>
    </w:p>
    <w:p>
      <w:r>
        <w:rPr>
          <w:b/>
          <w:u w:val="single"/>
        </w:rPr>
        <w:t xml:space="preserve">113887</w:t>
      </w:r>
    </w:p>
    <w:p>
      <w:r>
        <w:t xml:space="preserve">2.</w:t>
        <w:tab/>
        <w:t xml:space="preserve">Poliisi työskentelee sionistien miehittämälle hallitukselle, luuletteko todella, että voisimme tehdä mitään? Olet surullisen väärässä, jos uskot, että (((Trump))) välittää amerikkalaisista, hän esittää show'ta, hän ei välitä siitä, että nuo ihmiset tulivat tänne, hänen (((juutalaiset))) liikekumppaninsa tarvitsevat halpaa työvoimaa.</w:t>
      </w:r>
    </w:p>
    <w:p>
      <w:r>
        <w:rPr>
          <w:b/>
          <w:u w:val="single"/>
        </w:rPr>
        <w:t xml:space="preserve">113888</w:t>
      </w:r>
    </w:p>
    <w:p>
      <w:r>
        <w:t xml:space="preserve">3.</w:t>
        <w:tab/>
        <w:tab/>
        <w:t xml:space="preserve">Amerikka on myyty (((Israelille))), useimmat amerikkalaiset ovat liian tyhmiä ymmärtääkseen tämän, ei ole olemassa sellaista asiaa kuin amerikkalainen patriootti ja Amerikalle ei tule apua, se on ohi, se on ollut ohi, en taistele tämän paskan maan tai sen jälkeenjääneiden ihmisten puolesta. Pidä hauskaa liittovaltion tai YK:n joukkojen murhaamana.</w:t>
      </w:r>
    </w:p>
    <w:p>
      <w:r>
        <w:rPr>
          <w:b/>
          <w:u w:val="single"/>
        </w:rPr>
        <w:t xml:space="preserve">113889</w:t>
      </w:r>
    </w:p>
    <w:p>
      <w:r>
        <w:t xml:space="preserve">1.</w:t>
      </w:r>
    </w:p>
    <w:p>
      <w:r>
        <w:rPr>
          <w:b/>
          <w:u w:val="single"/>
        </w:rPr>
        <w:t xml:space="preserve">113890</w:t>
      </w:r>
    </w:p>
    <w:p>
      <w:r>
        <w:t xml:space="preserve">2.</w:t>
        <w:tab/>
        <w:t xml:space="preserve">Detroit on yksi parhaista esimerkeistä siitä, miten neekeripesäke on pahempi kuin ydinpommitus.</w:t>
      </w:r>
    </w:p>
    <w:p>
      <w:r>
        <w:rPr>
          <w:b/>
          <w:u w:val="single"/>
        </w:rPr>
        <w:t xml:space="preserve">113891</w:t>
      </w:r>
    </w:p>
    <w:p>
      <w:r>
        <w:t xml:space="preserve">1. Täysin samaa mieltä. Kaikki on roskaa. Jos demarit voittavat enemmistön, tulee joku superretarded perustelu, joka lähinnä sanoo: Emme voi kertoa totuutta emmekä asettaa murhanhimoisia pedofiilejä syytteeseen (vaikka meillä "on kaikki"), koska siniset hallitsevat kongressia. Täyttä roskaa.</w:t>
      </w:r>
    </w:p>
    <w:p>
      <w:r>
        <w:rPr>
          <w:b/>
          <w:u w:val="single"/>
        </w:rPr>
        <w:t xml:space="preserve">113892</w:t>
      </w:r>
    </w:p>
    <w:p>
      <w:r>
        <w:t xml:space="preserve">1. Jos haluat lapsestasi sekarotuisen typeryksen, nai matalan älykkyysosamäärän neekeri.</w:t>
      </w:r>
    </w:p>
    <w:p>
      <w:r>
        <w:rPr>
          <w:b/>
          <w:u w:val="single"/>
        </w:rPr>
        <w:t xml:space="preserve">113893</w:t>
      </w:r>
    </w:p>
    <w:p>
      <w:r>
        <w:t xml:space="preserve">1. Juutalaiset ovat jälkeenjääneitä. Tämä on yksinkertainen tosiasia. Mutta miten heistä on tullut tällaisia?   Toisin kuin väestö uskoo, juutalaiset eivät itse asiassa ole lainkaan älykkäitä! Itse asiassa he ovat aivopestyjä jälkeenjääneitä apinoita, joita on helppo manipuloida, ja todellisuudessa heillä ei ole lainkaan älykkyyttä.   Tämä ei koske valhejuutalaiseliittiä, vaan keskivertojuutalaista tai ainakin henkilöä, joka luulee olevansa juutalainen, mutta ei ole sitä todellisuudessa.   Juutalainen on täysin ohjelmoitu aivan kuten aivopesty jälkeenjäänyt demokraatti, mutta käänteellä.   Demokraatit ovat pelkkä ohjelma, ja niin ovat juutalaisetkin.  Jos katsotaan, että Israelin keskimääräinen ÄO on 95, se tarkoittaa, että valtaosa juutalaisista on vain yksinkertaisesti jälkeenjäänyt ja helposti manipuloitavissa.   Korkeamman ÄO:n omaavat juutalaiset ovat niitä, joita on manipuloitu valtavasti.  Saattaa olla muutama juutalainen, jotka todella ovat älykkäitä, mutta he luultavasti menevät mukaan siihen huijaukseen, että he ovat ylivertaisia.  Heidän eettisen käyttäytymisensä puute estää heitä kaiken kaikkiaan pysäyttämästä kaikkia niitä vääryyksiä, joita he tekevät ihmiskunnalle. Koska massoilla ei kirjaimellisesti ole älyä, tämä koskee myös juutalaisia.   Juutalaiset ovat huomattavasti yliedustettuina akateemisessa maailmassa, ja kun näin on, he ovat lähes kaikki jälkeenjääneitä.  Lääkärit, lakimiehet ja ilmeisesti yliopistojen professorit ovat täydellisiä idiootteja, jotka osaavat vain ulkoa, eivät ajatella.  Juutalaiset ovat erittäin hyviä ulkoa opettelussa, mutta eivät ajattelussa.  Älykkyys ei ole uudelleenlukemista. Ei ole koskaan ollut eikä tule olemaan.   Sillä kun juutalainen on ohjelmoitu, hänet on ohjelmoitu ajattelemaan, että hän on ylivertainen. Tämä tekee heistä äärimmäisen itsevarmoja.  Heidät ohjelmoidaan myös olemaan mukavimpia yksilöitä, koska he ovat seurallisia ja vaikuttavat täysin hallitsevilta.  He valehtelevat lakkaamatta ilman katumusta, mikä ei poikkea yhtään demokraatista.  He eivät myöskään itse asiassa tiedä valehtelevansa.   Mutta heidät on ohjelmoitu käyttämään kaikkia pakanoita hyväkseen, koska "he ovat valittuja" Näin ollen ei ole ongelma eikä synti varmistaa, että pakanat työnnetään alas.  Pakanat on ohjelmoitu ottamaan se vastaan ja valtaosa ottaa sen vastaan, elleivät he ole hereillä. Ohjelmoinnissa sanotaan, että pakanat ovat alempiarvoisia olentoja ja heidän pitäisi olla ylemmän olentonsa orjia.  He eivät ole, sillä tämä on vain heidän ohjelmointinsa.   Näin ollen, aivan kuten demokraatteja, juutalaisia ohjataan täysin, ja jos heitä ohjataan, voitte vääntää heidän mielensä aivan kuten demokraattien. Se vain vaatii erilaiset säännöt.   Säännöt: Ne ovat yksinkertaiset. Sisällytä demokraateille tyypillisiä kulttifraaseja, mutta sovella niitä heidän tukemiinsa järjestöihin.  Tämä saa heidät ymmälleen, eikä heillä ole vastausta.    Muistakaa, että heillä ei ole älykkyyttä, mutta ohjelmointi on äärimmäisen itsevarmaa yhdistettynä luovuttamattomaan oikeuteen pettää.  Tämä tekee juutalaisesta juutalaisen, vai pitäisikö sanoa väärennetyn juutalaisen. Kukaan heistä ei ole oikeasti juutalainen, heidät on vain ohjelmoitu uskomaan, että he ovat.</w:t>
      </w:r>
    </w:p>
    <w:p>
      <w:r>
        <w:rPr>
          <w:b/>
          <w:u w:val="single"/>
        </w:rPr>
        <w:t xml:space="preserve">113894</w:t>
      </w:r>
    </w:p>
    <w:p>
      <w:r>
        <w:t xml:space="preserve">1. Hei, vitun jälkeenjääneet liberaalit, TRUMP on edelleen teidän presidenttinne.  LOL!!!!!</w:t>
      </w:r>
    </w:p>
    <w:p>
      <w:r>
        <w:rPr>
          <w:b/>
          <w:u w:val="single"/>
        </w:rPr>
        <w:t xml:space="preserve">113895</w:t>
      </w:r>
    </w:p>
    <w:p>
      <w:r>
        <w:t xml:space="preserve">1. "Väitetysti transsukupuolinen" vanki sai elinkautisen raiskattuaan kaksi naista ja hyökättyään seksuaalisesti vankien kimppuun naisvankilassa Biologisesti miespuolinen raiskaaja, joka oli "saalistava ja kontrolloiva", on tuomittu elinkautiseen vankeuteen hyökättyään haavoittuvassa asemassa olevien naisvankien kimppuun naisvankilassa väittäen olevansa transsukupuolinen ja raiskattuaan aiemmin kaksi muuta naista.  Karen White, 52, joka tunnettiin aiemmin nimellä Stephen Wood, identifioituu naiseksi ja pääsi naisvankilaan. Häntä on nyt kuvailtu vaaraksi naisille ja lapsille.   White vangittiin alun perin väkivaltarikoksista, ja hän myönsi Leeds Crown Courtissa seksuaalisen väkivallan naisten kimppuun käymisen naisvankilassa sekä kahden muun naisen raiskaamisen vankilan ulkopuolella, kertoo PA.  Hänellä on aiempia tuomioita siveettömästä pahoinpitelystä, siveettömästä paljastamisesta ja törkeästä lapsiin kohdistuvasta siveettömyydestä, väkivallasta ja epärehellisyydestä.   White tuomittiin myös vahingoittamisesta ja kahdesta raiskauksesta kahta naista vastaan, joista toista White raiskasi väkivaltaisesti viidestä kuuteen kertaa tammikuun ja joulukuun 2016 välisenä aikana ja raskaana olevan naisen raiskauksesta vuonna 2003.   Oikeudelle kerrottiin, että hän on "väitetysti transsukupuolinen" ja käytti "transsukupuolisen persoonaansa" päästäkseen käsiksi haavoittuvassa asemassa oleviin naisiin, ja hänen edellinen tyttöystävänsä on väittänyt, että hänen sukupuolenmuutoksensa on "huijausta".   Yhdistyneessä kuningaskunnassa voidaan ilmoittaa poliisille ja kirjata "vihatapahtumaksi" ilman todisteita, jos joku "kokee" sen loukkaavana.   Tuomari Christopher Batty sanoi vastaajalle: "Olet saalistaja ja erittäin manipuloiva, ja mielestäni olet vaaraksi.   "Olet merkittävä riski aiheuttaa vakavaa haittaa lapsille, naisille ja Christopher Dunn, syyttäjä, kertoi oikeudelle: "Hänen väitetään olevan transsukupuolinen nainen.   "Syyttäjä sanoo "väitetysti", koska tässä jutussa on hajanaisia todisteita siitä, että syytetyn lähestymistapa transsukupuolisuuteen ei ole ollut kovinkaan sitoutunut." Syyttäjä sanoi, että hän on "väitetysti".   "Syyttäjä ehdottaa, että syy siihen, että hän ei ole sitoutunut siirtymiseen, on se, että vastaaja voi käyttää transsukupuolista henkilöllisyyttään saadakseen kontaktin haavoittuvassa asemassa oleviin henkilöihin, joita hän voi sitten käyttää hyväksi."   Dunn kuvaili yhtä tapausta vankilassa viime vuoden syyskuussa, jolloin White ystävystyi naisen kanssa ennen kuin pahoinpiteli hänet.   "Kantelija tunsi odottaessaan, että jokin kova esine painoi hänen selkäänsä", hän sanoi. "Hän kääntyi ympäri ja näki vastaajan seisovan siinä. Hän näki vastaajan peniksen olevan pystyssä ja työntyvän ulos hänen housujensa yläosasta, jota sukkahousut peittivät."   Lähde kertoi PA:lle, että White on tällä hetkellä miesvankilassa, ja siellä hänen on istuttava vähintään yhdeksän ja puoli vuotta ennen kuin hänen ehdonalaiseen vapauteen pääsyä harkitaan.   Länsi-Yorkshiren poliisin rikoskomisario David Rogerson sanoi oikeuden ulkopuolella: "White on tunnustanut syyllisyytensä useisiin vakaviin seksuaalirikoksiin, jotka ajoittuvat monien vuosien ajalle. Whiten alkuperäinen nimi oli Stephen Wood, ja hän oli kotoisin Manchesterin alueelta."   Hallitus harkitsee parhaillaan parlamentin nais- ja tasa-arvovaliokunnan suosituksia, joissa vaaditaan, että miehet voitaisiin "nopeasti" tunnustaa laillisesti naisiksi täyttämällä yksi lomake ilman tarkastuksia, hoitoja tai leikkauksia.   Viime vuonna konservatiivipuolueen kerrottiin kannattavan suunnitelmaa, jonka mukaan kuka tahansa biologinen mies voisi päästä naisten pukuhuoneisiin ja vankiloihin, ennen kuin hallituksen tasa-arvotoimisto muutti kesäkuussa suuntaa ja vakuutti, ettei se "vaaranna naisten oikeuksia". https://www.breitbart.com/london/2018/10/11/allegedly-transgender-prisoner-life-raping-assaulting-women-female-jail/.</w:t>
      </w:r>
    </w:p>
    <w:p>
      <w:r>
        <w:rPr>
          <w:b/>
          <w:u w:val="single"/>
        </w:rPr>
        <w:t xml:space="preserve">113896</w:t>
      </w:r>
    </w:p>
    <w:p>
      <w:r>
        <w:t xml:space="preserve">2.</w:t>
        <w:tab/>
        <w:t xml:space="preserve">Ettekö ole menneet vähän liian pitkälle, hullut vasemmistolaiset?</w:t>
      </w:r>
    </w:p>
    <w:p>
      <w:r>
        <w:rPr>
          <w:b/>
          <w:u w:val="single"/>
        </w:rPr>
        <w:t xml:space="preserve">113897</w:t>
      </w:r>
    </w:p>
    <w:p>
      <w:r>
        <w:t xml:space="preserve">3.</w:t>
        <w:tab/>
        <w:tab/>
        <w:t xml:space="preserve">Kastrointia kaipaava jälkeenjäänyt</w:t>
      </w:r>
    </w:p>
    <w:p>
      <w:r>
        <w:rPr>
          <w:b/>
          <w:u w:val="single"/>
        </w:rPr>
        <w:t xml:space="preserve">113898</w:t>
      </w:r>
    </w:p>
    <w:p>
      <w:r>
        <w:t xml:space="preserve">1. RT @julie_kelly2:    Sasse twiittailee päivittäin: Sasse: Hän ei puhunut, kun Cruz, Nielsen ja Sanders ajettiin ulos ravintoloista tai Maxine Waters edisti väkivaltaa republikaaneja vastaan, mutta hänen täytyy tsk-tskata Pelosin jahtaamisesta. Sitten antaa selkäänsä "demokraateillekin".   Ei myöskään twiittaa Scalise-ammuskelusta https://t.co/qRyH5P905f</w:t>
      </w:r>
    </w:p>
    <w:p>
      <w:r>
        <w:rPr>
          <w:b/>
          <w:u w:val="single"/>
        </w:rPr>
        <w:t xml:space="preserve">113899</w:t>
      </w:r>
    </w:p>
    <w:p>
      <w:r>
        <w:t xml:space="preserve">2.</w:t>
        <w:tab/>
        <w:t xml:space="preserve">RT sinun pillusi</w:t>
      </w:r>
    </w:p>
    <w:p>
      <w:r>
        <w:rPr>
          <w:b/>
          <w:u w:val="single"/>
        </w:rPr>
        <w:t xml:space="preserve">113900</w:t>
      </w:r>
    </w:p>
    <w:p>
      <w:r>
        <w:t xml:space="preserve">1. AJATTELU. PLURAL. Ajattelu, että olen parempi kuin sinä, tekee sinusta totuudenmukaisen. Täytyy olla juuri alkanut. Koska sinulla ei ole rikasta aviomiestä. Valheita. Loistavaa työtä ei ole vieläkään selitetty. Valheet tekevät sinusta laiskan mulkun.</w:t>
      </w:r>
    </w:p>
    <w:p>
      <w:r>
        <w:rPr>
          <w:b/>
          <w:u w:val="single"/>
        </w:rPr>
        <w:t xml:space="preserve">113901</w:t>
      </w:r>
    </w:p>
    <w:p>
      <w:r>
        <w:t xml:space="preserve">1. Odin.   Ei, Hitler ja hän oli katolilainen. https://TheGreatestStoryNeverTold.tv.</w:t>
      </w:r>
    </w:p>
    <w:p>
      <w:r>
        <w:rPr>
          <w:b/>
          <w:u w:val="single"/>
        </w:rPr>
        <w:t xml:space="preserve">113902</w:t>
      </w:r>
    </w:p>
    <w:p>
      <w:r>
        <w:t xml:space="preserve">2.</w:t>
        <w:tab/>
        <w:t xml:space="preserve">Ja sinä et selvästikään välitä vittuakaan siitä, mitä hän edusti. Olet päättäväinen pikku hintti.</w:t>
      </w:r>
    </w:p>
    <w:p>
      <w:r>
        <w:rPr>
          <w:b/>
          <w:u w:val="single"/>
        </w:rPr>
        <w:t xml:space="preserve">113903</w:t>
      </w:r>
    </w:p>
    <w:p>
      <w:r>
        <w:t xml:space="preserve">3.</w:t>
        <w:tab/>
        <w:tab/>
        <w:t xml:space="preserve">Katso, linkitin suurimman koskaan kerrotun tarinan! Nyt olen erehtymätön!  Painu helvettiin, vitun hintti. Pidä hauskaa sen sielunmurskaavan todellisuuden kanssa, mikä mulkku olet, kun jälkeenjäänyt uskontosi tuo juutalaisen Messiaan.</w:t>
      </w:r>
    </w:p>
    <w:p>
      <w:r>
        <w:rPr>
          <w:b/>
          <w:u w:val="single"/>
        </w:rPr>
        <w:t xml:space="preserve">113904</w:t>
      </w:r>
    </w:p>
    <w:p>
      <w:r>
        <w:t xml:space="preserve">1. Tunnetaan myös nimellä homokirja</w:t>
      </w:r>
    </w:p>
    <w:p>
      <w:r>
        <w:rPr>
          <w:b/>
          <w:u w:val="single"/>
        </w:rPr>
        <w:t xml:space="preserve">113905</w:t>
      </w:r>
    </w:p>
    <w:p>
      <w:r>
        <w:t xml:space="preserve">1. Poliittinen vasemmisto haluaa sinun hyväksyvän tämän: jos ajattelet eri tavalla kuin sinun "pitäisi" ajatella, sinussa on jotain vikaa.    CNN Kanye Westistä: Kanye West: Trump käytti hyväkseen "miestä, joka ei selvästikään ole kunnossa" https://www.breitbart.com/big-journalism/2018/10/11/cnn-kanye-west-trump-exploited-a-man-whos-clearly-not-okay/ https://www.breitbart.com/big-journalism/2018/10/11/cnn-kanye-west-trump-exploited-a-man-whos-clearly-not-okay/</w:t>
      </w:r>
    </w:p>
    <w:p>
      <w:r>
        <w:rPr>
          <w:b/>
          <w:u w:val="single"/>
        </w:rPr>
        <w:t xml:space="preserve">113906</w:t>
      </w:r>
    </w:p>
    <w:p>
      <w:r>
        <w:t xml:space="preserve">2.</w:t>
        <w:tab/>
        <w:t xml:space="preserve">En kuole neekerikukkulalla ... Vitut siitä. GOP ei saa minkäänlaista tukea värilliseltä monimuotoisuudelta ... se on 90+% valkoinen puolue ... GOON ASSHOLES.</w:t>
      </w:r>
    </w:p>
    <w:p>
      <w:r>
        <w:rPr>
          <w:b/>
          <w:u w:val="single"/>
        </w:rPr>
        <w:t xml:space="preserve">113907</w:t>
      </w:r>
    </w:p>
    <w:p>
      <w:r>
        <w:t xml:space="preserve">1. Toisen maailmansodan aikana olisi ollut parempi asua Etelä-Amerikassa kuin joutua sotaan veljiäsi vastaan juutalaisten vuoksi. Luulen, että tuo aika lähestyy jälleen. Jos jokin ei muutu tai synny, taidan mennä asumaan Etelä-Amerikan maaseudulle.</w:t>
      </w:r>
    </w:p>
    <w:p>
      <w:r>
        <w:rPr>
          <w:b/>
          <w:u w:val="single"/>
        </w:rPr>
        <w:t xml:space="preserve">113908</w:t>
      </w:r>
    </w:p>
    <w:p>
      <w:r>
        <w:t xml:space="preserve">2.</w:t>
        <w:tab/>
        <w:t xml:space="preserve">Kutsutte natseja ja keisarillisia japanilaisia VELJIKSI !!!! Oletko sinä ihan sekaisin !!!!</w:t>
      </w:r>
    </w:p>
    <w:p>
      <w:r>
        <w:rPr>
          <w:b/>
          <w:u w:val="single"/>
        </w:rPr>
        <w:t xml:space="preserve">113909</w:t>
      </w:r>
    </w:p>
    <w:p>
      <w:r>
        <w:t xml:space="preserve">3.</w:t>
        <w:tab/>
        <w:tab/>
        <w:t xml:space="preserve">Jos he olisivat ottaneet demokratian aluksi asianmukaisesti käyttöön, kuten nyt, heillä olisi ehkä ollut helpompaa.</w:t>
      </w:r>
    </w:p>
    <w:p>
      <w:r>
        <w:rPr>
          <w:b/>
          <w:u w:val="single"/>
        </w:rPr>
        <w:t xml:space="preserve">113910</w:t>
      </w:r>
    </w:p>
    <w:p>
      <w:r>
        <w:t xml:space="preserve">4.</w:t>
        <w:tab/>
        <w:tab/>
        <w:tab/>
        <w:t xml:space="preserve">Demokratian pakottaminen kansakunnille on "palauttamista kansalle". Miten jälkeenjäänyt George Bush onkaan sanonut.</w:t>
      </w:r>
    </w:p>
    <w:p>
      <w:r>
        <w:rPr>
          <w:b/>
          <w:u w:val="single"/>
        </w:rPr>
        <w:t xml:space="preserve">113911</w:t>
      </w:r>
    </w:p>
    <w:p>
      <w:r>
        <w:t xml:space="preserve">5.</w:t>
        <w:tab/>
        <w:tab/>
        <w:tab/>
        <w:tab/>
        <w:t xml:space="preserve">"Demokratia on kommunismin pehmeä muunnelma, ja harvoin historian aikana sitä on pidetty muuna." "Demokratia on kommunismin pehmeä muunnelma, ja harvoin historian aikana sitä on pidetty muuna." - Hans-Hermann Hoppe</w:t>
      </w:r>
    </w:p>
    <w:p>
      <w:r>
        <w:rPr>
          <w:b/>
          <w:u w:val="single"/>
        </w:rPr>
        <w:t xml:space="preserve">113912</w:t>
      </w:r>
    </w:p>
    <w:p>
      <w:r>
        <w:t xml:space="preserve">1. Voit seurata Tommyn oikeudenkäyntiä Ezra Levantin Twitter-syötteen kautta ( ks. alla ) --------------------------------------------------------------------------------------------------- Ezra Levant 🍁Varmennettu tili @ezralevant Valtava väkijoukko kokoontui Old Bailey -oikeuden ulkopuolelle Lontoossa Tommy Robinsonin oikeudenkäynnin edellä. Seuraa minua Twitterissä saadaksesi reaaliaikaisia päivityksiä; julkaisen videoita osoitteessa http://www.TommyTrial.com kun voin.</w:t>
      </w:r>
    </w:p>
    <w:p>
      <w:r>
        <w:rPr>
          <w:b/>
          <w:u w:val="single"/>
        </w:rPr>
        <w:t xml:space="preserve">113913</w:t>
      </w:r>
    </w:p>
    <w:p>
      <w:r>
        <w:t xml:space="preserve">2.</w:t>
        <w:tab/>
        <w:t xml:space="preserve">On ok, että te npc:t ette pidä kommentistani. Mutta te hyökkäätte oireen kimppuun, joka johtuu siitä, että juutalaiset yliherranne ovat valloittaneet teidät, sen sijaan että poistaisitte taudin. Sitten hyökkäätte minua vastaan ikään kuin en ajattelisi teidän etuanne. Se on vähintäänkin hämmästyttävää.</w:t>
      </w:r>
    </w:p>
    <w:p>
      <w:r>
        <w:rPr>
          <w:b/>
          <w:u w:val="single"/>
        </w:rPr>
        <w:t xml:space="preserve">113914</w:t>
      </w:r>
    </w:p>
    <w:p>
      <w:r>
        <w:t xml:space="preserve">3.</w:t>
        <w:tab/>
        <w:tab/>
        <w:t xml:space="preserve">Pyhä vittu olet ääliö</w:t>
      </w:r>
    </w:p>
    <w:p>
      <w:r>
        <w:rPr>
          <w:b/>
          <w:u w:val="single"/>
        </w:rPr>
        <w:t xml:space="preserve">113915</w:t>
      </w:r>
    </w:p>
    <w:p>
      <w:r>
        <w:t xml:space="preserve">1. Vittu te kaikki voitte tehdä seuraavaksi hillbilly-elokuvan sen jälkeen, kun olen hakannut teidät väkijoukkoon, ladon lapset tai barnlife-kodit, joissa on tekohampaiden kappaleita pojan sisällä.</w:t>
      </w:r>
    </w:p>
    <w:p>
      <w:r>
        <w:rPr>
          <w:b/>
          <w:u w:val="single"/>
        </w:rPr>
        <w:t xml:space="preserve">113916</w:t>
      </w:r>
    </w:p>
    <w:p>
      <w:r>
        <w:t xml:space="preserve">1. Ja sitten vielä sen jälkeen, kun Conor on saanut turpaansa, Conorin tiimikaveri huutaa Khabibille.  Sanonpa vaan, kun hän meni häkistä hakemaan sitä toista kusipäätä, niin halusin huutaa "you go, poju".</w:t>
      </w:r>
    </w:p>
    <w:p>
      <w:r>
        <w:rPr>
          <w:b/>
          <w:u w:val="single"/>
        </w:rPr>
        <w:t xml:space="preserve">113917</w:t>
      </w:r>
    </w:p>
    <w:p>
      <w:r>
        <w:t xml:space="preserve">1. Hyvät naiset ja herrat, esittelen teille vuohenpaska, sisäsiittoinen jälkeenjäänyt villi...</w:t>
      </w:r>
    </w:p>
    <w:p>
      <w:r>
        <w:rPr>
          <w:b/>
          <w:u w:val="single"/>
        </w:rPr>
        <w:t xml:space="preserve">113918</w:t>
      </w:r>
    </w:p>
    <w:p>
      <w:r>
        <w:t xml:space="preserve">2.</w:t>
        <w:tab/>
        <w:t xml:space="preserve">VAIN YKSI NATSIEN PIKKU ROSKAPUSSI... MUTE....</w:t>
      </w:r>
    </w:p>
    <w:p>
      <w:r>
        <w:rPr>
          <w:b/>
          <w:u w:val="single"/>
        </w:rPr>
        <w:t xml:space="preserve">113919</w:t>
      </w:r>
    </w:p>
    <w:p>
      <w:r>
        <w:t xml:space="preserve">3.</w:t>
        <w:tab/>
        <w:t xml:space="preserve">Uskon todella, että nämä idiootit ovat Twatterin työntekijöitä, joiden tarkoituksena on kylvää eripuraa, aivan kuten transipornohenkilö.</w:t>
      </w:r>
    </w:p>
    <w:p>
      <w:r>
        <w:rPr>
          <w:b/>
          <w:u w:val="single"/>
        </w:rPr>
        <w:t xml:space="preserve">113920</w:t>
      </w:r>
    </w:p>
    <w:p>
      <w:r>
        <w:t xml:space="preserve">4.</w:t>
        <w:tab/>
        <w:tab/>
        <w:t xml:space="preserve">Bingo. Satojatuhansia väärennettyjä vittu-tilejä, joita kaikkia käytetään yhteen peliin: psyopsia.   Näin he tekevät internetistä yhtä hyödyttömän kuin CNN.</w:t>
      </w:r>
    </w:p>
    <w:p>
      <w:r>
        <w:rPr>
          <w:b/>
          <w:u w:val="single"/>
        </w:rPr>
        <w:t xml:space="preserve">113921</w:t>
      </w:r>
    </w:p>
    <w:p>
      <w:r>
        <w:t xml:space="preserve">5.</w:t>
        <w:tab/>
        <w:tab/>
        <w:tab/>
        <w:t xml:space="preserve">Olet oikeassa, Twatter on niin täynnä botteja, jotka Soros on ostanut ja maksanut!</w:t>
      </w:r>
    </w:p>
    <w:p>
      <w:r>
        <w:rPr>
          <w:b/>
          <w:u w:val="single"/>
        </w:rPr>
        <w:t xml:space="preserve">113922</w:t>
      </w:r>
    </w:p>
    <w:p>
      <w:r>
        <w:t xml:space="preserve">6.</w:t>
        <w:tab/>
        <w:tab/>
        <w:tab/>
        <w:tab/>
        <w:t xml:space="preserve">Ensimmäinen Twitter-keskeytykseni oli vuonna 2014, kun huomautin tästä. https://youtu.be/giOvj8-s8oU.</w:t>
      </w:r>
    </w:p>
    <w:p>
      <w:r>
        <w:rPr>
          <w:b/>
          <w:u w:val="single"/>
        </w:rPr>
        <w:t xml:space="preserve">113923</w:t>
      </w:r>
    </w:p>
    <w:p>
      <w:r>
        <w:t xml:space="preserve">7.</w:t>
        <w:tab/>
        <w:tab/>
        <w:tab/>
        <w:tab/>
        <w:tab/>
        <w:t xml:space="preserve">Olen hallituksen määräyksiä, mutta nyt riittää! Se oli hauskaa ja totta, hyvää työtä!</w:t>
      </w:r>
    </w:p>
    <w:p>
      <w:r>
        <w:rPr>
          <w:b/>
          <w:u w:val="single"/>
        </w:rPr>
        <w:t xml:space="preserve">113924</w:t>
      </w:r>
    </w:p>
    <w:p>
      <w:r>
        <w:t xml:space="preserve">8.</w:t>
        <w:tab/>
        <w:tab/>
        <w:tab/>
        <w:tab/>
        <w:tab/>
        <w:t xml:space="preserve">Chad kutsui nämä ennen kuin kukaan muu teki. Hän on valittanut "apinoista" jo vuosia !</w:t>
      </w:r>
    </w:p>
    <w:p>
      <w:r>
        <w:rPr>
          <w:b/>
          <w:u w:val="single"/>
        </w:rPr>
        <w:t xml:space="preserve">113925</w:t>
      </w:r>
    </w:p>
    <w:p>
      <w:r>
        <w:t xml:space="preserve">1. Yritän kuvitella, millainen paskashow nähdään, kun Muellerin tutkinta väistämättä osoittautuu tyhjänpäiväiseksi. Kavanaughin sekoilu tuntuu alkupalana. #MAGA</w:t>
      </w:r>
    </w:p>
    <w:p>
      <w:r>
        <w:rPr>
          <w:b/>
          <w:u w:val="single"/>
        </w:rPr>
        <w:t xml:space="preserve">113926</w:t>
      </w:r>
    </w:p>
    <w:p>
      <w:r>
        <w:t xml:space="preserve">2.</w:t>
        <w:tab/>
        <w:t xml:space="preserve">Odota, kunnes Ginsburgin mulkku kuolee.</w:t>
      </w:r>
    </w:p>
    <w:p>
      <w:r>
        <w:rPr>
          <w:b/>
          <w:u w:val="single"/>
        </w:rPr>
        <w:t xml:space="preserve">113927</w:t>
      </w:r>
    </w:p>
    <w:p>
      <w:r>
        <w:t xml:space="preserve">1. He yrittävät käyttää tätä ampumista peitelläkseen yhtä vasemmistoaktivistien, mielenosoittajien ja politiikan suurimmista rahoittajista.   Puhutaan "tragedian" käyttämisestä poliittiseen hyötyyn.</w:t>
      </w:r>
    </w:p>
    <w:p>
      <w:r>
        <w:rPr>
          <w:b/>
          <w:u w:val="single"/>
        </w:rPr>
        <w:t xml:space="preserve">113928</w:t>
      </w:r>
    </w:p>
    <w:p>
      <w:r>
        <w:t xml:space="preserve">2.</w:t>
        <w:tab/>
        <w:t xml:space="preserve">hän edistää antisemitismin riippuvuutta/edellytysvaatimusta, jotta joku näkisi, että Soros on vaaleilla manipuloiva kusipää, joka rahoittaa vasemmistolaista väkivaltaa. Mikä ((nathanielin)) juttu se on?</w:t>
      </w:r>
    </w:p>
    <w:p>
      <w:r>
        <w:rPr>
          <w:b/>
          <w:u w:val="single"/>
        </w:rPr>
        <w:t xml:space="preserve">113929</w:t>
      </w:r>
    </w:p>
    <w:p>
      <w:r>
        <w:t xml:space="preserve">1. Onko hän se homon näköinen senaattori (mulatti)? Sanotaan, että käytämme termiä neekeri tunteaksemme itsemme ylemmiksi. Kokeillaanpa sitä. Neekeri! Neekeri! Neekeri! Vau, se toimii! Tuntuu jo paremmalta. Kun olin lapsi, neekeri määriteltiin termiksi, jolla ilmaistiin neekerien halveksuntaa. Kuulostaa hyvältä. Halveksikaa halveksittavia petoja.</w:t>
      </w:r>
    </w:p>
    <w:p>
      <w:r>
        <w:rPr>
          <w:b/>
          <w:u w:val="single"/>
        </w:rPr>
        <w:t xml:space="preserve">113930</w:t>
      </w:r>
    </w:p>
    <w:p>
      <w:r>
        <w:t xml:space="preserve">1. Tämä #Muzhood Scum tietää, että demarit ovat kaikkien kansakuntien jälkeenjäänein sek ja äänestävät oletusarvoisesti kaikkia Muzhoodeja.</w:t>
      </w:r>
    </w:p>
    <w:p>
      <w:r>
        <w:rPr>
          <w:b/>
          <w:u w:val="single"/>
        </w:rPr>
        <w:t xml:space="preserve">113931</w:t>
      </w:r>
    </w:p>
    <w:p>
      <w:r>
        <w:t xml:space="preserve">1. Miksi vitussa tuo neekerihomo-kommari roikkuu yhä täällä kuin joku outo, musta home? https://rightwingfolks.com/crowd-size-matters-check-out-obamas-empty-seats-vs-trumps-overflow-crowds/?</w:t>
      </w:r>
    </w:p>
    <w:p>
      <w:r>
        <w:rPr>
          <w:b/>
          <w:u w:val="single"/>
        </w:rPr>
        <w:t xml:space="preserve">113932</w:t>
      </w:r>
    </w:p>
    <w:p>
      <w:r>
        <w:t xml:space="preserve">2.</w:t>
        <w:tab/>
        <w:t xml:space="preserve">hän on kuin peräpukama, joka on irronnut persereiästä</w:t>
      </w:r>
    </w:p>
    <w:p>
      <w:r>
        <w:rPr>
          <w:b/>
          <w:u w:val="single"/>
        </w:rPr>
        <w:t xml:space="preserve">113933</w:t>
      </w:r>
    </w:p>
    <w:p>
      <w:r>
        <w:t xml:space="preserve">3.</w:t>
        <w:tab/>
        <w:t xml:space="preserve">Paha ei nuku koskaan.</w:t>
      </w:r>
    </w:p>
    <w:p>
      <w:r>
        <w:rPr>
          <w:b/>
          <w:u w:val="single"/>
        </w:rPr>
        <w:t xml:space="preserve">113934</w:t>
      </w:r>
    </w:p>
    <w:p>
      <w:r>
        <w:t xml:space="preserve">4.</w:t>
        <w:tab/>
        <w:t xml:space="preserve">OBAMAN PITÄISI HÄIPYÄ JA SÄILYTTÄÄ SE ARVOKKUUS, JOKA HÄNELLÄ ON JÄLJELLÄ... EIKÄ SITÄ OLE PALJON.</w:t>
      </w:r>
    </w:p>
    <w:p>
      <w:r>
        <w:rPr>
          <w:b/>
          <w:u w:val="single"/>
        </w:rPr>
        <w:t xml:space="preserve">113935</w:t>
      </w:r>
    </w:p>
    <w:p>
      <w:r>
        <w:t xml:space="preserve">5.</w:t>
        <w:tab/>
        <w:t xml:space="preserve">OBAMARAMA SYYTTÄÄ edelleen draamaa, mene pois ja kuole arvokkaasti, kiitos.</w:t>
      </w:r>
    </w:p>
    <w:p>
      <w:r>
        <w:rPr>
          <w:b/>
          <w:u w:val="single"/>
        </w:rPr>
        <w:t xml:space="preserve">113936</w:t>
      </w:r>
    </w:p>
    <w:p>
      <w:r>
        <w:t xml:space="preserve">6.</w:t>
        <w:tab/>
        <w:t xml:space="preserve">Koska englantilais-murikansalaiset pelkäävät avoimesti kutsua häntä Mossadin/kushi-uskollisuudestaan. Hän on loxismin työkalu. N-O-ggerit ovat pehmeitä.</w:t>
      </w:r>
    </w:p>
    <w:p>
      <w:r>
        <w:rPr>
          <w:b/>
          <w:u w:val="single"/>
        </w:rPr>
        <w:t xml:space="preserve">113937</w:t>
      </w:r>
    </w:p>
    <w:p>
      <w:r>
        <w:t xml:space="preserve">1. Ja hän ei ole vastuussa siitä mitä hän tekee Koska hänen äitinsä teki hänestä sen mitä hän on Ja se on seinää vasten Redneck Mother Äiti Äiti, joka on kasvattanut poikansa niin hyvin Ajaa viisikymmentäseitsemän GMC pickup-autoa Hänellä on asehylly "Goat ropers need love, too" tarra...https://www.youtube.com/watch?v=WI1sTyaErW0&amp;index=4&amp;list=RDEhN2E4hRDKk</w:t>
      </w:r>
    </w:p>
    <w:p>
      <w:r>
        <w:rPr>
          <w:b/>
          <w:u w:val="single"/>
        </w:rPr>
        <w:t xml:space="preserve">113938</w:t>
      </w:r>
    </w:p>
    <w:p>
      <w:r>
        <w:t xml:space="preserve">1. Se, että mielestäsi on ok, että naiset ovat yleensä lutkia, tekee sinusta jälkeenjääneen, ja tämä kysely on silti typerä.</w:t>
      </w:r>
    </w:p>
    <w:p>
      <w:r>
        <w:rPr>
          <w:b/>
          <w:u w:val="single"/>
        </w:rPr>
        <w:t xml:space="preserve">113939</w:t>
      </w:r>
    </w:p>
    <w:p>
      <w:r>
        <w:t xml:space="preserve">1. Oletteko koskaan huomanneet, että kaikki ne ihmiset, joiden ei pitäisi saada äänestää, ovat juuri niitä väestöryhmiä, joihin demokraatit kohdistavat vastenmieliset ja epärehelliset mainoksensa?</w:t>
      </w:r>
    </w:p>
    <w:p>
      <w:r>
        <w:rPr>
          <w:b/>
          <w:u w:val="single"/>
        </w:rPr>
        <w:t xml:space="preserve">113940</w:t>
      </w:r>
    </w:p>
    <w:p>
      <w:r>
        <w:t xml:space="preserve">2.</w:t>
        <w:tab/>
        <w:t xml:space="preserve">Oletteko koskaan huomanneet, miten GOP on saanut valkoisten ääniä vuosikymmeniä samalla kun se on pikku hiljaa työntänyt tikaria selkään? Ainakin demokraatit ovat tarpeeksi tyhmiä ilmoittaakseen hyökkäyksestään ja antaakseen meille mahdollisuuden.</w:t>
      </w:r>
    </w:p>
    <w:p>
      <w:r>
        <w:rPr>
          <w:b/>
          <w:u w:val="single"/>
        </w:rPr>
        <w:t xml:space="preserve">113941</w:t>
      </w:r>
    </w:p>
    <w:p>
      <w:r>
        <w:t xml:space="preserve">3.</w:t>
        <w:tab/>
        <w:tab/>
        <w:t xml:space="preserve">Jos luulette, että teillä on mahdollisuuksia seuraavan demokraattisen hallituksen aikana, rukoilen, ettette koskaan saa tietää, kuinka väärässä olette.</w:t>
      </w:r>
    </w:p>
    <w:p>
      <w:r>
        <w:rPr>
          <w:b/>
          <w:u w:val="single"/>
        </w:rPr>
        <w:t xml:space="preserve">113942</w:t>
      </w:r>
    </w:p>
    <w:p>
      <w:r>
        <w:t xml:space="preserve">4.</w:t>
        <w:tab/>
        <w:tab/>
        <w:tab/>
        <w:t xml:space="preserve">Minä pärjään kyllä, mutta muu järjestelmä, jonka uskotte saavanne haltuunne, ei pärjää. Sinä pelkäät päästää irti ja kärsiä, minä en. Sinä olet kärsinyt omasta lyhytnäköisyydestäsi, et vapaaehtoisesti, ja kadut sitä. Tässä olet jälleen kerran likinäköinen, kun ainoa tavoite, jolla on merkitystä, on selviytyminen. Meillä ei ole aikaa eikä meillä ole varaa normalisointiin ja väärään turvallisuuden tunteeseen.</w:t>
      </w:r>
    </w:p>
    <w:p>
      <w:r>
        <w:rPr>
          <w:b/>
          <w:u w:val="single"/>
        </w:rPr>
        <w:t xml:space="preserve">113943</w:t>
      </w:r>
    </w:p>
    <w:p>
      <w:r>
        <w:t xml:space="preserve">5.</w:t>
        <w:tab/>
        <w:tab/>
        <w:tab/>
        <w:tab/>
        <w:t xml:space="preserve">Aivan, halukas marttyyri, kovana kuin vittu anonyymin sosiaalisen median nimimerkkinsä takana, kertoo minulle, että pelkään kärsimystä. Tämän takia sananvapaus on paskaa. Emme tarvitse sananvapautta. Tarvitsemme Facebookin natsikarikatyyrin, joka vain kaasuttaa paskiaiset, jotka tekevät tällaisia typeriä viestejä.</w:t>
      </w:r>
    </w:p>
    <w:p>
      <w:r>
        <w:rPr>
          <w:b/>
          <w:u w:val="single"/>
        </w:rPr>
        <w:t xml:space="preserve">113944</w:t>
      </w:r>
    </w:p>
    <w:p>
      <w:r>
        <w:t xml:space="preserve">6.</w:t>
        <w:tab/>
        <w:tab/>
        <w:tab/>
        <w:tab/>
        <w:tab/>
        <w:t xml:space="preserve">Neekeri, sinut tunnetaan itkevänä natsina ja yrität paisutella rintaasi minulle, koska olen tarpeeksi älykäs nähdäkseni enemmän kuin yhden siirron eteenpäin? Olet jopa ilmoittanut, ettet paljasta henkilöllisyyttäsi, ellei ole välttämätöntä, ja nyt perut sen, koska osuin hermoon? Aiotko taas itkeä?</w:t>
      </w:r>
    </w:p>
    <w:p>
      <w:r>
        <w:rPr>
          <w:b/>
          <w:u w:val="single"/>
        </w:rPr>
        <w:t xml:space="preserve">113945</w:t>
      </w:r>
    </w:p>
    <w:p>
      <w:r>
        <w:t xml:space="preserve">7.</w:t>
        <w:tab/>
        <w:tab/>
        <w:tab/>
        <w:tab/>
        <w:tab/>
        <w:tab/>
        <w:t xml:space="preserve">Kuinka omaperäistä, papukaija mielistelijäjoukosta. Kyllä, anna minun kertoa sinulle kaikki mitä teen, koska loukkasit egoani syyttämällä minua huonosta näyttelijästä... Kutsun esiin niitä, joilla on foorumi ja joiden pitäisi käyttää sitä vastuullisesti. "Menkää tukemaan GOP:tä tai muuten tapahtuu pahoja asioita!" on retard-tason paskaa aivan kuten Cville.  Mitä sinä olet tehnyt?</w:t>
      </w:r>
    </w:p>
    <w:p>
      <w:r>
        <w:rPr>
          <w:b/>
          <w:u w:val="single"/>
        </w:rPr>
        <w:t xml:space="preserve">113946</w:t>
      </w:r>
    </w:p>
    <w:p>
      <w:r>
        <w:t xml:space="preserve">1. Kissojen huutelu on neekerien juttu. Valkoiset eivät useinkaan kissahuutele. Valkoiset ja (usein myös aasialaiset) naiset eivät voi kulkea mustien kaupunkien kaduilla ilman, että he saavat huomiota tai heitä jopa seurataan.  Mutta media haluaa teeskennellä, että valkoiset urheilijat tekevät kaikki kissahuudot.</w:t>
      </w:r>
    </w:p>
    <w:p>
      <w:r>
        <w:rPr>
          <w:b/>
          <w:u w:val="single"/>
        </w:rPr>
        <w:t xml:space="preserve">113947</w:t>
      </w:r>
    </w:p>
    <w:p>
      <w:r>
        <w:t xml:space="preserve">1. Minulla on uusi #boycott kaikille teille hyvät ihmiset siellä Gabosfäärissä:   Hilton.com ja sen myötä #Hilton Hotels.   Hiltonin perhe on sen verran hullu, että kannattaa pysyä poissa kyseisestä majoitusketjusta, mutta tuoreessa mainoksessa näkyy jälleen kerran neekeripukki, mielistelevä valkoinen huora, -ja kaksi koiraa. Ei. En aio mennä sinne enää. Paskat #mischcegenation-</w:t>
      </w:r>
    </w:p>
    <w:p>
      <w:r>
        <w:rPr>
          <w:b/>
          <w:u w:val="single"/>
        </w:rPr>
        <w:t xml:space="preserve">113948</w:t>
      </w:r>
    </w:p>
    <w:p>
      <w:r>
        <w:t xml:space="preserve">1. Tallenna Halloweenia varten</w:t>
      </w:r>
    </w:p>
    <w:p>
      <w:r>
        <w:rPr>
          <w:b/>
          <w:u w:val="single"/>
        </w:rPr>
        <w:t xml:space="preserve">113949</w:t>
      </w:r>
    </w:p>
    <w:p>
      <w:r>
        <w:t xml:space="preserve">2.</w:t>
        <w:tab/>
        <w:t xml:space="preserve">Viivästynyt</w:t>
      </w:r>
    </w:p>
    <w:p>
      <w:r>
        <w:rPr>
          <w:b/>
          <w:u w:val="single"/>
        </w:rPr>
        <w:t xml:space="preserve">113950</w:t>
      </w:r>
    </w:p>
    <w:p>
      <w:r>
        <w:t xml:space="preserve">1. Painu vittuun Ryan, senkin paskanaamainen kusipää.</w:t>
      </w:r>
    </w:p>
    <w:p>
      <w:r>
        <w:rPr>
          <w:b/>
          <w:u w:val="single"/>
        </w:rPr>
        <w:t xml:space="preserve">113951</w:t>
      </w:r>
    </w:p>
    <w:p>
      <w:r>
        <w:t xml:space="preserve">1. Ja planeetasta ollaan aktiivisesti tekemässä jättimäistä gulagia, retard</w:t>
      </w:r>
    </w:p>
    <w:p>
      <w:r>
        <w:rPr>
          <w:b/>
          <w:u w:val="single"/>
        </w:rPr>
        <w:t xml:space="preserve">113952</w:t>
      </w:r>
    </w:p>
    <w:p>
      <w:r>
        <w:t xml:space="preserve">1. https://www.washingtontimes.com/news/2018/oct/14/ted-wheeler-portland-mayor-stands-decision-allow-a/</w:t>
      </w:r>
    </w:p>
    <w:p>
      <w:r>
        <w:rPr>
          <w:b/>
          <w:u w:val="single"/>
        </w:rPr>
        <w:t xml:space="preserve">113953</w:t>
      </w:r>
    </w:p>
    <w:p>
      <w:r>
        <w:t xml:space="preserve">2.</w:t>
        <w:tab/>
        <w:t xml:space="preserve">Hyvä. Keksikää nyt keino pidättää Portlandin pormestari perjantai-iltana suuren kansallisen juhlapäivän aikana ja lähettää hänet vankilaan Pohjois-Alaskaan sen jälkeen, kun hän on kuullut hänen henkeään ja omaa turvallisuuttaan koskevista uhkauksista. Syöttäkää hänelle hylkeenrasvaa ja ranskalaisia perunoita kuuden viikon ajan ja jutelkaa sitten vähän siitä, että hän ei ole jatkossa mulkku.</w:t>
      </w:r>
    </w:p>
    <w:p>
      <w:r>
        <w:rPr>
          <w:b/>
          <w:u w:val="single"/>
        </w:rPr>
        <w:t xml:space="preserve">113954</w:t>
      </w:r>
    </w:p>
    <w:p>
      <w:r>
        <w:t xml:space="preserve">1. Tätä vasemmisto todella pelkää. https://redd.it/9rfkts.</w:t>
      </w:r>
    </w:p>
    <w:p>
      <w:r>
        <w:rPr>
          <w:b/>
          <w:u w:val="single"/>
        </w:rPr>
        <w:t xml:space="preserve">113955</w:t>
      </w:r>
    </w:p>
    <w:p>
      <w:r>
        <w:t xml:space="preserve">2.</w:t>
        <w:tab/>
        <w:t xml:space="preserve">MAGAtardit kärsivät neekerien pelastuskompleksista?  Valkoiset ihmiset eivät hae vitun neekereiltä vastauksia ongelmiinsa.  Lisää todisteita siitä, että tämä maa ei enää ajattele oikein.  Kun haluan neekerin apua, tarjoan ämpärillisen paistettua kanaa, vesimelonia ja kuupiirakoita.  Joten laiva on purjehtinut tuon paskan suhteen, koska niin ei tule koskaan tapahtumaan.</w:t>
      </w:r>
    </w:p>
    <w:p>
      <w:r>
        <w:rPr>
          <w:b/>
          <w:u w:val="single"/>
        </w:rPr>
        <w:t xml:space="preserve">113956</w:t>
      </w:r>
    </w:p>
    <w:p>
      <w:r>
        <w:t xml:space="preserve">1. Se, että republikaanipuolueella on tapana toimia valkoisten nationalistien etujen vastaisesti, ei riitä perusteeksi puolueen hylkäämiselle ainakaan ilman selkeää vaihtoehtoa. Sillä on merkitystä, kuka hallitsee hallitusta, paljon. Demokraatit käyttävät kaikkia käytettävissään olevia keinoja saadakseen pysyvän hallitsevan enemmistön Washingtoniin. He avaavat rajat ja kansallistavat teollisuudenaloja toisensa jälkeen, kunnes jokin pakottaa heidät lopettamaan. He riisuvat meidät aseista, verottavat hiilidioksidia ja tekevät Facebookin vihapuhepolitiikasta maan lain. Olivatpa GOP:n synnit mitä tahansa, ne kalpenevat tuon kauhistuttavan lopputuloksen rinnalla. Kunnes joku näyttää minulle jonkin muun voiman, joka pystyy pysäyttämään demokraattipuolueen, meidän on oltava puolueellisia republikaaneja.</w:t>
      </w:r>
    </w:p>
    <w:p>
      <w:r>
        <w:rPr>
          <w:b/>
          <w:u w:val="single"/>
        </w:rPr>
        <w:t xml:space="preserve">113957</w:t>
      </w:r>
    </w:p>
    <w:p>
      <w:r>
        <w:t xml:space="preserve">2.</w:t>
        <w:tab/>
        <w:t xml:space="preserve">Tiedoksesi, saan postauksesi syötteeseeni tästä päivästä lähtien. Mikä tahansa häiriö olikaan ennen tätä päivää, se on korjattu, edellyttäen, että se oli häiriö alunperin, eikä se ollut suunniteltu.  Sanottuani sen, Chris, osuit oikeaan. Miksi joidenkin muuten älykkäiden junnujen on niin vaikeaa EI tajuta, että demokraatit = huonompi. Ei ole mitään epäselvää.</w:t>
      </w:r>
    </w:p>
    <w:p>
      <w:r>
        <w:rPr>
          <w:b/>
          <w:u w:val="single"/>
        </w:rPr>
        <w:t xml:space="preserve">113958</w:t>
      </w:r>
    </w:p>
    <w:p>
      <w:r>
        <w:t xml:space="preserve">3.</w:t>
        <w:tab/>
        <w:tab/>
        <w:t xml:space="preserve">Sinä ja cuckwell olette ne, joille ei ole mitään järkeä. R-puolue ei edusta valkoisten etuja millään tavalla, missään muodossa. He ovat vielä pahempia, he luovat illuusion valkoisten poliittisesta äänioikeudesta teidän kahden kaltaisten ääliöiden mielissä, kun meidät hukutetaan neekeriroskiin. Ääliömäinen strategiasi johtaa vain siihen, että sikojen ja armeijan enemmistö on paskahousuja.</w:t>
      </w:r>
    </w:p>
    <w:p>
      <w:r>
        <w:rPr>
          <w:b/>
          <w:u w:val="single"/>
        </w:rPr>
        <w:t xml:space="preserve">113959</w:t>
      </w:r>
    </w:p>
    <w:p>
      <w:r>
        <w:t xml:space="preserve">1. Totta. Kutsuisin sinua sen sijaan juutalaiseksi kusipääksi. Milloin muutat Israeliin?</w:t>
      </w:r>
    </w:p>
    <w:p>
      <w:r>
        <w:rPr>
          <w:b/>
          <w:u w:val="single"/>
        </w:rPr>
        <w:t xml:space="preserve">113960</w:t>
      </w:r>
    </w:p>
    <w:p>
      <w:r>
        <w:t xml:space="preserve">1. Tutustu yhteen niistä naisista, jotka auttoivat muuttamaan Jeff Flaken mielen senaatin hississä https://ti.me/2zMpsCi?utm_source=twitter.com&amp;utm_medium=social&amp;utm_campaign=social-share-article</w:t>
      </w:r>
    </w:p>
    <w:p>
      <w:r>
        <w:rPr>
          <w:b/>
          <w:u w:val="single"/>
        </w:rPr>
        <w:t xml:space="preserve">113961</w:t>
      </w:r>
    </w:p>
    <w:p>
      <w:r>
        <w:t xml:space="preserve">2.</w:t>
        <w:tab/>
        <w:t xml:space="preserve">Lavastettu vittuilu! Jälkeenjäänytkin näkee tämän soron tempun läpi!</w:t>
      </w:r>
    </w:p>
    <w:p>
      <w:r>
        <w:rPr>
          <w:b/>
          <w:u w:val="single"/>
        </w:rPr>
        <w:t xml:space="preserve">113962</w:t>
      </w:r>
    </w:p>
    <w:p>
      <w:r>
        <w:t xml:space="preserve">1. [[[[ BONO ]]] https://voiceofeurope.com/2018/10/bono-wants-africa-and-the-eu-to-join-forces-against-trump-and-the-us-and-take-over-the-world/</w:t>
      </w:r>
    </w:p>
    <w:p>
      <w:r>
        <w:rPr>
          <w:b/>
          <w:u w:val="single"/>
        </w:rPr>
        <w:t xml:space="preserve">113963</w:t>
      </w:r>
    </w:p>
    <w:p>
      <w:r>
        <w:t xml:space="preserve">2.</w:t>
        <w:tab/>
        <w:t xml:space="preserve">Tiesitkö, että bono on gaelin kielen sanaa cunt?</w:t>
      </w:r>
    </w:p>
    <w:p>
      <w:r>
        <w:rPr>
          <w:b/>
          <w:u w:val="single"/>
        </w:rPr>
        <w:t xml:space="preserve">113964</w:t>
      </w:r>
    </w:p>
    <w:p>
      <w:r>
        <w:t xml:space="preserve">3.</w:t>
        <w:tab/>
        <w:tab/>
        <w:t xml:space="preserve">selittää paljon</w:t>
      </w:r>
    </w:p>
    <w:p>
      <w:r>
        <w:rPr>
          <w:b/>
          <w:u w:val="single"/>
        </w:rPr>
        <w:t xml:space="preserve">113965</w:t>
      </w:r>
    </w:p>
    <w:p>
      <w:r>
        <w:t xml:space="preserve">4.</w:t>
        <w:tab/>
        <w:tab/>
        <w:t xml:space="preserve">Kuten vanha sanonta kuuluu, häneltä puuttuu lämpöä tai syvyyttä.</w:t>
      </w:r>
    </w:p>
    <w:p>
      <w:r>
        <w:rPr>
          <w:b/>
          <w:u w:val="single"/>
        </w:rPr>
        <w:t xml:space="preserve">113966</w:t>
      </w:r>
    </w:p>
    <w:p>
      <w:r>
        <w:t xml:space="preserve">1. Ampujalla oli Gab-tili ja hän kirjoitti Gabissa aikovansa tappaa ihmisiä? Tämä päättyy hyvin</w:t>
      </w:r>
    </w:p>
    <w:p>
      <w:r>
        <w:rPr>
          <w:b/>
          <w:u w:val="single"/>
        </w:rPr>
        <w:t xml:space="preserve">113967</w:t>
      </w:r>
    </w:p>
    <w:p>
      <w:r>
        <w:t xml:space="preserve">2.</w:t>
        <w:tab/>
        <w:t xml:space="preserve">Miten tämä eroaa Facebookista tai Twitteristä? Muistan hiljattain Facebookin livestreamin, jossa mustat kiduttivat jälkeenjäänyttä valkoista miestä.</w:t>
      </w:r>
    </w:p>
    <w:p>
      <w:r>
        <w:rPr>
          <w:b/>
          <w:u w:val="single"/>
        </w:rPr>
        <w:t xml:space="preserve">113968</w:t>
      </w:r>
    </w:p>
    <w:p>
      <w:r>
        <w:t xml:space="preserve">3.</w:t>
        <w:tab/>
        <w:tab/>
        <w:t xml:space="preserve">Facebookin tarkoitus ei ole loukata erilaisia ihmisryhmiä, joita nämä Facebookin käyttäjät sitten ampuvat. Se on iso viesti tästä - Gabin tarkoitus on antisemitismi ja rasismi. Se ei ole sananvapauden foorumi, jos se olisi sananvapauden foorumi, @a ei olisi deaktivoinut ja kieltänyt @lauraloomer-parodiatiliäni.</w:t>
      </w:r>
    </w:p>
    <w:p>
      <w:r>
        <w:rPr>
          <w:b/>
          <w:u w:val="single"/>
        </w:rPr>
        <w:t xml:space="preserve">113969</w:t>
      </w:r>
    </w:p>
    <w:p>
      <w:r>
        <w:t xml:space="preserve">4.</w:t>
        <w:tab/>
        <w:tab/>
        <w:tab/>
        <w:t xml:space="preserve">Gabin tarkoituksena on tukea vapaan soeechin alustaa.  Sillä on puutteensa ja epäkohtansa juuri tässä asiassa, kuten myös muissa asioissa, totta kai. Mutta se ryhmä, joka on joutunut kärsimään eniten Gabin sensuurista, on ollut antisemitistinen ja rasistinen oikeisto.  Anglin, Weev, Patrick Little, kymmenet suuret alt-right-meemit.  On helvetin tyhmää väittää, että ne ovat olemassa antisemitismiä ja rasisteja varten.</w:t>
      </w:r>
    </w:p>
    <w:p>
      <w:r>
        <w:rPr>
          <w:b/>
          <w:u w:val="single"/>
        </w:rPr>
        <w:t xml:space="preserve">113970</w:t>
      </w:r>
    </w:p>
    <w:p>
      <w:r>
        <w:t xml:space="preserve">5.</w:t>
        <w:tab/>
        <w:tab/>
        <w:tab/>
        <w:tab/>
        <w:t xml:space="preserve">Ei. Jos Gab olisi sananvapautta tukeva foorumi, he eivät olisi sensuroineet ja bannanneet lukuisia yhteisön jäseniä ilman syytä. @a bannasi @lauraloomer-tilini, koska Laura Loomer loukkaantui siitä - ei siksi, että se olisi rikkonut sääntöjä. Gab on alusta, joka on suunniteltu huijaamaan kaltaisiasi ihmisiä (jälkeenjääneitä) maksamaan pro-tilistä.</w:t>
      </w:r>
    </w:p>
    <w:p>
      <w:r>
        <w:rPr>
          <w:b/>
          <w:u w:val="single"/>
        </w:rPr>
        <w:t xml:space="preserve">113971</w:t>
      </w:r>
    </w:p>
    <w:p>
      <w:r>
        <w:t xml:space="preserve">6.</w:t>
        <w:tab/>
        <w:tab/>
        <w:tab/>
        <w:tab/>
        <w:tab/>
        <w:t xml:space="preserve">Jos et lue viestejäni, miksi minun pitäisi julkaista niitä, senkin vitun kusipää.  Niin. Gab bannaa ihmisiä eikä ole se sananvapausfoorumi, jolla se väittää olevansa.  Minä sanoin sen, mulkku.  Sanoin myös, että ryhmä, joka saa eniten porttikieltoja Gabilta, ovat antisemitistiset postaajat ja rasistit. FFS, ehkä loomer-tilisi bannattiin, koska se on vitun juutalainen ja sinä parodioit häntä, mikä todistaa minun vitun väitteeni. Gab haluaa Twitterin aseman ja mokaa saadakseen käyttäjiä bannaten ihmisiä, joita he eivät halua tänne. He eivät yritä tarjota foorumia rasisteille. He kieltävät nämä tilit.</w:t>
      </w:r>
    </w:p>
    <w:p>
      <w:r>
        <w:rPr>
          <w:b/>
          <w:u w:val="single"/>
        </w:rPr>
        <w:t xml:space="preserve">113972</w:t>
      </w:r>
    </w:p>
    <w:p>
      <w:r>
        <w:t xml:space="preserve">7.</w:t>
        <w:tab/>
        <w:tab/>
        <w:tab/>
        <w:tab/>
        <w:tab/>
        <w:tab/>
        <w:t xml:space="preserve">Ei. Tilini bannattiin, koska Laura Loomer valitti @a:lle - mutta miten vain, olet jo osoittanut, ettet kannata sananvapautta - vain Torbon kaltaisia huijareita.</w:t>
      </w:r>
    </w:p>
    <w:p>
      <w:r>
        <w:rPr>
          <w:b/>
          <w:u w:val="single"/>
        </w:rPr>
        <w:t xml:space="preserve">113973</w:t>
      </w:r>
    </w:p>
    <w:p>
      <w:r>
        <w:t xml:space="preserve">8.</w:t>
        <w:tab/>
        <w:tab/>
        <w:tab/>
        <w:tab/>
        <w:tab/>
        <w:tab/>
        <w:tab/>
        <w:t xml:space="preserve">Juutalainen siis valitti siitä, että käytit häntä parodiatilinä, ja sai sinut bannattua Gabista, mutta Gab on antisemittien ja rasistien turvapaikka? Olet vitun ääliö. Hakeudu mielenterveyspalveluun.</w:t>
      </w:r>
    </w:p>
    <w:p>
      <w:r>
        <w:rPr>
          <w:b/>
          <w:u w:val="single"/>
        </w:rPr>
        <w:t xml:space="preserve">113974</w:t>
      </w:r>
    </w:p>
    <w:p>
      <w:r>
        <w:t xml:space="preserve">9.</w:t>
        <w:tab/>
        <w:tab/>
        <w:tab/>
        <w:tab/>
        <w:tab/>
        <w:tab/>
        <w:tab/>
        <w:tab/>
        <w:t xml:space="preserve">Se, että huomautat, että hän on juutalainen, ikään kuin sillä olisi jotain merkitystä, todistaa, että tarkoitukseni on tukea rasismia. @a kielsi sen, koska hänellä on seuraajia ja hän valitti. Olet osa ongelmaa, kamu.</w:t>
      </w:r>
    </w:p>
    <w:p>
      <w:r>
        <w:rPr>
          <w:b/>
          <w:u w:val="single"/>
        </w:rPr>
        <w:t xml:space="preserve">113975</w:t>
      </w:r>
    </w:p>
    <w:p>
      <w:r>
        <w:t xml:space="preserve">10.</w:t>
        <w:tab/>
        <w:tab/>
        <w:tab/>
        <w:tab/>
        <w:tab/>
        <w:tab/>
        <w:t xml:space="preserve">Sinulla ei ole oikeutta tulla kuulluksi.</w:t>
      </w:r>
    </w:p>
    <w:p>
      <w:r>
        <w:rPr>
          <w:b/>
          <w:u w:val="single"/>
        </w:rPr>
        <w:t xml:space="preserve">113976</w:t>
      </w:r>
    </w:p>
    <w:p>
      <w:r>
        <w:t xml:space="preserve">11.</w:t>
        <w:tab/>
        <w:tab/>
        <w:tab/>
        <w:tab/>
        <w:t xml:space="preserve">Ei, Gabin tarkoituksena on tukea joukkorahoituskampanjoita.   Kyseessä ei ole niinkään alusta vaan pikemminkin pysyvä lavaste, "Olde Free Speech Saloon" Torba-studion takapihalla.</w:t>
      </w:r>
    </w:p>
    <w:p>
      <w:r>
        <w:rPr>
          <w:b/>
          <w:u w:val="single"/>
        </w:rPr>
        <w:t xml:space="preserve">113977</w:t>
      </w:r>
    </w:p>
    <w:p>
      <w:r>
        <w:t xml:space="preserve">12.</w:t>
        <w:tab/>
        <w:tab/>
        <w:tab/>
        <w:tab/>
        <w:tab/>
        <w:t xml:space="preserve">Vaikka myöntäisin kaiken tämän olevan totta, sen tarkoitus ei ole tarjota antisemitisteille ja rasisteille foorumi.  Kuten @five ehdotti.</w:t>
      </w:r>
    </w:p>
    <w:p>
      <w:r>
        <w:rPr>
          <w:b/>
          <w:u w:val="single"/>
        </w:rPr>
        <w:t xml:space="preserve">113978</w:t>
      </w:r>
    </w:p>
    <w:p>
      <w:r>
        <w:t xml:space="preserve">13.</w:t>
        <w:tab/>
        <w:tab/>
        <w:tab/>
        <w:tab/>
        <w:tab/>
        <w:tab/>
        <w:t xml:space="preserve">Kaikki tämä on totta. Sinä vain päätit olla uskomatta sitä, koska olet jo antanut rahasi @a:lle. Olen varma, että elämäsi on täynnä hyviä päätöksiä rahoillasi.</w:t>
      </w:r>
    </w:p>
    <w:p>
      <w:r>
        <w:rPr>
          <w:b/>
          <w:u w:val="single"/>
        </w:rPr>
        <w:t xml:space="preserve">113979</w:t>
      </w:r>
    </w:p>
    <w:p>
      <w:r>
        <w:t xml:space="preserve">14.</w:t>
        <w:tab/>
        <w:tab/>
        <w:tab/>
        <w:tab/>
        <w:tab/>
        <w:tab/>
        <w:t xml:space="preserve">Five on vain vihainen siitä, että hänen erittäin hauska tilinsä bannattiin, kun eräs typerä julkkis, joka ei koskaan julkaise Gabissa, vaati sitä.</w:t>
      </w:r>
    </w:p>
    <w:p>
      <w:r>
        <w:rPr>
          <w:b/>
          <w:u w:val="single"/>
        </w:rPr>
        <w:t xml:space="preserve">113980</w:t>
      </w:r>
    </w:p>
    <w:p>
      <w:r>
        <w:t xml:space="preserve">1. Minun on pakko kysyä.  Mitä kaikki NPC-viestit tarkoittavat?  Miksi näihin viesteihin liittyvät kaikki oudot kasvot?</w:t>
      </w:r>
    </w:p>
    <w:p>
      <w:r>
        <w:rPr>
          <w:b/>
          <w:u w:val="single"/>
        </w:rPr>
        <w:t xml:space="preserve">113981</w:t>
      </w:r>
    </w:p>
    <w:p>
      <w:r>
        <w:t xml:space="preserve">2.</w:t>
        <w:tab/>
        <w:t xml:space="preserve">Osoitetaan, miten jotkut media-idiootit ovat vain aivokuolleita robotteja ja kaikki jälkeenjääneet vasemmistolaiset/shillit, jotka marssivat Sorosin tahdissa. Se on inspiroiva meemi</w:t>
      </w:r>
    </w:p>
    <w:p>
      <w:r>
        <w:rPr>
          <w:b/>
          <w:u w:val="single"/>
        </w:rPr>
        <w:t xml:space="preserve">113982</w:t>
      </w:r>
    </w:p>
    <w:p>
      <w:r>
        <w:t xml:space="preserve">1. Liberaalien yliopistokaupunkien kouluarvosanoissa on suurimmat erot valkoisten ja mustien välillä. Berkeleyssä on maan pahin rotuero.   Sen sijaan Dallasin esikaupunkialueiden kaltaisissa GOP-paikoissa koetulokset ovat korkeat ja rotujen väliset erot vaatimattomat. https://kek.gg/u/fvth https://kek.gg/u/37598.</w:t>
      </w:r>
    </w:p>
    <w:p>
      <w:r>
        <w:rPr>
          <w:b/>
          <w:u w:val="single"/>
        </w:rPr>
        <w:t xml:space="preserve">113983</w:t>
      </w:r>
    </w:p>
    <w:p>
      <w:r>
        <w:t xml:space="preserve">2.</w:t>
        <w:tab/>
        <w:t xml:space="preserve">Valtaosa Saharan eteläpuolisista mustista on älyllisesti alempiarvoisia aasialaisiin ja valkoisiin verrattuna.  Tutkikaa demografisia tietoja.  Tein sen kauan sitten. Muutama vuosi Afrikassa on vain vahvistanut tutkimukseni, eikä mikään voi muuttaa sitä.</w:t>
      </w:r>
    </w:p>
    <w:p>
      <w:r>
        <w:rPr>
          <w:b/>
          <w:u w:val="single"/>
        </w:rPr>
        <w:t xml:space="preserve">113984</w:t>
      </w:r>
    </w:p>
    <w:p>
      <w:r>
        <w:t xml:space="preserve">3.</w:t>
        <w:tab/>
        <w:tab/>
        <w:t xml:space="preserve">Minulta kesti kymmenen minuuttia kirjoittaa tuo, koska jotkut neekerien ystävät, todennäköisesti FBI, hakkeroivat minua ja kirjoittavat jatkuvasti uudelleen asiayhteyteni, kun kirjoitan.  Bute useimmat meistä ovat jo pitkään tajunneet, että FBI on psykopaatti-kivitappajia ja Amerikan pettureita?</w:t>
      </w:r>
    </w:p>
    <w:p>
      <w:r>
        <w:rPr>
          <w:b/>
          <w:u w:val="single"/>
        </w:rPr>
        <w:t xml:space="preserve">113985</w:t>
      </w:r>
    </w:p>
    <w:p>
      <w:r>
        <w:t xml:space="preserve">1. Toivottavasti kuningatar Elisabet hyödytön ei elä kauemmin kuin Kaarle ja William, sillä jos hän elää, tästä hölmöstä tulee kuningas.</w:t>
      </w:r>
    </w:p>
    <w:p>
      <w:r>
        <w:rPr>
          <w:b/>
          <w:u w:val="single"/>
        </w:rPr>
        <w:t xml:space="preserve">113986</w:t>
      </w:r>
    </w:p>
    <w:p>
      <w:r>
        <w:t xml:space="preserve">2.</w:t>
        <w:tab/>
        <w:t xml:space="preserve">Olen ollut räikeä homoseksuaali 40 vuotta.  En ole kertaakaan elämässäni seisonut tuollaisessa asennossa.  En edes silloin, kun tein dragia.  Hän kai pilkkaa naisten reagointitapaa?</w:t>
      </w:r>
    </w:p>
    <w:p>
      <w:r>
        <w:rPr>
          <w:b/>
          <w:u w:val="single"/>
        </w:rPr>
        <w:t xml:space="preserve">113987</w:t>
      </w:r>
    </w:p>
    <w:p>
      <w:r>
        <w:t xml:space="preserve">3.</w:t>
        <w:tab/>
        <w:tab/>
        <w:t xml:space="preserve">Liekehtivä homo JA juutalaisen kultin puolustaja. Olen järkyttynyt.</w:t>
      </w:r>
    </w:p>
    <w:p>
      <w:r>
        <w:rPr>
          <w:b/>
          <w:u w:val="single"/>
        </w:rPr>
        <w:t xml:space="preserve">113988</w:t>
      </w:r>
    </w:p>
    <w:p>
      <w:r>
        <w:t xml:space="preserve">1. KUSEN HOUSUIHINI .... JÄLLEEN KERRAN.  Me olemme Antifa, meillä on koulutusta, emme pelkää. https://www.youtube.com/watch?v=v61Z3ZvDyRo.</w:t>
      </w:r>
    </w:p>
    <w:p>
      <w:r>
        <w:rPr>
          <w:b/>
          <w:u w:val="single"/>
        </w:rPr>
        <w:t xml:space="preserve">113989</w:t>
      </w:r>
    </w:p>
    <w:p>
      <w:r>
        <w:t xml:space="preserve">2.</w:t>
        <w:tab/>
        <w:t xml:space="preserve">lol, unelias mulkku</w:t>
      </w:r>
    </w:p>
    <w:p>
      <w:r>
        <w:rPr>
          <w:b/>
          <w:u w:val="single"/>
        </w:rPr>
        <w:t xml:space="preserve">113990</w:t>
      </w:r>
    </w:p>
    <w:p>
      <w:r>
        <w:t xml:space="preserve">3.</w:t>
      </w:r>
    </w:p>
    <w:p>
      <w:r>
        <w:rPr>
          <w:b/>
          <w:u w:val="single"/>
        </w:rPr>
        <w:t xml:space="preserve">113991</w:t>
      </w:r>
    </w:p>
    <w:p>
      <w:r>
        <w:t xml:space="preserve">1. Hei katsokaa, homo yrittää saada meidät äänestämään naisten puolesta.</w:t>
      </w:r>
    </w:p>
    <w:p>
      <w:r>
        <w:rPr>
          <w:b/>
          <w:u w:val="single"/>
        </w:rPr>
        <w:t xml:space="preserve">113992</w:t>
      </w:r>
    </w:p>
    <w:p>
      <w:r>
        <w:t xml:space="preserve">1. Serbit ja kreikkalaiset ovat valkoisia, eikä kukaan kammottava pohjoismaalainen voi tehdä asialle mitään.   Genetiikkamme on valkoista, kulttuurimme on valkoista. Hyväksykää se tai älkää... teidän ongelmanne, ei meidän.   Olemme valkoisia ja pysymme valkoisina, ja kun Pohjois- ja Länsi-Eurooppaa parveilevat neekerit ja muslimit, saatamme yhtä hyvin olla ainoa jäljellä oleva Eurooppa ei niin kaukaisessa tulevaisuudessa.</w:t>
      </w:r>
    </w:p>
    <w:p>
      <w:r>
        <w:rPr>
          <w:b/>
          <w:u w:val="single"/>
        </w:rPr>
        <w:t xml:space="preserve">113993</w:t>
      </w:r>
    </w:p>
    <w:p>
      <w:r>
        <w:t xml:space="preserve">2.</w:t>
        <w:tab/>
        <w:t xml:space="preserve">"Pohjois- ja Länsi-Eurooppa on neekereiden ja muslimien valtaama." Tietenkään chetnik ei olisi chetnik ilman täysin ansaitsematonta ylemmyydentuntoa. Serbia on täynnä mustalaisia. Hienoa, että he polttivat amerikkalaisten suurlähetystön, mutta älä viitsi. Se on likainen pikku rikollisvaltio, jossa yhdistyvät länsimaisen kulutuskeskeisyyden ja idän synkän rappion pahimmat puolet.</w:t>
      </w:r>
    </w:p>
    <w:p>
      <w:r>
        <w:rPr>
          <w:b/>
          <w:u w:val="single"/>
        </w:rPr>
        <w:t xml:space="preserve">113994</w:t>
      </w:r>
    </w:p>
    <w:p>
      <w:r>
        <w:t xml:space="preserve">3.</w:t>
        <w:tab/>
        <w:tab/>
        <w:t xml:space="preserve">Voit nauttia siitä, että valkoiset naiset voittavat kauneuskilpailuja niin kauan kuin voit. Aivan kuten voitte nauttia siitä, että serbit hakkaavat homoja, kun nämä yrittävät pitää degeneroitumisparaatejaan. Nykyään Belgrad on Balkanin hinttipääkaupunki. Jatkakaa menneisyydessä elämistä.</w:t>
      </w:r>
    </w:p>
    <w:p>
      <w:r>
        <w:rPr>
          <w:b/>
          <w:u w:val="single"/>
        </w:rPr>
        <w:t xml:space="preserve">113995</w:t>
      </w:r>
    </w:p>
    <w:p>
      <w:r>
        <w:t xml:space="preserve">1. Nämä demokraattien, valkoisten, eliitin globalistiryhmäläiset osoittavat vain, miten he saavat sanoa ja tehdä mitä haluavat, mutta me muut emme voi edes puhua vapaasti. Nuoret ihmiset yrittävät vain pärjätä ja elää elämäänsä, he eivät välitä siitä, mitä näillä muumioituneilla shillereillä on sanottavaa. https://www.breitbart.com/big-hollywood/2018/10/01/jane-fonda-get-in-the-streets-and-shut-down-the-country-if-trump-fires-mueller/.</w:t>
      </w:r>
    </w:p>
    <w:p>
      <w:r>
        <w:rPr>
          <w:b/>
          <w:u w:val="single"/>
        </w:rPr>
        <w:t xml:space="preserve">113996</w:t>
      </w:r>
    </w:p>
    <w:p>
      <w:r>
        <w:t xml:space="preserve">2.</w:t>
        <w:tab/>
        <w:t xml:space="preserve">Kuoleeko tämä kusipää koskaan?  Luulin, että hän oli jo...</w:t>
      </w:r>
    </w:p>
    <w:p>
      <w:r>
        <w:rPr>
          <w:b/>
          <w:u w:val="single"/>
        </w:rPr>
        <w:t xml:space="preserve">113997</w:t>
      </w:r>
    </w:p>
    <w:p>
      <w:r>
        <w:t xml:space="preserve">1. West Ham hyllyttää nuorisovalmentajan, joka osallistui DFLA-marssiin (Democratic Football Lads Alliance).    Jos tämä valmentaja olisi osallistunut pro lasten seksualisointia tai pro trans lqbtxyz -marssiin, häntä olisi juhlittu.    #ClownWorld UK 🇬🇧 🇧 😔 https://www.bbc.co.uk/sport/football/45884004 https://www.bbc.co.uk/sport/football/45884004</w:t>
      </w:r>
    </w:p>
    <w:p>
      <w:r>
        <w:rPr>
          <w:b/>
          <w:u w:val="single"/>
        </w:rPr>
        <w:t xml:space="preserve">113998</w:t>
      </w:r>
    </w:p>
    <w:p>
      <w:r>
        <w:t xml:space="preserve">2.</w:t>
        <w:tab/>
        <w:t xml:space="preserve">Vitun puliukko ei ole olemassa sellaista asiaa kuin pro-seksualisointi maaliskuu .</w:t>
      </w:r>
    </w:p>
    <w:p>
      <w:r>
        <w:rPr>
          <w:b/>
          <w:u w:val="single"/>
        </w:rPr>
        <w:t xml:space="preserve">113999</w:t>
      </w:r>
    </w:p>
    <w:p>
      <w:r>
        <w:t xml:space="preserve">3.</w:t>
        <w:tab/>
        <w:tab/>
        <w:t xml:space="preserve">Mikä vitun ääliö sinä olet. 😔</w:t>
      </w:r>
    </w:p>
    <w:p>
      <w:r>
        <w:rPr>
          <w:b/>
          <w:u w:val="single"/>
        </w:rPr>
        <w:t xml:space="preserve">114000</w:t>
      </w:r>
    </w:p>
    <w:p>
      <w:r>
        <w:t xml:space="preserve">1. Missä kaikki #MAGA #RedPilled #Trump2020 #RedWave -ihmiset ovat?? SEURAA MINUA!!! Kyllästyin siihen, että minua inhotaan, joten olen täällä......   Olen pahoillani, mutta minun on pakko tehdä tämä pois Facebookin tukahduttamisesta....LIBERALIT OVAT TRANNY FAGGOT BITCH ASS NIGGA DYKE PIG FUCKING MUSLIM HOOKNOSE WETBACKS!!!!    AHHHHH tuntui niin hyvältä. #FreeSpeech</w:t>
      </w:r>
    </w:p>
    <w:p>
      <w:r>
        <w:rPr>
          <w:b/>
          <w:u w:val="single"/>
        </w:rPr>
        <w:t xml:space="preserve">114001</w:t>
      </w:r>
    </w:p>
    <w:p>
      <w:r>
        <w:t xml:space="preserve">2.</w:t>
        <w:tab/>
        <w:t xml:space="preserve">Hola, Buenos dias amigo, terveisiä sinulle 🇪🇸 Memeawaydude.</w:t>
      </w:r>
    </w:p>
    <w:p>
      <w:r>
        <w:rPr>
          <w:b/>
          <w:u w:val="single"/>
        </w:rPr>
        <w:t xml:space="preserve">114002</w:t>
      </w:r>
    </w:p>
    <w:p>
      <w:r>
        <w:t xml:space="preserve">3.</w:t>
        <w:tab/>
        <w:tab/>
        <w:t xml:space="preserve">Jee!!! Tämä on ensimmäinen päiväni Gabissa ja tämä vapaa puhe tuntuu melkein yhtä hyvältä kuin se päivä, jolloin Trump valittiin.</w:t>
      </w:r>
    </w:p>
    <w:p>
      <w:r>
        <w:rPr>
          <w:b/>
          <w:u w:val="single"/>
        </w:rPr>
        <w:t xml:space="preserve">114003</w:t>
      </w:r>
    </w:p>
    <w:p>
      <w:r>
        <w:t xml:space="preserve">1.</w:t>
      </w:r>
    </w:p>
    <w:p>
      <w:r>
        <w:rPr>
          <w:b/>
          <w:u w:val="single"/>
        </w:rPr>
        <w:t xml:space="preserve">114004</w:t>
      </w:r>
    </w:p>
    <w:p>
      <w:r>
        <w:t xml:space="preserve">2.</w:t>
        <w:tab/>
        <w:t xml:space="preserve">Luin ensimmäisen sanan "Bonobo".   Kunhan sanoin...</w:t>
      </w:r>
    </w:p>
    <w:p>
      <w:r>
        <w:rPr>
          <w:b/>
          <w:u w:val="single"/>
        </w:rPr>
        <w:t xml:space="preserve">114005</w:t>
      </w:r>
    </w:p>
    <w:p>
      <w:r>
        <w:t xml:space="preserve">3.</w:t>
        <w:tab/>
        <w:tab/>
        <w:t xml:space="preserve">Anteeksi kielenkäyttöni, mutta vitut tuosta homosta ja hänen loukkaantuneisuudestaan...</w:t>
      </w:r>
    </w:p>
    <w:p>
      <w:r>
        <w:rPr>
          <w:b/>
          <w:u w:val="single"/>
        </w:rPr>
        <w:t xml:space="preserve">114006</w:t>
      </w:r>
    </w:p>
    <w:p>
      <w:r>
        <w:t xml:space="preserve">1. Todella loistavat murhat:   George Zimmerman ampui Trayvonin - median puolueellinen uutisointi radikalisoi monet valkoiset ihmiset. Kyllä hänkin on ei-valkoinen, mutta tulokset ovat tuloksia.   Darren Wilson &amp; Michael Brown - jälleen neekerimellakat radikalisoivat valkoiset, osoittivat heille, kuinka pahoja vihollisemme ovat.   Nämä olivat roistoja, jotka olisi pitänyt eutanasiaa. Ei lapsia eikä vanhoja naisia.</w:t>
      </w:r>
    </w:p>
    <w:p>
      <w:r>
        <w:rPr>
          <w:b/>
          <w:u w:val="single"/>
        </w:rPr>
        <w:t xml:space="preserve">114007</w:t>
      </w:r>
    </w:p>
    <w:p>
      <w:r>
        <w:t xml:space="preserve">2.</w:t>
        <w:tab/>
        <w:t xml:space="preserve">George Zimmermanin tapaus oli meille suuri siunaus. Mikään ei ole lähelläkään sitä.</w:t>
      </w:r>
    </w:p>
    <w:p>
      <w:r>
        <w:rPr>
          <w:b/>
          <w:u w:val="single"/>
        </w:rPr>
        <w:t xml:space="preserve">114008</w:t>
      </w:r>
    </w:p>
    <w:p>
      <w:r>
        <w:t xml:space="preserve">1. Asetestaus: Smith &amp; Wesson M&amp;P45 Shield -pistooli https://image.ibb.co/fpp38e/Dou_Ay_V2_X0_AEj_Xm3.jpg https://kek.gg/u/3M6K https://kek.gg/u/3M6K</w:t>
      </w:r>
    </w:p>
    <w:p>
      <w:r>
        <w:rPr>
          <w:b/>
          <w:u w:val="single"/>
        </w:rPr>
        <w:t xml:space="preserve">114009</w:t>
      </w:r>
    </w:p>
    <w:p>
      <w:r>
        <w:t xml:space="preserve">2.</w:t>
        <w:tab/>
        <w:t xml:space="preserve">Olen niin kyllästynyt (((fake)))) MUH LIBURTAY! -viesteihin.    Tiedättekö mitä haluan nähdä?    Haluan nähdä Reddit- ja POL-viestejä aiheesta:   LEO-viestinnän häirintätaajuudesta.   DHS:n internet-terrorismitutkimusten eskalointiprotokolla.   SWAT-iskujen koulutusoppaasta.   Glock 18:n CAD-tiedosto.   Miten rotanmyrkystä tehdään RDX:ää.    Haluan TÄYDELLISEN )))TASA-arvoisen(((( tiedon.</w:t>
      </w:r>
    </w:p>
    <w:p>
      <w:r>
        <w:rPr>
          <w:b/>
          <w:u w:val="single"/>
        </w:rPr>
        <w:t xml:space="preserve">114010</w:t>
      </w:r>
    </w:p>
    <w:p>
      <w:r>
        <w:t xml:space="preserve">3.</w:t>
        <w:tab/>
        <w:tab/>
        <w:t xml:space="preserve">Olet oikeassa, on aika ryhtyä tosissaan taistelemaan järjestelmää vastaan, jumalauta.</w:t>
      </w:r>
    </w:p>
    <w:p>
      <w:r>
        <w:rPr>
          <w:b/>
          <w:u w:val="single"/>
        </w:rPr>
        <w:t xml:space="preserve">114011</w:t>
      </w:r>
    </w:p>
    <w:p>
      <w:r>
        <w:t xml:space="preserve">4.</w:t>
        <w:tab/>
        <w:tab/>
        <w:tab/>
        <w:t xml:space="preserve">Tämän puolustuskelvottoman ZOG-hallituksen palveluksessa työskentelee oletettavasti 20 miljoonaa kehitysvammaista ihmistä - joista suuri osa on Ron Swansonin karikatyyrejä - ihmisiä, jotka vihaavat juuri sitä byrokratiaa, jonka palveluksessa he työskentelevät - emmekä tosissamme saa ketään - ketä tahansa - kirjoittamaan nimettömänä viestiä löyhästä turvallisuudesta ja naurettavan tehottomista menettelyistä, jotka saattaisivat auttaa meitä kaikkia?</w:t>
      </w:r>
    </w:p>
    <w:p>
      <w:r>
        <w:rPr>
          <w:b/>
          <w:u w:val="single"/>
        </w:rPr>
        <w:t xml:space="preserve">114012</w:t>
      </w:r>
    </w:p>
    <w:p>
      <w:r>
        <w:t xml:space="preserve">1. https://www.facebook.com/justinmichaelstpierre/videos/10153602193606351/?t=6</w:t>
      </w:r>
    </w:p>
    <w:p>
      <w:r>
        <w:rPr>
          <w:b/>
          <w:u w:val="single"/>
        </w:rPr>
        <w:t xml:space="preserve">114013</w:t>
      </w:r>
    </w:p>
    <w:p>
      <w:r>
        <w:t xml:space="preserve">2.</w:t>
        <w:tab/>
        <w:t xml:space="preserve">homo</w:t>
      </w:r>
    </w:p>
    <w:p>
      <w:r>
        <w:rPr>
          <w:b/>
          <w:u w:val="single"/>
        </w:rPr>
        <w:t xml:space="preserve">114014</w:t>
      </w:r>
    </w:p>
    <w:p>
      <w:r>
        <w:t xml:space="preserve">1. "Emme voi koskaan luvata maailmaa, jossa ei ole hyväksikäyttäjiä, mutta voimme luvata maan, jossa sitoudumme kuulemaan ja uskomaan lapsiamme": Australian pääministeri Scott Morrison esittää virallisen anteeksipyynnön maan lasten seksuaalisen hyväksikäytön uhreille. https://kek.gg/u/ZhTq https://kek.gg/u/srz5.</w:t>
      </w:r>
    </w:p>
    <w:p>
      <w:r>
        <w:rPr>
          <w:b/>
          <w:u w:val="single"/>
        </w:rPr>
        <w:t xml:space="preserve">114015</w:t>
      </w:r>
    </w:p>
    <w:p>
      <w:r>
        <w:t xml:space="preserve">2.</w:t>
        <w:tab/>
        <w:t xml:space="preserve">Corey Booker homo raiskasi minut.</w:t>
      </w:r>
    </w:p>
    <w:p>
      <w:r>
        <w:rPr>
          <w:b/>
          <w:u w:val="single"/>
        </w:rPr>
        <w:t xml:space="preserve">114016</w:t>
      </w:r>
    </w:p>
    <w:p>
      <w:r>
        <w:t xml:space="preserve">1. RT @lsarsour:    Senaattori Susan Collins on Amerikan valkoisten naisten äiti ja isoäiti, joka antoi meille Donald Trumpin presidenttikauden. 53 prosenttia.   Hän on häpeäksi &amp; hänen perintönsä tulee olemaan, että hän oli naisten ja syrjäytyneiden yhteisöjen petturi. Historia ei tule kohtelemaan häntä suopeasti. #CancelKanavaugh</w:t>
      </w:r>
    </w:p>
    <w:p>
      <w:r>
        <w:rPr>
          <w:b/>
          <w:u w:val="single"/>
        </w:rPr>
        <w:t xml:space="preserve">114017</w:t>
      </w:r>
    </w:p>
    <w:p>
      <w:r>
        <w:t xml:space="preserve">2.</w:t>
        <w:tab/>
        <w:t xml:space="preserve">miksi nämä jihadistijaneja kiittämättömät ovat ylipäätään edes Amerikassa?</w:t>
      </w:r>
    </w:p>
    <w:p>
      <w:r>
        <w:rPr>
          <w:b/>
          <w:u w:val="single"/>
        </w:rPr>
        <w:t xml:space="preserve">114018</w:t>
      </w:r>
    </w:p>
    <w:p>
      <w:r>
        <w:t xml:space="preserve">3.</w:t>
        <w:tab/>
        <w:tab/>
        <w:t xml:space="preserve">Häntä tullaan käyttämään koetapauksena, kun alamme riistää paperiamerikkalaisilta heidän syntymäoikeudellisen kansalaisuutensa, ja kutsumme sitä nyt https://dailycaller.com/2017/08/19/linda-sarsours-terrorist-friend-stripped-of-citizenship-permanently-banned-from-u-s/</w:t>
      </w:r>
    </w:p>
    <w:p>
      <w:r>
        <w:rPr>
          <w:b/>
          <w:u w:val="single"/>
        </w:rPr>
        <w:t xml:space="preserve">114019</w:t>
      </w:r>
    </w:p>
    <w:p>
      <w:r>
        <w:t xml:space="preserve">4.</w:t>
        <w:tab/>
        <w:tab/>
        <w:tab/>
        <w:t xml:space="preserve">Hallituksella ei ole valtuuksia riistää keneltäkään kansalaisuutta</w:t>
      </w:r>
    </w:p>
    <w:p>
      <w:r>
        <w:rPr>
          <w:b/>
          <w:u w:val="single"/>
        </w:rPr>
        <w:t xml:space="preserve">114020</w:t>
      </w:r>
    </w:p>
    <w:p>
      <w:r>
        <w:t xml:space="preserve">5.</w:t>
        <w:tab/>
        <w:tab/>
        <w:tab/>
        <w:tab/>
        <w:t xml:space="preserve">Täysin ja täysin väärässä, hintti...</w:t>
      </w:r>
    </w:p>
    <w:p>
      <w:r>
        <w:rPr>
          <w:b/>
          <w:u w:val="single"/>
        </w:rPr>
        <w:t xml:space="preserve">114021</w:t>
      </w:r>
    </w:p>
    <w:p>
      <w:r>
        <w:t xml:space="preserve">6.</w:t>
        <w:tab/>
        <w:tab/>
        <w:tab/>
        <w:tab/>
        <w:tab/>
        <w:t xml:space="preserve">Jos haluatte lainata USC:tä, miten olisi se osa, jossa sanotaan, että Yhdysvallat on yhtiö.</w:t>
      </w:r>
    </w:p>
    <w:p>
      <w:r>
        <w:rPr>
          <w:b/>
          <w:u w:val="single"/>
        </w:rPr>
        <w:t xml:space="preserve">114022</w:t>
      </w:r>
    </w:p>
    <w:p>
      <w:r>
        <w:t xml:space="preserve">7.</w:t>
        <w:tab/>
        <w:tab/>
        <w:tab/>
        <w:tab/>
        <w:tab/>
        <w:tab/>
        <w:t xml:space="preserve">Oletko pilvessä vai vain jälkeenjäänyt</w:t>
      </w:r>
    </w:p>
    <w:p>
      <w:r>
        <w:rPr>
          <w:b/>
          <w:u w:val="single"/>
        </w:rPr>
        <w:t xml:space="preserve">114023</w:t>
      </w:r>
    </w:p>
    <w:p>
      <w:r>
        <w:t xml:space="preserve">8.</w:t>
        <w:tab/>
        <w:tab/>
        <w:tab/>
        <w:tab/>
        <w:tab/>
        <w:tab/>
        <w:tab/>
        <w:t xml:space="preserve">Ai niin, teillä ei siis ole tietoa siitä. Kätevä</w:t>
      </w:r>
    </w:p>
    <w:p>
      <w:r>
        <w:rPr>
          <w:b/>
          <w:u w:val="single"/>
        </w:rPr>
        <w:t xml:space="preserve">114024</w:t>
      </w:r>
    </w:p>
    <w:p>
      <w:r>
        <w:t xml:space="preserve">9.</w:t>
        <w:tab/>
        <w:tab/>
        <w:tab/>
        <w:tab/>
        <w:tab/>
        <w:tab/>
        <w:tab/>
        <w:tab/>
        <w:t xml:space="preserve">Niin paljon en suostu juuri nyt, hulvatonta!</w:t>
      </w:r>
    </w:p>
    <w:p>
      <w:r>
        <w:rPr>
          <w:b/>
          <w:u w:val="single"/>
        </w:rPr>
        <w:t xml:space="preserve">114025</w:t>
      </w:r>
    </w:p>
    <w:p>
      <w:r>
        <w:t xml:space="preserve">1. Naimisissa mustan naisen kanssa. Silti rasistinen https://mobile.twitter.com/Chadwick_Moore/status/1053520108050673664</w:t>
      </w:r>
    </w:p>
    <w:p>
      <w:r>
        <w:rPr>
          <w:b/>
          <w:u w:val="single"/>
        </w:rPr>
        <w:t xml:space="preserve">114026</w:t>
      </w:r>
    </w:p>
    <w:p>
      <w:r>
        <w:t xml:space="preserve">2.</w:t>
        <w:tab/>
        <w:t xml:space="preserve">Tämän planeetan ehdoton tila, valkoisen ylivallan kasvot vuonna 2018:</w:t>
      </w:r>
    </w:p>
    <w:p>
      <w:r>
        <w:rPr>
          <w:b/>
          <w:u w:val="single"/>
        </w:rPr>
        <w:t xml:space="preserve">114027</w:t>
      </w:r>
    </w:p>
    <w:p>
      <w:r>
        <w:t xml:space="preserve">3.</w:t>
        <w:tab/>
        <w:tab/>
        <w:t xml:space="preserve">Näyttää minusta väkivaltaiselta valkoisen ylivallan kannattajalta, joka on kotimainen terroristi.</w:t>
      </w:r>
    </w:p>
    <w:p>
      <w:r>
        <w:rPr>
          <w:b/>
          <w:u w:val="single"/>
        </w:rPr>
        <w:t xml:space="preserve">114028</w:t>
      </w:r>
    </w:p>
    <w:p>
      <w:r>
        <w:t xml:space="preserve">4.</w:t>
        <w:tab/>
        <w:tab/>
        <w:tab/>
        <w:t xml:space="preserve">Tuo on täysiverinen neekerien ystävä.</w:t>
      </w:r>
    </w:p>
    <w:p>
      <w:r>
        <w:rPr>
          <w:b/>
          <w:u w:val="single"/>
        </w:rPr>
        <w:t xml:space="preserve">114029</w:t>
      </w:r>
    </w:p>
    <w:p>
      <w:r>
        <w:t xml:space="preserve">1. Voisin kirjoittaa sinulle ohjelman, joka kutsuu sinua neekeriksi miljoona kertaa. Voin jopa saada tietokoneen puhumaan.</w:t>
      </w:r>
    </w:p>
    <w:p>
      <w:r>
        <w:rPr>
          <w:b/>
          <w:u w:val="single"/>
        </w:rPr>
        <w:t xml:space="preserve">114030</w:t>
      </w:r>
    </w:p>
    <w:p>
      <w:r>
        <w:t xml:space="preserve">1. Onko virassa tyhmempää neekeriä kuin Trump?   Esimerkki: WH:n lehdistövuodot. Trump valittaa siitä ikään kuin se olisi paha salaliitto. Monet NYT:n tai WaPo:n "nimettömät" lähteet ovat osoittautuneet todeksi (esim. Bannon on erotettu, ei irtisanoutunut).   Ja silti Trump palkkasi käytännössä kaikki ihmiset, jotka vuotavat. Bannon itse vuoti julkisesti. Se on kaikki hänen syytään.</w:t>
      </w:r>
    </w:p>
    <w:p>
      <w:r>
        <w:rPr>
          <w:b/>
          <w:u w:val="single"/>
        </w:rPr>
        <w:t xml:space="preserve">114031</w:t>
      </w:r>
    </w:p>
    <w:p>
      <w:r>
        <w:t xml:space="preserve">2.</w:t>
        <w:tab/>
        <w:t xml:space="preserve">Bannon vuoti Ivankaa ja Jaredia vastaan.  Bannon on syvältä, mutta se, että trump antoi hänelle potkut eikä goldmansachille, osoittaa, että trump poistaa heikoimman ryhmän pelastaakseen itsensä.  PS me olemme hänen heikoimmat kannattajansa.  Siksi trump kääntyy kovasti mustiin, hän yrittää kuroa umpeen maata jonka hän ennakoi menettävänsä meidän kanssamme</w:t>
      </w:r>
    </w:p>
    <w:p>
      <w:r>
        <w:rPr>
          <w:b/>
          <w:u w:val="single"/>
        </w:rPr>
        <w:t xml:space="preserve">114032</w:t>
      </w:r>
    </w:p>
    <w:p>
      <w:r>
        <w:t xml:space="preserve">1. Senaattori Lindsey Graham (R-SC) nousi perjantaina nettiin sen jälkeen, kun hän oli omistanut joukon Kavanaughia vastustavia mielenosoittajia - https://www.infowars.com/thug-life-lindsey-graham-goes-viral-owning-kavanaugh-protesters/ #KavanaughVote</w:t>
      </w:r>
    </w:p>
    <w:p>
      <w:r>
        <w:rPr>
          <w:b/>
          <w:u w:val="single"/>
        </w:rPr>
        <w:t xml:space="preserve">114033</w:t>
      </w:r>
    </w:p>
    <w:p>
      <w:r>
        <w:t xml:space="preserve">2.</w:t>
        <w:tab/>
        <w:t xml:space="preserve">Tämä homo on hitaasti muuttumassa oikeaksi mieheksi. Mc Cainin kuolema oli huonon jakson loppu. Ja homosammakko muuttui sitten itseään huijarimaiseksi roistosenaattoriksi. Hän jopa nauttii liberaalien kyynelistä! Hänen voimatasonsa nousee taivaisiin!</w:t>
      </w:r>
    </w:p>
    <w:p>
      <w:r>
        <w:rPr>
          <w:b/>
          <w:u w:val="single"/>
        </w:rPr>
        <w:t xml:space="preserve">114034</w:t>
      </w:r>
    </w:p>
    <w:p>
      <w:r>
        <w:t xml:space="preserve">1. Hillary Clinton tekee "Get Out The Vote" -kiertueen pysähdyksen Tijuanassa https://i.imgtc.com/v4ax9dT.jpg https://kek.gg/u/9SmD</w:t>
      </w:r>
    </w:p>
    <w:p>
      <w:r>
        <w:rPr>
          <w:b/>
          <w:u w:val="single"/>
        </w:rPr>
        <w:t xml:space="preserve">114035</w:t>
      </w:r>
    </w:p>
    <w:p>
      <w:r>
        <w:t xml:space="preserve">2.</w:t>
        <w:tab/>
        <w:t xml:space="preserve">Jos Yhdysvallat olisi lakien maa, Crooked Cunt olisi teloitettu julkisesti suorassa lähetyksessä jo vuosia sitten.</w:t>
      </w:r>
    </w:p>
    <w:p>
      <w:r>
        <w:rPr>
          <w:b/>
          <w:u w:val="single"/>
        </w:rPr>
        <w:t xml:space="preserve">114036</w:t>
      </w:r>
    </w:p>
    <w:p>
      <w:r>
        <w:t xml:space="preserve">1. Olen huomannut, että jotkut minua seuraavat ihmiset tuntuvat vihaavan tiettyjä ihmisrotuja. En ole valkoinen supremisti. Olen Jumalan ja maan rakastaja. Jos presidentti Trump olisi musta, latinalaisamerikkalainen jne. mies, rakastaisin häntä aivan yhtä paljon.  Rakastan sitä, mitä hän edustaa. Se, mitä en suvaitse, on islam. Haluan, että se pyyhitään pois maan päältä.</w:t>
      </w:r>
    </w:p>
    <w:p>
      <w:r>
        <w:rPr>
          <w:b/>
          <w:u w:val="single"/>
        </w:rPr>
        <w:t xml:space="preserve">114037</w:t>
      </w:r>
    </w:p>
    <w:p>
      <w:r>
        <w:t xml:space="preserve">2.</w:t>
        <w:tab/>
        <w:t xml:space="preserve">Tuo meemi on älytön, että mustalla kaverilla on Malcom X:n paita. Malcom X oli musta nationalisti.</w:t>
      </w:r>
    </w:p>
    <w:p>
      <w:r>
        <w:rPr>
          <w:b/>
          <w:u w:val="single"/>
        </w:rPr>
        <w:t xml:space="preserve">114038</w:t>
      </w:r>
    </w:p>
    <w:p>
      <w:r>
        <w:t xml:space="preserve">3.</w:t>
        <w:tab/>
        <w:tab/>
        <w:t xml:space="preserve">Okie dokie.</w:t>
      </w:r>
    </w:p>
    <w:p>
      <w:r>
        <w:rPr>
          <w:b/>
          <w:u w:val="single"/>
        </w:rPr>
        <w:t xml:space="preserve">114039</w:t>
      </w:r>
    </w:p>
    <w:p>
      <w:r>
        <w:t xml:space="preserve">1. "John James on kärjessä, koska hän on hyvä mies, jolla on parhaat aikeet meidän Michigandien hyväksi." Tee itsemurha, senkin aivokuollut neekerinrakastaja. https://archive-media-1.nyafuu.org/bant/image/1519/06/1519065674505.jpg.</w:t>
      </w:r>
    </w:p>
    <w:p>
      <w:r>
        <w:rPr>
          <w:b/>
          <w:u w:val="single"/>
        </w:rPr>
        <w:t xml:space="preserve">114040</w:t>
      </w:r>
    </w:p>
    <w:p>
      <w:r>
        <w:t xml:space="preserve">1. .@SadiqKhania on syytetty lontoolaisten harhaanjohtamisesta #Crossrailin kasvavien kustannusten ja viivästysten vuoksi. https://kek.gg/u/C28j</w:t>
      </w:r>
    </w:p>
    <w:p>
      <w:r>
        <w:rPr>
          <w:b/>
          <w:u w:val="single"/>
        </w:rPr>
        <w:t xml:space="preserve">114041</w:t>
      </w:r>
    </w:p>
    <w:p>
      <w:r>
        <w:t xml:space="preserve">2.</w:t>
        <w:tab/>
        <w:t xml:space="preserve">LOLOL!!!!!!!! "Waa Waa Waa Waa..muzzy satuttaa meitä!" HANKI VÄHÄN SELKÄRANKAA BRITIT!!!!!!!!!!!!!</w:t>
      </w:r>
    </w:p>
    <w:p>
      <w:r>
        <w:rPr>
          <w:b/>
          <w:u w:val="single"/>
        </w:rPr>
        <w:t xml:space="preserve">114042</w:t>
      </w:r>
    </w:p>
    <w:p>
      <w:r>
        <w:t xml:space="preserve">3.</w:t>
        <w:tab/>
        <w:tab/>
        <w:t xml:space="preserve">Hinta, joka on maksettava siitä, että pormestariksi valitaan muzzi-pakki. Nyt tiedätte, mitä tehdä seuraavaksi!!!</w:t>
      </w:r>
    </w:p>
    <w:p>
      <w:r>
        <w:rPr>
          <w:b/>
          <w:u w:val="single"/>
        </w:rPr>
        <w:t xml:space="preserve">114043</w:t>
      </w:r>
    </w:p>
    <w:p>
      <w:r>
        <w:t xml:space="preserve">1. Vihatuin Twat</w:t>
      </w:r>
    </w:p>
    <w:p>
      <w:r>
        <w:rPr>
          <w:b/>
          <w:u w:val="single"/>
        </w:rPr>
        <w:t xml:space="preserve">114044</w:t>
      </w:r>
    </w:p>
    <w:p>
      <w:r>
        <w:t xml:space="preserve">1. Gab-natsi:  "Itse asiassa juutalaiset edustavat vain 0,2 % maailman väestöstä, ja sitä paitsi.  Muslimit muodostavat 24% väestöstä.  Hallitsevatko juutalaiset heitäkin?   Gab-natsi:  ".........KIKE !"</w:t>
      </w:r>
    </w:p>
    <w:p>
      <w:r>
        <w:rPr>
          <w:b/>
          <w:u w:val="single"/>
        </w:rPr>
        <w:t xml:space="preserve">114045</w:t>
      </w:r>
    </w:p>
    <w:p>
      <w:r>
        <w:t xml:space="preserve">2.</w:t>
        <w:tab/>
        <w:t xml:space="preserve">ISLAM TALMUD GOYIMille http://www.isawthelightministries.com/judaism.html . Vain yksi juutalainen rakennelma kuten HOLOHOAX .. SINÄ PELKÄSTI.</w:t>
      </w:r>
    </w:p>
    <w:p>
      <w:r>
        <w:rPr>
          <w:b/>
          <w:u w:val="single"/>
        </w:rPr>
        <w:t xml:space="preserve">114046</w:t>
      </w:r>
    </w:p>
    <w:p>
      <w:r>
        <w:t xml:space="preserve">1. Typerät homopillut ovat tyttöjä varten!!!!</w:t>
      </w:r>
    </w:p>
    <w:p>
      <w:r>
        <w:rPr>
          <w:b/>
          <w:u w:val="single"/>
        </w:rPr>
        <w:t xml:space="preserve">114047</w:t>
      </w:r>
    </w:p>
    <w:p>
      <w:r>
        <w:t xml:space="preserve">1. Ainoa syy siihen, miksi Rosie O'Donnel jahtaa presidenttiä näin, on se, että todellisuus on saanut hänet kiinni. Hän on lihava, hiertävä, epämiellyttävä lesbo wamelo, jonka olemassaololla ei ole mitään tarkoitusta.</w:t>
      </w:r>
    </w:p>
    <w:p>
      <w:r>
        <w:rPr>
          <w:b/>
          <w:u w:val="single"/>
        </w:rPr>
        <w:t xml:space="preserve">114048</w:t>
      </w:r>
    </w:p>
    <w:p>
      <w:r>
        <w:t xml:space="preserve">1. Huomenta Gabsters, Ihmiset sanovat, että Gab suljetaan pian, ehkä jo huomenna.   Jos näin on, liittykää MeWeen, se on erilainen formaatti, joka perustuu pääasiassa ryhmiin, mutta siellä on myös aikajana. Siihen tottuu pian 👍.</w:t>
      </w:r>
    </w:p>
    <w:p>
      <w:r>
        <w:rPr>
          <w:b/>
          <w:u w:val="single"/>
        </w:rPr>
        <w:t xml:space="preserve">114049</w:t>
      </w:r>
    </w:p>
    <w:p>
      <w:r>
        <w:t xml:space="preserve">2.</w:t>
        <w:tab/>
        <w:t xml:space="preserve">Miksi Gab pitäisi sulkea?  Kukaan ei ole uhannut sulkea Twitteriä tai Facebookia, ja siellä on todellisia sekopäitä, Zuckerbergistä alkaen.</w:t>
      </w:r>
    </w:p>
    <w:p>
      <w:r>
        <w:rPr>
          <w:b/>
          <w:u w:val="single"/>
        </w:rPr>
        <w:t xml:space="preserve">114050</w:t>
      </w:r>
    </w:p>
    <w:p>
      <w:r>
        <w:t xml:space="preserve">3.</w:t>
        <w:tab/>
        <w:tab/>
        <w:t xml:space="preserve">zuckercunt on ajatuspoliisin natsimulkku, jonka pitäisi painua vittuun ja kuolla.</w:t>
      </w:r>
    </w:p>
    <w:p>
      <w:r>
        <w:rPr>
          <w:b/>
          <w:u w:val="single"/>
        </w:rPr>
        <w:t xml:space="preserve">114051</w:t>
      </w:r>
    </w:p>
    <w:p>
      <w:r>
        <w:t xml:space="preserve">1. Akateemisessa kirjallisuudessa on yli 100 terrorismin määritelmää. DNC:n toiminta vastaa useimpia niistä, myös Naton määritelmää.</w:t>
      </w:r>
    </w:p>
    <w:p>
      <w:r>
        <w:rPr>
          <w:b/>
          <w:u w:val="single"/>
        </w:rPr>
        <w:t xml:space="preserve">114052</w:t>
      </w:r>
    </w:p>
    <w:p>
      <w:r>
        <w:t xml:space="preserve">2.</w:t>
        <w:tab/>
        <w:t xml:space="preserve">vitut tästä jälkeenjääneestä huorasta</w:t>
      </w:r>
    </w:p>
    <w:p>
      <w:r>
        <w:rPr>
          <w:b/>
          <w:u w:val="single"/>
        </w:rPr>
        <w:t xml:space="preserve">114053</w:t>
      </w:r>
    </w:p>
    <w:p>
      <w:r>
        <w:t xml:space="preserve">1. Valtava uusi tutkimus.   Valtaosa amerikkalaisista (80 %) sanoo, että "poliittinen korrektius on ongelma".   Latinalaisamerikkalaiset (87 %), aasialaiset (82 %), valkoiset (79 %), afroamerikkalaiset (75 %) ja nuoret (79 %). https://www.infowars.com/new-study-shows-vast-majority-of-non-white-americans-reject-political-correctness/ "Edistyksellinen" eliitti on täysin pihalla.</w:t>
      </w:r>
    </w:p>
    <w:p>
      <w:r>
        <w:rPr>
          <w:b/>
          <w:u w:val="single"/>
        </w:rPr>
        <w:t xml:space="preserve">114054</w:t>
      </w:r>
    </w:p>
    <w:p>
      <w:r>
        <w:t xml:space="preserve">2.</w:t>
        <w:tab/>
        <w:t xml:space="preserve">Yksi kommari Pinko FAGGOT äänesti tämän alas !!!</w:t>
      </w:r>
    </w:p>
    <w:p>
      <w:r>
        <w:rPr>
          <w:b/>
          <w:u w:val="single"/>
        </w:rPr>
        <w:t xml:space="preserve">114055</w:t>
      </w:r>
    </w:p>
    <w:p>
      <w:r>
        <w:t xml:space="preserve">1. #DonLemon on pikku mulkku ja nykyajan kotiorja. Ainoa asia, joka häneltä puuttuu, on jättimäinen valkoinen vasemmistonyrkki perseessään.  Vilpittömästi, #BlackTrumpSupporter #TrumpsNotRacist #MAGA #Shadowbanned</w:t>
      </w:r>
    </w:p>
    <w:p>
      <w:r>
        <w:rPr>
          <w:b/>
          <w:u w:val="single"/>
        </w:rPr>
        <w:t xml:space="preserve">114056</w:t>
      </w:r>
    </w:p>
    <w:p>
      <w:r>
        <w:t xml:space="preserve">1. Inhottava NYT palkkasi tämän rasistisen, tietämättömän nartun.   Hän saa JUMALAN PALVELEMANA SUUREN ANNOKSEN #KARMAA!   #KarmaIsABitch #BoycottTheNewYorkTimes #BoycottNYT #LiberalismIsAMentalDisorder #LiberalsAreTermites #LeftistHateCrimes #LeftistSheeple #LeftismIsaCult #LiberalDoubleStandardi    #RedWave #LockThemUp #HereComesThePain #LighttoDark #Maga #Qanon#WWG1WGA#Trump2020 #Pizzagate #FollowTheWhiteRabbit #News#GabFam #MAGA #Trump #1A #2A #NRA</w:t>
      </w:r>
    </w:p>
    <w:p>
      <w:r>
        <w:rPr>
          <w:b/>
          <w:u w:val="single"/>
        </w:rPr>
        <w:t xml:space="preserve">114057</w:t>
      </w:r>
    </w:p>
    <w:p>
      <w:r>
        <w:t xml:space="preserve">2.</w:t>
        <w:tab/>
        <w:t xml:space="preserve">Yritys- ja hallitusmedian salaliitto työntää propagandaa, jonka mukaan valkoiset miehet ovat arvottomia.   He riistävät nuorilta miehiltä yhteiskunnallisen aseman, naiset.  He luovat soturisukupolven.   He ovat kylväneet pyörremyrskyn, he tulevat niittämään maailmanlopun.</w:t>
      </w:r>
    </w:p>
    <w:p>
      <w:r>
        <w:rPr>
          <w:b/>
          <w:u w:val="single"/>
        </w:rPr>
        <w:t xml:space="preserve">114058</w:t>
      </w:r>
    </w:p>
    <w:p>
      <w:r>
        <w:t xml:space="preserve">3.</w:t>
        <w:tab/>
        <w:tab/>
        <w:t xml:space="preserve">Mutta tämä pikku rinne pillu rakastaa valkoista kukkoa....go kuva</w:t>
      </w:r>
    </w:p>
    <w:p>
      <w:r>
        <w:rPr>
          <w:b/>
          <w:u w:val="single"/>
        </w:rPr>
        <w:t xml:space="preserve">114059</w:t>
      </w:r>
    </w:p>
    <w:p>
      <w:r>
        <w:t xml:space="preserve">1. Juutalaisten ja neekereiden viha kasvaa koko ajan.  ...ehkä voimme käyttää lakia saadaksemme ip-osoitteesi, eihän sitä koskaan tiedä...</w:t>
      </w:r>
    </w:p>
    <w:p>
      <w:r>
        <w:rPr>
          <w:b/>
          <w:u w:val="single"/>
        </w:rPr>
        <w:t xml:space="preserve">114060</w:t>
      </w:r>
    </w:p>
    <w:p>
      <w:r>
        <w:t xml:space="preserve">1. Ainoa kone, jota vastaan hänen pitäisi raivota, on jääkaappi.</w:t>
      </w:r>
    </w:p>
    <w:p>
      <w:r>
        <w:rPr>
          <w:b/>
          <w:u w:val="single"/>
        </w:rPr>
        <w:t xml:space="preserve">114061</w:t>
      </w:r>
    </w:p>
    <w:p>
      <w:r>
        <w:t xml:space="preserve">2.</w:t>
        <w:tab/>
        <w:t xml:space="preserve">Miss Piggy goes o the Market !!    Juutalainen kusipää !!</w:t>
      </w:r>
    </w:p>
    <w:p>
      <w:r>
        <w:rPr>
          <w:b/>
          <w:u w:val="single"/>
        </w:rPr>
        <w:t xml:space="preserve">114062</w:t>
      </w:r>
    </w:p>
    <w:p>
      <w:r>
        <w:t xml:space="preserve">1. George Sorosin poika syyttää NYT:n mielipidekirjoituksessa Trumpia ja "vastustajien demonisointia" pommipaketeista https://kek.gg/u/bHv3.</w:t>
      </w:r>
    </w:p>
    <w:p>
      <w:r>
        <w:rPr>
          <w:b/>
          <w:u w:val="single"/>
        </w:rPr>
        <w:t xml:space="preserve">114063</w:t>
      </w:r>
    </w:p>
    <w:p>
      <w:r>
        <w:t xml:space="preserve">2.</w:t>
        <w:tab/>
        <w:t xml:space="preserve">Vitut tuosta hemmotellusta pikku homo ämmästä...</w:t>
      </w:r>
    </w:p>
    <w:p>
      <w:r>
        <w:rPr>
          <w:b/>
          <w:u w:val="single"/>
        </w:rPr>
        <w:t xml:space="preserve">114064</w:t>
      </w:r>
    </w:p>
    <w:p>
      <w:r>
        <w:t xml:space="preserve">1. https://www.youtube.com/watch?v=JgaWEORABMc Annnnnnnd Megyn Kelly menee täysin sekaisin!</w:t>
      </w:r>
    </w:p>
    <w:p>
      <w:r>
        <w:rPr>
          <w:b/>
          <w:u w:val="single"/>
        </w:rPr>
        <w:t xml:space="preserve">114065</w:t>
      </w:r>
    </w:p>
    <w:p>
      <w:r>
        <w:t xml:space="preserve">1. spic jalkapalloveto Espanja - Tercera G5 Terrassa voittaa @ evenss</w:t>
      </w:r>
    </w:p>
    <w:p>
      <w:r>
        <w:rPr>
          <w:b/>
          <w:u w:val="single"/>
        </w:rPr>
        <w:t xml:space="preserve">114066</w:t>
      </w:r>
    </w:p>
    <w:p>
      <w:r>
        <w:t xml:space="preserve">1. Awwww... Dembo TayTayn on nyt vain kirjoitettava kappale siitä, miten suurin osa Amerikasta jätti hänet. Hänellä on kuitenkin edelleen raiskaavia naisopettajia faneina, he voivat aina samaistua hänen teinipaskoihinsa.</w:t>
      </w:r>
    </w:p>
    <w:p>
      <w:r>
        <w:rPr>
          <w:b/>
          <w:u w:val="single"/>
        </w:rPr>
        <w:t xml:space="preserve">114067</w:t>
      </w:r>
    </w:p>
    <w:p>
      <w:r>
        <w:t xml:space="preserve">2.</w:t>
        <w:tab/>
        <w:t xml:space="preserve">Tay teki taas enemmän auttaakseen "oletettua bs-asiasiasi" kuin tuo neekeri tulee tekemään.</w:t>
      </w:r>
    </w:p>
    <w:p>
      <w:r>
        <w:rPr>
          <w:b/>
          <w:u w:val="single"/>
        </w:rPr>
        <w:t xml:space="preserve">114068</w:t>
      </w:r>
    </w:p>
    <w:p>
      <w:r>
        <w:t xml:space="preserve">1. WOAH!    Lehdistö puhuu hänen Melania-stripparivideostaan.    Mutta: "Räppäri T.I. tuomittiin perjantaina yhdeksi vuodeksi ja päiväksi vankilaan tunnustettuaan syyllisyytensä liittovaltion asesyytteisiin sen jälkeen, kun hän oli yrittänyt ostaa kätkön konekiväärejä ja äänenvaimentimia suojellakseen itseään parhaan ystävänsä kuoleman jälkeen."    Kyllä, kyllä, kyllä!    Kun paras ystäväsi on tapettu, tarvitset KONEASEITA ja äänenvaimentimia suojellaksesi itseäsi.    Et halua herättää naapureita, kun niität salamurhaajia, ja puoliautomaattiaseet eivät vain tapa ihmisiä tarpeeksi kuolleena.    Taas yksi esimerkki vasemmistolaisuudesta. https://www.youtube.com/watch?v=aKUt_S-Qsjk</w:t>
      </w:r>
    </w:p>
    <w:p>
      <w:r>
        <w:rPr>
          <w:b/>
          <w:u w:val="single"/>
        </w:rPr>
        <w:t xml:space="preserve">114069</w:t>
      </w:r>
    </w:p>
    <w:p>
      <w:r>
        <w:t xml:space="preserve">2.</w:t>
        <w:tab/>
        <w:t xml:space="preserve">lisää uskottavuutta tyhmälle neekerille</w:t>
      </w:r>
    </w:p>
    <w:p>
      <w:r>
        <w:rPr>
          <w:b/>
          <w:u w:val="single"/>
        </w:rPr>
        <w:t xml:space="preserve">114070</w:t>
      </w:r>
    </w:p>
    <w:p>
      <w:r>
        <w:t xml:space="preserve">1. Kaikille trolleille, ehkä teidän pitäisi lukea nettisivujani oppiaksenne jotain https://christosculture.wordpress.com/ Satanistiset pakanapakanat ovat pahempia kuin neekerit.</w:t>
      </w:r>
    </w:p>
    <w:p>
      <w:r>
        <w:rPr>
          <w:b/>
          <w:u w:val="single"/>
        </w:rPr>
        <w:t xml:space="preserve">114071</w:t>
      </w:r>
    </w:p>
    <w:p>
      <w:r>
        <w:t xml:space="preserve">2.</w:t>
        <w:tab/>
        <w:t xml:space="preserve">Agios o Satanas, homo...</w:t>
      </w:r>
    </w:p>
    <w:p>
      <w:r>
        <w:rPr>
          <w:b/>
          <w:u w:val="single"/>
        </w:rPr>
        <w:t xml:space="preserve">114072</w:t>
      </w:r>
    </w:p>
    <w:p>
      <w:r>
        <w:t xml:space="preserve">1. Vittu</w:t>
      </w:r>
    </w:p>
    <w:p>
      <w:r>
        <w:rPr>
          <w:b/>
          <w:u w:val="single"/>
        </w:rPr>
        <w:t xml:space="preserve">114073</w:t>
      </w:r>
    </w:p>
    <w:p>
      <w:r>
        <w:t xml:space="preserve">1. Israelin opetusministeri haluaa "Shoot to Kill" -politiikan palestiinalaislapsia vastaan http://www.renegadetribune.com/israels-education-minister-wants-shoot-to-kill-policy-against-palestinian-children/</w:t>
      </w:r>
    </w:p>
    <w:p>
      <w:r>
        <w:rPr>
          <w:b/>
          <w:u w:val="single"/>
        </w:rPr>
        <w:t xml:space="preserve">114074</w:t>
      </w:r>
    </w:p>
    <w:p>
      <w:r>
        <w:t xml:space="preserve">2.</w:t>
        <w:tab/>
        <w:t xml:space="preserve">Ja meidän pitäisi olla siitä iloisia. Islam on vaarallisempi kuin juutalaiset. Älkää uskoko minua. Tulkaa Eurooppaan ja katsokaa itse. Ei ongelmia juutalaisten kanssa, vaan islamin kanssa.</w:t>
      </w:r>
    </w:p>
    <w:p>
      <w:r>
        <w:rPr>
          <w:b/>
          <w:u w:val="single"/>
        </w:rPr>
        <w:t xml:space="preserve">114075</w:t>
      </w:r>
    </w:p>
    <w:p>
      <w:r>
        <w:t xml:space="preserve">3.</w:t>
        <w:tab/>
        <w:tab/>
        <w:t xml:space="preserve">Juutalaiset LUOVAT muslimiongelman.  He saavat Yhdysvallat ja liittolaisensa pommittamaan muslimi-kansoja ja luovat tekosyyn tulvia Eurooppaan "pakolaisilla" työmarkkinoiden laimentamiseksi.</w:t>
      </w:r>
    </w:p>
    <w:p>
      <w:r>
        <w:rPr>
          <w:b/>
          <w:u w:val="single"/>
        </w:rPr>
        <w:t xml:space="preserve">114076</w:t>
      </w:r>
    </w:p>
    <w:p>
      <w:r>
        <w:t xml:space="preserve">1. Ben on nössö. Älä ole kuin Ben. 😎</w:t>
      </w:r>
    </w:p>
    <w:p>
      <w:r>
        <w:rPr>
          <w:b/>
          <w:u w:val="single"/>
        </w:rPr>
        <w:t xml:space="preserve">114077</w:t>
      </w:r>
    </w:p>
    <w:p>
      <w:r>
        <w:t xml:space="preserve">2.</w:t>
        <w:tab/>
        <w:t xml:space="preserve">Ben Shapiro sanoo, että on "hullua" olla ajattelematta, että Debbie Wasserman Schultz lähetti "pommit". Ei vääriä lippuja Benille!</w:t>
      </w:r>
    </w:p>
    <w:p>
      <w:r>
        <w:rPr>
          <w:b/>
          <w:u w:val="single"/>
        </w:rPr>
        <w:t xml:space="preserve">114078</w:t>
      </w:r>
    </w:p>
    <w:p>
      <w:r>
        <w:t xml:space="preserve">3.</w:t>
        <w:tab/>
        <w:tab/>
        <w:t xml:space="preserve">Ymmärtääkö tämä verenimijä, että pommeja ei edes tehty räjähtämään? Tarkoitan, että jos se ei ole väärää lippua, niin mikä sitten on? Nuo pommit eivät voi mitenkään räjähtää!!!!.</w:t>
      </w:r>
    </w:p>
    <w:p>
      <w:r>
        <w:rPr>
          <w:b/>
          <w:u w:val="single"/>
        </w:rPr>
        <w:t xml:space="preserve">114079</w:t>
      </w:r>
    </w:p>
    <w:p>
      <w:r>
        <w:t xml:space="preserve">1. @Mr_Bondin paras kappale.   Katsokaa, miltä näyttää onnellinen, orgaaninen, juutalaisvapaa yhteiskunta.   Olen vieraillut vanhusten luona, jotka elivät valtakunnan aikana 1990-luvulta alkaen.   Vaikka heidät on sittemmin aivopesty itsevihaan, he kaikki myönsivät, että valtakunnan aika oli heidän elämänsä onnellisinta ja terveintä aikaa, ja jotkut liikuttuivat kyyneliin kertoessaan ajoista, jolloin he saivat nähdä Hitlerin, miehen, joka lähes sukupolven ajan vapautti kansan juutalaisten tyranniasta ja demoralisoivasta vallasta. Älkää koskaan unohtako, että me taistelemme naisiemme ja lastemme ihmisarvon ja esi-isiemme perinnön puolesta, sillä he saattoivat jonkin aikaa nousta aamulla ja mennä illalla nukkumaan hengitettyään jokaista henkäystään vapaina ihmisinä.   Eläkää vapaana tai kuolkaa, tulkaa kunnioittamaan miestä, jota Gandhi piti yhtenä historian oikeudenmukaisimmista miehistä Terveyden palauttamiseen on monia polkuja, ja yksi parhaista on nähdä läpi juutalaisten historian revisionismin ja hyväksyä Hitler sydämeenne ihmisen vapauttajana ja ihmisarvon puolustajana. https://youtu.be/E32KIOMb9f4</w:t>
      </w:r>
    </w:p>
    <w:p>
      <w:r>
        <w:rPr>
          <w:b/>
          <w:u w:val="single"/>
        </w:rPr>
        <w:t xml:space="preserve">114080</w:t>
      </w:r>
    </w:p>
    <w:p>
      <w:r>
        <w:t xml:space="preserve">2.</w:t>
        <w:tab/>
        <w:t xml:space="preserve">hieno video, mutta miksi vitun neekeriräppimusiikkia? vittu sitä neekeripaskaa</w:t>
      </w:r>
    </w:p>
    <w:p>
      <w:r>
        <w:rPr>
          <w:b/>
          <w:u w:val="single"/>
        </w:rPr>
        <w:t xml:space="preserve">114081</w:t>
      </w:r>
    </w:p>
    <w:p>
      <w:r>
        <w:t xml:space="preserve">3.</w:t>
        <w:tab/>
        <w:tab/>
        <w:t xml:space="preserve">se on neekerimusiikkia. Vain juntti yrittäisi tartuttaa liikkeen tähän neekerimusiikkipaskaan. joten painu vittuun juntti ja mene kaasuttamaan itsesi.</w:t>
      </w:r>
    </w:p>
    <w:p>
      <w:r>
        <w:rPr>
          <w:b/>
          <w:u w:val="single"/>
        </w:rPr>
        <w:t xml:space="preserve">114082</w:t>
      </w:r>
    </w:p>
    <w:p>
      <w:r>
        <w:t xml:space="preserve">1. uskonnollinen homo</w:t>
      </w:r>
    </w:p>
    <w:p>
      <w:r>
        <w:rPr>
          <w:b/>
          <w:u w:val="single"/>
        </w:rPr>
        <w:t xml:space="preserve">114083</w:t>
      </w:r>
    </w:p>
    <w:p>
      <w:r>
        <w:t xml:space="preserve">1. Kun joku juutalaisvihaajista alkaa vuodattaa vihaansa, mykistän heidät. Mutta meidän on myönnettävä, että kun heidän annetaan levittää vihaansa, tapahtuu ammuskelua.</w:t>
      </w:r>
    </w:p>
    <w:p>
      <w:r>
        <w:rPr>
          <w:b/>
          <w:u w:val="single"/>
        </w:rPr>
        <w:t xml:space="preserve">114084</w:t>
      </w:r>
    </w:p>
    <w:p>
      <w:r>
        <w:t xml:space="preserve">2.</w:t>
        <w:tab/>
        <w:t xml:space="preserve">Olen yrittänyt suhtautua heihin avoimin mielin, mutta he näyttävät olevan kovapäistä porukkaa. Nyt meillä on nuoria kommareita vuosituhatvuotiaita, jotka kiertelevät täällä testaamassa meitä ja yrittävät saada meidät kompastumaan, jotta he voivat raportoida vihreätukkaisille Dyke America -vihaajilleen, jotka vihaavat viidennen luokan korkeakouluprofessoreille ja 150 000 dollaria vuodessa maksaville monimuotoisuusvirkamiehille. Sen lisäksi meillä on nyt FBI:n agentteja liikkeellä tavallisten niin sanottujen "Deep State" -agenttien provokaattorien lisäksi. Mitä vittua minä sanon, kuka johtaa show'ta. Varokaa vain itseänne ja varokaa askeltanne.</w:t>
      </w:r>
    </w:p>
    <w:p>
      <w:r>
        <w:rPr>
          <w:b/>
          <w:u w:val="single"/>
        </w:rPr>
        <w:t xml:space="preserve">114085</w:t>
      </w:r>
    </w:p>
    <w:p>
      <w:r>
        <w:t xml:space="preserve">1. Heippa, bish!</w:t>
      </w:r>
    </w:p>
    <w:p>
      <w:r>
        <w:rPr>
          <w:b/>
          <w:u w:val="single"/>
        </w:rPr>
        <w:t xml:space="preserve">114086</w:t>
      </w:r>
    </w:p>
    <w:p>
      <w:r>
        <w:t xml:space="preserve">2.</w:t>
        <w:tab/>
        <w:t xml:space="preserve">tuon vanhan hevosenkasvoisen kusipään ei olisi pitänyt saada turvallisuusselvitystä alun alkaenkaan...... IKINÄ!!!</w:t>
      </w:r>
    </w:p>
    <w:p>
      <w:r>
        <w:rPr>
          <w:b/>
          <w:u w:val="single"/>
        </w:rPr>
        <w:t xml:space="preserve">114087</w:t>
      </w:r>
    </w:p>
    <w:p>
      <w:r>
        <w:t xml:space="preserve">1. Chuck WooleryVerified account @chuckwoolery 11h11 hours agoLisää Nancy Pelosi Hilariously Claims 'Democrats Are For Securing Our Borders' https://bluntforcetruth.com/news/nancy-pelosi-hilariously-claims-democrats-are-for-securing-our-borders/ ...</w:t>
      </w:r>
    </w:p>
    <w:p>
      <w:r>
        <w:rPr>
          <w:b/>
          <w:u w:val="single"/>
        </w:rPr>
        <w:t xml:space="preserve">114088</w:t>
      </w:r>
    </w:p>
    <w:p>
      <w:r>
        <w:t xml:space="preserve">2.</w:t>
        <w:tab/>
        <w:t xml:space="preserve">Joko henkisesti jälkeenjäänyt tai ilkeän paha.</w:t>
      </w:r>
    </w:p>
    <w:p>
      <w:r>
        <w:rPr>
          <w:b/>
          <w:u w:val="single"/>
        </w:rPr>
        <w:t xml:space="preserve">114089</w:t>
      </w:r>
    </w:p>
    <w:p>
      <w:r>
        <w:t xml:space="preserve">3.</w:t>
        <w:tab/>
        <w:tab/>
        <w:t xml:space="preserve">MOLEMMAT !!!</w:t>
      </w:r>
    </w:p>
    <w:p>
      <w:r>
        <w:rPr>
          <w:b/>
          <w:u w:val="single"/>
        </w:rPr>
        <w:t xml:space="preserve">114090</w:t>
      </w:r>
    </w:p>
    <w:p>
      <w:r>
        <w:t xml:space="preserve">4.</w:t>
        <w:tab/>
        <w:tab/>
        <w:t xml:space="preserve">Nämä kaksi eivät sulje toisiaan pois Pelson kohdalla.</w:t>
      </w:r>
    </w:p>
    <w:p>
      <w:r>
        <w:rPr>
          <w:b/>
          <w:u w:val="single"/>
        </w:rPr>
        <w:t xml:space="preserve">114091</w:t>
      </w:r>
    </w:p>
    <w:p>
      <w:r>
        <w:t xml:space="preserve">1. Kuninkaallinen neekerivauva on tulossa... Toivottavasti se on yhtä tumma kuin asfaltti...</w:t>
      </w:r>
    </w:p>
    <w:p>
      <w:r>
        <w:rPr>
          <w:b/>
          <w:u w:val="single"/>
        </w:rPr>
        <w:t xml:space="preserve">114092</w:t>
      </w:r>
    </w:p>
    <w:p>
      <w:r>
        <w:t xml:space="preserve">2.</w:t>
        <w:tab/>
        <w:t xml:space="preserve">Tämä näyttää erilaiselta joka kulmasta. Onko se vauva, apina vai nukke?</w:t>
      </w:r>
    </w:p>
    <w:p>
      <w:r>
        <w:rPr>
          <w:b/>
          <w:u w:val="single"/>
        </w:rPr>
        <w:t xml:space="preserve">114093</w:t>
      </w:r>
    </w:p>
    <w:p>
      <w:r>
        <w:t xml:space="preserve">3.</w:t>
        <w:tab/>
        <w:tab/>
        <w:t xml:space="preserve">kyllä</w:t>
      </w:r>
    </w:p>
    <w:p>
      <w:r>
        <w:rPr>
          <w:b/>
          <w:u w:val="single"/>
        </w:rPr>
        <w:t xml:space="preserve">114094</w:t>
      </w:r>
    </w:p>
    <w:p>
      <w:r>
        <w:t xml:space="preserve">1. Monimuotoisuuden säilyttäminen: Älä sekoita. Eriarvoinen yhdistäminen on synti. Baabelin torni on paha. Sekoittuminen on sitä, mitä paholainen haluaa.</w:t>
      </w:r>
    </w:p>
    <w:p>
      <w:r>
        <w:rPr>
          <w:b/>
          <w:u w:val="single"/>
        </w:rPr>
        <w:t xml:space="preserve">114095</w:t>
      </w:r>
    </w:p>
    <w:p>
      <w:r>
        <w:t xml:space="preserve">2.</w:t>
        <w:tab/>
        <w:t xml:space="preserve">Valkoinen rotu on planeetan monimuotoisin, meillä on eriväriset silmät ja hiukset verrattuna neekereihin ja kaikkiin muihin rotuihin. Juutalaiset haluavat jalostaa pois monimuotoisen ulkonäkömme.</w:t>
      </w:r>
    </w:p>
    <w:p>
      <w:r>
        <w:rPr>
          <w:b/>
          <w:u w:val="single"/>
        </w:rPr>
        <w:t xml:space="preserve">114096</w:t>
      </w:r>
    </w:p>
    <w:p>
      <w:r>
        <w:t xml:space="preserve">1. Suloista, suloista ironiaa.   Makeaa.   De Blasio jäi kameran haaviin, kun hän hylkäsi hänen treeninsä keskeyttäneen kodittoman naisen https://www.bizpacreview.com/2018/10/06/de-blasio-caught-on-camera-dismissing-homeless-woman-who-interrupted-his-workout-680973.</w:t>
      </w:r>
    </w:p>
    <w:p>
      <w:r>
        <w:rPr>
          <w:b/>
          <w:u w:val="single"/>
        </w:rPr>
        <w:t xml:space="preserve">114097</w:t>
      </w:r>
    </w:p>
    <w:p>
      <w:r>
        <w:t xml:space="preserve">2.</w:t>
        <w:tab/>
        <w:t xml:space="preserve">MITÄ ODOTTAA POS DE BLASIO. HÄN LENSI EUROOPPAAN PROTESTOIMAAN, KUN NYPD:N NAISPOLIISIA HAUDATTIIN.   VITUT HÄNESTÄ JA KAIKISTA HÄNEN YSTÄVISTÄÄN!  EI MINKÄÄNLAISTA KUNNIOITUSTA. FAGGOT</w:t>
      </w:r>
    </w:p>
    <w:p>
      <w:r>
        <w:rPr>
          <w:b/>
          <w:u w:val="single"/>
        </w:rPr>
        <w:t xml:space="preserve">114098</w:t>
      </w:r>
    </w:p>
    <w:p>
      <w:r>
        <w:t xml:space="preserve">3.</w:t>
        <w:tab/>
        <w:tab/>
        <w:t xml:space="preserve">Hyvää huomenta Lea 🤗 hyvin sanottu 👏👏👏👏👏 Ei voisi olla enempää samaa mieltä kanssasi 😉 Hyvää viikonloppua 🤗😘☕💞</w:t>
      </w:r>
    </w:p>
    <w:p>
      <w:r>
        <w:rPr>
          <w:b/>
          <w:u w:val="single"/>
        </w:rPr>
        <w:t xml:space="preserve">114099</w:t>
      </w:r>
    </w:p>
    <w:p>
      <w:r>
        <w:t xml:space="preserve">4.</w:t>
        <w:tab/>
        <w:tab/>
        <w:tab/>
        <w:t xml:space="preserve">sama sinulle. Olen kaivannut sinua..oletko kunnossa????</w:t>
      </w:r>
    </w:p>
    <w:p>
      <w:r>
        <w:rPr>
          <w:b/>
          <w:u w:val="single"/>
        </w:rPr>
        <w:t xml:space="preserve">114100</w:t>
      </w:r>
    </w:p>
    <w:p>
      <w:r>
        <w:t xml:space="preserve">5.</w:t>
        <w:tab/>
        <w:tab/>
        <w:tab/>
        <w:t xml:space="preserve">Olin kipeä, mutta olen paranemassa, ja minulla oli ikävä kaikkia, joten yritän todella saada kaikki kiinni 😄 Vielä kolme päivää lääkkeitä, sitten takaisin lääkärille tarkastukseen. Toivottavasti kaikki on hyvin 🤗😘💜☕🌹.</w:t>
      </w:r>
    </w:p>
    <w:p>
      <w:r>
        <w:rPr>
          <w:b/>
          <w:u w:val="single"/>
        </w:rPr>
        <w:t xml:space="preserve">114101</w:t>
      </w:r>
    </w:p>
    <w:p>
      <w:r>
        <w:t xml:space="preserve">6.</w:t>
        <w:tab/>
        <w:tab/>
        <w:t xml:space="preserve">Hyvää huomenta Lea Toivottavasti sinulla on hieno lauantai 🤗.</w:t>
      </w:r>
    </w:p>
    <w:p>
      <w:r>
        <w:rPr>
          <w:b/>
          <w:u w:val="single"/>
        </w:rPr>
        <w:t xml:space="preserve">114102</w:t>
      </w:r>
    </w:p>
    <w:p>
      <w:r>
        <w:t xml:space="preserve">7.</w:t>
        <w:tab/>
        <w:tab/>
        <w:t xml:space="preserve">END DE BLASIO!</w:t>
      </w:r>
    </w:p>
    <w:p>
      <w:r>
        <w:rPr>
          <w:b/>
          <w:u w:val="single"/>
        </w:rPr>
        <w:t xml:space="preserve">114103</w:t>
      </w:r>
    </w:p>
    <w:p>
      <w:r>
        <w:t xml:space="preserve">1.</w:t>
      </w:r>
    </w:p>
    <w:p>
      <w:r>
        <w:rPr>
          <w:b/>
          <w:u w:val="single"/>
        </w:rPr>
        <w:t xml:space="preserve">114104</w:t>
      </w:r>
    </w:p>
    <w:p>
      <w:r>
        <w:t xml:space="preserve">2.</w:t>
        <w:tab/>
        <w:t xml:space="preserve">Kaikki, mistä olen eri mieltä = fasismi</w:t>
      </w:r>
    </w:p>
    <w:p>
      <w:r>
        <w:rPr>
          <w:b/>
          <w:u w:val="single"/>
        </w:rPr>
        <w:t xml:space="preserve">114105</w:t>
      </w:r>
    </w:p>
    <w:p>
      <w:r>
        <w:t xml:space="preserve">3.</w:t>
        <w:tab/>
        <w:tab/>
        <w:t xml:space="preserve">Se on jälkeenjäänyt tapa epäinhimillistää vihollinen, mutta näin tehdessään "Dems R Duh REEL Nazis/Fascists!" he eivät silti nimeä todellista vihollista, ja se on yritys tehdä meistä jonkinlainen sarjakuvamainen pahis, vaikka olen varma, että he ovat samaa mieltä kanssamme 88%:sta siitä, mitä haluamme poliittisesti ja yhteiskunnalle.</w:t>
      </w:r>
    </w:p>
    <w:p>
      <w:r>
        <w:rPr>
          <w:b/>
          <w:u w:val="single"/>
        </w:rPr>
        <w:t xml:space="preserve">114106</w:t>
      </w:r>
    </w:p>
    <w:p>
      <w:r>
        <w:t xml:space="preserve">1. Jos Beto voittaa, se johtuu siitä, että hän huijasi. https://ilovemyfreedom.org/.</w:t>
      </w:r>
    </w:p>
    <w:p>
      <w:r>
        <w:rPr>
          <w:b/>
          <w:u w:val="single"/>
        </w:rPr>
        <w:t xml:space="preserve">114107</w:t>
      </w:r>
    </w:p>
    <w:p>
      <w:r>
        <w:t xml:space="preserve">2.</w:t>
        <w:tab/>
        <w:t xml:space="preserve">ja koska jälkeenjäänyt niin sanottu libertaristinen NEVER TRUMP -puolue vastusti JOKAISTA JOKAISTA republikaaniehdokasta Teksasissa, mikä laimensi Cruzin ääniä. Olin libertaristien kannattaja KUNNES näin tämän äänestyslipussa. He ovat libtardeja ja liittoutuneet demoncratien kanssa. TEHTY!!!</w:t>
      </w:r>
    </w:p>
    <w:p>
      <w:r>
        <w:rPr>
          <w:b/>
          <w:u w:val="single"/>
        </w:rPr>
        <w:t xml:space="preserve">114108</w:t>
      </w:r>
    </w:p>
    <w:p>
      <w:r>
        <w:t xml:space="preserve">1. KUN koko Mary Poppins -elokuvan kuvausten ajan KUKAAN, ei edes Julie Andrews, kertonut Dick Van Dykeille, että hänellä oli "elokuvahistorian kauhein cockney-aksentti". https://kek.gg/u/TDbZ https://redd.it/9mqr7q.</w:t>
      </w:r>
    </w:p>
    <w:p>
      <w:r>
        <w:rPr>
          <w:b/>
          <w:u w:val="single"/>
        </w:rPr>
        <w:t xml:space="preserve">114109</w:t>
      </w:r>
    </w:p>
    <w:p>
      <w:r>
        <w:t xml:space="preserve">1. Olet näköjään edelleen tyhmä kusipää.</w:t>
      </w:r>
    </w:p>
    <w:p>
      <w:r>
        <w:rPr>
          <w:b/>
          <w:u w:val="single"/>
        </w:rPr>
        <w:t xml:space="preserve">114110</w:t>
      </w:r>
    </w:p>
    <w:p>
      <w:r>
        <w:t xml:space="preserve">1. Halloween-keksit ovat nyt "naisiin kohdistuvaa väkivaltaa"..ok..toki. https://redd.it/9q9rcg.</w:t>
      </w:r>
    </w:p>
    <w:p>
      <w:r>
        <w:rPr>
          <w:b/>
          <w:u w:val="single"/>
        </w:rPr>
        <w:t xml:space="preserve">114111</w:t>
      </w:r>
    </w:p>
    <w:p>
      <w:r>
        <w:t xml:space="preserve">2.</w:t>
        <w:tab/>
        <w:t xml:space="preserve">Noitien sormet ja neekerin varpaat olisivat hyvä yhdistelmä...</w:t>
      </w:r>
    </w:p>
    <w:p>
      <w:r>
        <w:rPr>
          <w:b/>
          <w:u w:val="single"/>
        </w:rPr>
        <w:t xml:space="preserve">114112</w:t>
      </w:r>
    </w:p>
    <w:p>
      <w:r>
        <w:t xml:space="preserve">1.</w:t>
      </w:r>
    </w:p>
    <w:p>
      <w:r>
        <w:rPr>
          <w:b/>
          <w:u w:val="single"/>
        </w:rPr>
        <w:t xml:space="preserve">114113</w:t>
      </w:r>
    </w:p>
    <w:p>
      <w:r>
        <w:t xml:space="preserve">2.</w:t>
        <w:tab/>
        <w:t xml:space="preserve">Kun tällainen vitun liberaali ääliö lähestyy sinua ja aikoo satuttaa sinua, älä soita hätänumeroon 9-1-1, vaan .357.</w:t>
      </w:r>
    </w:p>
    <w:p>
      <w:r>
        <w:rPr>
          <w:b/>
          <w:u w:val="single"/>
        </w:rPr>
        <w:t xml:space="preserve">114114</w:t>
      </w:r>
    </w:p>
    <w:p>
      <w:r>
        <w:t xml:space="preserve">3.</w:t>
        <w:tab/>
        <w:tab/>
        <w:t xml:space="preserve">Entä 9mm? Käykö se?</w:t>
      </w:r>
    </w:p>
    <w:p>
      <w:r>
        <w:rPr>
          <w:b/>
          <w:u w:val="single"/>
        </w:rPr>
        <w:t xml:space="preserve">114115</w:t>
      </w:r>
    </w:p>
    <w:p>
      <w:r>
        <w:t xml:space="preserve">1. LMAO!!!!</w:t>
      </w:r>
    </w:p>
    <w:p>
      <w:r>
        <w:rPr>
          <w:b/>
          <w:u w:val="single"/>
        </w:rPr>
        <w:t xml:space="preserve">114116</w:t>
      </w:r>
    </w:p>
    <w:p>
      <w:r>
        <w:t xml:space="preserve">2.</w:t>
        <w:tab/>
        <w:t xml:space="preserve">Raiskaavat meitä teknologian avulla!? Pyhä paska! Jälkeenjäänyt vasemmisto.</w:t>
      </w:r>
    </w:p>
    <w:p>
      <w:r>
        <w:rPr>
          <w:b/>
          <w:u w:val="single"/>
        </w:rPr>
        <w:t xml:space="preserve">114117</w:t>
      </w:r>
    </w:p>
    <w:p>
      <w:r>
        <w:t xml:space="preserve">3.</w:t>
        <w:tab/>
        <w:tab/>
        <w:t xml:space="preserve">Parempi heittää pois myös vibraattorit ja dildot.</w:t>
      </w:r>
    </w:p>
    <w:p>
      <w:r>
        <w:rPr>
          <w:b/>
          <w:u w:val="single"/>
        </w:rPr>
        <w:t xml:space="preserve">114118</w:t>
      </w:r>
    </w:p>
    <w:p>
      <w:r>
        <w:t xml:space="preserve">4.</w:t>
        <w:tab/>
        <w:tab/>
        <w:t xml:space="preserve">Heillä oli todennäköisesti kännykkä työnnettynä ... kun hälytys soi... Ehkä jotkut jopa pääsivät pois.</w:t>
      </w:r>
    </w:p>
    <w:p>
      <w:r>
        <w:rPr>
          <w:b/>
          <w:u w:val="single"/>
        </w:rPr>
        <w:t xml:space="preserve">114119</w:t>
      </w:r>
    </w:p>
    <w:p>
      <w:r>
        <w:t xml:space="preserve">1. Mene pesemään hampaasi, hintti, voin haistaa hajun hengityksessäsi internetin kautta.</w:t>
      </w:r>
    </w:p>
    <w:p>
      <w:r>
        <w:rPr>
          <w:b/>
          <w:u w:val="single"/>
        </w:rPr>
        <w:t xml:space="preserve">114120</w:t>
      </w:r>
    </w:p>
    <w:p>
      <w:r>
        <w:t xml:space="preserve">1. Onko se jonkinlainen jälkeenjääneiden kerho?</w:t>
      </w:r>
    </w:p>
    <w:p>
      <w:r>
        <w:rPr>
          <w:b/>
          <w:u w:val="single"/>
        </w:rPr>
        <w:t xml:space="preserve">114121</w:t>
      </w:r>
    </w:p>
    <w:p>
      <w:r>
        <w:t xml:space="preserve">1. Uuden tutkimuksen mukaan henkilön mahdollisuudet joutua osalliseksi kuolemaan johtaneeseen poliisiammuskeluun ovat suuremmat niissä osavaltioissa, joissa aseiden omistusaste on korkein, kuin niissä, joissa aseiden omistusaste on alhaisin. https://i.imgur.com/OtgBn7D.jpg https://kek.gg/u/pcY3.</w:t>
      </w:r>
    </w:p>
    <w:p>
      <w:r>
        <w:rPr>
          <w:b/>
          <w:u w:val="single"/>
        </w:rPr>
        <w:t xml:space="preserve">114122</w:t>
      </w:r>
    </w:p>
    <w:p>
      <w:r>
        <w:t xml:space="preserve">2.</w:t>
        <w:tab/>
        <w:t xml:space="preserve">Todellinen tutkimus osoittaa, että teidän enemmän kuin todennäköisesti ammutaan missä tahansa paikassa, jossa musta väestö on yli 20 prosenttia - miksi..koska tietämätön yhteiskunta, joka ajattelee, että on oikeus tietämättömiin asioihin ja ei saa ampua sitä.</w:t>
      </w:r>
    </w:p>
    <w:p>
      <w:r>
        <w:rPr>
          <w:b/>
          <w:u w:val="single"/>
        </w:rPr>
        <w:t xml:space="preserve">114123</w:t>
      </w:r>
    </w:p>
    <w:p>
      <w:r>
        <w:t xml:space="preserve">3.</w:t>
        <w:tab/>
        <w:tab/>
        <w:t xml:space="preserve">Kaikki amerikkalaiset, jopa neekerit, joutuvat todennäköisemmin neekerin kuin poliisin ampumiksi.</w:t>
      </w:r>
    </w:p>
    <w:p>
      <w:r>
        <w:rPr>
          <w:b/>
          <w:u w:val="single"/>
        </w:rPr>
        <w:t xml:space="preserve">114124</w:t>
      </w:r>
    </w:p>
    <w:p>
      <w:r>
        <w:t xml:space="preserve">1. https://www.redstate.com/brandon_morse/2018/10/05/amy-schumer-unintentionally-shows-us-fake-media-story-created/</w:t>
      </w:r>
    </w:p>
    <w:p>
      <w:r>
        <w:rPr>
          <w:b/>
          <w:u w:val="single"/>
        </w:rPr>
        <w:t xml:space="preserve">114125</w:t>
      </w:r>
    </w:p>
    <w:p>
      <w:r>
        <w:t xml:space="preserve">2.</w:t>
        <w:tab/>
        <w:t xml:space="preserve">Tämä läski jälkeenjäänyt ämmä ei edes tiedä, mistä hän protestoi...</w:t>
      </w:r>
    </w:p>
    <w:p>
      <w:r>
        <w:rPr>
          <w:b/>
          <w:u w:val="single"/>
        </w:rPr>
        <w:t xml:space="preserve">114126</w:t>
      </w:r>
    </w:p>
    <w:p>
      <w:r>
        <w:t xml:space="preserve">3.</w:t>
      </w:r>
    </w:p>
    <w:p>
      <w:r>
        <w:rPr>
          <w:b/>
          <w:u w:val="single"/>
        </w:rPr>
        <w:t xml:space="preserve">114127</w:t>
      </w:r>
    </w:p>
    <w:p>
      <w:r>
        <w:t xml:space="preserve">1. Voi ei, tuo liberalistijätkä kutsui minua laukeavaksi hinttarilumihiutaleeksi! Jälleen kerran ei yhtään vastausta ajatukselle, että et ole *ei* liberaali etkä *ei* nainen. Herra Gee, teillä ei ole retorisia taitoja, sanoo minua laukeavaksi, homoksi, hinttarihiutaleeksi.</w:t>
      </w:r>
    </w:p>
    <w:p>
      <w:r>
        <w:rPr>
          <w:b/>
          <w:u w:val="single"/>
        </w:rPr>
        <w:t xml:space="preserve">114128</w:t>
      </w:r>
    </w:p>
    <w:p>
      <w:r>
        <w:t xml:space="preserve">1. Oikea: Juutalaiset koordinoivat hyökkäyksiä puhetta vastaan, josta he eivät pidä.    Juutalaiset: Tämä on antisemitistinen salaliittoteoria! Suljemme hosting-palvelunne, luottokorttiprosessorinne ja verkkotunnusten rekisterinpitäjänne.    Oikeisto: Oikeisto: Kuten olimme sanomassa...</w:t>
      </w:r>
    </w:p>
    <w:p>
      <w:r>
        <w:rPr>
          <w:b/>
          <w:u w:val="single"/>
        </w:rPr>
        <w:t xml:space="preserve">114129</w:t>
      </w:r>
    </w:p>
    <w:p>
      <w:r>
        <w:t xml:space="preserve">2.</w:t>
        <w:tab/>
        <w:t xml:space="preserve">Totalitaarinen vasemmisto ei ole sama kuin "juutalaiset", eivätkä näkemyksesi edusta "oikeistoa".</w:t>
      </w:r>
    </w:p>
    <w:p>
      <w:r>
        <w:rPr>
          <w:b/>
          <w:u w:val="single"/>
        </w:rPr>
        <w:t xml:space="preserve">114130</w:t>
      </w:r>
    </w:p>
    <w:p>
      <w:r>
        <w:t xml:space="preserve">3.</w:t>
        <w:tab/>
        <w:tab/>
        <w:t xml:space="preserve">Valkoinen ylivalta on yhtä kuin olla jälkeenjäänyt ja sitten kiljua kauhusta ja piiloutua toisen ryhmän taakse heti, kun joku reagoi.</w:t>
      </w:r>
    </w:p>
    <w:p>
      <w:r>
        <w:rPr>
          <w:b/>
          <w:u w:val="single"/>
        </w:rPr>
        <w:t xml:space="preserve">114131</w:t>
      </w:r>
    </w:p>
    <w:p>
      <w:r>
        <w:t xml:space="preserve">1. Kumppani. Omistan myös 5 kiinteistöä, urheiluauton ja terveen pankkisaldon. Yksityinen sairausvakuutus jne. jne. En hylkää hyvää elämääni vain siksi, että osa veroistani ei menisi jollekin laiskalle paskiaiselle...., mikä itse asiassa tekisi minustakin laiskan paskiaisen.</w:t>
      </w:r>
    </w:p>
    <w:p>
      <w:r>
        <w:rPr>
          <w:b/>
          <w:u w:val="single"/>
        </w:rPr>
        <w:t xml:space="preserve">114132</w:t>
      </w:r>
    </w:p>
    <w:p>
      <w:r>
        <w:t xml:space="preserve">1. MUSTAT vasemmistolaiset vihaavat mustia ihmisiä, jotka eivät ole vasemmistolaisia.  Jos et ole heidän tiimissään, olet oikeutettu kohde. Jos olet heidän tiimissään, olet täysi kusipää ja tuskin luodin hinnan arvoinen.  Tuo punaniska kusipää tarvitsee pienen pikkuisen vauvantekijänsä potkimisen sisältä ulos.</w:t>
      </w:r>
    </w:p>
    <w:p>
      <w:r>
        <w:rPr>
          <w:b/>
          <w:u w:val="single"/>
        </w:rPr>
        <w:t xml:space="preserve">114133</w:t>
      </w:r>
    </w:p>
    <w:p>
      <w:r>
        <w:t xml:space="preserve">1. No niin se siitä, kidutettu kaikkialla Kanadassa kidutettu Yhdistyneessä kuningaskunnassa ja kolme vuotta saksalaiset kiduttivat minua kaikki väärennetyt punaniska skottilaiset poliitikot, jotka myivät minut nyt luxemburgissa kuolleena kadulla huomenna käynyt kirkossa kaikki terrorisoitu siitä hetkestä lähtien, kun tulin tänne. taistelin tätä vastaan kuusi vuotta.</w:t>
      </w:r>
    </w:p>
    <w:p>
      <w:r>
        <w:rPr>
          <w:b/>
          <w:u w:val="single"/>
        </w:rPr>
        <w:t xml:space="preserve">114134</w:t>
      </w:r>
    </w:p>
    <w:p>
      <w:r>
        <w:t xml:space="preserve">2.</w:t>
        <w:tab/>
        <w:t xml:space="preserve">@Q_minus_W @ImAbhishek_ @PaulABonacci @tommy61157 @America01st@k00nix @ed67866 @Skunkslayer @wocassity @Luke_Luck @Aeschylus @snoalexandra3@OneOfTheGoodGuys @a0dexx @a180969 @sanadk2003 @T11_Run@p09025 @Zubix @anass98 @FloridaBoi @Nyaima @k0epke @k13r4n @n0riav@ivan255 @real5collumna</w:t>
      </w:r>
    </w:p>
    <w:p>
      <w:r>
        <w:rPr>
          <w:b/>
          <w:u w:val="single"/>
        </w:rPr>
        <w:t xml:space="preserve">114135</w:t>
      </w:r>
    </w:p>
    <w:p>
      <w:r>
        <w:t xml:space="preserve">3.</w:t>
        <w:tab/>
        <w:t xml:space="preserve">@Skunkslayer @wocassity @Luke_Luck @Aeschylus @snoalexandra3@OneOfTheGoodGuys @a0dexx @a180969 @sanadk2003 @T11_Run@p09025 @Zubix @anass98 @FloridaBoi @Nyaima @k0epke @k13r4n @n0riav@ivan255 @real5collumna @SomeGuy @DesertElephant @aWizard @aWizard</w:t>
      </w:r>
    </w:p>
    <w:p>
      <w:r>
        <w:rPr>
          <w:b/>
          <w:u w:val="single"/>
        </w:rPr>
        <w:t xml:space="preserve">114136</w:t>
      </w:r>
    </w:p>
    <w:p>
      <w:r>
        <w:t xml:space="preserve">1. Pitäisikö tyttöjen ja poikien oppia kokkaamaan ja siivoamaan lukiossa?</w:t>
      </w:r>
    </w:p>
    <w:p>
      <w:r>
        <w:rPr>
          <w:b/>
          <w:u w:val="single"/>
        </w:rPr>
        <w:t xml:space="preserve">114137</w:t>
      </w:r>
    </w:p>
    <w:p>
      <w:r>
        <w:t xml:space="preserve">2.</w:t>
        <w:tab/>
        <w:t xml:space="preserve">Koulussa oli kotitalousopetusta, kun minä kävin sitä, ja valitsin sen luokan, koska siellä oli kuuma tyttö, josta pidin. Nyt hän on järjetön lihava libtard lehmä, ja olen niin kiitollinen siitä, että opin tekemään nuo asiat itse... Kerron hänelle, että sanoit HI....., että menin naimisiin sen vitun kusipään kanssa.</w:t>
      </w:r>
    </w:p>
    <w:p>
      <w:r>
        <w:rPr>
          <w:b/>
          <w:u w:val="single"/>
        </w:rPr>
        <w:t xml:space="preserve">114138</w:t>
      </w:r>
    </w:p>
    <w:p>
      <w:r>
        <w:t xml:space="preserve">3.</w:t>
        <w:tab/>
        <w:tab/>
        <w:t xml:space="preserve">Mitä hänelle tapahtui? Miten hän kääntyi pimeälle puolelle...</w:t>
      </w:r>
    </w:p>
    <w:p>
      <w:r>
        <w:rPr>
          <w:b/>
          <w:u w:val="single"/>
        </w:rPr>
        <w:t xml:space="preserve">114139</w:t>
      </w:r>
    </w:p>
    <w:p>
      <w:r>
        <w:t xml:space="preserve">4.</w:t>
        <w:tab/>
        <w:tab/>
        <w:t xml:space="preserve">Lue se uudelleen... lisäsin sen LMFAO</w:t>
      </w:r>
    </w:p>
    <w:p>
      <w:r>
        <w:rPr>
          <w:b/>
          <w:u w:val="single"/>
        </w:rPr>
        <w:t xml:space="preserve">114140</w:t>
      </w:r>
    </w:p>
    <w:p>
      <w:r>
        <w:t xml:space="preserve">5.</w:t>
        <w:tab/>
        <w:tab/>
        <w:t xml:space="preserve">Hot--&gt; libtard lol</w:t>
      </w:r>
    </w:p>
    <w:p>
      <w:r>
        <w:rPr>
          <w:b/>
          <w:u w:val="single"/>
        </w:rPr>
        <w:t xml:space="preserve">114141</w:t>
      </w:r>
    </w:p>
    <w:p>
      <w:r>
        <w:t xml:space="preserve">6.</w:t>
        <w:tab/>
        <w:tab/>
        <w:t xml:space="preserve">Kyseessä on sellainen nainen, jonka puolesta ajat 100 mailia vaihtaaksesi hänen renkaansa...... Ja vitun vararengas/tunkki/ ja työkalut ovat KAIKKI hänen takakontissaan.....</w:t>
      </w:r>
    </w:p>
    <w:p>
      <w:r>
        <w:rPr>
          <w:b/>
          <w:u w:val="single"/>
        </w:rPr>
        <w:t xml:space="preserve">114142</w:t>
      </w:r>
    </w:p>
    <w:p>
      <w:r>
        <w:t xml:space="preserve">7.</w:t>
        <w:tab/>
        <w:tab/>
        <w:t xml:space="preserve">Ostaa 500 dollarin arvosta arvotonta paskaa, jota kukaan ei tarvitse.... laittaa sen autotallin hyllylle, eikä löydä sitä pussia enää vuoteen.</w:t>
      </w:r>
    </w:p>
    <w:p>
      <w:r>
        <w:rPr>
          <w:b/>
          <w:u w:val="single"/>
        </w:rPr>
        <w:t xml:space="preserve">114143</w:t>
      </w:r>
    </w:p>
    <w:p>
      <w:r>
        <w:t xml:space="preserve">8.</w:t>
        <w:tab/>
        <w:tab/>
        <w:t xml:space="preserve">On tavallista tehdä liikaa ostoksia</w:t>
      </w:r>
    </w:p>
    <w:p>
      <w:r>
        <w:rPr>
          <w:b/>
          <w:u w:val="single"/>
        </w:rPr>
        <w:t xml:space="preserve">114144</w:t>
      </w:r>
    </w:p>
    <w:p>
      <w:r>
        <w:t xml:space="preserve">9.</w:t>
        <w:tab/>
        <w:tab/>
        <w:t xml:space="preserve">Yleinen liberaalille ehkä. Konservatiivit ymmärtävät pahan päivän varalle säästämisen merkityksen ja kurinalaisuuden......</w:t>
      </w:r>
    </w:p>
    <w:p>
      <w:r>
        <w:rPr>
          <w:b/>
          <w:u w:val="single"/>
        </w:rPr>
        <w:t xml:space="preserve">114145</w:t>
      </w:r>
    </w:p>
    <w:p>
      <w:r>
        <w:t xml:space="preserve">1. Googlen ohjelmisto FAGGOT FATBOY kannatti TN:n republikaanien senaattoriehdokkaan Marsha Blackburnin sensurointia kutsumalla häntä "terroristiksi" tai "roistoksi"... libtard-syistä. #ShutDownGoogle https://freedomoutpost.com/senior-software-engineer-at-google-advocated-for-censorship-of-terrorist-marsha-blackburn/</w:t>
      </w:r>
    </w:p>
    <w:p>
      <w:r>
        <w:rPr>
          <w:b/>
          <w:u w:val="single"/>
        </w:rPr>
        <w:t xml:space="preserve">114146</w:t>
      </w:r>
    </w:p>
    <w:p>
      <w:r>
        <w:t xml:space="preserve">1. Normaalisti suhtautuisin #Kavanaugh'hon torjuvasti. Hänestä tulee todennäköisesti huono meille, ja hänen tietonsa 4. lisäyksestä ovat erittäin huonot.    Se sanoi, että jos hän ei pääse sen luultavasti tulee olemaan se nainen, joka adoptoi lapsia Haitilta. Siitä tulee paha juttu. Todella paha.</w:t>
      </w:r>
    </w:p>
    <w:p>
      <w:r>
        <w:rPr>
          <w:b/>
          <w:u w:val="single"/>
        </w:rPr>
        <w:t xml:space="preserve">114147</w:t>
      </w:r>
    </w:p>
    <w:p>
      <w:r>
        <w:t xml:space="preserve">2.</w:t>
        <w:tab/>
        <w:t xml:space="preserve">Minulle mikään ei ole vaarallisempaa kuin nuo zombimagapedit. koska he tukevat jokaista trumpin älytöntä liikettä ajattelematta, että jos siellä olisi takahomo, juutalainen ja transu nimitetty, he saattaisivat ainakin ilmaista jotain... koska tällä hetkellä kyse on vain "suunnitelmiin luottamisesta"</w:t>
      </w:r>
    </w:p>
    <w:p>
      <w:r>
        <w:rPr>
          <w:b/>
          <w:u w:val="single"/>
        </w:rPr>
        <w:t xml:space="preserve">114148</w:t>
      </w:r>
    </w:p>
    <w:p>
      <w:r>
        <w:t xml:space="preserve">1. Maksu on toisille suurempi kuin toisille.</w:t>
      </w:r>
    </w:p>
    <w:p>
      <w:r>
        <w:rPr>
          <w:b/>
          <w:u w:val="single"/>
        </w:rPr>
        <w:t xml:space="preserve">114149</w:t>
      </w:r>
    </w:p>
    <w:p>
      <w:r>
        <w:t xml:space="preserve">2.</w:t>
        <w:tab/>
        <w:t xml:space="preserve">Ei mikään suuri menetys... vitun neekerin rakastaja.</w:t>
      </w:r>
    </w:p>
    <w:p>
      <w:r>
        <w:rPr>
          <w:b/>
          <w:u w:val="single"/>
        </w:rPr>
        <w:t xml:space="preserve">114150</w:t>
      </w:r>
    </w:p>
    <w:p>
      <w:r>
        <w:t xml:space="preserve">3.</w:t>
        <w:tab/>
        <w:tab/>
        <w:t xml:space="preserve">Olisi hyvä, jos he kaikki vain kuolisivat ja lopettaisivat puolikasrotuiset tehtaat.   Olen niin kyllästynyt tähän paskaan.</w:t>
      </w:r>
    </w:p>
    <w:p>
      <w:r>
        <w:rPr>
          <w:b/>
          <w:u w:val="single"/>
        </w:rPr>
        <w:t xml:space="preserve">114151</w:t>
      </w:r>
    </w:p>
    <w:p>
      <w:r>
        <w:t xml:space="preserve">4.</w:t>
        <w:tab/>
        <w:tab/>
        <w:t xml:space="preserve">Olen kyllästynyt noihin rotupetturihuoriin.</w:t>
      </w:r>
    </w:p>
    <w:p>
      <w:r>
        <w:rPr>
          <w:b/>
          <w:u w:val="single"/>
        </w:rPr>
        <w:t xml:space="preserve">114152</w:t>
      </w:r>
    </w:p>
    <w:p>
      <w:r>
        <w:t xml:space="preserve">5.</w:t>
        <w:tab/>
        <w:tab/>
        <w:t xml:space="preserve">pakottaa heidät kasvattamaan valkoisia.</w:t>
      </w:r>
    </w:p>
    <w:p>
      <w:r>
        <w:rPr>
          <w:b/>
          <w:u w:val="single"/>
        </w:rPr>
        <w:t xml:space="preserve">114153</w:t>
      </w:r>
    </w:p>
    <w:p>
      <w:r>
        <w:t xml:space="preserve">1. Rotherhamin poliisi - salailu ja uhkailu https://youtu.be/nYc_35IOI2k https://youtu.be/nYc_35IOI2k</w:t>
      </w:r>
    </w:p>
    <w:p>
      <w:r>
        <w:rPr>
          <w:b/>
          <w:u w:val="single"/>
        </w:rPr>
        <w:t xml:space="preserve">114154</w:t>
      </w:r>
    </w:p>
    <w:p>
      <w:r>
        <w:t xml:space="preserve">2.</w:t>
        <w:tab/>
        <w:t xml:space="preserve">Mikä kusipää</w:t>
      </w:r>
    </w:p>
    <w:p>
      <w:r>
        <w:rPr>
          <w:b/>
          <w:u w:val="single"/>
        </w:rPr>
        <w:t xml:space="preserve">114155</w:t>
      </w:r>
    </w:p>
    <w:p>
      <w:r>
        <w:t xml:space="preserve">1. Jos kaikki neekerit yhtäkkiä äänestäisivät republikaaneja, olisiko kaupunginosa yhtäkkiä hyvä paikka piknikille perheen kanssa?    Minusta on hämmästyttävää, miten helposti ihmiset menettävät perspektiivinsä.</w:t>
      </w:r>
    </w:p>
    <w:p>
      <w:r>
        <w:rPr>
          <w:b/>
          <w:u w:val="single"/>
        </w:rPr>
        <w:t xml:space="preserve">114156</w:t>
      </w:r>
    </w:p>
    <w:p>
      <w:r>
        <w:t xml:space="preserve">2.</w:t>
        <w:tab/>
        <w:t xml:space="preserve">"Jos kaikki neekerit yhtäkkiä äänestäisivät republikaaneja..."   Demokraatit haluaisivat perustellusti äänestäjien henkilöllisyyslakeja...</w:t>
      </w:r>
    </w:p>
    <w:p>
      <w:r>
        <w:rPr>
          <w:b/>
          <w:u w:val="single"/>
        </w:rPr>
        <w:t xml:space="preserve">114157</w:t>
      </w:r>
    </w:p>
    <w:p>
      <w:r>
        <w:t xml:space="preserve">1. Toisen maailmansodan aikana olisi ollut parempi asua Etelä-Amerikassa kuin joutua sotaan veljiäsi vastaan juutalaisten vuoksi. Luulen, että tuo aika lähestyy jälleen. Jos jokin ei muutu tai synny, taidan mennä asumaan Etelä-Amerikan maaseudulle.</w:t>
      </w:r>
    </w:p>
    <w:p>
      <w:r>
        <w:rPr>
          <w:b/>
          <w:u w:val="single"/>
        </w:rPr>
        <w:t xml:space="preserve">114158</w:t>
      </w:r>
    </w:p>
    <w:p>
      <w:r>
        <w:t xml:space="preserve">2.</w:t>
        <w:tab/>
        <w:t xml:space="preserve">Kutsutte natseja ja keisarillisia japanilaisia VELJIKSI !!!! Oletko sinä ihan sekaisin !!!!</w:t>
      </w:r>
    </w:p>
    <w:p>
      <w:r>
        <w:rPr>
          <w:b/>
          <w:u w:val="single"/>
        </w:rPr>
        <w:t xml:space="preserve">114159</w:t>
      </w:r>
    </w:p>
    <w:p>
      <w:r>
        <w:t xml:space="preserve">3.</w:t>
        <w:tab/>
        <w:tab/>
        <w:t xml:space="preserve">Muistuta minua siitä, missä saksalaiset ovat nyt. He tekevät ylitöitä elättääkseen puolet Euroopasta, ja jos he puhuvat sitä vastaan, heidän kallojaan murskaa valtion rahoittama Antifaschistische Aktion, joka saa amerikkalaisen Antifan näyttämään 5-vuotiaan jälkeenjääneen kanssa sähikäisevältä. Tiedän sen muuten. He maksavat junani.</w:t>
      </w:r>
    </w:p>
    <w:p>
      <w:r>
        <w:rPr>
          <w:b/>
          <w:u w:val="single"/>
        </w:rPr>
        <w:t xml:space="preserve">114160</w:t>
      </w:r>
    </w:p>
    <w:p>
      <w:r>
        <w:t xml:space="preserve">1. Toin äitini ralliin. Olemme rakennuksessa, Q!   #QAnon #WWG1WGA ]RED OCTOBER[ .... ]Punainen lokakuu[ ....   VIRITTÄYTYKÄÄ RSBN:LLE TRUMPIN TILAISUUTEEN TÄNÄ ILTANA 7:30 EST 5:5 https://www.youtube.com/watch?v=WRn0He9scCg</w:t>
      </w:r>
    </w:p>
    <w:p>
      <w:r>
        <w:rPr>
          <w:b/>
          <w:u w:val="single"/>
        </w:rPr>
        <w:t xml:space="preserve">114161</w:t>
      </w:r>
    </w:p>
    <w:p>
      <w:r>
        <w:t xml:space="preserve">2.</w:t>
        <w:tab/>
        <w:t xml:space="preserve">Jos sitä ei voi naulata seinään, se ei oikeastaan ole meemi. (Se on punaniskojen juttu.)</w:t>
      </w:r>
    </w:p>
    <w:p>
      <w:r>
        <w:rPr>
          <w:b/>
          <w:u w:val="single"/>
        </w:rPr>
        <w:t xml:space="preserve">114162</w:t>
      </w:r>
    </w:p>
    <w:p>
      <w:r>
        <w:t xml:space="preserve">1. Demokraattinen New Jerseyn senaattori Cory Booker syytetään miehen seksuaalisesta hyväksikäytöstä #uutiset #GabFam #MAGA #Trump #BanSharia #BanFGM #GabGirls #1A #2A #NRA #ProLife #SpeakFreely #BuildTheWall #DrainTheSwamp #DeepState #SpyGate #Winning #USA #WeThePeople #SpaceForce #AfD #KAG #KAG2020 #Trump2020 #WalkAway #BringBackGabby #Winning #USA 🔴 #CleanUpCrew vs #CoverUpCrew 🔴 https://www.oann.com/democrat-new-jersey-senator-cory-booker-accused-of-sexually-assaulting-a-man/</w:t>
      </w:r>
    </w:p>
    <w:p>
      <w:r>
        <w:rPr>
          <w:b/>
          <w:u w:val="single"/>
        </w:rPr>
        <w:t xml:space="preserve">114163</w:t>
      </w:r>
    </w:p>
    <w:p>
      <w:r>
        <w:t xml:space="preserve">2.</w:t>
        <w:tab/>
        <w:t xml:space="preserve">Homo ja neekeri.</w:t>
      </w:r>
    </w:p>
    <w:p>
      <w:r>
        <w:rPr>
          <w:b/>
          <w:u w:val="single"/>
        </w:rPr>
        <w:t xml:space="preserve">114164</w:t>
      </w:r>
    </w:p>
    <w:p>
      <w:r>
        <w:t xml:space="preserve">1. Juutalaiset ovat jälkeenjääneitä. Tämä on yksinkertainen tosiasia. Mutta miten heistä on tullut tällaisia?   Toisin kuin väestö uskoo, juutalaiset eivät itse asiassa ole lainkaan älykkäitä! Itse asiassa he ovat aivopestyjä jälkeenjääneitä apinoita, joita on helppo manipuloida, ja todellisuudessa heillä ei ole lainkaan älykkyyttä.   Tämä ei koske valhejuutalaiseliittiä, vaan keskivertojuutalaista tai ainakin henkilöä, joka luulee olevansa juutalainen, mutta ei ole sitä todellisuudessa.   Juutalainen on täysin ohjelmoitu aivan kuten aivopesty jälkeenjäänyt demokraatti, mutta käänteellä.   Demokraatit ovat pelkkä ohjelma, ja niin ovat juutalaisetkin.  Jos katsotaan, että Israelin keskimääräinen ÄO on 95, se tarkoittaa, että valtaosa juutalaisista on vain yksinkertaisesti jälkeenjäänyt ja helposti manipuloitavissa.   Korkeamman ÄO:n omaavat juutalaiset ovat niitä, joita on manipuloitu valtavasti.  Saattaa olla muutama juutalainen, jotka todella ovat älykkäitä, mutta he luultavasti menevät mukaan siihen huijaukseen, että he ovat ylivertaisia.  Heidän eettisen käyttäytymisensä puute estää heitä kaiken kaikkiaan pysäyttämästä kaikkia niitä vääryyksiä, joita he tekevät ihmiskunnalle. Koska massoilla ei kirjaimellisesti ole älyä, tämä koskee myös juutalaisia.   Juutalaiset ovat huomattavasti yliedustettuina akateemisessa maailmassa, ja kun näin on, he ovat lähes kaikki jälkeenjääneitä.  Lääkärit, lakimiehet ja ilmeisesti yliopistojen professorit ovat täydellisiä idiootteja, jotka osaavat vain ulkoa, eivät ajatella.  Juutalaiset ovat erittäin hyviä ulkoa opettelussa, mutta eivät ajattelussa.  Älykkyys ei ole uudelleenlukemista. Ei ole koskaan ollut eikä tule olemaan.   Sillä kun juutalainen on ohjelmoitu, hänet on ohjelmoitu ajattelemaan, että hän on ylivertainen. Tämä tekee heistä äärimmäisen itsevarmoja.  Heidät ohjelmoidaan myös olemaan mukavimpia yksilöitä, koska he ovat seurallisia ja vaikuttavat täysin hallitsevilta.  He valehtelevat lakkaamatta ilman katumusta, mikä ei eroa yhtään demokraatista.  He eivät myöskään itse asiassa tiedä valehtelevansa.   Mutta heidät on ohjelmoitu käyttämään kaikkia pakanoita hyväkseen, koska "he ovat valittuja" Näin ollen ei ole ongelma eikä synti varmistaa, että pakanat työnnetään alas.  Pakanat on ohjelmoitu ottamaan se vastaan ja valtaosa ottaa sen vastaan, elleivät he ole hereillä. Ohjelmoinnissa sanotaan, että pakanat ovat alempiarvoisia olentoja ja heidän pitäisi olla ylemmän olentonsa orjia.  He eivät ole, sillä tämä on vain heidän ohjelmointinsa.   Näin ollen, aivan kuten demokraatteja, juutalaisia ohjataan täysin, ja jos heitä ohjataan, voitte vääntää heidän mielensä aivan kuten demokraattien. Se vain vaatii erilaiset säännöt.   Säännöt: Ne ovat yksinkertaiset. Sisällytä demokraateille tyypillisiä kulttifraaseja, mutta sovella niitä heidän tukemiinsa järjestöihin.  Tämä saa heidät ymmälleen, eikä heillä ole vastausta.    Muistakaa, että heillä ei ole älykkyyttä, mutta ohjelmointi on äärimmäisen itsevarmaa yhdistettynä luovuttamattomaan oikeuteen pettää.  Tämä tekee juutalaisesta juutalaisen, vai pitäisikö sanoa väärennetyn juutalaisen. Kukaan heistä ei ole oikeasti juutalainen, heidät on vain ohjelmoitu uskomaan, että he ovat.</w:t>
      </w:r>
    </w:p>
    <w:p>
      <w:r>
        <w:rPr>
          <w:b/>
          <w:u w:val="single"/>
        </w:rPr>
        <w:t xml:space="preserve">114165</w:t>
      </w:r>
    </w:p>
    <w:p>
      <w:r>
        <w:t xml:space="preserve">2.</w:t>
        <w:tab/>
        <w:t xml:space="preserve">KAPNER SYNTYI JUUTALAISEKSI KAIKKI OVAT VIISAAMPIA KUIN SINÄ MOSSAD ON PARAS, JOTKA OPETTAA MUITA adios, mofo -</w:t>
      </w:r>
    </w:p>
    <w:p>
      <w:r>
        <w:rPr>
          <w:b/>
          <w:u w:val="single"/>
        </w:rPr>
        <w:t xml:space="preserve">114166</w:t>
      </w:r>
    </w:p>
    <w:p>
      <w:r>
        <w:t xml:space="preserve">3.</w:t>
        <w:tab/>
        <w:tab/>
        <w:t xml:space="preserve">Kaikki juutalaiset ovat ilmeisesti ihmisjätevesiä!  He ovat täydellisiä jäteveden palasia!  Kaikki ovat vain ohjelmoituja robotteja, jotka eivät osaa ajatella. Juutalaiset eivät tarjoa mitään kulttuuria ja ovat loissyöpää.  Mutta nämä ovat FAKTAT ja juutalaiset ovat liian jälkeenjääneet ymmärtääkseen FAKTAT!</w:t>
      </w:r>
    </w:p>
    <w:p>
      <w:r>
        <w:rPr>
          <w:b/>
          <w:u w:val="single"/>
        </w:rPr>
        <w:t xml:space="preserve">114167</w:t>
      </w:r>
    </w:p>
    <w:p>
      <w:r>
        <w:t xml:space="preserve">1. Lol tämä tulee pikku homolta, jonka täytyy käyttää jonkun toisen kuvaa AVI:ssaan hehhehe Lol senkin vitun pikku munchkin...</w:t>
      </w:r>
    </w:p>
    <w:p>
      <w:r>
        <w:rPr>
          <w:b/>
          <w:u w:val="single"/>
        </w:rPr>
        <w:t xml:space="preserve">114168</w:t>
      </w:r>
    </w:p>
    <w:p>
      <w:r>
        <w:t xml:space="preserve">1. @Bombislamdotcom bobby mr bombislam paid shill faggot I'd love to take you out, 1v1. En lopettaisi lyömistäsi, edes kauan sen jälkeen kun alat huutaa, toivottavasti tapaamme joskus, kananpaska maksettu shill pikku ämmä paskiainen.</w:t>
      </w:r>
    </w:p>
    <w:p>
      <w:r>
        <w:rPr>
          <w:b/>
          <w:u w:val="single"/>
        </w:rPr>
        <w:t xml:space="preserve">114169</w:t>
      </w:r>
    </w:p>
    <w:p>
      <w:r>
        <w:t xml:space="preserve">1. Minun #maahanmuuttosuunnitelmani!</w:t>
      </w:r>
    </w:p>
    <w:p>
      <w:r>
        <w:rPr>
          <w:b/>
          <w:u w:val="single"/>
        </w:rPr>
        <w:t xml:space="preserve">114170</w:t>
      </w:r>
    </w:p>
    <w:p>
      <w:r>
        <w:t xml:space="preserve">2.</w:t>
        <w:tab/>
        <w:t xml:space="preserve">Operaatio Wetback on kaikki mitä haluan joululahjaksi!</w:t>
      </w:r>
    </w:p>
    <w:p>
      <w:r>
        <w:rPr>
          <w:b/>
          <w:u w:val="single"/>
        </w:rPr>
        <w:t xml:space="preserve">114171</w:t>
      </w:r>
    </w:p>
    <w:p>
      <w:r>
        <w:t xml:space="preserve">3.</w:t>
        <w:tab/>
        <w:tab/>
        <w:t xml:space="preserve">Isäni oli rajavartija Eisenhowerin Wetback-operaation aikana. Hän sai kunniakirjan. Korkeat palkat, joista Amerikka nautti 50-luvulla, olivat tämän operaation tulosta.</w:t>
      </w:r>
    </w:p>
    <w:p>
      <w:r>
        <w:rPr>
          <w:b/>
          <w:u w:val="single"/>
        </w:rPr>
        <w:t xml:space="preserve">114172</w:t>
      </w:r>
    </w:p>
    <w:p>
      <w:r>
        <w:t xml:space="preserve">4.</w:t>
        <w:tab/>
        <w:tab/>
        <w:tab/>
        <w:t xml:space="preserve">Rakentakaa muuri ja antakaa minun johtaa wetback-operaatiota, niin elämästä tulisi hyvää nopeasti.</w:t>
      </w:r>
    </w:p>
    <w:p>
      <w:r>
        <w:rPr>
          <w:b/>
          <w:u w:val="single"/>
        </w:rPr>
        <w:t xml:space="preserve">114173</w:t>
      </w:r>
    </w:p>
    <w:p>
      <w:r>
        <w:t xml:space="preserve">5.</w:t>
        <w:tab/>
        <w:tab/>
        <w:tab/>
        <w:tab/>
        <w:t xml:space="preserve">Ylitin kerran rajan Perusta Chileen. Siellä on avara aavikko, jossa ei ole kasveja, mutta rajan molemmin puolin on suolattu maamiinoja. Chilessä ei ole juurikaan laittomien maahanmuuttajien ongelmaa. Jos et mene tarkastuspisteen läpi, olet kuollut.</w:t>
      </w:r>
    </w:p>
    <w:p>
      <w:r>
        <w:rPr>
          <w:b/>
          <w:u w:val="single"/>
        </w:rPr>
        <w:t xml:space="preserve">114174</w:t>
      </w:r>
    </w:p>
    <w:p>
      <w:r>
        <w:t xml:space="preserve">6.</w:t>
        <w:tab/>
        <w:tab/>
        <w:tab/>
        <w:tab/>
        <w:tab/>
        <w:t xml:space="preserve">Rakentaisin säilöönottokeskuksen, joka olisi avoin Meksikon puolella. Wetbackit lähtisivät mielellään pois.</w:t>
      </w:r>
    </w:p>
    <w:p>
      <w:r>
        <w:rPr>
          <w:b/>
          <w:u w:val="single"/>
        </w:rPr>
        <w:t xml:space="preserve">114175</w:t>
      </w:r>
    </w:p>
    <w:p>
      <w:r>
        <w:t xml:space="preserve">7.</w:t>
        <w:tab/>
        <w:tab/>
        <w:tab/>
        <w:tab/>
        <w:tab/>
        <w:tab/>
        <w:t xml:space="preserve">Istuntojen "Ei suvaitsevaisuutta" -politiikka on järkevää. Ensimmäinen laiton maahantulo Yhdysvaltoihin (koskee myös Yhdysvaltain kansalaisia) on rikkomus. Kaikki laittomat maahantulijat tuomitaan, heiltä otetaan sormenjäljet, valokuvat ja iirisskannaus. Toinen laiton maahantulo Yhdysvaltoihin on rikos (koskee myös Yhdysvaltain kansalaisia). Mutta rikoksesta tuomitsemiseksi tarvitaan ensimmäisen laittoman maahantulon tuomio.</w:t>
      </w:r>
    </w:p>
    <w:p>
      <w:r>
        <w:rPr>
          <w:b/>
          <w:u w:val="single"/>
        </w:rPr>
        <w:t xml:space="preserve">114176</w:t>
      </w:r>
    </w:p>
    <w:p>
      <w:r>
        <w:t xml:space="preserve">8.</w:t>
        <w:tab/>
        <w:tab/>
        <w:tab/>
        <w:tab/>
        <w:tab/>
        <w:tab/>
        <w:t xml:space="preserve">Ulkomaalaiset, jotka on tuomittu rikoksesta, eivät voi muuttaa Yhdysvaltoihin laillisesti, joten heiltä kielletään ikuisesti maahantulo. Niiden, jotka on todettu syyllisiksi toiseen laittomaan maahantuloon, on todellakin istuttava 2 vuotta vankilassa. Kun vankiloiden vartijoita on enemmän, amerikkalaiset saavat työpaikkoja.</w:t>
      </w:r>
    </w:p>
    <w:p>
      <w:r>
        <w:rPr>
          <w:b/>
          <w:u w:val="single"/>
        </w:rPr>
        <w:t xml:space="preserve">114177</w:t>
      </w:r>
    </w:p>
    <w:p>
      <w:r>
        <w:t xml:space="preserve">9.</w:t>
        <w:tab/>
        <w:tab/>
        <w:tab/>
        <w:tab/>
        <w:tab/>
        <w:tab/>
        <w:t xml:space="preserve">MINULLA ON AJATUS, JOS KAIKKI HAISEVAT HONDURALAISET OVAT TÄÄLLÄ, MIKSI EMME MENE JA OTA HALTUUMME KOKO MAATA, JOKA ON NYT TYHJÄ, VOIMME TEHDÄ SIITÄ VALTAVAN RANGAISTUSSIIRTOKUNNAN.</w:t>
      </w:r>
    </w:p>
    <w:p>
      <w:r>
        <w:rPr>
          <w:b/>
          <w:u w:val="single"/>
        </w:rPr>
        <w:t xml:space="preserve">114178</w:t>
      </w:r>
    </w:p>
    <w:p>
      <w:r>
        <w:t xml:space="preserve">10.</w:t>
        <w:tab/>
        <w:tab/>
        <w:tab/>
        <w:tab/>
        <w:tab/>
        <w:t xml:space="preserve">Kuulostaa hyvältä suunnitelmalta!</w:t>
      </w:r>
    </w:p>
    <w:p>
      <w:r>
        <w:rPr>
          <w:b/>
          <w:u w:val="single"/>
        </w:rPr>
        <w:t xml:space="preserve">114179</w:t>
      </w:r>
    </w:p>
    <w:p>
      <w:r>
        <w:t xml:space="preserve">11.</w:t>
        <w:tab/>
        <w:tab/>
        <w:tab/>
        <w:tab/>
        <w:tab/>
        <w:t xml:space="preserve">Kambodžan punaiset khmerit sanoivat vuosia sitten, että "maamiinat ovat ihmisoikeus". Tuolloin pidin heitä hulluina, mutta onhan niillä kuitenkin käyttötarkoituksensa.</w:t>
      </w:r>
    </w:p>
    <w:p>
      <w:r>
        <w:rPr>
          <w:b/>
          <w:u w:val="single"/>
        </w:rPr>
        <w:t xml:space="preserve">114180</w:t>
      </w:r>
    </w:p>
    <w:p>
      <w:r>
        <w:t xml:space="preserve">1. Olet oikeassa, lähetä tämä hintti takaisin Keniaan.</w:t>
      </w:r>
    </w:p>
    <w:p>
      <w:r>
        <w:rPr>
          <w:b/>
          <w:u w:val="single"/>
        </w:rPr>
        <w:t xml:space="preserve">114181</w:t>
      </w:r>
    </w:p>
    <w:p>
      <w:r>
        <w:t xml:space="preserve">1. Ainoa hyvä homo on kuollut homo. LBGT-yhteisö voi kuolla tänään. pyydän. helvetin perverssit.</w:t>
      </w:r>
    </w:p>
    <w:p>
      <w:r>
        <w:rPr>
          <w:b/>
          <w:u w:val="single"/>
        </w:rPr>
        <w:t xml:space="preserve">114182</w:t>
      </w:r>
    </w:p>
    <w:p>
      <w:r>
        <w:t xml:space="preserve">1. Niin, ja kuka muu kuin Andrew Torba itse on se, joka edistää sitä typerää meemiä, että "Gab-rasistit ovat demarien trolleja"!   Tämä sen jälkeen, kun tunnettu Twitter-vihaaja John Rivers oli kutsuttu paikalle ja hänen tekaistu nimensä varmistettu, ja kun hänestä oli tehty Gabin beta-testaja!</w:t>
      </w:r>
    </w:p>
    <w:p>
      <w:r>
        <w:rPr>
          <w:b/>
          <w:u w:val="single"/>
        </w:rPr>
        <w:t xml:space="preserve">114183</w:t>
      </w:r>
    </w:p>
    <w:p>
      <w:r>
        <w:t xml:space="preserve">1. Julistin juuri, että Havaijin senaattori Mazie "Øh nø!" on likainen vitsi. Hirønøn Havaijilla syntyneeksi toiseksi surkeimmaksi kusipääksi heti surkeimman kusipään, øbaman, jälkeen.</w:t>
      </w:r>
    </w:p>
    <w:p>
      <w:r>
        <w:rPr>
          <w:b/>
          <w:u w:val="single"/>
        </w:rPr>
        <w:t xml:space="preserve">114184</w:t>
      </w:r>
    </w:p>
    <w:p>
      <w:r>
        <w:t xml:space="preserve">2.</w:t>
        <w:tab/>
        <w:t xml:space="preserve">Kuka Obama? Hänen äitinsä? Malik on ylpeänä syntynyt kenialaisena...</w:t>
      </w:r>
    </w:p>
    <w:p>
      <w:r>
        <w:rPr>
          <w:b/>
          <w:u w:val="single"/>
        </w:rPr>
        <w:t xml:space="preserve">114185</w:t>
      </w:r>
    </w:p>
    <w:p>
      <w:r>
        <w:t xml:space="preserve">3.</w:t>
        <w:tab/>
        <w:t xml:space="preserve">Olen puhunut sille. En luottaisi siihen, että hän pyörittäisi jäätelökioskia.</w:t>
      </w:r>
    </w:p>
    <w:p>
      <w:r>
        <w:rPr>
          <w:b/>
          <w:u w:val="single"/>
        </w:rPr>
        <w:t xml:space="preserve">114186</w:t>
      </w:r>
    </w:p>
    <w:p>
      <w:r>
        <w:t xml:space="preserve">4.</w:t>
        <w:tab/>
        <w:t xml:space="preserve">Oliko Obama syntynyt Havaijilla?  Hän saattaa olla ykkönen. ;-)</w:t>
      </w:r>
    </w:p>
    <w:p>
      <w:r>
        <w:rPr>
          <w:b/>
          <w:u w:val="single"/>
        </w:rPr>
        <w:t xml:space="preserve">114187</w:t>
      </w:r>
    </w:p>
    <w:p>
      <w:r>
        <w:t xml:space="preserve">5.</w:t>
        <w:tab/>
        <w:tab/>
        <w:t xml:space="preserve">Tiedän, tämä on ensimmäinen kerta kymmeneen vuoteen, kun sanon, että hän on havaijilainen, ei kenialainen.</w:t>
      </w:r>
    </w:p>
    <w:p>
      <w:r>
        <w:rPr>
          <w:b/>
          <w:u w:val="single"/>
        </w:rPr>
        <w:t xml:space="preserve">114188</w:t>
      </w:r>
    </w:p>
    <w:p>
      <w:r>
        <w:t xml:space="preserve">6.</w:t>
        <w:tab/>
        <w:tab/>
        <w:t xml:space="preserve">Kuinka tyhmä tämä nainen on?  UNREAL.  Mitä helvettiä Murkowskille tapahtui, se on todellinen kysymys.  Alaska on punainen.</w:t>
      </w:r>
    </w:p>
    <w:p>
      <w:r>
        <w:rPr>
          <w:b/>
          <w:u w:val="single"/>
        </w:rPr>
        <w:t xml:space="preserve">114189</w:t>
      </w:r>
    </w:p>
    <w:p>
      <w:r>
        <w:t xml:space="preserve">1. @Thomas_Wictor Niinpä uusi hauska salaliittoteoria, joka kiertää, on, että molemmat presidentit Bush ja Obama tiesivät, missä OBL oli koko ajan - piilossa Iranissa - eivätkä sanoneet mitään, kun menetimme sotilaita etsimässä häntä Afganistanissa.    Ihmiset ovat vitun jälkeenjääneitä. https://twitter.com/drawandstrike/status/1053774119630766080.</w:t>
      </w:r>
    </w:p>
    <w:p>
      <w:r>
        <w:rPr>
          <w:b/>
          <w:u w:val="single"/>
        </w:rPr>
        <w:t xml:space="preserve">114190</w:t>
      </w:r>
    </w:p>
    <w:p>
      <w:r>
        <w:t xml:space="preserve">2.</w:t>
        <w:tab/>
        <w:t xml:space="preserve">Ihmiset ovat vitun jälkeenjääneet luullessaan, että 15 saudia kaappasi lentokoneita ja lensi niillä rakennuksiin, ja me hyökkäsimme Afganistaniin! Ei Saudi-Arabiaan! GHWB, GWB, ovat GLOBALISTISIA PASKAPASKAN TAITEILIJOITA... Japani pommitti meitä Pearl Harborissa, ja sitten me pommitimme JAPANIA!</w:t>
      </w:r>
    </w:p>
    <w:p>
      <w:r>
        <w:rPr>
          <w:b/>
          <w:u w:val="single"/>
        </w:rPr>
        <w:t xml:space="preserve">114191</w:t>
      </w:r>
    </w:p>
    <w:p>
      <w:r>
        <w:t xml:space="preserve">1. Barack ja vasemmistolainen media tekivät tämän.     He saivat mustat miehet uskomaan, että heidän henkensä oli vaarassa ja että he todella taistelivat hengestään.    Kun toimittajat ja vasemmistopoliitikot kuolevat samaa tahtia kuin poliisit ja mustat miehet, silloin, SITTEN olen onnellinen. https://heavy.com/news/2018/10/raheem-cole-dashanell-davis/.</w:t>
      </w:r>
    </w:p>
    <w:p>
      <w:r>
        <w:rPr>
          <w:b/>
          <w:u w:val="single"/>
        </w:rPr>
        <w:t xml:space="preserve">114192</w:t>
      </w:r>
    </w:p>
    <w:p>
      <w:r>
        <w:t xml:space="preserve">2.</w:t>
        <w:tab/>
        <w:t xml:space="preserve">Voi helvetti kyllä... neekeri ampuu sinut mistä tahansa... hetkessä he ampuvat sinut... he ovat raakalaisia..</w:t>
      </w:r>
    </w:p>
    <w:p>
      <w:r>
        <w:rPr>
          <w:b/>
          <w:u w:val="single"/>
        </w:rPr>
        <w:t xml:space="preserve">114193</w:t>
      </w:r>
    </w:p>
    <w:p>
      <w:r>
        <w:t xml:space="preserve">1. Minulla on sellainen viha/rakkaus Gabia kohtaan. Se on hyödyllinen. Mutta se on myös täysien idioottien parvi. Ainakin Mindsin pienempi joukko vaikuttaa lukutaitoiselta.</w:t>
      </w:r>
    </w:p>
    <w:p>
      <w:r>
        <w:rPr>
          <w:b/>
          <w:u w:val="single"/>
        </w:rPr>
        <w:t xml:space="preserve">114194</w:t>
      </w:r>
    </w:p>
    <w:p>
      <w:r>
        <w:t xml:space="preserve">2.</w:t>
        <w:tab/>
        <w:t xml:space="preserve">Jatka molempien tekemistä. Mindsin lukumäärät ovat korkeammat (tiedän tämän, koska ihmiset peilaavat Gab-viestejäni sinne.) Mutta GAB:stä voi jonain päivänä tulla suurempi ja laajempi yleisö/laajuus kuin se on nyt, kun Twatista ja FB:stä poistetaan yhä enemmän ihmisiä.     Lady, älä anna mentaalien ja trollien - jotka ovat viime aikoina käyneet kimppuusi - vaikuttaa sinuun.  Älkää välittäkö heistä - ja ymmärtäkää, että ne pakanat, jotka hyökkäävät kimppuunne - sylkevät kirjaimellisesti tuuleen.   Jatkakaa vain sen tekemistä, mihin uskotte.</w:t>
      </w:r>
    </w:p>
    <w:p>
      <w:r>
        <w:rPr>
          <w:b/>
          <w:u w:val="single"/>
        </w:rPr>
        <w:t xml:space="preserve">114195</w:t>
      </w:r>
    </w:p>
    <w:p>
      <w:r>
        <w:t xml:space="preserve">1.</w:t>
      </w:r>
    </w:p>
    <w:p>
      <w:r>
        <w:rPr>
          <w:b/>
          <w:u w:val="single"/>
        </w:rPr>
        <w:t xml:space="preserve">114196</w:t>
      </w:r>
    </w:p>
    <w:p>
      <w:r>
        <w:t xml:space="preserve">2.</w:t>
        <w:tab/>
        <w:t xml:space="preserve">Kuka tietää, mitä tämä massiivinen lesbo haluaa !!!</w:t>
      </w:r>
    </w:p>
    <w:p>
      <w:r>
        <w:rPr>
          <w:b/>
          <w:u w:val="single"/>
        </w:rPr>
        <w:t xml:space="preserve">114197</w:t>
      </w:r>
    </w:p>
    <w:p>
      <w:r>
        <w:t xml:space="preserve">1. Ja antaa tuolle hinttarille lisää silmämunia? En todellakaan.</w:t>
      </w:r>
    </w:p>
    <w:p>
      <w:r>
        <w:rPr>
          <w:b/>
          <w:u w:val="single"/>
        </w:rPr>
        <w:t xml:space="preserve">114198</w:t>
      </w:r>
    </w:p>
    <w:p>
      <w:r>
        <w:t xml:space="preserve">1. Tämä pieni mies tarvitsee nyt kipeästi rukouksia.     En halua sanoa liikaa, koska hänellä on kyttääjiä, mutta hän on hyvin sairas.     Rukoilkaa hänen terveytensä puolesta.</w:t>
      </w:r>
    </w:p>
    <w:p>
      <w:r>
        <w:rPr>
          <w:b/>
          <w:u w:val="single"/>
        </w:rPr>
        <w:t xml:space="preserve">114199</w:t>
      </w:r>
    </w:p>
    <w:p>
      <w:r>
        <w:t xml:space="preserve">2.</w:t>
        <w:tab/>
        <w:t xml:space="preserve">Toivon, että hän paranee, mutta rukoukset eivät auta mitään, Jumalaa ei ole.</w:t>
      </w:r>
    </w:p>
    <w:p>
      <w:r>
        <w:rPr>
          <w:b/>
          <w:u w:val="single"/>
        </w:rPr>
        <w:t xml:space="preserve">114200</w:t>
      </w:r>
    </w:p>
    <w:p>
      <w:r>
        <w:t xml:space="preserve">3.</w:t>
        <w:tab/>
        <w:tab/>
        <w:t xml:space="preserve">"Ateistit ovat olemassa vain, jos Jumala on olemassa"... Tuo on jälkeenjäänein lausunto, jonka olen vähään aikaan nähnyt.  "Tiede on tutkinut", joo, ja nuo tiedemiehet ovat todennäköisesti olleet teistejä, koska he sotkevat likaiset pikku tassunsa kaikkeen.</w:t>
      </w:r>
    </w:p>
    <w:p>
      <w:r>
        <w:rPr>
          <w:b/>
          <w:u w:val="single"/>
        </w:rPr>
        <w:t xml:space="preserve">114201</w:t>
      </w:r>
    </w:p>
    <w:p>
      <w:r>
        <w:t xml:space="preserve">1. Tämä ilkeä kusipää on hirtettävä julkisesti. Ei saa antaa hänen haalistua unohduksiin sotilastuomioistuimen ja sen jälkeisen tuomion myötä maanpetoksesta, rikoksista ihmisyyttä vastaan, lasten uhraamisesta, saatanallisista pahoista teoista!!!!   MEIDÄN ON VAADITTAVA, ETTÄ NÄMÄ PAHAT OLENNOT HIRTETÄÄN JULKISESTI, JOTTA KAIKKI NÄKEVÄT, MITÄ TAPAHTUU, KUN PETTÄÄ "KANSAN".   #HillaryMustHang</w:t>
      </w:r>
    </w:p>
    <w:p>
      <w:r>
        <w:rPr>
          <w:b/>
          <w:u w:val="single"/>
        </w:rPr>
        <w:t xml:space="preserve">114202</w:t>
      </w:r>
    </w:p>
    <w:p>
      <w:r>
        <w:t xml:space="preserve">1. Sinä siis laitat linkin Engelsiin, minä annan sinulle lainauksen, jonka hän sanoi, ja nyt vastauksesi on neekeripornon lähettäminen? Olet täysin sekaisin. Juutalaiset ovat todella sekaisin. Hieno vastine.</w:t>
      </w:r>
    </w:p>
    <w:p>
      <w:r>
        <w:rPr>
          <w:b/>
          <w:u w:val="single"/>
        </w:rPr>
        <w:t xml:space="preserve">114203</w:t>
      </w:r>
    </w:p>
    <w:p>
      <w:r>
        <w:t xml:space="preserve">1. ...Tämä paha antisemitistinen hyökkäys on hyökkäys ihmiskuntaa vastaan. Meidän kaikkien on tehtävä yhteistyötä, jotta antisemitismin myrkky saadaan poistettua maailmastamme. Meidän on yhdistyttävä voittaaksemme vihan.  14:41 - 27. lokakuuta 2018</w:t>
      </w:r>
    </w:p>
    <w:p>
      <w:r>
        <w:rPr>
          <w:b/>
          <w:u w:val="single"/>
        </w:rPr>
        <w:t xml:space="preserve">114204</w:t>
      </w:r>
    </w:p>
    <w:p>
      <w:r>
        <w:t xml:space="preserve">2.</w:t>
        <w:tab/>
        <w:t xml:space="preserve">Lähetän rukouksia tänä iltana niille juutalaiseen #uskontoon kuuluville amerikkalaisille, jotka murhattiin käyttäessään perustuslaillista oikeuttaan palvoa Jumalaa. Rukoilen, että Jumala lohduttaa heidän särkyneitä sydämiään. Rukoilen näitä rukouksia Jeesuksen nimessä.   #GabFam #Faith #Israel</w:t>
      </w:r>
    </w:p>
    <w:p>
      <w:r>
        <w:rPr>
          <w:b/>
          <w:u w:val="single"/>
        </w:rPr>
        <w:t xml:space="preserve">114205</w:t>
      </w:r>
    </w:p>
    <w:p>
      <w:r>
        <w:t xml:space="preserve">3.</w:t>
        <w:tab/>
        <w:tab/>
        <w:t xml:space="preserve">Vittu ei. Mitä jos juutalaiset pyytäisivät ensin anteeksi kumouksellista kansanmurhaa valkoisten puolesta.</w:t>
      </w:r>
    </w:p>
    <w:p>
      <w:r>
        <w:rPr>
          <w:b/>
          <w:u w:val="single"/>
        </w:rPr>
        <w:t xml:space="preserve">114206</w:t>
      </w:r>
    </w:p>
    <w:p>
      <w:r>
        <w:t xml:space="preserve">4.</w:t>
        <w:tab/>
        <w:tab/>
        <w:tab/>
        <w:t xml:space="preserve">Rukoilee näitä rukouksia Jeesuksen nimessä? Vau. Typeryys on hämmästyttävää. Tyhmä kusipää ei tiedä, että juutalaisten mielestä Jeesus asuu kiehuvan kusen ja paskan sammiossa helvetin uumenissa. Tavallaan olen iloinen, että Gab kaatuu. Juuri tuollaiset tyhmät kusipäät tarvitsevat äänensä sammutettavaksi juutalaisten toimesta. Haluaisin ajatella, että tämä paskiainen laskisi kaksi ja kaksi yhteen ja tajuaisi miksi, mutta tiedän paremmin. Tämä on samaa tyyppiä tyhmiä, jotka juoksevat muzzien luoteihin pelastaakseen Isntrealin.</w:t>
      </w:r>
    </w:p>
    <w:p>
      <w:r>
        <w:rPr>
          <w:b/>
          <w:u w:val="single"/>
        </w:rPr>
        <w:t xml:space="preserve">114207</w:t>
      </w:r>
    </w:p>
    <w:p>
      <w:r>
        <w:t xml:space="preserve">5.</w:t>
        <w:tab/>
        <w:tab/>
        <w:tab/>
        <w:tab/>
        <w:t xml:space="preserve">👏👏👏</w:t>
      </w:r>
    </w:p>
    <w:p>
      <w:r>
        <w:rPr>
          <w:b/>
          <w:u w:val="single"/>
        </w:rPr>
        <w:t xml:space="preserve">114208</w:t>
      </w:r>
    </w:p>
    <w:p>
      <w:r>
        <w:t xml:space="preserve">6.</w:t>
        <w:tab/>
        <w:tab/>
        <w:tab/>
        <w:tab/>
        <w:tab/>
        <w:t xml:space="preserve">Olenko koskaan osoittanut sinulle vihaa sen vuoksi, että olet kristitty, @TZilla</w:t>
      </w:r>
    </w:p>
    <w:p>
      <w:r>
        <w:rPr>
          <w:b/>
          <w:u w:val="single"/>
        </w:rPr>
        <w:t xml:space="preserve">114209</w:t>
      </w:r>
    </w:p>
    <w:p>
      <w:r>
        <w:t xml:space="preserve">7.</w:t>
        <w:tab/>
        <w:tab/>
        <w:tab/>
        <w:tab/>
        <w:tab/>
        <w:tab/>
        <w:t xml:space="preserve">Ei, kulta.    Enkä minä sinua, koska olet pakana.    Rakastan pakanoita ja herätyskristittyjä.</w:t>
      </w:r>
    </w:p>
    <w:p>
      <w:r>
        <w:rPr>
          <w:b/>
          <w:u w:val="single"/>
        </w:rPr>
        <w:t xml:space="preserve">114210</w:t>
      </w:r>
    </w:p>
    <w:p>
      <w:r>
        <w:t xml:space="preserve">8.</w:t>
        <w:tab/>
        <w:tab/>
        <w:tab/>
        <w:tab/>
        <w:tab/>
        <w:t xml:space="preserve">Mikä on Isntreal?</w:t>
      </w:r>
    </w:p>
    <w:p>
      <w:r>
        <w:rPr>
          <w:b/>
          <w:u w:val="single"/>
        </w:rPr>
        <w:t xml:space="preserve">114211</w:t>
      </w:r>
    </w:p>
    <w:p>
      <w:r>
        <w:t xml:space="preserve">9.</w:t>
        <w:tab/>
        <w:tab/>
        <w:tab/>
        <w:tab/>
        <w:tab/>
        <w:tab/>
        <w:t xml:space="preserve">Lol. Juutalaisilla ei ole todellista kotimaata, siksi he ajavat avoimia rajoja.</w:t>
      </w:r>
    </w:p>
    <w:p>
      <w:r>
        <w:rPr>
          <w:b/>
          <w:u w:val="single"/>
        </w:rPr>
        <w:t xml:space="preserve">114212</w:t>
      </w:r>
    </w:p>
    <w:p>
      <w:r>
        <w:t xml:space="preserve">10.</w:t>
        <w:tab/>
        <w:tab/>
        <w:tab/>
        <w:tab/>
        <w:tab/>
        <w:tab/>
        <w:t xml:space="preserve">Okei, ymmärrän.   En ollut perehtynyt liukas kielenkäyttöön...</w:t>
      </w:r>
    </w:p>
    <w:p>
      <w:r>
        <w:rPr>
          <w:b/>
          <w:u w:val="single"/>
        </w:rPr>
        <w:t xml:space="preserve">114213</w:t>
      </w:r>
    </w:p>
    <w:p>
      <w:r>
        <w:t xml:space="preserve">11.</w:t>
        <w:tab/>
        <w:tab/>
        <w:tab/>
        <w:tab/>
        <w:tab/>
        <w:tab/>
        <w:t xml:space="preserve">Poimin on ei ole todellinen, mutta ei tehdä Israel yhteys</w:t>
      </w:r>
    </w:p>
    <w:p>
      <w:r>
        <w:rPr>
          <w:b/>
          <w:u w:val="single"/>
        </w:rPr>
        <w:t xml:space="preserve">114214</w:t>
      </w:r>
    </w:p>
    <w:p>
      <w:r>
        <w:t xml:space="preserve">12.</w:t>
        <w:tab/>
        <w:tab/>
        <w:tab/>
        <w:tab/>
        <w:tab/>
        <w:tab/>
        <w:t xml:space="preserve">En minäkään ollut nähnyt sitä aiemmin, se on nokkela.</w:t>
      </w:r>
    </w:p>
    <w:p>
      <w:r>
        <w:rPr>
          <w:b/>
          <w:u w:val="single"/>
        </w:rPr>
        <w:t xml:space="preserve">114215</w:t>
      </w:r>
    </w:p>
    <w:p>
      <w:r>
        <w:t xml:space="preserve">13.</w:t>
        <w:tab/>
        <w:tab/>
        <w:tab/>
        <w:tab/>
        <w:t xml:space="preserve">Kyllä, on surullista, että niin monia kristittyjä on huijattu ja aivopesty juutalaisten väärään kertomukseen kristinuskosta, ei ole mitään lunastusta tai pelastusta Jumalalta juutalaisille, pyhät kirjoitukset toteavat tämän selvästi uudestaan ja uudestaan.</w:t>
      </w:r>
    </w:p>
    <w:p>
      <w:r>
        <w:rPr>
          <w:b/>
          <w:u w:val="single"/>
        </w:rPr>
        <w:t xml:space="preserve">114216</w:t>
      </w:r>
    </w:p>
    <w:p>
      <w:r>
        <w:t xml:space="preserve">1. Äärivasemmisto suunnittelee DILDO-aiheista mielenosoitusta protestiksi Trumpia vastustavalle ryhmälle https://www.thegatewaypundit.com/2018/10/far-left-planning-dildo-themed-demonstration-in-protest-of-pro-trump-group/.</w:t>
      </w:r>
    </w:p>
    <w:p>
      <w:r>
        <w:rPr>
          <w:b/>
          <w:u w:val="single"/>
        </w:rPr>
        <w:t xml:space="preserve">114217</w:t>
      </w:r>
    </w:p>
    <w:p>
      <w:r>
        <w:t xml:space="preserve">2.</w:t>
        <w:tab/>
        <w:t xml:space="preserve">Todella! Ninjakilpikonnien sijasta he pukeutuvat dildoiksi?? Mikä joukko vammaisia idiootteja!!! Vangitkaa heidät!!!</w:t>
      </w:r>
    </w:p>
    <w:p>
      <w:r>
        <w:rPr>
          <w:b/>
          <w:u w:val="single"/>
        </w:rPr>
        <w:t xml:space="preserve">114218</w:t>
      </w:r>
    </w:p>
    <w:p>
      <w:r>
        <w:t xml:space="preserve">1. muistutus siitä, että kaikki väärät epäjumalat murenivat yhden todellisen jumalan edessä.</w:t>
      </w:r>
    </w:p>
    <w:p>
      <w:r>
        <w:rPr>
          <w:b/>
          <w:u w:val="single"/>
        </w:rPr>
        <w:t xml:space="preserve">114219</w:t>
      </w:r>
    </w:p>
    <w:p>
      <w:r>
        <w:t xml:space="preserve">2.</w:t>
        <w:tab/>
        <w:t xml:space="preserve">Silti #Paganien epäjumalanpalvelus jatkuu #Euroopassa.   Oikealla oleva PUU-idoli on peräisin #Suomen #kivikaudelta.   #Kristinusko on pahantekijä, soturi, hyökkääjä ja alkuperäisen #eurooppalaisen kulttuuriperintömme tuhoaja.   Siksi meillä on NOLLA suvaitsevaisuutta #Abrahamismia kohtaan sen kaikissa muodoissa.</w:t>
      </w:r>
    </w:p>
    <w:p>
      <w:r>
        <w:rPr>
          <w:b/>
          <w:u w:val="single"/>
        </w:rPr>
        <w:t xml:space="preserve">114220</w:t>
      </w:r>
    </w:p>
    <w:p>
      <w:r>
        <w:t xml:space="preserve">3.</w:t>
        <w:tab/>
        <w:tab/>
        <w:t xml:space="preserve">Sitä kutsutaan #kristillisyydeksi ja jos sinulla on nollatoleranssi sille , sinulla on nollatoleranssi sivistyneelle yhteiskunnalle tai oikeusvaltiolle, joten sinulla ei ole toleranssia länsimaista sivilisaatiota kohtaan.</w:t>
      </w:r>
    </w:p>
    <w:p>
      <w:r>
        <w:rPr>
          <w:b/>
          <w:u w:val="single"/>
        </w:rPr>
        <w:t xml:space="preserve">114221</w:t>
      </w:r>
    </w:p>
    <w:p>
      <w:r>
        <w:t xml:space="preserve">4.</w:t>
        <w:tab/>
        <w:tab/>
        <w:tab/>
        <w:t xml:space="preserve">Sanoisin, että kristillisestä uskosta johdettu oikeusvaltio on luonnostaan eurooppalainen, eikä se ehkä sovi mihinkään muuhun. Suoraan sanottuna pakanuus on jakavaa, eikä siihen ole aikaa eikä voimaa. Yhdistykää tai kuolkaa . https://www.youtube.com/watch?v=fPbarIQ50Js&amp;t=155s</w:t>
      </w:r>
    </w:p>
    <w:p>
      <w:r>
        <w:rPr>
          <w:b/>
          <w:u w:val="single"/>
        </w:rPr>
        <w:t xml:space="preserve">114222</w:t>
      </w:r>
    </w:p>
    <w:p>
      <w:r>
        <w:t xml:space="preserve">5.</w:t>
        <w:tab/>
        <w:tab/>
        <w:tab/>
        <w:tab/>
        <w:t xml:space="preserve">#Paganismissa on kyse yhtenäisyydestä: Yhtenäisyys #valkoisessa #eurooppalaisessaidentiteetissä.   #kristillisyydessä on kyse ihmisen globaalista #kristillisestä veljeydestä rotuun tai lajiin katsomatta (kyllä, #neekeri on eri laji niin #Darwinin kuin modernin #tieteen mukaan).   KUVAN LÄHDE: https://www.nature.com/articles/nature11128 #Biologia #Evoluutio #DNA</w:t>
      </w:r>
    </w:p>
    <w:p>
      <w:r>
        <w:rPr>
          <w:b/>
          <w:u w:val="single"/>
        </w:rPr>
        <w:t xml:space="preserve">114223</w:t>
      </w:r>
    </w:p>
    <w:p>
      <w:r>
        <w:t xml:space="preserve">6.</w:t>
        <w:tab/>
        <w:tab/>
        <w:tab/>
        <w:tab/>
        <w:tab/>
        <w:t xml:space="preserve">Ainoa yhdistävä voima Euroopassa on ollut kristillinen kirkko, joka on pelastanut lännen paitsi barbaarien vitsaukselta myös islamin alistamiselta.</w:t>
      </w:r>
    </w:p>
    <w:p>
      <w:r>
        <w:rPr>
          <w:b/>
          <w:u w:val="single"/>
        </w:rPr>
        <w:t xml:space="preserve">114224</w:t>
      </w:r>
    </w:p>
    <w:p>
      <w:r>
        <w:t xml:space="preserve">7.</w:t>
        <w:tab/>
        <w:tab/>
        <w:tab/>
        <w:tab/>
        <w:tab/>
        <w:tab/>
        <w:t xml:space="preserve">#Kristinusko näyttää tekevän helvetin hyvää työtä pitäessään #muslimi- ja #neekerilaumat loitolla. :rolleyes:   Ilman #kristillistä hyväntekeväisyyttä ja väärää (((#kommunistista))) ajatusta ihmisten veljeydestä (jossa #neekerit on virheellisesti luokiteltu ihmisiksi) me kaikki #valkoiset #eurooppalaiset eläisimme 100% valkoisissa etnovaltioissamme, joilla on suljetut ja tarkoin vartioidut rajat.</w:t>
      </w:r>
    </w:p>
    <w:p>
      <w:r>
        <w:rPr>
          <w:b/>
          <w:u w:val="single"/>
        </w:rPr>
        <w:t xml:space="preserve">114225</w:t>
      </w:r>
    </w:p>
    <w:p>
      <w:r>
        <w:t xml:space="preserve">8.</w:t>
        <w:tab/>
        <w:tab/>
        <w:tab/>
        <w:tab/>
        <w:tab/>
        <w:tab/>
        <w:tab/>
        <w:t xml:space="preserve">1) Kristinuskoa heikentää jälleen pahuuden, myös pakanuuden, suvaitseminen. Espanja vaipui 800 vuoden pimeyteen sallimalla, että judaistien harhaoppi lähenteli heidän kansakuntaansa, joka petti sekä kirkon että valtion, ja se sai takaisin itsemääräämisoikeutensa ja uskonvoimansa vasta sen jälkeen, kun se oli yhdistänyt voimansa suuren puhdistustoimenpiteen toteuttamiseksi.</w:t>
      </w:r>
    </w:p>
    <w:p>
      <w:r>
        <w:rPr>
          <w:b/>
          <w:u w:val="single"/>
        </w:rPr>
        <w:t xml:space="preserve">114226</w:t>
      </w:r>
    </w:p>
    <w:p>
      <w:r>
        <w:t xml:space="preserve">9.</w:t>
        <w:tab/>
        <w:tab/>
        <w:tab/>
        <w:tab/>
        <w:tab/>
        <w:tab/>
        <w:tab/>
        <w:tab/>
        <w:t xml:space="preserve"> Jotta kristikunta pelastuisi, on kaiken pahan, erityisesti väärien epäjumalien palvonnan, puhdistuttava.</w:t>
      </w:r>
    </w:p>
    <w:p>
      <w:r>
        <w:rPr>
          <w:b/>
          <w:u w:val="single"/>
        </w:rPr>
        <w:t xml:space="preserve">114227</w:t>
      </w:r>
    </w:p>
    <w:p>
      <w:r>
        <w:t xml:space="preserve">10.</w:t>
        <w:tab/>
        <w:tab/>
        <w:tab/>
        <w:tab/>
        <w:tab/>
        <w:tab/>
        <w:tab/>
        <w:tab/>
        <w:tab/>
        <w:t xml:space="preserve">@Samivel #Christendom's problems are not our problems.   Joillakin teistä on typerä "epäjumala-allergia" :D Mutta me #Paganit jatkamme #Idolatriaamme, kuten olemme tehneet jo #Kivikaudelta lähtien (niin vanha on oikealla näkyvä PUINEN #suomalainen epäjumala).   #Paganismi ei voi KOSKAAN kuolla sukupuuttoon, sillä se on veressämme ja #KansanSielussamme!   #BloodAndSoil</w:t>
      </w:r>
    </w:p>
    <w:p>
      <w:r>
        <w:rPr>
          <w:b/>
          <w:u w:val="single"/>
        </w:rPr>
        <w:t xml:space="preserve">114228</w:t>
      </w:r>
    </w:p>
    <w:p>
      <w:r>
        <w:t xml:space="preserve">11.</w:t>
        <w:tab/>
        <w:tab/>
        <w:tab/>
        <w:tab/>
        <w:tab/>
        <w:tab/>
        <w:tab/>
        <w:tab/>
        <w:tab/>
        <w:tab/>
        <w:t xml:space="preserve">Pakanuus kuoli vuosisatoja sitten. Vähemmistö ääliöistä on vain liian tietämätön ymmärtääkseen miksi.</w:t>
      </w:r>
    </w:p>
    <w:p>
      <w:r>
        <w:rPr>
          <w:b/>
          <w:u w:val="single"/>
        </w:rPr>
        <w:t xml:space="preserve">114229</w:t>
      </w:r>
    </w:p>
    <w:p>
      <w:r>
        <w:t xml:space="preserve">12.</w:t>
        <w:tab/>
        <w:tab/>
        <w:tab/>
        <w:tab/>
        <w:tab/>
        <w:tab/>
        <w:tab/>
        <w:tab/>
        <w:tab/>
        <w:tab/>
        <w:tab/>
        <w:t xml:space="preserve">@Samivel Et ole aikani arvoinen.   Adieu!   *vaimennettu*</w:t>
      </w:r>
    </w:p>
    <w:p>
      <w:r>
        <w:rPr>
          <w:b/>
          <w:u w:val="single"/>
        </w:rPr>
        <w:t xml:space="preserve">114230</w:t>
      </w:r>
    </w:p>
    <w:p>
      <w:r>
        <w:t xml:space="preserve">13.</w:t>
        <w:tab/>
        <w:tab/>
        <w:tab/>
        <w:tab/>
        <w:tab/>
        <w:tab/>
        <w:tab/>
        <w:tab/>
        <w:tab/>
        <w:tab/>
        <w:tab/>
        <w:tab/>
        <w:t xml:space="preserve">lol FAGS!</w:t>
      </w:r>
    </w:p>
    <w:p>
      <w:r>
        <w:rPr>
          <w:b/>
          <w:u w:val="single"/>
        </w:rPr>
        <w:t xml:space="preserve">114231</w:t>
      </w:r>
    </w:p>
    <w:p>
      <w:r>
        <w:t xml:space="preserve">14.</w:t>
        <w:tab/>
        <w:tab/>
        <w:tab/>
        <w:tab/>
        <w:tab/>
        <w:tab/>
        <w:tab/>
        <w:tab/>
        <w:tab/>
        <w:tab/>
        <w:tab/>
        <w:tab/>
        <w:tab/>
        <w:t xml:space="preserve">Otimme tämän druiditammen ja teimme siitä MEIDÄN puumme. Pakanat häviävät jatkuvasti.</w:t>
      </w:r>
    </w:p>
    <w:p>
      <w:r>
        <w:rPr>
          <w:b/>
          <w:u w:val="single"/>
        </w:rPr>
        <w:t xml:space="preserve">114232</w:t>
      </w:r>
    </w:p>
    <w:p>
      <w:r>
        <w:t xml:space="preserve">15.</w:t>
        <w:tab/>
        <w:tab/>
        <w:tab/>
        <w:tab/>
        <w:tab/>
        <w:tab/>
        <w:tab/>
        <w:tab/>
        <w:tab/>
        <w:tab/>
        <w:tab/>
        <w:tab/>
        <w:tab/>
        <w:tab/>
        <w:t xml:space="preserve">REEEEEEEEE KULTTUURINEN OMIMINEN</w:t>
      </w:r>
    </w:p>
    <w:p>
      <w:r>
        <w:rPr>
          <w:b/>
          <w:u w:val="single"/>
        </w:rPr>
        <w:t xml:space="preserve">114233</w:t>
      </w:r>
    </w:p>
    <w:p>
      <w:r>
        <w:t xml:space="preserve">16.</w:t>
        <w:tab/>
        <w:tab/>
        <w:tab/>
        <w:tab/>
        <w:tab/>
        <w:tab/>
        <w:tab/>
        <w:tab/>
        <w:tab/>
        <w:tab/>
        <w:tab/>
        <w:tab/>
        <w:tab/>
        <w:tab/>
        <w:tab/>
        <w:t xml:space="preserve">Ainakin yksi pakana on mykistänyt minut tämän pienen helmen vuoksi.</w:t>
      </w:r>
    </w:p>
    <w:p>
      <w:r>
        <w:rPr>
          <w:b/>
          <w:u w:val="single"/>
        </w:rPr>
        <w:t xml:space="preserve">114234</w:t>
      </w:r>
    </w:p>
    <w:p>
      <w:r>
        <w:t xml:space="preserve">17.</w:t>
        <w:tab/>
        <w:tab/>
        <w:tab/>
        <w:tab/>
        <w:tab/>
        <w:tab/>
        <w:tab/>
        <w:tab/>
        <w:tab/>
        <w:tab/>
        <w:tab/>
        <w:tab/>
        <w:tab/>
        <w:tab/>
        <w:tab/>
        <w:tab/>
        <w:t xml:space="preserve">Tässä on parempi ja helvetin oikeassa.</w:t>
      </w:r>
    </w:p>
    <w:p>
      <w:r>
        <w:rPr>
          <w:b/>
          <w:u w:val="single"/>
        </w:rPr>
        <w:t xml:space="preserve">114235</w:t>
      </w:r>
    </w:p>
    <w:p>
      <w:r>
        <w:t xml:space="preserve">18.</w:t>
        <w:tab/>
        <w:tab/>
        <w:tab/>
        <w:tab/>
        <w:tab/>
        <w:tab/>
        <w:tab/>
        <w:tab/>
        <w:tab/>
        <w:tab/>
        <w:tab/>
        <w:tab/>
        <w:tab/>
        <w:tab/>
        <w:tab/>
        <w:tab/>
        <w:tab/>
        <w:t xml:space="preserve">Kammottava yhdennäköisyys.</w:t>
      </w:r>
    </w:p>
    <w:p>
      <w:r>
        <w:rPr>
          <w:b/>
          <w:u w:val="single"/>
        </w:rPr>
        <w:t xml:space="preserve">114236</w:t>
      </w:r>
    </w:p>
    <w:p>
      <w:r>
        <w:t xml:space="preserve">19.</w:t>
        <w:tab/>
        <w:tab/>
        <w:tab/>
        <w:tab/>
        <w:tab/>
        <w:tab/>
        <w:tab/>
        <w:tab/>
        <w:tab/>
        <w:tab/>
        <w:tab/>
        <w:tab/>
        <w:tab/>
        <w:tab/>
        <w:tab/>
        <w:tab/>
        <w:tab/>
        <w:tab/>
        <w:t xml:space="preserve">Hänkin on narkkari, olisin luullut, että teillä kahdella olisi enemmän yhteistä.</w:t>
      </w:r>
    </w:p>
    <w:p>
      <w:r>
        <w:rPr>
          <w:b/>
          <w:u w:val="single"/>
        </w:rPr>
        <w:t xml:space="preserve">114237</w:t>
      </w:r>
    </w:p>
    <w:p>
      <w:r>
        <w:t xml:space="preserve">20.</w:t>
        <w:tab/>
        <w:tab/>
        <w:tab/>
        <w:tab/>
        <w:tab/>
        <w:tab/>
        <w:tab/>
        <w:tab/>
        <w:tab/>
        <w:tab/>
        <w:tab/>
        <w:tab/>
        <w:tab/>
        <w:tab/>
        <w:tab/>
        <w:tab/>
        <w:tab/>
        <w:tab/>
        <w:tab/>
        <w:t xml:space="preserve">Budriss ei ole italialainen. Hän kutsuu minua pastaneekeriksi vähintään kerran päivässä.</w:t>
      </w:r>
    </w:p>
    <w:p>
      <w:r>
        <w:rPr>
          <w:b/>
          <w:u w:val="single"/>
        </w:rPr>
        <w:t xml:space="preserve">114238</w:t>
      </w:r>
    </w:p>
    <w:p>
      <w:r>
        <w:t xml:space="preserve">1. Miten tämä on mahdollista?   Tuomittu pedofiili ja laiton maahanmuuttaja saa ehdollista rattijuopumuksesta? JFC!!!!!! https://www.foxnews.com/us/ices-most-wanted-fugitive-captured-in-louisiana</w:t>
      </w:r>
    </w:p>
    <w:p>
      <w:r>
        <w:rPr>
          <w:b/>
          <w:u w:val="single"/>
        </w:rPr>
        <w:t xml:space="preserve">114239</w:t>
      </w:r>
    </w:p>
    <w:p>
      <w:r>
        <w:t xml:space="preserve">1. Joo, no, tämä sekopää ei selvästikään iske kaikilla sylintereillä! Joten hänen lukitseminen kunnes hän on ainakin menopaussin ohi on oikein Ruotsin geeniperimän kannalta!    Karsitaan vialliset naiset ja muzzien rakastajat pois Ruotsista! https://www.foxnews.com/world/swedish-student-who-refused-to-sit-down-on-flight-in-effort-to-stop-mans-deportation-to-afghanistan-is-indicted https://www.foxnews.com/world/swedish-student-who-refused-to-sit-down-on-flight-in-effort-to-stop-mans-deportation-to-afghanistan-is-indicted</w:t>
      </w:r>
    </w:p>
    <w:p>
      <w:r>
        <w:rPr>
          <w:b/>
          <w:u w:val="single"/>
        </w:rPr>
        <w:t xml:space="preserve">114240</w:t>
      </w:r>
    </w:p>
    <w:p>
      <w:r>
        <w:t xml:space="preserve">1. ALLEKIRJOITA TÄMÄ OSIO, JOTTA VALKOISTEN ETELÄAFRIKKALAISTEN MAANVILJELIJÖIDEN MURHAAMINEN SAADAAN LOPPUMAAN https://www.thepetitionsite.com/takeaction/924/712/647/.</w:t>
      </w:r>
    </w:p>
    <w:p>
      <w:r>
        <w:rPr>
          <w:b/>
          <w:u w:val="single"/>
        </w:rPr>
        <w:t xml:space="preserve">114241</w:t>
      </w:r>
    </w:p>
    <w:p>
      <w:r>
        <w:t xml:space="preserve">2.</w:t>
        <w:tab/>
        <w:t xml:space="preserve">Siellä olevat neekerit yrittävät tehdä valkoisten kansanmurhaa, ja kaikkien siellä olevien valkoisten ihmisten on muodostettava yksi armeija ja hoidettava kaikki neekeripaskiaiset. SE ON AINOA TAPA LOPETTAA TÄMÄ.</w:t>
      </w:r>
    </w:p>
    <w:p>
      <w:r>
        <w:rPr>
          <w:b/>
          <w:u w:val="single"/>
        </w:rPr>
        <w:t xml:space="preserve">114242</w:t>
      </w:r>
    </w:p>
    <w:p>
      <w:r>
        <w:t xml:space="preserve">3.</w:t>
        <w:tab/>
        <w:tab/>
        <w:t xml:space="preserve">VALITETTAVASTI MEITÄ ON AIVAN LIIAN VÄHÄN ... TARVITSEMME ULKOPUOLISTA APUA, JOTTA VOIMME TEHDÄ JUURI NIIN KUIN SANOTTE...   TAISTELEMME JA ANNAMME HENKEMME, JOS NIIN KÄY.....   Pelastaaksemme VALKOISET TÄNÄÄN JA TÄMÄN KAUNEAN MAAN...</w:t>
      </w:r>
    </w:p>
    <w:p>
      <w:r>
        <w:rPr>
          <w:b/>
          <w:u w:val="single"/>
        </w:rPr>
        <w:t xml:space="preserve">114243</w:t>
      </w:r>
    </w:p>
    <w:p>
      <w:r>
        <w:t xml:space="preserve">4.</w:t>
        <w:tab/>
        <w:tab/>
        <w:t xml:space="preserve">NWO:n rikolliset ovat lavastaneet meidät valkoiset ihmiset. Meidät on vangittu vanhuuden aikana ja merkitty tuhottaviksi. Hallitukset pitävät sensuuria ja he (NWO:n rikolliset) ovat koonneet tämän tiedon tehdäkseen koordinoituja hyökkäyksiä valkoista rotua vastaan. Kaikki juontaa juurensa kateudesta, että valkoiset ovat houkuttelevampia, eivätkä he kestä sitä.</w:t>
      </w:r>
    </w:p>
    <w:p>
      <w:r>
        <w:rPr>
          <w:b/>
          <w:u w:val="single"/>
        </w:rPr>
        <w:t xml:space="preserve">114244</w:t>
      </w:r>
    </w:p>
    <w:p>
      <w:r>
        <w:t xml:space="preserve">5.</w:t>
        <w:tab/>
        <w:tab/>
        <w:t xml:space="preserve">Niin totta...!!!!</w:t>
      </w:r>
    </w:p>
    <w:p>
      <w:r>
        <w:rPr>
          <w:b/>
          <w:u w:val="single"/>
        </w:rPr>
        <w:t xml:space="preserve">114245</w:t>
      </w:r>
    </w:p>
    <w:p>
      <w:r>
        <w:t xml:space="preserve">6.</w:t>
        <w:tab/>
        <w:tab/>
        <w:t xml:space="preserve">https://youtu.be/IlppxlMpkks</w:t>
      </w:r>
    </w:p>
    <w:p>
      <w:r>
        <w:rPr>
          <w:b/>
          <w:u w:val="single"/>
        </w:rPr>
        <w:t xml:space="preserve">114246</w:t>
      </w:r>
    </w:p>
    <w:p>
      <w:r>
        <w:t xml:space="preserve">1. https://www.youtube.com/watch?v=uOBPYEz8B-Y&amp;t=42s Tommy Robinson huijaa sinua.</w:t>
      </w:r>
    </w:p>
    <w:p>
      <w:r>
        <w:rPr>
          <w:b/>
          <w:u w:val="single"/>
        </w:rPr>
        <w:t xml:space="preserve">114247</w:t>
      </w:r>
    </w:p>
    <w:p>
      <w:r>
        <w:t xml:space="preserve">2.</w:t>
        <w:tab/>
        <w:t xml:space="preserve">Yhteinen teema natseiksi piiloutuvien islaminuskoisten kanssa on se, että kaikki jotka johtavat hyökkäystä islamia vastaan ovat juutalaisten hallitsemia. Tämä on ilmeisesti islamonazien huolenaihe!</w:t>
      </w:r>
    </w:p>
    <w:p>
      <w:r>
        <w:rPr>
          <w:b/>
          <w:u w:val="single"/>
        </w:rPr>
        <w:t xml:space="preserve">114248</w:t>
      </w:r>
    </w:p>
    <w:p>
      <w:r>
        <w:t xml:space="preserve">3.</w:t>
        <w:tab/>
        <w:tab/>
        <w:t xml:space="preserve">Ei kaveri, on tyypillistä juutalaisille ja NPC:ille syyttää kaikkia, jotka paljastavat "miehen verhon takana" olevan muslimi. Islamilla ei ole sijaa länsimaisessa yhteiskunnassa, mutta muslimit ovat sisäsiittoisia jälkeenjääneitä, jotka eivät kykene keksimään maailmanlaajuisesti koordinoituja suunnitelmia lännen valtaamiseksi, vaan juutalaiset päästävät heidät sisään, koska he ovat vuosisatojen ajan julistaneet aikovansa hävittää valkoisen rodun.</w:t>
      </w:r>
    </w:p>
    <w:p>
      <w:r>
        <w:rPr>
          <w:b/>
          <w:u w:val="single"/>
        </w:rPr>
        <w:t xml:space="preserve">114249</w:t>
      </w:r>
    </w:p>
    <w:p>
      <w:r>
        <w:t xml:space="preserve">4.</w:t>
        <w:tab/>
        <w:tab/>
        <w:tab/>
        <w:t xml:space="preserve">Koska olet vitun jälkeenjäänyt hintti, joka kutsuu ihmisiä islamonaziksi, kun yritämme ratkaista samaa ongelmaa.</w:t>
      </w:r>
    </w:p>
    <w:p>
      <w:r>
        <w:rPr>
          <w:b/>
          <w:u w:val="single"/>
        </w:rPr>
        <w:t xml:space="preserve">114250</w:t>
      </w:r>
    </w:p>
    <w:p>
      <w:r>
        <w:t xml:space="preserve">1. 🍂Happy Monday Fam.    Tejjin kansallispuisto, Mongolia.</w:t>
      </w:r>
    </w:p>
    <w:p>
      <w:r>
        <w:rPr>
          <w:b/>
          <w:u w:val="single"/>
        </w:rPr>
        <w:t xml:space="preserve">114251</w:t>
      </w:r>
    </w:p>
    <w:p>
      <w:r>
        <w:t xml:space="preserve">2.</w:t>
        <w:tab/>
        <w:t xml:space="preserve">Kiitos, että jaat tämän. Se saa minut kaipaamaan vanhoja Missourin maalaiskylän asuinalueitani.</w:t>
      </w:r>
    </w:p>
    <w:p>
      <w:r>
        <w:rPr>
          <w:b/>
          <w:u w:val="single"/>
        </w:rPr>
        <w:t xml:space="preserve">114252</w:t>
      </w:r>
    </w:p>
    <w:p>
      <w:r>
        <w:t xml:space="preserve">3.</w:t>
        <w:tab/>
        <w:tab/>
        <w:t xml:space="preserve">GM Victoria 🌻</w:t>
      </w:r>
    </w:p>
    <w:p>
      <w:r>
        <w:rPr>
          <w:b/>
          <w:u w:val="single"/>
        </w:rPr>
        <w:t xml:space="preserve">114253</w:t>
      </w:r>
    </w:p>
    <w:p>
      <w:r>
        <w:t xml:space="preserve">1.</w:t>
      </w:r>
    </w:p>
    <w:p>
      <w:r>
        <w:rPr>
          <w:b/>
          <w:u w:val="single"/>
        </w:rPr>
        <w:t xml:space="preserve">114254</w:t>
      </w:r>
    </w:p>
    <w:p>
      <w:r>
        <w:t xml:space="preserve">2.</w:t>
        <w:tab/>
        <w:t xml:space="preserve">Muistan, etten pitänyt tästä ...... nyt Kanye on Trumpin kannattaja ja Swiftistä on tullut kusipää, joka tukee demorottia ......... miten asiat ovatkaan muuttuneet.</w:t>
      </w:r>
    </w:p>
    <w:p>
      <w:r>
        <w:rPr>
          <w:b/>
          <w:u w:val="single"/>
        </w:rPr>
        <w:t xml:space="preserve">114255</w:t>
      </w:r>
    </w:p>
    <w:p>
      <w:r>
        <w:t xml:space="preserve">1. Tom Arnold haastaa Trumpin tappeluun - esittää ohuesti verhottua mestaamisuhkausta: "Ensi kerralla Kathy ei pidä hänen tekopäätään!" https://www.thegatewaypundit.com/2018/10/tom-arnold-challenges-trump-to-a-fight-issues-thinly-veiled-beheading-threat-next-time-kathy-wont-be-holding-his-fake-head/ via @gatewaypundit</w:t>
      </w:r>
    </w:p>
    <w:p>
      <w:r>
        <w:rPr>
          <w:b/>
          <w:u w:val="single"/>
        </w:rPr>
        <w:t xml:space="preserve">114256</w:t>
      </w:r>
    </w:p>
    <w:p>
      <w:r>
        <w:t xml:space="preserve">2.</w:t>
        <w:tab/>
        <w:t xml:space="preserve">Tämä vitun luuseri ei saa edes töitä myymällä käänteisiä asuntolainoja....lol.</w:t>
      </w:r>
    </w:p>
    <w:p>
      <w:r>
        <w:rPr>
          <w:b/>
          <w:u w:val="single"/>
        </w:rPr>
        <w:t xml:space="preserve">114257</w:t>
      </w:r>
    </w:p>
    <w:p>
      <w:r>
        <w:t xml:space="preserve">3.</w:t>
        <w:tab/>
        <w:tab/>
        <w:t xml:space="preserve">HÄIRIÖHÄIRIÖHÄLYTYS!</w:t>
      </w:r>
    </w:p>
    <w:p>
      <w:r>
        <w:rPr>
          <w:b/>
          <w:u w:val="single"/>
        </w:rPr>
        <w:t xml:space="preserve">114258</w:t>
      </w:r>
    </w:p>
    <w:p>
      <w:r>
        <w:t xml:space="preserve">1. @a, näemme suoraan lävitsesi. Tämä on vain sitä, että palvelet @mitchellvii:n kaltaisia idioottimaisia boomercuckeja, jotka eivät siirry Gabiin, koska jokainen hänen sanomansa jälkeenjäänyt juttu saa BTFO:n.  Totuus ei pelkää tutkimuksia.  Anna vain IP-kielto pornospammeri @MartyGrawille, niin porno-ongelma ratkeaa. Ja kieltäkää porno yleensä - se ei ole sananvapautta.</w:t>
      </w:r>
    </w:p>
    <w:p>
      <w:r>
        <w:rPr>
          <w:b/>
          <w:u w:val="single"/>
        </w:rPr>
        <w:t xml:space="preserve">114259</w:t>
      </w:r>
    </w:p>
    <w:p>
      <w:r>
        <w:t xml:space="preserve">1. Viikonloppuna, kun olin poissa hautajaisissa, suloinen kissanpentuni Nera kuoli... hän oli paras kissa, jonka olen koskaan omistanut, ja hän oli todella ainutlaatuinen.   Sydämeni särkyy, kun en ollut kotona, kun hän kuoli... Toivon, että sallitte minun julkaista kuvan ja maalauksen hänestä. Maalauksen teki Candace Wagner @OnwardTruth viime vuonna.   Antakaa lemmikkinne halata tai taputella ennen kuin lähdette kotoa, joka kerta.💔 #PetLove (lemmikkirakkaus)</w:t>
      </w:r>
    </w:p>
    <w:p>
      <w:r>
        <w:rPr>
          <w:b/>
          <w:u w:val="single"/>
        </w:rPr>
        <w:t xml:space="preserve">114260</w:t>
      </w:r>
    </w:p>
    <w:p>
      <w:r>
        <w:t xml:space="preserve">2.</w:t>
        <w:tab/>
        <w:t xml:space="preserve">Vitut kissoista. Ne ovat eläinkunnan juutalaisia. Kissasi palaa helvetissä.</w:t>
      </w:r>
    </w:p>
    <w:p>
      <w:r>
        <w:rPr>
          <w:b/>
          <w:u w:val="single"/>
        </w:rPr>
        <w:t xml:space="preserve">114261</w:t>
      </w:r>
    </w:p>
    <w:p>
      <w:r>
        <w:t xml:space="preserve">3.</w:t>
        <w:tab/>
        <w:tab/>
        <w:t xml:space="preserve">En ole neekerikristitty, joten en ristiinnaulitse kissoja. Mutta kaikki loukkauksesi pyörivät aika lailla lasten kasvatuksen ympärillä, koska muuta et osaa.</w:t>
      </w:r>
    </w:p>
    <w:p>
      <w:r>
        <w:rPr>
          <w:b/>
          <w:u w:val="single"/>
        </w:rPr>
        <w:t xml:space="preserve">114262</w:t>
      </w:r>
    </w:p>
    <w:p>
      <w:r>
        <w:t xml:space="preserve">1. Minäkin sain vierailun tuolta ääliöltä @m3rryweatherilta.</w:t>
      </w:r>
    </w:p>
    <w:p>
      <w:r>
        <w:rPr>
          <w:b/>
          <w:u w:val="single"/>
        </w:rPr>
        <w:t xml:space="preserve">114263</w:t>
      </w:r>
    </w:p>
    <w:p>
      <w:r>
        <w:t xml:space="preserve">2.</w:t>
        <w:tab/>
        <w:t xml:space="preserve">te homot olette vihaisia, lol. ei ole minun vikani, että olette molemmat nössöjä, jotka valittavat ja eivät kestä kritiikkiä tai edes kevyttä bantzia.</w:t>
      </w:r>
    </w:p>
    <w:p>
      <w:r>
        <w:rPr>
          <w:b/>
          <w:u w:val="single"/>
        </w:rPr>
        <w:t xml:space="preserve">114264</w:t>
      </w:r>
    </w:p>
    <w:p>
      <w:r>
        <w:t xml:space="preserve">3.</w:t>
        <w:tab/>
        <w:tab/>
        <w:t xml:space="preserve">Onko näin? Esitän kritiikkiä, ja sinä lietsot heti muita animea koskevista mielipiteistä, joihin sinun on pakko vastata vitriolilla. Rehellisesti sanottuna olet mielestäni hauska tyyppi.</w:t>
      </w:r>
    </w:p>
    <w:p>
      <w:r>
        <w:rPr>
          <w:b/>
          <w:u w:val="single"/>
        </w:rPr>
        <w:t xml:space="preserve">114265</w:t>
      </w:r>
    </w:p>
    <w:p>
      <w:r>
        <w:t xml:space="preserve">4.</w:t>
        <w:tab/>
        <w:tab/>
        <w:tab/>
        <w:t xml:space="preserve">et ole vieläkään selittänyt, miksi sankarini academia oli parempi kuin overlord, vaikka esitit uhria ja valittelit, kuinka loukkasin sinua. selitin itseni täydellisesti, sinä et ole vielä tehnyt niin. odotan.</w:t>
      </w:r>
    </w:p>
    <w:p>
      <w:r>
        <w:rPr>
          <w:b/>
          <w:u w:val="single"/>
        </w:rPr>
        <w:t xml:space="preserve">114266</w:t>
      </w:r>
    </w:p>
    <w:p>
      <w:r>
        <w:t xml:space="preserve">5.</w:t>
        <w:tab/>
        <w:tab/>
        <w:tab/>
        <w:tab/>
        <w:t xml:space="preserve">Mielestäni MHA oli parempi, koska siinä hahmot kehittyivät yleisesti ottaen paremmin, siinä ei keskitytty pitkiin sivukaariin ja kertakäyttöisiin hahmoihin kuten 2. kaudella, ja siinä oli enemmän teknistä hienoutta kuin Overlordissa.</w:t>
      </w:r>
    </w:p>
    <w:p>
      <w:r>
        <w:rPr>
          <w:b/>
          <w:u w:val="single"/>
        </w:rPr>
        <w:t xml:space="preserve">114267</w:t>
      </w:r>
    </w:p>
    <w:p>
      <w:r>
        <w:t xml:space="preserve">6.</w:t>
        <w:tab/>
        <w:tab/>
        <w:tab/>
        <w:tab/>
        <w:tab/>
        <w:t xml:space="preserve">et voi edes puhua minulle suoraan, sinun täytyy lainata näitä viestejä osoittaaksesi ylivertaisuutesi. olet korkeimman luokan hintti. pitkät sivukaaret ja kertakäyttöiset hahmot, lol se vain mukautti kirjojen sisältöä. nauti roskastasi.</w:t>
      </w:r>
    </w:p>
    <w:p>
      <w:r>
        <w:rPr>
          <w:b/>
          <w:u w:val="single"/>
        </w:rPr>
        <w:t xml:space="preserve">114268</w:t>
      </w:r>
    </w:p>
    <w:p>
      <w:r>
        <w:t xml:space="preserve">7.</w:t>
        <w:tab/>
        <w:tab/>
        <w:tab/>
        <w:tab/>
        <w:tab/>
        <w:tab/>
        <w:t xml:space="preserve">En näe mitään väärää siinä, että lainaan sinua. Ne ovat kuitenkin omia sanojasi. Ja kaikki mitä voit sanoa on homofobisia solvauksia lopuksi? Sanoisin, että se ei ole kovin kypsää sinulta.</w:t>
      </w:r>
    </w:p>
    <w:p>
      <w:r>
        <w:rPr>
          <w:b/>
          <w:u w:val="single"/>
        </w:rPr>
        <w:t xml:space="preserve">114269</w:t>
      </w:r>
    </w:p>
    <w:p>
      <w:r>
        <w:t xml:space="preserve">8.</w:t>
        <w:tab/>
        <w:tab/>
        <w:tab/>
        <w:tab/>
        <w:tab/>
        <w:tab/>
        <w:tab/>
        <w:t xml:space="preserve">kaikki kypsät ihmiset ovat twitterissä. sinun pitäisi mennä kaltaistesi seuraan.</w:t>
      </w:r>
    </w:p>
    <w:p>
      <w:r>
        <w:rPr>
          <w:b/>
          <w:u w:val="single"/>
        </w:rPr>
        <w:t xml:space="preserve">114270</w:t>
      </w:r>
    </w:p>
    <w:p>
      <w:r>
        <w:t xml:space="preserve">9.</w:t>
        <w:tab/>
        <w:tab/>
        <w:tab/>
        <w:tab/>
        <w:tab/>
        <w:tab/>
        <w:tab/>
        <w:tab/>
        <w:t xml:space="preserve">Koskeeko tämä Asuka vs. Rei?</w:t>
      </w:r>
    </w:p>
    <w:p>
      <w:r>
        <w:rPr>
          <w:b/>
          <w:u w:val="single"/>
        </w:rPr>
        <w:t xml:space="preserve">114271</w:t>
      </w:r>
    </w:p>
    <w:p>
      <w:r>
        <w:t xml:space="preserve">10.</w:t>
        <w:tab/>
        <w:tab/>
        <w:tab/>
        <w:tab/>
        <w:tab/>
        <w:tab/>
        <w:tab/>
        <w:tab/>
        <w:t xml:space="preserve">Olen täysin tyytyväinen siihen, missä olen. Mielestäni ihmisten lannistaminen henkilökohtaisilla hyökkäyksillä ja käskemällä heitä poistumaan anime/manga-säikeestä ikään kuin se olisi turvallinen tila on käyttäytymistä, joka kuuluu Twitteriin.</w:t>
      </w:r>
    </w:p>
    <w:p>
      <w:r>
        <w:rPr>
          <w:b/>
          <w:u w:val="single"/>
        </w:rPr>
        <w:t xml:space="preserve">114272</w:t>
      </w:r>
    </w:p>
    <w:p>
      <w:r>
        <w:t xml:space="preserve">11.</w:t>
        <w:tab/>
        <w:tab/>
        <w:tab/>
        <w:tab/>
        <w:tab/>
        <w:tab/>
        <w:t xml:space="preserve">Overlordin laatu on laskenut animen kerronnassa, koska he ovat tehneet leikkauksia kevyistä romaaneista, jotka olen lukenut. Luitko sinäkin kevyet romaanit?</w:t>
      </w:r>
    </w:p>
    <w:p>
      <w:r>
        <w:rPr>
          <w:b/>
          <w:u w:val="single"/>
        </w:rPr>
        <w:t xml:space="preserve">114273</w:t>
      </w:r>
    </w:p>
    <w:p>
      <w:r>
        <w:t xml:space="preserve">1.</w:t>
      </w:r>
    </w:p>
    <w:p>
      <w:r>
        <w:rPr>
          <w:b/>
          <w:u w:val="single"/>
        </w:rPr>
        <w:t xml:space="preserve">114274</w:t>
      </w:r>
    </w:p>
    <w:p>
      <w:r>
        <w:t xml:space="preserve">2.</w:t>
        <w:tab/>
        <w:t xml:space="preserve">Kuka tahansa, joka on downvotannut tämän, on neekerihomoliittoa rakastava lukutaidoton soijapoikamulkku.</w:t>
      </w:r>
    </w:p>
    <w:p>
      <w:r>
        <w:rPr>
          <w:b/>
          <w:u w:val="single"/>
        </w:rPr>
        <w:t xml:space="preserve">114275</w:t>
      </w:r>
    </w:p>
    <w:p>
      <w:r>
        <w:t xml:space="preserve">1. Tapaa Dave Hogue, Googlen suunnittelujohtaja.   Muistakaa: meidän pitäisi uskoa, että suurissa teknologiayrityksissä ei ole vasemmistolaista enemmistöä - se on vain hullu salaliitto.</w:t>
      </w:r>
    </w:p>
    <w:p>
      <w:r>
        <w:rPr>
          <w:b/>
          <w:u w:val="single"/>
        </w:rPr>
        <w:t xml:space="preserve">114276</w:t>
      </w:r>
    </w:p>
    <w:p>
      <w:r>
        <w:t xml:space="preserve">2.</w:t>
        <w:tab/>
        <w:t xml:space="preserve">Hintti</w:t>
      </w:r>
    </w:p>
    <w:p>
      <w:r>
        <w:rPr>
          <w:b/>
          <w:u w:val="single"/>
        </w:rPr>
        <w:t xml:space="preserve">114277</w:t>
      </w:r>
    </w:p>
    <w:p>
      <w:r>
        <w:t xml:space="preserve">1. Vau.   Kanye todella yrittää Red Pill zombie lampaita.</w:t>
      </w:r>
    </w:p>
    <w:p>
      <w:r>
        <w:rPr>
          <w:b/>
          <w:u w:val="single"/>
        </w:rPr>
        <w:t xml:space="preserve">114278</w:t>
      </w:r>
    </w:p>
    <w:p>
      <w:r>
        <w:t xml:space="preserve">2.</w:t>
        <w:tab/>
        <w:t xml:space="preserve">odota... lakkautetaan 13. laki??? eikö se ole se, joka periaatteessa lakkautti orjuuden? Olenko missannut jotain?</w:t>
      </w:r>
    </w:p>
    <w:p>
      <w:r>
        <w:rPr>
          <w:b/>
          <w:u w:val="single"/>
        </w:rPr>
        <w:t xml:space="preserve">114279</w:t>
      </w:r>
    </w:p>
    <w:p>
      <w:r>
        <w:t xml:space="preserve">3.</w:t>
        <w:tab/>
        <w:tab/>
        <w:t xml:space="preserve">Kyse on orjatyön osuudesta.</w:t>
      </w:r>
    </w:p>
    <w:p>
      <w:r>
        <w:rPr>
          <w:b/>
          <w:u w:val="single"/>
        </w:rPr>
        <w:t xml:space="preserve">114280</w:t>
      </w:r>
    </w:p>
    <w:p>
      <w:r>
        <w:t xml:space="preserve">4.</w:t>
        <w:tab/>
        <w:tab/>
        <w:tab/>
        <w:t xml:space="preserve">ja mitä hyötyä siitä olisi? se antaa Trumpille ja konservatiiveille huonon kuvan, koska sitä on niin helppo käyttää hyväksi ja sillä ei ole mitään merkitystä rehellisesti, eli ottaen huomioon nykyisen maailman, jossa elämme, se on luultavasti jotain, jonka ei pitäisi olla prioriteettilistalla</w:t>
      </w:r>
    </w:p>
    <w:p>
      <w:r>
        <w:rPr>
          <w:b/>
          <w:u w:val="single"/>
        </w:rPr>
        <w:t xml:space="preserve">114281</w:t>
      </w:r>
    </w:p>
    <w:p>
      <w:r>
        <w:t xml:space="preserve">5.</w:t>
        <w:tab/>
        <w:tab/>
        <w:tab/>
        <w:tab/>
        <w:t xml:space="preserve">Olen samaa mieltä, että keskittyminen vaikuttaa oudolta. Meidän pitäisi kysyä Kanyelta, mitä hän aikoo tehdä.</w:t>
      </w:r>
    </w:p>
    <w:p>
      <w:r>
        <w:rPr>
          <w:b/>
          <w:u w:val="single"/>
        </w:rPr>
        <w:t xml:space="preserve">114282</w:t>
      </w:r>
    </w:p>
    <w:p>
      <w:r>
        <w:t xml:space="preserve">6.</w:t>
        <w:tab/>
        <w:tab/>
        <w:tab/>
        <w:tab/>
        <w:tab/>
        <w:t xml:space="preserve">Luulen, että hän saattoi ajatella jotain muuta ja päätyi sanomaan tuon... se on aika hullua, koska se voi aiheuttaa hysteriaa, jos BLM tai muut vastaavat liikkeet yrittävät käyttää sitä hyväkseen yhdessä median kanssa.</w:t>
      </w:r>
    </w:p>
    <w:p>
      <w:r>
        <w:rPr>
          <w:b/>
          <w:u w:val="single"/>
        </w:rPr>
        <w:t xml:space="preserve">114283</w:t>
      </w:r>
    </w:p>
    <w:p>
      <w:r>
        <w:t xml:space="preserve">7.</w:t>
        <w:tab/>
        <w:tab/>
        <w:tab/>
        <w:tab/>
        <w:tab/>
        <w:tab/>
        <w:t xml:space="preserve">En haluaisi, että tämä antaisi näille rikollisille ruokaa hyökätä jälleen Kanyen kimppuun. He syyttävät häntä jo nyt hulluksi. Minulle tämä todistaa kuinka syvällisesti hän ajattelee, monet eivät ymmärrä mihin hän pyrkii.</w:t>
      </w:r>
    </w:p>
    <w:p>
      <w:r>
        <w:rPr>
          <w:b/>
          <w:u w:val="single"/>
        </w:rPr>
        <w:t xml:space="preserve">114284</w:t>
      </w:r>
    </w:p>
    <w:p>
      <w:r>
        <w:t xml:space="preserve">8.</w:t>
        <w:tab/>
        <w:tab/>
        <w:tab/>
        <w:tab/>
        <w:tab/>
        <w:tab/>
        <w:tab/>
        <w:t xml:space="preserve">tbh, en usko, että hän on kovin fiksu kaveri, vaikka hän tukee Trumpia, hän myös teki todella vittumaista paskaa muutamissa palkinnoissa ja myös muutamissa ohjelmissa.... En oikein pidä hänestä artistina ja ihmisenä en ole varma, mutta en ole kovin vaikuttunut, vaikka on hyvä nähdä, että hän tukee Trumpia</w:t>
      </w:r>
    </w:p>
    <w:p>
      <w:r>
        <w:rPr>
          <w:b/>
          <w:u w:val="single"/>
        </w:rPr>
        <w:t xml:space="preserve">114285</w:t>
      </w:r>
    </w:p>
    <w:p>
      <w:r>
        <w:t xml:space="preserve">9.</w:t>
        <w:tab/>
        <w:tab/>
        <w:tab/>
        <w:tab/>
        <w:tab/>
        <w:tab/>
        <w:tab/>
        <w:tab/>
        <w:t xml:space="preserve">En halua tuomita häntä, en ole pitänyt monista asioista menneisyydestä, mutta hän näyttää yrittävän vapautua. Katselen ja odotan vain toistaiseksi.</w:t>
      </w:r>
    </w:p>
    <w:p>
      <w:r>
        <w:rPr>
          <w:b/>
          <w:u w:val="single"/>
        </w:rPr>
        <w:t xml:space="preserve">114286</w:t>
      </w:r>
    </w:p>
    <w:p>
      <w:r>
        <w:t xml:space="preserve">10.</w:t>
        <w:tab/>
        <w:tab/>
        <w:tab/>
        <w:tab/>
        <w:tab/>
        <w:tab/>
        <w:tab/>
        <w:tab/>
        <w:tab/>
        <w:t xml:space="preserve">no, yritän muistaa hänen menneisyytensä ja yritän selvittää, tekeekö hän jotain samanlaista kuin mitä hän teki aiemmin, ja ajattelen, että hän voisi redpillata paljon ihmisiä, mutta 13. päivä oli helvetin tyhmä. maksan vain siitä, että hän ei mokaa paskaa ja ole jälkeenjäänyt jälleen kerran kuten aiemmin. Muutamia asioita pitäisi myös tapahtua, jotta voisimme muuttaa kaiken tämän nopeammin ja nopeammin</w:t>
      </w:r>
    </w:p>
    <w:p>
      <w:r>
        <w:rPr>
          <w:b/>
          <w:u w:val="single"/>
        </w:rPr>
        <w:t xml:space="preserve">114287</w:t>
      </w:r>
    </w:p>
    <w:p>
      <w:r>
        <w:t xml:space="preserve">1. Moonbeam allekirjoittaa lain, jonka mukaan kaikissa yritysten johtokunnissa on oltava naisia. https://www.breitbart.com/california/2018/10/02/californias-jerry-brown-signs-law-requiring-women-on-corporate-boards/</w:t>
      </w:r>
    </w:p>
    <w:p>
      <w:r>
        <w:rPr>
          <w:b/>
          <w:u w:val="single"/>
        </w:rPr>
        <w:t xml:space="preserve">114288</w:t>
      </w:r>
    </w:p>
    <w:p>
      <w:r>
        <w:t xml:space="preserve">2.</w:t>
        <w:tab/>
        <w:t xml:space="preserve">Nyt on aika puhdistaa demokraatit CA:n viranhaltijoista. Mitä menetettävää teillä on. Edellinen republikaani kuvernöörinä oli liberaali edistyksellinen Swarzenegger, muistattehan kehonrakentajan, jolla ei ollut kykyä johtaa. Jerry Brown on pelle, mutta niin olivat muutkin. Cox on se, joka pelastaa Kalifornian. Jos hukkaatte tämän tilaisuuden potkia demokraatit ulos, ansaitsette sen, mitä on tulossa. Veroja, veroja ja lisää veroja!</w:t>
      </w:r>
    </w:p>
    <w:p>
      <w:r>
        <w:rPr>
          <w:b/>
          <w:u w:val="single"/>
        </w:rPr>
        <w:t xml:space="preserve">114289</w:t>
      </w:r>
    </w:p>
    <w:p>
      <w:r>
        <w:t xml:space="preserve">3.</w:t>
        <w:tab/>
        <w:tab/>
        <w:t xml:space="preserve">Kyllä, presidenttimme tarvitsee tukeamme sen instituution yli, joka myi meidät kansakuntana alas jokea.  Hillary Clinton on huora, joka kakkii kuin vanha lihava kananpaska.</w:t>
      </w:r>
    </w:p>
    <w:p>
      <w:r>
        <w:rPr>
          <w:b/>
          <w:u w:val="single"/>
        </w:rPr>
        <w:t xml:space="preserve">114290</w:t>
      </w:r>
    </w:p>
    <w:p>
      <w:r>
        <w:t xml:space="preserve">1. EINHERJER - NIDSTONG https://www.youtube.com/watch?v=ILKU8ibGYvc</w:t>
      </w:r>
    </w:p>
    <w:p>
      <w:r>
        <w:rPr>
          <w:b/>
          <w:u w:val="single"/>
        </w:rPr>
        <w:t xml:space="preserve">114291</w:t>
      </w:r>
    </w:p>
    <w:p>
      <w:r>
        <w:t xml:space="preserve">2.</w:t>
        <w:tab/>
        <w:t xml:space="preserve">Älä juokse pikku narttu, älä puhu paskaa, jos aiot vain juosta pois,, pelkäät kertoa wannabe kkk kavereillesi, että olet lähdössä ulos ja puhuit paskaa? tai siitä, että pakotin sinut kumartamaan kahdesti... suutele jalkojani poika, kerro isille, että olet pahoillasi.</w:t>
      </w:r>
    </w:p>
    <w:p>
      <w:r>
        <w:rPr>
          <w:b/>
          <w:u w:val="single"/>
        </w:rPr>
        <w:t xml:space="preserve">114292</w:t>
      </w:r>
    </w:p>
    <w:p>
      <w:r>
        <w:t xml:space="preserve">3.</w:t>
        <w:tab/>
        <w:tab/>
        <w:t xml:space="preserve">neekeri</w:t>
      </w:r>
    </w:p>
    <w:p>
      <w:r>
        <w:rPr>
          <w:b/>
          <w:u w:val="single"/>
        </w:rPr>
        <w:t xml:space="preserve">114293</w:t>
      </w:r>
    </w:p>
    <w:p>
      <w:r>
        <w:t xml:space="preserve">1. Tämä natsihutsu ampui juuri synagogan kotikaupungissani. Kun paskiaiset kysyvät minulta, miksi kannan asetta, se johtuu tällaisesta fasistisesta roskaväestä. #SynagogueShooter</w:t>
      </w:r>
    </w:p>
    <w:p>
      <w:r>
        <w:rPr>
          <w:b/>
          <w:u w:val="single"/>
        </w:rPr>
        <w:t xml:space="preserve">114294</w:t>
      </w:r>
    </w:p>
    <w:p>
      <w:r>
        <w:t xml:space="preserve">1.</w:t>
      </w:r>
    </w:p>
    <w:p>
      <w:r>
        <w:rPr>
          <w:b/>
          <w:u w:val="single"/>
        </w:rPr>
        <w:t xml:space="preserve">114295</w:t>
      </w:r>
    </w:p>
    <w:p>
      <w:r>
        <w:t xml:space="preserve">2.</w:t>
        <w:tab/>
        <w:t xml:space="preserve">Justin Trudeau on niin vitun jälkeenjäänyt kusipää, että aina kun hän avaa suunsa puhuakseen, hän saa aikaan uuden naurettavan hetken. Hän on kävelevä naurettava hetki. Jokaisen kanadalaisen, joka oli niin tyhmä, että äänesti tätä ääliötä, pitäisi läpsäistä itseään naamaan, koska oli niin tyhmä.</w:t>
      </w:r>
    </w:p>
    <w:p>
      <w:r>
        <w:rPr>
          <w:b/>
          <w:u w:val="single"/>
        </w:rPr>
        <w:t xml:space="preserve">114296</w:t>
      </w:r>
    </w:p>
    <w:p>
      <w:r>
        <w:t xml:space="preserve">1. Monet teistä tietävät, etten ole liljanvalkoinen... enkä edes etäisesti arjalainen... silti olette ystävystyneet kanssani epäröimättä.     Vasemmisto haluaa kuvata meidät valkoisen ylivallan kannattajien "natsien" märkivänä pesänä.     Gab on enemmän kuin "vihapuhe".  Ensinnäkin, vihapuhetta ei ole olemassa.  Se on tunnepohjaisen vasemmistolaisen suvaitsemattomuuden tuotetta.    Olemme laaja vapaiden ajattelijoiden yhteisö. Kunnioitamme muiden mielipiteitä, vaikka olisimme eri mieltä.  Tiedämme, että ensimmäinen lisäys on tärkeämpi kuin kaikki muut, koska tyrannia alkaa heti, kun meidät yritetään vaientaa.    Värillä ei ole merkitystä, mutta luonne on kaikki kaikessa.     Hyvät miehet ja naiset kuolivat oikeuteni puolesta puhua vapaasti, ja JUMALAN kautta aionkin.  Erityisesti taistellakseni vasemmiston valheita vastaan.    I #StandWithGab</w:t>
      </w:r>
    </w:p>
    <w:p>
      <w:r>
        <w:rPr>
          <w:b/>
          <w:u w:val="single"/>
        </w:rPr>
        <w:t xml:space="preserve">114297</w:t>
      </w:r>
    </w:p>
    <w:p>
      <w:r>
        <w:t xml:space="preserve">2.</w:t>
        <w:tab/>
        <w:t xml:space="preserve">En tiennyt, ettet ole valkoinen. Eikä sillä ole minulle väliä. Arvostelen luonteen, en ihonvärin perusteella, ja sinä olet A+ ok luonteen suhteen : ).</w:t>
      </w:r>
    </w:p>
    <w:p>
      <w:r>
        <w:rPr>
          <w:b/>
          <w:u w:val="single"/>
        </w:rPr>
        <w:t xml:space="preserve">114298</w:t>
      </w:r>
    </w:p>
    <w:p>
      <w:r>
        <w:t xml:space="preserve">3.</w:t>
        <w:tab/>
        <w:tab/>
        <w:t xml:space="preserve">LOL.  Olen tuntenut sinut Twitteristä lähtien ja lukenut taustatarinasi sieltä.  Luulin, että olit "orpo" valkoinen tyttö, joka kasvoi mustien naapurustossa, tai jotain sellaista. Valkoinen on joskus vain käsitys.  Monet meistä sulatusuunissa elävistä eivät ole "puhtaita".</w:t>
      </w:r>
    </w:p>
    <w:p>
      <w:r>
        <w:rPr>
          <w:b/>
          <w:u w:val="single"/>
        </w:rPr>
        <w:t xml:space="preserve">114299</w:t>
      </w:r>
    </w:p>
    <w:p>
      <w:r>
        <w:t xml:space="preserve">4.</w:t>
        <w:tab/>
        <w:tab/>
        <w:tab/>
        <w:t xml:space="preserve">En häpeä.  Olen irlantilainen ja Menominee.  Asuin Chicagon "ghetossa", Altgeld Gardensissa, ja sitten kasvoin valtion holhousvankina sijaishuollossa.  Adoptoitu lyhyeksi aikaa. Sitten ei adoptoitu.     Konservatiiveja tulee kaikista elämäntilanteista.</w:t>
      </w:r>
    </w:p>
    <w:p>
      <w:r>
        <w:rPr>
          <w:b/>
          <w:u w:val="single"/>
        </w:rPr>
        <w:t xml:space="preserve">114300</w:t>
      </w:r>
    </w:p>
    <w:p>
      <w:r>
        <w:t xml:space="preserve">5.</w:t>
        <w:tab/>
        <w:tab/>
        <w:tab/>
        <w:tab/>
        <w:t xml:space="preserve">Olen niin sekaisin, että avatarissani oleva koira on aika hyvä arvio sukutaustastani. Olen aina elänyt ahkerasti työskentelevänä ja juhlivana maalaisrotuisena valkoisen roskaväen kummajaisena. Meh, se on elanto ;)</w:t>
      </w:r>
    </w:p>
    <w:p>
      <w:r>
        <w:rPr>
          <w:b/>
          <w:u w:val="single"/>
        </w:rPr>
        <w:t xml:space="preserve">114301</w:t>
      </w:r>
    </w:p>
    <w:p>
      <w:r>
        <w:t xml:space="preserve">1. Vahvistetut amerikkalaisvastaiset kommunistit, jotka esiintyvät valkoisina nationalisteina ja pyrkivät demoralisoimaan konservatiivisia äänestäjiä ja/tai vakuuttamaan heidät olemaan äänestämättä:   @ewige_blatt NAZBOWL siege man @GTKRWN Silverdawn @Larry63 Proud WASP @Vanilla_Cornflakes Vanilla Nilla *** Pari näistä voi olla vain täysin tietämättömiä kusipäitä, mutta epäilen sitä.</w:t>
      </w:r>
    </w:p>
    <w:p>
      <w:r>
        <w:rPr>
          <w:b/>
          <w:u w:val="single"/>
        </w:rPr>
        <w:t xml:space="preserve">114302</w:t>
      </w:r>
    </w:p>
    <w:p>
      <w:r>
        <w:t xml:space="preserve">2.</w:t>
        <w:tab/>
        <w:t xml:space="preserve">&gt;Varmasti amerikkalaisvastaisia kommunisteja &gt; Pari näistä voi olla vain täysin tietämättömiä kusipäitä Vittu päätä jo, ääliö.</w:t>
      </w:r>
    </w:p>
    <w:p>
      <w:r>
        <w:rPr>
          <w:b/>
          <w:u w:val="single"/>
        </w:rPr>
        <w:t xml:space="preserve">114303</w:t>
      </w:r>
    </w:p>
    <w:p>
      <w:r>
        <w:t xml:space="preserve">3.</w:t>
        <w:tab/>
        <w:tab/>
        <w:t xml:space="preserve">Kuinka vitun tyhmiä te "ihmiset" voitte olla? Kuka sanoi, että he ansaitsevat kunnioitusta. Sanoin, että ihmiset Gabissa, joille se on pakotettu päin naamaa, eivät kaikki tarvitse nähdä sitä. Mutta painukaa vittuun ja ärsyttäkää jotakuta muuta, tai etsikää joku kehitysvammainen, joka on samalla henkisellä tasolla kanssanne, jonka kanssa voitte jutella.</w:t>
      </w:r>
    </w:p>
    <w:p>
      <w:r>
        <w:rPr>
          <w:b/>
          <w:u w:val="single"/>
        </w:rPr>
        <w:t xml:space="preserve">114304</w:t>
      </w:r>
    </w:p>
    <w:p>
      <w:r>
        <w:t xml:space="preserve">1. Pro: suuri valkoinen perhe Kontra: kaikki jälkeenjääneet.</w:t>
      </w:r>
    </w:p>
    <w:p>
      <w:r>
        <w:rPr>
          <w:b/>
          <w:u w:val="single"/>
        </w:rPr>
        <w:t xml:space="preserve">114305</w:t>
      </w:r>
    </w:p>
    <w:p>
      <w:r>
        <w:t xml:space="preserve">2.</w:t>
        <w:tab/>
        <w:t xml:space="preserve">Älä viitsi. Olen varma, että se on Q-rable</w:t>
      </w:r>
    </w:p>
    <w:p>
      <w:r>
        <w:rPr>
          <w:b/>
          <w:u w:val="single"/>
        </w:rPr>
        <w:t xml:space="preserve">114306</w:t>
      </w:r>
    </w:p>
    <w:p>
      <w:r>
        <w:t xml:space="preserve">3.</w:t>
        <w:tab/>
        <w:t xml:space="preserve">Parodioimaton.</w:t>
      </w:r>
    </w:p>
    <w:p>
      <w:r>
        <w:rPr>
          <w:b/>
          <w:u w:val="single"/>
        </w:rPr>
        <w:t xml:space="preserve">114307</w:t>
      </w:r>
    </w:p>
    <w:p>
      <w:r>
        <w:t xml:space="preserve">4.</w:t>
        <w:tab/>
        <w:t xml:space="preserve">haittoja niin thurstee</w:t>
      </w:r>
    </w:p>
    <w:p>
      <w:r>
        <w:rPr>
          <w:b/>
          <w:u w:val="single"/>
        </w:rPr>
        <w:t xml:space="preserve">114308</w:t>
      </w:r>
    </w:p>
    <w:p>
      <w:r>
        <w:t xml:space="preserve">5.</w:t>
        <w:tab/>
        <w:tab/>
        <w:t xml:space="preserve">No, ja, nuo kanakarbonara-voileivät ovat todella hyviä.</w:t>
      </w:r>
    </w:p>
    <w:p>
      <w:r>
        <w:rPr>
          <w:b/>
          <w:u w:val="single"/>
        </w:rPr>
        <w:t xml:space="preserve">114309</w:t>
      </w:r>
    </w:p>
    <w:p>
      <w:r>
        <w:t xml:space="preserve">1. Voi ei! Linda SourPants on järkyttynyt Kavanaugh'sta. 😂 😂</w:t>
      </w:r>
    </w:p>
    <w:p>
      <w:r>
        <w:rPr>
          <w:b/>
          <w:u w:val="single"/>
        </w:rPr>
        <w:t xml:space="preserve">114310</w:t>
      </w:r>
    </w:p>
    <w:p>
      <w:r>
        <w:t xml:space="preserve">2.</w:t>
        <w:tab/>
        <w:t xml:space="preserve">Sinuun sattuu muzzi-ihmisten hakkaamisesta, jota saat päivittäin muzzi-ihmisten käsittelijältäsi.....</w:t>
      </w:r>
    </w:p>
    <w:p>
      <w:r>
        <w:rPr>
          <w:b/>
          <w:u w:val="single"/>
        </w:rPr>
        <w:t xml:space="preserve">114311</w:t>
      </w:r>
    </w:p>
    <w:p>
      <w:r>
        <w:t xml:space="preserve">1. Äiti on raivoissaan kiusaajien osoittamasta aseesta pojan päähän https://nyp.st/2OITLmm via @nypost ME: Rukoilen nuorisomme puolesta, mikä helvetti lapsia vaivaa nykyään?</w:t>
      </w:r>
    </w:p>
    <w:p>
      <w:r>
        <w:rPr>
          <w:b/>
          <w:u w:val="single"/>
        </w:rPr>
        <w:t xml:space="preserve">114312</w:t>
      </w:r>
    </w:p>
    <w:p>
      <w:r>
        <w:t xml:space="preserve">2.</w:t>
        <w:tab/>
        <w:t xml:space="preserve">Kerro peruukille, ettei hän voi olla pelottava, kun hänellä on poikapulla.   Haluatko lyödä vetoa yksinhuoltajaäidistä (josta on tullut mutahai)?</w:t>
      </w:r>
    </w:p>
    <w:p>
      <w:r>
        <w:rPr>
          <w:b/>
          <w:u w:val="single"/>
        </w:rPr>
        <w:t xml:space="preserve">114313</w:t>
      </w:r>
    </w:p>
    <w:p>
      <w:r>
        <w:t xml:space="preserve">1. Malli kutsuu itseään "rohkeaksi" esitellessään First Ladyn stripparina Melanie Marden sanoi "voimaannuttavansa" naisia esiintymällä vasemmistolaisen räppärin T.I:n kiistellyssä musiikkivideossa. https://www.lifezette.com/2018/10/model-calls-herself-brave-for-portraying-first-lady-as-a-stripper/</w:t>
      </w:r>
    </w:p>
    <w:p>
      <w:r>
        <w:rPr>
          <w:b/>
          <w:u w:val="single"/>
        </w:rPr>
        <w:t xml:space="preserve">114314</w:t>
      </w:r>
    </w:p>
    <w:p>
      <w:r>
        <w:t xml:space="preserve">2.</w:t>
        <w:tab/>
        <w:t xml:space="preserve">He tekevät tätä koko ajan. Aina kun nämä sekopäät haluavat protestoida tai antaa lausunnon, he riisuvat vaatteensa. Katsokaa heidän pride-kulkueitaan, lutkakävelyjään, PETA:ta jne. Mikseivät nämä idiootit voi istua alas ja keskustella asioistaan kuin aikuiset ihmiset? Sen sijaan he riisuutuvat ja juoksentelevat ympäriinsä kuin joukko jälkeenjäänyt pikkulapsia. Se on hämmentävää.</w:t>
      </w:r>
    </w:p>
    <w:p>
      <w:r>
        <w:rPr>
          <w:b/>
          <w:u w:val="single"/>
        </w:rPr>
        <w:t xml:space="preserve">114315</w:t>
      </w:r>
    </w:p>
    <w:p>
      <w:r>
        <w:t xml:space="preserve">1. mikä täysi natsihölmö @Sara_Peritas on. Seig heil senkin valehteleva fasisti</w:t>
      </w:r>
    </w:p>
    <w:p>
      <w:r>
        <w:rPr>
          <w:b/>
          <w:u w:val="single"/>
        </w:rPr>
        <w:t xml:space="preserve">114316</w:t>
      </w:r>
    </w:p>
    <w:p>
      <w:r>
        <w:t xml:space="preserve">2.</w:t>
      </w:r>
    </w:p>
    <w:p>
      <w:r>
        <w:rPr>
          <w:b/>
          <w:u w:val="single"/>
        </w:rPr>
        <w:t xml:space="preserve">114317</w:t>
      </w:r>
    </w:p>
    <w:p>
      <w:r>
        <w:t xml:space="preserve">3.</w:t>
        <w:tab/>
        <w:tab/>
        <w:t xml:space="preserve">Oi, unohdin mainita BUTTHURT ISLAMO-NAZI @AdrianLeigh:n, joka on toinen fasisteja rakastava, hittleriä kannattava persläpi. MY BAD</w:t>
      </w:r>
    </w:p>
    <w:p>
      <w:r>
        <w:rPr>
          <w:b/>
          <w:u w:val="single"/>
        </w:rPr>
        <w:t xml:space="preserve">114318</w:t>
      </w:r>
    </w:p>
    <w:p>
      <w:r>
        <w:t xml:space="preserve">4.</w:t>
        <w:tab/>
        <w:tab/>
        <w:tab/>
        <w:t xml:space="preserve">Aww, hinttiparka, luulin että laitoit minut ignoreen???? LMFAO 😂🤣😂🤣😂😂</w:t>
      </w:r>
    </w:p>
    <w:p>
      <w:r>
        <w:rPr>
          <w:b/>
          <w:u w:val="single"/>
        </w:rPr>
        <w:t xml:space="preserve">114319</w:t>
      </w:r>
    </w:p>
    <w:p>
      <w:r>
        <w:t xml:space="preserve">5.</w:t>
        <w:tab/>
        <w:tab/>
        <w:tab/>
        <w:tab/>
        <w:t xml:space="preserve">LUULIN, ETTÄ OLET AINA OLLUT PELKURI ... MUTTA NYT TIEDÄN, ETTÄ OLET PASKAPÄÄ PELKURI.</w:t>
      </w:r>
    </w:p>
    <w:p>
      <w:r>
        <w:rPr>
          <w:b/>
          <w:u w:val="single"/>
        </w:rPr>
        <w:t xml:space="preserve">114320</w:t>
      </w:r>
    </w:p>
    <w:p>
      <w:r>
        <w:t xml:space="preserve">6.</w:t>
        <w:tab/>
        <w:tab/>
        <w:tab/>
        <w:tab/>
        <w:tab/>
        <w:t xml:space="preserve">LOL Luuletko, että sanoillasi on mitään väliä? 😂🤣😂🤣😂</w:t>
      </w:r>
    </w:p>
    <w:p>
      <w:r>
        <w:rPr>
          <w:b/>
          <w:u w:val="single"/>
        </w:rPr>
        <w:t xml:space="preserve">114321</w:t>
      </w:r>
    </w:p>
    <w:p>
      <w:r>
        <w:t xml:space="preserve">1. https://www.breitbart.com/sports/2018/10/19/jemele-hill-calls-police-shootings-unarmed-black-men-state-sanctioned-killings/ Mitä tämä typerä paskiainen ajattelee kaikista Chicongon mustien tekemistä väkivaltaisuuksista? Ovatko ne mustien hyväksymiä tappoja?</w:t>
      </w:r>
    </w:p>
    <w:p>
      <w:r>
        <w:rPr>
          <w:b/>
          <w:u w:val="single"/>
        </w:rPr>
        <w:t xml:space="preserve">114322</w:t>
      </w:r>
    </w:p>
    <w:p>
      <w:r>
        <w:t xml:space="preserve">2.</w:t>
        <w:tab/>
        <w:t xml:space="preserve">neekerit ajattelevat niin</w:t>
      </w:r>
    </w:p>
    <w:p>
      <w:r>
        <w:rPr>
          <w:b/>
          <w:u w:val="single"/>
        </w:rPr>
        <w:t xml:space="preserve">114323</w:t>
      </w:r>
    </w:p>
    <w:p>
      <w:r>
        <w:t xml:space="preserve">3.</w:t>
        <w:tab/>
        <w:tab/>
        <w:t xml:space="preserve">Hän on huippuhyllyllä oleva jälkeenjäänyt. Yllättävää, ettei DNC ole pyytänyt häntä ehdokkaaksi.</w:t>
      </w:r>
    </w:p>
    <w:p>
      <w:r>
        <w:rPr>
          <w:b/>
          <w:u w:val="single"/>
        </w:rPr>
        <w:t xml:space="preserve">114324</w:t>
      </w:r>
    </w:p>
    <w:p>
      <w:r>
        <w:t xml:space="preserve">1. Onko Saudi-Arabia viimein mennyt liian pitkälle? https://lobelog.com/has-saudi-arabia-finally-gone-too-far/ via @lobelog</w:t>
      </w:r>
    </w:p>
    <w:p>
      <w:r>
        <w:rPr>
          <w:b/>
          <w:u w:val="single"/>
        </w:rPr>
        <w:t xml:space="preserve">114325</w:t>
      </w:r>
    </w:p>
    <w:p>
      <w:r>
        <w:t xml:space="preserve">2.</w:t>
        <w:tab/>
        <w:t xml:space="preserve">Yksi hiekkaneekeri vähemmän huolehdittavana. Rehellisesti sanottuna, minusta meidän pitäisi tehdä sama toimittajille täällä.</w:t>
      </w:r>
    </w:p>
    <w:p>
      <w:r>
        <w:rPr>
          <w:b/>
          <w:u w:val="single"/>
        </w:rPr>
        <w:t xml:space="preserve">114326</w:t>
      </w:r>
    </w:p>
    <w:p>
      <w:r>
        <w:t xml:space="preserve">3.</w:t>
        <w:tab/>
        <w:tab/>
        <w:t xml:space="preserve">Kieltäisin kaikki valtavirran tiedotusvälineet, jotka eivät toimi 100-prosenttisesti tilaajien rahoilla. ei mainoksia, rajoitetut lahjoitukset, vaikkapa 1000 dollaria, jos raportointi on hyvää ja lukemisen arvoista, selviydytte. jos se ei ole, kuolette. ei enää juutalaisia miljardöörejä pelastamassa persettänne, ja poistatte kaikki ne tiedotusvälineet, jotka selviytyvät vain valtion avustuksella.</w:t>
      </w:r>
    </w:p>
    <w:p>
      <w:r>
        <w:rPr>
          <w:b/>
          <w:u w:val="single"/>
        </w:rPr>
        <w:t xml:space="preserve">114327</w:t>
      </w:r>
    </w:p>
    <w:p>
      <w:r>
        <w:t xml:space="preserve">1. Turn it #Red #VoteRedToSaveAmerica 🇺🇸🇸</w:t>
      </w:r>
    </w:p>
    <w:p>
      <w:r>
        <w:rPr>
          <w:b/>
          <w:u w:val="single"/>
        </w:rPr>
        <w:t xml:space="preserve">114328</w:t>
      </w:r>
    </w:p>
    <w:p>
      <w:r>
        <w:t xml:space="preserve">2.</w:t>
        <w:tab/>
        <w:t xml:space="preserve">Joo, sitten voin vaihtaa 13 x 19 Redneck-näytönsäästäjääni.</w:t>
      </w:r>
    </w:p>
    <w:p>
      <w:r>
        <w:rPr>
          <w:b/>
          <w:u w:val="single"/>
        </w:rPr>
        <w:t xml:space="preserve">114329</w:t>
      </w:r>
    </w:p>
    <w:p>
      <w:r>
        <w:t xml:space="preserve">3.</w:t>
        <w:tab/>
        <w:tab/>
        <w:t xml:space="preserve">Se näyttäisi mahtavalta kaikki #Red 👍🏻❤️</w:t>
      </w:r>
    </w:p>
    <w:p>
      <w:r>
        <w:rPr>
          <w:b/>
          <w:u w:val="single"/>
        </w:rPr>
        <w:t xml:space="preserve">114330</w:t>
      </w:r>
    </w:p>
    <w:p>
      <w:r>
        <w:t xml:space="preserve">1.</w:t>
      </w:r>
    </w:p>
    <w:p>
      <w:r>
        <w:rPr>
          <w:b/>
          <w:u w:val="single"/>
        </w:rPr>
        <w:t xml:space="preserve">114331</w:t>
      </w:r>
    </w:p>
    <w:p>
      <w:r>
        <w:t xml:space="preserve">2.</w:t>
        <w:tab/>
        <w:t xml:space="preserve">Uppityyppinen, mulkkuileva neekeri, jolla on otsaa kutsua valkoista presidenttiä rasistiksi! anteeksi, ei anteeksi! et voi olla rasisti ja odottaa, ettei sinua haukuta omasta rasismistasi, kusipää!</w:t>
      </w:r>
    </w:p>
    <w:p>
      <w:r>
        <w:rPr>
          <w:b/>
          <w:u w:val="single"/>
        </w:rPr>
        <w:t xml:space="preserve">114332</w:t>
      </w:r>
    </w:p>
    <w:p>
      <w:r>
        <w:t xml:space="preserve">1. VIDEO: https://twitter.com/jnoahmorgan/status/1053318707877986304 https://twitter.com/twitter/statuses/1053327892422316032 Transsukupuoliset aktivistit ovat osoittaneet mieltään ja hyökänneet savupommeilla erään sanomalehden toimiston kimppuun sen jälkeen, kun se oli julkaissut ilmoituksen, jossa vastustettiin sitä, että biologiset miehet voisivat "identifioida itsensä" naisiksi.  Aktivistit huutelivat iskulauseita, levittivät "Transnaiset ovat naisia!" -banderolleja ja heittivät perjantaina iltapäivällä Northcliffe Houseen savupommeja, jotka täyttivät lontoolaisen rakennuksen sisääntulon höyryillä ja sulkivat kadun.   Rakennuksessa sijaitsevat oikeistolaisen Daily Mail -lehden toimistot, joka on toisinaan kyseenalaistanut transsukupuolisten ideologian, ja Metro-lehden, joka painoi ilmoituksen, jossa vastustettiin lakimuutoksia, jotka voisivat sallia naisiksi identifioituvien biologisten miesten pääsyn naisten pukuhuoneisiin ja raiskauskriisikeskuksiin.  Mielenosoituksen uskotaan kohdistuneen Metroon, mutta ironista kyllä, rakennuksessa oli tuolloin vain verkkopalvelun henkilökuntaa - täysin erillinen tiimi, jolla ei ollut mitään tekemistä painetun mainoksen kanssa.   Mainoksessa kehotettiin lukijoita "Ajattelemaan asiaa" ja "#ChooseReality" lihavoin kirjaimin, ja siinä vastustettiin sukupuolen tunnustamista koskevaan lakiin (Gender Recognition Act, GRA) ehdotettuja muutoksia, jotka antaisivat biologisille miehille mahdollisuuden julistautua laillisesti naiseksi - tai "itseidentifioitua" - ilman lääkärintarkastuksia tai hoitoa.   Viime vuonna konservatiivipuolueen kerrottiin tukeneen suunnitelmaa, mutta hallituksen tasa-arvotoimisto muutti kesäkuussa suuntaa ja vakuutti, ettei se "vaaranna naisten oikeuksia".   Monet nais- ja feministiryhmät, kuten mainoksen takana ollut Fair Play for Women (FPFW), ovat väittäneet, että muutokset uhkaavat biologisia naisia.   FPFW:tä kutsuttiin mainosten takia "transfobiseksi", mutta se vaatii, että se tukee "transsukupuolisten ihmisten oikeutta elää turvallisesti ja ilman syrjintää".   He lisäävät kuitenkin, että myös "biologisten naisten oikeus elää turvallisesti" on tärkeää, eikä se saa tapahtua transsukupuolisuuden "kustannuksella".   Advertising Standards Authority kertoi aiemmin tässä kuussa Pink News -sivustolle, että se aikoo tutkia, rikkooko FPFW:n mainos mainosstandardeja.   Tiedottajan mukaan mainokset eivät saisi "sisältää mitään sellaista, joka todennäköisesti aiheuttaa vakavaa tai laajaa loukkaantumista".   "Erityistä varovaisuutta olisi noudatettava rodun, uskonnon, sukupuolen, seksuaalisen suuntautumisen, vammaisuuden tai iän perusteella. Mainokset olisi myös laadittava sosiaalisesti vastuullisella tavalla", sanottiin.   "Olemme saaneet Fair Play for Women -mainoksesta pienen määrän valituksia, joita arvioimme huolellisesti selvittääksemme, onko aihetta lisätoimiin.   Arvioidessaan, onko näitä sääntöjä rikottu, ASA ottaa huomioon kontekstin ja median, jossa mainos näkyy, yleisön, joka todennäköisesti näkee sen, sekä yhteiskunnassa vallitsevat normit." ASA:n mukaan mainos on myös tärkeä, koska se ei ole aina yhtä hyvä.   "Mainokset voivat sisältää mielipiteitä, näkemyksiä tai ideologioita, jotka voivat olla joidenkin mielestä vastenmielisiä ilman, että ne välttämättä rikkovat sääntöjä."   Hallituksen kuuleminen sukupuolen tunnustamista koskevaan lakiin tehtävistä muutoksista päättyi tällä viikolla, minkä vuoksi viime viikkoina käyty keskustelu on ollut entistä kiireellisempää.   UKIP:n Lontoon edustajakokouksen jäsen David Kurten kritisoi ehdotuksia: "Theresa Mayn hallituksen ehdottama sukupuolen tunnustamista koskevan lain uudistus, jonka mukaan kuka tahansa voi itse todistaa olevansa sukupuolta, jota hän ei ole, on järjetön hyökkäys objektiivista tieteellistä totuutta vastaan. https://www.breitbart.com/europe/2018/10/21/video-pro-trans-mob-attacks-newspaper-office-for-running-ads-against-letting-men-self-identify-as-women/.</w:t>
      </w:r>
    </w:p>
    <w:p>
      <w:r>
        <w:rPr>
          <w:b/>
          <w:u w:val="single"/>
        </w:rPr>
        <w:t xml:space="preserve">114333</w:t>
      </w:r>
    </w:p>
    <w:p>
      <w:r>
        <w:t xml:space="preserve">2.</w:t>
      </w:r>
    </w:p>
    <w:p>
      <w:r>
        <w:rPr>
          <w:b/>
          <w:u w:val="single"/>
        </w:rPr>
        <w:t xml:space="preserve">114334</w:t>
      </w:r>
    </w:p>
    <w:p>
      <w:r>
        <w:t xml:space="preserve">3.</w:t>
        <w:tab/>
        <w:tab/>
        <w:t xml:space="preserve">Paksu ääliö kirjoitti TRAINS väärin!</w:t>
      </w:r>
    </w:p>
    <w:p>
      <w:r>
        <w:rPr>
          <w:b/>
          <w:u w:val="single"/>
        </w:rPr>
        <w:t xml:space="preserve">114335</w:t>
      </w:r>
    </w:p>
    <w:p>
      <w:r>
        <w:t xml:space="preserve">1. Vittuun nuo homot talon neekerit 🐵💩😤🖕 Äänestä Punaista Aaltoa 🇺🇸🇺🇸🇺🇸🇺🇸🇺🇸🇺🇸✊ 😎 https://youtu.be/6yhFoXsehJ4</w:t>
      </w:r>
    </w:p>
    <w:p>
      <w:r>
        <w:rPr>
          <w:b/>
          <w:u w:val="single"/>
        </w:rPr>
        <w:t xml:space="preserve">114336</w:t>
      </w:r>
    </w:p>
    <w:p>
      <w:r>
        <w:t xml:space="preserve">1.</w:t>
      </w:r>
    </w:p>
    <w:p>
      <w:r>
        <w:rPr>
          <w:b/>
          <w:u w:val="single"/>
        </w:rPr>
        <w:t xml:space="preserve">114337</w:t>
      </w:r>
    </w:p>
    <w:p>
      <w:r>
        <w:t xml:space="preserve">2.</w:t>
        <w:tab/>
        <w:t xml:space="preserve">Se olisi 8, senkin jälkeenjäänyt ämmä. SIMPLE</w:t>
      </w:r>
    </w:p>
    <w:p>
      <w:r>
        <w:rPr>
          <w:b/>
          <w:u w:val="single"/>
        </w:rPr>
        <w:t xml:space="preserve">114338</w:t>
      </w:r>
    </w:p>
    <w:p>
      <w:r>
        <w:t xml:space="preserve">1. Cory Booker: Kavanaugh disqualified, 'Whether He's Innocent or Guilty' https://www.breitbart.com/big-government/2018/10/02/cory-booker-kavanaugh-disqualified-whether-hes-innocent-or-guilty/</w:t>
      </w:r>
    </w:p>
    <w:p>
      <w:r>
        <w:rPr>
          <w:b/>
          <w:u w:val="single"/>
        </w:rPr>
        <w:t xml:space="preserve">114339</w:t>
      </w:r>
    </w:p>
    <w:p>
      <w:r>
        <w:t xml:space="preserve">2.</w:t>
        <w:tab/>
        <w:t xml:space="preserve">Bookerin on avattava kouluttamaton vasemmistolainen suunsa useammin vakuuttaakseen meidät muut siitä, että hän todellakin on jälkeenjäänyt, kuten alun perin epäiltiin.</w:t>
      </w:r>
    </w:p>
    <w:p>
      <w:r>
        <w:rPr>
          <w:b/>
          <w:u w:val="single"/>
        </w:rPr>
        <w:t xml:space="preserve">114340</w:t>
      </w:r>
    </w:p>
    <w:p>
      <w:r>
        <w:t xml:space="preserve">3.</w:t>
        <w:tab/>
        <w:tab/>
        <w:t xml:space="preserve">Vain yksi epäonnistunut pormestari Newarkista, New Jerseystä. Hänen mielestään siinä on kaikki hänen tarvitsemansa valtuudet.</w:t>
      </w:r>
    </w:p>
    <w:p>
      <w:r>
        <w:rPr>
          <w:b/>
          <w:u w:val="single"/>
        </w:rPr>
        <w:t xml:space="preserve">114341</w:t>
      </w:r>
    </w:p>
    <w:p>
      <w:r>
        <w:t xml:space="preserve">1. #omistettu</w:t>
      </w:r>
    </w:p>
    <w:p>
      <w:r>
        <w:rPr>
          <w:b/>
          <w:u w:val="single"/>
        </w:rPr>
        <w:t xml:space="preserve">114342</w:t>
      </w:r>
    </w:p>
    <w:p>
      <w:r>
        <w:t xml:space="preserve">2.</w:t>
        <w:tab/>
        <w:t xml:space="preserve">Hillary Clintonin kaltaisen jälkeenjääneen omistamisella kehuskeleminen on sama kuin kehuskelisi sillä, että on voittanut neliraajahalvaantuneen potkunyrkkeilyssä.</w:t>
      </w:r>
    </w:p>
    <w:p>
      <w:r>
        <w:rPr>
          <w:b/>
          <w:u w:val="single"/>
        </w:rPr>
        <w:t xml:space="preserve">114343</w:t>
      </w:r>
    </w:p>
    <w:p>
      <w:r>
        <w:t xml:space="preserve">1. Mielenkiintoinen taustatarina: James Allsup oli aiemmin varoittanut tämän tytön ystäviä ja perheenjäseniä mustien seurustelun riskeistä. https://www.dailymail.co.uk/news/article-6318793/Racist-trolls-inundate-dead-University-Utah-athletes-Facebook-page.html?fbclid=IwAR3e56Blx-mErsHGvxhIYbTd-Suddojv2hv10k8q0NE1VUgMakWNIml9-Uo.</w:t>
      </w:r>
    </w:p>
    <w:p>
      <w:r>
        <w:rPr>
          <w:b/>
          <w:u w:val="single"/>
        </w:rPr>
        <w:t xml:space="preserve">114344</w:t>
      </w:r>
    </w:p>
    <w:p>
      <w:r>
        <w:t xml:space="preserve">2.</w:t>
        <w:tab/>
        <w:t xml:space="preserve">No, hän seurusteli neekerin kanssa, joten ei menetys yhteiskunnalle. Itse asiassa se on nettovoitto, hiilenpolttaja on poistettu ja neekeri on poistettu yhteiskunnasta. Win / Win.  Syytän hänen vanhempiaan tästä, anna kun arvaan että he ovat liberaaleja friikkejä jotka palvovat neekereitä ja pitävät niitä superina. Veikkaanpa, että heidän mielestään oli mahtavaa, että heidän tyttärensä kasvatettiin olemaan olematta rasisti.</w:t>
      </w:r>
    </w:p>
    <w:p>
      <w:r>
        <w:rPr>
          <w:b/>
          <w:u w:val="single"/>
        </w:rPr>
        <w:t xml:space="preserve">114345</w:t>
      </w:r>
    </w:p>
    <w:p>
      <w:r>
        <w:t xml:space="preserve">3.</w:t>
        <w:tab/>
        <w:tab/>
        <w:t xml:space="preserve">Vaikka hänellä olisi isä kotona, hänellä ei silti tavallaan ole isää kotona.</w:t>
      </w:r>
    </w:p>
    <w:p>
      <w:r>
        <w:rPr>
          <w:b/>
          <w:u w:val="single"/>
        </w:rPr>
        <w:t xml:space="preserve">114346</w:t>
      </w:r>
    </w:p>
    <w:p>
      <w:r>
        <w:t xml:space="preserve">4.</w:t>
        <w:tab/>
        <w:tab/>
        <w:t xml:space="preserve">hyvin totta.</w:t>
      </w:r>
    </w:p>
    <w:p>
      <w:r>
        <w:rPr>
          <w:b/>
          <w:u w:val="single"/>
        </w:rPr>
        <w:t xml:space="preserve">114347</w:t>
      </w:r>
    </w:p>
    <w:p>
      <w:r>
        <w:t xml:space="preserve">5.</w:t>
        <w:tab/>
        <w:tab/>
        <w:t xml:space="preserve">Kaikkien heidän liberaalien ystäviensä malja.   'No, tyttäreni toi juuri kotiin mukavan nuoren afroamerikkalaisen 'pojan'...'.</w:t>
      </w:r>
    </w:p>
    <w:p>
      <w:r>
        <w:rPr>
          <w:b/>
          <w:u w:val="single"/>
        </w:rPr>
        <w:t xml:space="preserve">114348</w:t>
      </w:r>
    </w:p>
    <w:p>
      <w:r>
        <w:t xml:space="preserve">1. hyvin palkattu .</w:t>
      </w:r>
    </w:p>
    <w:p>
      <w:r>
        <w:rPr>
          <w:b/>
          <w:u w:val="single"/>
        </w:rPr>
        <w:t xml:space="preserve">114349</w:t>
      </w:r>
    </w:p>
    <w:p>
      <w:r>
        <w:t xml:space="preserve">2.</w:t>
        <w:tab/>
        <w:t xml:space="preserve">Tom, olet lihaksikkaan näköinen kaveri, joten mikset menisi rajalle ja pelottelisi noita espanjalaishirviöitä hauiksia heiluttelemalla?</w:t>
      </w:r>
    </w:p>
    <w:p>
      <w:r>
        <w:rPr>
          <w:b/>
          <w:u w:val="single"/>
        </w:rPr>
        <w:t xml:space="preserve">114350</w:t>
      </w:r>
    </w:p>
    <w:p>
      <w:r>
        <w:t xml:space="preserve">1. Oregonin poliisipäällikön Danielle Outlaw'n viesti https://www.portlandoregon.gov/police/article/658250 https://www.portlandoregon.gov/police/article/658250</w:t>
      </w:r>
    </w:p>
    <w:p>
      <w:r>
        <w:rPr>
          <w:b/>
          <w:u w:val="single"/>
        </w:rPr>
        <w:t xml:space="preserve">114351</w:t>
      </w:r>
    </w:p>
    <w:p>
      <w:r>
        <w:t xml:space="preserve">2.</w:t>
        <w:tab/>
        <w:t xml:space="preserve">Katso, naispuolinen päällikkö. Musta naispäällikkö. Olen varma 🙄 että hän ansaitsi sen varmasti valkoisten poliisien enemmistön sijaan. DEFINITELY 🙄🙄🙄🙄🙄</w:t>
      </w:r>
    </w:p>
    <w:p>
      <w:r>
        <w:rPr>
          <w:b/>
          <w:u w:val="single"/>
        </w:rPr>
        <w:t xml:space="preserve">114352</w:t>
      </w:r>
    </w:p>
    <w:p>
      <w:r>
        <w:t xml:space="preserve">3.</w:t>
        <w:tab/>
        <w:tab/>
        <w:t xml:space="preserve">Käytä tätä: 🙄 Se säästää minut siltä, että minun tarvitsee katsoa profiiliasi nähdäkseni, onko se sarkasmia vai vain tyypillinen vasemmiston retardi.  Onneksi sarkasmia! 😁</w:t>
      </w:r>
    </w:p>
    <w:p>
      <w:r>
        <w:rPr>
          <w:b/>
          <w:u w:val="single"/>
        </w:rPr>
        <w:t xml:space="preserve">114353</w:t>
      </w:r>
    </w:p>
    <w:p>
      <w:r>
        <w:t xml:space="preserve">1. 😄 Klovni!</w:t>
      </w:r>
    </w:p>
    <w:p>
      <w:r>
        <w:rPr>
          <w:b/>
          <w:u w:val="single"/>
        </w:rPr>
        <w:t xml:space="preserve">114354</w:t>
      </w:r>
    </w:p>
    <w:p>
      <w:r>
        <w:t xml:space="preserve">2.</w:t>
        <w:tab/>
        <w:t xml:space="preserve">FAGGOT !!</w:t>
      </w:r>
    </w:p>
    <w:p>
      <w:r>
        <w:rPr>
          <w:b/>
          <w:u w:val="single"/>
        </w:rPr>
        <w:t xml:space="preserve">114355</w:t>
      </w:r>
    </w:p>
    <w:p>
      <w:r>
        <w:t xml:space="preserve">3.</w:t>
        <w:tab/>
        <w:tab/>
        <w:t xml:space="preserve">Hän ei ole jättänyt 80-lukua taakseen 😆</w:t>
      </w:r>
    </w:p>
    <w:p>
      <w:r>
        <w:rPr>
          <w:b/>
          <w:u w:val="single"/>
        </w:rPr>
        <w:t xml:space="preserve">114356</w:t>
      </w:r>
    </w:p>
    <w:p>
      <w:r>
        <w:t xml:space="preserve">4.</w:t>
        <w:tab/>
        <w:tab/>
        <w:t xml:space="preserve">Steroidit</w:t>
      </w:r>
    </w:p>
    <w:p>
      <w:r>
        <w:rPr>
          <w:b/>
          <w:u w:val="single"/>
        </w:rPr>
        <w:t xml:space="preserve">114357</w:t>
      </w:r>
    </w:p>
    <w:p>
      <w:r>
        <w:t xml:space="preserve">5.</w:t>
        <w:tab/>
        <w:tab/>
        <w:t xml:space="preserve">Katsokaa, miten hän kohoaa 'Vetten yläpuolelle. Veikkaan, että hän on vähintään 1,5-metrinen. (Okei, 1,5-metrinen).</w:t>
      </w:r>
    </w:p>
    <w:p>
      <w:r>
        <w:rPr>
          <w:b/>
          <w:u w:val="single"/>
        </w:rPr>
        <w:t xml:space="preserve">114358</w:t>
      </w:r>
    </w:p>
    <w:p>
      <w:r>
        <w:t xml:space="preserve">1. Ilmeisesti Houstonin mustat tekevät tätä nyt. https://youtu.be/CgEAoaohfZY</w:t>
      </w:r>
    </w:p>
    <w:p>
      <w:r>
        <w:rPr>
          <w:b/>
          <w:u w:val="single"/>
        </w:rPr>
        <w:t xml:space="preserve">114359</w:t>
      </w:r>
    </w:p>
    <w:p>
      <w:r>
        <w:t xml:space="preserve">2.</w:t>
        <w:tab/>
        <w:t xml:space="preserve">Vähintään kymmenen vuotta.</w:t>
      </w:r>
    </w:p>
    <w:p>
      <w:r>
        <w:rPr>
          <w:b/>
          <w:u w:val="single"/>
        </w:rPr>
        <w:t xml:space="preserve">114360</w:t>
      </w:r>
    </w:p>
    <w:p>
      <w:r>
        <w:t xml:space="preserve">3.</w:t>
        <w:tab/>
        <w:tab/>
        <w:t xml:space="preserve">Jos tämä olisi valkoisten juttu, se kiellettäisiin, mutta emme voi puuttua neekerikulttuuriin.</w:t>
      </w:r>
    </w:p>
    <w:p>
      <w:r>
        <w:rPr>
          <w:b/>
          <w:u w:val="single"/>
        </w:rPr>
        <w:t xml:space="preserve">114361</w:t>
      </w:r>
    </w:p>
    <w:p>
      <w:r>
        <w:t xml:space="preserve">1. Koodisana kusipäälle on ( see you inn tee ), ymmärrätkö?</w:t>
      </w:r>
    </w:p>
    <w:p>
      <w:r>
        <w:rPr>
          <w:b/>
          <w:u w:val="single"/>
        </w:rPr>
        <w:t xml:space="preserve">114362</w:t>
      </w:r>
    </w:p>
    <w:p>
      <w:r>
        <w:t xml:space="preserve">1. Tämän takia minut bongattiin FB:stä viikoksi. Minusta se on yksi järjettömän naurettavimmista asioista, joita olen koskaan nähnyt. Ne jälkeenjääneet liberaalit, jotka keksivät tämän konseptin, elävät toisessa todellisuudessa. Säälittävää.</w:t>
      </w:r>
    </w:p>
    <w:p>
      <w:r>
        <w:rPr>
          <w:b/>
          <w:u w:val="single"/>
        </w:rPr>
        <w:t xml:space="preserve">114363</w:t>
      </w:r>
    </w:p>
    <w:p>
      <w:r>
        <w:t xml:space="preserve">2.</w:t>
        <w:tab/>
        <w:t xml:space="preserve">Valkoisen syyllisyys on typerin käsite ikinä. En voi uskoa, että näin idioottimaisia ihmisiä on oikeasti olemassa. Tämä on yksi älyttömistä hyveiden osoittamisyrityksistä, joita olen koskaan nähnyt. En koskaan pyydä anteeksi asioita, joita en ole tehnyt!</w:t>
      </w:r>
    </w:p>
    <w:p>
      <w:r>
        <w:rPr>
          <w:b/>
          <w:u w:val="single"/>
        </w:rPr>
        <w:t xml:space="preserve">114364</w:t>
      </w:r>
    </w:p>
    <w:p>
      <w:r>
        <w:t xml:space="preserve">3.</w:t>
        <w:tab/>
        <w:tab/>
        <w:t xml:space="preserve">Myös valkoiset olivat orjia Amerikassa https://books.google.com/books/about/White_Cargo.html?id=KjOIEDCpxsQC&amp;printsec=frontcover&amp;source=kp_read_button</w:t>
      </w:r>
    </w:p>
    <w:p>
      <w:r>
        <w:rPr>
          <w:b/>
          <w:u w:val="single"/>
        </w:rPr>
        <w:t xml:space="preserve">114365</w:t>
      </w:r>
    </w:p>
    <w:p>
      <w:r>
        <w:t xml:space="preserve">4.</w:t>
        <w:tab/>
        <w:tab/>
        <w:t xml:space="preserve">Pitäkää päänne ympärillänne..</w:t>
      </w:r>
    </w:p>
    <w:p>
      <w:r>
        <w:rPr>
          <w:b/>
          <w:u w:val="single"/>
        </w:rPr>
        <w:t xml:space="preserve">114366</w:t>
      </w:r>
    </w:p>
    <w:p>
      <w:r>
        <w:t xml:space="preserve">1. Joku ääliö taitaa luulla, ettei meillä ole ongelmaa muslimien kanssa vain siksi, ettemme puhu heistä. Meillä on jo tarpeeksi kaltaisiasi homoja, jotka puhuvat heistä. Jonkun muun pitää puhua juutalaisten tuhoamasta lännestä.</w:t>
      </w:r>
    </w:p>
    <w:p>
      <w:r>
        <w:rPr>
          <w:b/>
          <w:u w:val="single"/>
        </w:rPr>
        <w:t xml:space="preserve">114367</w:t>
      </w:r>
    </w:p>
    <w:p>
      <w:r>
        <w:t xml:space="preserve">1.</w:t>
      </w:r>
    </w:p>
    <w:p>
      <w:r>
        <w:rPr>
          <w:b/>
          <w:u w:val="single"/>
        </w:rPr>
        <w:t xml:space="preserve">114368</w:t>
      </w:r>
    </w:p>
    <w:p>
      <w:r>
        <w:t xml:space="preserve">2.</w:t>
        <w:tab/>
        <w:t xml:space="preserve">se on myös homo, joten se on täysin mieletön</w:t>
      </w:r>
    </w:p>
    <w:p>
      <w:r>
        <w:rPr>
          <w:b/>
          <w:u w:val="single"/>
        </w:rPr>
        <w:t xml:space="preserve">114369</w:t>
      </w:r>
    </w:p>
    <w:p>
      <w:r>
        <w:t xml:space="preserve">1. https://www.youtube.com/watch?v=GIJQIC2kSIo&amp;feature=em-uploademail "Kansallinen hätätila" - Trump aikoo leikata Keski-Amerikan apua, kun Meksiko menettää siirtolaisarmeijan hallinnan.</w:t>
      </w:r>
    </w:p>
    <w:p>
      <w:r>
        <w:rPr>
          <w:b/>
          <w:u w:val="single"/>
        </w:rPr>
        <w:t xml:space="preserve">114370</w:t>
      </w:r>
    </w:p>
    <w:p>
      <w:r>
        <w:t xml:space="preserve">2.</w:t>
        <w:tab/>
        <w:t xml:space="preserve">Kutsu punaniskojen armeija koolle.  Se pysäyttää heidät.</w:t>
      </w:r>
    </w:p>
    <w:p>
      <w:r>
        <w:rPr>
          <w:b/>
          <w:u w:val="single"/>
        </w:rPr>
        <w:t xml:space="preserve">114371</w:t>
      </w:r>
    </w:p>
    <w:p>
      <w:r>
        <w:t xml:space="preserve">3.</w:t>
        <w:tab/>
        <w:tab/>
        <w:t xml:space="preserve">Tämä tulee kostautumaan heidän sinisen aallonsa vuoksi... nämä ihmiset ovat todella tyhmiä.</w:t>
      </w:r>
    </w:p>
    <w:p>
      <w:r>
        <w:rPr>
          <w:b/>
          <w:u w:val="single"/>
        </w:rPr>
        <w:t xml:space="preserve">114372</w:t>
      </w:r>
    </w:p>
    <w:p>
      <w:r>
        <w:t xml:space="preserve">4.</w:t>
        <w:tab/>
        <w:tab/>
        <w:t xml:space="preserve">Karavaani on sininen aalto. LOL</w:t>
      </w:r>
    </w:p>
    <w:p>
      <w:r>
        <w:rPr>
          <w:b/>
          <w:u w:val="single"/>
        </w:rPr>
        <w:t xml:space="preserve">114373</w:t>
      </w:r>
    </w:p>
    <w:p>
      <w:r>
        <w:t xml:space="preserve">5.</w:t>
        <w:tab/>
        <w:tab/>
        <w:t xml:space="preserve">Meidän amerikkalaisten on oltava valmiita näkemään ruumiita kasoitettuna kuin narupuuta. Tämä on sota. Sota on sotkuista. Tästä voi tulla sotkuista nopeasti. [aivan kuten globalistit haluavat]</w:t>
      </w:r>
    </w:p>
    <w:p>
      <w:r>
        <w:rPr>
          <w:b/>
          <w:u w:val="single"/>
        </w:rPr>
        <w:t xml:space="preserve">114374</w:t>
      </w:r>
    </w:p>
    <w:p>
      <w:r>
        <w:t xml:space="preserve">6.</w:t>
        <w:tab/>
        <w:tab/>
        <w:t xml:space="preserve">Näyttää siltä, että valkoisilla hatuilla on jotain sanottavaa tästä paskanjauhamisesta. https://abcnews.go.com/US/texas-expecting-heavy-rain-hurricane-willa-slams-mexico/story?id=58658413.</w:t>
      </w:r>
    </w:p>
    <w:p>
      <w:r>
        <w:rPr>
          <w:b/>
          <w:u w:val="single"/>
        </w:rPr>
        <w:t xml:space="preserve">114375</w:t>
      </w:r>
    </w:p>
    <w:p>
      <w:r>
        <w:t xml:space="preserve">1. Taylor Swiftin vihaaminen on nyt virallisesti hyväksyttävää (jos et jo vihaillut).  Ja riittää jo nuo Tayloria rakastavat natsit.  Vain yksi idiootti viihdyttäjä https://www.rt.com/usa/440663-taylor-swift-support-democrats/</w:t>
      </w:r>
    </w:p>
    <w:p>
      <w:r>
        <w:rPr>
          <w:b/>
          <w:u w:val="single"/>
        </w:rPr>
        <w:t xml:space="preserve">114376</w:t>
      </w:r>
    </w:p>
    <w:p>
      <w:r>
        <w:t xml:space="preserve">2.</w:t>
        <w:tab/>
        <w:t xml:space="preserve">Typerä kusipää räkänokan syöjä</w:t>
      </w:r>
    </w:p>
    <w:p>
      <w:r>
        <w:rPr>
          <w:b/>
          <w:u w:val="single"/>
        </w:rPr>
        <w:t xml:space="preserve">114377</w:t>
      </w:r>
    </w:p>
    <w:p>
      <w:r>
        <w:t xml:space="preserve">3.</w:t>
        <w:tab/>
        <w:tab/>
        <w:t xml:space="preserve">Kuulostaa siltä, että Taylor Swift on tulossa ulos kaapista.</w:t>
      </w:r>
    </w:p>
    <w:p>
      <w:r>
        <w:rPr>
          <w:b/>
          <w:u w:val="single"/>
        </w:rPr>
        <w:t xml:space="preserve">114378</w:t>
      </w:r>
    </w:p>
    <w:p>
      <w:r>
        <w:t xml:space="preserve">1. Lmao Elizabeth Warren mikä tyhmä ääliö 🙈😂</w:t>
      </w:r>
    </w:p>
    <w:p>
      <w:r>
        <w:rPr>
          <w:b/>
          <w:u w:val="single"/>
        </w:rPr>
        <w:t xml:space="preserve">114379</w:t>
      </w:r>
    </w:p>
    <w:p>
      <w:r>
        <w:t xml:space="preserve">1. RAISKAUSYRITYS VAPAALLA JALALLA NYC:SSÄ: NYPD sanoo, että musta mies seurasi naisuhria (42) rakennukseen lähellä E 20 &amp; Ave C:tä @NYPD13Pct-alueella, pahoinpiteli, kuristi ja kouristeli häntä ennen pakenemista. Soita NYPD:lle numeroon 1-800-577-TIPS (8477) https://twitter.com/Breaking911/status/1049400879194001408.</w:t>
      </w:r>
    </w:p>
    <w:p>
      <w:r>
        <w:rPr>
          <w:b/>
          <w:u w:val="single"/>
        </w:rPr>
        <w:t xml:space="preserve">114380</w:t>
      </w:r>
    </w:p>
    <w:p>
      <w:r>
        <w:t xml:space="preserve">2.</w:t>
        <w:tab/>
        <w:t xml:space="preserve">Mitä? Taas syytetään viatonta neekeririkollista?? Lawdy Lawdy Lawdy Lawdy mis claudy.</w:t>
      </w:r>
    </w:p>
    <w:p>
      <w:r>
        <w:rPr>
          <w:b/>
          <w:u w:val="single"/>
        </w:rPr>
        <w:t xml:space="preserve">114381</w:t>
      </w:r>
    </w:p>
    <w:p>
      <w:r>
        <w:t xml:space="preserve">1. https://breaking911.com/breaking-video-man-breaks-down-glass-doors-to-gain-entry-at-fox-5-d-c-news-building-before-being-shot/ videolla ei näy, että toinen neekeri saa kuumaa lyijyä.  Harmi</w:t>
      </w:r>
    </w:p>
    <w:p>
      <w:r>
        <w:rPr>
          <w:b/>
          <w:u w:val="single"/>
        </w:rPr>
        <w:t xml:space="preserve">114382</w:t>
      </w:r>
    </w:p>
    <w:p>
      <w:r>
        <w:t xml:space="preserve">1. Kuten on täysin selvää, meillä on Amerikassa suuri ongelma.  Amerikkalaisten typeröityminen on ollut valtavaa, kun otetaan huomioon nykyinen tilanteemme. Kyky saada amerikkalaiset uskomaan järjettömyyksiin on uskomaton.  Amerikka on täynnä republikaaneja, jotka ovat liian tyhmiä ymmärtääkseen NPC:n. Demokraatit ovat jälkeenjääneitä ja melko lailla henkisesti mielenvikaisia tässä vaiheessa.   Ei todellakaan ole minun "valkoisen miehen etuoikeuteni", että ihmiset ovat RASISTISIA ja SEKSISTISIÄ minua kohtaan vain siksi, että olen valkoinen mies.  Jos joku on liian vitun tyhmä tajutakseen tämän, ei ole edes etäisesti tajuissaan.  Muiden ihmisten kateus minua kohtaan on vastenmielistä ja äärimmäisen loukkaavaa varsinkin kaikkien apina-aivo-demokraattien osalta.   Jokainen aivopesty jälkeenjäänyt, joka uskoo mitä tahansa iljettävän RASISTISEN valehtelevan Sionistisen Juutalaisen Ylivallan päävirtamedian tai Hollywoodin moraalisesti rappeutuneen roskaväen nukketeatteria, elää La La Landissa. Lopettakaa aivopesun katsominen televisiosta.   On selvää, että George Orwell ei ollut vain ennakoiva kirjoittaessaan 1984 siitä käänteisestä maailmasta, jossa elämme, vaan hän kertoi meille, mitä tulisi tapahtumaan, ja niin varmasti kävi. Joukot eivät osaa ajatella, ja siksi kun sanon totuuden, se on niin loukkaavaa aivopestyä mieltä kohtaan.  Vakuutan teille, että sionistijuutalaisten ja demokraattien räikeästi iljettävä rasismi ja seksismi suoraan minua kohtaan on loukkaavaa, en minä.  Minä vain osoitan sen.  Minulla on vain toimivat aivot.   Koska kaikki on täyttä valhetta, kuten meille kerrottu historia, nykyaikainen lääketiede, GMO:t, rokotteet ja fluoridi vedessä, on aika hämmästyttävää, miten kaikki tämä on iskostettu massoille.  Joukot ovat vain karjaa maailman saatanallisille hallitsijoille, koska kaikki valheet tulevat suden tavoin, mutta lampaan vaatteissa.  Se, mikä on hyvää, nähdään pahana ja se, mikä on pahaa, on hyvää. Todellisuus on täysin päinvastainen, kun ihmisten mieliä ohjataan jatkuvassa petoksessa, joka on täynnä kaikkialla esiintyviä harhakuvia, mikä pitää massojen mielet lukittuna omaan vankilaansa, ja he huutavat kenelle tahansa, joka yrittää murtaa heidän mielensä kahleet.   Vaikka republikaanien äänestäminen on täysin epäilyttävää, räikeän rasistisen, seksistisen ja aivottoman demokraatin äänestäminen on samanlaista kuin pistää veitsi sydämeen ja yrittää sitten selvittää, kuka sinua satutti.  Täydellinen moraalinen rappeutuminen, kun tuetaan suunnitellun vanhemmuuden murhaavaa eugeniikkaa, syntyvyydenvalvontafeministejä ja ikuista ihmisjätevesi-LGBT:tä, on olla linjassa yhteiskunnan täydellisen ja täydellisen tuhon kanssa.  Orjuuden demokraattinen puolue on yksinkertaisesti ihmisjätevesi täynnä elottomia aivottomia sieluja, jotka ovat päättäneet pitää päänsä perseessään viimeiseen hengenvetoonsa asti.   Totuus on loukkaava vain niille, jotka elävät sen ulkopuolella.   Voitte joko jatkaa kaikkien valheellisten valheiden uskomista ja vihata minua siitä, että kerron teille totuuden, tai voitte todella herätä siihen todellisuuteen, että se, mihin uskotte, on pelkkää paskaa.  Se valinta on sinun.   En voi opettaa teille mitään, voin vain yrittää saada teidät ajattelemaan!  Sokrates</w:t>
      </w:r>
    </w:p>
    <w:p>
      <w:r>
        <w:rPr>
          <w:b/>
          <w:u w:val="single"/>
        </w:rPr>
        <w:t xml:space="preserve">114383</w:t>
      </w:r>
    </w:p>
    <w:p>
      <w:r>
        <w:t xml:space="preserve">2.</w:t>
        <w:tab/>
        <w:t xml:space="preserve">Meillä on varmasti oma osuutemme... kutsuttaisiinko niitä "CORNFLAKES"?</w:t>
      </w:r>
    </w:p>
    <w:p>
      <w:r>
        <w:rPr>
          <w:b/>
          <w:u w:val="single"/>
        </w:rPr>
        <w:t xml:space="preserve">114384</w:t>
      </w:r>
    </w:p>
    <w:p>
      <w:r>
        <w:t xml:space="preserve">3.</w:t>
        <w:tab/>
        <w:tab/>
        <w:t xml:space="preserve">Kutsuisin heitä maissinkeittäjiksi!</w:t>
      </w:r>
    </w:p>
    <w:p>
      <w:r>
        <w:rPr>
          <w:b/>
          <w:u w:val="single"/>
        </w:rPr>
        <w:t xml:space="preserve">114385</w:t>
      </w:r>
    </w:p>
    <w:p>
      <w:r>
        <w:t xml:space="preserve">4.</w:t>
        <w:tab/>
        <w:tab/>
        <w:t xml:space="preserve">Vau... tuosta tuli nopeasti pimeää.....</w:t>
      </w:r>
    </w:p>
    <w:p>
      <w:r>
        <w:rPr>
          <w:b/>
          <w:u w:val="single"/>
        </w:rPr>
        <w:t xml:space="preserve">114386</w:t>
      </w:r>
    </w:p>
    <w:p>
      <w:r>
        <w:t xml:space="preserve">5.</w:t>
        <w:tab/>
        <w:tab/>
        <w:t xml:space="preserve">Totuus ei ole heikkohermoisille, eihän?</w:t>
      </w:r>
    </w:p>
    <w:p>
      <w:r>
        <w:rPr>
          <w:b/>
          <w:u w:val="single"/>
        </w:rPr>
        <w:t xml:space="preserve">114387</w:t>
      </w:r>
    </w:p>
    <w:p>
      <w:r>
        <w:t xml:space="preserve">6.</w:t>
        <w:tab/>
        <w:tab/>
        <w:t xml:space="preserve">...ok....</w:t>
      </w:r>
    </w:p>
    <w:p>
      <w:r>
        <w:rPr>
          <w:b/>
          <w:u w:val="single"/>
        </w:rPr>
        <w:t xml:space="preserve">114388</w:t>
      </w:r>
    </w:p>
    <w:p>
      <w:r>
        <w:t xml:space="preserve">7.</w:t>
        <w:tab/>
        <w:t xml:space="preserve">Kielletty kilpailuhaaste normien osalta. Uusi virusmeemi. Hauska. Relevantti. Tässä on yksi, jonka tein Will Smithin Pre-Kanye Westin Trumpista Men In Blackissa (MIB). Tässä on joitakin videoita, kuvia, linkkejä. NPC. Botit. Robotit. Voita rahaa täältä. https://steemit.com/informationwar/@joeyarnoldvn/don-t-move-tables.</w:t>
      </w:r>
    </w:p>
    <w:p>
      <w:r>
        <w:rPr>
          <w:b/>
          <w:u w:val="single"/>
        </w:rPr>
        <w:t xml:space="preserve">114389</w:t>
      </w:r>
    </w:p>
    <w:p>
      <w:r>
        <w:t xml:space="preserve">8.</w:t>
        <w:tab/>
        <w:t xml:space="preserve">The Dumbing Down of America (Amerikan tahallinen mykistäminen) Free ebook download: https://zionistreport.com/wp-content/uploads/2016/02/The-Dumbing-Down-of-America.pdf</w:t>
      </w:r>
    </w:p>
    <w:p>
      <w:r>
        <w:rPr>
          <w:b/>
          <w:u w:val="single"/>
        </w:rPr>
        <w:t xml:space="preserve">114390</w:t>
      </w:r>
    </w:p>
    <w:p>
      <w:r>
        <w:t xml:space="preserve">9.</w:t>
        <w:tab/>
        <w:tab/>
        <w:t xml:space="preserve">Varmasti.  Tämä Common Core -paskanjauhanta on tuhonnut kriittisen ajattelun taidot.  Kaikki lapset on saatava pois koulusta, meidän on poltettava kaikki väärää tietoa sisältävät historiankirjat ja palattava perusasioiden pariin. Meidän on opetettava kaikille, millaisia loissyöpiä kaikki juutalaiset ovat! Joka päivä kaikkien oppilaiden pitäisi lausua päivän alussa: "Juutalaiset ovat ihmisjätevesiä", ja heidän pitäisi toistaa se vähintään 7 kertaa päivässä.  Silloin heidät olisi ohjelmoitu oikein!</w:t>
      </w:r>
    </w:p>
    <w:p>
      <w:r>
        <w:rPr>
          <w:b/>
          <w:u w:val="single"/>
        </w:rPr>
        <w:t xml:space="preserve">114391</w:t>
      </w:r>
    </w:p>
    <w:p>
      <w:r>
        <w:t xml:space="preserve">10.</w:t>
        <w:tab/>
        <w:t xml:space="preserve">AMEN!</w:t>
      </w:r>
    </w:p>
    <w:p>
      <w:r>
        <w:rPr>
          <w:b/>
          <w:u w:val="single"/>
        </w:rPr>
        <w:t xml:space="preserve">114392</w:t>
      </w:r>
    </w:p>
    <w:p>
      <w:r>
        <w:t xml:space="preserve">1. RT @JesseKellyDC: Vasemmistolaiset eivät ole tyhmiä. Lauman vahvojen jäsenten perään ei mennä. Heikompia vastaan hyökätään. https://kek.gg/u/c67S</w:t>
      </w:r>
    </w:p>
    <w:p>
      <w:r>
        <w:rPr>
          <w:b/>
          <w:u w:val="single"/>
        </w:rPr>
        <w:t xml:space="preserve">114393</w:t>
      </w:r>
    </w:p>
    <w:p>
      <w:r>
        <w:t xml:space="preserve">2.</w:t>
        <w:tab/>
        <w:t xml:space="preserve">Flake ei ollut kohteena. Hän oli mukana. Osa suunnitelmaa.  Hänen ei olisi tarvinnut seistä siinä hississä hiljaa ja joutua kahden huijarihuoran ja heidän käsittelijänsä haukkumaksi lehdistön kuvatessa kaikkea. Hän tarvitsi vain tekosyyn pilata Trumpin asiat.</w:t>
      </w:r>
    </w:p>
    <w:p>
      <w:r>
        <w:rPr>
          <w:b/>
          <w:u w:val="single"/>
        </w:rPr>
        <w:t xml:space="preserve">114394</w:t>
      </w:r>
    </w:p>
    <w:p>
      <w:r>
        <w:t xml:space="preserve">3.</w:t>
        <w:tab/>
        <w:tab/>
        <w:t xml:space="preserve">Flake myönsi, ettei hän olisi tehnyt tätä, jos hän olisi ollut ehdolla uudelleenvalintaan. Täydellinen McCainin mulkku, joka jatkaa siitä, mihin hän jäi. 🤬</w:t>
      </w:r>
    </w:p>
    <w:p>
      <w:r>
        <w:rPr>
          <w:b/>
          <w:u w:val="single"/>
        </w:rPr>
        <w:t xml:space="preserve">114395</w:t>
      </w:r>
    </w:p>
    <w:p>
      <w:r>
        <w:t xml:space="preserve">4.</w:t>
        <w:tab/>
        <w:tab/>
        <w:tab/>
        <w:t xml:space="preserve">Toivottavasti libtardit eivät tee sitä virhettä, että luulevat meidän kaikkien vain seisovan siellä ja kuulevan jonkun englanninkielentaitoisen mulkun huutavan, emmekä heitä oikeaa ristiä hänen naamaansa...heitä odottaa suuri yllätys.</w:t>
      </w:r>
    </w:p>
    <w:p>
      <w:r>
        <w:rPr>
          <w:b/>
          <w:u w:val="single"/>
        </w:rPr>
        <w:t xml:space="preserve">114396</w:t>
      </w:r>
    </w:p>
    <w:p>
      <w:r>
        <w:t xml:space="preserve">1. Meksikon uutisten mukaan karavaanarit kasvavat 14 000 ihmiseen https://www.washingtontimes.com/news/2018/oct/22/caravan-grows-14000-people-report/ https://www.washingtontimes.com/news/2018/oct/22/caravan-grows-14000-people-report/</w:t>
      </w:r>
    </w:p>
    <w:p>
      <w:r>
        <w:rPr>
          <w:b/>
          <w:u w:val="single"/>
        </w:rPr>
        <w:t xml:space="preserve">114397</w:t>
      </w:r>
    </w:p>
    <w:p>
      <w:r>
        <w:t xml:space="preserve">2.</w:t>
        <w:tab/>
        <w:t xml:space="preserve">Heidän on pysäytettävä tämä, jos se pääsee läpi, mikä pysäyttää toiset 30 000 muutamassa kuukaudessa yrittämään onneaan.</w:t>
      </w:r>
    </w:p>
    <w:p>
      <w:r>
        <w:rPr>
          <w:b/>
          <w:u w:val="single"/>
        </w:rPr>
        <w:t xml:space="preserve">114398</w:t>
      </w:r>
    </w:p>
    <w:p>
      <w:r>
        <w:t xml:space="preserve">3.</w:t>
        <w:tab/>
        <w:tab/>
        <w:t xml:space="preserve">Tuo mulkku on saatava ulos.</w:t>
      </w:r>
    </w:p>
    <w:p>
      <w:r>
        <w:rPr>
          <w:b/>
          <w:u w:val="single"/>
        </w:rPr>
        <w:t xml:space="preserve">114399</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114400</w:t>
      </w:r>
    </w:p>
    <w:p>
      <w:r>
        <w:t xml:space="preserve">1. Miltä tuntuisi, jos neekeri nai valkoista naistasi, Gabbers?</w:t>
      </w:r>
    </w:p>
    <w:p>
      <w:r>
        <w:rPr>
          <w:b/>
          <w:u w:val="single"/>
        </w:rPr>
        <w:t xml:space="preserve">114401</w:t>
      </w:r>
    </w:p>
    <w:p>
      <w:r>
        <w:t xml:space="preserve">2.</w:t>
        <w:tab/>
        <w:t xml:space="preserve">Off topic, mutta tuo on aika hieno takki imo.</w:t>
      </w:r>
    </w:p>
    <w:p>
      <w:r>
        <w:rPr>
          <w:b/>
          <w:u w:val="single"/>
        </w:rPr>
        <w:t xml:space="preserve">114402</w:t>
      </w:r>
    </w:p>
    <w:p>
      <w:r>
        <w:t xml:space="preserve">1. HAHAHA JOKU HOMO SANOO YÄK!!!! MUTTA SITTEN MENEE JA TYÖNTÄÄ KYRVÄN SUUHUNSA.....LOL https://www.foxnews.com/food-drink/inventor-of-green-bean-casserole-dies-at-92 https://www.foxnews.com/food-drink/inventor-of-green-bean-casserole-dies-at-92.</w:t>
      </w:r>
    </w:p>
    <w:p>
      <w:r>
        <w:rPr>
          <w:b/>
          <w:u w:val="single"/>
        </w:rPr>
        <w:t xml:space="preserve">114403</w:t>
      </w:r>
    </w:p>
    <w:p>
      <w:r>
        <w:t xml:space="preserve">1. Miten pelotella demokraattia... https://redd.it/9rmnky...</w:t>
      </w:r>
    </w:p>
    <w:p>
      <w:r>
        <w:rPr>
          <w:b/>
          <w:u w:val="single"/>
        </w:rPr>
        <w:t xml:space="preserve">114404</w:t>
      </w:r>
    </w:p>
    <w:p>
      <w:r>
        <w:t xml:space="preserve">2.</w:t>
        <w:tab/>
        <w:t xml:space="preserve">Republikaanit tunnistaa aina siitä, että he ovat hyvännäköisiä.</w:t>
      </w:r>
    </w:p>
    <w:p>
      <w:r>
        <w:rPr>
          <w:b/>
          <w:u w:val="single"/>
        </w:rPr>
        <w:t xml:space="preserve">114405</w:t>
      </w:r>
    </w:p>
    <w:p>
      <w:r>
        <w:t xml:space="preserve">3.</w:t>
        <w:tab/>
        <w:tab/>
        <w:t xml:space="preserve">Oletko sinä jokin mutahai?</w:t>
      </w:r>
    </w:p>
    <w:p>
      <w:r>
        <w:rPr>
          <w:b/>
          <w:u w:val="single"/>
        </w:rPr>
        <w:t xml:space="preserve">114406</w:t>
      </w:r>
    </w:p>
    <w:p>
      <w:r>
        <w:t xml:space="preserve">4.</w:t>
        <w:tab/>
        <w:tab/>
        <w:tab/>
        <w:t xml:space="preserve">Vielä pahempaa on, kun neekerien ystävät teeskentelevät olevansa oikeistolaisia. He ovat vitun tyhmiä.</w:t>
      </w:r>
    </w:p>
    <w:p>
      <w:r>
        <w:rPr>
          <w:b/>
          <w:u w:val="single"/>
        </w:rPr>
        <w:t xml:space="preserve">114407</w:t>
      </w:r>
    </w:p>
    <w:p>
      <w:r>
        <w:t xml:space="preserve">1. Meidät oli jo digitaalisesti kahlittu täällä juuri tätä tarkoitusta varten, sanoisin. Tämä paikka on hehkuva pimeässä homo pelästynyt vittu, tarkkailemalla, tekemällä muistiinpanoja, suorittamalla algoja, ristiinviittaamalla tietoja jne....</w:t>
      </w:r>
    </w:p>
    <w:p>
      <w:r>
        <w:rPr>
          <w:b/>
          <w:u w:val="single"/>
        </w:rPr>
        <w:t xml:space="preserve">114408</w:t>
      </w:r>
    </w:p>
    <w:p>
      <w:r>
        <w:t xml:space="preserve">1. https://dailystormer.name/nyc-nine-proud-boys-charged-for-getting-attacked-by-antifa NYC Proud Boysia syytetään mellakoinnista ja pahoinpitelystä, koska he puolustautuivat Antifaa vastaan. Videotodisteet ovat kiistattomia ja NYPD myöntää tämän ja nostaa silti syytteitä.   Me pilkkaamme pantifaa siitä, että se on nuudelilla aseistautuneita homoja, jotka saavat siemennesteen tukkeutuneen arvionsa käteen aina, kun oikea tappelu alkaa. Mutta tarkoitus ei ole, että he voittaisivat katutappelun. Vaan aloittaa tappelu. Siinä se. Kun taistelet vastaan, vaikka "voittaisit", sinut pidätetään ja sinua syytetään. Ja vaikka heitä vastaan nostettaisiinkin syyte, syytteistä luovutaan, riippumatta siitä, millaisia todisteita heitä vastaan on.    Hullua, eikö? Se iskee kaikkein perustavanlaatuisimman oikeuskäsityksemme ytimeen. Mutta näin käy, kun oikeusjärjestelmää hallitsee perusteellisesti tietty kulttuurista vieraiden heimo: he työskentelevät yhdessä heimoveljiensä kanssa laittomissa terroriryhmissä kontrolloidakseen vihollistaan: sinua.</w:t>
      </w:r>
    </w:p>
    <w:p>
      <w:r>
        <w:rPr>
          <w:b/>
          <w:u w:val="single"/>
        </w:rPr>
        <w:t xml:space="preserve">114409</w:t>
      </w:r>
    </w:p>
    <w:p>
      <w:r>
        <w:t xml:space="preserve">2.</w:t>
        <w:tab/>
        <w:t xml:space="preserve">Syytetäänkö hinttaripantifaa? Aika naamioitua... hämmentää heidät kaikki...</w:t>
      </w:r>
    </w:p>
    <w:p>
      <w:r>
        <w:rPr>
          <w:b/>
          <w:u w:val="single"/>
        </w:rPr>
        <w:t xml:space="preserve">114410</w:t>
      </w:r>
    </w:p>
    <w:p>
      <w:r>
        <w:t xml:space="preserve">1. #ASSClown WATCH LIVE: CORY BOOKER HALUAA KÄÄNTYÄ ANKKURIVAUVOISTA TRUST FUND -VAUVOIKSI New Jerseyn demokraatti aikoo tarjota rahaa kaikille Yhdysvalloissa syntyneille lapsille David Knight | Infowars.com - 23. LOKAKUUTA, 2018 https://www.infowars.com/watch-live-cory-booker-wants-to-turn-anchor-babies-into-trust-fund-babies/</w:t>
      </w:r>
    </w:p>
    <w:p>
      <w:r>
        <w:rPr>
          <w:b/>
          <w:u w:val="single"/>
        </w:rPr>
        <w:t xml:space="preserve">114411</w:t>
      </w:r>
    </w:p>
    <w:p>
      <w:r>
        <w:t xml:space="preserve">2.</w:t>
        <w:tab/>
        <w:t xml:space="preserve">CORY BOOKER ON VITUN JÄLKEENJÄÄNYT PASKIAINEN!</w:t>
      </w:r>
    </w:p>
    <w:p>
      <w:r>
        <w:rPr>
          <w:b/>
          <w:u w:val="single"/>
        </w:rPr>
        <w:t xml:space="preserve">114412</w:t>
      </w:r>
    </w:p>
    <w:p>
      <w:r>
        <w:t xml:space="preserve">1. Vaikuttaa minusta selvältä ja selkeältä:</w:t>
      </w:r>
    </w:p>
    <w:p>
      <w:r>
        <w:rPr>
          <w:b/>
          <w:u w:val="single"/>
        </w:rPr>
        <w:t xml:space="preserve">114413</w:t>
      </w:r>
    </w:p>
    <w:p>
      <w:r>
        <w:t xml:space="preserve">2.</w:t>
        <w:tab/>
        <w:t xml:space="preserve">tuo kommaripaskiainen - hallussa!</w:t>
      </w:r>
    </w:p>
    <w:p>
      <w:r>
        <w:rPr>
          <w:b/>
          <w:u w:val="single"/>
        </w:rPr>
        <w:t xml:space="preserve">114414</w:t>
      </w:r>
    </w:p>
    <w:p>
      <w:r>
        <w:t xml:space="preserve">1. KATSO: Toinen aborttiaktivisti pahoinpitelee aborttia kannattavaa naista lyömällä häntä metallipuristimella https://www.infowars.com/watch-another-abortion-activist-assaults-a-pro-life-woman-hitting-her-with-a-metal-clamp/</w:t>
      </w:r>
    </w:p>
    <w:p>
      <w:r>
        <w:rPr>
          <w:b/>
          <w:u w:val="single"/>
        </w:rPr>
        <w:t xml:space="preserve">114415</w:t>
      </w:r>
    </w:p>
    <w:p>
      <w:r>
        <w:t xml:space="preserve">2.</w:t>
        <w:tab/>
        <w:t xml:space="preserve">Ilkeä lesbo.</w:t>
      </w:r>
    </w:p>
    <w:p>
      <w:r>
        <w:rPr>
          <w:b/>
          <w:u w:val="single"/>
        </w:rPr>
        <w:t xml:space="preserve">114416</w:t>
      </w:r>
    </w:p>
    <w:p>
      <w:r>
        <w:t xml:space="preserve">3.</w:t>
        <w:tab/>
        <w:tab/>
        <w:t xml:space="preserve">Todellinen vitun paskiainen, tuo Dyke-narttu pitäisi pidättää ja asettaa syytteeseen.</w:t>
      </w:r>
    </w:p>
    <w:p>
      <w:r>
        <w:rPr>
          <w:b/>
          <w:u w:val="single"/>
        </w:rPr>
        <w:t xml:space="preserve">114417</w:t>
      </w:r>
    </w:p>
    <w:p>
      <w:r>
        <w:t xml:space="preserve">1. 🇺🇸⭐️🇺🇸⭐️🇺🇸⭐️🇺🇸⭐️⭐️🇺🇸⭐️🇺🇸⭐️🇺🇸 JOHN JAMES for U.S. SENATE MICHIGAN #MakeMichiganGreatAgain Get States Wheels turning Again.   Michigan oli aikoinaan #AMERIKAN taloudellinen "MOOTTORI" 🇺🇸 Luotu miljoonia työpaikkoja Yhdysvalloissa 🇺 Äänestä John Jamesia!    presidentti Trumpin rinnalla 🇺🇸 for MICHIGAN #MAGA 🇺🇸 #KAG 🇺🇸 #Trump2020 🇺🇸 #AmericaFirst 🇺🇸 #UnitedWeStand 🇺🇸</w:t>
      </w:r>
    </w:p>
    <w:p>
      <w:r>
        <w:rPr>
          <w:b/>
          <w:u w:val="single"/>
        </w:rPr>
        <w:t xml:space="preserve">114418</w:t>
      </w:r>
    </w:p>
    <w:p>
      <w:r>
        <w:t xml:space="preserve">2.</w:t>
        <w:tab/>
        <w:t xml:space="preserve">Ah, ei. Emme tarvitse lisää neekereitä edustajiksemme. Loppujen lopuksi he työskentelevät aina oman kansansa puolesta aivan yhtä paljon kuin meidän on työskenneltävä oman kansamme puolesta.</w:t>
      </w:r>
    </w:p>
    <w:p>
      <w:r>
        <w:rPr>
          <w:b/>
          <w:u w:val="single"/>
        </w:rPr>
        <w:t xml:space="preserve">114419</w:t>
      </w:r>
    </w:p>
    <w:p>
      <w:r>
        <w:t xml:space="preserve">3.</w:t>
        <w:tab/>
        <w:tab/>
        <w:t xml:space="preserve">Olen melkein samaa mieltä kanssasi, veli.  Ottaisin mieluummin neekerirepublikaanin kuin demokraatti Anythingin, ja demokraatti Anythingin mieluummin kuin juutalaisen.  Pesukarhu tai ei, herra James on kisan paras.  Mitä se kertoo Michiganin politiikasta? :^(</w:t>
      </w:r>
    </w:p>
    <w:p>
      <w:r>
        <w:rPr>
          <w:b/>
          <w:u w:val="single"/>
        </w:rPr>
        <w:t xml:space="preserve">114420</w:t>
      </w:r>
    </w:p>
    <w:p>
      <w:r>
        <w:t xml:space="preserve">1. George Soros oli ja on natsi, joka lähetti Unkarin juutalaiset kuolemaan Hitler oli globalisti, hän halusi yhtenäisen Euroopan, hänen visionsa on se, mitä me kutsumme Euroopan unioniksi nykyään, kaikkien teidän pienten uusnatsien ja Hitleriä rakastavien kusipäiden pitäisi oppia sen paskan historiaa, jota palvotte, kuoleman krampit olivat todellisia, eivät liittoutuneiden propagandaa....</w:t>
      </w:r>
    </w:p>
    <w:p>
      <w:r>
        <w:rPr>
          <w:b/>
          <w:u w:val="single"/>
        </w:rPr>
        <w:t xml:space="preserve">114421</w:t>
      </w:r>
    </w:p>
    <w:p>
      <w:r>
        <w:t xml:space="preserve">2.</w:t>
        <w:tab/>
        <w:t xml:space="preserve">Kuvitelkaa, että vietätte koko elämänne taistellen globalismia vastaan, mutta 70 vuotta myöhemmin kehitysvammaiset boomarit, jotka eivät osaa lukea "Juutalaiset ovat ainoat, jotka ovat todella kansainvälisiä, koska he voivat tehdä liiketoimiaan missä tahansa", kutsuvat teitä globalistiksi. Se on pieni juureton kansainvälinen klikki, joka asettaa ihmiset toisiaan vastaan eikä halua heidän tuntevan rauhaa."</w:t>
      </w:r>
    </w:p>
    <w:p>
      <w:r>
        <w:rPr>
          <w:b/>
          <w:u w:val="single"/>
        </w:rPr>
        <w:t xml:space="preserve">114422</w:t>
      </w:r>
    </w:p>
    <w:p>
      <w:r>
        <w:t xml:space="preserve">3.</w:t>
        <w:tab/>
        <w:tab/>
        <w:t xml:space="preserve">Saastaiset juutalaispaskiaiset</w:t>
      </w:r>
    </w:p>
    <w:p>
      <w:r>
        <w:rPr>
          <w:b/>
          <w:u w:val="single"/>
        </w:rPr>
        <w:t xml:space="preserve">114423</w:t>
      </w:r>
    </w:p>
    <w:p>
      <w:r>
        <w:t xml:space="preserve">4.</w:t>
        <w:tab/>
        <w:tab/>
        <w:t xml:space="preserve">Hän oli puoliksi saksalainen ja puoliksi japanilainen.........inhottava puoliverinen.</w:t>
      </w:r>
    </w:p>
    <w:p>
      <w:r>
        <w:rPr>
          <w:b/>
          <w:u w:val="single"/>
        </w:rPr>
        <w:t xml:space="preserve">114424</w:t>
      </w:r>
    </w:p>
    <w:p>
      <w:r>
        <w:t xml:space="preserve">1. Vakavasti, miksi amerikkalainen "oikeisto" ottaa syvään suuhunsa koko GOP:n rosterin, nielee ja anelee jälkipaloja kuin joukko cheerleader-huoria neekerijoukkuettaan?</w:t>
      </w:r>
    </w:p>
    <w:p>
      <w:r>
        <w:rPr>
          <w:b/>
          <w:u w:val="single"/>
        </w:rPr>
        <w:t xml:space="preserve">114425</w:t>
      </w:r>
    </w:p>
    <w:p>
      <w:r>
        <w:t xml:space="preserve">2.</w:t>
        <w:tab/>
        <w:t xml:space="preserve">He luulevat, että se on itsepuolustustaktiikka.  Että se "ostaa meille aikaa" tai hidastaa verenvuotoa.  En ole heille vihainen. Minäkin uskoin ennen niin. Ymmärrän kiusauksen takertua poliittiseen toivoon, enkä syytä heitä siitä. Mutta en aio jatkaa osallistumista tähän huijaukseen.</w:t>
      </w:r>
    </w:p>
    <w:p>
      <w:r>
        <w:rPr>
          <w:b/>
          <w:u w:val="single"/>
        </w:rPr>
        <w:t xml:space="preserve">114426</w:t>
      </w:r>
    </w:p>
    <w:p>
      <w:r>
        <w:t xml:space="preserve">3.</w:t>
        <w:tab/>
        <w:tab/>
        <w:t xml:space="preserve">Teidän pitäisi moittia heitä. Tai ainakin olla äänekäs tuosta jälkeenjääneestä homoudesta.</w:t>
      </w:r>
    </w:p>
    <w:p>
      <w:r>
        <w:rPr>
          <w:b/>
          <w:u w:val="single"/>
        </w:rPr>
        <w:t xml:space="preserve">114427</w:t>
      </w:r>
    </w:p>
    <w:p>
      <w:r>
        <w:t xml:space="preserve">1. Demokraatit eivät ole koskaan olleet hyviä murtolukujen ymmärtämisessä.</w:t>
      </w:r>
    </w:p>
    <w:p>
      <w:r>
        <w:rPr>
          <w:b/>
          <w:u w:val="single"/>
        </w:rPr>
        <w:t xml:space="preserve">114428</w:t>
      </w:r>
    </w:p>
    <w:p>
      <w:r>
        <w:t xml:space="preserve">2.</w:t>
        <w:tab/>
        <w:t xml:space="preserve">Demokraateilla ei ole älykkyyttä ymmärtää edes yhtä FAKTAA, saati sitten murtolukuja!  Kaikki demokraatit ovat aivopestyjä jälkeenjääneitä ja toistavat vain sitä, mitä heille on kerrottu!  Demokraatit ovat ihmisjätevesiä!</w:t>
      </w:r>
    </w:p>
    <w:p>
      <w:r>
        <w:rPr>
          <w:b/>
          <w:u w:val="single"/>
        </w:rPr>
        <w:t xml:space="preserve">114429</w:t>
      </w:r>
    </w:p>
    <w:p>
      <w:r>
        <w:t xml:space="preserve">1. Pidättäkää tuo dyke tukkeutumisesta</w:t>
      </w:r>
    </w:p>
    <w:p>
      <w:r>
        <w:rPr>
          <w:b/>
          <w:u w:val="single"/>
        </w:rPr>
        <w:t xml:space="preserve">114430</w:t>
      </w:r>
    </w:p>
    <w:p>
      <w:r>
        <w:t xml:space="preserve">1. Kuvittele, että haluaisit niin epätoivoisesti tappaa syntymättömän lapsesi, että ottaisit tatuoinnin vaateripustimesta osoittaaksesi maailmalle, että olisit valmis raapimaan lapsesi raa'asti ulos kohdustasi, jos tilanne vaatisi.   Feministit ovat todella psykopaatteja.</w:t>
      </w:r>
    </w:p>
    <w:p>
      <w:r>
        <w:rPr>
          <w:b/>
          <w:u w:val="single"/>
        </w:rPr>
        <w:t xml:space="preserve">114431</w:t>
      </w:r>
    </w:p>
    <w:p>
      <w:r>
        <w:t xml:space="preserve">2.</w:t>
        <w:tab/>
        <w:t xml:space="preserve">Miksi et vain saanut munanjohtimia sidottua sen sijaan? Sitten sinun ei tarvitse huolehtia siitä.</w:t>
      </w:r>
    </w:p>
    <w:p>
      <w:r>
        <w:rPr>
          <w:b/>
          <w:u w:val="single"/>
        </w:rPr>
        <w:t xml:space="preserve">114432</w:t>
      </w:r>
    </w:p>
    <w:p>
      <w:r>
        <w:t xml:space="preserve">3.</w:t>
        <w:tab/>
        <w:tab/>
        <w:t xml:space="preserve">Mikset vain hyppää bussin eteen, koska elämä on niin kamalaa, että sinun on protestoitava maksamalla jollekin narkkarille siitä, että hän antaa sinulle hepatiitin neulalla, jota hän on käyttänyt neekeriin tuntia aiemmin 🙄.</w:t>
      </w:r>
    </w:p>
    <w:p>
      <w:r>
        <w:rPr>
          <w:b/>
          <w:u w:val="single"/>
        </w:rPr>
        <w:t xml:space="preserve">114433</w:t>
      </w:r>
    </w:p>
    <w:p>
      <w:r>
        <w:t xml:space="preserve">1. Southamptonin ylioppilaskunnan johtaja haluaa maalata ww1-maalauksen päälle https://www.youtube.com/watch?v=54onzbipwKQ</w:t>
      </w:r>
    </w:p>
    <w:p>
      <w:r>
        <w:rPr>
          <w:b/>
          <w:u w:val="single"/>
        </w:rPr>
        <w:t xml:space="preserve">114434</w:t>
      </w:r>
    </w:p>
    <w:p>
      <w:r>
        <w:t xml:space="preserve">2.</w:t>
        <w:tab/>
        <w:t xml:space="preserve">Pikku vuosituhannen vaihteen mulkku on rotupetturi, joka haluaa auttaa pyyhkimään oman historiansa pois.</w:t>
      </w:r>
    </w:p>
    <w:p>
      <w:r>
        <w:rPr>
          <w:b/>
          <w:u w:val="single"/>
        </w:rPr>
        <w:t xml:space="preserve">114435</w:t>
      </w:r>
    </w:p>
    <w:p>
      <w:r>
        <w:t xml:space="preserve">1. @AP Valamiehistö on tuominnut valkoisen Chicagon poliisin Jason Van Dyken toisen asteen murhasta mustan teini-ikäisen Laquan McDonaldin ampumisessa vuonna 2014. https://kek.gg/u/376Vf https://kek.gg/u/R-7G.</w:t>
      </w:r>
    </w:p>
    <w:p>
      <w:r>
        <w:rPr>
          <w:b/>
          <w:u w:val="single"/>
        </w:rPr>
        <w:t xml:space="preserve">114436</w:t>
      </w:r>
    </w:p>
    <w:p>
      <w:r>
        <w:t xml:space="preserve">1. Jos et käyttäytyisi kuin ilkeä kusipää koko ajan, en edes tietäisi, että se olet sinä.</w:t>
      </w:r>
    </w:p>
    <w:p>
      <w:r>
        <w:rPr>
          <w:b/>
          <w:u w:val="single"/>
        </w:rPr>
        <w:t xml:space="preserve">114437</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114438</w:t>
      </w:r>
    </w:p>
    <w:p>
      <w:r>
        <w:t xml:space="preserve">2.</w:t>
        <w:tab/>
        <w:t xml:space="preserve">Vain roskapostittajat ja kumoukselliset vastustavat estopainiketta. Kiitos, että autat puhdistamaan tämän foorumin roskapostista.</w:t>
      </w:r>
    </w:p>
    <w:p>
      <w:r>
        <w:rPr>
          <w:b/>
          <w:u w:val="single"/>
        </w:rPr>
        <w:t xml:space="preserve">114439</w:t>
      </w:r>
    </w:p>
    <w:p>
      <w:r>
        <w:t xml:space="preserve">3.</w:t>
        <w:tab/>
        <w:tab/>
        <w:t xml:space="preserve">Tällä laiskalla neekerillä on kuuden tunnin ohjelma viikossa. Haha.   Hän mykisti minut. Nyt hän haluaa estää minut.</w:t>
      </w:r>
    </w:p>
    <w:p>
      <w:r>
        <w:rPr>
          <w:b/>
          <w:u w:val="single"/>
        </w:rPr>
        <w:t xml:space="preserve">114440</w:t>
      </w:r>
    </w:p>
    <w:p>
      <w:r>
        <w:t xml:space="preserve">1. Väitetyt pahoinpitelyt ravistelevat Minnesotan GOP-ehdokkaita vaalipäivänä https://dailycaller.com/2018/10/17/alleged-assaults-minnesota-gop-candidates/ via @dailycaller</w:t>
      </w:r>
    </w:p>
    <w:p>
      <w:r>
        <w:rPr>
          <w:b/>
          <w:u w:val="single"/>
        </w:rPr>
        <w:t xml:space="preserve">114441</w:t>
      </w:r>
    </w:p>
    <w:p>
      <w:r>
        <w:t xml:space="preserve">2.</w:t>
        <w:tab/>
        <w:t xml:space="preserve">Miksi väitetään? Aina väitetään, kun kimppuumme hyökätään, ja aina väitetään tosiasioiksi, kun he valehtelevat hyökkäyksestä. Syvän valtion hidastelijoiden narratiivit</w:t>
      </w:r>
    </w:p>
    <w:p>
      <w:r>
        <w:rPr>
          <w:b/>
          <w:u w:val="single"/>
        </w:rPr>
        <w:t xml:space="preserve">114442</w:t>
      </w:r>
    </w:p>
    <w:p>
      <w:r>
        <w:t xml:space="preserve">1. Nuo demokraattien lähettämät väärennetyt pommit eivät läpäisisi ACME:n laadunvalvontaa! Se ei ole #MAGABomber vaan #ResistBomber!</w:t>
      </w:r>
    </w:p>
    <w:p>
      <w:r>
        <w:rPr>
          <w:b/>
          <w:u w:val="single"/>
        </w:rPr>
        <w:t xml:space="preserve">114443</w:t>
      </w:r>
    </w:p>
    <w:p>
      <w:r>
        <w:t xml:space="preserve">2.</w:t>
        <w:tab/>
        <w:t xml:space="preserve">Kukaan, joka ei ole vitun ääliö, ei usko, että matalan älykkyysosamäärän homo olisi voinut tehdä väärennetyn pommin !!!   Haiskahtaa FALSE FLAG DEEP STATE BULLSHITiltä !!!</w:t>
      </w:r>
    </w:p>
    <w:p>
      <w:r>
        <w:rPr>
          <w:b/>
          <w:u w:val="single"/>
        </w:rPr>
        <w:t xml:space="preserve">114444</w:t>
      </w:r>
    </w:p>
    <w:p>
      <w:r>
        <w:t xml:space="preserve">1. Minulla on houkutus julkaista joukko parhaita (ja kyseenalaisimpia) Inkling x Octavio -kuviani vain poikani Andrew'n vuoksi, mutta en ole varma, haluanko altistaa seuraajiani sille.</w:t>
      </w:r>
    </w:p>
    <w:p>
      <w:r>
        <w:rPr>
          <w:b/>
          <w:u w:val="single"/>
        </w:rPr>
        <w:t xml:space="preserve">114445</w:t>
      </w:r>
    </w:p>
    <w:p>
      <w:r>
        <w:t xml:space="preserve">2.</w:t>
        <w:tab/>
        <w:t xml:space="preserve">No, jos merkitset sen #NSFW, he voivat syyttää vain itseään siitä, etteivät he ole mykistäneet tällaisia viestejä...</w:t>
      </w:r>
    </w:p>
    <w:p>
      <w:r>
        <w:rPr>
          <w:b/>
          <w:u w:val="single"/>
        </w:rPr>
        <w:t xml:space="preserve">114446</w:t>
      </w:r>
    </w:p>
    <w:p>
      <w:r>
        <w:t xml:space="preserve">3.</w:t>
        <w:tab/>
        <w:tab/>
        <w:t xml:space="preserve">postaa selkäsaunapornoa, hintti</w:t>
      </w:r>
    </w:p>
    <w:p>
      <w:r>
        <w:rPr>
          <w:b/>
          <w:u w:val="single"/>
        </w:rPr>
        <w:t xml:space="preserve">114447</w:t>
      </w:r>
    </w:p>
    <w:p>
      <w:r>
        <w:t xml:space="preserve">1. Oletan, että he unohtivat "teki yhteistyötä natsien kanssa", "myi oman kansansa natseille" ja sen, että Soros oli ylpeä siitä, että teki niin koko elämänsä ajan.   On hyvin selvää, kuka on liittoutunut kenenkin kanssa nykyään, älkää antako heidän päästä pälkähästä historian revidoinnin kanssa, äänestäkää nämä idiootit takaisin tuntemattomuuteen, jonne he kuuluvat.   Inhottava nainen.</w:t>
      </w:r>
    </w:p>
    <w:p>
      <w:r>
        <w:rPr>
          <w:b/>
          <w:u w:val="single"/>
        </w:rPr>
        <w:t xml:space="preserve">114448</w:t>
      </w:r>
    </w:p>
    <w:p>
      <w:r>
        <w:t xml:space="preserve">2.</w:t>
        <w:tab/>
        <w:t xml:space="preserve">jälkeenjäänyt harhainen kusipää</w:t>
      </w:r>
    </w:p>
    <w:p>
      <w:r>
        <w:rPr>
          <w:b/>
          <w:u w:val="single"/>
        </w:rPr>
        <w:t xml:space="preserve">114449</w:t>
      </w:r>
    </w:p>
    <w:p>
      <w:r>
        <w:t xml:space="preserve">1. Valkoisten kansallismielisten liikkeen tämä vihamielinen teko vei vuosikymmeniä taaksepäin. Kuka tahansa, joka ihailee tätä, ei ole kiinnostunut ratkaisuista siihen, mitä kohtaamme. Meidät on nyt maalattu vihamielisiksi ihmisiksi enemmän kuin koskaan. Niinpä niiden joukossamme, jotka jatkavat vihanlietsontaa kaikkia juutalaisia kohtaan, pitäisi olla hyvin ylpeitä itsestään, koska he ovat tuhonneet niiden työmme, jotka pyrkivät tuomaan ymmärrystä kommunistien eurooppalaisiin kohdistamista epäoikeudenmukaisuuksista, jotka pyrkivät hallitsemaan maailmaa, jossa ei ole länsimaista kulttuuria tai eurooppalaisia ihmisiä. Vahinko on tapahtunut, ja hinta on nyt maksettava. Me kaikki kärsimme nyt enemmän kuin koskaan. Tässä ei ole mitään juhlittavaa.         PALJASTETTU: Synagoga-ampuja on aseistautunut antisemitisti, joka uskoo Trumpin olevan juutalaisten etujen sätkynukke https://www.dailymail.co.uk/news/article-6324443/Synagogue-shooting-suspect-Trump-hating-anti-Semitic-white-supremacist.html</w:t>
      </w:r>
    </w:p>
    <w:p>
      <w:r>
        <w:rPr>
          <w:b/>
          <w:u w:val="single"/>
        </w:rPr>
        <w:t xml:space="preserve">114450</w:t>
      </w:r>
    </w:p>
    <w:p>
      <w:r>
        <w:t xml:space="preserve">2.</w:t>
        <w:tab/>
        <w:t xml:space="preserve">Antisemitistit eivät ole hyviä ihmisiä - Natsit eivät ole hyviä ihmisiä - Islamistit eivät ole hyviä ihmisiä - Hamas ei ole hyvä ihminen.</w:t>
      </w:r>
    </w:p>
    <w:p>
      <w:r>
        <w:rPr>
          <w:b/>
          <w:u w:val="single"/>
        </w:rPr>
        <w:t xml:space="preserve">114451</w:t>
      </w:r>
    </w:p>
    <w:p>
      <w:r>
        <w:t xml:space="preserve">3.</w:t>
        <w:tab/>
        <w:tab/>
        <w:t xml:space="preserve">Syrjintä saa aikaan tappavia ääliöitä, eikä ketään voi syrjiä ilman, että syrjitään miljoonia muita.   Jokainen syrjitty menee jälkeenjääneeksi ja tekee hirmutekoja, jatkakaa hulluuttanne lisäämällä syrjintää, sillä olette todennäköisesti vastuussa siitä, että te olette yhtä lailla vastuussa.   Syrjintä ei voi koskaan lopettaa syrjintää!</w:t>
      </w:r>
    </w:p>
    <w:p>
      <w:r>
        <w:rPr>
          <w:b/>
          <w:u w:val="single"/>
        </w:rPr>
        <w:t xml:space="preserve">114452</w:t>
      </w:r>
    </w:p>
    <w:p>
      <w:r>
        <w:t xml:space="preserve">4.</w:t>
        <w:tab/>
        <w:tab/>
        <w:tab/>
        <w:t xml:space="preserve">Jotkut ovat arvottomampia kuin toiset - pidän antisemitistejä, Hamasia, "palestiinalaisia", natseja, IRA:ta, ISIS:ää, Al-Qaidaa arvottomina.</w:t>
      </w:r>
    </w:p>
    <w:p>
      <w:r>
        <w:rPr>
          <w:b/>
          <w:u w:val="single"/>
        </w:rPr>
        <w:t xml:space="preserve">114453</w:t>
      </w:r>
    </w:p>
    <w:p>
      <w:r>
        <w:t xml:space="preserve">5.</w:t>
        <w:tab/>
        <w:tab/>
        <w:tab/>
        <w:tab/>
        <w:t xml:space="preserve">Tiedättehän, mitä yhteistä heillä kaikilla on - pedofiilit.</w:t>
      </w:r>
    </w:p>
    <w:p>
      <w:r>
        <w:rPr>
          <w:b/>
          <w:u w:val="single"/>
        </w:rPr>
        <w:t xml:space="preserve">114454</w:t>
      </w:r>
    </w:p>
    <w:p>
      <w:r>
        <w:t xml:space="preserve">6.</w:t>
        <w:tab/>
        <w:tab/>
        <w:tab/>
        <w:t xml:space="preserve">PS - minua on syrjitty - en ole vielä tappanut ketään .... 😉</w:t>
      </w:r>
    </w:p>
    <w:p>
      <w:r>
        <w:rPr>
          <w:b/>
          <w:u w:val="single"/>
        </w:rPr>
        <w:t xml:space="preserve">114455</w:t>
      </w:r>
    </w:p>
    <w:p>
      <w:r>
        <w:t xml:space="preserve">7.</w:t>
        <w:tab/>
        <w:tab/>
        <w:tab/>
        <w:tab/>
        <w:t xml:space="preserve">Samoin minua on syrjitty jo nelivuotiaasta lähtien, kun minua lyötiin koulussa, koska olin vasenkätinen, mutta en silti ole tappaja, koska se teki minusta kuitenkin molempikätisen!</w:t>
      </w:r>
    </w:p>
    <w:p>
      <w:r>
        <w:rPr>
          <w:b/>
          <w:u w:val="single"/>
        </w:rPr>
        <w:t xml:space="preserve">114456</w:t>
      </w:r>
    </w:p>
    <w:p>
      <w:r>
        <w:t xml:space="preserve">1. Jokainen, joka luulee Trumpin olevan meidän puolellamme, on jälkeenjäänyt.</w:t>
      </w:r>
    </w:p>
    <w:p>
      <w:r>
        <w:rPr>
          <w:b/>
          <w:u w:val="single"/>
        </w:rPr>
        <w:t xml:space="preserve">114457</w:t>
      </w:r>
    </w:p>
    <w:p>
      <w:r>
        <w:t xml:space="preserve">1. Etsintälupa ? Mitä varten? Halusiko jälkeenjäänyt toimittaja, että 35-vuotiaiden pieruja kerätään ja haistellaan?</w:t>
      </w:r>
    </w:p>
    <w:p>
      <w:r>
        <w:rPr>
          <w:b/>
          <w:u w:val="single"/>
        </w:rPr>
        <w:t xml:space="preserve">114458</w:t>
      </w:r>
    </w:p>
    <w:p>
      <w:r>
        <w:t xml:space="preserve">2.</w:t>
        <w:tab/>
        <w:t xml:space="preserve">Feinstein vapautti haistelijansa (Frankenstein).</w:t>
      </w:r>
    </w:p>
    <w:p>
      <w:r>
        <w:rPr>
          <w:b/>
          <w:u w:val="single"/>
        </w:rPr>
        <w:t xml:space="preserve">114459</w:t>
      </w:r>
    </w:p>
    <w:p>
      <w:r>
        <w:t xml:space="preserve">1. Jatka yrittämistä hintti LOLzy</w:t>
      </w:r>
    </w:p>
    <w:p>
      <w:r>
        <w:rPr>
          <w:b/>
          <w:u w:val="single"/>
        </w:rPr>
        <w:t xml:space="preserve">114460</w:t>
      </w:r>
    </w:p>
    <w:p>
      <w:r>
        <w:t xml:space="preserve">1. @mayispeakfreely Luulen vakavasti, että saatat olla liian tyhmä jäädäksesi. Tai... voit oikeasti lukea viestin sen sijaan, että seuraat jälkeenjäänyt ystäväsi!</w:t>
      </w:r>
    </w:p>
    <w:p>
      <w:r>
        <w:rPr>
          <w:b/>
          <w:u w:val="single"/>
        </w:rPr>
        <w:t xml:space="preserve">114461</w:t>
      </w:r>
    </w:p>
    <w:p>
      <w:r>
        <w:t xml:space="preserve">1. WOW @roonyroo</w:t>
      </w:r>
    </w:p>
    <w:p>
      <w:r>
        <w:rPr>
          <w:b/>
          <w:u w:val="single"/>
        </w:rPr>
        <w:t xml:space="preserve">114462</w:t>
      </w:r>
    </w:p>
    <w:p>
      <w:r>
        <w:t xml:space="preserve">2.</w:t>
        <w:tab/>
        <w:t xml:space="preserve">Joo, kukaan ei välitä. Kasva aikuiseksi.</w:t>
      </w:r>
    </w:p>
    <w:p>
      <w:r>
        <w:rPr>
          <w:b/>
          <w:u w:val="single"/>
        </w:rPr>
        <w:t xml:space="preserve">114463</w:t>
      </w:r>
    </w:p>
    <w:p>
      <w:r>
        <w:t xml:space="preserve">3.</w:t>
        <w:tab/>
        <w:tab/>
        <w:t xml:space="preserve">NUM 11:1-4 kjv Ja kun kansa valitti, se suututti Herran, ja Herra kuuli sen, niin hänen vihansa syttyi, ja Herran tuli syttyi, ja Herran tuli paloi heidän keskuudessaan ja kulutti ne, jotka olivat leirin perimmäisissä osissa.   2 Ja kansa huusi Mooseksen puoleen, ja kun Mooses rukoili Herraa, tuli sammui.   3 Ja hän antoi sille paikalle nimen Tabera, sillä Herran tuli paloi heidän keskuudessaan.   4 Ja se sekalainen joukko, joka oli heidän keskuudessaan, lankesi himoon, ja israelilaiset itkivät jälleen ja sanoivat: "Kuka antaa meille lihaa syötäväksi?".</w:t>
      </w:r>
    </w:p>
    <w:p>
      <w:r>
        <w:rPr>
          <w:b/>
          <w:u w:val="single"/>
        </w:rPr>
        <w:t xml:space="preserve">114464</w:t>
      </w:r>
    </w:p>
    <w:p>
      <w:r>
        <w:t xml:space="preserve">4.</w:t>
        <w:tab/>
        <w:tab/>
        <w:tab/>
        <w:t xml:space="preserve">Bob Marley - Selassie is the Chapel https://www.youtube.com/watch?v=0LRlmCko58o</w:t>
      </w:r>
    </w:p>
    <w:p>
      <w:r>
        <w:rPr>
          <w:b/>
          <w:u w:val="single"/>
        </w:rPr>
        <w:t xml:space="preserve">114465</w:t>
      </w:r>
    </w:p>
    <w:p>
      <w:r>
        <w:t xml:space="preserve">5.</w:t>
        <w:tab/>
        <w:tab/>
        <w:tab/>
        <w:tab/>
        <w:t xml:space="preserve">Hän on juutalainen</w:t>
      </w:r>
    </w:p>
    <w:p>
      <w:r>
        <w:rPr>
          <w:b/>
          <w:u w:val="single"/>
        </w:rPr>
        <w:t xml:space="preserve">114466</w:t>
      </w:r>
    </w:p>
    <w:p>
      <w:r>
        <w:t xml:space="preserve">6.</w:t>
        <w:tab/>
        <w:tab/>
        <w:tab/>
        <w:tab/>
        <w:tab/>
        <w:t xml:space="preserve">molemmat</w:t>
      </w:r>
    </w:p>
    <w:p>
      <w:r>
        <w:rPr>
          <w:b/>
          <w:u w:val="single"/>
        </w:rPr>
        <w:t xml:space="preserve">114467</w:t>
      </w:r>
    </w:p>
    <w:p>
      <w:r>
        <w:t xml:space="preserve">7.</w:t>
        <w:tab/>
        <w:tab/>
        <w:tab/>
        <w:tab/>
        <w:tab/>
        <w:tab/>
        <w:t xml:space="preserve">lol heidän todelliset israelilaiset. Identiteettikristittyjen ja rastafarien välinen keskustelu voisi olla paikallaan. https://www.youtube.com/watch?v=mxtfdH3-TQ4.</w:t>
      </w:r>
    </w:p>
    <w:p>
      <w:r>
        <w:rPr>
          <w:b/>
          <w:u w:val="single"/>
        </w:rPr>
        <w:t xml:space="preserve">114468</w:t>
      </w:r>
    </w:p>
    <w:p>
      <w:r>
        <w:t xml:space="preserve">8.</w:t>
        <w:tab/>
        <w:tab/>
        <w:tab/>
        <w:tab/>
        <w:tab/>
        <w:tab/>
        <w:tab/>
        <w:t xml:space="preserve">Nykyaikaisissa juutalaisissa on vielä jonkin verran todellista juutalaisuutta</w:t>
      </w:r>
    </w:p>
    <w:p>
      <w:r>
        <w:rPr>
          <w:b/>
          <w:u w:val="single"/>
        </w:rPr>
        <w:t xml:space="preserve">114469</w:t>
      </w:r>
    </w:p>
    <w:p>
      <w:r>
        <w:t xml:space="preserve">9.</w:t>
        <w:tab/>
        <w:tab/>
        <w:tab/>
        <w:tab/>
        <w:tab/>
        <w:tab/>
        <w:tab/>
        <w:tab/>
        <w:t xml:space="preserve">Ymmärrät kai, että se on edelleen pelkkää hiekkaneekeripaskaa, OIKEASTI</w:t>
      </w:r>
    </w:p>
    <w:p>
      <w:r>
        <w:rPr>
          <w:b/>
          <w:u w:val="single"/>
        </w:rPr>
        <w:t xml:space="preserve">114470</w:t>
      </w:r>
    </w:p>
    <w:p>
      <w:r>
        <w:t xml:space="preserve">1. RT @JamesOKeefeIII: Henkilökunnan työntekijät ylistävät McCaskillia aseisiin liittyvien näkemysten salaamisesta peitevideolla: https://t.co/O0UKWuWhh7 via @washtimes</w:t>
      </w:r>
    </w:p>
    <w:p>
      <w:r>
        <w:rPr>
          <w:b/>
          <w:u w:val="single"/>
        </w:rPr>
        <w:t xml:space="preserve">114471</w:t>
      </w:r>
    </w:p>
    <w:p>
      <w:r>
        <w:t xml:space="preserve">2.</w:t>
        <w:tab/>
        <w:t xml:space="preserve">Äänestä tämä valehteleva kusipää ulos</w:t>
      </w:r>
    </w:p>
    <w:p>
      <w:r>
        <w:rPr>
          <w:b/>
          <w:u w:val="single"/>
        </w:rPr>
        <w:t xml:space="preserve">114472</w:t>
      </w:r>
    </w:p>
    <w:p>
      <w:r>
        <w:t xml:space="preserve">1. Just... retarded https://ethereumworldnews.com/australian-and-new-zealand-customs-to-fine-visitors-who-wont-give-up-phone-and-laptop-passwords/</w:t>
      </w:r>
    </w:p>
    <w:p>
      <w:r>
        <w:rPr>
          <w:b/>
          <w:u w:val="single"/>
        </w:rPr>
        <w:t xml:space="preserve">114473</w:t>
      </w:r>
    </w:p>
    <w:p>
      <w:r>
        <w:t xml:space="preserve">1. Turnbull tullaan muistamaan historiassa - minkälaisena? http://morningmail.org/turnbull-will-remembered-history/ #AusFam #AusPol #ausfam #auspol #Ausfam #Auspol #Australia</w:t>
      </w:r>
    </w:p>
    <w:p>
      <w:r>
        <w:rPr>
          <w:b/>
          <w:u w:val="single"/>
        </w:rPr>
        <w:t xml:space="preserve">114474</w:t>
      </w:r>
    </w:p>
    <w:p>
      <w:r>
        <w:t xml:space="preserve">2.</w:t>
        <w:tab/>
        <w:t xml:space="preserve">Turnbull muistetaan historiassa LABORin hylkääjänä ja LNP:n petturina. #AusFam #AusPol #ausfam #auspol #Ausfam #Auspol #Australia</w:t>
      </w:r>
    </w:p>
    <w:p>
      <w:r>
        <w:rPr>
          <w:b/>
          <w:u w:val="single"/>
        </w:rPr>
        <w:t xml:space="preserve">114475</w:t>
      </w:r>
    </w:p>
    <w:p>
      <w:r>
        <w:t xml:space="preserve">3.</w:t>
        <w:tab/>
        <w:tab/>
        <w:t xml:space="preserve">Tämä kusipää yritti liittyä ALP:hen, muistatteko? Kommarit eivät pitäneet hänestä, koska hän ei ollut tarpeeksi lukenut heidän mielestään.</w:t>
      </w:r>
    </w:p>
    <w:p>
      <w:r>
        <w:rPr>
          <w:b/>
          <w:u w:val="single"/>
        </w:rPr>
        <w:t xml:space="preserve">114476</w:t>
      </w:r>
    </w:p>
    <w:p>
      <w:r>
        <w:t xml:space="preserve">1. Teen vasemmistoliberaalien idiootteja jatkuvasti naurunalaisiksi Twitterissä, kaveri. Täällä heitä ei ole paljon. @True_Brit on yksi heistä täällä. Paksu kuin säkki rikkinäisiä keksejä hän on lol Ja NatSocs ei ole oikeistolainen. He todella pitävät sosialisti Corbynista. Kertoivat minulle niin paljon. He ovat vain rehellisiä sosialisteja, jotka eivät peittele juutalaisvihaansa yrittäessään tulla valituksi :)</w:t>
      </w:r>
    </w:p>
    <w:p>
      <w:r>
        <w:rPr>
          <w:b/>
          <w:u w:val="single"/>
        </w:rPr>
        <w:t xml:space="preserve">114477</w:t>
      </w:r>
    </w:p>
    <w:p>
      <w:r>
        <w:t xml:space="preserve">2.</w:t>
        <w:tab/>
        <w:t xml:space="preserve">Se, että ajattelee tekevänsä muita naurunalaiseksi, ei ole sama asia kuin tekevänsä niin. Pienet lapset oppivat tämän 5-vuotiaana. Miksi sinä et ole oppinut? Sinulla ei ole tarpeeksi älykkyyttä tehdä ketään muuta kuin itseäsi naurunalaiseksi.</w:t>
      </w:r>
    </w:p>
    <w:p>
      <w:r>
        <w:rPr>
          <w:b/>
          <w:u w:val="single"/>
        </w:rPr>
        <w:t xml:space="preserve">114478</w:t>
      </w:r>
    </w:p>
    <w:p>
      <w:r>
        <w:t xml:space="preserve">3.</w:t>
        <w:tab/>
        <w:tab/>
        <w:t xml:space="preserve">Tässä on kulttuurimarxilainen taas, ihmiset. @Anti__UKIP Twitterissä, jos olet törmännyt tuohon paksuun ääliöön siellä ;)</w:t>
      </w:r>
    </w:p>
    <w:p>
      <w:r>
        <w:rPr>
          <w:b/>
          <w:u w:val="single"/>
        </w:rPr>
        <w:t xml:space="preserve">114479</w:t>
      </w:r>
    </w:p>
    <w:p>
      <w:r>
        <w:t xml:space="preserve">4.</w:t>
        <w:tab/>
        <w:tab/>
        <w:tab/>
        <w:t xml:space="preserve">Miksi sinut on niin helppo laukaista? Keksit ihmisiä, joita luulet minuksi, on niin lapsellista . Eikö sinun pitäisi siirtyä pois leikkikentältä, nössö?</w:t>
      </w:r>
    </w:p>
    <w:p>
      <w:r>
        <w:rPr>
          <w:b/>
          <w:u w:val="single"/>
        </w:rPr>
        <w:t xml:space="preserve">114480</w:t>
      </w:r>
    </w:p>
    <w:p>
      <w:r>
        <w:t xml:space="preserve">1. Pikkuhomo "Chad" on menossa suoraan Kavanaugh'n valtakunnanoikeusvaiheeseen #Qanon #Kavanaugh #Politiikka https://www.dailymail.co.uk/news/article-6225505/Yale-friend-says-Kavanaugh-heavy-drinker.html</w:t>
      </w:r>
    </w:p>
    <w:p>
      <w:r>
        <w:rPr>
          <w:b/>
          <w:u w:val="single"/>
        </w:rPr>
        <w:t xml:space="preserve">114481</w:t>
      </w:r>
    </w:p>
    <w:p>
      <w:r>
        <w:t xml:space="preserve">2.</w:t>
        <w:tab/>
        <w:t xml:space="preserve">Kaiken tämän tarkoituksena on pelotella konservatiivisia ehdokkaita korkeimpaan oikeuteen. Piste. Ruth Buzzi Ginzburgin valinta ei ole kovin kaukana......</w:t>
      </w:r>
    </w:p>
    <w:p>
      <w:r>
        <w:rPr>
          <w:b/>
          <w:u w:val="single"/>
        </w:rPr>
        <w:t xml:space="preserve">114482</w:t>
      </w:r>
    </w:p>
    <w:p>
      <w:r>
        <w:t xml:space="preserve">3.</w:t>
        <w:tab/>
        <w:t xml:space="preserve">Nyt on täydellinen #Clinton-syndrooma, kadonnut henkilö.</w:t>
      </w:r>
    </w:p>
    <w:p>
      <w:r>
        <w:rPr>
          <w:b/>
          <w:u w:val="single"/>
        </w:rPr>
        <w:t xml:space="preserve">114483</w:t>
      </w:r>
    </w:p>
    <w:p>
      <w:r>
        <w:t xml:space="preserve">4.</w:t>
        <w:tab/>
        <w:t xml:space="preserve">ULTRA LEFTY CHAD boy on varmasti mukana tuomari Kavanaugh'ta vastaan suunnatussa huijauksessa !!!!</w:t>
      </w:r>
    </w:p>
    <w:p>
      <w:r>
        <w:rPr>
          <w:b/>
          <w:u w:val="single"/>
        </w:rPr>
        <w:t xml:space="preserve">114484</w:t>
      </w:r>
    </w:p>
    <w:p>
      <w:r>
        <w:t xml:space="preserve">5.</w:t>
        <w:tab/>
        <w:t xml:space="preserve">FBI keskustelee myös hänen kanssaan. #Boomerang.</w:t>
      </w:r>
    </w:p>
    <w:p>
      <w:r>
        <w:rPr>
          <w:b/>
          <w:u w:val="single"/>
        </w:rPr>
        <w:t xml:space="preserve">114485</w:t>
      </w:r>
    </w:p>
    <w:p>
      <w:r>
        <w:t xml:space="preserve">6.</w:t>
        <w:tab/>
        <w:t xml:space="preserve">Toinen kohde on nostanut ruman päänsä.  Tapa hänet!</w:t>
      </w:r>
    </w:p>
    <w:p>
      <w:r>
        <w:rPr>
          <w:b/>
          <w:u w:val="single"/>
        </w:rPr>
        <w:t xml:space="preserve">114486</w:t>
      </w:r>
    </w:p>
    <w:p>
      <w:r>
        <w:t xml:space="preserve">7.</w:t>
        <w:tab/>
        <w:t xml:space="preserve">Mikä läjä demokraattien lahjoittajapaskapuhetta!</w:t>
      </w:r>
    </w:p>
    <w:p>
      <w:r>
        <w:rPr>
          <w:b/>
          <w:u w:val="single"/>
        </w:rPr>
        <w:t xml:space="preserve">114487</w:t>
      </w:r>
    </w:p>
    <w:p>
      <w:r>
        <w:t xml:space="preserve">1. Aivan oikein vapaamatkustaja. Me keksimme kaiken. Me saimme sen toimimaan. Kaltaisesi jälkeenjääneet kusipäät ovat loisia, jotka syövät jätevesiämme.</w:t>
      </w:r>
    </w:p>
    <w:p>
      <w:r>
        <w:rPr>
          <w:b/>
          <w:u w:val="single"/>
        </w:rPr>
        <w:t xml:space="preserve">114488</w:t>
      </w:r>
    </w:p>
    <w:p>
      <w:r>
        <w:t xml:space="preserve">1. No #BRiTFAM, lopetin 10k rynnäkkökurssin 250-juoksijoiden parhaassa 20 prosentissa... Erittäin ylpeä ryhmämme alt-right-juoksijoista, jotka kaikki antoivat loistavan tilin itsestään ja keräsivät yli 1000 puntaa valkoisten SA-maatalousyrittäjien suojelun puolustamiseksi.   Ja nyt huono juttu.   En nähnyt juoksussa MITÄÄN moninaisuutta - yksikään sateenkaarikoalition edustaja ei osallistunut tapahtumaan. Se oli tylsää, kaikki näyttivät samanlaisilta (tavallisen valkoisilta), ei hyvää musiikkia, ei hyviä ravintoloita juoksun aikana.... EI edustanut sitä monimuotoisuutta, joka tekee kansakunnastamme niin suurenmoisen :).   Miksi vasemmistolaiset ovat niin lihavia?</w:t>
      </w:r>
    </w:p>
    <w:p>
      <w:r>
        <w:rPr>
          <w:b/>
          <w:u w:val="single"/>
        </w:rPr>
        <w:t xml:space="preserve">114489</w:t>
      </w:r>
    </w:p>
    <w:p>
      <w:r>
        <w:t xml:space="preserve">2.</w:t>
        <w:tab/>
        <w:t xml:space="preserve">Ja joku homo sanoi, ettei Britanniassa ole johtajuutta. Kuulostaa hyvältä...</w:t>
      </w:r>
    </w:p>
    <w:p>
      <w:r>
        <w:rPr>
          <w:b/>
          <w:u w:val="single"/>
        </w:rPr>
        <w:t xml:space="preserve">114490</w:t>
      </w:r>
    </w:p>
    <w:p>
      <w:r>
        <w:t xml:space="preserve">1. Kuunvihaaja Harpy Maxine Waters ei vain pysty pitämään tyhmyyttä sisällään...</w:t>
      </w:r>
    </w:p>
    <w:p>
      <w:r>
        <w:rPr>
          <w:b/>
          <w:u w:val="single"/>
        </w:rPr>
        <w:t xml:space="preserve">114491</w:t>
      </w:r>
    </w:p>
    <w:p>
      <w:r>
        <w:t xml:space="preserve">2.</w:t>
        <w:tab/>
        <w:t xml:space="preserve">Vain teidän demokraattiset orjamestarinne voivat antaa teille neekereille luvan puhua.</w:t>
      </w:r>
    </w:p>
    <w:p>
      <w:r>
        <w:rPr>
          <w:b/>
          <w:u w:val="single"/>
        </w:rPr>
        <w:t xml:space="preserve">114492</w:t>
      </w:r>
    </w:p>
    <w:p>
      <w:r>
        <w:t xml:space="preserve">3.</w:t>
        <w:tab/>
        <w:tab/>
        <w:t xml:space="preserve">CNN on avannut oven sanojen NEGRO ja NIGGER käyttämiselle uudelleen.  Eivätkö he olekin niin kunnioittavia ja välittäviä mustia veljiämme ja siskojamme kohtaan????!!!!</w:t>
      </w:r>
    </w:p>
    <w:p>
      <w:r>
        <w:rPr>
          <w:b/>
          <w:u w:val="single"/>
        </w:rPr>
        <w:t xml:space="preserve">114493</w:t>
      </w:r>
    </w:p>
    <w:p>
      <w:r>
        <w:t xml:space="preserve">1.</w:t>
      </w:r>
    </w:p>
    <w:p>
      <w:r>
        <w:rPr>
          <w:b/>
          <w:u w:val="single"/>
        </w:rPr>
        <w:t xml:space="preserve">114494</w:t>
      </w:r>
    </w:p>
    <w:p>
      <w:r>
        <w:t xml:space="preserve">2.</w:t>
        <w:tab/>
        <w:t xml:space="preserve">Laiton homo muslimi-vallananastaja kommunisti-marxilainen huijari Obama ei koskaan nähnyt Havaijia ennen kuin hän oli 3-vuotias. Esiteininä hän prostituoi itsensä kokaiinia ja muita huumeita vastaan.  Hän oli surkea koulussa ensimmäisestä päivästä lähtien, koska häntä kasvattivat joka puolella hartaat kommunistit.  Se on kaikki, mitä tämä paskiainen on koskaan tiennyt. Hän syntyi Keniassa.  TELOITTAKAA SE PASKIAINEN JA KIIREHTIKÄÄ.</w:t>
      </w:r>
    </w:p>
    <w:p>
      <w:r>
        <w:rPr>
          <w:b/>
          <w:u w:val="single"/>
        </w:rPr>
        <w:t xml:space="preserve">114495</w:t>
      </w:r>
    </w:p>
    <w:p>
      <w:r>
        <w:t xml:space="preserve">1. Toimittajien on alettava kuolla hakaristikäyntikortit otsaansa niitattuina. http://archive.is/NtZj9.</w:t>
      </w:r>
    </w:p>
    <w:p>
      <w:r>
        <w:rPr>
          <w:b/>
          <w:u w:val="single"/>
        </w:rPr>
        <w:t xml:space="preserve">114496</w:t>
      </w:r>
    </w:p>
    <w:p>
      <w:r>
        <w:t xml:space="preserve">2.</w:t>
        <w:tab/>
        <w:t xml:space="preserve">@Bombislamdotcom bobby mr bombislam paid shill faggot I'd love to take you out, 1v1. En lopettaisi lyömistäsi, edes kauan sen jälkeen kun alat huutaa, toivottavasti tapaamme joskus, kananpaska maksettu shill pikku ämmä paskiainen.</w:t>
      </w:r>
    </w:p>
    <w:p>
      <w:r>
        <w:rPr>
          <w:b/>
          <w:u w:val="single"/>
        </w:rPr>
        <w:t xml:space="preserve">114497</w:t>
      </w:r>
    </w:p>
    <w:p>
      <w:r>
        <w:t xml:space="preserve">1. @Anncoulter mikä kusipää olet! Kuuntele bimbo SINÄ ET OLE PRESIDENTTI, ON MUITA ASIOITA, JOTKA ON SAAVUTETTAVA SEINÄN KANSSA. Haukut häntä siitä, että hän toi kotiin AMERIKAN KANSALAISIA, joita muut maat pitivät panttivankina? Mikä ääliö sinä olet, senkin paskiainen, tiedätkö kuka välittää niistä 17 ihmisestä, jotka hän ja hänen hallintonsa ovat tuoneet kotiin? HEIDÄN PERHEENSÄ, AMERIKKALAINEN KANSA, PRESIDENTTI, VARAPRESIDENTTI PENCE, JA JÄLLEEN KERRAN TÄRKEIMPÄNÄ HEIDÄN PERHEENSÄ, VAI EIKÖ HEILLÄ OLE VÄLIÄ, KOSKA MUURI EI OLE VIELÄ VALMIS, SENKIN ÄÄLIÖ?!</w:t>
      </w:r>
    </w:p>
    <w:p>
      <w:r>
        <w:rPr>
          <w:b/>
          <w:u w:val="single"/>
        </w:rPr>
        <w:t xml:space="preserve">114498</w:t>
      </w:r>
    </w:p>
    <w:p>
      <w:r>
        <w:t xml:space="preserve">1. Tuo pikku hintti oli ihmeissään, että hänen supermiesmäinen iskunsa pysäytettiin niin äkkiä! Hän on niin onnekas, että iso mies oli kristitty eikä lyönyt häntä!</w:t>
      </w:r>
    </w:p>
    <w:p>
      <w:r>
        <w:rPr>
          <w:b/>
          <w:u w:val="single"/>
        </w:rPr>
        <w:t xml:space="preserve">114499</w:t>
      </w:r>
    </w:p>
    <w:p>
      <w:r>
        <w:t xml:space="preserve">1. @NeonRevolt Miksi AtlantaDowntownin logona on Pedo-Triangle?</w:t>
      </w:r>
    </w:p>
    <w:p>
      <w:r>
        <w:rPr>
          <w:b/>
          <w:u w:val="single"/>
        </w:rPr>
        <w:t xml:space="preserve">114500</w:t>
      </w:r>
    </w:p>
    <w:p>
      <w:r>
        <w:t xml:space="preserve">2.</w:t>
        <w:tab/>
        <w:t xml:space="preserve">Tutki, kuinka monta kadonnutta henkilöä on kadonnut, niin vastaat omaan kysymykseesi.</w:t>
      </w:r>
    </w:p>
    <w:p>
      <w:r>
        <w:rPr>
          <w:b/>
          <w:u w:val="single"/>
        </w:rPr>
        <w:t xml:space="preserve">114501</w:t>
      </w:r>
    </w:p>
    <w:p>
      <w:r>
        <w:t xml:space="preserve">3.</w:t>
        <w:tab/>
        <w:tab/>
        <w:t xml:space="preserve">Atlanta oli myös kohde, jota varten NM:n muzzie koulutti lapsia, joilla on yhteyksiä Obamaan.</w:t>
      </w:r>
    </w:p>
    <w:p>
      <w:r>
        <w:rPr>
          <w:b/>
          <w:u w:val="single"/>
        </w:rPr>
        <w:t xml:space="preserve">114502</w:t>
      </w:r>
    </w:p>
    <w:p>
      <w:r>
        <w:t xml:space="preserve">1. Kuunnelkaa minua, olen valkoihoinen amerikkalainen nainen, joka on rekisteröitynyt republikaani ja joka äänesti Trumpia. Omistan aseita. Kannatan sananvapautta, maksan ollakseni Gabilla. Taistelin pornospämmereitä vastaan, taistelin törkeän väkivaltaisen anime-lapsipornon postaajia vastaan. Syntymänimeni on Christina. Rakastan maatani ja teitä, kansani. Lakatkaa vihaamasta "natseja", me emme ole vihollisianne. Teidän on kuunneltava meitä.    Antifat ovat kommunisteja, äärivasemmistolaisia.    Antifa tarkoittaa antifasistia.   Natsit ovat fasisteja, äärioikeistoa.    Natsit pidättivät sosialistit, demokraattiset sosialistit, kommunistit ja anarkistit.</w:t>
      </w:r>
    </w:p>
    <w:p>
      <w:r>
        <w:rPr>
          <w:b/>
          <w:u w:val="single"/>
        </w:rPr>
        <w:t xml:space="preserve">114503</w:t>
      </w:r>
    </w:p>
    <w:p>
      <w:r>
        <w:t xml:space="preserve">2.</w:t>
        <w:tab/>
        <w:t xml:space="preserve">Tämä on Orwellin käänteinen maailma!  Todelliset NAZI:t ovat askeNAZI-JUUTALAISET! askeNAZI-JUUTALAISET ovat myös kommareita, ja he ovat VALEHTELIJOITA MURHAAJIA ja VARKAITA! JUUTALAISET ovat SAKSAA!</w:t>
      </w:r>
    </w:p>
    <w:p>
      <w:r>
        <w:rPr>
          <w:b/>
          <w:u w:val="single"/>
        </w:rPr>
        <w:t xml:space="preserve">114504</w:t>
      </w:r>
    </w:p>
    <w:p>
      <w:r>
        <w:t xml:space="preserve">3.</w:t>
        <w:tab/>
        <w:tab/>
        <w:t xml:space="preserve">Kansallissosialisti, idiootti. Missään NSDAP:n asiakirjassa ei käytetä sanaa "natsi", eikä Hitler itse koskaan käyttänyt sanaa "natsi". Se oli aina "kansallissosialismi".  "AshkeNAZI-juutalaiset" ei todista mitään.</w:t>
      </w:r>
    </w:p>
    <w:p>
      <w:r>
        <w:rPr>
          <w:b/>
          <w:u w:val="single"/>
        </w:rPr>
        <w:t xml:space="preserve">114505</w:t>
      </w:r>
    </w:p>
    <w:p>
      <w:r>
        <w:t xml:space="preserve">4.</w:t>
        <w:tab/>
        <w:tab/>
        <w:tab/>
        <w:t xml:space="preserve">No, sinulla on vähän siitä!  Olen samaa mieltä, että saksalaiset eivät ole natseja!  Oli kansallissosialistit kuin saksalaiset!  Heitä kutsuttiin halpamainen likainen askeNAZI-JUUTALAINEN halpamainen termi NAZI:ksi, mikä on FAKTA ja TODISTAA, että termi NAZI viittaa likaisiin jätevesijuutalaisiin!  Minulla on toimivat aivot ja sinulla ei, ääliö!</w:t>
      </w:r>
    </w:p>
    <w:p>
      <w:r>
        <w:rPr>
          <w:b/>
          <w:u w:val="single"/>
        </w:rPr>
        <w:t xml:space="preserve">114506</w:t>
      </w:r>
    </w:p>
    <w:p>
      <w:r>
        <w:t xml:space="preserve">5.</w:t>
        <w:tab/>
        <w:tab/>
        <w:tab/>
        <w:tab/>
        <w:t xml:space="preserve">Haista vittu!  Kuinka jälkeenjäänyt sinä olet? WW2:n todelliset NAZI:t olivat halveksittavia vitun askeNAZI-JEIJEITÄ!  Ilmeisesti et ole rakettitieteilijä, ethän?  FAKTAT ovat suoraan edessäsi ja sinä silti kiellät ne!</w:t>
      </w:r>
    </w:p>
    <w:p>
      <w:r>
        <w:rPr>
          <w:b/>
          <w:u w:val="single"/>
        </w:rPr>
        <w:t xml:space="preserve">114507</w:t>
      </w:r>
    </w:p>
    <w:p>
      <w:r>
        <w:t xml:space="preserve">1. 8 000 mustaa murhaa toisensa vuosittain Yhdysvalloissa, 6 000 amerikkalaista kuolee vuosittain laittomien ulkomaalaisten toimesta Yhdysvalloissa. Missä on närkästys? Milloin viimeksi näitte tämän saavan maailmanlaajuista uutisointia?</w:t>
      </w:r>
    </w:p>
    <w:p>
      <w:r>
        <w:rPr>
          <w:b/>
          <w:u w:val="single"/>
        </w:rPr>
        <w:t xml:space="preserve">114508</w:t>
      </w:r>
    </w:p>
    <w:p>
      <w:r>
        <w:t xml:space="preserve">2.</w:t>
        <w:tab/>
        <w:t xml:space="preserve">Vaikka neekeri tappoi toisen neekerin, se ei tarkoita, ettei murhaajaa pitäisi hirttää.</w:t>
      </w:r>
    </w:p>
    <w:p>
      <w:r>
        <w:rPr>
          <w:b/>
          <w:u w:val="single"/>
        </w:rPr>
        <w:t xml:space="preserve">114509</w:t>
      </w:r>
    </w:p>
    <w:p>
      <w:r>
        <w:t xml:space="preserve">3.</w:t>
        <w:tab/>
        <w:tab/>
        <w:t xml:space="preserve">Minulla on Black Lives Matter -politiikkaidea:</w:t>
      </w:r>
    </w:p>
    <w:p>
      <w:r>
        <w:rPr>
          <w:b/>
          <w:u w:val="single"/>
        </w:rPr>
        <w:t xml:space="preserve">114510</w:t>
      </w:r>
    </w:p>
    <w:p>
      <w:r>
        <w:t xml:space="preserve">1. PASKA NEEKERI!   SHE-BOON VIHAA AMERIKKAA !</w:t>
      </w:r>
    </w:p>
    <w:p>
      <w:r>
        <w:rPr>
          <w:b/>
          <w:u w:val="single"/>
        </w:rPr>
        <w:t xml:space="preserve">114511</w:t>
      </w:r>
    </w:p>
    <w:p>
      <w:r>
        <w:t xml:space="preserve">1. Et ole ihminen, jos et naura sanalle neekeri.</w:t>
      </w:r>
    </w:p>
    <w:p>
      <w:r>
        <w:rPr>
          <w:b/>
          <w:u w:val="single"/>
        </w:rPr>
        <w:t xml:space="preserve">114512</w:t>
      </w:r>
    </w:p>
    <w:p>
      <w:r>
        <w:t xml:space="preserve">2.</w:t>
        <w:tab/>
        <w:t xml:space="preserve">Olemme luultavasti lähes samanikäisiä.... Isoäitini oli teksasilainen etelävaltiolainen, ja hänellä oli tapana lukea minulle tätä kirjaa nuorena poikana.</w:t>
      </w:r>
    </w:p>
    <w:p>
      <w:r>
        <w:rPr>
          <w:b/>
          <w:u w:val="single"/>
        </w:rPr>
        <w:t xml:space="preserve">114513</w:t>
      </w:r>
    </w:p>
    <w:p>
      <w:r>
        <w:t xml:space="preserve">3.</w:t>
      </w:r>
    </w:p>
    <w:p>
      <w:r>
        <w:rPr>
          <w:b/>
          <w:u w:val="single"/>
        </w:rPr>
        <w:t xml:space="preserve">114514</w:t>
      </w:r>
    </w:p>
    <w:p>
      <w:r>
        <w:t xml:space="preserve">4.</w:t>
        <w:tab/>
        <w:t xml:space="preserve">Ja et ole ihminen, jos pidät neekereistä.</w:t>
      </w:r>
    </w:p>
    <w:p>
      <w:r>
        <w:rPr>
          <w:b/>
          <w:u w:val="single"/>
        </w:rPr>
        <w:t xml:space="preserve">114515</w:t>
      </w:r>
    </w:p>
    <w:p>
      <w:r>
        <w:t xml:space="preserve">5.</w:t>
        <w:tab/>
        <w:tab/>
        <w:t xml:space="preserve">täsmälleen</w:t>
      </w:r>
    </w:p>
    <w:p>
      <w:r>
        <w:rPr>
          <w:b/>
          <w:u w:val="single"/>
        </w:rPr>
        <w:t xml:space="preserve">114516</w:t>
      </w:r>
    </w:p>
    <w:p>
      <w:r>
        <w:t xml:space="preserve">1. Miksi yksi juutalainen mies kieltäytyy tapaamasta juutalaisia naisia | The Oprah Winfrey Show | Oprah Winfrey Network https://www.youtube.com/watch?v=jN7rLHL6X_I</w:t>
      </w:r>
    </w:p>
    <w:p>
      <w:r>
        <w:rPr>
          <w:b/>
          <w:u w:val="single"/>
        </w:rPr>
        <w:t xml:space="preserve">114517</w:t>
      </w:r>
    </w:p>
    <w:p>
      <w:r>
        <w:t xml:space="preserve">2.</w:t>
        <w:tab/>
        <w:t xml:space="preserve">Juutalainen mies vihaa juutalaisia naisia!</w:t>
      </w:r>
    </w:p>
    <w:p>
      <w:r>
        <w:rPr>
          <w:b/>
          <w:u w:val="single"/>
        </w:rPr>
        <w:t xml:space="preserve">114518</w:t>
      </w:r>
    </w:p>
    <w:p>
      <w:r>
        <w:t xml:space="preserve">3.</w:t>
        <w:tab/>
        <w:tab/>
        <w:t xml:space="preserve">Ja minä kysyn ,mitä rakastettavaa siinä on?narttu, joka haluaa shekelejänne?</w:t>
      </w:r>
    </w:p>
    <w:p>
      <w:r>
        <w:rPr>
          <w:b/>
          <w:u w:val="single"/>
        </w:rPr>
        <w:t xml:space="preserve">114519</w:t>
      </w:r>
    </w:p>
    <w:p>
      <w:r>
        <w:t xml:space="preserve">1. Oletteko seuranneet Toronton pormestarikilpailun jälkeenjääneisyyttä?   Faith Goldy rokkaa.   Valitettavasti liian moni torontolainen kärsii Trudeau Derangement Syndroomasta... vain toisin kuin Trump... Trudeau on oikeasti häiriintynyt.</w:t>
      </w:r>
    </w:p>
    <w:p>
      <w:r>
        <w:rPr>
          <w:b/>
          <w:u w:val="single"/>
        </w:rPr>
        <w:t xml:space="preserve">114520</w:t>
      </w:r>
    </w:p>
    <w:p>
      <w:r>
        <w:t xml:space="preserve">2.</w:t>
        <w:tab/>
        <w:t xml:space="preserve">Tiedän vain, että Trudy on hintti.</w:t>
      </w:r>
    </w:p>
    <w:p>
      <w:r>
        <w:rPr>
          <w:b/>
          <w:u w:val="single"/>
        </w:rPr>
        <w:t xml:space="preserve">114521</w:t>
      </w:r>
    </w:p>
    <w:p>
      <w:r>
        <w:t xml:space="preserve">3.</w:t>
        <w:tab/>
        <w:tab/>
        <w:t xml:space="preserve">Mikä antoi sen pois? 😆</w:t>
      </w:r>
    </w:p>
    <w:p>
      <w:r>
        <w:rPr>
          <w:b/>
          <w:u w:val="single"/>
        </w:rPr>
        <w:t xml:space="preserve">114522</w:t>
      </w:r>
    </w:p>
    <w:p>
      <w:r>
        <w:t xml:space="preserve">4.</w:t>
        <w:tab/>
        <w:tab/>
        <w:t xml:space="preserve">Räpyttelevät kädet ja oudot sukat.😂lol</w:t>
      </w:r>
    </w:p>
    <w:p>
      <w:r>
        <w:rPr>
          <w:b/>
          <w:u w:val="single"/>
        </w:rPr>
        <w:t xml:space="preserve">114523</w:t>
      </w:r>
    </w:p>
    <w:p>
      <w:r>
        <w:t xml:space="preserve">5.</w:t>
        <w:tab/>
        <w:tab/>
        <w:t xml:space="preserve">Hänen PJ:nsä on varmaan riehakkaat. 😝</w:t>
      </w:r>
    </w:p>
    <w:p>
      <w:r>
        <w:rPr>
          <w:b/>
          <w:u w:val="single"/>
        </w:rPr>
        <w:t xml:space="preserve">114524</w:t>
      </w:r>
    </w:p>
    <w:p>
      <w:r>
        <w:t xml:space="preserve">6.</w:t>
        <w:tab/>
        <w:tab/>
        <w:t xml:space="preserve">Sydämiä ja kukkia luultavasti.😂</w:t>
      </w:r>
    </w:p>
    <w:p>
      <w:r>
        <w:rPr>
          <w:b/>
          <w:u w:val="single"/>
        </w:rPr>
        <w:t xml:space="preserve">114525</w:t>
      </w:r>
    </w:p>
    <w:p>
      <w:r>
        <w:t xml:space="preserve">7.</w:t>
        <w:tab/>
        <w:tab/>
        <w:t xml:space="preserve">Takana on luukku. 😂😆</w:t>
      </w:r>
    </w:p>
    <w:p>
      <w:r>
        <w:rPr>
          <w:b/>
          <w:u w:val="single"/>
        </w:rPr>
        <w:t xml:space="preserve">114526</w:t>
      </w:r>
    </w:p>
    <w:p>
      <w:r>
        <w:t xml:space="preserve">8.</w:t>
        <w:tab/>
        <w:tab/>
        <w:t xml:space="preserve">Joten voit saada hieman "takareikää" 😂lmao</w:t>
      </w:r>
    </w:p>
    <w:p>
      <w:r>
        <w:rPr>
          <w:b/>
          <w:u w:val="single"/>
        </w:rPr>
        <w:t xml:space="preserve">114527</w:t>
      </w:r>
    </w:p>
    <w:p>
      <w:r>
        <w:t xml:space="preserve">1. neekeri oli pilvessä PCP:n vaikutuksen alaisena, alasti, varasti autoista ja vahingoitti autoja ja kieltäytyi pudottamasta veistä, kun miljoona poliisia piiritti hänet ja kokonainen katu jouduttiin sulkemaan, ja jotenkin poliisit ovat syyllisiä tähän?    Siinä ei ole mitään vitun järkeä, mutta ilmeisesti poliisien pitäisi antaa alastomien pilvessä olevien neekereiden juosta ympäriinsä puukottamassa paskaa veitsellä, joten arvatkaapa miltä tämä kaupunki näyttää nyt 🙄.</w:t>
      </w:r>
    </w:p>
    <w:p>
      <w:r>
        <w:rPr>
          <w:b/>
          <w:u w:val="single"/>
        </w:rPr>
        <w:t xml:space="preserve">114528</w:t>
      </w:r>
    </w:p>
    <w:p>
      <w:r>
        <w:t xml:space="preserve">2.</w:t>
        <w:tab/>
        <w:t xml:space="preserve">rakentakaa muuri niiden ympärille ja jättäkää neekerit tappamaan toisensa, valkoisten ei pitäisi hakeutua poliisiksi ei-valkoisille alueille</w:t>
      </w:r>
    </w:p>
    <w:p>
      <w:r>
        <w:rPr>
          <w:b/>
          <w:u w:val="single"/>
        </w:rPr>
        <w:t xml:space="preserve">114529</w:t>
      </w:r>
    </w:p>
    <w:p>
      <w:r>
        <w:t xml:space="preserve">1. Kolmasosa latinalaisamerikkalaisista maahanmuuttajista noudattaa 1800-luvun assimilaatiomallia ja ryhtyy republikaaneiksi. Kolmasosa vajoaa Amerikan hip hop -alaluokkaan. Toinen kolmannes on niin ohikiitäviä ja irrottautuneita maasta, jossa he vierailevat, että he ovat poliittisesti passiivisia.</w:t>
      </w:r>
    </w:p>
    <w:p>
      <w:r>
        <w:rPr>
          <w:b/>
          <w:u w:val="single"/>
        </w:rPr>
        <w:t xml:space="preserve">114530</w:t>
      </w:r>
    </w:p>
    <w:p>
      <w:r>
        <w:t xml:space="preserve">2.</w:t>
        <w:tab/>
        <w:t xml:space="preserve">Haluaisin mieluummin, etteivät he "sulautuisi". Espanjalaiset sekaantuvat 50-prosenttisesti valkoisten kanssa, ja heidän lapsensa identifioivat itsensä tyypillisesti valkoisiksi, mikä saastuttaa geeniperimämme afrikkalaisilla ja intialaisilla geeneillä.   Tähän asti amerikkalaiset valkoiset ovat olleet suhteellisen puhtaita (99 prosenttia), jopa eteläisissä osavaltioissa, joissa neekeriväestö on yli 20 prosenttia. Miksi pilata hyvä asia?</w:t>
      </w:r>
    </w:p>
    <w:p>
      <w:r>
        <w:rPr>
          <w:b/>
          <w:u w:val="single"/>
        </w:rPr>
        <w:t xml:space="preserve">114531</w:t>
      </w:r>
    </w:p>
    <w:p>
      <w:r>
        <w:t xml:space="preserve">3.</w:t>
        <w:tab/>
        <w:tab/>
        <w:t xml:space="preserve">Haluaisin myös, etteivät he sulautuisi.  Olen vain havainnut, että sen sijaan, että he lisäisivät "kolmannen rodun" Amerikan mustien ja valkoisten kahtiajakoon, he ovat ajautumassa valkeutumiseen tai mustumiseen. Jotkut latinalaisamerikkalaiset maahanmuuttajat ovat itse asiassa valkoisia, mutta he ovat poikkeus, ja minusta olisi parempi, että jopa "kirkkaat ja valoisat" maahanmuuttajat pysyisivät kotona.</w:t>
      </w:r>
    </w:p>
    <w:p>
      <w:r>
        <w:rPr>
          <w:b/>
          <w:u w:val="single"/>
        </w:rPr>
        <w:t xml:space="preserve">114532</w:t>
      </w:r>
    </w:p>
    <w:p>
      <w:r>
        <w:t xml:space="preserve">4.</w:t>
        <w:tab/>
        <w:tab/>
        <w:tab/>
        <w:t xml:space="preserve">Parasta pysyä siinä, että väität olevasi puhdasta whigger-roskaa ZOGtardina.</w:t>
      </w:r>
    </w:p>
    <w:p>
      <w:r>
        <w:rPr>
          <w:b/>
          <w:u w:val="single"/>
        </w:rPr>
        <w:t xml:space="preserve">114533</w:t>
      </w:r>
    </w:p>
    <w:p>
      <w:r>
        <w:t xml:space="preserve">1. En ole aina pitänyt vanhasta Lindseystä, mutta viime aikoina hän on ollut loistava.   Nyt kun McCain on poissa, ehkä tämä uusi Lindsey pysyy mukana.</w:t>
      </w:r>
    </w:p>
    <w:p>
      <w:r>
        <w:rPr>
          <w:b/>
          <w:u w:val="single"/>
        </w:rPr>
        <w:t xml:space="preserve">114534</w:t>
      </w:r>
    </w:p>
    <w:p>
      <w:r>
        <w:t xml:space="preserve">2.</w:t>
        <w:tab/>
        <w:t xml:space="preserve">100 DOLLARIA? Ei ihme, että demokraatit haluavat lisää 5 dollarin wetback BJ:itä.</w:t>
      </w:r>
    </w:p>
    <w:p>
      <w:r>
        <w:rPr>
          <w:b/>
          <w:u w:val="single"/>
        </w:rPr>
        <w:t xml:space="preserve">114535</w:t>
      </w:r>
    </w:p>
    <w:p>
      <w:r>
        <w:t xml:space="preserve">1. Koska meillä on neekeri Twitteristä Gabissa, joka ryöstelee "KKK" -miehiä julkaisemalla kuvia mutahai-lutkastaan ja hän näyttää hänelle vastauksemme ja kommenttimme :   Dear Mudshark:   Suhteen pituus ei merkitse yhtään mitään, kun elät ja makaat villiintyneen neekerin kanssa - niitä ei voi kesyttää, ja lopulta ne chimppaavat ja tappavat sinut. https://www.dailymail.co.uk/news/article-6257901/Man-kills-girlfriend-running-car-lawn.html.</w:t>
      </w:r>
    </w:p>
    <w:p>
      <w:r>
        <w:rPr>
          <w:b/>
          <w:u w:val="single"/>
        </w:rPr>
        <w:t xml:space="preserve">114536</w:t>
      </w:r>
    </w:p>
    <w:p>
      <w:r>
        <w:t xml:space="preserve">2.</w:t>
        <w:tab/>
        <w:t xml:space="preserve">Entä Mudshark-neekeri? Muista viedä hänetkin helvettiin.</w:t>
      </w:r>
    </w:p>
    <w:p>
      <w:r>
        <w:rPr>
          <w:b/>
          <w:u w:val="single"/>
        </w:rPr>
        <w:t xml:space="preserve">114537</w:t>
      </w:r>
    </w:p>
    <w:p>
      <w:r>
        <w:t xml:space="preserve">1. Haluan vain antaa erityisen kiitoksen niille, jotka käyttävät aikaa jättää arvosteluja kirjoistani Amazonissa.  Se todella auttaa, ja se viisi minuuttia, jonka käytätte vaikutelman jakamiseen, auttaa pitämään ponnistukseni pinnalla.   Toistaiseksi voin ylpeänä sanoa, että tulevan sisällissodan viimeinen ponnistus saa kautta linjan viisi tähteä. https://www.amazon.com/Coming-Civil-War-Tom-Kawczynski/dp/1719921466</w:t>
      </w:r>
    </w:p>
    <w:p>
      <w:r>
        <w:rPr>
          <w:b/>
          <w:u w:val="single"/>
        </w:rPr>
        <w:t xml:space="preserve">114538</w:t>
      </w:r>
    </w:p>
    <w:p>
      <w:r>
        <w:t xml:space="preserve">2.</w:t>
        <w:tab/>
        <w:t xml:space="preserve">Synkimmät pelkosi tämän maan tulevaisuudesta toteutuvat. Ainoa kysymys on, mitä voit tehdä lievittääksesi katastrofia itsellesi ja perheellesi. Jos ei muuta, kirjailija selittää, mitä ympärilläsi tapahtuu, ja tavallaan myös sen, miten tämä monikulttuurinen katastrofi, joka kansakunnastamme on tullut, PITÄÄ lopettaa, jos aiomme selviytyä.</w:t>
      </w:r>
    </w:p>
    <w:p>
      <w:r>
        <w:rPr>
          <w:b/>
          <w:u w:val="single"/>
        </w:rPr>
        <w:t xml:space="preserve">114539</w:t>
      </w:r>
    </w:p>
    <w:p>
      <w:r>
        <w:t xml:space="preserve">3.</w:t>
        <w:tab/>
        <w:tab/>
        <w:t xml:space="preserve">katastrofi? sota? Vasemmisto puhuu paljon paskaa ja on painanut nappuloita ja onneaan vähän liikaa ihmisryhmälle joka ei usko aseisiin... tulee olemaan teurastus kuin ampuisi jälkeenjäänyttä kalaa tynnyrissä... SMH</w:t>
      </w:r>
    </w:p>
    <w:p>
      <w:r>
        <w:rPr>
          <w:b/>
          <w:u w:val="single"/>
        </w:rPr>
        <w:t xml:space="preserve">114540</w:t>
      </w:r>
    </w:p>
    <w:p>
      <w:r>
        <w:t xml:space="preserve">1. hintti neekeri</w:t>
      </w:r>
    </w:p>
    <w:p>
      <w:r>
        <w:rPr>
          <w:b/>
          <w:u w:val="single"/>
        </w:rPr>
        <w:t xml:space="preserve">114541</w:t>
      </w:r>
    </w:p>
    <w:p>
      <w:r>
        <w:t xml:space="preserve">1. https://www.essence.com/news/white-woman-accuses-9-year-old-black-boy-of-sexual-assault-calls-police/ Ensinnäkin meillä on tämä...   "... hänen yrityksensä kaataa poliisivaltion koko voima hänen pienille hartioilleen juonsi juurensa hänen omaan VALKOISEN SUOMALAISUUTEEN."   ... sitten...   "Valkoinen nainen on tunnistettu Teresa Kleiniksi."   Juutalaiset ovat nyt valkoisia?</w:t>
      </w:r>
    </w:p>
    <w:p>
      <w:r>
        <w:rPr>
          <w:b/>
          <w:u w:val="single"/>
        </w:rPr>
        <w:t xml:space="preserve">114542</w:t>
      </w:r>
    </w:p>
    <w:p>
      <w:r>
        <w:t xml:space="preserve">2.</w:t>
        <w:tab/>
        <w:t xml:space="preserve">Juutalaiset ovat valkoisia, kun he haluavat olla äärimmäisen RASISTISIA valkoisia ihmisiä kohtaan!  Juutalainen syyttää ihmisiä juuri siitä mihin paskapalat ovat syyllistyneet!</w:t>
      </w:r>
    </w:p>
    <w:p>
      <w:r>
        <w:rPr>
          <w:b/>
          <w:u w:val="single"/>
        </w:rPr>
        <w:t xml:space="preserve">114543</w:t>
      </w:r>
    </w:p>
    <w:p>
      <w:r>
        <w:t xml:space="preserve">3.</w:t>
        <w:tab/>
        <w:tab/>
        <w:t xml:space="preserve">He syyttävät VAIN valkoisia ihmisiä. Ei ketään muuta.</w:t>
      </w:r>
    </w:p>
    <w:p>
      <w:r>
        <w:rPr>
          <w:b/>
          <w:u w:val="single"/>
        </w:rPr>
        <w:t xml:space="preserve">114544</w:t>
      </w:r>
    </w:p>
    <w:p>
      <w:r>
        <w:t xml:space="preserve">4.</w:t>
        <w:tab/>
        <w:tab/>
        <w:tab/>
        <w:t xml:space="preserve">Olen niin yllättynyt!  Rakastan myös sitä, että kouluampumiset tekee aina valkoinen mies (aina JEW ja RETARDED ohjelmoidut demokraatit) ja mainonnassa ja elokuvissa valkoiset miehet esitetään aina pahoina ja tyhminä! Orwellilainen maailma kaikessa käänteisyydessään! he tietävät sen toimivan valitettavasti!</w:t>
      </w:r>
    </w:p>
    <w:p>
      <w:r>
        <w:rPr>
          <w:b/>
          <w:u w:val="single"/>
        </w:rPr>
        <w:t xml:space="preserve">114545</w:t>
      </w:r>
    </w:p>
    <w:p>
      <w:r>
        <w:t xml:space="preserve">5.</w:t>
        <w:tab/>
        <w:tab/>
        <w:tab/>
        <w:tab/>
        <w:t xml:space="preserve">Orwell olisi pitänyt hirttää, koska hän antoi vasemmistolle oppaan, jonka pohjalta he voivat toimia. Käsikirjan, jos niin halutaan.</w:t>
      </w:r>
    </w:p>
    <w:p>
      <w:r>
        <w:rPr>
          <w:b/>
          <w:u w:val="single"/>
        </w:rPr>
        <w:t xml:space="preserve">114546</w:t>
      </w:r>
    </w:p>
    <w:p>
      <w:r>
        <w:t xml:space="preserve">6.</w:t>
        <w:tab/>
        <w:tab/>
        <w:tab/>
        <w:tab/>
        <w:tab/>
        <w:t xml:space="preserve">Orwell antoi meille opastuksen meitä muita varten!  Samoin ALdous Huxleyn uljas uusi maailma, joka muistuttaa enemmänkin sitä, missä me olemme.  He kertoivat meille, että se oli tulossa, mutta kukaan ei uskonut sitä.  Hiljaiset aseet hiljaista sotaa varten!</w:t>
      </w:r>
    </w:p>
    <w:p>
      <w:r>
        <w:rPr>
          <w:b/>
          <w:u w:val="single"/>
        </w:rPr>
        <w:t xml:space="preserve">114547</w:t>
      </w:r>
    </w:p>
    <w:p>
      <w:r>
        <w:t xml:space="preserve">7.</w:t>
        <w:tab/>
        <w:tab/>
        <w:tab/>
        <w:tab/>
        <w:tab/>
        <w:tab/>
        <w:t xml:space="preserve">He olivat meedioita.</w:t>
      </w:r>
    </w:p>
    <w:p>
      <w:r>
        <w:rPr>
          <w:b/>
          <w:u w:val="single"/>
        </w:rPr>
        <w:t xml:space="preserve">114548</w:t>
      </w:r>
    </w:p>
    <w:p>
      <w:r>
        <w:t xml:space="preserve">8.</w:t>
        <w:tab/>
        <w:tab/>
        <w:tab/>
        <w:tab/>
        <w:tab/>
        <w:tab/>
        <w:tab/>
        <w:t xml:space="preserve">He molemmat oppivat sen Fabian Society -järjestöstä, josta Obama oli valmistunut!  Valehtelun taito!  Koko maailman kääntäminen ylösalaisin!</w:t>
      </w:r>
    </w:p>
    <w:p>
      <w:r>
        <w:rPr>
          <w:b/>
          <w:u w:val="single"/>
        </w:rPr>
        <w:t xml:space="preserve">114549</w:t>
      </w:r>
    </w:p>
    <w:p>
      <w:r>
        <w:t xml:space="preserve">9.</w:t>
        <w:tab/>
        <w:tab/>
        <w:tab/>
        <w:tab/>
        <w:tab/>
        <w:tab/>
        <w:tab/>
        <w:tab/>
        <w:t xml:space="preserve">Todellakin.</w:t>
      </w:r>
    </w:p>
    <w:p>
      <w:r>
        <w:rPr>
          <w:b/>
          <w:u w:val="single"/>
        </w:rPr>
        <w:t xml:space="preserve">114550</w:t>
      </w:r>
    </w:p>
    <w:p>
      <w:r>
        <w:t xml:space="preserve">1. Tommy Robinson kuvattiin nuorten sotilaiden kanssa sattumanvaraisessa tapaamisessa moottoritien huoltoasemalla. Näiden poikien puhelimet on nyt takavarikoitu, ja Britannian armeija, joka taipui muslimien painostuksesta, "tutkii" heitä.    Olen melko lähellä murtumispistettä - tämä on törkeää, ja vihollisemme ovat selvästi tehneet siitä ongelman.    Pyydän teitä, jos olette vihaisia tästä tai haluatte vain osoittaa tukenne joukoillemme selkärangattoman keskiluokan sijaan, joka voi kastella itsensä, kun muslimit valittavat.    Allekirjoittakaa täällä - www.StandWithOurLads.com</w:t>
      </w:r>
    </w:p>
    <w:p>
      <w:r>
        <w:rPr>
          <w:b/>
          <w:u w:val="single"/>
        </w:rPr>
        <w:t xml:space="preserve">114551</w:t>
      </w:r>
    </w:p>
    <w:p>
      <w:r>
        <w:t xml:space="preserve">2.</w:t>
        <w:tab/>
        <w:t xml:space="preserve">Jumala ei pelasta brittejä ennen kuin he myöntävät Hitlerin olleen oikeassa.</w:t>
      </w:r>
    </w:p>
    <w:p>
      <w:r>
        <w:rPr>
          <w:b/>
          <w:u w:val="single"/>
        </w:rPr>
        <w:t xml:space="preserve">114552</w:t>
      </w:r>
    </w:p>
    <w:p>
      <w:r>
        <w:t xml:space="preserve">3.</w:t>
        <w:tab/>
        <w:tab/>
        <w:t xml:space="preserve">Natsisota, oletko edes lukenut mein kampfia? Hitler rakasti muzien vihaamia, charlemenge kaikista ihmisistä. Hän varmasti piti enemmän muzzien jäsenistä kuin juutalaisista.</w:t>
      </w:r>
    </w:p>
    <w:p>
      <w:r>
        <w:rPr>
          <w:b/>
          <w:u w:val="single"/>
        </w:rPr>
        <w:t xml:space="preserve">114553</w:t>
      </w:r>
    </w:p>
    <w:p>
      <w:r>
        <w:t xml:space="preserve">1. Kun kuulet "valkoinen mies sitä ja valkoinen mies tätä".   Ainoa sopiva vastaus on "Haista vittu värillinen retardi".</w:t>
      </w:r>
    </w:p>
    <w:p>
      <w:r>
        <w:rPr>
          <w:b/>
          <w:u w:val="single"/>
        </w:rPr>
        <w:t xml:space="preserve">114554</w:t>
      </w:r>
    </w:p>
    <w:p>
      <w:r>
        <w:t xml:space="preserve">1. Kuinka kukaan täysjärkinen voi äänestää häntä ... https://youtu.be/Qy0CPmK4ze4?t=1 ...</w:t>
      </w:r>
    </w:p>
    <w:p>
      <w:r>
        <w:rPr>
          <w:b/>
          <w:u w:val="single"/>
        </w:rPr>
        <w:t xml:space="preserve">114555</w:t>
      </w:r>
    </w:p>
    <w:p>
      <w:r>
        <w:t xml:space="preserve">2.</w:t>
        <w:tab/>
        <w:t xml:space="preserve">ÄLÄ päästä minua aloittamaan REP:stä. HANK JOHNSON ..Google GUAM TIPPING OVER HANK JOHNSON ...</w:t>
      </w:r>
    </w:p>
    <w:p>
      <w:r>
        <w:rPr>
          <w:b/>
          <w:u w:val="single"/>
        </w:rPr>
        <w:t xml:space="preserve">114556</w:t>
      </w:r>
    </w:p>
    <w:p>
      <w:r>
        <w:t xml:space="preserve">3.</w:t>
        <w:tab/>
        <w:tab/>
        <w:t xml:space="preserve">Neekeri, jonka älykkyysosamäärä on 80!</w:t>
      </w:r>
    </w:p>
    <w:p>
      <w:r>
        <w:rPr>
          <w:b/>
          <w:u w:val="single"/>
        </w:rPr>
        <w:t xml:space="preserve">114557</w:t>
      </w:r>
    </w:p>
    <w:p>
      <w:r>
        <w:t xml:space="preserve">1. NPC Cuckboy.</w:t>
      </w:r>
    </w:p>
    <w:p>
      <w:r>
        <w:rPr>
          <w:b/>
          <w:u w:val="single"/>
        </w:rPr>
        <w:t xml:space="preserve">114558</w:t>
      </w:r>
    </w:p>
    <w:p>
      <w:r>
        <w:t xml:space="preserve">2.</w:t>
        <w:tab/>
        <w:t xml:space="preserve">Mikä täydellinen homo</w:t>
      </w:r>
    </w:p>
    <w:p>
      <w:r>
        <w:rPr>
          <w:b/>
          <w:u w:val="single"/>
        </w:rPr>
        <w:t xml:space="preserve">114559</w:t>
      </w:r>
    </w:p>
    <w:p>
      <w:r>
        <w:t xml:space="preserve">1. Riisineekeri on sininen rasti ja olettaen, että samalle riisineekerille annettiin kaikki mahdolliset mahdollisuudet päästä tohtoriohjelmaan... PATRIARKAATIN AIKANA!</w:t>
      </w:r>
    </w:p>
    <w:p>
      <w:r>
        <w:rPr>
          <w:b/>
          <w:u w:val="single"/>
        </w:rPr>
        <w:t xml:space="preserve">114560</w:t>
      </w:r>
    </w:p>
    <w:p>
      <w:r>
        <w:t xml:space="preserve">1. Tämä "värillinen musliminainen" ei aio jättää käyttämättä tilaisuutta ottaa rahaa hyväuskoisilta ääliöiltä.</w:t>
      </w:r>
    </w:p>
    <w:p>
      <w:r>
        <w:rPr>
          <w:b/>
          <w:u w:val="single"/>
        </w:rPr>
        <w:t xml:space="preserve">114561</w:t>
      </w:r>
    </w:p>
    <w:p>
      <w:r>
        <w:t xml:space="preserve">2.</w:t>
        <w:tab/>
        <w:t xml:space="preserve">&gt;hiekkaneekeri ei tunne oloaan turvalliseksi, koska "muh raiskaus" Ironia on uskomatonta</w:t>
      </w:r>
    </w:p>
    <w:p>
      <w:r>
        <w:rPr>
          <w:b/>
          <w:u w:val="single"/>
        </w:rPr>
        <w:t xml:space="preserve">114562</w:t>
      </w:r>
    </w:p>
    <w:p>
      <w:r>
        <w:t xml:space="preserve">1. Tämä on luettelo moraalisesta suuntautumisesta http://easydamus.com/alignment.html Chaotic Good: Hyvä: Kaoottinen Hyvä: Yahwehin ristiretkeläinen: Taistelu valkoisen oikeuden puolesta Neutraali Hyvä: Auttaa valkoista ihmistä hädässä Neutraali: Neutraali Paha: Katselee ihmisten kuolevan eikä auta Lainmukainen Paha: Kylmäverinen neekerimurhaaja Kaaoottinen Paha: Juutalaisrabbi tai sarjamurhaaja.</w:t>
      </w:r>
    </w:p>
    <w:p>
      <w:r>
        <w:rPr>
          <w:b/>
          <w:u w:val="single"/>
        </w:rPr>
        <w:t xml:space="preserve">114563</w:t>
      </w:r>
    </w:p>
    <w:p>
      <w:r>
        <w:t xml:space="preserve">1. 🛑STOP🛑 KOMMUNISMI AMERIKASSA❗️❗️❗️ Dianne SwineSteinin on Go❗️❗️❗️</w:t>
      </w:r>
    </w:p>
    <w:p>
      <w:r>
        <w:rPr>
          <w:b/>
          <w:u w:val="single"/>
        </w:rPr>
        <w:t xml:space="preserve">114564</w:t>
      </w:r>
    </w:p>
    <w:p>
      <w:r>
        <w:t xml:space="preserve">2.</w:t>
        <w:tab/>
        <w:t xml:space="preserve">Tämä surullinen hintti tilasi Gab Boomer -aloituspaketin.</w:t>
      </w:r>
    </w:p>
    <w:p>
      <w:r>
        <w:rPr>
          <w:b/>
          <w:u w:val="single"/>
        </w:rPr>
        <w:t xml:space="preserve">114565</w:t>
      </w:r>
    </w:p>
    <w:p>
      <w:r>
        <w:t xml:space="preserve">3.</w:t>
        <w:tab/>
        <w:tab/>
        <w:t xml:space="preserve">Juutalaiset ovat todellisia natseja. Ei, he ovat vain juutalaisia.</w:t>
      </w:r>
    </w:p>
    <w:p>
      <w:r>
        <w:rPr>
          <w:b/>
          <w:u w:val="single"/>
        </w:rPr>
        <w:t xml:space="preserve">114566</w:t>
      </w:r>
    </w:p>
    <w:p>
      <w:r>
        <w:t xml:space="preserve">4.</w:t>
      </w:r>
    </w:p>
    <w:p>
      <w:r>
        <w:rPr>
          <w:b/>
          <w:u w:val="single"/>
        </w:rPr>
        <w:t xml:space="preserve">114567</w:t>
      </w:r>
    </w:p>
    <w:p>
      <w:r>
        <w:t xml:space="preserve">1. LAUSUNTO: Nancy Brinker: Nancy Brinker: Kaikkien naisten on saatava käyttöönsä paras rintasyöpäteknologia, nyt https://kek.gg/u/h7GW</w:t>
      </w:r>
    </w:p>
    <w:p>
      <w:r>
        <w:rPr>
          <w:b/>
          <w:u w:val="single"/>
        </w:rPr>
        <w:t xml:space="preserve">114568</w:t>
      </w:r>
    </w:p>
    <w:p>
      <w:r>
        <w:t xml:space="preserve">2.</w:t>
        <w:tab/>
        <w:t xml:space="preserve">Vihdoinkin joku puolustaa rintasyöpäseulontoja. Eturauhassyöpä tappaa enemmän ihmisiä, mutta jatkuvat vetoomukset miesten seulontatutkimusten suorittamisesta, tiedotuskampanjat ja nauhat alkavat olla todella rasittavia.</w:t>
      </w:r>
    </w:p>
    <w:p>
      <w:r>
        <w:rPr>
          <w:b/>
          <w:u w:val="single"/>
        </w:rPr>
        <w:t xml:space="preserve">114569</w:t>
      </w:r>
    </w:p>
    <w:p>
      <w:r>
        <w:t xml:space="preserve">3.</w:t>
        <w:tab/>
        <w:tab/>
        <w:t xml:space="preserve">Joo. Odotan, että joku juutalaishomo saa eturauhassyövän, jotta voimme perustaa suuren valtakunnallisen järjestön, jonka johdossa voi olla toinen juutalainen, ja kaikki lahjoitukset voidaan varastaa heidän omaksi henkilökohtaiseksi hyödykseen. Aivan kuten Susan B Komens org! Joo! Se on se lippu!</w:t>
      </w:r>
    </w:p>
    <w:p>
      <w:r>
        <w:rPr>
          <w:b/>
          <w:u w:val="single"/>
        </w:rPr>
        <w:t xml:space="preserve">114570</w:t>
      </w:r>
    </w:p>
    <w:p>
      <w:r>
        <w:t xml:space="preserve">1. Mattis on kusipää, jolle toivon sydänkohtausta pian.</w:t>
      </w:r>
    </w:p>
    <w:p>
      <w:r>
        <w:rPr>
          <w:b/>
          <w:u w:val="single"/>
        </w:rPr>
        <w:t xml:space="preserve">114571</w:t>
      </w:r>
    </w:p>
    <w:p>
      <w:r>
        <w:t xml:space="preserve">2.</w:t>
        <w:tab/>
        <w:t xml:space="preserve">Jos haluaisin nähdä sinun sanovan sen hänelle päin naamaa.</w:t>
      </w:r>
    </w:p>
    <w:p>
      <w:r>
        <w:rPr>
          <w:b/>
          <w:u w:val="single"/>
        </w:rPr>
        <w:t xml:space="preserve">114572</w:t>
      </w:r>
    </w:p>
    <w:p>
      <w:r>
        <w:t xml:space="preserve">3.</w:t>
        <w:tab/>
        <w:tab/>
        <w:t xml:space="preserve">milloin tahansa</w:t>
      </w:r>
    </w:p>
    <w:p>
      <w:r>
        <w:rPr>
          <w:b/>
          <w:u w:val="single"/>
        </w:rPr>
        <w:t xml:space="preserve">114573</w:t>
      </w:r>
    </w:p>
    <w:p>
      <w:r>
        <w:t xml:space="preserve">1. Hissin ovella olleen miehen (oletan turvamiehen/poliisin) olisi pitänyt tarttua hänen sormeensa ja katkaista hänen vitun ranteensa. Joukko kiljuvia jälkeenjäänyt kusipäitä....</w:t>
      </w:r>
    </w:p>
    <w:p>
      <w:r>
        <w:rPr>
          <w:b/>
          <w:u w:val="single"/>
        </w:rPr>
        <w:t xml:space="preserve">114574</w:t>
      </w:r>
    </w:p>
    <w:p>
      <w:r>
        <w:t xml:space="preserve">1. Nopea vilkaisu sivustollesi, näen että olet tyypillinen pieni pelkuri Anonyymi homo Vasemmistolainen libertaari pelle, ainakin katso minun vitun aikajanani siitä lähtien kun liityin Gabiin, olen vitun ateisti, senkin typerä kusipää, kristityt, juutalaiset, muslimit ja buddhalaiset voivat kaikki kuolla minun puolestani, mene odottamaan seuraavaa salaliittoa tai väärää lippua, typerä vitun nössö.</w:t>
      </w:r>
    </w:p>
    <w:p>
      <w:r>
        <w:rPr>
          <w:b/>
          <w:u w:val="single"/>
        </w:rPr>
        <w:t xml:space="preserve">114575</w:t>
      </w:r>
    </w:p>
    <w:p>
      <w:r>
        <w:t xml:space="preserve">1. Näyttelijä Jane Fonda julisti uudessa haastattelussa, että tulevat välivaalit ovat "elämäni tärkeimmät vaalit", ja sanoi, että hänen on "vaikea" hengittää Amerikassa juuri nyt.  "Marraskuun 6. päivän vaalit ovat elämäni tärkeimmät vaalit. Niin paljon riippuu siitä, mitä tapahtuu", Jane Fonda sanoi elokuvafestivaalien yleisölle Ranskassa The Hollywood Reporterin mukaan.  "Minun on vaikea hengittää juuri nyt", Fonda sanoi myös.   Jane, senkin petturi-narttu, Jumalan tähden, aloita hengittäminen nyt!</w:t>
      </w:r>
    </w:p>
    <w:p>
      <w:r>
        <w:rPr>
          <w:b/>
          <w:u w:val="single"/>
        </w:rPr>
        <w:t xml:space="preserve">114576</w:t>
      </w:r>
    </w:p>
    <w:p>
      <w:r>
        <w:t xml:space="preserve">2.</w:t>
        <w:tab/>
        <w:t xml:space="preserve">Vittu ei vain voi lopettaa ikeniensä räpyttelyä!</w:t>
      </w:r>
    </w:p>
    <w:p>
      <w:r>
        <w:rPr>
          <w:b/>
          <w:u w:val="single"/>
        </w:rPr>
        <w:t xml:space="preserve">114577</w:t>
      </w:r>
    </w:p>
    <w:p>
      <w:r>
        <w:t xml:space="preserve">1. Nyt on siis kai Trumpin vika, että nämä idiootit päättivät selvitä hurrikaanista kahden vesipullon ja pussillisen Doritos-keksejä mukanaan? Joko ollaan valmiita tai juostaan kukkuloille, mutta kädet ristissä istuminen ja odottaminen, että joku "tekee jotain", on paskapuhetta.</w:t>
      </w:r>
    </w:p>
    <w:p>
      <w:r>
        <w:rPr>
          <w:b/>
          <w:u w:val="single"/>
        </w:rPr>
        <w:t xml:space="preserve">114578</w:t>
      </w:r>
    </w:p>
    <w:p>
      <w:r>
        <w:t xml:space="preserve">2.</w:t>
        <w:tab/>
        <w:t xml:space="preserve">Se on sosialistinen koulutus, näin käy, kun kikkailu loppuu kesken.</w:t>
      </w:r>
    </w:p>
    <w:p>
      <w:r>
        <w:rPr>
          <w:b/>
          <w:u w:val="single"/>
        </w:rPr>
        <w:t xml:space="preserve">114579</w:t>
      </w:r>
    </w:p>
    <w:p>
      <w:r>
        <w:t xml:space="preserve">3.</w:t>
        <w:tab/>
        <w:tab/>
        <w:t xml:space="preserve">Ehkä he ovat puertoricolaisia... Niin he tekevät, kun myrsky tulee. Jos jäät, sinun on maksettava. Vain vajaaälyinen demokraatti ei evakuoisi 155 mailin tuntinopeuden hurrikaania.</w:t>
      </w:r>
    </w:p>
    <w:p>
      <w:r>
        <w:rPr>
          <w:b/>
          <w:u w:val="single"/>
        </w:rPr>
        <w:t xml:space="preserve">114580</w:t>
      </w:r>
    </w:p>
    <w:p>
      <w:r>
        <w:t xml:space="preserve">4.</w:t>
        <w:tab/>
        <w:tab/>
        <w:tab/>
        <w:t xml:space="preserve">Minusta he ovat enemmän kuin jälkeenjääneitä, ehkä aivokuolleita, kuten kaikki liberaalit ovat.</w:t>
      </w:r>
    </w:p>
    <w:p>
      <w:r>
        <w:rPr>
          <w:b/>
          <w:u w:val="single"/>
        </w:rPr>
        <w:t xml:space="preserve">114581</w:t>
      </w:r>
    </w:p>
    <w:p>
      <w:r>
        <w:t xml:space="preserve">1. Hei, senkin pikku paskiainen, miten oikeinkirjoitus sujuu, kielioppinatsi tänään? Hei, tapoitko mitään tänään, löit vaimoasi tai koiraasi, senkin punaniskainen paskiainen, lol , hei, tyttäreni kirjoitti tuon puolestani, senkin vitun naamainen, tietämätön mulkku!</w:t>
      </w:r>
    </w:p>
    <w:p>
      <w:r>
        <w:rPr>
          <w:b/>
          <w:u w:val="single"/>
        </w:rPr>
        <w:t xml:space="preserve">114582</w:t>
      </w:r>
    </w:p>
    <w:p>
      <w:r>
        <w:t xml:space="preserve">1. Valkoisten ihmisten on ymmärrettävä, että taistelu "demokraatit vastaan republikaanit" tai "vasemmisto vastaan oikeisto" on kirjaimellisesti merkityksetöntä, kun oma rotu pyyhitään pois. Neekerit ja mutat eivät aio kunnioittaa "perustuslaillisia oikeuksianne", kun he ottavat vallan. Herätkää.</w:t>
      </w:r>
    </w:p>
    <w:p>
      <w:r>
        <w:rPr>
          <w:b/>
          <w:u w:val="single"/>
        </w:rPr>
        <w:t xml:space="preserve">114583</w:t>
      </w:r>
    </w:p>
    <w:p>
      <w:r>
        <w:t xml:space="preserve">2.</w:t>
        <w:tab/>
        <w:t xml:space="preserve">Ilmeisesti juutalaisten luoma tulevan kasvun moottori (VALKOINEN GENOKIDI) tulee olemaan alle 90 ÄO:n ruskeat (kuten jälkeenjääneet alle 90 ÄO:n israelilaiset), jotka syyllistyvät rikosaaltoihin, raiskauksiin ja taloudellisiin petoksiin (juutalaisten erikoisuus). Ei voi olla 1. maailman kansakuntaa, jossa on mutiaisia ja limaisia haisevia paskasäkkejä ällöttäviä juutalaisia. JUUTALAISET = KUSIPÄÄT</w:t>
      </w:r>
    </w:p>
    <w:p>
      <w:r>
        <w:rPr>
          <w:b/>
          <w:u w:val="single"/>
        </w:rPr>
        <w:t xml:space="preserve">114584</w:t>
      </w:r>
    </w:p>
    <w:p>
      <w:r>
        <w:t xml:space="preserve">1. @a Gab jatkaa tänään alaspäin. Kimppuumme hyökätään.   Jos Deep State tai Big Pedo Tech kaataa Gabin kokonaan, haluan oikeustoimet. Se on hyökkäys oikeuksiamme ja vapauksiamme vastaan. Se on vainoamista ihmisiä vastaan, jotka eivät ole hiljaa &amp; tottele psykopaatin käskyä.   Tässä ei ole johdonmukaisuutta. Twitterin annetaan olla turvapaikka pedoille ja vasemmistolaisille, jotka yllyttävät väkivaltaan, salamurhiin jne.</w:t>
      </w:r>
    </w:p>
    <w:p>
      <w:r>
        <w:rPr>
          <w:b/>
          <w:u w:val="single"/>
        </w:rPr>
        <w:t xml:space="preserve">114585</w:t>
      </w:r>
    </w:p>
    <w:p>
      <w:r>
        <w:t xml:space="preserve">2.</w:t>
        <w:tab/>
        <w:t xml:space="preserve">https://i1.wp.com/www.powerlineblog.com/ed-assets/2018/10/Stz002.jpg</w:t>
      </w:r>
    </w:p>
    <w:p>
      <w:r>
        <w:rPr>
          <w:b/>
          <w:u w:val="single"/>
        </w:rPr>
        <w:t xml:space="preserve">114586</w:t>
      </w:r>
    </w:p>
    <w:p>
      <w:r>
        <w:t xml:space="preserve">3.</w:t>
        <w:tab/>
        <w:tab/>
        <w:t xml:space="preserve">Vasemmistolaisia voi olla kuka tahansa tarpeeksi jälkeenjäänyt degeneroitunut. Puhumme syvän valtion, Neuvostoliiton ja YK:n toiminnasta, kun puhumme siitä, että he sulkevat meidät. He ovat voimakkaita, vaikka ovatkin vähemmistö.</w:t>
      </w:r>
    </w:p>
    <w:p>
      <w:r>
        <w:rPr>
          <w:b/>
          <w:u w:val="single"/>
        </w:rPr>
        <w:t xml:space="preserve">114587</w:t>
      </w:r>
    </w:p>
    <w:p>
      <w:r>
        <w:t xml:space="preserve">1. Iran lähettää Hizbollahille GPS-osia rakettien muuttamiseksi tarkkuusohjuksiksi -- raportti https://www.timesofisrael.com/iran-sends-hezbollah-gps-parts-to-turn-rockets-into-precision-missiles-report</w:t>
      </w:r>
    </w:p>
    <w:p>
      <w:r>
        <w:rPr>
          <w:b/>
          <w:u w:val="single"/>
        </w:rPr>
        <w:t xml:space="preserve">114588</w:t>
      </w:r>
    </w:p>
    <w:p>
      <w:r>
        <w:t xml:space="preserve">2.</w:t>
        <w:tab/>
        <w:t xml:space="preserve">Teheraniin lähetetty ydinpommi saattaisi sotkea muzien toimitusjärjestelmän</w:t>
      </w:r>
    </w:p>
    <w:p>
      <w:r>
        <w:rPr>
          <w:b/>
          <w:u w:val="single"/>
        </w:rPr>
        <w:t xml:space="preserve">114589</w:t>
      </w:r>
    </w:p>
    <w:p>
      <w:r>
        <w:t xml:space="preserve">1. Colbert Show'n kirjoittaja kirjoitti tämän twiitin eilen.  Hän poisti sen ja lukitsi tilinsä heti sen jälkeen.   Varmistamme, että tämä ilkeä twiitti leviää, jotta amerikkalaiset tietävät, mihin äänestää marraskuussa!</w:t>
      </w:r>
    </w:p>
    <w:p>
      <w:r>
        <w:rPr>
          <w:b/>
          <w:u w:val="single"/>
        </w:rPr>
        <w:t xml:space="preserve">114590</w:t>
      </w:r>
    </w:p>
    <w:p>
      <w:r>
        <w:t xml:space="preserve">2.</w:t>
        <w:tab/>
        <w:t xml:space="preserve">Mikä CUNT</w:t>
      </w:r>
    </w:p>
    <w:p>
      <w:r>
        <w:rPr>
          <w:b/>
          <w:u w:val="single"/>
        </w:rPr>
        <w:t xml:space="preserve">114591</w:t>
      </w:r>
    </w:p>
    <w:p>
      <w:r>
        <w:t xml:space="preserve">1. Ihmiset kehottavat minua jatkuvasti tarkistamaan Twitteristä, ovatko he poistaneet keskeytyksen.    Katso: He EIVÄT AIKO NOSTA KELPOISUUTTA.    Onko selvä?    Mutta ei se mitään. En välitä.     Twitterissä on aina katsottava olkansa yli. Teen niin jo YouTubessa, joten en ole kiinnostunut palaamaan paikkaan, jota valvovat läskiperseiset naiset ja ruokoohuetuiset entiset miehet, jotka "tuntevat olonsa erittäin epämukavaksi" ja vuodattavat vihaa samalla kun hekumallisesti vinkuvat "vihamielisestä käytöksestä".    Vasemmistolaisuus on vihdoin kuollut. Kuin kana, jolta on leikattu pää, vasemmistolaisuus ei vielä TIEDÄ olevansa kuollut. Välivaalien jälkeen Twitter joko uudistaa itsensä tai kieltää KAIKKI ei-vasemmistolaiset.    Veikkaan jälkimmäistä. Jack Dorsey muistuttaa minua nyt jokaisesta tuhoon tuomitusta fanaatikosta, jonka kanssa minulla on ollut epäonnea olla tekemisissä. Vasemmistolaiset tuplaavat aina, kunnes he romahtavat täysin.    Vaikka Twitter poistaisi hyllytyksen, olisin silti kohde.     Vaalien puolivälin jälkeen Gab saa valtavan määrän jäseniä, ja työskentelen projektin parissa, joka tulee herättämään paljon huomiota.    Joten vittu Twitter, vittu Jack Dorsey ja vittu vasemmistolaisuus. Ei enää myrkkyä.</w:t>
      </w:r>
    </w:p>
    <w:p>
      <w:r>
        <w:rPr>
          <w:b/>
          <w:u w:val="single"/>
        </w:rPr>
        <w:t xml:space="preserve">114592</w:t>
      </w:r>
    </w:p>
    <w:p>
      <w:r>
        <w:t xml:space="preserve">2.</w:t>
        <w:tab/>
        <w:t xml:space="preserve">Jack The Twat on menettänyt järkensä.</w:t>
      </w:r>
    </w:p>
    <w:p>
      <w:r>
        <w:rPr>
          <w:b/>
          <w:u w:val="single"/>
        </w:rPr>
        <w:t xml:space="preserve">114593</w:t>
      </w:r>
    </w:p>
    <w:p>
      <w:r>
        <w:t xml:space="preserve">1.</w:t>
      </w:r>
    </w:p>
    <w:p>
      <w:r>
        <w:rPr>
          <w:b/>
          <w:u w:val="single"/>
        </w:rPr>
        <w:t xml:space="preserve">114594</w:t>
      </w:r>
    </w:p>
    <w:p>
      <w:r>
        <w:t xml:space="preserve">2.</w:t>
        <w:tab/>
        <w:t xml:space="preserve">Tulkaa nyt.  Tämä on söpöä.     Näen perheen, joka tekee jotain harmitonta ja hauskaa YHDESSÄ.</w:t>
      </w:r>
    </w:p>
    <w:p>
      <w:r>
        <w:rPr>
          <w:b/>
          <w:u w:val="single"/>
        </w:rPr>
        <w:t xml:space="preserve">114595</w:t>
      </w:r>
    </w:p>
    <w:p>
      <w:r>
        <w:t xml:space="preserve">3.</w:t>
        <w:tab/>
        <w:tab/>
        <w:t xml:space="preserve">Tuo ei ole perhe, vaan joku neekerihuora kahden äpäränsä ja parittajansa kanssa</w:t>
      </w:r>
    </w:p>
    <w:p>
      <w:r>
        <w:rPr>
          <w:b/>
          <w:u w:val="single"/>
        </w:rPr>
        <w:t xml:space="preserve">114596</w:t>
      </w:r>
    </w:p>
    <w:p>
      <w:r>
        <w:t xml:space="preserve">1. Tyypillinen ovela käärme, vasemmistolainen twat (redundantti)...⏬ Dem Candidate Caught On Camera Removing GOP Pamphlet From Voter's Home https://ilovemyfreedom.org/dem-candidate-caught-on-camera-removing-gop-pamphlet-from-voters-home/ via @ILMForg #walkaway #RedWaveRising</w:t>
      </w:r>
    </w:p>
    <w:p>
      <w:r>
        <w:rPr>
          <w:b/>
          <w:u w:val="single"/>
        </w:rPr>
        <w:t xml:space="preserve">114597</w:t>
      </w:r>
    </w:p>
    <w:p>
      <w:r>
        <w:t xml:space="preserve">1.        Kun välivaalit ovat tulossa, saatat kysyä itseltäsi: "Onko kaveri, jota aion äänestää, täysi hintti maahanmuuton suhteen?".                  Se selviää Numbers USA:n maahanmuuttoraportista https://www.numbersusa.com/content/my/tools/grades.</w:t>
      </w:r>
    </w:p>
    <w:p>
      <w:r>
        <w:rPr>
          <w:b/>
          <w:u w:val="single"/>
        </w:rPr>
        <w:t xml:space="preserve">114598</w:t>
      </w:r>
    </w:p>
    <w:p>
      <w:r>
        <w:t xml:space="preserve">1.</w:t>
      </w:r>
    </w:p>
    <w:p>
      <w:r>
        <w:rPr>
          <w:b/>
          <w:u w:val="single"/>
        </w:rPr>
        <w:t xml:space="preserve">114599</w:t>
      </w:r>
    </w:p>
    <w:p>
      <w:r>
        <w:t xml:space="preserve">2.</w:t>
        <w:tab/>
        <w:t xml:space="preserve">Joo, miten vain ... yrittäkää keskittyä todellisuuteen sen sijaan, että yritätte memeillä sitä olemassaoloon. Olette talonpoika, jos luulette, että "demokraatit" ovat lähelläkään yhtä tappavia kuin sunnimuslimi ... TOOL.</w:t>
      </w:r>
    </w:p>
    <w:p>
      <w:r>
        <w:rPr>
          <w:b/>
          <w:u w:val="single"/>
        </w:rPr>
        <w:t xml:space="preserve">114600</w:t>
      </w:r>
    </w:p>
    <w:p>
      <w:r>
        <w:t xml:space="preserve">3.</w:t>
        <w:tab/>
        <w:tab/>
        <w:t xml:space="preserve">Sanoo hintti, joka pelkää transsukupuolisia intersektionaalisia homorakkauksia enemmän kuin Isisiä ... IDIOOTTI.</w:t>
      </w:r>
    </w:p>
    <w:p>
      <w:r>
        <w:rPr>
          <w:b/>
          <w:u w:val="single"/>
        </w:rPr>
        <w:t xml:space="preserve">114601</w:t>
      </w:r>
    </w:p>
    <w:p>
      <w:r>
        <w:t xml:space="preserve">1. Verhofstadt on maanisesti maahanmuuttomyönteinen ja edustaa Sorosin ja maahanmuuton etuja pakkomielteeseen asti - Unkarin valtapuolue https://voiceofeurope.com/2018/10/verhofstadt-is-maniacally-pro-migration-and-represents-the-interests-of-soros-and-migration-to-the-point-of-obsession-hungarys-ruling-party/</w:t>
      </w:r>
    </w:p>
    <w:p>
      <w:r>
        <w:rPr>
          <w:b/>
          <w:u w:val="single"/>
        </w:rPr>
        <w:t xml:space="preserve">114602</w:t>
      </w:r>
    </w:p>
    <w:p>
      <w:r>
        <w:t xml:space="preserve">2.</w:t>
        <w:tab/>
        <w:t xml:space="preserve">Tuo paskiainen pitäisi hirttää!</w:t>
      </w:r>
    </w:p>
    <w:p>
      <w:r>
        <w:rPr>
          <w:b/>
          <w:u w:val="single"/>
        </w:rPr>
        <w:t xml:space="preserve">114603</w:t>
      </w:r>
    </w:p>
    <w:p>
      <w:r>
        <w:t xml:space="preserve">1. Italialaiset eivät LARPaa internetissä, yrittäen todistaa kuinka kovia he ovat fed-postituksellaan. He vain nousevat ja valtaavat valtion rakennuksia, ryöstävät Antifan päämajat ja käyvät neekerien kostotappamisretkillä.   ------------------- Roy Batty, henkilökunta, Daily Stormer https://dailystormer.name/italy-savage-killing-of-16-year-old-girl-sends-country-reeling/ ------------------- Roy Batty, henkilökunta, Daily Stormer https://dailystormer.name/italy-savage-killing-of-16-year-old-girl-sends-country-reeling/</w:t>
      </w:r>
    </w:p>
    <w:p>
      <w:r>
        <w:rPr>
          <w:b/>
          <w:u w:val="single"/>
        </w:rPr>
        <w:t xml:space="preserve">114604</w:t>
      </w:r>
    </w:p>
    <w:p>
      <w:r>
        <w:t xml:space="preserve">1. Georgetownin yliopiston professori vaatii GOP-senaattoreiden murhaamista ja silpomista.</w:t>
      </w:r>
    </w:p>
    <w:p>
      <w:r>
        <w:rPr>
          <w:b/>
          <w:u w:val="single"/>
        </w:rPr>
        <w:t xml:space="preserve">114605</w:t>
      </w:r>
    </w:p>
    <w:p>
      <w:r>
        <w:t xml:space="preserve">2.</w:t>
        <w:tab/>
        <w:t xml:space="preserve">Tässä tuo jälkeenjäänyt puhuu oppilailleen juuri viime kuussa. https://www.foxnews.com/us/anti-trump-georgetown-professor-goes-on-profane-tirade-against-kavanaugh-gop.</w:t>
      </w:r>
    </w:p>
    <w:p>
      <w:r>
        <w:rPr>
          <w:b/>
          <w:u w:val="single"/>
        </w:rPr>
        <w:t xml:space="preserve">114606</w:t>
      </w:r>
    </w:p>
    <w:p>
      <w:r>
        <w:t xml:space="preserve">1. Se ei ole "siirtolaiskaravaani"... se on Sorosin rahoittama INVASIO, ja sitä pitäisi kohdella sellaisena... SOTILASVOIMALLA. Piste.  ............................... Send Out Military Now !!!!... ................. Smh #Voitto #RedWave #LockThemUp #HereComesThePain #LighttoDark #Maga #Qanon #WWG1WGA #Trump2020 #Pizzagate #FollowTheWhiteRabbit #News #GabFam #MAGA #1A #2A #NRA #RedWave #RedTsunami #TheGreatAwakening    #QAnon #QArmy #Qanon8Chan #MAGA #ImWithQ #PatriotsSoapbox #KAG #WeAreQ#PatriotsFight #QResearch #WWG1WGA #Q #WalkAway #GABFAM#TrumpTrain #RedPill #WeThePeople #Pray4DJT #TheFallOfTheCabal #VoteRed #BuildTheWall</w:t>
      </w:r>
    </w:p>
    <w:p>
      <w:r>
        <w:rPr>
          <w:b/>
          <w:u w:val="single"/>
        </w:rPr>
        <w:t xml:space="preserve">114607</w:t>
      </w:r>
    </w:p>
    <w:p>
      <w:r>
        <w:t xml:space="preserve">2.</w:t>
        <w:tab/>
        <w:t xml:space="preserve">***************** Mistä saapuvan asuntovaunun/laivueen Hondurasilaiset saivat huippuluokan Maclaren-rattaat, jotka maksavat tällä hetkellä 368,88 dollaria Amazonissa? ************* ???????????</w:t>
      </w:r>
    </w:p>
    <w:p>
      <w:r>
        <w:rPr>
          <w:b/>
          <w:u w:val="single"/>
        </w:rPr>
        <w:t xml:space="preserve">114608</w:t>
      </w:r>
    </w:p>
    <w:p>
      <w:r>
        <w:t xml:space="preserve">3.</w:t>
        <w:tab/>
        <w:tab/>
        <w:t xml:space="preserve">wetback varasti sen ja lähetti sen wetbacklandiin</w:t>
      </w:r>
    </w:p>
    <w:p>
      <w:r>
        <w:rPr>
          <w:b/>
          <w:u w:val="single"/>
        </w:rPr>
        <w:t xml:space="preserve">114609</w:t>
      </w:r>
    </w:p>
    <w:p>
      <w:r>
        <w:t xml:space="preserve">1. @DeplorableBuilder Vähän älykkyyttä omaavat yksilöt menevät mukaan hölynpölyynne, mutta en voi pelastaa heitä huijari Torbalta.   Siitä vastaa SEC.   Torba mätänee vankilassa. Kuinka moni muu kultin jäsen menee hänen mukaansa?   Se nähdään.</w:t>
      </w:r>
    </w:p>
    <w:p>
      <w:r>
        <w:rPr>
          <w:b/>
          <w:u w:val="single"/>
        </w:rPr>
        <w:t xml:space="preserve">114610</w:t>
      </w:r>
    </w:p>
    <w:p>
      <w:r>
        <w:t xml:space="preserve">2.</w:t>
        <w:tab/>
        <w:t xml:space="preserve">Tuo on valhe, kumoan päivittäin väärennetyn uutiskertomuksesi.</w:t>
      </w:r>
    </w:p>
    <w:p>
      <w:r>
        <w:rPr>
          <w:b/>
          <w:u w:val="single"/>
        </w:rPr>
        <w:t xml:space="preserve">114611</w:t>
      </w:r>
    </w:p>
    <w:p>
      <w:r>
        <w:t xml:space="preserve">3.</w:t>
        <w:tab/>
        <w:tab/>
        <w:t xml:space="preserve">Mutta voitko todistaa, että se on valhe?   Ymmärrän, että luotat Torbaan henkesi, mutta se ei ole todiste.</w:t>
      </w:r>
    </w:p>
    <w:p>
      <w:r>
        <w:rPr>
          <w:b/>
          <w:u w:val="single"/>
        </w:rPr>
        <w:t xml:space="preserve">114612</w:t>
      </w:r>
    </w:p>
    <w:p>
      <w:r>
        <w:t xml:space="preserve">4.</w:t>
        <w:tab/>
        <w:tab/>
        <w:tab/>
        <w:t xml:space="preserve">Ole hyvä.</w:t>
      </w:r>
    </w:p>
    <w:p>
      <w:r>
        <w:rPr>
          <w:b/>
          <w:u w:val="single"/>
        </w:rPr>
        <w:t xml:space="preserve">114613</w:t>
      </w:r>
    </w:p>
    <w:p>
      <w:r>
        <w:t xml:space="preserve">5.</w:t>
        <w:tab/>
        <w:tab/>
        <w:tab/>
        <w:tab/>
        <w:t xml:space="preserve">Se ei todista mitään</w:t>
      </w:r>
    </w:p>
    <w:p>
      <w:r>
        <w:rPr>
          <w:b/>
          <w:u w:val="single"/>
        </w:rPr>
        <w:t xml:space="preserve">114614</w:t>
      </w:r>
    </w:p>
    <w:p>
      <w:r>
        <w:t xml:space="preserve">6.</w:t>
        <w:tab/>
        <w:tab/>
        <w:tab/>
        <w:tab/>
        <w:tab/>
        <w:t xml:space="preserve">Eikö tämä ole liikennekaavio?</w:t>
      </w:r>
    </w:p>
    <w:p>
      <w:r>
        <w:rPr>
          <w:b/>
          <w:u w:val="single"/>
        </w:rPr>
        <w:t xml:space="preserve">114615</w:t>
      </w:r>
    </w:p>
    <w:p>
      <w:r>
        <w:t xml:space="preserve">7.</w:t>
        <w:tab/>
        <w:tab/>
        <w:tab/>
        <w:tab/>
        <w:tab/>
        <w:tab/>
        <w:t xml:space="preserve">Miten sivuston kävijämäärät voivat nousta räjähdysmäisesti, mutta päivittäinen postausten määrä pysyy suunnilleen samana?   🤔</w:t>
      </w:r>
    </w:p>
    <w:p>
      <w:r>
        <w:rPr>
          <w:b/>
          <w:u w:val="single"/>
        </w:rPr>
        <w:t xml:space="preserve">114616</w:t>
      </w:r>
    </w:p>
    <w:p>
      <w:r>
        <w:t xml:space="preserve">8.</w:t>
        <w:tab/>
        <w:tab/>
        <w:tab/>
        <w:tab/>
        <w:tab/>
        <w:tab/>
        <w:tab/>
        <w:t xml:space="preserve">Miten voit määrittää päivittäisen postauksen ilman lähteitä 🤔</w:t>
      </w:r>
    </w:p>
    <w:p>
      <w:r>
        <w:rPr>
          <w:b/>
          <w:u w:val="single"/>
        </w:rPr>
        <w:t xml:space="preserve">114617</w:t>
      </w:r>
    </w:p>
    <w:p>
      <w:r>
        <w:t xml:space="preserve">9.</w:t>
        <w:tab/>
        <w:tab/>
        <w:tab/>
        <w:tab/>
        <w:tab/>
        <w:tab/>
        <w:tab/>
        <w:tab/>
        <w:t xml:space="preserve">Kysy @judgedread 🤔</w:t>
      </w:r>
    </w:p>
    <w:p>
      <w:r>
        <w:rPr>
          <w:b/>
          <w:u w:val="single"/>
        </w:rPr>
        <w:t xml:space="preserve">114618</w:t>
      </w:r>
    </w:p>
    <w:p>
      <w:r>
        <w:t xml:space="preserve">10.</w:t>
        <w:tab/>
        <w:tab/>
        <w:tab/>
        <w:tab/>
        <w:tab/>
        <w:tab/>
        <w:tab/>
        <w:tab/>
        <w:tab/>
        <w:t xml:space="preserve">Tässä se on Näyttää siltä kuin Cnn tekisi jotain 🤔</w:t>
      </w:r>
    </w:p>
    <w:p>
      <w:r>
        <w:rPr>
          <w:b/>
          <w:u w:val="single"/>
        </w:rPr>
        <w:t xml:space="preserve">114619</w:t>
      </w:r>
    </w:p>
    <w:p>
      <w:r>
        <w:t xml:space="preserve">11.</w:t>
        <w:tab/>
        <w:tab/>
        <w:tab/>
        <w:tab/>
        <w:tab/>
        <w:tab/>
        <w:tab/>
        <w:tab/>
        <w:tab/>
        <w:tab/>
        <w:t xml:space="preserve">Vaikuttaa minusta lailliselta Jos tuo on paras argumenttisi, meillä ei ole mitään muuta puhuttavaa.</w:t>
      </w:r>
    </w:p>
    <w:p>
      <w:r>
        <w:rPr>
          <w:b/>
          <w:u w:val="single"/>
        </w:rPr>
        <w:t xml:space="preserve">114620</w:t>
      </w:r>
    </w:p>
    <w:p>
      <w:r>
        <w:t xml:space="preserve">12.</w:t>
        <w:tab/>
        <w:tab/>
        <w:tab/>
        <w:tab/>
        <w:tab/>
        <w:tab/>
        <w:tab/>
        <w:tab/>
        <w:tab/>
        <w:tab/>
        <w:tab/>
        <w:t xml:space="preserve">Se on laillista Se on vain erittäin puolueellinen ja manipuloitua</w:t>
      </w:r>
    </w:p>
    <w:p>
      <w:r>
        <w:rPr>
          <w:b/>
          <w:u w:val="single"/>
        </w:rPr>
        <w:t xml:space="preserve">114621</w:t>
      </w:r>
    </w:p>
    <w:p>
      <w:r>
        <w:t xml:space="preserve">13.</w:t>
        <w:tab/>
        <w:tab/>
        <w:tab/>
        <w:tab/>
        <w:tab/>
        <w:tab/>
        <w:tab/>
        <w:tab/>
        <w:tab/>
        <w:tab/>
        <w:tab/>
        <w:tab/>
        <w:t xml:space="preserve">Miten se on puolueellinen? Jos jokaiselle viestille annetaan viestinumero ja teet kaksi viestiä vuorokauden välein ja vähennät ensimmäisen toisesta, se on kirjaimellisesti se, kuinka monta viestiä olemme tehneet sinä päivänä.   Miten se on puolueellista? Olet idiootti.</w:t>
      </w:r>
    </w:p>
    <w:p>
      <w:r>
        <w:rPr>
          <w:b/>
          <w:u w:val="single"/>
        </w:rPr>
        <w:t xml:space="preserve">114622</w:t>
      </w:r>
    </w:p>
    <w:p>
      <w:r>
        <w:t xml:space="preserve">14.</w:t>
        <w:tab/>
        <w:tab/>
        <w:tab/>
        <w:tab/>
        <w:tab/>
        <w:tab/>
        <w:tab/>
        <w:tab/>
        <w:tab/>
        <w:tab/>
        <w:tab/>
        <w:tab/>
        <w:tab/>
        <w:t xml:space="preserve">Hän manipuloi sen seuraamalla reddit-tilejä keskiyöllä Hän huutaa slider-spamia aina kun otat tämän esille, koska hän tietää, että se on BS (heikko loukkauspeli btw).</w:t>
      </w:r>
    </w:p>
    <w:p>
      <w:r>
        <w:rPr>
          <w:b/>
          <w:u w:val="single"/>
        </w:rPr>
        <w:t xml:space="preserve">114623</w:t>
      </w:r>
    </w:p>
    <w:p>
      <w:r>
        <w:t xml:space="preserve">15.</w:t>
        <w:tab/>
        <w:tab/>
        <w:tab/>
        <w:tab/>
        <w:tab/>
        <w:tab/>
        <w:tab/>
        <w:tab/>
        <w:tab/>
        <w:tab/>
        <w:tab/>
        <w:tab/>
        <w:tab/>
        <w:tab/>
        <w:t xml:space="preserve">Sillä ei ole väliä, mihin aikaan aloitat laskemisen, jos kyseessä on 24 tunnin jakso, retard...</w:t>
      </w:r>
    </w:p>
    <w:p>
      <w:r>
        <w:rPr>
          <w:b/>
          <w:u w:val="single"/>
        </w:rPr>
        <w:t xml:space="preserve">114624</w:t>
      </w:r>
    </w:p>
    <w:p>
      <w:r>
        <w:t xml:space="preserve">16.</w:t>
        <w:tab/>
        <w:tab/>
        <w:tab/>
        <w:tab/>
        <w:tab/>
        <w:tab/>
        <w:tab/>
        <w:tab/>
        <w:tab/>
        <w:tab/>
        <w:tab/>
        <w:tab/>
        <w:tab/>
        <w:tab/>
        <w:tab/>
        <w:t xml:space="preserve">Mutta kun suosikki vain Reddit tilejä, kuten hän selitti et aio saada samoja tuloksia Hän huutaa liukastin roskapostia, kun otat tämän esille, koska hän tietää sen heikko :3 ja ei pysty tekemään sitä 2 minuuttia kutsumatta joku nimi on melko heikko btw</w:t>
      </w:r>
    </w:p>
    <w:p>
      <w:r>
        <w:rPr>
          <w:b/>
          <w:u w:val="single"/>
        </w:rPr>
        <w:t xml:space="preserve">114625</w:t>
      </w:r>
    </w:p>
    <w:p>
      <w:r>
        <w:t xml:space="preserve">17.</w:t>
        <w:tab/>
        <w:tab/>
        <w:tab/>
        <w:tab/>
        <w:tab/>
        <w:tab/>
        <w:tab/>
        <w:tab/>
        <w:tab/>
        <w:tab/>
        <w:tab/>
        <w:tab/>
        <w:tab/>
        <w:tab/>
        <w:tab/>
        <w:tab/>
        <w:t xml:space="preserve">😂</w:t>
      </w:r>
    </w:p>
    <w:p>
      <w:r>
        <w:rPr>
          <w:b/>
          <w:u w:val="single"/>
        </w:rPr>
        <w:t xml:space="preserve">114626</w:t>
      </w:r>
    </w:p>
    <w:p>
      <w:r>
        <w:t xml:space="preserve">1. Mutta hetkinen... demokraatit sanoivat, etteivät ne olleet ne... ja ne ovat ne. https://www.foxnews.com/politics/gop-doxxing-suspect-arrested-worked-or-interned-for-feinstein-jackson-lee-other-dems.</w:t>
      </w:r>
    </w:p>
    <w:p>
      <w:r>
        <w:rPr>
          <w:b/>
          <w:u w:val="single"/>
        </w:rPr>
        <w:t xml:space="preserve">114627</w:t>
      </w:r>
    </w:p>
    <w:p>
      <w:r>
        <w:t xml:space="preserve">2.</w:t>
        <w:tab/>
        <w:t xml:space="preserve">Neekeri ja juutalainen Kike !!!</w:t>
      </w:r>
    </w:p>
    <w:p>
      <w:r>
        <w:rPr>
          <w:b/>
          <w:u w:val="single"/>
        </w:rPr>
        <w:t xml:space="preserve">114628</w:t>
      </w:r>
    </w:p>
    <w:p>
      <w:r>
        <w:t xml:space="preserve">1. Se on virallista. Youtube poistaa nyt automaattisesti kommentit, jotka sisältävät "herjauksia". Yritin tehdä kommentin, jossa käytettiin sanaa "neekeri", päivitin sivun ja se oli kadonnut. Sitten yritin ni99er, ja se oli siellä.</w:t>
      </w:r>
    </w:p>
    <w:p>
      <w:r>
        <w:rPr>
          <w:b/>
          <w:u w:val="single"/>
        </w:rPr>
        <w:t xml:space="preserve">114629</w:t>
      </w:r>
    </w:p>
    <w:p>
      <w:r>
        <w:t xml:space="preserve">2.</w:t>
        <w:tab/>
        <w:t xml:space="preserve">Käytän termiä NigRoid tai GrossNigGross! Toimii kuin mestari ja saa pointin perille! Nigger AI ei koskaan voita!</w:t>
      </w:r>
    </w:p>
    <w:p>
      <w:r>
        <w:rPr>
          <w:b/>
          <w:u w:val="single"/>
        </w:rPr>
        <w:t xml:space="preserve">114630</w:t>
      </w:r>
    </w:p>
    <w:p>
      <w:r>
        <w:t xml:space="preserve">3.</w:t>
        <w:tab/>
        <w:tab/>
        <w:t xml:space="preserve">Toimiikohan niggger... kokeilen seuraavalla kerralla.</w:t>
      </w:r>
    </w:p>
    <w:p>
      <w:r>
        <w:rPr>
          <w:b/>
          <w:u w:val="single"/>
        </w:rPr>
        <w:t xml:space="preserve">114631</w:t>
      </w:r>
    </w:p>
    <w:p>
      <w:r>
        <w:t xml:space="preserve">1. UPEAA!! Tulet rakastamaan tätä!!!!!!! Opiskelijoille tarjottiin opintopisteitä Kavanaughin protestimatkasta, mutta he saivat ei-toivotun yllätyksen bussissa https://madworldnews.com/college-credit-kavanaugh-protest/</w:t>
      </w:r>
    </w:p>
    <w:p>
      <w:r>
        <w:rPr>
          <w:b/>
          <w:u w:val="single"/>
        </w:rPr>
        <w:t xml:space="preserve">114632</w:t>
      </w:r>
    </w:p>
    <w:p>
      <w:r>
        <w:t xml:space="preserve">2.</w:t>
        <w:tab/>
        <w:t xml:space="preserve">Näin myös jälkeenjäänyt Obama sai ihmiset osallistumaan kokoontumisiinsa, lisäpisteitä..</w:t>
      </w:r>
    </w:p>
    <w:p>
      <w:r>
        <w:rPr>
          <w:b/>
          <w:u w:val="single"/>
        </w:rPr>
        <w:t xml:space="preserve">114633</w:t>
      </w:r>
    </w:p>
    <w:p>
      <w:r>
        <w:t xml:space="preserve">3.</w:t>
        <w:tab/>
        <w:tab/>
        <w:t xml:space="preserve">virallinen tutkinto libtardien opinnoissa</w:t>
      </w:r>
    </w:p>
    <w:p>
      <w:r>
        <w:rPr>
          <w:b/>
          <w:u w:val="single"/>
        </w:rPr>
        <w:t xml:space="preserve">114634</w:t>
      </w:r>
    </w:p>
    <w:p>
      <w:r>
        <w:t xml:space="preserve">1. SMH...   MIKSI EN OLE YLLÄTTYNYT?   BREAKING: Man Steps Forward with Sexual Assault Allegations against Sen. Cory Booker - With Lawyer Response to Gateway Pundit https://www.thegatewaypundit.com/2018/10/breaking-man-steps-forward-with-sexual-assault-allegations-against-sen-cory-booker-with-lawyer-response-to-gateway-pundit/</w:t>
      </w:r>
    </w:p>
    <w:p>
      <w:r>
        <w:rPr>
          <w:b/>
          <w:u w:val="single"/>
        </w:rPr>
        <w:t xml:space="preserve">114635</w:t>
      </w:r>
    </w:p>
    <w:p>
      <w:r>
        <w:t xml:space="preserve">2.</w:t>
        <w:tab/>
        <w:t xml:space="preserve">HAHAHAHA Cory Booker sauvan polttaja, tiesimme sen koko ajan, senkin paskiainen, miksi salata totuus? Unohdin, että hän on poliitikko.</w:t>
      </w:r>
    </w:p>
    <w:p>
      <w:r>
        <w:rPr>
          <w:b/>
          <w:u w:val="single"/>
        </w:rPr>
        <w:t xml:space="preserve">114636</w:t>
      </w:r>
    </w:p>
    <w:p>
      <w:r>
        <w:t xml:space="preserve">3.</w:t>
        <w:tab/>
        <w:tab/>
        <w:t xml:space="preserve">Oliko (((spartacus))) myös homo?</w:t>
      </w:r>
    </w:p>
    <w:p>
      <w:r>
        <w:rPr>
          <w:b/>
          <w:u w:val="single"/>
        </w:rPr>
        <w:t xml:space="preserve">114637</w:t>
      </w:r>
    </w:p>
    <w:p>
      <w:r>
        <w:t xml:space="preserve">1. Ehkä jos nämä typerät huorat vain lopettaisivat vauvojensa murhaamisen, heidän ei tarvitsisi hermostua, kun hyvät tyypit ottavat hallituksen haltuunsa.</w:t>
      </w:r>
    </w:p>
    <w:p>
      <w:r>
        <w:rPr>
          <w:b/>
          <w:u w:val="single"/>
        </w:rPr>
        <w:t xml:space="preserve">114638</w:t>
      </w:r>
    </w:p>
    <w:p>
      <w:r>
        <w:t xml:space="preserve">2.</w:t>
        <w:tab/>
        <w:t xml:space="preserve">inb4 nigger babies tho</w:t>
      </w:r>
    </w:p>
    <w:p>
      <w:r>
        <w:rPr>
          <w:b/>
          <w:u w:val="single"/>
        </w:rPr>
        <w:t xml:space="preserve">114639</w:t>
      </w:r>
    </w:p>
    <w:p>
      <w:r>
        <w:t xml:space="preserve">1.</w:t>
      </w:r>
    </w:p>
    <w:p>
      <w:r>
        <w:rPr>
          <w:b/>
          <w:u w:val="single"/>
        </w:rPr>
        <w:t xml:space="preserve">114640</w:t>
      </w:r>
    </w:p>
    <w:p>
      <w:r>
        <w:t xml:space="preserve">2.</w:t>
        <w:tab/>
        <w:t xml:space="preserve">BTW, hänen muzzi-tyttöystävänsä täytyy pukea hänet 😖.</w:t>
      </w:r>
    </w:p>
    <w:p>
      <w:r>
        <w:rPr>
          <w:b/>
          <w:u w:val="single"/>
        </w:rPr>
        <w:t xml:space="preserve">114641</w:t>
      </w:r>
    </w:p>
    <w:p>
      <w:r>
        <w:t xml:space="preserve">1. Huhu: MARVEL Extended Cinematic Universe / Star Wars Universe crossover Avengers 8 omgomgomgomg</w:t>
      </w:r>
    </w:p>
    <w:p>
      <w:r>
        <w:rPr>
          <w:b/>
          <w:u w:val="single"/>
        </w:rPr>
        <w:t xml:space="preserve">114642</w:t>
      </w:r>
    </w:p>
    <w:p>
      <w:r>
        <w:t xml:space="preserve">2.</w:t>
        <w:tab/>
        <w:t xml:space="preserve">Marvel Star Wars -crossover on ehkä surkeinta ja homompaa paskaa, mitä Disney voisi vetää ulos homojensa perserei'istä.</w:t>
      </w:r>
    </w:p>
    <w:p>
      <w:r>
        <w:rPr>
          <w:b/>
          <w:u w:val="single"/>
        </w:rPr>
        <w:t xml:space="preserve">114643</w:t>
      </w:r>
    </w:p>
    <w:p>
      <w:r>
        <w:t xml:space="preserve">3.</w:t>
        <w:tab/>
        <w:tab/>
        <w:t xml:space="preserve">Sanotte siis, että se tapahtuu varmasti, ja toinenkin lähde sanoo samaa, MARWARS on vahvistettu!</w:t>
      </w:r>
    </w:p>
    <w:p>
      <w:r>
        <w:rPr>
          <w:b/>
          <w:u w:val="single"/>
        </w:rPr>
        <w:t xml:space="preserve">114644</w:t>
      </w:r>
    </w:p>
    <w:p>
      <w:r>
        <w:t xml:space="preserve">4.</w:t>
        <w:tab/>
        <w:tab/>
        <w:tab/>
        <w:t xml:space="preserve">Olisin korvannut "A:n" sanalla "The", jos olisin vihjannut, että Marvel Star Wars -crossover olisi "TODELLA" tapahtumassa, mutta en ollut. Siitä huolimatta. JOS se tapahtuisi, se olisi homo, enkä tarkoita iloista homoa, vaan se olisi surkeaa homoa, typerää, tietämätöntä, floppia, turhaa, jälkeenjäänyttä.</w:t>
      </w:r>
    </w:p>
    <w:p>
      <w:r>
        <w:rPr>
          <w:b/>
          <w:u w:val="single"/>
        </w:rPr>
        <w:t xml:space="preserve">114645</w:t>
      </w:r>
    </w:p>
    <w:p>
      <w:r>
        <w:t xml:space="preserve">5.</w:t>
        <w:tab/>
        <w:tab/>
        <w:tab/>
        <w:t xml:space="preserve">Onko kukaan yllättynyt?</w:t>
      </w:r>
    </w:p>
    <w:p>
      <w:r>
        <w:rPr>
          <w:b/>
          <w:u w:val="single"/>
        </w:rPr>
        <w:t xml:space="preserve">114646</w:t>
      </w:r>
    </w:p>
    <w:p>
      <w:r>
        <w:t xml:space="preserve">1. PA:n demokraatti tuomittiin 15 vuodeksi vankilaan https://philadelphia.cbslocal.com/2018/10/23/former-allentown-mayor-ed-pawlowski-faces-sentencing-on-federal-corruption-charges/</w:t>
      </w:r>
    </w:p>
    <w:p>
      <w:r>
        <w:rPr>
          <w:b/>
          <w:u w:val="single"/>
        </w:rPr>
        <w:t xml:space="preserve">114647</w:t>
      </w:r>
    </w:p>
    <w:p>
      <w:r>
        <w:t xml:space="preserve">2.</w:t>
        <w:tab/>
        <w:t xml:space="preserve">Pawlowski:  Pawlowski: Kenelle minun on lähetettävä pommi, jotta pääsen pois tästä?</w:t>
      </w:r>
    </w:p>
    <w:p>
      <w:r>
        <w:rPr>
          <w:b/>
          <w:u w:val="single"/>
        </w:rPr>
        <w:t xml:space="preserve">114648</w:t>
      </w:r>
    </w:p>
    <w:p>
      <w:r>
        <w:t xml:space="preserve">3.</w:t>
        <w:tab/>
        <w:tab/>
        <w:t xml:space="preserve">Älä viivyttele Sinderille Tod Hang Generil Delivry Aloho Hawawee 124689</w:t>
      </w:r>
    </w:p>
    <w:p>
      <w:r>
        <w:rPr>
          <w:b/>
          <w:u w:val="single"/>
        </w:rPr>
        <w:t xml:space="preserve">114649</w:t>
      </w:r>
    </w:p>
    <w:p>
      <w:r>
        <w:t xml:space="preserve">4.</w:t>
        <w:tab/>
        <w:tab/>
        <w:tab/>
        <w:t xml:space="preserve">ROFL...no se on yksi paketti, jonka USPS varmistaa, että saan....</w:t>
      </w:r>
    </w:p>
    <w:p>
      <w:r>
        <w:rPr>
          <w:b/>
          <w:u w:val="single"/>
        </w:rPr>
        <w:t xml:space="preserve">114650</w:t>
      </w:r>
    </w:p>
    <w:p>
      <w:r>
        <w:t xml:space="preserve">5.</w:t>
        <w:tab/>
        <w:tab/>
        <w:tab/>
        <w:tab/>
        <w:t xml:space="preserve">lol...... USPS:n iskulause: "Teemme parhaamme...... joskus"</w:t>
      </w:r>
    </w:p>
    <w:p>
      <w:r>
        <w:rPr>
          <w:b/>
          <w:u w:val="single"/>
        </w:rPr>
        <w:t xml:space="preserve">114651</w:t>
      </w:r>
    </w:p>
    <w:p>
      <w:r>
        <w:t xml:space="preserve">6.</w:t>
        <w:tab/>
        <w:tab/>
        <w:tab/>
        <w:tab/>
        <w:tab/>
        <w:t xml:space="preserve">IKR?!  Käytän postilokeroa, koska asun syrjäseudulla... neljä numeroa... 4217.  Postini on jatkuvasti sekaisin laatikossa 4127.  Minä saan heidän postinsa, he saavat minun.  Olen valittanut puoli tusinaa kertaa, ja niin käy vieläkin.  Ja 4127:n väki ei anna minulle postiani säännöllisesti...he antavat sen käydä...huokaus...Ei sade eikä lumi eikä edes lukihäiriö....</w:t>
      </w:r>
    </w:p>
    <w:p>
      <w:r>
        <w:rPr>
          <w:b/>
          <w:u w:val="single"/>
        </w:rPr>
        <w:t xml:space="preserve">114652</w:t>
      </w:r>
    </w:p>
    <w:p>
      <w:r>
        <w:t xml:space="preserve">7.</w:t>
        <w:tab/>
        <w:tab/>
        <w:tab/>
        <w:tab/>
        <w:tab/>
        <w:tab/>
        <w:t xml:space="preserve">LMAO!!!!!!!!!!!!!!!!!!!!!!!!</w:t>
      </w:r>
    </w:p>
    <w:p>
      <w:r>
        <w:rPr>
          <w:b/>
          <w:u w:val="single"/>
        </w:rPr>
        <w:t xml:space="preserve">114653</w:t>
      </w:r>
    </w:p>
    <w:p>
      <w:r>
        <w:t xml:space="preserve">1. https://twitter.com/CRTV/status/1054532426691686400 Kyllä, arvoisa puhemies. Kyllä, herra presidentti.  Tarkista profiilini.</w:t>
      </w:r>
    </w:p>
    <w:p>
      <w:r>
        <w:rPr>
          <w:b/>
          <w:u w:val="single"/>
        </w:rPr>
        <w:t xml:space="preserve">114654</w:t>
      </w:r>
    </w:p>
    <w:p>
      <w:r>
        <w:t xml:space="preserve">2.</w:t>
        <w:tab/>
        <w:t xml:space="preserve">Ei, globalisti on joku, joka haluaa alentaa amerikkalaisia standardeja ja saada yhden maailman hallituksen, jota johtaa valitsematon salaliitto, joka hallitsee superköyhiä, joilla ei ole mitään oikeuksia.  EU on prototyyppi, katsokaa nyt Saksaa, Ranskaa ja Englantia, jotka olivat aikoinaan suuria tuottavia kansakuntia ja ovat nyt lääviä, joissa on pidätyksiä puheesta.  Kertokaa totuus.</w:t>
      </w:r>
    </w:p>
    <w:p>
      <w:r>
        <w:rPr>
          <w:b/>
          <w:u w:val="single"/>
        </w:rPr>
        <w:t xml:space="preserve">114655</w:t>
      </w:r>
    </w:p>
    <w:p>
      <w:r>
        <w:t xml:space="preserve">3.</w:t>
        <w:tab/>
        <w:tab/>
        <w:t xml:space="preserve">Hyödytön jälkeenjäänyt mykistetty</w:t>
      </w:r>
    </w:p>
    <w:p>
      <w:r>
        <w:rPr>
          <w:b/>
          <w:u w:val="single"/>
        </w:rPr>
        <w:t xml:space="preserve">114656</w:t>
      </w:r>
    </w:p>
    <w:p>
      <w:r>
        <w:t xml:space="preserve">1. 'Katsokaa tätä vitun valkoista tyyppiä!' kiihkoilija huutaa ennen kuin hyökkää miehen kimppuun pizzeriassa... https://kek.gg/u/Mppx...</w:t>
      </w:r>
    </w:p>
    <w:p>
      <w:r>
        <w:rPr>
          <w:b/>
          <w:u w:val="single"/>
        </w:rPr>
        <w:t xml:space="preserve">114657</w:t>
      </w:r>
    </w:p>
    <w:p>
      <w:r>
        <w:t xml:space="preserve">2.</w:t>
        <w:tab/>
        <w:t xml:space="preserve">Huomatkaa, kuinka nämä neekerihyökkääjät jahtaavat vain vanhuksia ja viikolla pidätte itsenne vahvoina, jotta kun neekerit tulevat kimppuunne, voitte puolustaa itseänne.</w:t>
      </w:r>
    </w:p>
    <w:p>
      <w:r>
        <w:rPr>
          <w:b/>
          <w:u w:val="single"/>
        </w:rPr>
        <w:t xml:space="preserve">114658</w:t>
      </w:r>
    </w:p>
    <w:p>
      <w:r>
        <w:t xml:space="preserve">1. Sosialistinen ääliö Katso @RealSaavedra twiitti: https://twitter.com/RealSaavedra/status/1047198566261743616?s=09.</w:t>
      </w:r>
    </w:p>
    <w:p>
      <w:r>
        <w:rPr>
          <w:b/>
          <w:u w:val="single"/>
        </w:rPr>
        <w:t xml:space="preserve">114659</w:t>
      </w:r>
    </w:p>
    <w:p>
      <w:r>
        <w:t xml:space="preserve">1. @shorty Huomisen Timesin etusivu</w:t>
      </w:r>
    </w:p>
    <w:p>
      <w:r>
        <w:rPr>
          <w:b/>
          <w:u w:val="single"/>
        </w:rPr>
        <w:t xml:space="preserve">114660</w:t>
      </w:r>
    </w:p>
    <w:p>
      <w:r>
        <w:t xml:space="preserve">2.</w:t>
        <w:tab/>
        <w:t xml:space="preserve">Tyypillistä liberaalien irstailua esillä. Surullista!</w:t>
      </w:r>
    </w:p>
    <w:p>
      <w:r>
        <w:rPr>
          <w:b/>
          <w:u w:val="single"/>
        </w:rPr>
        <w:t xml:space="preserve">114661</w:t>
      </w:r>
    </w:p>
    <w:p>
      <w:r>
        <w:t xml:space="preserve">3.</w:t>
        <w:tab/>
        <w:tab/>
        <w:t xml:space="preserve">Jos luet tekstin, tuomioistuimet itse asiassa hyväksyivät suunnitelman tämän jälkeenjääneen valkoisen naisen parittamisesta muslimeille. valtio tuki hoitokotisuunnitelmaa</w:t>
      </w:r>
    </w:p>
    <w:p>
      <w:r>
        <w:rPr>
          <w:b/>
          <w:u w:val="single"/>
        </w:rPr>
        <w:t xml:space="preserve">114662</w:t>
      </w:r>
    </w:p>
    <w:p>
      <w:r>
        <w:t xml:space="preserve">4.</w:t>
        <w:tab/>
        <w:tab/>
        <w:tab/>
        <w:t xml:space="preserve">Se pahenee kirjaimellisesti joka ikinen päivä.</w:t>
      </w:r>
    </w:p>
    <w:p>
      <w:r>
        <w:rPr>
          <w:b/>
          <w:u w:val="single"/>
        </w:rPr>
        <w:t xml:space="preserve">114663</w:t>
      </w:r>
    </w:p>
    <w:p>
      <w:r>
        <w:t xml:space="preserve">1. Laukaisevat kusipäät....   Dems Vs Repubs by the numbers.   *viimeiset 50 vuotta Presidenttivuodet Republikaanit-28v Demokraatit-22v Yhteensä luotuja työpaikkoja Republikaanit-24 miljoonaa Demokraatit-42 miljoonaa Pörssin tuotto Republikaanit-109% Demokraatit-992% BKT Republikaanit-2,7% Demokraatit-4,1% Tulojen kasvu Republikaanit-0,6% Demokraatit-2,2% (lähde politico, bloomberg, USDL).</w:t>
      </w:r>
    </w:p>
    <w:p>
      <w:r>
        <w:rPr>
          <w:b/>
          <w:u w:val="single"/>
        </w:rPr>
        <w:t xml:space="preserve">114664</w:t>
      </w:r>
    </w:p>
    <w:p>
      <w:r>
        <w:t xml:space="preserve">2.</w:t>
        <w:tab/>
        <w:t xml:space="preserve">Hei, kusipää, tämä ei ole demokratia!</w:t>
      </w:r>
    </w:p>
    <w:p>
      <w:r>
        <w:rPr>
          <w:b/>
          <w:u w:val="single"/>
        </w:rPr>
        <w:t xml:space="preserve">114665</w:t>
      </w:r>
    </w:p>
    <w:p>
      <w:r>
        <w:t xml:space="preserve">1. James O'Keefe: Keefe: McCaskillin vastaus on törkeä https://youtu.be/4L9_RwYb9GA</w:t>
      </w:r>
    </w:p>
    <w:p>
      <w:r>
        <w:rPr>
          <w:b/>
          <w:u w:val="single"/>
        </w:rPr>
        <w:t xml:space="preserve">114666</w:t>
      </w:r>
    </w:p>
    <w:p>
      <w:r>
        <w:t xml:space="preserve">2.</w:t>
        <w:tab/>
        <w:t xml:space="preserve">mccaskill on valehteleva neekeri</w:t>
      </w:r>
    </w:p>
    <w:p>
      <w:r>
        <w:rPr>
          <w:b/>
          <w:u w:val="single"/>
        </w:rPr>
        <w:t xml:space="preserve">114667</w:t>
      </w:r>
    </w:p>
    <w:p>
      <w:r>
        <w:t xml:space="preserve">3.</w:t>
        <w:tab/>
        <w:tab/>
        <w:t xml:space="preserve">hän ottaa rahaa vauvojen tappamiseen, hän on neekeri ihonväristä</w:t>
      </w:r>
    </w:p>
    <w:p>
      <w:r>
        <w:rPr>
          <w:b/>
          <w:u w:val="single"/>
        </w:rPr>
        <w:t xml:space="preserve">114668</w:t>
      </w:r>
    </w:p>
    <w:p>
      <w:r>
        <w:t xml:space="preserve">1. Feministit eivät yksinkertaisesti kykene ymmärtämään henkilökohtaisen vastuun käsitettä.</w:t>
      </w:r>
    </w:p>
    <w:p>
      <w:r>
        <w:rPr>
          <w:b/>
          <w:u w:val="single"/>
        </w:rPr>
        <w:t xml:space="preserve">114669</w:t>
      </w:r>
    </w:p>
    <w:p>
      <w:r>
        <w:t xml:space="preserve">2.</w:t>
        <w:tab/>
        <w:t xml:space="preserve">Vittusi haisee, eikä kukaan tule koskaan rakastamaan sinua</w:t>
      </w:r>
    </w:p>
    <w:p>
      <w:r>
        <w:rPr>
          <w:b/>
          <w:u w:val="single"/>
        </w:rPr>
        <w:t xml:space="preserve">114670</w:t>
      </w:r>
    </w:p>
    <w:p>
      <w:r>
        <w:t xml:space="preserve">1. KANYE WEST tapaa presidentti Trumpin ja Jared Kushnerin torstaina Valkoisessa talossa - LIBERAL HEADS EXPLODE https://www.thegatewaypundit.com/2018/10/kanye-west-to-meet-with-president-trump-and-jared-kushner-tuesday-in-white-house-liberal-heads-explode/</w:t>
      </w:r>
    </w:p>
    <w:p>
      <w:r>
        <w:rPr>
          <w:b/>
          <w:u w:val="single"/>
        </w:rPr>
        <w:t xml:space="preserve">114671</w:t>
      </w:r>
    </w:p>
    <w:p>
      <w:r>
        <w:t xml:space="preserve">2.</w:t>
        <w:tab/>
        <w:t xml:space="preserve">Ristiinpukeutuva juutalaismiljardööri tapaa miljonäärin mustan räppärin, joka on naimisissa ällöttävän huoran kanssa. Tuo on todellista sydänmaista Amerikkaa, Andrew Jackson ja George Washington olisivat jo polkeneet perseitä.</w:t>
      </w:r>
    </w:p>
    <w:p>
      <w:r>
        <w:rPr>
          <w:b/>
          <w:u w:val="single"/>
        </w:rPr>
        <w:t xml:space="preserve">114672</w:t>
      </w:r>
    </w:p>
    <w:p>
      <w:r>
        <w:t xml:space="preserve">3.</w:t>
        <w:tab/>
        <w:tab/>
        <w:t xml:space="preserve">Kanye= Haluaa saada neekeririkolliset pois vankilasta. Kushner= haluaa dumpata amerikkalaista rahaa Israeliin. Kumpikaan ei välitä valkoisista pakanoista. Kanye on vastenmielinen kakanahkainen simpanssi. Trump halailee häntä saadakseen pelkurimaiset valkoiset boomerit tuntemaan, etteivät he ole r-r-r-rasisteja, kuten juutalaismedia kitisee heidän olevan.</w:t>
      </w:r>
    </w:p>
    <w:p>
      <w:r>
        <w:rPr>
          <w:b/>
          <w:u w:val="single"/>
        </w:rPr>
        <w:t xml:space="preserve">114673</w:t>
      </w:r>
    </w:p>
    <w:p>
      <w:r>
        <w:t xml:space="preserve">1. Hassua, miten joku selkärangaton kusipää tulee tänne ja vähättelee kaikkia, mutta ei tarjoa yhtään vasta-argumenttia sille, miksi on ok olla bolsevikki, joka kannattaa Zimbabwen neekereitä ja kannattaa sitä, että juutalaisille annetaan paikka "Euraasiassa" jne.</w:t>
      </w:r>
    </w:p>
    <w:p>
      <w:r>
        <w:rPr>
          <w:b/>
          <w:u w:val="single"/>
        </w:rPr>
        <w:t xml:space="preserve">114674</w:t>
      </w:r>
    </w:p>
    <w:p>
      <w:r>
        <w:t xml:space="preserve">1. Niiden sisäsiittoisten , loiseläinten peittely , jotka käyttävät haavoittuvia lapsia seksiorjina , on päättynyt . Tommy Robinson on muuttanut kaiken ja eläimet ovat pakosalla .</w:t>
      </w:r>
    </w:p>
    <w:p>
      <w:r>
        <w:rPr>
          <w:b/>
          <w:u w:val="single"/>
        </w:rPr>
        <w:t xml:space="preserve">114675</w:t>
      </w:r>
    </w:p>
    <w:p>
      <w:r>
        <w:t xml:space="preserve">2.</w:t>
        <w:tab/>
        <w:t xml:space="preserve">Lontoon paskapormestari on muzzi, kuten muutkin pormestarit. tyhmyys hallitsee Britanniaa.</w:t>
      </w:r>
    </w:p>
    <w:p>
      <w:r>
        <w:rPr>
          <w:b/>
          <w:u w:val="single"/>
        </w:rPr>
        <w:t xml:space="preserve">114676</w:t>
      </w:r>
    </w:p>
    <w:p>
      <w:r>
        <w:t xml:space="preserve">1. Piiskataan tuo neekerirakastaja kuoliaaksi.... https://youtu.be/eK49ejje_is https://youtu.be/eK49ejje_is</w:t>
      </w:r>
    </w:p>
    <w:p>
      <w:r>
        <w:rPr>
          <w:b/>
          <w:u w:val="single"/>
        </w:rPr>
        <w:t xml:space="preserve">114677</w:t>
      </w:r>
    </w:p>
    <w:p>
      <w:r>
        <w:t xml:space="preserve">1. Miten juutalaisuus liittyy sionismiin? Ovatko kaikki britit liberaaleja kusipäitä, koska heidän hallituksensa on?  Kannatan täysin Israelin oikeutta olla olemassa ja pystyttää rajat itsensä ja niiden samojen muslimilaumojen välille, jotka valtaavat menestyksekkäästi koko Yhdistyneen kuningaskunnan.</w:t>
      </w:r>
    </w:p>
    <w:p>
      <w:r>
        <w:rPr>
          <w:b/>
          <w:u w:val="single"/>
        </w:rPr>
        <w:t xml:space="preserve">114678</w:t>
      </w:r>
    </w:p>
    <w:p>
      <w:r>
        <w:t xml:space="preserve">1. Hetkinen... tekikö hän pornoa tai jotain?</w:t>
      </w:r>
    </w:p>
    <w:p>
      <w:r>
        <w:rPr>
          <w:b/>
          <w:u w:val="single"/>
        </w:rPr>
        <w:t xml:space="preserve">114679</w:t>
      </w:r>
    </w:p>
    <w:p>
      <w:r>
        <w:t xml:space="preserve">2.</w:t>
        <w:tab/>
        <w:t xml:space="preserve">Toivottavasti ei!</w:t>
      </w:r>
    </w:p>
    <w:p>
      <w:r>
        <w:rPr>
          <w:b/>
          <w:u w:val="single"/>
        </w:rPr>
        <w:t xml:space="preserve">114680</w:t>
      </w:r>
    </w:p>
    <w:p>
      <w:r>
        <w:t xml:space="preserve">3.</w:t>
        <w:tab/>
        <w:tab/>
        <w:t xml:space="preserve">Miksi? Hän on söpö.   Hän on myös jälkeenjäänyt... joten ajattelin, että hän oli tehnyt pornoa.   Söpö + jälkeenjäänyt on maaginen yhdistelmä pornotähdeksi ryhtymiseen.</w:t>
      </w:r>
    </w:p>
    <w:p>
      <w:r>
        <w:rPr>
          <w:b/>
          <w:u w:val="single"/>
        </w:rPr>
        <w:t xml:space="preserve">114681</w:t>
      </w:r>
    </w:p>
    <w:p>
      <w:r>
        <w:t xml:space="preserve">4.</w:t>
        <w:tab/>
        <w:tab/>
        <w:tab/>
        <w:t xml:space="preserve">Ehkä voisin katsoa sitä, kunhan hän ei tekisi niitä hulluja ötökkäsilmiään. Yikes!</w:t>
      </w:r>
    </w:p>
    <w:p>
      <w:r>
        <w:rPr>
          <w:b/>
          <w:u w:val="single"/>
        </w:rPr>
        <w:t xml:space="preserve">114682</w:t>
      </w:r>
    </w:p>
    <w:p>
      <w:r>
        <w:t xml:space="preserve">1. Ei. Ääliö on homo mekossa.</w:t>
      </w:r>
    </w:p>
    <w:p>
      <w:r>
        <w:rPr>
          <w:b/>
          <w:u w:val="single"/>
        </w:rPr>
        <w:t xml:space="preserve">114683</w:t>
      </w:r>
    </w:p>
    <w:p>
      <w:r>
        <w:t xml:space="preserve">1. Ei ole väliä, mitä se on - jos se ei kuulu sinulle ja otat sen, se on varkaus. #JustLiberalThings</w:t>
      </w:r>
    </w:p>
    <w:p>
      <w:r>
        <w:rPr>
          <w:b/>
          <w:u w:val="single"/>
        </w:rPr>
        <w:t xml:space="preserve">114684</w:t>
      </w:r>
    </w:p>
    <w:p>
      <w:r>
        <w:t xml:space="preserve">2.</w:t>
        <w:tab/>
        <w:t xml:space="preserve">Hetkinen, teit siis rikoksen, otit siitä kuvan JA laitoit sen maailman nähtäväksi?  Tuo on ihan vitun jälkeenjäänyttä, eikö olekin...?</w:t>
      </w:r>
    </w:p>
    <w:p>
      <w:r>
        <w:rPr>
          <w:b/>
          <w:u w:val="single"/>
        </w:rPr>
        <w:t xml:space="preserve">114685</w:t>
      </w:r>
    </w:p>
    <w:p>
      <w:r>
        <w:t xml:space="preserve">3.</w:t>
        <w:tab/>
        <w:tab/>
        <w:t xml:space="preserve">Jep...</w:t>
      </w:r>
    </w:p>
    <w:p>
      <w:r>
        <w:rPr>
          <w:b/>
          <w:u w:val="single"/>
        </w:rPr>
        <w:t xml:space="preserve">114686</w:t>
      </w:r>
    </w:p>
    <w:p>
      <w:r>
        <w:t xml:space="preserve">1. Alijäämä kohoaa, vaikka tuloverotulot nousevat ennätyksellisen korkeiksi 779 miljardin dollarin alijäämä on suurin sitten "Hope 'n' Change" -ohjelman huumaavien päivien vuonna 2012. https://patriotpost.us/articles/58933-deficit-soars-even-as-income-tax-revenue-hits-record-high</w:t>
      </w:r>
    </w:p>
    <w:p>
      <w:r>
        <w:rPr>
          <w:b/>
          <w:u w:val="single"/>
        </w:rPr>
        <w:t xml:space="preserve">114687</w:t>
      </w:r>
    </w:p>
    <w:p>
      <w:r>
        <w:t xml:space="preserve">2.</w:t>
        <w:tab/>
        <w:t xml:space="preserve">Voin olla minun hillbilly ajattelu, mutta jos olemme velkaa teille 1mill ja annan teille 1mill tukea kuin olen velkaa teille 0, kuinka vaikeaa hallituksen on tehdä matematiikkaa, kuinka voimme antaa triljoona dollaria pois tukea ja olla velkaa? Tämä on väärennettyä velkaa, sitä ei ole olemassa.</w:t>
      </w:r>
    </w:p>
    <w:p>
      <w:r>
        <w:rPr>
          <w:b/>
          <w:u w:val="single"/>
        </w:rPr>
        <w:t xml:space="preserve">114688</w:t>
      </w:r>
    </w:p>
    <w:p>
      <w:r>
        <w:t xml:space="preserve">1. Miksi kutsuisit jotakuta neekeriksi ennen kuin näet hänen ihonvärinsä.#QuickToJudge</w:t>
      </w:r>
    </w:p>
    <w:p>
      <w:r>
        <w:rPr>
          <w:b/>
          <w:u w:val="single"/>
        </w:rPr>
        <w:t xml:space="preserve">114689</w:t>
      </w:r>
    </w:p>
    <w:p>
      <w:r>
        <w:t xml:space="preserve">1. @gab tulee menettää miljoonia, koska se on liian paljon rahaa kuin ihmiset, Fuck you GAB bannata minut Bitch, toin teille 90% te tilaajat ill loppuu you'er perse cunts !!!! Korjaa videoni ongelma tai kärsi seurauksista FACT kusipää !!!!</w:t>
      </w:r>
    </w:p>
    <w:p>
      <w:r>
        <w:rPr>
          <w:b/>
          <w:u w:val="single"/>
        </w:rPr>
        <w:t xml:space="preserve">114690</w:t>
      </w:r>
    </w:p>
    <w:p>
      <w:r>
        <w:t xml:space="preserve">1. Hetki, jolloin sinun on pakko kysyä naapuruston neurologilta: Kuinka paljon VÄHENNETTY fyysinen geeni vaikuttaa henkiseen prosessiin???? https://www.thegatewaypundit.com/2018/09/angry-lesbian-goes-off-on-vile-homophobic-rant-against-us-senator/</w:t>
      </w:r>
    </w:p>
    <w:p>
      <w:r>
        <w:rPr>
          <w:b/>
          <w:u w:val="single"/>
        </w:rPr>
        <w:t xml:space="preserve">114691</w:t>
      </w:r>
    </w:p>
    <w:p>
      <w:r>
        <w:t xml:space="preserve">2.</w:t>
        <w:tab/>
        <w:t xml:space="preserve">Houkutteleva</w:t>
      </w:r>
    </w:p>
    <w:p>
      <w:r>
        <w:rPr>
          <w:b/>
          <w:u w:val="single"/>
        </w:rPr>
        <w:t xml:space="preserve">114692</w:t>
      </w:r>
    </w:p>
    <w:p>
      <w:r>
        <w:t xml:space="preserve">3.</w:t>
        <w:tab/>
        <w:tab/>
        <w:t xml:space="preserve">"Minun on saatava tuollaista", sanoi kukaan mies ei koskaan...</w:t>
      </w:r>
    </w:p>
    <w:p>
      <w:r>
        <w:rPr>
          <w:b/>
          <w:u w:val="single"/>
        </w:rPr>
        <w:t xml:space="preserve">114693</w:t>
      </w:r>
    </w:p>
    <w:p>
      <w:r>
        <w:t xml:space="preserve">4.</w:t>
        <w:tab/>
        <w:t xml:space="preserve">Lyön vetoa, että hänen gynekologinsa lähettää hänet autopesulaan ennen tutkimista.</w:t>
      </w:r>
    </w:p>
    <w:p>
      <w:r>
        <w:rPr>
          <w:b/>
          <w:u w:val="single"/>
        </w:rPr>
        <w:t xml:space="preserve">114694</w:t>
      </w:r>
    </w:p>
    <w:p>
      <w:r>
        <w:t xml:space="preserve">1. YK:n tuomioistuin kehottaa Yhdysvaltoja lieventämään Iranin pakotteita, mikä on isku Trumpille https://www.msn.com/en-us/news/world/us-ordered-to-halt-humanitarian-iran-sanctions-in-blow-for-trump/ar-BBNRHWP?li=BBgzzfc</w:t>
      </w:r>
    </w:p>
    <w:p>
      <w:r>
        <w:rPr>
          <w:b/>
          <w:u w:val="single"/>
        </w:rPr>
        <w:t xml:space="preserve">114695</w:t>
      </w:r>
    </w:p>
    <w:p>
      <w:r>
        <w:t xml:space="preserve">2.</w:t>
        <w:tab/>
        <w:t xml:space="preserve">Mistä lähtien YK:n jälkeenjääneillä 3. maailman hintteillä on ollut toimivaltaa Yhdysvaltoihin nähden?</w:t>
      </w:r>
    </w:p>
    <w:p>
      <w:r>
        <w:rPr>
          <w:b/>
          <w:u w:val="single"/>
        </w:rPr>
        <w:t xml:space="preserve">114696</w:t>
      </w:r>
    </w:p>
    <w:p>
      <w:r>
        <w:t xml:space="preserve">3.</w:t>
        <w:tab/>
        <w:tab/>
        <w:t xml:space="preserve">Eivätkä ole, ja Trump totesi sen viime viikolla pitämässään YK-puheessa.</w:t>
      </w:r>
    </w:p>
    <w:p>
      <w:r>
        <w:rPr>
          <w:b/>
          <w:u w:val="single"/>
        </w:rPr>
        <w:t xml:space="preserve">114697</w:t>
      </w:r>
    </w:p>
    <w:p>
      <w:r>
        <w:t xml:space="preserve">1. No gab oli aina neekerin apuvälineitä joka tapauksessa. Tykkäsin tappaa aikaa töissä postaamalla siistejä kuvia ja musiikkia, mutta luulen, että tämä vapauttaa enemmän aikaa hentaille.</w:t>
      </w:r>
    </w:p>
    <w:p>
      <w:r>
        <w:rPr>
          <w:b/>
          <w:u w:val="single"/>
        </w:rPr>
        <w:t xml:space="preserve">114698</w:t>
      </w:r>
    </w:p>
    <w:p>
      <w:r>
        <w:t xml:space="preserve">1. Viikonloppuna, kun olin poissa hautajaisissa, suloinen kissanpentuni Nera kuoli... hän oli paras kissa, jonka olen koskaan omistanut, ja hän oli todella ainutlaatuinen.   Sydämeni särkyy, kun en ollut kotona, kun hän kuoli... Toivon, että sallitte minun julkaista kuvan ja maalauksen hänestä. Maalauksen teki Candace Wagner @OnwardTruth viime vuonna.   Antakaa lemmikkinne halata tai taputella ennen kuin lähdette kotoa, joka kerta.💔 #PetLove (lemmikkirakkaus)</w:t>
      </w:r>
    </w:p>
    <w:p>
      <w:r>
        <w:rPr>
          <w:b/>
          <w:u w:val="single"/>
        </w:rPr>
        <w:t xml:space="preserve">114699</w:t>
      </w:r>
    </w:p>
    <w:p>
      <w:r>
        <w:t xml:space="preserve">2.</w:t>
        <w:tab/>
        <w:t xml:space="preserve">Vitut kissoista. Ne ovat eläinkunnan juutalaisia. Kissasi palaa helvetissä.</w:t>
      </w:r>
    </w:p>
    <w:p>
      <w:r>
        <w:rPr>
          <w:b/>
          <w:u w:val="single"/>
        </w:rPr>
        <w:t xml:space="preserve">114700</w:t>
      </w:r>
    </w:p>
    <w:p>
      <w:r>
        <w:t xml:space="preserve">3.</w:t>
        <w:tab/>
        <w:tab/>
        <w:t xml:space="preserve">@Perspicacious Mitä retardit ovat tehneet sinulle, että hyökkäät heidän kimppuunsa tuollaisella vitriolilla?</w:t>
      </w:r>
    </w:p>
    <w:p>
      <w:r>
        <w:rPr>
          <w:b/>
          <w:u w:val="single"/>
        </w:rPr>
        <w:t xml:space="preserve">114701</w:t>
      </w:r>
    </w:p>
    <w:p>
      <w:r>
        <w:t xml:space="preserve">4.</w:t>
        <w:tab/>
        <w:tab/>
        <w:tab/>
        <w:t xml:space="preserve">Hyökkäsit kuolleen kissan surevan ihmisen kimppuun.   Trollauksesi oli räikeä osoitus kaltaistesi aspien patologisesta käyttäytymisestä.   Et ole jälkeenjäänyt tavanomaisessa mielessä, mutta olet itse asiassa sosiaalisesti jälkeenjäänyt.  Hyökkäät surevan ihmisen kimppuun ja silti poseeraat, että olet hyökkäyksen kohteena oleva suojattu luokka?     Hyvä yritys!</w:t>
      </w:r>
    </w:p>
    <w:p>
      <w:r>
        <w:rPr>
          <w:b/>
          <w:u w:val="single"/>
        </w:rPr>
        <w:t xml:space="preserve">114702</w:t>
      </w:r>
    </w:p>
    <w:p>
      <w:r>
        <w:t xml:space="preserve">5.</w:t>
        <w:tab/>
        <w:tab/>
        <w:tab/>
        <w:tab/>
        <w:t xml:space="preserve">@Perspicacious Rauhoittukaa noiden retardien vastaisten huomautusten kanssa.</w:t>
      </w:r>
    </w:p>
    <w:p>
      <w:r>
        <w:rPr>
          <w:b/>
          <w:u w:val="single"/>
        </w:rPr>
        <w:t xml:space="preserve">114703</w:t>
      </w:r>
    </w:p>
    <w:p>
      <w:r>
        <w:t xml:space="preserve">6.</w:t>
        <w:tab/>
        <w:tab/>
        <w:tab/>
        <w:tab/>
        <w:tab/>
        <w:t xml:space="preserve">Otit esille sanan "jälkeenjäänyt".  Selitin vain, että kaltaisesi Aspit eivät ole vammaisia perinteisessä mielessä, vaikka oletkin itse asiassa sosiaalisesti jälkeenjäänyt.  Normaalien (neurotyyppisten) ihmisten ei ole vaikea tunnistaa autistista ajatteluasi, kun teet sairaita kommentteja kissoista surevalle kissanomistajalle.</w:t>
      </w:r>
    </w:p>
    <w:p>
      <w:r>
        <w:rPr>
          <w:b/>
          <w:u w:val="single"/>
        </w:rPr>
        <w:t xml:space="preserve">114704</w:t>
      </w:r>
    </w:p>
    <w:p>
      <w:r>
        <w:t xml:space="preserve">1. YouTube tekee nyt suoranaista varkautta Superchateissa. Kuka jälkeenjäänyt toimitusjohtaja hyväksyi massarikokset?</w:t>
      </w:r>
    </w:p>
    <w:p>
      <w:r>
        <w:rPr>
          <w:b/>
          <w:u w:val="single"/>
        </w:rPr>
        <w:t xml:space="preserve">114705</w:t>
      </w:r>
    </w:p>
    <w:p>
      <w:r>
        <w:t xml:space="preserve">1. Ei. Yksi tapahtui todellisessa maailmassa.  Kaikki e-julkkisten takki hännän ratsastaminen Trumpin puolesta ja As The Movement Turns homo-tason draama ei ole yhden menetetyn päivän arvoista niille kavereille, jotka saivat poliittisia tuomioita.  Kaikki e-paskat ja optiikka ja äänestää suoraan R kusipäitä uuniin niiden kavereiden vapauden puolesta, joita Big Zog tuli alas.</w:t>
      </w:r>
    </w:p>
    <w:p>
      <w:r>
        <w:rPr>
          <w:b/>
          <w:u w:val="single"/>
        </w:rPr>
        <w:t xml:space="preserve">114706</w:t>
      </w:r>
    </w:p>
    <w:p>
      <w:r>
        <w:t xml:space="preserve">1. Hei Gabin tytöt.   Jos teidän pitäisi pussailla yhden kanssa, kumman valitsisitte?</w:t>
      </w:r>
    </w:p>
    <w:p>
      <w:r>
        <w:rPr>
          <w:b/>
          <w:u w:val="single"/>
        </w:rPr>
        <w:t xml:space="preserve">114707</w:t>
      </w:r>
    </w:p>
    <w:p>
      <w:r>
        <w:t xml:space="preserve">2.</w:t>
        <w:tab/>
        <w:t xml:space="preserve">hankala valinta neekeri vai juutalainen. obama on melko huutava neekeri. paul reubin on täysin juutalainen. se on todella vaikea valinta teille tytöille.</w:t>
      </w:r>
    </w:p>
    <w:p>
      <w:r>
        <w:rPr>
          <w:b/>
          <w:u w:val="single"/>
        </w:rPr>
        <w:t xml:space="preserve">114708</w:t>
      </w:r>
    </w:p>
    <w:p>
      <w:r>
        <w:t xml:space="preserve">1. On hämmästyttävää, miten nämä Whitey McCrackerit kuten Sean King, Rachel D, Beto, Elizabeth Warren ja muut esiintyvät ei-valkoisten palvelijoina.  Kuvittele olevasi joku neekeri tai espanjalainen, kun nämä kekkerit puhaltavat savua perseeseesi.   Kuinka röyhkeää poseeraamista!  Toivottavasti neekerit kieltäytyvät tukemasta valkoisia demokraatteja, koska he ovat ajaneet tämän paskan äärimmilleen.</w:t>
      </w:r>
    </w:p>
    <w:p>
      <w:r>
        <w:rPr>
          <w:b/>
          <w:u w:val="single"/>
        </w:rPr>
        <w:t xml:space="preserve">114709</w:t>
      </w:r>
    </w:p>
    <w:p>
      <w:r>
        <w:t xml:space="preserve">1. Kysely: 75 prosenttia todennäköisistä äänestäjistä sanoo, että julkkisten suosittelut eivät ole tärkeitä äänestyksessä https://www.breitbart.com/entertainment/2018/10/15/poll-75-likely-voters-say-celebrity-endorsements-not-important-for-vote/.</w:t>
      </w:r>
    </w:p>
    <w:p>
      <w:r>
        <w:rPr>
          <w:b/>
          <w:u w:val="single"/>
        </w:rPr>
        <w:t xml:space="preserve">114710</w:t>
      </w:r>
    </w:p>
    <w:p>
      <w:r>
        <w:t xml:space="preserve">2.</w:t>
        <w:tab/>
        <w:t xml:space="preserve">Minusta RETARDED-julkkisten kannatus on hyvä osoitus siitä, että kaikkien pitäisi paeta kyseistä ehdokasta!  Hollywood on moraalisesti rappeutunut viemäri!</w:t>
      </w:r>
    </w:p>
    <w:p>
      <w:r>
        <w:rPr>
          <w:b/>
          <w:u w:val="single"/>
        </w:rPr>
        <w:t xml:space="preserve">114711</w:t>
      </w:r>
    </w:p>
    <w:p>
      <w:r>
        <w:t xml:space="preserve">1. Haluan oudon natsin ja nähdä elämän hiipuvan heidän silmistään.   Vitut natseista.</w:t>
      </w:r>
    </w:p>
    <w:p>
      <w:r>
        <w:rPr>
          <w:b/>
          <w:u w:val="single"/>
        </w:rPr>
        <w:t xml:space="preserve">114712</w:t>
      </w:r>
    </w:p>
    <w:p>
      <w:r>
        <w:t xml:space="preserve">2.</w:t>
        <w:tab/>
        <w:t xml:space="preserve">FBI löytää toisen kahvasi. Et ole kovin fiksu ;)</w:t>
      </w:r>
    </w:p>
    <w:p>
      <w:r>
        <w:rPr>
          <w:b/>
          <w:u w:val="single"/>
        </w:rPr>
        <w:t xml:space="preserve">114713</w:t>
      </w:r>
    </w:p>
    <w:p>
      <w:r>
        <w:t xml:space="preserve">3.</w:t>
        <w:tab/>
        <w:tab/>
        <w:t xml:space="preserve">LOL olet hauska sekopää hinttari ;)</w:t>
      </w:r>
    </w:p>
    <w:p>
      <w:r>
        <w:rPr>
          <w:b/>
          <w:u w:val="single"/>
        </w:rPr>
        <w:t xml:space="preserve">114714</w:t>
      </w:r>
    </w:p>
    <w:p>
      <w:r>
        <w:t xml:space="preserve">1. Väärä vala? 🤣🤣🤣</w:t>
      </w:r>
    </w:p>
    <w:p>
      <w:r>
        <w:rPr>
          <w:b/>
          <w:u w:val="single"/>
        </w:rPr>
        <w:t xml:space="preserve">114715</w:t>
      </w:r>
    </w:p>
    <w:p>
      <w:r>
        <w:t xml:space="preserve">2.</w:t>
        <w:tab/>
        <w:t xml:space="preserve">Selvästi väärä vala.  Hän saa nartun ja libturdien passin eikä häntä koskaan oteta vastuuseen.</w:t>
      </w:r>
    </w:p>
    <w:p>
      <w:r>
        <w:rPr>
          <w:b/>
          <w:u w:val="single"/>
        </w:rPr>
        <w:t xml:space="preserve">114716</w:t>
      </w:r>
    </w:p>
    <w:p>
      <w:r>
        <w:t xml:space="preserve">1. Trump oli oikeassa: San Juanin pormestarin johtama kaupunginvaltuusto on joutunut FBI:n ratsiaksi Pormestari saattaa joutua syytteeseen korruptiosta. https://townhall.com/tipsheet/katiepavlich/2018/10/16/trump-was-right-office-of-san-juan-mayor-raided-by-the-fbi-n2528955.</w:t>
      </w:r>
    </w:p>
    <w:p>
      <w:r>
        <w:rPr>
          <w:b/>
          <w:u w:val="single"/>
        </w:rPr>
        <w:t xml:space="preserve">114717</w:t>
      </w:r>
    </w:p>
    <w:p>
      <w:r>
        <w:t xml:space="preserve">2.</w:t>
        <w:tab/>
        <w:t xml:space="preserve">ISTUNNOILLA EI OLE MUNAA VIEDÄ TÄTÄ SURKEAA KUSIPÄÄTÄ OIKEUTEEN. TOIVOTTAVASTI VAALIEN PUOLIVÄLIN JÄLKEEN ISTUNNOISTA TULEE KAUKAINEN HUONO MUISTO.</w:t>
      </w:r>
    </w:p>
    <w:p>
      <w:r>
        <w:rPr>
          <w:b/>
          <w:u w:val="single"/>
        </w:rPr>
        <w:t xml:space="preserve">114718</w:t>
      </w:r>
    </w:p>
    <w:p>
      <w:r>
        <w:t xml:space="preserve">3.</w:t>
        <w:tab/>
        <w:tab/>
        <w:t xml:space="preserve">Sessions on "kaappidemokraatti".</w:t>
      </w:r>
    </w:p>
    <w:p>
      <w:r>
        <w:rPr>
          <w:b/>
          <w:u w:val="single"/>
        </w:rPr>
        <w:t xml:space="preserve">114719</w:t>
      </w:r>
    </w:p>
    <w:p>
      <w:r>
        <w:t xml:space="preserve">4.</w:t>
        <w:tab/>
        <w:tab/>
        <w:t xml:space="preserve">Aivan oikeaan osunut, veli! Sinä sanoit sen! 👍</w:t>
      </w:r>
    </w:p>
    <w:p>
      <w:r>
        <w:rPr>
          <w:b/>
          <w:u w:val="single"/>
        </w:rPr>
        <w:t xml:space="preserve">114720</w:t>
      </w:r>
    </w:p>
    <w:p>
      <w:r>
        <w:t xml:space="preserve">1. Kaikella kunnioituksella, olet kapinallinen ilman syytä.  Tämä on taistelu, joka ei ole sinun, ja me kaikki olemme täällä sen takia, että twitter on neekerinatsi.  Meillä on täällä paljon enemmän vapautta kuin missään muualla.  Nauttikaa kyydistä.</w:t>
      </w:r>
    </w:p>
    <w:p>
      <w:r>
        <w:rPr>
          <w:b/>
          <w:u w:val="single"/>
        </w:rPr>
        <w:t xml:space="preserve">114721</w:t>
      </w:r>
    </w:p>
    <w:p>
      <w:r>
        <w:t xml:space="preserve">1. WOW @roonyroo</w:t>
      </w:r>
    </w:p>
    <w:p>
      <w:r>
        <w:rPr>
          <w:b/>
          <w:u w:val="single"/>
        </w:rPr>
        <w:t xml:space="preserve">114722</w:t>
      </w:r>
    </w:p>
    <w:p>
      <w:r>
        <w:t xml:space="preserve">2.</w:t>
        <w:tab/>
        <w:t xml:space="preserve">Joo, kukaan ei välitä. Kasva aikuiseksi.</w:t>
      </w:r>
    </w:p>
    <w:p>
      <w:r>
        <w:rPr>
          <w:b/>
          <w:u w:val="single"/>
        </w:rPr>
        <w:t xml:space="preserve">114723</w:t>
      </w:r>
    </w:p>
    <w:p>
      <w:r>
        <w:t xml:space="preserve">3.</w:t>
        <w:tab/>
        <w:tab/>
        <w:t xml:space="preserve">NUM 11:1-4 kjv Ja kun kansa valitti, se suututti Herran, ja Herra kuuli sen, niin hänen vihansa syttyi, ja Herran tuli syttyi, ja Herran tuli paloi heidän keskuudessaan ja kulutti ne, jotka olivat leirin perimmäisissä osissa.   2 Ja kansa huusi Mooseksen puoleen, ja kun Mooses rukoili Herraa, tuli sammui.   3 Ja hän antoi sille paikalle nimen Tabera, sillä Herran tuli paloi heidän keskuudessaan.   4 Ja se sekalainen joukko, joka oli heidän keskuudessaan, lankesi himoon, ja israelilaiset itkivät jälleen ja sanoivat: "Kuka antaa meille lihaa syötäväksi?".</w:t>
      </w:r>
    </w:p>
    <w:p>
      <w:r>
        <w:rPr>
          <w:b/>
          <w:u w:val="single"/>
        </w:rPr>
        <w:t xml:space="preserve">114724</w:t>
      </w:r>
    </w:p>
    <w:p>
      <w:r>
        <w:t xml:space="preserve">4.</w:t>
        <w:tab/>
        <w:tab/>
        <w:tab/>
        <w:t xml:space="preserve">Bob Marley - Selassie is the Chapel https://www.youtube.com/watch?v=0LRlmCko58o</w:t>
      </w:r>
    </w:p>
    <w:p>
      <w:r>
        <w:rPr>
          <w:b/>
          <w:u w:val="single"/>
        </w:rPr>
        <w:t xml:space="preserve">114725</w:t>
      </w:r>
    </w:p>
    <w:p>
      <w:r>
        <w:t xml:space="preserve">5.</w:t>
        <w:tab/>
        <w:tab/>
        <w:tab/>
        <w:tab/>
        <w:t xml:space="preserve">Hän on juutalainen</w:t>
      </w:r>
    </w:p>
    <w:p>
      <w:r>
        <w:rPr>
          <w:b/>
          <w:u w:val="single"/>
        </w:rPr>
        <w:t xml:space="preserve">114726</w:t>
      </w:r>
    </w:p>
    <w:p>
      <w:r>
        <w:t xml:space="preserve">6.</w:t>
        <w:tab/>
        <w:tab/>
        <w:tab/>
        <w:tab/>
        <w:tab/>
        <w:t xml:space="preserve">molemmat</w:t>
      </w:r>
    </w:p>
    <w:p>
      <w:r>
        <w:rPr>
          <w:b/>
          <w:u w:val="single"/>
        </w:rPr>
        <w:t xml:space="preserve">114727</w:t>
      </w:r>
    </w:p>
    <w:p>
      <w:r>
        <w:t xml:space="preserve">7.</w:t>
        <w:tab/>
        <w:tab/>
        <w:tab/>
        <w:tab/>
        <w:tab/>
        <w:tab/>
        <w:t xml:space="preserve">lol heidän todelliset israelilaiset. Identiteettikristittyjen ja rastafarien välinen keskustelu voisi olla paikallaan. https://www.youtube.com/watch?v=mxtfdH3-TQ4.</w:t>
      </w:r>
    </w:p>
    <w:p>
      <w:r>
        <w:rPr>
          <w:b/>
          <w:u w:val="single"/>
        </w:rPr>
        <w:t xml:space="preserve">114728</w:t>
      </w:r>
    </w:p>
    <w:p>
      <w:r>
        <w:t xml:space="preserve">8.</w:t>
        <w:tab/>
        <w:tab/>
        <w:tab/>
        <w:tab/>
        <w:tab/>
        <w:tab/>
        <w:tab/>
        <w:t xml:space="preserve">Nykyaikaisissa juutalaisissa on vielä jonkin verran todellista juutalaisuutta</w:t>
      </w:r>
    </w:p>
    <w:p>
      <w:r>
        <w:rPr>
          <w:b/>
          <w:u w:val="single"/>
        </w:rPr>
        <w:t xml:space="preserve">114729</w:t>
      </w:r>
    </w:p>
    <w:p>
      <w:r>
        <w:t xml:space="preserve">9.</w:t>
        <w:tab/>
        <w:tab/>
        <w:tab/>
        <w:tab/>
        <w:tab/>
        <w:tab/>
        <w:tab/>
        <w:tab/>
        <w:t xml:space="preserve">ja mikä tahansa eurooppalainen pakanuus, joka on vielä katolilaisuudessa ,se on vitun saastunut neekerijuutalaisella paskalla</w:t>
      </w:r>
    </w:p>
    <w:p>
      <w:r>
        <w:rPr>
          <w:b/>
          <w:u w:val="single"/>
        </w:rPr>
        <w:t xml:space="preserve">114730</w:t>
      </w:r>
    </w:p>
    <w:p>
      <w:r>
        <w:t xml:space="preserve">1. Silti, jos paskantaisit edessäni, hakkaisin sinusta ikuisesti paskat pihalle. Mitäs sanot paskaksi?</w:t>
      </w:r>
    </w:p>
    <w:p>
      <w:r>
        <w:rPr>
          <w:b/>
          <w:u w:val="single"/>
        </w:rPr>
        <w:t xml:space="preserve">114731</w:t>
      </w:r>
    </w:p>
    <w:p>
      <w:r>
        <w:t xml:space="preserve">2.</w:t>
        <w:tab/>
        <w:t xml:space="preserve">En ymmärrä, miksi poliisit eivät pidätä kadunpaskoja.   Meillä on neekeri, joka paskantaa kuin kello kädessä sivukäytävällä kansalaisoikeusmuseon vieressä Jacksonissa Mississippissä, joka päivä noin klo 11:15, suoraan jalkakäytävälle, poliisit soittavat lähes päivittäin, mutta he eivät tee mitään.</w:t>
      </w:r>
    </w:p>
    <w:p>
      <w:r>
        <w:rPr>
          <w:b/>
          <w:u w:val="single"/>
        </w:rPr>
        <w:t xml:space="preserve">114732</w:t>
      </w:r>
    </w:p>
    <w:p>
      <w:r>
        <w:t xml:space="preserve">3.</w:t>
        <w:tab/>
        <w:tab/>
        <w:t xml:space="preserve">Haastan sinut tekemään täsmälleen samoin. Katsokaa, mitä tapahtuu.</w:t>
      </w:r>
    </w:p>
    <w:p>
      <w:r>
        <w:rPr>
          <w:b/>
          <w:u w:val="single"/>
        </w:rPr>
        <w:t xml:space="preserve">114733</w:t>
      </w:r>
    </w:p>
    <w:p>
      <w:r>
        <w:t xml:space="preserve">1.</w:t>
      </w:r>
    </w:p>
    <w:p>
      <w:r>
        <w:rPr>
          <w:b/>
          <w:u w:val="single"/>
        </w:rPr>
        <w:t xml:space="preserve">114734</w:t>
      </w:r>
    </w:p>
    <w:p>
      <w:r>
        <w:t xml:space="preserve">2.</w:t>
        <w:tab/>
        <w:t xml:space="preserve">Haista vittu neekeri</w:t>
      </w:r>
    </w:p>
    <w:p>
      <w:r>
        <w:rPr>
          <w:b/>
          <w:u w:val="single"/>
        </w:rPr>
        <w:t xml:space="preserve">114735</w:t>
      </w:r>
    </w:p>
    <w:p>
      <w:r>
        <w:t xml:space="preserve">1. Juuri niin. Sitä olen sanonut tuolle paskiaiselle jo viikkoja. Monet ihmiset eivät koskaan lähteneet kylästään keskiajalla. Kuljetus massoille tuli vasta kaupallisten lentokoneiden myötä. Miksi rotujen sekoittuminen ei ollut niin tärkeää menneisyydessä, mutta on tullut niin paljon nykyään. +</w:t>
      </w:r>
    </w:p>
    <w:p>
      <w:r>
        <w:rPr>
          <w:b/>
          <w:u w:val="single"/>
        </w:rPr>
        <w:t xml:space="preserve">114736</w:t>
      </w:r>
    </w:p>
    <w:p>
      <w:r>
        <w:t xml:space="preserve">2.</w:t>
        <w:tab/>
        <w:t xml:space="preserve">Mielestäni se, mitä Britannia ja Eurooppa nyt kokevat, on pakkomuuttoa,</w:t>
      </w:r>
    </w:p>
    <w:p>
      <w:r>
        <w:rPr>
          <w:b/>
          <w:u w:val="single"/>
        </w:rPr>
        <w:t xml:space="preserve">114737</w:t>
      </w:r>
    </w:p>
    <w:p>
      <w:r>
        <w:t xml:space="preserve">3.</w:t>
        <w:tab/>
        <w:tab/>
        <w:t xml:space="preserve">Se on. Täyttä paskaa.</w:t>
      </w:r>
    </w:p>
    <w:p>
      <w:r>
        <w:rPr>
          <w:b/>
          <w:u w:val="single"/>
        </w:rPr>
        <w:t xml:space="preserve">114738</w:t>
      </w:r>
    </w:p>
    <w:p>
      <w:r>
        <w:t xml:space="preserve">4.</w:t>
        <w:tab/>
        <w:t xml:space="preserve">Sitä suuremmalla syyllä meidän on työskenneltävä erityisen ahkerasti säilyttääkseen ainutlaatuiset heimot eri puolilla maailmaa, kuten sanit, Andamaanien saarten asukkaat, aboriginaalit, inuiitit, tiibetiläiset ja jopa valkoihoiset, kuten lappilaiset ja siperialaiset.  Jokaisella heistä on ainutlaatuista DNA:ta, jota meillä ei ole varaa tuhota alalajien sekoittumisen kautta.    Ei ole "rasistista" haluta säilyttää ihmisen monimuotoisuus. http://darwinsubspecieist.co. http://darwinsubspecieist.co</w:t>
      </w:r>
    </w:p>
    <w:p>
      <w:r>
        <w:rPr>
          <w:b/>
          <w:u w:val="single"/>
        </w:rPr>
        <w:t xml:space="preserve">114739</w:t>
      </w:r>
    </w:p>
    <w:p>
      <w:r>
        <w:t xml:space="preserve">5.</w:t>
        <w:tab/>
        <w:t xml:space="preserve">Luin vähän aikaa sitten, että suuri osa amerikkalaisista ei omistanut passia... Saatan olla väärässä.</w:t>
      </w:r>
    </w:p>
    <w:p>
      <w:r>
        <w:rPr>
          <w:b/>
          <w:u w:val="single"/>
        </w:rPr>
        <w:t xml:space="preserve">114740</w:t>
      </w:r>
    </w:p>
    <w:p>
      <w:r>
        <w:t xml:space="preserve">6.</w:t>
        <w:tab/>
        <w:tab/>
        <w:t xml:space="preserve">Luulen, että se on totta. Sama koskee australialaisia. Valtavat maat, joten voivat lomailla täysin eri alueilla, joten ei tarvitse lähteä ulkomaille.</w:t>
      </w:r>
    </w:p>
    <w:p>
      <w:r>
        <w:rPr>
          <w:b/>
          <w:u w:val="single"/>
        </w:rPr>
        <w:t xml:space="preserve">114741</w:t>
      </w:r>
    </w:p>
    <w:p>
      <w:r>
        <w:t xml:space="preserve">1. Tuhannet ruotsalaiset asentavat mikrosiruja ihon alle https://kek.gg/u/czTg https://redd.it/9qiai9 https://redd.it/9qiai9</w:t>
      </w:r>
    </w:p>
    <w:p>
      <w:r>
        <w:rPr>
          <w:b/>
          <w:u w:val="single"/>
        </w:rPr>
        <w:t xml:space="preserve">114742</w:t>
      </w:r>
    </w:p>
    <w:p>
      <w:r>
        <w:t xml:space="preserve">2.</w:t>
        <w:tab/>
        <w:t xml:space="preserve">"Se on suunniteltu helpottamaan kaikkea" Jos olet liian jälkeenjäänyt muistamaan salasanoja tai käyttämään kortteja, en halua sinua yhteiskuntaani muutenkaan, miksi tämä olisi koskaan hyvä asia lmao</w:t>
      </w:r>
    </w:p>
    <w:p>
      <w:r>
        <w:rPr>
          <w:b/>
          <w:u w:val="single"/>
        </w:rPr>
        <w:t xml:space="preserve">114743</w:t>
      </w:r>
    </w:p>
    <w:p>
      <w:r>
        <w:t xml:space="preserve">1. Kaksi hyvin erilaista versiota englannin kielestä.</w:t>
      </w:r>
    </w:p>
    <w:p>
      <w:r>
        <w:rPr>
          <w:b/>
          <w:u w:val="single"/>
        </w:rPr>
        <w:t xml:space="preserve">114744</w:t>
      </w:r>
    </w:p>
    <w:p>
      <w:r>
        <w:t xml:space="preserve">2.</w:t>
        <w:tab/>
        <w:t xml:space="preserve">Minulla on ongelmia kirjautumisessa. Se käyttäytyy kuin se kirjautuisi sisään, mutta sitten se potkaisee minut ulos. Olen kokeillut useita Android-selaimia.</w:t>
      </w:r>
    </w:p>
    <w:p>
      <w:r>
        <w:rPr>
          <w:b/>
          <w:u w:val="single"/>
        </w:rPr>
        <w:t xml:space="preserve">114745</w:t>
      </w:r>
    </w:p>
    <w:p>
      <w:r>
        <w:t xml:space="preserve">3.</w:t>
        <w:tab/>
        <w:tab/>
        <w:t xml:space="preserve">gab.ai ohjaa sinut gab.com-sivustolle... se on älytöntä, mutta sinun on kirjauduttava sisään, jotta voit käyttää .com-sivustoa erillään .ai-sivustosta (joka potkaisee minut jatkuvasti .com-sivustolle)</w:t>
      </w:r>
    </w:p>
    <w:p>
      <w:r>
        <w:rPr>
          <w:b/>
          <w:u w:val="single"/>
        </w:rPr>
        <w:t xml:space="preserve">114746</w:t>
      </w:r>
    </w:p>
    <w:p>
      <w:r>
        <w:t xml:space="preserve">1. @Deplorable_Satoshi Kun saat SITE NOT FOUND muistakaa minut.</w:t>
      </w:r>
    </w:p>
    <w:p>
      <w:r>
        <w:rPr>
          <w:b/>
          <w:u w:val="single"/>
        </w:rPr>
        <w:t xml:space="preserve">114747</w:t>
      </w:r>
    </w:p>
    <w:p>
      <w:r>
        <w:t xml:space="preserve">2.</w:t>
        <w:tab/>
        <w:t xml:space="preserve">Mikä vittu sinua vaivaa!   Sinun täytyy kiusata nuorta lasta lisätäksesi liikennettäsi ja tyrkyttääksesi @judgedread dystopista paskaasi?   Oikeasti, et kestä sitä, että lapsi tyrmää sinut ilman, että suuttuisit niin paljon, että haluat hänet bannattavaksi tältä sivustolta?  Pitäisikö hänetkin mielestäsi doxata? #RoboCopin takia?   #GrowTheFuckUp #GetARealJob! cc: @Sockalexis @Gee @PepeFarmRemembers @militanthippy @DeplorableBuilder @Broken77 @kgrace @Snugglebunny @Deplorable_Satoshi @LoafOfToast @LoafOfToast</w:t>
      </w:r>
    </w:p>
    <w:p>
      <w:r>
        <w:rPr>
          <w:b/>
          <w:u w:val="single"/>
        </w:rPr>
        <w:t xml:space="preserve">114748</w:t>
      </w:r>
    </w:p>
    <w:p>
      <w:r>
        <w:t xml:space="preserve">3.</w:t>
        <w:tab/>
        <w:tab/>
        <w:t xml:space="preserve">@judgedread sanoo samaa paskaa joka päivä. "Gab on kuolemassa" Hän on tavallaan oikeassa - hänen Gabinsa on kuolemassa, koska periaatteessa kaikki ovat mykistäneet hänet. Hän lietsoo paskaa teidän kanssanne, koska se on ainoa toiminta, jota hän saa. Ehdotan, että sinäkin mykistät hänen vaippaperseensä.</w:t>
      </w:r>
    </w:p>
    <w:p>
      <w:r>
        <w:rPr>
          <w:b/>
          <w:u w:val="single"/>
        </w:rPr>
        <w:t xml:space="preserve">114749</w:t>
      </w:r>
    </w:p>
    <w:p>
      <w:r>
        <w:t xml:space="preserve">4.</w:t>
        <w:tab/>
        <w:tab/>
        <w:tab/>
        <w:t xml:space="preserve">Miksi hän on niin vihainen?  Ajattelen vain, että Dread on jonkinlainen Twitter-kasvattamo, joka on täällä levittämässä Gabin vastaista propagandaa juutalaisille ja Twitterille. Hän on luultavasti myös ADL:n tai ACLU:n jäsen.</w:t>
      </w:r>
    </w:p>
    <w:p>
      <w:r>
        <w:rPr>
          <w:b/>
          <w:u w:val="single"/>
        </w:rPr>
        <w:t xml:space="preserve">114750</w:t>
      </w:r>
    </w:p>
    <w:p>
      <w:r>
        <w:t xml:space="preserve">5.</w:t>
        <w:tab/>
        <w:tab/>
        <w:tab/>
        <w:tab/>
        <w:t xml:space="preserve">@judgedread ? Hän on vihainen, että doxxing viattomien ppl. Pakotti poikaystäväni Sidephase jättämään Gab &amp; että nimeni on Carla... mikä ei ole, mutta he ovat niin erityisiä, että jos he luulevat, että he saivat voiton, olet vain ok, minun erityinen jälkeenjäänyt ystäväni.   En tiedä noista muista ryhmistä #WhoPaidYou. Selittää paljon.   Uskon, että hän on katkera ja paljon asioita kuten Jumala. Hänellä ei ole henkistä ilmastointiteippiä. Hän on vain surullinen lihapussi...cc: @Sockalexis @Gee @PepeFarmRemembers @militanthippy @DeplorableBuilder @Broken77 @kgrace @Snugglebunny @Deplorable_Satoshi @LoafOfToast @LoafOfToast</w:t>
      </w:r>
    </w:p>
    <w:p>
      <w:r>
        <w:rPr>
          <w:b/>
          <w:u w:val="single"/>
        </w:rPr>
        <w:t xml:space="preserve">114751</w:t>
      </w:r>
    </w:p>
    <w:p>
      <w:r>
        <w:t xml:space="preserve">6.</w:t>
        <w:tab/>
        <w:tab/>
        <w:tab/>
        <w:tab/>
        <w:tab/>
        <w:t xml:space="preserve">Minä olen lain mies!</w:t>
      </w:r>
    </w:p>
    <w:p>
      <w:r>
        <w:rPr>
          <w:b/>
          <w:u w:val="single"/>
        </w:rPr>
        <w:t xml:space="preserve">114752</w:t>
      </w:r>
    </w:p>
    <w:p>
      <w:r>
        <w:t xml:space="preserve">1. Huhujen mukaan Brett Kavanaugh oli osallisena Patriotsin deflatoitua jalkapalloa koskevassa skandaalissa.   Itse en katso neekerijalkapalloliigaa, joten ei oikeastaan kiinnosta.</w:t>
      </w:r>
    </w:p>
    <w:p>
      <w:r>
        <w:rPr>
          <w:b/>
          <w:u w:val="single"/>
        </w:rPr>
        <w:t xml:space="preserve">114753</w:t>
      </w:r>
    </w:p>
    <w:p>
      <w:r>
        <w:t xml:space="preserve">1. hyvä että päästiin eroon. ehkä he lopettavat puolustuskyvyttömien eläinten murhaamisen, koska he ovat vitun nynnyjä. menkää murhaamaan neekeri tai juutalainen, senkin narttuperseiset laamat.</w:t>
      </w:r>
    </w:p>
    <w:p>
      <w:r>
        <w:rPr>
          <w:b/>
          <w:u w:val="single"/>
        </w:rPr>
        <w:t xml:space="preserve">114754</w:t>
      </w:r>
    </w:p>
    <w:p>
      <w:r>
        <w:t xml:space="preserve">1. Toimittajat kysyvät: Onko oikein manipuloida miestään niin, että hänestä tulee hedelmätön ennen kuin jättää hänet, jotta hän ei voi saada lapsia kenenkään muun kanssa?   Ja he ihmettelevät, miksi me vihaamme heitä.</w:t>
      </w:r>
    </w:p>
    <w:p>
      <w:r>
        <w:rPr>
          <w:b/>
          <w:u w:val="single"/>
        </w:rPr>
        <w:t xml:space="preserve">114755</w:t>
      </w:r>
    </w:p>
    <w:p>
      <w:r>
        <w:t xml:space="preserve">2.</w:t>
        <w:tab/>
        <w:t xml:space="preserve">En tekisi vasektomiaa. Olen aina ajatellut, että miehet, jotka tekevät sen, koska se on muka helpompaa miehelle kuin naisen putkien sitominen, ovat hinttaripimuja. Jos miehellä ja naisella on kuusi lasta, eikä nainen halua enää lisää, hän voi steriloida itsensä.</w:t>
      </w:r>
    </w:p>
    <w:p>
      <w:r>
        <w:rPr>
          <w:b/>
          <w:u w:val="single"/>
        </w:rPr>
        <w:t xml:space="preserve">114756</w:t>
      </w:r>
    </w:p>
    <w:p>
      <w:r>
        <w:t xml:space="preserve">3.</w:t>
        <w:tab/>
        <w:tab/>
        <w:t xml:space="preserve">Heidän pitäisi edelleen hankkia lapsia. Arjalaisen herrarodun vauvat</w:t>
      </w:r>
    </w:p>
    <w:p>
      <w:r>
        <w:rPr>
          <w:b/>
          <w:u w:val="single"/>
        </w:rPr>
        <w:t xml:space="preserve">114757</w:t>
      </w:r>
    </w:p>
    <w:p>
      <w:r>
        <w:t xml:space="preserve">4.</w:t>
        <w:tab/>
        <w:tab/>
        <w:t xml:space="preserve">Joo, siitä en voi kai kiistellä kanssasi.</w:t>
      </w:r>
    </w:p>
    <w:p>
      <w:r>
        <w:rPr>
          <w:b/>
          <w:u w:val="single"/>
        </w:rPr>
        <w:t xml:space="preserve">114758</w:t>
      </w:r>
    </w:p>
    <w:p>
      <w:r>
        <w:t xml:space="preserve">1.</w:t>
      </w:r>
    </w:p>
    <w:p>
      <w:r>
        <w:rPr>
          <w:b/>
          <w:u w:val="single"/>
        </w:rPr>
        <w:t xml:space="preserve">114759</w:t>
      </w:r>
    </w:p>
    <w:p>
      <w:r>
        <w:t xml:space="preserve">2.</w:t>
        <w:tab/>
        <w:t xml:space="preserve">Oranssin ja sinisen tukan kanssa hänet kivitettäisiin, raiskattaisiin ja heitettäisiin alas rakennuksesta, mutta hän ei ole islamin uskontoa vastaan, ja jos olisi, hän saattaisi joutua Saudi-Arabian Lihasahan kohteeksi.  Mikä (laita tänne suosikki-fanitus) sekopää.</w:t>
      </w:r>
    </w:p>
    <w:p>
      <w:r>
        <w:rPr>
          <w:b/>
          <w:u w:val="single"/>
        </w:rPr>
        <w:t xml:space="preserve">114760</w:t>
      </w:r>
    </w:p>
    <w:p>
      <w:r>
        <w:t xml:space="preserve">3.</w:t>
        <w:tab/>
        <w:tab/>
        <w:t xml:space="preserve">Islamissa emme tietäisi, minkä väriset hiukset hänellä oli. Hänellä olisi tämä päällään....</w:t>
      </w:r>
    </w:p>
    <w:p>
      <w:r>
        <w:rPr>
          <w:b/>
          <w:u w:val="single"/>
        </w:rPr>
        <w:t xml:space="preserve">114761</w:t>
      </w:r>
    </w:p>
    <w:p>
      <w:r>
        <w:t xml:space="preserve">4.</w:t>
        <w:tab/>
        <w:tab/>
        <w:t xml:space="preserve">Niin, eikä hän myöskään olisi julkisella paikalla kantamassa tuota kylttiä ilman aviomiehensä lupaa.</w:t>
      </w:r>
    </w:p>
    <w:p>
      <w:r>
        <w:rPr>
          <w:b/>
          <w:u w:val="single"/>
        </w:rPr>
        <w:t xml:space="preserve">114762</w:t>
      </w:r>
    </w:p>
    <w:p>
      <w:r>
        <w:t xml:space="preserve">1. Sanoiko tämä kusipää todella näin?? Haista vittu, valehtelija, mitä jos levittäisit jalkasi koko raiskaajajoukolle todistaaksesi sitoutumisesi monimuotoisuuteen. Mitä vikaa näissä ihmisissä on? He antavat SAVAGESille oikeuden raiskata.</w:t>
      </w:r>
    </w:p>
    <w:p>
      <w:r>
        <w:rPr>
          <w:b/>
          <w:u w:val="single"/>
        </w:rPr>
        <w:t xml:space="preserve">114763</w:t>
      </w:r>
    </w:p>
    <w:p>
      <w:r>
        <w:t xml:space="preserve">1. Mikä on Gab? Robert Bowersin käyttämä sosiaalinen media-alusta on osa kasvavaa "Alt-Tech"-liikettä &gt;&gt; Tässä se on; vasemmistomedian ensimmäinen iskujuttu Bowersin Gab-tilistä. Niitä tulee epäilemättä lisää.   @a @e https://www.newsweek.com/what-gab-social-media-platform-used-robert-bowers-part-growing-alt-tech-1190501</w:t>
      </w:r>
    </w:p>
    <w:p>
      <w:r>
        <w:rPr>
          <w:b/>
          <w:u w:val="single"/>
        </w:rPr>
        <w:t xml:space="preserve">114764</w:t>
      </w:r>
    </w:p>
    <w:p>
      <w:r>
        <w:t xml:space="preserve">2.</w:t>
        <w:tab/>
        <w:t xml:space="preserve">Totuus aiheuttaa paniikkikohtauksia TARDSeille, parhaiten he pysyvät FAKEB:ssä ja TWAT:ssa, ja tämä foorumi voi saada heidät menettämään sen.</w:t>
      </w:r>
    </w:p>
    <w:p>
      <w:r>
        <w:rPr>
          <w:b/>
          <w:u w:val="single"/>
        </w:rPr>
        <w:t xml:space="preserve">114765</w:t>
      </w:r>
    </w:p>
    <w:p>
      <w:r>
        <w:t xml:space="preserve">1. ÄÄNESTÄ REPUBLIKAANEJA: SE TEKEE HYVÄÄ KEHOLLE ....</w:t>
      </w:r>
    </w:p>
    <w:p>
      <w:r>
        <w:rPr>
          <w:b/>
          <w:u w:val="single"/>
        </w:rPr>
        <w:t xml:space="preserve">114766</w:t>
      </w:r>
    </w:p>
    <w:p>
      <w:r>
        <w:t xml:space="preserve">2.</w:t>
        <w:tab/>
        <w:t xml:space="preserve">Femistit ovat vain naispuolisia inceleitä</w:t>
      </w:r>
    </w:p>
    <w:p>
      <w:r>
        <w:rPr>
          <w:b/>
          <w:u w:val="single"/>
        </w:rPr>
        <w:t xml:space="preserve">114767</w:t>
      </w:r>
    </w:p>
    <w:p>
      <w:r>
        <w:t xml:space="preserve">3.</w:t>
        <w:tab/>
        <w:tab/>
        <w:t xml:space="preserve">Milo on juutalainen hintti, mutta olen samaa mieltä siitä, että feminismi vihaa naisia ja on syöpä.</w:t>
      </w:r>
    </w:p>
    <w:p>
      <w:r>
        <w:rPr>
          <w:b/>
          <w:u w:val="single"/>
        </w:rPr>
        <w:t xml:space="preserve">114768</w:t>
      </w:r>
    </w:p>
    <w:p>
      <w:r>
        <w:t xml:space="preserve">1. #texasFirst @realdavidduke @INFOWARSNEWS @realalexjones @truthwillout #AmericaIsBACK https://www.infowars.com/nikki-haley-just-screwed-conservatives-going-into-midterms-bannon/ MustSEE @Eric_StrikerDS A good new world?! Kyllä. @JFGariepy https://kutt.it/gab_core_tCTleMF4h7O [phpGAB]</w:t>
      </w:r>
    </w:p>
    <w:p>
      <w:r>
        <w:rPr>
          <w:b/>
          <w:u w:val="single"/>
        </w:rPr>
        <w:t xml:space="preserve">114769</w:t>
      </w:r>
    </w:p>
    <w:p>
      <w:r>
        <w:t xml:space="preserve">2.</w:t>
        <w:tab/>
        <w:t xml:space="preserve">Hän on AIPAC:n sätkynukke, joten hän tietysti toimisi tavalla, joka tuottaa Trumpille ja meidän puolellemme mahdollisimman huonoja tuloksia. Siitä huolimatta olen iloinen, että kusipää lähtee.</w:t>
      </w:r>
    </w:p>
    <w:p>
      <w:r>
        <w:rPr>
          <w:b/>
          <w:u w:val="single"/>
        </w:rPr>
        <w:t xml:space="preserve">114770</w:t>
      </w:r>
    </w:p>
    <w:p>
      <w:r>
        <w:t xml:space="preserve">1. Nämä kusipäät ovat jälkeenjääneitä lul. He vetävät mitä tahansa ilmasta yrittäessään laukaista lul. Seuraava Hitler on rastafarialainen.</w:t>
      </w:r>
    </w:p>
    <w:p>
      <w:r>
        <w:rPr>
          <w:b/>
          <w:u w:val="single"/>
        </w:rPr>
        <w:t xml:space="preserve">114771</w:t>
      </w:r>
    </w:p>
    <w:p>
      <w:r>
        <w:t xml:space="preserve">1. Missä ovat valkoisten munien luovuttajat? Ja miksi mallit näyttävät suhteellisen valkoisilta? Voisiko se olla jonkinlainen ihanne?   Ja btw juutalainen katsotaan juutalaisten vanhempien etnisyydeksi. #Interesting</w:t>
      </w:r>
    </w:p>
    <w:p>
      <w:r>
        <w:rPr>
          <w:b/>
          <w:u w:val="single"/>
        </w:rPr>
        <w:t xml:space="preserve">114772</w:t>
      </w:r>
    </w:p>
    <w:p>
      <w:r>
        <w:t xml:space="preserve">2.</w:t>
        <w:tab/>
        <w:t xml:space="preserve">Muistaakseni Tanskassa oli tapaus, jossa naisia hedelmöitettiin kehitysvammaisen afrikkalaisen spermalla, koska he luulivat sitä valkoisen miehen spermaksi. Pysykää kaukana kaikista sperma- tai munasolujen luovutuksista.</w:t>
      </w:r>
    </w:p>
    <w:p>
      <w:r>
        <w:rPr>
          <w:b/>
          <w:u w:val="single"/>
        </w:rPr>
        <w:t xml:space="preserve">114773</w:t>
      </w:r>
    </w:p>
    <w:p>
      <w:r>
        <w:t xml:space="preserve">3.</w:t>
        <w:tab/>
        <w:tab/>
        <w:t xml:space="preserve">Koko ala on täysin korruptoitunut ja sääntelemätön. Olen luovuttajalapsi ja olin niinoooo onnekas ottaen huomioon mitä olen oppinut sen jälkeen kun sain tietää.</w:t>
      </w:r>
    </w:p>
    <w:p>
      <w:r>
        <w:rPr>
          <w:b/>
          <w:u w:val="single"/>
        </w:rPr>
        <w:t xml:space="preserve">114774</w:t>
      </w:r>
    </w:p>
    <w:p>
      <w:r>
        <w:t xml:space="preserve">1. Ihmettelen vain jotakin..  Ovatko demokraatit onnellisempia kuin republikaanit?  Kommentoikaa vapaasti. ;)</w:t>
      </w:r>
    </w:p>
    <w:p>
      <w:r>
        <w:rPr>
          <w:b/>
          <w:u w:val="single"/>
        </w:rPr>
        <w:t xml:space="preserve">114775</w:t>
      </w:r>
    </w:p>
    <w:p>
      <w:r>
        <w:t xml:space="preserve">2.</w:t>
        <w:tab/>
        <w:t xml:space="preserve">Onnellisuuden kaltaiset asiat ovat ohimeneviä. Minulla on kognitiivinen ongelma ... Onnellisuus on ilkeä vitsi. Vain vallalla on merkitystä. Puhdasta. Puhdas. Valta.</w:t>
      </w:r>
    </w:p>
    <w:p>
      <w:r>
        <w:rPr>
          <w:b/>
          <w:u w:val="single"/>
        </w:rPr>
        <w:t xml:space="preserve">114776</w:t>
      </w:r>
    </w:p>
    <w:p>
      <w:r>
        <w:t xml:space="preserve">3.</w:t>
        <w:tab/>
        <w:tab/>
        <w:t xml:space="preserve">Ihmiset EIVÄT OLE TASA-ARVOISIA .... Kasvatuksella ei ole MITÄÄN tekemistä asian kanssa. IDIOOTTI NEEKERINRAKASTAJA.</w:t>
      </w:r>
    </w:p>
    <w:p>
      <w:r>
        <w:rPr>
          <w:b/>
          <w:u w:val="single"/>
        </w:rPr>
        <w:t xml:space="preserve">114777</w:t>
      </w:r>
    </w:p>
    <w:p>
      <w:r>
        <w:t xml:space="preserve">1. FBI ilmoitti tänään, että se ei enää pane täytäntöön vasemmistolaisia vastaan annettuja lakeja. Onnittelut, Amerikka.</w:t>
      </w:r>
    </w:p>
    <w:p>
      <w:r>
        <w:rPr>
          <w:b/>
          <w:u w:val="single"/>
        </w:rPr>
        <w:t xml:space="preserve">114778</w:t>
      </w:r>
    </w:p>
    <w:p>
      <w:r>
        <w:t xml:space="preserve">2.</w:t>
        <w:tab/>
        <w:t xml:space="preserve">Jos uskot, että he olisivat olleet, olet vitun tyhmä retardi. Mikään muu kuin Amerikan kansakunnan tuhoaminen ei pelasta valkoista rotua Amerikassa. Jos luulette, että voitte lainsäädännöllä vapautua tästä, olette suurempi ääliö kuin mitä on uskottu olevan mahdollista.</w:t>
      </w:r>
    </w:p>
    <w:p>
      <w:r>
        <w:rPr>
          <w:b/>
          <w:u w:val="single"/>
        </w:rPr>
        <w:t xml:space="preserve">114779</w:t>
      </w:r>
    </w:p>
    <w:p>
      <w:r>
        <w:t xml:space="preserve">3.</w:t>
        <w:tab/>
        <w:tab/>
        <w:t xml:space="preserve">Haista vittu. Näemme miten asiat menivät alaspäin, kun neekeri oli kaksi kautta Valkoisessa Talossa, esim. homoavioliittojen laillistaminen, kaksi juutalaista asetettiin neuvostoon ja näiden sairaiden transseksuaalien edistäminen ja nostaminen Jos se ei ollut syy valkoisen Amerikan nousta ylös ja kapinoida, mikään ei tule koskaan nousemaan.</w:t>
      </w:r>
    </w:p>
    <w:p>
      <w:r>
        <w:rPr>
          <w:b/>
          <w:u w:val="single"/>
        </w:rPr>
        <w:t xml:space="preserve">114780</w:t>
      </w:r>
    </w:p>
    <w:p>
      <w:r>
        <w:t xml:space="preserve">1. Jos juutalaiset ovat uskonto eivätkä semiittinen rotu, kuten monet tietämättömät ihmiset väittävät, silloin on mahdotonta, että joku, joka kritisoi Israelia ja juutalaisia, olisi antisemitisti ;).   Jos he ovat uskonto eivätkä rotu? Minä vain käytän sananvapautta - ja uskonnonvapautta - ilmaisemalla vastustavani heidän uskontoaan.</w:t>
      </w:r>
    </w:p>
    <w:p>
      <w:r>
        <w:rPr>
          <w:b/>
          <w:u w:val="single"/>
        </w:rPr>
        <w:t xml:space="preserve">114781</w:t>
      </w:r>
    </w:p>
    <w:p>
      <w:r>
        <w:t xml:space="preserve">2.</w:t>
        <w:tab/>
        <w:t xml:space="preserve">He eivät ole semiittisiä eivätkä oikeita juutalaisia.  Heidät käännytettiin 7. vuosisadalla, ja he olivat Attila Hunnin eikä Abrahamin jälkeläisiä.  He ovat todella barbaareja!  Juutalaiset ovat valehtelevaa viemärivettä!</w:t>
      </w:r>
    </w:p>
    <w:p>
      <w:r>
        <w:rPr>
          <w:b/>
          <w:u w:val="single"/>
        </w:rPr>
        <w:t xml:space="preserve">114782</w:t>
      </w:r>
    </w:p>
    <w:p>
      <w:r>
        <w:t xml:space="preserve">3.</w:t>
        <w:tab/>
        <w:tab/>
        <w:t xml:space="preserve">NPC!  Kun et pysty älyllisesti väittelemään, tee luonnemurha!  Kiitos, että kerroit taas, kuka olet!</w:t>
      </w:r>
    </w:p>
    <w:p>
      <w:r>
        <w:rPr>
          <w:b/>
          <w:u w:val="single"/>
        </w:rPr>
        <w:t xml:space="preserve">114783</w:t>
      </w:r>
    </w:p>
    <w:p>
      <w:r>
        <w:t xml:space="preserve">4.</w:t>
        <w:tab/>
        <w:tab/>
        <w:tab/>
        <w:t xml:space="preserve">Kuvasit juuri pähkinänkuoressa omia vastauksiasi.   Oletko juutalainen?</w:t>
      </w:r>
    </w:p>
    <w:p>
      <w:r>
        <w:rPr>
          <w:b/>
          <w:u w:val="single"/>
        </w:rPr>
        <w:t xml:space="preserve">114784</w:t>
      </w:r>
    </w:p>
    <w:p>
      <w:r>
        <w:t xml:space="preserve">5.</w:t>
        <w:tab/>
        <w:tab/>
        <w:tab/>
        <w:tab/>
        <w:t xml:space="preserve">Väität siis, että kuulet alkuperäisiä lauseitani paljon?  Epäilen sitä vilpittömästi, sillä kukaan ei ole kertonut minulle näitä asioita, vaan keksin ne itse!  Toisin kuin sinä, minä todella keksin omaperäisiä ajatuksia.   Mitä tulee juutalaisuuteen, en todellakaan ole juutalainen.  Juutalaiset ovat melkein kaikki täysin jälkeenjääneitä rasistisia sikoja!  Luojan kiitos, että minulla on toimivat aivot, juutalaiset ovat sekopäisiä idiootteja!</w:t>
      </w:r>
    </w:p>
    <w:p>
      <w:r>
        <w:rPr>
          <w:b/>
          <w:u w:val="single"/>
        </w:rPr>
        <w:t xml:space="preserve">114785</w:t>
      </w:r>
    </w:p>
    <w:p>
      <w:r>
        <w:t xml:space="preserve">6.</w:t>
        <w:tab/>
        <w:tab/>
        <w:tab/>
        <w:tab/>
        <w:tab/>
        <w:t xml:space="preserve">Syytät muita siitä käytöksestä, jota itse osoitat muita kohtaan.   Syytät myös muita tietämättömyydestä, kun taas itse päätät pysyä tietämättömänä.   Aivosi eivät toimi lainkaan, ystäväni.</w:t>
      </w:r>
    </w:p>
    <w:p>
      <w:r>
        <w:rPr>
          <w:b/>
          <w:u w:val="single"/>
        </w:rPr>
        <w:t xml:space="preserve">114786</w:t>
      </w:r>
    </w:p>
    <w:p>
      <w:r>
        <w:t xml:space="preserve">7.</w:t>
        <w:tab/>
        <w:tab/>
        <w:tab/>
        <w:tab/>
        <w:tab/>
        <w:tab/>
        <w:t xml:space="preserve">Ilmaisit juuri täydellisesti, kuka olet!  En voisi sanoa sitä paremmin.  Kuulen sen koko ajan!  Katso kohta #7 Matrixissa Matrix käsittää nämä tekijät: 1.       Pinnallinen ajattelu - Mikään yksityiskohta ei ole tarpeeksi pieni 2. Kiihkoilu - Kieltäytyminen sitoutumasta 3. Suhtautuminen.       Tietämättömyys tosiasioista 4.       Itsevarmat mielipiteet - Kun joku ei kykene kyseenalaistamaan asioita, hänen mielessään on kova ajettu vastaus, joka on helppo pureskella uudelleen. Ei suodatinta tarkoittaa, ettei ole todellista ajattelua. 5.       Henkilökohtaiset hyökkäykset - liittyvät kiihkoiluun, mutta ei todellista keskustelua, vaan vain hyökkäyksiä joko sanallisesti tai fyysisesti 6. Henkilökohtaiset hyökkäykset.  Harhauttaminen - mikään aihe ei pysy kurssissa 7. He syyttävät sinua siitä, mihin he itse ovat syyllistyneet! 8. Sen sijaan, että ajattelisivat itse, toteavat auktoriteettihahmoja todisteeksi siitä, että he ovat oikeassa</w:t>
      </w:r>
    </w:p>
    <w:p>
      <w:r>
        <w:rPr>
          <w:b/>
          <w:u w:val="single"/>
        </w:rPr>
        <w:t xml:space="preserve">114787</w:t>
      </w:r>
    </w:p>
    <w:p>
      <w:r>
        <w:t xml:space="preserve">8.</w:t>
        <w:tab/>
        <w:tab/>
        <w:tab/>
        <w:tab/>
        <w:tab/>
        <w:tab/>
        <w:tab/>
        <w:t xml:space="preserve">Mene kävelylle ja rentoudu ;)   En koskaan keskustele emotionaalisesti epävakaiden ihmisten kanssa heidän tasollaan ;)   Jos vain tietäisit sen ja kykenisit rentoutumaan ja rauhoittumaan hieman, me olemme liittolaisia, sinä ja minä. ;)</w:t>
      </w:r>
    </w:p>
    <w:p>
      <w:r>
        <w:rPr>
          <w:b/>
          <w:u w:val="single"/>
        </w:rPr>
        <w:t xml:space="preserve">114788</w:t>
      </w:r>
    </w:p>
    <w:p>
      <w:r>
        <w:t xml:space="preserve">9.</w:t>
        <w:tab/>
        <w:tab/>
        <w:tab/>
        <w:tab/>
        <w:tab/>
        <w:tab/>
        <w:tab/>
        <w:tab/>
        <w:t xml:space="preserve">LOL.  Käsityksesi on aivan erilainen kuin todellisuus.  Mielesi on yksinkertaisesti ylösalaisin ja uskot likaiset juutalaisten valheet!  Se ei ole sen monimutkaisempaa.  En usko yhtään mitään mistään juutalaisesta lähteestä IKINÄ.  Sinä uskot.  Siksi olemme uskomusjärjestelmissämme täysin vastakkaisia.  Se on yksinkertaisesti niin mustavalkoista.</w:t>
      </w:r>
    </w:p>
    <w:p>
      <w:r>
        <w:rPr>
          <w:b/>
          <w:u w:val="single"/>
        </w:rPr>
        <w:t xml:space="preserve">114789</w:t>
      </w:r>
    </w:p>
    <w:p>
      <w:r>
        <w:t xml:space="preserve">10.</w:t>
        <w:tab/>
        <w:tab/>
        <w:tab/>
        <w:tab/>
        <w:tab/>
        <w:tab/>
        <w:tab/>
        <w:tab/>
        <w:tab/>
        <w:t xml:space="preserve">Hyvää elämää, David.   Toivon, että löydät "keskuksesi" - ja tunnevakautesi - jossain vaiheessa lähitulevaisuudessa, ennen kuin vahingoitat itseäsi tai läheistäsi.</w:t>
      </w:r>
    </w:p>
    <w:p>
      <w:r>
        <w:rPr>
          <w:b/>
          <w:u w:val="single"/>
        </w:rPr>
        <w:t xml:space="preserve">114790</w:t>
      </w:r>
    </w:p>
    <w:p>
      <w:r>
        <w:t xml:space="preserve">11.</w:t>
        <w:tab/>
        <w:tab/>
        <w:tab/>
        <w:tab/>
        <w:tab/>
        <w:tab/>
        <w:tab/>
        <w:tab/>
        <w:tab/>
        <w:tab/>
        <w:t xml:space="preserve">Toivottavasti löydät toimivat aivot, koska Matrix on saanut sinut palleista kiinni!</w:t>
      </w:r>
    </w:p>
    <w:p>
      <w:r>
        <w:rPr>
          <w:b/>
          <w:u w:val="single"/>
        </w:rPr>
        <w:t xml:space="preserve">114791</w:t>
      </w:r>
    </w:p>
    <w:p>
      <w:r>
        <w:t xml:space="preserve">1. Minun on vielä viimeisteltävä viitta (jotta voin sitoa sen kaulani ympärille ilman, että se tukehtuu) ja lisättävä siihen vielä pari pientä yksityiskohtaa.  Saatan lisätä hameeseen lisää kankaita... se näyttää edelleen aika yksinkertaiselta.    Joka tapauksessa - minun on epätoivoisesti aloitettava päähine (jonka tekeminen huolestuttaa minua), mutta tähän mennessä Halloween on sujunut melko hyvin. :P</w:t>
      </w:r>
    </w:p>
    <w:p>
      <w:r>
        <w:rPr>
          <w:b/>
          <w:u w:val="single"/>
        </w:rPr>
        <w:t xml:space="preserve">114792</w:t>
      </w:r>
    </w:p>
    <w:p>
      <w:r>
        <w:t xml:space="preserve">2.</w:t>
        <w:tab/>
        <w:t xml:space="preserve">Se on upea!</w:t>
      </w:r>
    </w:p>
    <w:p>
      <w:r>
        <w:rPr>
          <w:b/>
          <w:u w:val="single"/>
        </w:rPr>
        <w:t xml:space="preserve">114793</w:t>
      </w:r>
    </w:p>
    <w:p>
      <w:r>
        <w:t xml:space="preserve">3.</w:t>
        <w:tab/>
        <w:tab/>
        <w:t xml:space="preserve">Otan kuvia, jos sarvistani ei tule jälkeenjääneen näköisiä lol.</w:t>
      </w:r>
    </w:p>
    <w:p>
      <w:r>
        <w:rPr>
          <w:b/>
          <w:u w:val="single"/>
        </w:rPr>
        <w:t xml:space="preserve">114794</w:t>
      </w:r>
    </w:p>
    <w:p>
      <w:r>
        <w:t xml:space="preserve">1. Hitler olisi tahrinut kaikki nämä tatuoidut roskaiset "natsit" Stalin olisi tahrinut kaikki nämä kirjaimelliset homot twitter "kommunistit" Tämä koko juttu on suuri vitsi lol.</w:t>
      </w:r>
    </w:p>
    <w:p>
      <w:r>
        <w:rPr>
          <w:b/>
          <w:u w:val="single"/>
        </w:rPr>
        <w:t xml:space="preserve">114795</w:t>
      </w:r>
    </w:p>
    <w:p>
      <w:r>
        <w:t xml:space="preserve">1. Ei sovellu julkiseen virkaan 👎👎👎</w:t>
      </w:r>
    </w:p>
    <w:p>
      <w:r>
        <w:rPr>
          <w:b/>
          <w:u w:val="single"/>
        </w:rPr>
        <w:t xml:space="preserve">114796</w:t>
      </w:r>
    </w:p>
    <w:p>
      <w:r>
        <w:t xml:space="preserve">2.</w:t>
        <w:tab/>
        <w:t xml:space="preserve">Näyttää tarpeeksi hevosenkasvoiselta ollakseen John Kerryn kauan kadoksissa ollut poika.... ja yhtä jälkeenjääneeltä.</w:t>
      </w:r>
    </w:p>
    <w:p>
      <w:r>
        <w:rPr>
          <w:b/>
          <w:u w:val="single"/>
        </w:rPr>
        <w:t xml:space="preserve">114797</w:t>
      </w:r>
    </w:p>
    <w:p>
      <w:r>
        <w:t xml:space="preserve">1. Koskaan ei näy muzzeja, kun sellaista tarvitaan!!!! Luulenpa, että edes he eivät raiskaisi tätä valkoista apinanlihaa!</w:t>
      </w:r>
    </w:p>
    <w:p>
      <w:r>
        <w:rPr>
          <w:b/>
          <w:u w:val="single"/>
        </w:rPr>
        <w:t xml:space="preserve">114798</w:t>
      </w:r>
    </w:p>
    <w:p>
      <w:r>
        <w:t xml:space="preserve">1. Alex Jones jäi kiinni puhelimessaan olevan transihmispornon kanssa https://nypost.com/2018/08/28/alex-jones-apparently-spotted-with-trans-porn-on-his-phone/</w:t>
      </w:r>
    </w:p>
    <w:p>
      <w:r>
        <w:rPr>
          <w:b/>
          <w:u w:val="single"/>
        </w:rPr>
        <w:t xml:space="preserve">114799</w:t>
      </w:r>
    </w:p>
    <w:p>
      <w:r>
        <w:t xml:space="preserve">2.</w:t>
        <w:tab/>
        <w:t xml:space="preserve">Kuka oli se paska juutalaishomo, joka roskapostitti kaikille transipornoa. Se oli takuulla se.</w:t>
      </w:r>
    </w:p>
    <w:p>
      <w:r>
        <w:rPr>
          <w:b/>
          <w:u w:val="single"/>
        </w:rPr>
        <w:t xml:space="preserve">114800</w:t>
      </w:r>
    </w:p>
    <w:p>
      <w:r>
        <w:t xml:space="preserve">1.</w:t>
      </w:r>
    </w:p>
    <w:p>
      <w:r>
        <w:rPr>
          <w:b/>
          <w:u w:val="single"/>
        </w:rPr>
        <w:t xml:space="preserve">114801</w:t>
      </w:r>
    </w:p>
    <w:p>
      <w:r>
        <w:t xml:space="preserve">2.</w:t>
        <w:tab/>
        <w:t xml:space="preserve">No, kun LBJ oli ampunut JFK:n aivot pellolle, hän sanoi, että neekerit äänestäisivät seuraavat 200 vuotta....</w:t>
      </w:r>
    </w:p>
    <w:p>
      <w:r>
        <w:rPr>
          <w:b/>
          <w:u w:val="single"/>
        </w:rPr>
        <w:t xml:space="preserve">114802</w:t>
      </w:r>
    </w:p>
    <w:p>
      <w:r>
        <w:t xml:space="preserve">3.</w:t>
        <w:tab/>
        <w:tab/>
        <w:t xml:space="preserve">Rasismi on minulle outoa, ehkä siksi, että vaikka asun paikassa, joka on luonteeltaan pääasiassa rasistinen, täällä ei todellakaan asu niin paljon rotuja, että sitä edes huomaisi. Se on periaatteessa valkoista...</w:t>
      </w:r>
    </w:p>
    <w:p>
      <w:r>
        <w:rPr>
          <w:b/>
          <w:u w:val="single"/>
        </w:rPr>
        <w:t xml:space="preserve">114803</w:t>
      </w:r>
    </w:p>
    <w:p>
      <w:r>
        <w:t xml:space="preserve">4.</w:t>
        <w:tab/>
        <w:tab/>
        <w:tab/>
        <w:t xml:space="preserve">Olet onnekas... Olen neekerihelvetti St Louisissa</w:t>
      </w:r>
    </w:p>
    <w:p>
      <w:r>
        <w:rPr>
          <w:b/>
          <w:u w:val="single"/>
        </w:rPr>
        <w:t xml:space="preserve">114804</w:t>
      </w:r>
    </w:p>
    <w:p>
      <w:r>
        <w:t xml:space="preserve">5.</w:t>
        <w:tab/>
        <w:tab/>
        <w:tab/>
        <w:tab/>
        <w:t xml:space="preserve">Siirry siis</w:t>
      </w:r>
    </w:p>
    <w:p>
      <w:r>
        <w:rPr>
          <w:b/>
          <w:u w:val="single"/>
        </w:rPr>
        <w:t xml:space="preserve">114805</w:t>
      </w:r>
    </w:p>
    <w:p>
      <w:r>
        <w:t xml:space="preserve">6.</w:t>
        <w:tab/>
        <w:tab/>
        <w:tab/>
        <w:tab/>
        <w:tab/>
        <w:t xml:space="preserve">Olen yhdellä jäljellä olevista valkoisista alueista.... vanhemmat vanhemmat... kun he ovat poissa, muutan etsimään valkoisempia alueita, mutta toivon myös WAKANDA-liikkeen tapahtuvan.... paljon neekereitä palaamassa Afrikkaan.</w:t>
      </w:r>
    </w:p>
    <w:p>
      <w:r>
        <w:rPr>
          <w:b/>
          <w:u w:val="single"/>
        </w:rPr>
        <w:t xml:space="preserve">114806</w:t>
      </w:r>
    </w:p>
    <w:p>
      <w:r>
        <w:t xml:space="preserve">7.</w:t>
        <w:tab/>
        <w:tab/>
        <w:tab/>
        <w:tab/>
        <w:tab/>
        <w:tab/>
        <w:t xml:space="preserve">En pidä itseäni huolestuneena rodusta sinänsä, vaan nautin suuresti maaseudulla, vuoristossa asumisesta mieluiten kaikkien neljän vuodenajan elävinä. Nämä paikat ovat mielestäni enimmäkseen valkoisia, jostain syystä muut rodut eivät tunnu asuvan vuorilla, he asuvat kai enimmäkseen kaupungeissa.</w:t>
      </w:r>
    </w:p>
    <w:p>
      <w:r>
        <w:rPr>
          <w:b/>
          <w:u w:val="single"/>
        </w:rPr>
        <w:t xml:space="preserve">114807</w:t>
      </w:r>
    </w:p>
    <w:p>
      <w:r>
        <w:t xml:space="preserve">8.</w:t>
        <w:tab/>
        <w:tab/>
        <w:tab/>
        <w:tab/>
        <w:tab/>
        <w:tab/>
        <w:tab/>
        <w:t xml:space="preserve">STL:ssä sinun on pakko nähdä rotu, koska mustat johtavat ja tuhoavat paskaa, meille luennoidaan yhä Micheal Brownista, vaaleihin pyrkivät mustat sanovat, että he aikovat hallita rodun perusteella, jos muutat tummempaan paikkaan, harkitset rotua, sinulla ei ole valinnanvaraa, paskiaiset eivät anna sinun unohtaa, että he ovat paskiaisia St Louis on helvetinluola neekereiden takia, ei amishien</w:t>
      </w:r>
    </w:p>
    <w:p>
      <w:r>
        <w:rPr>
          <w:b/>
          <w:u w:val="single"/>
        </w:rPr>
        <w:t xml:space="preserve">114808</w:t>
      </w:r>
    </w:p>
    <w:p>
      <w:r>
        <w:t xml:space="preserve">9.</w:t>
        <w:tab/>
        <w:tab/>
        <w:tab/>
        <w:tab/>
        <w:tab/>
        <w:tab/>
        <w:tab/>
        <w:tab/>
        <w:t xml:space="preserve">En väitä tietäväni, millaista on asua paikassa, jossa kilpailut käyvät todellista taistelua. En usko, että olen koskaan... Asuin kyllä CT:n kaupungissa jonkin aikaa kauan sitten, mutta se ei todellakaan ollut sellaista kuin kuvailet asioita nykyään. Enimmäkseen italialaiset pyörittivät paskaa... LOL</w:t>
      </w:r>
    </w:p>
    <w:p>
      <w:r>
        <w:rPr>
          <w:b/>
          <w:u w:val="single"/>
        </w:rPr>
        <w:t xml:space="preserve">114809</w:t>
      </w:r>
    </w:p>
    <w:p>
      <w:r>
        <w:t xml:space="preserve">10.</w:t>
        <w:tab/>
        <w:tab/>
        <w:tab/>
        <w:tab/>
        <w:tab/>
        <w:tab/>
        <w:tab/>
        <w:tab/>
        <w:tab/>
        <w:t xml:space="preserve">Olen mieluummin tekemisissä mafian kuin neekereiden kanssa........ neekerit ovat villiintyneitä.</w:t>
      </w:r>
    </w:p>
    <w:p>
      <w:r>
        <w:rPr>
          <w:b/>
          <w:u w:val="single"/>
        </w:rPr>
        <w:t xml:space="preserve">114810</w:t>
      </w:r>
    </w:p>
    <w:p>
      <w:r>
        <w:t xml:space="preserve">11.</w:t>
        <w:tab/>
        <w:tab/>
        <w:tab/>
        <w:tab/>
        <w:tab/>
        <w:tab/>
        <w:tab/>
        <w:tab/>
        <w:tab/>
        <w:tab/>
        <w:t xml:space="preserve">Mafian kanssa ei tarvinnut olla tekemisissä, oli vain ymmärretty, että he pyörittivät paskaa. Kukaan ei oikeastaan hermostunut siitä. LOL</w:t>
      </w:r>
    </w:p>
    <w:p>
      <w:r>
        <w:rPr>
          <w:b/>
          <w:u w:val="single"/>
        </w:rPr>
        <w:t xml:space="preserve">114811</w:t>
      </w:r>
    </w:p>
    <w:p>
      <w:r>
        <w:t xml:space="preserve">12.</w:t>
        <w:tab/>
        <w:tab/>
        <w:tab/>
        <w:tab/>
        <w:tab/>
        <w:tab/>
        <w:tab/>
        <w:tab/>
        <w:tab/>
        <w:tab/>
        <w:tab/>
        <w:t xml:space="preserve">St Louisissa oli aikoinaan mafia... nyt meillä on vain neekereitä...</w:t>
      </w:r>
    </w:p>
    <w:p>
      <w:r>
        <w:rPr>
          <w:b/>
          <w:u w:val="single"/>
        </w:rPr>
        <w:t xml:space="preserve">114812</w:t>
      </w:r>
    </w:p>
    <w:p>
      <w:r>
        <w:t xml:space="preserve">1. #AdviceForLife</w:t>
      </w:r>
    </w:p>
    <w:p>
      <w:r>
        <w:rPr>
          <w:b/>
          <w:u w:val="single"/>
        </w:rPr>
        <w:t xml:space="preserve">114813</w:t>
      </w:r>
    </w:p>
    <w:p>
      <w:r>
        <w:t xml:space="preserve">2.</w:t>
        <w:tab/>
        <w:t xml:space="preserve">ei, senkin tyhmä mulkku, se on juna, ja olisit kuollut RIP lol</w:t>
      </w:r>
    </w:p>
    <w:p>
      <w:r>
        <w:rPr>
          <w:b/>
          <w:u w:val="single"/>
        </w:rPr>
        <w:t xml:space="preserve">114814</w:t>
      </w:r>
    </w:p>
    <w:p>
      <w:r>
        <w:t xml:space="preserve">1. Tyypillinen vasemmistolainen artikkeli juutalaisten omistamassa lehdessä, jonka neekeri on kirjoittanut siitä, kuinka pahoja valkoiset naiset ovat, koska he kannattavat Trumpia ja vastustavat eutanasiaa - feminismin, lesbolaisuuden, aborttien ja huumeiden avulla.   Herra Jammal inhoaa näitä eurooppalaisia valkoisia perheitä, mutta ei, hän ei palaa takaisin Afrikkaan. Hän haluaa olla täällä ja imuroida meitä ja syyttää meitä... https://t.co/yurFEh91B0...</w:t>
      </w:r>
    </w:p>
    <w:p>
      <w:r>
        <w:rPr>
          <w:b/>
          <w:u w:val="single"/>
        </w:rPr>
        <w:t xml:space="preserve">114815</w:t>
      </w:r>
    </w:p>
    <w:p>
      <w:r>
        <w:t xml:space="preserve">2.</w:t>
        <w:tab/>
        <w:t xml:space="preserve">Kuvitelkaa nyt, jos valkoinen eurooppalainen mies kirjoittaa "tästä mustien naisten jutusta".... Twitter - Google -Facebook ja Apple sensuroisivat vasemmalle ja oikealle, SJW:t vaatisivat deplatformingia ja cuckservatiivit pyytäisivät "anteeksi patriarkaattisuudellemme ja rasismillemme"... Olemme (kulttuurisessa) sodassa! Välivaalit ovat sotakenttä!</w:t>
      </w:r>
    </w:p>
    <w:p>
      <w:r>
        <w:rPr>
          <w:b/>
          <w:u w:val="single"/>
        </w:rPr>
        <w:t xml:space="preserve">114816</w:t>
      </w:r>
    </w:p>
    <w:p>
      <w:r>
        <w:t xml:space="preserve">1. http://www.atimes.com/article/eu-finally-stands-up-to-us-bullying-over-iran-sanctions/</w:t>
      </w:r>
    </w:p>
    <w:p>
      <w:r>
        <w:rPr>
          <w:b/>
          <w:u w:val="single"/>
        </w:rPr>
        <w:t xml:space="preserve">114817</w:t>
      </w:r>
    </w:p>
    <w:p>
      <w:r>
        <w:t xml:space="preserve">2.</w:t>
        <w:tab/>
        <w:t xml:space="preserve">Se pitäisi nimetä uudelleen #IU:ksi Koska #muslimit hallitsevat EU:ta täysin, se ei ole enää Euroopan unioni vaan islamilainen unioni eli kalifaatti! 🖕</w:t>
      </w:r>
    </w:p>
    <w:p>
      <w:r>
        <w:rPr>
          <w:b/>
          <w:u w:val="single"/>
        </w:rPr>
        <w:t xml:space="preserve">114818</w:t>
      </w:r>
    </w:p>
    <w:p>
      <w:r>
        <w:t xml:space="preserve">3.</w:t>
        <w:tab/>
        <w:tab/>
        <w:t xml:space="preserve">Hyvä jumala... TOINEN rasistinen vittu Gabissa! Hei retardi, AINOAT asiat, joita juutalaiset tekivät sinulle, olivat asioita, joita SINÄ olit liian tyhmä tai LAISKA estämään! Jatkuu...</w:t>
      </w:r>
    </w:p>
    <w:p>
      <w:r>
        <w:rPr>
          <w:b/>
          <w:u w:val="single"/>
        </w:rPr>
        <w:t xml:space="preserve">114819</w:t>
      </w:r>
    </w:p>
    <w:p>
      <w:r>
        <w:t xml:space="preserve">1. GOP - Tee se, mikä on oikein kaikille tasavallan kansalaisille. Te työskentelette meidän puolestamme! Me, kansa!!! Me olemme nyt hereillä ja me katsomme!!!  #Uutiset #politiikka #GabFam #Trump #USA #WeThePeople #WWG1WGA</w:t>
      </w:r>
    </w:p>
    <w:p>
      <w:r>
        <w:rPr>
          <w:b/>
          <w:u w:val="single"/>
        </w:rPr>
        <w:t xml:space="preserve">114820</w:t>
      </w:r>
    </w:p>
    <w:p>
      <w:r>
        <w:t xml:space="preserve">2.</w:t>
        <w:tab/>
        <w:t xml:space="preserve">Tämä on ollut ongelma niin kauan.  Suurten ikäluokkien sukupolvi on tukenut näitä kahta sotaa himoitsevaa puoluetta vuosikymmeniä.   Olemme nähneet, kuinka boomarit ovat vieneet tämän maan suurimmasta ylijäämästä suurimpaan velkaan, jota maailma on koskaan nähnyt.</w:t>
      </w:r>
    </w:p>
    <w:p>
      <w:r>
        <w:rPr>
          <w:b/>
          <w:u w:val="single"/>
        </w:rPr>
        <w:t xml:space="preserve">114821</w:t>
      </w:r>
    </w:p>
    <w:p>
      <w:r>
        <w:t xml:space="preserve">3.</w:t>
        <w:tab/>
        <w:tab/>
        <w:t xml:space="preserve">Olet niinoooooooo sekaisin kaveri. DEMOKRAATIT KAIKISTA sukupolvista tekivät tämän ja haluavat jatkaa sitä, EIVÄT "BOOMERIT". Olet niin pinnallinen, että on ihme, että pystyt ajattelemaan hengitystoimintasi ylläpitämistä pidemmälle.</w:t>
      </w:r>
    </w:p>
    <w:p>
      <w:r>
        <w:rPr>
          <w:b/>
          <w:u w:val="single"/>
        </w:rPr>
        <w:t xml:space="preserve">114822</w:t>
      </w:r>
    </w:p>
    <w:p>
      <w:r>
        <w:t xml:space="preserve">4.</w:t>
        <w:tab/>
        <w:tab/>
        <w:tab/>
        <w:t xml:space="preserve">Baby Boomers ovat demokraatteja.</w:t>
      </w:r>
    </w:p>
    <w:p>
      <w:r>
        <w:rPr>
          <w:b/>
          <w:u w:val="single"/>
        </w:rPr>
        <w:t xml:space="preserve">114823</w:t>
      </w:r>
    </w:p>
    <w:p>
      <w:r>
        <w:t xml:space="preserve">5.</w:t>
        <w:tab/>
        <w:tab/>
        <w:tab/>
        <w:tab/>
        <w:t xml:space="preserve">WOW !!!!!! Tyhmyyden kaksinkertaistaminen. Tyhmemmäksi ei voi enää tulla !!!!</w:t>
      </w:r>
    </w:p>
    <w:p>
      <w:r>
        <w:rPr>
          <w:b/>
          <w:u w:val="single"/>
        </w:rPr>
        <w:t xml:space="preserve">114824</w:t>
      </w:r>
    </w:p>
    <w:p>
      <w:r>
        <w:t xml:space="preserve">6.</w:t>
        <w:tab/>
        <w:tab/>
        <w:tab/>
        <w:tab/>
        <w:tab/>
        <w:t xml:space="preserve">Vihainen Baby Boomer, joka syyttää lapsia kaikista sukupolvensa epäonnistumisista.   Siksi minun sukupolveni ei välitä sosiaaliturvastanne tai eläkkeistänne.</w:t>
      </w:r>
    </w:p>
    <w:p>
      <w:r>
        <w:rPr>
          <w:b/>
          <w:u w:val="single"/>
        </w:rPr>
        <w:t xml:space="preserve">114825</w:t>
      </w:r>
    </w:p>
    <w:p>
      <w:r>
        <w:t xml:space="preserve">7.</w:t>
        <w:tab/>
        <w:tab/>
        <w:tab/>
        <w:tab/>
        <w:tab/>
        <w:tab/>
        <w:t xml:space="preserve">".....lapsensa sukupolvensa epäonnistumiset". --Mitä helvettiä tämä tarkoittaa???? Niin laukaiseva, ettet osaa enää kirjoittaa oikein?  Meidän ei tarvitse välittää sinusta---- me keräämme ansaitsemamme ja maksamamme SS-, eläke- ja Medicare-korvaukset. Ja te maksatte niitä edelleen, KIITOS !!!! !!!!</w:t>
      </w:r>
    </w:p>
    <w:p>
      <w:r>
        <w:rPr>
          <w:b/>
          <w:u w:val="single"/>
        </w:rPr>
        <w:t xml:space="preserve">114826</w:t>
      </w:r>
    </w:p>
    <w:p>
      <w:r>
        <w:t xml:space="preserve">8.</w:t>
        <w:tab/>
        <w:tab/>
        <w:tab/>
        <w:tab/>
        <w:tab/>
        <w:tab/>
        <w:tab/>
        <w:t xml:space="preserve">Vihainen baby boomer pillereitä. Teeskentelee olevansa konservatiivinen.   Mutta näemme, että hän on selvästi kommunisti, joka elää ylpeänä muiden työllä.  Hän orjuutti omat lapsensa maksaakseen lääkärin lääkkeet.</w:t>
      </w:r>
    </w:p>
    <w:p>
      <w:r>
        <w:rPr>
          <w:b/>
          <w:u w:val="single"/>
        </w:rPr>
        <w:t xml:space="preserve">114827</w:t>
      </w:r>
    </w:p>
    <w:p>
      <w:r>
        <w:t xml:space="preserve">9.</w:t>
        <w:tab/>
        <w:tab/>
        <w:tab/>
        <w:tab/>
        <w:tab/>
        <w:tab/>
        <w:tab/>
        <w:tab/>
        <w:t xml:space="preserve">"Mutta näemme, että hän on selvästi kommunisti, joka on ylpeä.... "-- Vieläkö sinulla on vaikeuksia keskittyä kirjoittamaan kunnon englantia? Laita se doobee-nukke pois ja yritä keskittyä käsillä olevaan tehtävään. Hajamielinen hölmö! Selkeä tuote nykyajan julkisesta koulutuksesta. Ei pärjää kenellekään boomerille. Maksoin eläkkeisiini 52 vuotta, senkin ääliö. Ryhdistäydy, poika!</w:t>
      </w:r>
    </w:p>
    <w:p>
      <w:r>
        <w:rPr>
          <w:b/>
          <w:u w:val="single"/>
        </w:rPr>
        <w:t xml:space="preserve">114828</w:t>
      </w:r>
    </w:p>
    <w:p>
      <w:r>
        <w:t xml:space="preserve">10.</w:t>
        <w:tab/>
        <w:tab/>
        <w:tab/>
        <w:tab/>
        <w:tab/>
        <w:tab/>
        <w:tab/>
        <w:tab/>
        <w:tab/>
        <w:t xml:space="preserve">22 biljoonaa velkaa, ja suuret ikäluokat yrittävät yhä esittää, että tämä ei ole 100-prosenttisesti heidän päässään.      Koettakaa kestää, kaverit.  Olemme ensimmäinen sukupolvi, jolla ei ollut vanhimpia.   Katsokaa valoisaa puolta, historiallisesti miehet eivät elä näin pitkään.  Emme todellakaan tarvitse vanhojen vanhusten neuvoja.</w:t>
      </w:r>
    </w:p>
    <w:p>
      <w:r>
        <w:rPr>
          <w:b/>
          <w:u w:val="single"/>
        </w:rPr>
        <w:t xml:space="preserve">114829</w:t>
      </w:r>
    </w:p>
    <w:p>
      <w:r>
        <w:t xml:space="preserve">11.</w:t>
        <w:tab/>
        <w:tab/>
        <w:tab/>
        <w:tab/>
        <w:tab/>
        <w:tab/>
        <w:tab/>
        <w:tab/>
        <w:tab/>
        <w:tab/>
        <w:t xml:space="preserve">Jäin eläkkeelle 57-vuotiaana, joten pam, senkin tuhatvuotinen hintti...</w:t>
      </w:r>
    </w:p>
    <w:p>
      <w:r>
        <w:rPr>
          <w:b/>
          <w:u w:val="single"/>
        </w:rPr>
        <w:t xml:space="preserve">114830</w:t>
      </w:r>
    </w:p>
    <w:p>
      <w:r>
        <w:t xml:space="preserve">1. Kerro, onko feminismi mielestäsi mielisairaus.</w:t>
      </w:r>
    </w:p>
    <w:p>
      <w:r>
        <w:rPr>
          <w:b/>
          <w:u w:val="single"/>
        </w:rPr>
        <w:t xml:space="preserve">114831</w:t>
      </w:r>
    </w:p>
    <w:p>
      <w:r>
        <w:t xml:space="preserve">2.</w:t>
        <w:tab/>
        <w:t xml:space="preserve">2. kerta, kun näen tämän, ja olen edelleen hämmentynyt siitä, mikä se on tai oli.  Ehkä se äiti on ylpeä ei ole varma mistä, mutta vanhemmat rakastavat demonisia jälkeenjääneitä jälkeläisiään.  Mitä se tekee elääkseen bat mitvahs?  Pelottelee tytärtään tällä esimerkkinä?</w:t>
      </w:r>
    </w:p>
    <w:p>
      <w:r>
        <w:rPr>
          <w:b/>
          <w:u w:val="single"/>
        </w:rPr>
        <w:t xml:space="preserve">114832</w:t>
      </w:r>
    </w:p>
    <w:p>
      <w:r>
        <w:t xml:space="preserve">1. Kristitty hyökkää kristityn kimppuun, joka yritti puolustaa valkoista rotuaan, kuten he tietävät, kuten me kaikki tiedämme, että kristinuskon päätepiste, sen kaikkien osien summa, on monikulttuurinen ja valkoisten vastainen.    Jeesus-juutalainen tulee rodun edelle.</w:t>
      </w:r>
    </w:p>
    <w:p>
      <w:r>
        <w:rPr>
          <w:b/>
          <w:u w:val="single"/>
        </w:rPr>
        <w:t xml:space="preserve">114833</w:t>
      </w:r>
    </w:p>
    <w:p>
      <w:r>
        <w:t xml:space="preserve">2.</w:t>
        <w:tab/>
        <w:t xml:space="preserve">katso dispensationalismia ja Cyrus Schofieldia. näet, mitä juutalaiset ovat tehneet nykyaikaiselle amerikkalaiselle kristinuskolle.</w:t>
      </w:r>
    </w:p>
    <w:p>
      <w:r>
        <w:rPr>
          <w:b/>
          <w:u w:val="single"/>
        </w:rPr>
        <w:t xml:space="preserve">114834</w:t>
      </w:r>
    </w:p>
    <w:p>
      <w:r>
        <w:t xml:space="preserve">3.</w:t>
        <w:tab/>
        <w:tab/>
        <w:t xml:space="preserve">Muh scofield bible ....   Juutalaiset juutalaiset, jo juutalainen uskonto, ei ole mitään eroa Te kristityt identtiset olette juutalaisia, Te valkoiset israelilaiset kultistit, kutsutte itseänne jo juutalaisiksi, oikeiksi israelilaisiksi Kutsutte itseänne kirjaimellisesti oikeiksi valkoisiksi juutalaisiksi Miten ihmeessä se on kristillistä? oi kyllä se ei ole ...</w:t>
      </w:r>
    </w:p>
    <w:p>
      <w:r>
        <w:rPr>
          <w:b/>
          <w:u w:val="single"/>
        </w:rPr>
        <w:t xml:space="preserve">114835</w:t>
      </w:r>
    </w:p>
    <w:p>
      <w:r>
        <w:t xml:space="preserve">4.</w:t>
        <w:tab/>
        <w:tab/>
        <w:tab/>
        <w:t xml:space="preserve">Kuka nimesi sinut sen määrittelijäksi, mikä on kristillistä ja mikä ei?</w:t>
      </w:r>
    </w:p>
    <w:p>
      <w:r>
        <w:rPr>
          <w:b/>
          <w:u w:val="single"/>
        </w:rPr>
        <w:t xml:space="preserve">114836</w:t>
      </w:r>
    </w:p>
    <w:p>
      <w:r>
        <w:t xml:space="preserve">5.</w:t>
        <w:tab/>
        <w:tab/>
        <w:tab/>
        <w:tab/>
        <w:t xml:space="preserve">Se, että olette niin jälkeenjääneitä, että kutsutte itseänne oikeaksi valkoiseksi juutalaiseksi, ei liity mitenkään kristinuskoon Te väitätte vihaavanne juutalaisia, mutta kutsutte itseänne oikeaksi juutalaiseksi, on yksi jälkeenjääneimmistä paskoista, mitä olen koskaan kuullut. Faktat, vihaatte valkoisia, jotka kieltäytyvät olemasta valkoisia israelilaisjuutalaisia, aivan samalla tavalla kuin kristityt ja muslimit vihaavat valkoisia, jotka kieltäytyvät kääntymästä.</w:t>
      </w:r>
    </w:p>
    <w:p>
      <w:r>
        <w:rPr>
          <w:b/>
          <w:u w:val="single"/>
        </w:rPr>
        <w:t xml:space="preserve">114837</w:t>
      </w:r>
    </w:p>
    <w:p>
      <w:r>
        <w:t xml:space="preserve">6.</w:t>
        <w:tab/>
        <w:tab/>
        <w:tab/>
        <w:tab/>
        <w:tab/>
        <w:t xml:space="preserve">Häh? Sekoitat minut johonkin toiseen. En ole juutalainen (ei sillä, että juutalaisuudessa olisi mitään vikaa).</w:t>
      </w:r>
    </w:p>
    <w:p>
      <w:r>
        <w:rPr>
          <w:b/>
          <w:u w:val="single"/>
        </w:rPr>
        <w:t xml:space="preserve">114838</w:t>
      </w:r>
    </w:p>
    <w:p>
      <w:r>
        <w:t xml:space="preserve">7.</w:t>
        <w:tab/>
        <w:tab/>
        <w:tab/>
        <w:tab/>
        <w:tab/>
        <w:tab/>
        <w:t xml:space="preserve">Kiitos, että näytät todellisen nahkasi ... todellinen valkoinen israelilainen.</w:t>
      </w:r>
    </w:p>
    <w:p>
      <w:r>
        <w:rPr>
          <w:b/>
          <w:u w:val="single"/>
        </w:rPr>
        <w:t xml:space="preserve">114839</w:t>
      </w:r>
    </w:p>
    <w:p>
      <w:r>
        <w:t xml:space="preserve">8.</w:t>
        <w:tab/>
        <w:tab/>
        <w:tab/>
        <w:tab/>
        <w:tab/>
        <w:tab/>
        <w:tab/>
        <w:t xml:space="preserve">Beep...Beep...juutalainen!</w:t>
      </w:r>
    </w:p>
    <w:p>
      <w:r>
        <w:rPr>
          <w:b/>
          <w:u w:val="single"/>
        </w:rPr>
        <w:t xml:space="preserve">114840</w:t>
      </w:r>
    </w:p>
    <w:p>
      <w:r>
        <w:t xml:space="preserve">9.</w:t>
        <w:tab/>
        <w:tab/>
        <w:tab/>
        <w:tab/>
        <w:tab/>
        <w:tab/>
        <w:tab/>
        <w:t xml:space="preserve">Ei mitään ongelmaa, kiitos, että näytit omasi... todellinen musta venäläinen..</w:t>
      </w:r>
    </w:p>
    <w:p>
      <w:r>
        <w:rPr>
          <w:b/>
          <w:u w:val="single"/>
        </w:rPr>
        <w:t xml:space="preserve">114841</w:t>
      </w:r>
    </w:p>
    <w:p>
      <w:r>
        <w:t xml:space="preserve">10.</w:t>
        <w:tab/>
        <w:tab/>
        <w:tab/>
        <w:tab/>
        <w:tab/>
        <w:tab/>
        <w:tab/>
        <w:tab/>
        <w:t xml:space="preserve">Mene nyt lukemaan talmudia, oikea valkoinen israelilainen ...</w:t>
      </w:r>
    </w:p>
    <w:p>
      <w:r>
        <w:rPr>
          <w:b/>
          <w:u w:val="single"/>
        </w:rPr>
        <w:t xml:space="preserve">114842</w:t>
      </w:r>
    </w:p>
    <w:p>
      <w:r>
        <w:t xml:space="preserve">1. Mikä on ongelmasi - mitkä sanat loukkaavat sinua ?</w:t>
      </w:r>
    </w:p>
    <w:p>
      <w:r>
        <w:rPr>
          <w:b/>
          <w:u w:val="single"/>
        </w:rPr>
        <w:t xml:space="preserve">114843</w:t>
      </w:r>
    </w:p>
    <w:p>
      <w:r>
        <w:t xml:space="preserve">2.</w:t>
        <w:tab/>
        <w:t xml:space="preserve">Työskentelin ennen rakennustyömailla, joissa teetauolla oli pakko pyytää sokeria näin: "Hei vittunaama, ojenna se vitun sokeri minulle vitun teetä varten, äläkä unohda sitä vitun lusikkaa". Pian siihen tottui, mutta se saattoi olla kiusallista, kun piispa kävi sunnuntaina talossamme.</w:t>
      </w:r>
    </w:p>
    <w:p>
      <w:r>
        <w:rPr>
          <w:b/>
          <w:u w:val="single"/>
        </w:rPr>
        <w:t xml:space="preserve">114844</w:t>
      </w:r>
    </w:p>
    <w:p>
      <w:r>
        <w:t xml:space="preserve">1. TFW olet niin jälkeenjäänyt, että luulet vastakohtien olevan samanarvoisia.</w:t>
      </w:r>
    </w:p>
    <w:p>
      <w:r>
        <w:rPr>
          <w:b/>
          <w:u w:val="single"/>
        </w:rPr>
        <w:t xml:space="preserve">114845</w:t>
      </w:r>
    </w:p>
    <w:p>
      <w:r>
        <w:t xml:space="preserve">2.</w:t>
        <w:tab/>
        <w:t xml:space="preserve">Thora, jos sinulla on kysyttävää, kysy mieheltäsi kotona.</w:t>
      </w:r>
    </w:p>
    <w:p>
      <w:r>
        <w:rPr>
          <w:b/>
          <w:u w:val="single"/>
        </w:rPr>
        <w:t xml:space="preserve">114846</w:t>
      </w:r>
    </w:p>
    <w:p>
      <w:r>
        <w:t xml:space="preserve">3.</w:t>
        <w:tab/>
        <w:t xml:space="preserve">Pelkuri poisti viestinsä...</w:t>
      </w:r>
    </w:p>
    <w:p>
      <w:r>
        <w:rPr>
          <w:b/>
          <w:u w:val="single"/>
        </w:rPr>
        <w:t xml:space="preserve">114847</w:t>
      </w:r>
    </w:p>
    <w:p>
      <w:r>
        <w:t xml:space="preserve">1. Saga - 8-vuotias ruotsalais-amerikkalainen #tyttö - vetää 1500 vuotta vanhan #miekan järvestä #Ruotsissa - https://goo.gl/fLbKir https://goo.gl/dpUhxX https://goo.gl/LJ7V8h https://goo.gl/1B5M3u</w:t>
      </w:r>
    </w:p>
    <w:p>
      <w:r>
        <w:rPr>
          <w:b/>
          <w:u w:val="single"/>
        </w:rPr>
        <w:t xml:space="preserve">114848</w:t>
      </w:r>
    </w:p>
    <w:p>
      <w:r>
        <w:t xml:space="preserve">2.</w:t>
        <w:tab/>
        <w:t xml:space="preserve">Odota Sagaa tulevaisuudessa. Hyvin arthurilaista!</w:t>
      </w:r>
    </w:p>
    <w:p>
      <w:r>
        <w:rPr>
          <w:b/>
          <w:u w:val="single"/>
        </w:rPr>
        <w:t xml:space="preserve">114849</w:t>
      </w:r>
    </w:p>
    <w:p>
      <w:r>
        <w:t xml:space="preserve">3.</w:t>
        <w:tab/>
        <w:tab/>
        <w:t xml:space="preserve">Hänen perheensä muutti takaisin Ruotsiin - hän päätyy luultavasti naimisiin jonkun muslimiräppärin neekerin kanssa.</w:t>
      </w:r>
    </w:p>
    <w:p>
      <w:r>
        <w:rPr>
          <w:b/>
          <w:u w:val="single"/>
        </w:rPr>
        <w:t xml:space="preserve">114850</w:t>
      </w:r>
    </w:p>
    <w:p>
      <w:r>
        <w:t xml:space="preserve">1. ammu hiekkaneekeriä naamaan.</w:t>
      </w:r>
    </w:p>
    <w:p>
      <w:r>
        <w:rPr>
          <w:b/>
          <w:u w:val="single"/>
        </w:rPr>
        <w:t xml:space="preserve">114851</w:t>
      </w:r>
    </w:p>
    <w:p>
      <w:r>
        <w:t xml:space="preserve">1. 1915 #Islamic pre #Jew #Holocaust of 1.5 Million #Christians by #Turkish #Nazi #Muslims look on google to see human heads proudly displayed @USA @Deplorable_Gabby please share the #Truth. #Islam on aina vihannut meitä aivan kuten ypur älykäs hieno #Trump #PresidentTrump oikein sanoi #TV:ssä.</w:t>
      </w:r>
    </w:p>
    <w:p>
      <w:r>
        <w:rPr>
          <w:b/>
          <w:u w:val="single"/>
        </w:rPr>
        <w:t xml:space="preserve">114852</w:t>
      </w:r>
    </w:p>
    <w:p>
      <w:r>
        <w:t xml:space="preserve">2.</w:t>
        <w:tab/>
        <w:t xml:space="preserve">"Turkkilaiset natsimuslimit" huh retard Hei, yritä muodostaa oikeita lauseita sen sijaan, että puolet maailmastasi on vitun hashtageja, kusipää.</w:t>
      </w:r>
    </w:p>
    <w:p>
      <w:r>
        <w:rPr>
          <w:b/>
          <w:u w:val="single"/>
        </w:rPr>
        <w:t xml:space="preserve">114853</w:t>
      </w:r>
    </w:p>
    <w:p>
      <w:r>
        <w:t xml:space="preserve">1. Halvaantunut neekeri murhaa miehen... Vain neekeri, ja toistan, vain neekeri tekisi tällaista paskaa... https://a.msn.com/r/2/BBOj0gx?m=en-us&amp;referrerID=InAppShare...</w:t>
      </w:r>
    </w:p>
    <w:p>
      <w:r>
        <w:rPr>
          <w:b/>
          <w:u w:val="single"/>
        </w:rPr>
        <w:t xml:space="preserve">114854</w:t>
      </w:r>
    </w:p>
    <w:p>
      <w:r>
        <w:t xml:space="preserve">2.</w:t>
        <w:tab/>
        <w:t xml:space="preserve">Rakas Jumala, tämän tarinan juoniaukot ovat lähes uskomattomia....  Ensinnäkin, hän selvästi luuli, että kaikki antaisivat hänen päästä pälkähästä, koska hän on vammainen ja vähemmistö.   Toiseksi, jos aiotte murhata ihmisiä, tehkää ensin useita valituksia. Soittakaa poliisille, valittakaa naapureille ja isännöitsijöille, yrittäkää aktiivisesti tukahduttaa tai kärjistää asioita. Tehkää paperijälkiä. Älkää olko Christine Ford... Olet täysin uskomaton, kun sanot, että tämä on jatkunut vuosia, mutta kukaan ei ole kuullut ääntäkään ennen suurta tuloasi.  Kolmanneksi, mikä helvetti tätä perhettä vaivaa... Halvaantunut - huolehti perheestä? Hän oli "isoveli", kun hän oli NELJÄNNES kuudesta!? Kuulostaa enemmänkin pikku vammaiselta veljeltä... Ymmärrän miksi hän oli vihainen ja halusi tappaa ihmisiä...   Lopuksi, on pakko rakastaa sitä, kun kaikki yrittävät maalata näistä jalkapalloilijoista isoja nallekarhuja... Niin, ehkä hänen pikkusiskolleen...   Olin itsekin jalkapalloilija lukiossa ja yliopistossa... Ei ole yhtään ihmistä, joka pelaa jalkapalloa, joka ei kärsisi jonkinlaisista viha- tai aggressio-ongelmista. Näin ollen, liittyminen moderniin amerikkalaiseen gladiaattoriareenaan... Maan haju, yleisön pauhu, tavat, joilla voit laillisesti repiä toisen kaverin pään irti hänen olkapäiltään ilman seuraamuksia (ehkä 15 jaardia pahimmillaan), revitty liha, murtuneet luut ja loputon veren maku suussa... Toki naispuoliset ystäväni ja perheeni sanoisivat, että olin nallekarhu, mutta kenelle tahansa heistä, jota mies on koskaan koskettanut väärin minun läsnäollessani, he kertoisivat myös, että olin myös psykopaatti. Vältin myös enemmän tai vähemmän roideja, vaikka toisen vuoden yliopistovuosinani otin andriosteronia muutaman kuukauden ajan kauden ulkopuolella harjoittelua varten - valmentaja jakoi sitä kaikille kavereille... Se oli ruskeaa nestettä, joka maistui lialta, sinisessä pullossa, jossa oli ruotsalainen etiketti, ällöttävää tavaraa, mutta valtava energiaboosteri... Useimmat eivät, ja steroidit antavat spontaania energiaa tehostaen melkein mitä tahansa äärimmäistä tunnetta, jota tunnet... Niin kuin jos on joku Adonis ja joku rampa pyörätuolissa alkaa puhumaan hississä tai jotain...   Pointtini on, että ei ole olemassa väkivallattomia jalkapalloilijoita. Kaikilla jalkapalloilijoilla on jonkinlainen viha- tai väkivaltaongelma, ja näin he selviytyvät siitä. He haluavat käsitellä muita syystä - ja yleensä ystävällisimmät, lempeimmät ihmiset ovat väkivaltaisimpia... Hiljainen nöyrä perheenisä naapurissa ampuu sinut hengiltä, jos uhkailet hänen kotiaan, ja hän tanssii haudallasi, koska hänen vihansa ja aggressionsa on aina tukahdutettu.   Hän luultavasti pelotteli tai uhkaili rampaakin miestä... Hän saattoi olla mulkku, joka ansaitsi tulla ammutuksi... Raajarikko murhasi jonkun ja ansaitsee vankilaan joutumisen, koska palasi konfliktiin, jonka hän oli jo jättänyt sikseen (ei ollut tarkoituskaan).   Nothingburgerin artikkeli valeuutisverkostosta...</w:t>
      </w:r>
    </w:p>
    <w:p>
      <w:r>
        <w:rPr>
          <w:b/>
          <w:u w:val="single"/>
        </w:rPr>
        <w:t xml:space="preserve">114855</w:t>
      </w:r>
    </w:p>
    <w:p>
      <w:r>
        <w:t xml:space="preserve">1. #FlatEarth - Voivatko Globit todistaa maapallon muodon tavalliselle ihmiselle yksinkertaisella havainnoinnilla, todistetuilla kokeilla ja faktoilla?   Ilman tietoa NASA:lta tai tähtitieteilijöiltä - eikä manipuloituja kuvia, jotka on otettu korkeintaan matkustajakoneesta.   Vain faktoja.   Todistakaa, että uskomuksenne maapallon maapallosta ei ole riippuvainen NASA:sta ja/tai tähtitieteilijöistä.   Todistakaa lukijoille, että maapallo on pallo, pelkillä havainnoilla ja tosiasioilla.</w:t>
      </w:r>
    </w:p>
    <w:p>
      <w:r>
        <w:rPr>
          <w:b/>
          <w:u w:val="single"/>
        </w:rPr>
        <w:t xml:space="preserve">114856</w:t>
      </w:r>
    </w:p>
    <w:p>
      <w:r>
        <w:t xml:space="preserve">2.</w:t>
        <w:tab/>
        <w:t xml:space="preserve">Emme ainoastaan voi, vaan meillä on jo....NÄKEMÄTTÖMÄSTI Te yksinkertaisesti hylkäätte kaiken, mikä kumoaa lapsellisen litteän maapallon salaliittoteorianne, tai vastaatte sarjakuvamuisteilla tai jollain jälkeenjääneellä, joka soittaa viulua hullun youtube-videolla. täysin vailla mitään todellista tiedettä.</w:t>
      </w:r>
    </w:p>
    <w:p>
      <w:r>
        <w:rPr>
          <w:b/>
          <w:u w:val="single"/>
        </w:rPr>
        <w:t xml:space="preserve">114857</w:t>
      </w:r>
    </w:p>
    <w:p>
      <w:r>
        <w:t xml:space="preserve">1. https://www.westmonster.com/anger-after-student-union-president-threatens-to-paint-over-war-memorial/ Hän sanoo, että meidän on maalattava kaikkien näiden sotaan lähtevien valkoisten miesten yli. Minä sanon, että meidän on ammuttava luoti tämän keskiluokkaisen, snobistisen lutkan päähän.</w:t>
      </w:r>
    </w:p>
    <w:p>
      <w:r>
        <w:rPr>
          <w:b/>
          <w:u w:val="single"/>
        </w:rPr>
        <w:t xml:space="preserve">114858</w:t>
      </w:r>
    </w:p>
    <w:p>
      <w:r>
        <w:t xml:space="preserve">2.</w:t>
        <w:tab/>
        <w:t xml:space="preserve">persläpi häpäisee hyveellisyyttä osoittavaa arvokasta pikku binttiä, joka tarvitsee lujan potkun takapuoleen .</w:t>
      </w:r>
    </w:p>
    <w:p>
      <w:r>
        <w:rPr>
          <w:b/>
          <w:u w:val="single"/>
        </w:rPr>
        <w:t xml:space="preserve">114859</w:t>
      </w:r>
    </w:p>
    <w:p>
      <w:r>
        <w:t xml:space="preserve">3.</w:t>
        <w:tab/>
        <w:tab/>
        <w:t xml:space="preserve">Haluaisin nähdä hänen menevän kokeilemaan sitä työväenluokan alueella muistosunnuntaina. Hän oppisi kantapään kautta, että suurin osa tämän maan ihmisistä ei elä hänen PC-, aivopestyyn, rakastavaan pikku kuplaansa.</w:t>
      </w:r>
    </w:p>
    <w:p>
      <w:r>
        <w:rPr>
          <w:b/>
          <w:u w:val="single"/>
        </w:rPr>
        <w:t xml:space="preserve">114860</w:t>
      </w:r>
    </w:p>
    <w:p>
      <w:r>
        <w:t xml:space="preserve">4.</w:t>
        <w:tab/>
        <w:tab/>
        <w:t xml:space="preserve">Hänen kaltaisensa ihmiset ovat syvästi pahoja. Ja he tarvitsevat muutakin kuin potkun perseelle. He ovat tulevia johtajiamme, ja he tekevät miljoonien ihmisten elämästä sietämätöntä, jos heitä ei pysäytetä.</w:t>
      </w:r>
    </w:p>
    <w:p>
      <w:r>
        <w:rPr>
          <w:b/>
          <w:u w:val="single"/>
        </w:rPr>
        <w:t xml:space="preserve">114861</w:t>
      </w:r>
    </w:p>
    <w:p>
      <w:r>
        <w:t xml:space="preserve">5.</w:t>
        <w:tab/>
        <w:tab/>
        <w:t xml:space="preserve">Minua ärsyttää se, että hänen edeltäjiään tapettiin kuin kärpäsiä tuossa sodassa ja että muistotilaisuudessa on kyse näistä ihmisistä - ei hallituksista eikä hänen poliittisesti korrektista pikku kuplastaan .</w:t>
      </w:r>
    </w:p>
    <w:p>
      <w:r>
        <w:rPr>
          <w:b/>
          <w:u w:val="single"/>
        </w:rPr>
        <w:t xml:space="preserve">114862</w:t>
      </w:r>
    </w:p>
    <w:p>
      <w:r>
        <w:t xml:space="preserve">6.</w:t>
        <w:tab/>
        <w:tab/>
        <w:t xml:space="preserve">Tämä on kiilan ohut kärki. Seuraavaksi on vuorossa kaikkien julkisissa puistoissa olevien sotamuistomerkkien poistaminen. Kaiken taiteen poistaminen, jota he eivät hyväksy. Nämä ihmiset ovat vaarallisia. Heidät on pysäytettävä.</w:t>
      </w:r>
    </w:p>
    <w:p>
      <w:r>
        <w:rPr>
          <w:b/>
          <w:u w:val="single"/>
        </w:rPr>
        <w:t xml:space="preserve">114863</w:t>
      </w:r>
    </w:p>
    <w:p>
      <w:r>
        <w:t xml:space="preserve">7.</w:t>
        <w:tab/>
        <w:tab/>
        <w:t xml:space="preserve">Se on loppupeli, eikö olekin. Voimme nähdä sen tapahtuvan lammen toisella puolella, kun konfederaation muistomerkkejä poistetaan ja hautausmaita häpäistään. On häpeällistä, miten etelän ihmisten esi-isiä kohdellaan siellä. Menneisyydestään irrallaan olevalla kansalla ei ole tulevaisuutta.</w:t>
      </w:r>
    </w:p>
    <w:p>
      <w:r>
        <w:rPr>
          <w:b/>
          <w:u w:val="single"/>
        </w:rPr>
        <w:t xml:space="preserve">114864</w:t>
      </w:r>
    </w:p>
    <w:p>
      <w:r>
        <w:t xml:space="preserve">1. Äänestä Betoa!</w:t>
      </w:r>
    </w:p>
    <w:p>
      <w:r>
        <w:rPr>
          <w:b/>
          <w:u w:val="single"/>
        </w:rPr>
        <w:t xml:space="preserve">114865</w:t>
      </w:r>
    </w:p>
    <w:p>
      <w:r>
        <w:t xml:space="preserve">2.</w:t>
        <w:tab/>
        <w:t xml:space="preserve">Vitun suunhengittäjät! Jos tämä ei anna teille kaikkea, mitä tarvitsette tämän vitun jälkeenjääneen arvioimiseksi, en tiedä, mikä sitten antaa.</w:t>
      </w:r>
    </w:p>
    <w:p>
      <w:r>
        <w:rPr>
          <w:b/>
          <w:u w:val="single"/>
        </w:rPr>
        <w:t xml:space="preserve">114866</w:t>
      </w:r>
    </w:p>
    <w:p>
      <w:r>
        <w:t xml:space="preserve">1. Sankaripoliisi, joka tappoi häpeällisen neekerin, tuomittiin http://dailystormer.name/chicago-hero-cop-who-killed-disreputable-negroid-convicted-of-murder Support: http://dailystormer.name/contributions/ Register: http://www.usa.gov/register-to-vote *Anonymously report aliens: (866) 347-2423</w:t>
      </w:r>
    </w:p>
    <w:p>
      <w:r>
        <w:rPr>
          <w:b/>
          <w:u w:val="single"/>
        </w:rPr>
        <w:t xml:space="preserve">114867</w:t>
      </w:r>
    </w:p>
    <w:p>
      <w:r>
        <w:t xml:space="preserve">1. Et usko tätä naista!  Teidän on luettava se uskoaksenne sen!!! https://www.thegatewaypundit.com/2018/10/brutal-majority-leader-mitch-mcconnell-releases-shocking-statement-on-kavanaugh-accuser-and-liar-julie-swetnick/ https://www.thegatewaypundit.com/2018/10/brutal-majority-leader-mitch-mcconnell-releases-shocking-statement-on-kavanaugh-accuser-and-liar-julie-swetnick/</w:t>
      </w:r>
    </w:p>
    <w:p>
      <w:r>
        <w:rPr>
          <w:b/>
          <w:u w:val="single"/>
        </w:rPr>
        <w:t xml:space="preserve">114868</w:t>
      </w:r>
    </w:p>
    <w:p>
      <w:r>
        <w:t xml:space="preserve">2.</w:t>
        <w:tab/>
        <w:t xml:space="preserve">toinen hyvin palkattu kusipää</w:t>
      </w:r>
    </w:p>
    <w:p>
      <w:r>
        <w:rPr>
          <w:b/>
          <w:u w:val="single"/>
        </w:rPr>
        <w:t xml:space="preserve">114869</w:t>
      </w:r>
    </w:p>
    <w:p>
      <w:r>
        <w:t xml:space="preserve">1. Edellinen työpaikkani: Korvasin x-acto terän partaterän muotoisella mylarin palalla, jonka maalasin hopeaksi. Hullu punaniska työkaveri Missourista otti sen ja heilutti sitä juutalaisen naamalle. juutalainen sanoi: "Hei hei!" Hän "puukotti" häntä sillä kaulaan. Juutalainen muuttui haamuvalkoiseksi ja luuli kuolevansa. Tämän on tapahduttava Acostalle.</w:t>
      </w:r>
    </w:p>
    <w:p>
      <w:r>
        <w:rPr>
          <w:b/>
          <w:u w:val="single"/>
        </w:rPr>
        <w:t xml:space="preserve">114870</w:t>
      </w:r>
    </w:p>
    <w:p>
      <w:r>
        <w:t xml:space="preserve">1. Tämän #TreeOfLife-synagogan ammuskelun jälkeen, jos näen yhtään antisemitististä hyökkäystä gabissa, ilmoitan teidät FBI:lle. Tämä ei ole harjoitus.</w:t>
      </w:r>
    </w:p>
    <w:p>
      <w:r>
        <w:rPr>
          <w:b/>
          <w:u w:val="single"/>
        </w:rPr>
        <w:t xml:space="preserve">114871</w:t>
      </w:r>
    </w:p>
    <w:p>
      <w:r>
        <w:t xml:space="preserve">2.</w:t>
        <w:tab/>
        <w:t xml:space="preserve">tämä hintti vihaa Amerikkaa, länttä ja haluaa tukea niitä, jotka aktiivisesti osallistuvat länsimaiden tuhoamiseen, ja hän aikoo rampauttaa sinut leikkikentällä ANTISEMIITTISILLA nimittelyillä......</w:t>
      </w:r>
    </w:p>
    <w:p>
      <w:r>
        <w:rPr>
          <w:b/>
          <w:u w:val="single"/>
        </w:rPr>
        <w:t xml:space="preserve">114872</w:t>
      </w:r>
    </w:p>
    <w:p>
      <w:r>
        <w:t xml:space="preserve">3.</w:t>
        <w:tab/>
        <w:tab/>
        <w:t xml:space="preserve">Hyökkäykset tulevat pahenemaan juutalaisia kohtaan, se on Raamatussa ja elämme lopun aikoja...Islam on paholaisesta, he ovat pedofiilejä, jotka hakkaavat ja kivittävät naisiaan, joten miten he ovat rauhan uskonto?</w:t>
      </w:r>
    </w:p>
    <w:p>
      <w:r>
        <w:rPr>
          <w:b/>
          <w:u w:val="single"/>
        </w:rPr>
        <w:t xml:space="preserve">114873</w:t>
      </w:r>
    </w:p>
    <w:p>
      <w:r>
        <w:t xml:space="preserve">4.</w:t>
        <w:tab/>
        <w:tab/>
        <w:tab/>
        <w:t xml:space="preserve">heidän on herättävä luontaiseen pahuuteensa...  Juutalaiset ostivat Vatikaanin 1700-luvun lopulla, paavi on juutalainen....he johtavat Hollywoodia, pornoa, mediaa, koulutusta, työntävät homoseksuaalisuutta, pedopaskaa.... ja jos valkoiset hylkäävät sen, kimppuumme hyökätään.</w:t>
      </w:r>
    </w:p>
    <w:p>
      <w:r>
        <w:rPr>
          <w:b/>
          <w:u w:val="single"/>
        </w:rPr>
        <w:t xml:space="preserve">114874</w:t>
      </w:r>
    </w:p>
    <w:p>
      <w:r>
        <w:t xml:space="preserve">1. Ensin he tulivat Weevin kimppuun, mutta en puhunut asiasta, koska en ollut stormer, sitten he tulivat Patrick Little'n kimppuun, mutta en puhunut asiasta, koska en ollut Whignat, sitten he tulivat transujen kimppuun, mutta en puhunut asiasta, koska en ollut transujen jahtaaja, sitten he tulivat lolien kimppuun, mutta en puhunut asiasta, koska en ollut lolifag...</w:t>
      </w:r>
    </w:p>
    <w:p>
      <w:r>
        <w:rPr>
          <w:b/>
          <w:u w:val="single"/>
        </w:rPr>
        <w:t xml:space="preserve">114875</w:t>
      </w:r>
    </w:p>
    <w:p>
      <w:r>
        <w:t xml:space="preserve">2.</w:t>
        <w:tab/>
        <w:t xml:space="preserve">Sitten löysit todellisen POLITIIKAN, jolla oli merkitystä, ja voitit.  Etsi todellisia asioita, jotka MOTIVOIVAT todellisia ihmisiä.   Yllä olevaa roskaa ei kannata puolustaa. Niin yksinkertaista se on. Vitut Daily Stormerista.</w:t>
      </w:r>
    </w:p>
    <w:p>
      <w:r>
        <w:rPr>
          <w:b/>
          <w:u w:val="single"/>
        </w:rPr>
        <w:t xml:space="preserve">114876</w:t>
      </w:r>
    </w:p>
    <w:p>
      <w:r>
        <w:t xml:space="preserve">3.</w:t>
        <w:tab/>
        <w:tab/>
        <w:t xml:space="preserve">Luin profiilisi läpi ja kuulostat ihan samanlaiselta vammaiselta versiolta kuin minä 4 vuotta sitten lmao. Pidä hauskaa kaveri.</w:t>
      </w:r>
    </w:p>
    <w:p>
      <w:r>
        <w:rPr>
          <w:b/>
          <w:u w:val="single"/>
        </w:rPr>
        <w:t xml:space="preserve">114877</w:t>
      </w:r>
    </w:p>
    <w:p>
      <w:r>
        <w:t xml:space="preserve">4.</w:t>
        <w:tab/>
        <w:tab/>
        <w:tab/>
        <w:t xml:space="preserve">Me Homo Sapiens -ihmiset saamme siis harvinaisen tilaisuuden nähdä todellisen Australopithecuksen.</w:t>
      </w:r>
    </w:p>
    <w:p>
      <w:r>
        <w:rPr>
          <w:b/>
          <w:u w:val="single"/>
        </w:rPr>
        <w:t xml:space="preserve">114878</w:t>
      </w:r>
    </w:p>
    <w:p>
      <w:r>
        <w:t xml:space="preserve">5.</w:t>
        <w:tab/>
        <w:tab/>
        <w:tab/>
        <w:tab/>
        <w:t xml:space="preserve">Lol periaatteessa. Tarkoitan, että toivon todella, että tämä kaveri ei ole ollut jumissa tässä "KATSO KAIKKI EPIIKKISET PUNAISENI, jotka maailman on tiedettävä!" -vaiheessa liian kauan. Se olisi noloa.</w:t>
      </w:r>
    </w:p>
    <w:p>
      <w:r>
        <w:rPr>
          <w:b/>
          <w:u w:val="single"/>
        </w:rPr>
        <w:t xml:space="preserve">114879</w:t>
      </w:r>
    </w:p>
    <w:p>
      <w:r>
        <w:t xml:space="preserve">6.</w:t>
        <w:tab/>
        <w:tab/>
        <w:tab/>
        <w:t xml:space="preserve">Sinä vain toivot.</w:t>
      </w:r>
    </w:p>
    <w:p>
      <w:r>
        <w:rPr>
          <w:b/>
          <w:u w:val="single"/>
        </w:rPr>
        <w:t xml:space="preserve">114880</w:t>
      </w:r>
    </w:p>
    <w:p>
      <w:r>
        <w:t xml:space="preserve">1. paras asia, jonka voin sanoa, on: retardoituneiden ja dicken meemien puute täällä on häiritsevää, luulen, että aion itse luoda sivun...</w:t>
      </w:r>
    </w:p>
    <w:p>
      <w:r>
        <w:rPr>
          <w:b/>
          <w:u w:val="single"/>
        </w:rPr>
        <w:t xml:space="preserve">114881</w:t>
      </w:r>
    </w:p>
    <w:p>
      <w:r>
        <w:t xml:space="preserve">1. Olette varmaan kaikki jo kuulleet tästä. Eikö?  Mikähän mahtaa olla syynä 🤔 Hänen nimensä on Connally Klein: 52-vuotias valkoinen mies, jonka musta nainen tönäisi liikenteeseen ja murhasi Dallasissa. http://stuffblackpeopledontlike.blogspot.com/2018/10/his-name-is-connally-klein-52-year-old.html?m=1. http://stuffblackpeopledontlike.blogspot.com/2018/10/his-name-is-connally-klein-52-year-old.html?m=1</w:t>
      </w:r>
    </w:p>
    <w:p>
      <w:r>
        <w:rPr>
          <w:b/>
          <w:u w:val="single"/>
        </w:rPr>
        <w:t xml:space="preserve">114882</w:t>
      </w:r>
    </w:p>
    <w:p>
      <w:r>
        <w:t xml:space="preserve">2.</w:t>
        <w:tab/>
        <w:t xml:space="preserve">Mustien ympärillä - älä koskaan rentoudu. Valkoisten on koulutettava itsensä henkilökohtaisesta turvallisuudesta neekereiden seurassa. Jos esimerkiksi seisot metron laiturilla ja yksi tulee sinua kohti, älä katso heitä, teeskentele ettet huomaa heitä ja siirry kauemmas. Sama pätee kadunkulmassa. Älä koskaan päästä neekeriä 2x käsivarren päähän. Jos olet kävelemässä jonnekin ja näet edessäsi jalkakäytävällä joukon niitä, mene kadun yli. Jos asut kerrostalossa ja näet niitä roikkuvan pääsisäänkäynnin ympärillä tullessasi kotiin, teeskentele unohtaneesi jotain autoosi (vaikka sinulla ei olisi autoa) ja mene sivusisäänkäynnille ja soita samalla hätänumeroon ja ilmoita epäilyttävistä henkilöistä poliisille. Soita ehdottomasti hätänumeroon, jos he seuraavat sinua. Liian monet NPC:t vain päästävät heidät sisään ja ihmettelevät sitten, miksi heidän asuntoonsa tai autoonsa murtaudutaan tai hissit ovat täynnä virtsaa ja graffiteja.</w:t>
      </w:r>
    </w:p>
    <w:p>
      <w:r>
        <w:rPr>
          <w:b/>
          <w:u w:val="single"/>
        </w:rPr>
        <w:t xml:space="preserve">114883</w:t>
      </w:r>
    </w:p>
    <w:p>
      <w:r>
        <w:t xml:space="preserve">3.</w:t>
        <w:tab/>
        <w:tab/>
        <w:t xml:space="preserve">Toinen suosikkikohde ovat kaikki, jotka käyttävät liikkumisen apuvälineitä. Kun aloin käyttää kävelytelinettä, huomasin, että neekerien väkivalta ja uhkailut minua kohtaan lisääntyivät selvästi. Neekerit ovat pelkureita ja öykkäreitä, jotka hyökkäävät aina lauman heikkojen jäsenten kimppuun. Siksi he hakeutuvat työtehtäviin, joissa hoidetaan lapsia, sairaita ja vanhuksia. En ole vielä seniori, joten voin jarruttaa kävelytelinettäni ja antaa silti turpiin, jos on pakko.  Asun Kanadassa, joten hyvin harvat aseet ovat laillisia kantaa. Meidän on oltava luovia. Pippurisumute on kielletty. Keppini (jota pidän kävelijäni kylkeen kiinnitettynä) on kuitenkin itse asiassa Knife Zonesta tilaamani sotakeppejä, ja minulla on myös piilotettu tainnutusase ja kengännauhoihini kiinnitettyjä kubotaneja. Olen oppinut henkilökohtaisesta turvallisuudesta asuessani neekeriyhteisössä 11 vuotta. Uhkailun ja kiusaamisen kohteeksi joutuminen on tavallista, samoin kuin se, että neekerit lymyilevät taloni ympärillä yrittäen pelotella ihmisiä päästämään heidät sisään. Kunpa minulla olisi varaa muuttaa!</w:t>
      </w:r>
    </w:p>
    <w:p>
      <w:r>
        <w:rPr>
          <w:b/>
          <w:u w:val="single"/>
        </w:rPr>
        <w:t xml:space="preserve">114884</w:t>
      </w:r>
    </w:p>
    <w:p>
      <w:r>
        <w:t xml:space="preserve">1. Näin Krogerissa irrallaan olevan neekerin ja olen pettynyt, ettei eläinsuojelu tullut lähettämään sitä pois.</w:t>
      </w:r>
    </w:p>
    <w:p>
      <w:r>
        <w:rPr>
          <w:b/>
          <w:u w:val="single"/>
        </w:rPr>
        <w:t xml:space="preserve">114885</w:t>
      </w:r>
    </w:p>
    <w:p>
      <w:r>
        <w:t xml:space="preserve">1. Tältä näyttää todellinen viha. Tarkoitan todellista sydämen vihaa. Se on niin surullista. Sydämeni särkyy hänen puolestaan. Rukoilkaa, että tämä mies pääsee oikeuksiinsa Herran Jeesuksen Kristuksen kanssa. Herra voi pelastaa hänet ja tehdä hänestä uuden luomuksen Kristuksessa.</w:t>
      </w:r>
    </w:p>
    <w:p>
      <w:r>
        <w:rPr>
          <w:b/>
          <w:u w:val="single"/>
        </w:rPr>
        <w:t xml:space="preserve">114886</w:t>
      </w:r>
    </w:p>
    <w:p>
      <w:r>
        <w:t xml:space="preserve">2.</w:t>
        <w:tab/>
        <w:t xml:space="preserve">se on hyvää terveellistä vihaa</w:t>
      </w:r>
    </w:p>
    <w:p>
      <w:r>
        <w:rPr>
          <w:b/>
          <w:u w:val="single"/>
        </w:rPr>
        <w:t xml:space="preserve">114887</w:t>
      </w:r>
    </w:p>
    <w:p>
      <w:r>
        <w:t xml:space="preserve">3.</w:t>
        <w:tab/>
        <w:tab/>
        <w:t xml:space="preserve">neekerit tappavat ja raiskaavat paljon, paljon enemmän valkoisia kuin päinvastoin... senkin nynnynperse neekerinrakastaja... kuolemaisillaan.</w:t>
      </w:r>
    </w:p>
    <w:p>
      <w:r>
        <w:rPr>
          <w:b/>
          <w:u w:val="single"/>
        </w:rPr>
        <w:t xml:space="preserve">114888</w:t>
      </w:r>
    </w:p>
    <w:p>
      <w:r>
        <w:t xml:space="preserve">1.</w:t>
      </w:r>
    </w:p>
    <w:p>
      <w:r>
        <w:rPr>
          <w:b/>
          <w:u w:val="single"/>
        </w:rPr>
        <w:t xml:space="preserve">114889</w:t>
      </w:r>
    </w:p>
    <w:p>
      <w:r>
        <w:t xml:space="preserve">2.</w:t>
        <w:tab/>
        <w:t xml:space="preserve">syyttää valkoisia ihmisiä</w:t>
      </w:r>
    </w:p>
    <w:p>
      <w:r>
        <w:rPr>
          <w:b/>
          <w:u w:val="single"/>
        </w:rPr>
        <w:t xml:space="preserve">114890</w:t>
      </w:r>
    </w:p>
    <w:p>
      <w:r>
        <w:t xml:space="preserve">3.</w:t>
        <w:tab/>
        <w:tab/>
        <w:t xml:space="preserve">Hewitt Moore teurastetaan... Typerä retardi ..</w:t>
      </w:r>
    </w:p>
    <w:p>
      <w:r>
        <w:rPr>
          <w:b/>
          <w:u w:val="single"/>
        </w:rPr>
        <w:t xml:space="preserve">114891</w:t>
      </w:r>
    </w:p>
    <w:p>
      <w:r>
        <w:t xml:space="preserve">1. Spartacus!!!!!!! https://www.thegatewaypundit.com/2018/10/breaking-man-steps-forward-with-sexual-assault-allegations-against-sen-cory-booker-with-lawyer-response-to-gateway-pundit/</w:t>
      </w:r>
    </w:p>
    <w:p>
      <w:r>
        <w:rPr>
          <w:b/>
          <w:u w:val="single"/>
        </w:rPr>
        <w:t xml:space="preserve">114892</w:t>
      </w:r>
    </w:p>
    <w:p>
      <w:r>
        <w:t xml:space="preserve">2.</w:t>
        <w:tab/>
        <w:t xml:space="preserve">Ummm Cory Booker tekee luvattomia kosketuksia miestenhuoneessa 😮 #HimToo</w:t>
      </w:r>
    </w:p>
    <w:p>
      <w:r>
        <w:rPr>
          <w:b/>
          <w:u w:val="single"/>
        </w:rPr>
        <w:t xml:space="preserve">114893</w:t>
      </w:r>
    </w:p>
    <w:p>
      <w:r>
        <w:t xml:space="preserve">3.</w:t>
        <w:tab/>
        <w:tab/>
        <w:t xml:space="preserve">Cory Booker on tyhmä neekerihomo.  Hän ja Don's Lemon sopisivat täydellisesti yhteen.  Kuvittele, että Retardakus on mulkkusyöjä.</w:t>
      </w:r>
    </w:p>
    <w:p>
      <w:r>
        <w:rPr>
          <w:b/>
          <w:u w:val="single"/>
        </w:rPr>
        <w:t xml:space="preserve">114894</w:t>
      </w:r>
    </w:p>
    <w:p>
      <w:r>
        <w:t xml:space="preserve">1. Norjalainen metsäkissa jahtaa tässä kuvassa lähes kokoistaan kettua. Kettu näyttää itse asiassa huolestuneelta siitä, että se on saalis.   #Kissat</w:t>
      </w:r>
    </w:p>
    <w:p>
      <w:r>
        <w:rPr>
          <w:b/>
          <w:u w:val="single"/>
        </w:rPr>
        <w:t xml:space="preserve">114895</w:t>
      </w:r>
    </w:p>
    <w:p>
      <w:r>
        <w:t xml:space="preserve">2.</w:t>
        <w:tab/>
        <w:t xml:space="preserve">Se on kotikissa. Norjalaiset metsäkissat ovat pelkkiä luonnonvaraisia olentoja. (Ja ne ovat rutto luonnolliselle elinympäristölle. Kiinnittäkää niiden kaulaan kaulapanta, jossa on kello).</w:t>
      </w:r>
    </w:p>
    <w:p>
      <w:r>
        <w:rPr>
          <w:b/>
          <w:u w:val="single"/>
        </w:rPr>
        <w:t xml:space="preserve">114896</w:t>
      </w:r>
    </w:p>
    <w:p>
      <w:r>
        <w:t xml:space="preserve">3.</w:t>
        <w:tab/>
        <w:tab/>
        <w:t xml:space="preserve">Minusta jonkun härkä lesbon pitäisi käyttää strap-onia SINULLE! Siitä seuraisi hilpeyttä!!! Siinä on sinulle loukkaavaa "totuutta"!!!!</w:t>
      </w:r>
    </w:p>
    <w:p>
      <w:r>
        <w:rPr>
          <w:b/>
          <w:u w:val="single"/>
        </w:rPr>
        <w:t xml:space="preserve">114897</w:t>
      </w:r>
    </w:p>
    <w:p>
      <w:r>
        <w:t xml:space="preserve">1. Tuomari Retard on tehnyt jälleen uuden trolli-tilin LOL Onko tuolla ääliöllä elämää? https://gab.ai/SynagogueOfSatan</w:t>
      </w:r>
    </w:p>
    <w:p>
      <w:r>
        <w:rPr>
          <w:b/>
          <w:u w:val="single"/>
        </w:rPr>
        <w:t xml:space="preserve">114898</w:t>
      </w:r>
    </w:p>
    <w:p>
      <w:r>
        <w:t xml:space="preserve">1. Katsaus One Angry Gameriin. https://www.oneangrygamer.net/2018/10/gab-bans-lolicon-calling-it-demonic-garbage/70684/ He ymmärtävät sen. Huonoa lehdistöä Torballe hänen kohdeyleisölleen tarkoitetussa paikassa. #OneAngryGamer #Lolicon #Loli #loligate #sensuuri #sensuuri</w:t>
      </w:r>
    </w:p>
    <w:p>
      <w:r>
        <w:rPr>
          <w:b/>
          <w:u w:val="single"/>
        </w:rPr>
        <w:t xml:space="preserve">114899</w:t>
      </w:r>
    </w:p>
    <w:p>
      <w:r>
        <w:t xml:space="preserve">2.</w:t>
        <w:tab/>
        <w:t xml:space="preserve">anime right ei uutisoinut asiasta. järkyttävää. anime news network ei myöskään. journalismi on kuollut, kun pelisivustot raportoivat anime-uutisia sosiaalisen median syrjäytymissivustoista.</w:t>
      </w:r>
    </w:p>
    <w:p>
      <w:r>
        <w:rPr>
          <w:b/>
          <w:u w:val="single"/>
        </w:rPr>
        <w:t xml:space="preserve">114900</w:t>
      </w:r>
    </w:p>
    <w:p>
      <w:r>
        <w:t xml:space="preserve">3.</w:t>
        <w:tab/>
        <w:tab/>
        <w:t xml:space="preserve">Avaan luultavasti Pandoran lippaan tässä, mutta mitä ihmeellistä on siinä, että Torba on kieltänyt irstaiden lolien esittämisen? Hän on oikeassa. Piste. Se on juridisesti harmaa alue, eikä sen pitäisi olla Gabin kaltaisella sivustolla, joka yrittää kilpailla Facebookin tai Twitterin tasolla.</w:t>
      </w:r>
    </w:p>
    <w:p>
      <w:r>
        <w:rPr>
          <w:b/>
          <w:u w:val="single"/>
        </w:rPr>
        <w:t xml:space="preserve">114901</w:t>
      </w:r>
    </w:p>
    <w:p>
      <w:r>
        <w:t xml:space="preserve">4.</w:t>
        <w:tab/>
        <w:tab/>
        <w:tab/>
        <w:t xml:space="preserve">Ei. SC pitää sen voimassa. Niin kauan kuin se on olemassa, se ei ole fakta. Vaikka käyttäydyt kuinka jälkeenjääneenä. Toiseksi, hän on väärässä siinäkin. Sen oma kotimaa ei ole se, joka miettii, voivatko lapset suostua. Oikeistolla on oma npc-ongelmansa, eikä se ole vain gop.</w:t>
      </w:r>
    </w:p>
    <w:p>
      <w:r>
        <w:rPr>
          <w:b/>
          <w:u w:val="single"/>
        </w:rPr>
        <w:t xml:space="preserve">114902</w:t>
      </w:r>
    </w:p>
    <w:p>
      <w:r>
        <w:t xml:space="preserve">1.</w:t>
      </w:r>
    </w:p>
    <w:p>
      <w:r>
        <w:rPr>
          <w:b/>
          <w:u w:val="single"/>
        </w:rPr>
        <w:t xml:space="preserve">114903</w:t>
      </w:r>
    </w:p>
    <w:p>
      <w:r>
        <w:t xml:space="preserve">2.</w:t>
        <w:tab/>
        <w:t xml:space="preserve">Ja he lähettävät homon, jolla on ilmeisiä mielenterveyshäiriöitä, myymään teille "uutisiaan"!!!!   🤦♂️🤦♂️🤦♂️🤦♂️🤦♂️</w:t>
      </w:r>
    </w:p>
    <w:p>
      <w:r>
        <w:rPr>
          <w:b/>
          <w:u w:val="single"/>
        </w:rPr>
        <w:t xml:space="preserve">114904</w:t>
      </w:r>
    </w:p>
    <w:p>
      <w:r>
        <w:t xml:space="preserve">3.</w:t>
        <w:tab/>
        <w:tab/>
        <w:t xml:space="preserve">Korjaus. Hän himoitsee yhtä.</w:t>
      </w:r>
    </w:p>
    <w:p>
      <w:r>
        <w:rPr>
          <w:b/>
          <w:u w:val="single"/>
        </w:rPr>
        <w:t xml:space="preserve">114905</w:t>
      </w:r>
    </w:p>
    <w:p>
      <w:r>
        <w:t xml:space="preserve">4.</w:t>
        <w:tab/>
        <w:tab/>
        <w:tab/>
        <w:t xml:space="preserve">Sovittu!</w:t>
      </w:r>
    </w:p>
    <w:p>
      <w:r>
        <w:rPr>
          <w:b/>
          <w:u w:val="single"/>
        </w:rPr>
        <w:t xml:space="preserve">114906</w:t>
      </w:r>
    </w:p>
    <w:p>
      <w:r>
        <w:t xml:space="preserve">1. #GabFam #Australia Toinen 80-luvun biisi yhdeltä ikoniselta australialaisryhmältä.   Inxs - Never Tear us Apart https://youtu.be/_VU9DjQpvMQ https://youtu.be/_VU9DjQpvMQ</w:t>
      </w:r>
    </w:p>
    <w:p>
      <w:r>
        <w:rPr>
          <w:b/>
          <w:u w:val="single"/>
        </w:rPr>
        <w:t xml:space="preserve">114907</w:t>
      </w:r>
    </w:p>
    <w:p>
      <w:r>
        <w:t xml:space="preserve">2.</w:t>
        <w:tab/>
        <w:t xml:space="preserve">homo</w:t>
      </w:r>
    </w:p>
    <w:p>
      <w:r>
        <w:rPr>
          <w:b/>
          <w:u w:val="single"/>
        </w:rPr>
        <w:t xml:space="preserve">114908</w:t>
      </w:r>
    </w:p>
    <w:p>
      <w:r>
        <w:t xml:space="preserve">1. Stray Cat Strut by The Stray Cats - https://www.youtube.com/watch?v=vEtbfzMLVWU</w:t>
      </w:r>
    </w:p>
    <w:p>
      <w:r>
        <w:rPr>
          <w:b/>
          <w:u w:val="single"/>
        </w:rPr>
        <w:t xml:space="preserve">114909</w:t>
      </w:r>
    </w:p>
    <w:p>
      <w:r>
        <w:t xml:space="preserve">2.</w:t>
        <w:tab/>
        <w:t xml:space="preserve">homo</w:t>
      </w:r>
    </w:p>
    <w:p>
      <w:r>
        <w:rPr>
          <w:b/>
          <w:u w:val="single"/>
        </w:rPr>
        <w:t xml:space="preserve">114910</w:t>
      </w:r>
    </w:p>
    <w:p>
      <w:r>
        <w:t xml:space="preserve">1. Älkää antako näiden #altright #whitenationalistien huijata itseänne ..he eivät ole kaltaisianne. He ovat puhdasta roskaa, jotka teeskentelevät olevansa yhteydessä kanssanne moraalisissa asioissa, kun he itse ovat 100% moraalittomia. He väittävät joskus olevansa kristittyjä, mutta jos pyydätte heitä tarkentamaan, he oksentavat ulos pelkkää harhaoppia. He huutavat kanssanne #PlannedParenthoodista tulevaa liberaalia vastustusta vastaan, mutta taputtavat heille siitä, että he sijoittavat klinikoita vähemmistöalueille. He uskovat #populationControliin ja #eugeniikkaan. He kannattavat jopa #eutanasiaa vanhuksille ja alikehittyneille.   Monet heistä ovat jopa skotlantilaisen riitin vapaamuurareita, joiden iso-iso-iso-isoisät kuuluivat Kultaisen piirin ritarikuntaan, joka vastusti #kristittyjen #protestanttien perustamaa varhaista GOP:tä ja murhasi Lincolnin. Juuri vapaamuurarillisten arvoasteidensa vuoksi monet heistä nousivat armeijan ja poliisin arvoasteissa ... ne, jotka sen vuoksi näyttivät olevan kunniallisempia, todella huijasivat.   HE EIVÄT OLE YSTÄVIÄNNE!</w:t>
      </w:r>
    </w:p>
    <w:p>
      <w:r>
        <w:rPr>
          <w:b/>
          <w:u w:val="single"/>
        </w:rPr>
        <w:t xml:space="preserve">114911</w:t>
      </w:r>
    </w:p>
    <w:p>
      <w:r>
        <w:t xml:space="preserve">2.</w:t>
        <w:tab/>
        <w:t xml:space="preserve">"Kun Jeesus kuuli tämän, hän sanoi hänelle: 'Yksi asia sinulta vielä puuttuu. Myy kaikki, mitä sinulla on, ja anna köyhille, niin sinulla on aarre taivaassa". Tule sitten ja seuraa minua. " "Mitkä siunaukset odottavat sinua, kun ihmiset vihaavat sinua ja sulkevat sinut ulkopuolelle, pilkkaavat sinua ja kiroavat sinut pahaksi, koska seuraat Ihmisen Poikaa.""   @Cantwell</w:t>
      </w:r>
    </w:p>
    <w:p>
      <w:r>
        <w:rPr>
          <w:b/>
          <w:u w:val="single"/>
        </w:rPr>
        <w:t xml:space="preserve">114912</w:t>
      </w:r>
    </w:p>
    <w:p>
      <w:r>
        <w:t xml:space="preserve">3.</w:t>
        <w:tab/>
        <w:tab/>
        <w:t xml:space="preserve">Seuraat juutalaista, joka yhdessä muiden juutalaisten kanssa loi ideologian ei-juutalaisia varten. Pidän siitä osasta, jossa juutalaisia ei saa rangaista, jos he tekevät sinulle vääryyttä, vaan heille pitää antaa anteeksi (jopa rakastaa heitä) ja pidän toisesta osasta, jossa sinun pitää jakaa kaikki tavarasi heidän kanssaan. #Suckers #WoodForTheTrees #WoodForTheTrees</w:t>
      </w:r>
    </w:p>
    <w:p>
      <w:r>
        <w:rPr>
          <w:b/>
          <w:u w:val="single"/>
        </w:rPr>
        <w:t xml:space="preserve">114913</w:t>
      </w:r>
    </w:p>
    <w:p>
      <w:r>
        <w:t xml:space="preserve">4.</w:t>
        <w:tab/>
        <w:tab/>
        <w:tab/>
        <w:t xml:space="preserve">En noudata mitään seemiläistä uskontoa, kristinusko mukaan lukien, mutta kiitos.</w:t>
      </w:r>
    </w:p>
    <w:p>
      <w:r>
        <w:rPr>
          <w:b/>
          <w:u w:val="single"/>
        </w:rPr>
        <w:t xml:space="preserve">114914</w:t>
      </w:r>
    </w:p>
    <w:p>
      <w:r>
        <w:t xml:space="preserve">5.</w:t>
        <w:tab/>
        <w:tab/>
        <w:tab/>
        <w:tab/>
        <w:t xml:space="preserve">Sinä vain edistät sitä...</w:t>
      </w:r>
    </w:p>
    <w:p>
      <w:r>
        <w:rPr>
          <w:b/>
          <w:u w:val="single"/>
        </w:rPr>
        <w:t xml:space="preserve">114915</w:t>
      </w:r>
    </w:p>
    <w:p>
      <w:r>
        <w:t xml:space="preserve">6.</w:t>
        <w:tab/>
        <w:tab/>
        <w:tab/>
        <w:tab/>
        <w:tab/>
        <w:t xml:space="preserve">autan mieluummin niitä, jotka uskovat kristuksensa olevan jumala, olemaan menettämättä rohkeuttaan siksi, että väitetyt "kanssakristityt" ["valkoiset"] vihaavat heitä, kun he puhuvat totuutta. toivon, että kaikki ihmiset lopulta vapautuisivat uskonnollisesta orjuuttamisesta [toim. huom.] semiiteille, ja paras tapa, jolla voin tehdä sen, on olemalla luja ja tukemalla yhteistä asiaamme @Cantwell.</w:t>
      </w:r>
    </w:p>
    <w:p>
      <w:r>
        <w:rPr>
          <w:b/>
          <w:u w:val="single"/>
        </w:rPr>
        <w:t xml:space="preserve">114916</w:t>
      </w:r>
    </w:p>
    <w:p>
      <w:r>
        <w:t xml:space="preserve">7.</w:t>
        <w:tab/>
        <w:tab/>
        <w:tab/>
        <w:tab/>
        <w:tab/>
        <w:tab/>
        <w:t xml:space="preserve">Minusta on parempi antaa ihmisille punainen pilleri sen sijaan, että heidän harhaluuloisia uskomuksiaan pilkataan, varsinkin jos heidän uskomuksensa ovat merkittävä osa ongelmaa.</w:t>
      </w:r>
    </w:p>
    <w:p>
      <w:r>
        <w:rPr>
          <w:b/>
          <w:u w:val="single"/>
        </w:rPr>
        <w:t xml:space="preserve">114917</w:t>
      </w:r>
    </w:p>
    <w:p>
      <w:r>
        <w:t xml:space="preserve">8.</w:t>
        <w:tab/>
        <w:tab/>
        <w:tab/>
        <w:tab/>
        <w:tab/>
        <w:tab/>
        <w:tab/>
        <w:t xml:space="preserve">mutta ihmisten on päästävä siihen itse - emme voi saada heitä luopumaan valheesta vain kertomalla heille, että he ovat harhaanjohdettuja - meidän on näytettävä heille totuus, pikkuhiljaa, pala palalta, kunnes kaiken valtavuus iskee heihin kuin tiiliskivi, tavallisesti jonkin henkilökohtaisen tapahtuman kautta, joka selventää todellisuuden sellaisena kuin se on, ei sellaisena kuin heille on opetettu, eikä sellaisena kuin he haluavat sen olevan</w:t>
      </w:r>
    </w:p>
    <w:p>
      <w:r>
        <w:rPr>
          <w:b/>
          <w:u w:val="single"/>
        </w:rPr>
        <w:t xml:space="preserve">114918</w:t>
      </w:r>
    </w:p>
    <w:p>
      <w:r>
        <w:t xml:space="preserve">9.</w:t>
        <w:tab/>
        <w:tab/>
        <w:tab/>
        <w:tab/>
        <w:tab/>
        <w:tab/>
        <w:tab/>
        <w:tab/>
        <w:t xml:space="preserve">Kirjoitusten lainaaminen ei ole totuuden näyttämistä heille "pikkuhiljaa", vaan se on heidän mielistelyään.</w:t>
      </w:r>
    </w:p>
    <w:p>
      <w:r>
        <w:rPr>
          <w:b/>
          <w:u w:val="single"/>
        </w:rPr>
        <w:t xml:space="preserve">114919</w:t>
      </w:r>
    </w:p>
    <w:p>
      <w:r>
        <w:t xml:space="preserve">10.</w:t>
        <w:tab/>
        <w:tab/>
        <w:tab/>
        <w:tab/>
        <w:tab/>
        <w:tab/>
        <w:tab/>
        <w:tab/>
        <w:tab/>
        <w:t xml:space="preserve">se osoittaa heille, että heidän "kristityt ystävänsä" eivät noudata sitä kristillisyyttä, jota he rehellisesti ja koko sydämestään kannattavat. olitko sinä koskaan kristitty? jos olit, mikä aiheutti sinulle katkoksen?</w:t>
      </w:r>
    </w:p>
    <w:p>
      <w:r>
        <w:rPr>
          <w:b/>
          <w:u w:val="single"/>
        </w:rPr>
        <w:t xml:space="preserve">114920</w:t>
      </w:r>
    </w:p>
    <w:p>
      <w:r>
        <w:t xml:space="preserve">11.</w:t>
        <w:tab/>
        <w:tab/>
        <w:tab/>
        <w:tab/>
        <w:tab/>
        <w:tab/>
        <w:tab/>
        <w:tab/>
        <w:tab/>
        <w:tab/>
        <w:t xml:space="preserve">En ole koskaan ollut kristitty tai millään tavalla uskonnollinen. Sain selville, että kaikki kristinuskon hienot asiat, joulu, pääsiäinen, ristin symboli, olivat itse asiassa eurooppalaista pakanuutta. Sitten tajusin, että se tuotiin Eurooppaan Lähi-idästä ja että juutalaiset loivat sen (pitääkseen ei-juutalaiset miehitettyinä).</w:t>
      </w:r>
    </w:p>
    <w:p>
      <w:r>
        <w:rPr>
          <w:b/>
          <w:u w:val="single"/>
        </w:rPr>
        <w:t xml:space="preserve">114921</w:t>
      </w:r>
    </w:p>
    <w:p>
      <w:r>
        <w:t xml:space="preserve">12.</w:t>
        <w:tab/>
        <w:tab/>
        <w:tab/>
        <w:tab/>
        <w:tab/>
        <w:tab/>
        <w:tab/>
        <w:tab/>
        <w:tab/>
        <w:tab/>
        <w:tab/>
        <w:t xml:space="preserve">Sitten sinun on uskottava minua, kun kerron, että kristityt eivät jätä uskontoaan helposti</w:t>
      </w:r>
    </w:p>
    <w:p>
      <w:r>
        <w:rPr>
          <w:b/>
          <w:u w:val="single"/>
        </w:rPr>
        <w:t xml:space="preserve">114922</w:t>
      </w:r>
    </w:p>
    <w:p>
      <w:r>
        <w:t xml:space="preserve">13.</w:t>
        <w:tab/>
        <w:tab/>
        <w:tab/>
        <w:tab/>
        <w:tab/>
        <w:tab/>
        <w:tab/>
        <w:tab/>
        <w:tab/>
        <w:tab/>
        <w:tab/>
        <w:tab/>
        <w:t xml:space="preserve">En luota sinuun. Eikä sillä ole väliä, että alhaisen älykkyysosamäärän omaavat hardcore-viivästyneet kristityt ovat pieni vähemmistö, ne joilla on väliä, ovat niitä, jotka yksinkertaisesti valitsevat kristityn, kun joku kysyy heiltä, ovatko he uskonnollisia. He ovat niitä, jotka ovat vastaanottavaisia totuudelle.</w:t>
      </w:r>
    </w:p>
    <w:p>
      <w:r>
        <w:rPr>
          <w:b/>
          <w:u w:val="single"/>
        </w:rPr>
        <w:t xml:space="preserve">114923</w:t>
      </w:r>
    </w:p>
    <w:p>
      <w:r>
        <w:t xml:space="preserve">14.</w:t>
        <w:tab/>
        <w:tab/>
        <w:tab/>
        <w:tab/>
        <w:tab/>
        <w:tab/>
        <w:tab/>
        <w:tab/>
        <w:tab/>
        <w:tab/>
        <w:tab/>
        <w:tab/>
        <w:tab/>
        <w:t xml:space="preserve">puhut kuin vasemmistolainen ateisti, erityisesti "matalan älykkyyden" jutut, joten luottamusvaje on molemminpuolinen</w:t>
      </w:r>
    </w:p>
    <w:p>
      <w:r>
        <w:rPr>
          <w:b/>
          <w:u w:val="single"/>
        </w:rPr>
        <w:t xml:space="preserve">114924</w:t>
      </w:r>
    </w:p>
    <w:p>
      <w:r>
        <w:t xml:space="preserve">15.</w:t>
        <w:tab/>
        <w:tab/>
        <w:tab/>
        <w:tab/>
        <w:tab/>
        <w:tab/>
        <w:tab/>
        <w:tab/>
        <w:tab/>
        <w:tab/>
        <w:tab/>
        <w:tab/>
        <w:tab/>
        <w:tab/>
        <w:t xml:space="preserve">Kaikki, jotka ovat eri mieltä kanssani, ovat vasemmistolaista ateistia.  Hienoa.</w:t>
      </w:r>
    </w:p>
    <w:p>
      <w:r>
        <w:rPr>
          <w:b/>
          <w:u w:val="single"/>
        </w:rPr>
        <w:t xml:space="preserve">114925</w:t>
      </w:r>
    </w:p>
    <w:p>
      <w:r>
        <w:t xml:space="preserve">16.</w:t>
        <w:tab/>
        <w:tab/>
        <w:tab/>
        <w:tab/>
        <w:tab/>
        <w:tab/>
        <w:tab/>
        <w:tab/>
        <w:tab/>
        <w:tab/>
        <w:tab/>
        <w:tab/>
        <w:tab/>
        <w:tab/>
        <w:tab/>
        <w:t xml:space="preserve">Aloitit kutsumalla minua kristityksi... joten olemme kai tasoissa</w:t>
      </w:r>
    </w:p>
    <w:p>
      <w:r>
        <w:rPr>
          <w:b/>
          <w:u w:val="single"/>
        </w:rPr>
        <w:t xml:space="preserve">114926</w:t>
      </w:r>
    </w:p>
    <w:p>
      <w:r>
        <w:t xml:space="preserve">17.</w:t>
        <w:tab/>
        <w:tab/>
        <w:tab/>
        <w:tab/>
        <w:tab/>
        <w:tab/>
        <w:tab/>
        <w:tab/>
        <w:tab/>
        <w:tab/>
        <w:tab/>
        <w:tab/>
        <w:tab/>
        <w:tab/>
        <w:tab/>
        <w:tab/>
        <w:t xml:space="preserve">Lainasit pyhiä kirjoituksia myöntävästi.</w:t>
      </w:r>
    </w:p>
    <w:p>
      <w:r>
        <w:rPr>
          <w:b/>
          <w:u w:val="single"/>
        </w:rPr>
        <w:t xml:space="preserve">114927</w:t>
      </w:r>
    </w:p>
    <w:p>
      <w:r>
        <w:t xml:space="preserve">1.</w:t>
      </w:r>
    </w:p>
    <w:p>
      <w:r>
        <w:rPr>
          <w:b/>
          <w:u w:val="single"/>
        </w:rPr>
        <w:t xml:space="preserve">114928</w:t>
      </w:r>
    </w:p>
    <w:p>
      <w:r>
        <w:t xml:space="preserve">2.</w:t>
        <w:tab/>
        <w:t xml:space="preserve">Miksi vanha neekeri silittää hiuksiaan; hänen pitäisi suoristaa itsensä.</w:t>
      </w:r>
    </w:p>
    <w:p>
      <w:r>
        <w:rPr>
          <w:b/>
          <w:u w:val="single"/>
        </w:rPr>
        <w:t xml:space="preserve">114929</w:t>
      </w:r>
    </w:p>
    <w:p>
      <w:r>
        <w:t xml:space="preserve">1. Pääsemme välivaaleihin ja jos voitamme, elämä helpottuu sananvapauden kannalta ✌😂 Voi luoja, se on kuin lusikalla ruokkimista jälkeenjääneille apinoille täällä joskus #MAGA</w:t>
      </w:r>
    </w:p>
    <w:p>
      <w:r>
        <w:rPr>
          <w:b/>
          <w:u w:val="single"/>
        </w:rPr>
        <w:t xml:space="preserve">114930</w:t>
      </w:r>
    </w:p>
    <w:p>
      <w:r>
        <w:t xml:space="preserve">2.</w:t>
        <w:tab/>
        <w:t xml:space="preserve">✌😊 Becka 🌻@BewareOfFlatteries häpeä, että rohkaisit minua 😂🤣</w:t>
      </w:r>
    </w:p>
    <w:p>
      <w:r>
        <w:rPr>
          <w:b/>
          <w:u w:val="single"/>
        </w:rPr>
        <w:t xml:space="preserve">114931</w:t>
      </w:r>
    </w:p>
    <w:p>
      <w:r>
        <w:t xml:space="preserve">1. Vitut tuosta neekerihuorasta, meidän pitäisi hiekkapuhaltaa hänen musta perseensä!</w:t>
      </w:r>
    </w:p>
    <w:p>
      <w:r>
        <w:rPr>
          <w:b/>
          <w:u w:val="single"/>
        </w:rPr>
        <w:t xml:space="preserve">114932</w:t>
      </w:r>
    </w:p>
    <w:p>
      <w:r>
        <w:t xml:space="preserve">1. Hei, me olemme rikkaita neekereitä, emme tarvitse neekerikilpailua... joten pysykää paikoillanne plantaasilla.</w:t>
      </w:r>
    </w:p>
    <w:p>
      <w:r>
        <w:rPr>
          <w:b/>
          <w:u w:val="single"/>
        </w:rPr>
        <w:t xml:space="preserve">114933</w:t>
      </w:r>
    </w:p>
    <w:p>
      <w:r>
        <w:t xml:space="preserve">1. Miksi te sekaannutte "sananvapauteeni" @a, @e, @support? Käytän #NSFW-tunnistetta ja kuulette natsihintin huutavan tai jopa uhkaavan jotakuta, ja vastauksenne on varjobannata minut. Toivottavasti FBI ottaa teidät kiinni.</w:t>
      </w:r>
    </w:p>
    <w:p>
      <w:r>
        <w:rPr>
          <w:b/>
          <w:u w:val="single"/>
        </w:rPr>
        <w:t xml:space="preserve">114934</w:t>
      </w:r>
    </w:p>
    <w:p>
      <w:r>
        <w:t xml:space="preserve">1.</w:t>
      </w:r>
    </w:p>
    <w:p>
      <w:r>
        <w:rPr>
          <w:b/>
          <w:u w:val="single"/>
        </w:rPr>
        <w:t xml:space="preserve">114935</w:t>
      </w:r>
    </w:p>
    <w:p>
      <w:r>
        <w:t xml:space="preserve">2.</w:t>
        <w:tab/>
        <w:t xml:space="preserve">Luota minuun. Kukaan täysjärkinen ei ikinä ajattelisi raiskata @sciencegrannya.  Voi luoja nainen! Käytä burkaa!</w:t>
      </w:r>
    </w:p>
    <w:p>
      <w:r>
        <w:rPr>
          <w:b/>
          <w:u w:val="single"/>
        </w:rPr>
        <w:t xml:space="preserve">114936</w:t>
      </w:r>
    </w:p>
    <w:p>
      <w:r>
        <w:t xml:space="preserve">3.</w:t>
        <w:tab/>
        <w:tab/>
        <w:t xml:space="preserve">Mene naimaan, senkin jälkeenjäänyt huora</w:t>
      </w:r>
    </w:p>
    <w:p>
      <w:r>
        <w:rPr>
          <w:b/>
          <w:u w:val="single"/>
        </w:rPr>
        <w:t xml:space="preserve">114937</w:t>
      </w:r>
    </w:p>
    <w:p>
      <w:r>
        <w:t xml:space="preserve">1. "First Man" -elokuva menestyy odotettua huonommin lipputuloissa. He jättivät lipun laskemisen kuuhun pois. He jopa poistivat lipputunnuksen astronauttien univormuista. Me vihaamme PC:tä https://dailycaller.com/2018/10/14/first-man-box-office/</w:t>
      </w:r>
    </w:p>
    <w:p>
      <w:r>
        <w:rPr>
          <w:b/>
          <w:u w:val="single"/>
        </w:rPr>
        <w:t xml:space="preserve">114938</w:t>
      </w:r>
    </w:p>
    <w:p>
      <w:r>
        <w:t xml:space="preserve">2.</w:t>
        <w:tab/>
        <w:t xml:space="preserve">Anna kun arvaan, että neekeri hyppäsi ensimmäisenä kuuhun ja heilutti takamustaan...ja teki kuukävelyä</w:t>
      </w:r>
    </w:p>
    <w:p>
      <w:r>
        <w:rPr>
          <w:b/>
          <w:u w:val="single"/>
        </w:rPr>
        <w:t xml:space="preserve">114939</w:t>
      </w:r>
    </w:p>
    <w:p>
      <w:r>
        <w:t xml:space="preserve">1. Raivohullu vasemmistolainen potkaisi rauhallista konservatiivinaista naista kasvoihin, koska hän oli elämänmielinen. https://www.thesun.co.uk/news/7419278/shocking-moment-male-pro-choice-protester-roundhouse-kicks-anti-abortion-campaigner-as-she-peacefully-demonstrates/</w:t>
      </w:r>
    </w:p>
    <w:p>
      <w:r>
        <w:rPr>
          <w:b/>
          <w:u w:val="single"/>
        </w:rPr>
        <w:t xml:space="preserve">114940</w:t>
      </w:r>
    </w:p>
    <w:p>
      <w:r>
        <w:t xml:space="preserve">2.</w:t>
        <w:tab/>
        <w:t xml:space="preserve">VITUN HOMO POTKII NAISIA NAAMAAN, EI USKALTAISI TEHDÄ SITÄ OIKEALLE MIEHELLE !!!   SOIJAMULKKU !!!</w:t>
      </w:r>
    </w:p>
    <w:p>
      <w:r>
        <w:rPr>
          <w:b/>
          <w:u w:val="single"/>
        </w:rPr>
        <w:t xml:space="preserve">114941</w:t>
      </w:r>
    </w:p>
    <w:p>
      <w:r>
        <w:t xml:space="preserve">1. NPC Cuckboy.</w:t>
      </w:r>
    </w:p>
    <w:p>
      <w:r>
        <w:rPr>
          <w:b/>
          <w:u w:val="single"/>
        </w:rPr>
        <w:t xml:space="preserve">114942</w:t>
      </w:r>
    </w:p>
    <w:p>
      <w:r>
        <w:t xml:space="preserve">2.</w:t>
        <w:tab/>
        <w:t xml:space="preserve">tuo suu auki oleva soijapoikahomo kuva... miksi nokit rakastavat sitä?</w:t>
      </w:r>
    </w:p>
    <w:p>
      <w:r>
        <w:rPr>
          <w:b/>
          <w:u w:val="single"/>
        </w:rPr>
        <w:t xml:space="preserve">114943</w:t>
      </w:r>
    </w:p>
    <w:p>
      <w:r>
        <w:t xml:space="preserve">1. Älä satuta itseäsi.</w:t>
      </w:r>
    </w:p>
    <w:p>
      <w:r>
        <w:rPr>
          <w:b/>
          <w:u w:val="single"/>
        </w:rPr>
        <w:t xml:space="preserve">114944</w:t>
      </w:r>
    </w:p>
    <w:p>
      <w:r>
        <w:t xml:space="preserve">2.</w:t>
        <w:tab/>
        <w:t xml:space="preserve">Ihmisten, joilla on tilit, on lähetettävä tämä ja sen kaltaiset retard-postaukset @SecretService Twitteriin.</w:t>
      </w:r>
    </w:p>
    <w:p>
      <w:r>
        <w:rPr>
          <w:b/>
          <w:u w:val="single"/>
        </w:rPr>
        <w:t xml:space="preserve">114945</w:t>
      </w:r>
    </w:p>
    <w:p>
      <w:r>
        <w:t xml:space="preserve">1. Roswell Road (Atlanta, GA)</w:t>
      </w:r>
    </w:p>
    <w:p>
      <w:r>
        <w:rPr>
          <w:b/>
          <w:u w:val="single"/>
        </w:rPr>
        <w:t xml:space="preserve">114946</w:t>
      </w:r>
    </w:p>
    <w:p>
      <w:r>
        <w:t xml:space="preserve">2.</w:t>
        <w:tab/>
        <w:t xml:space="preserve">Nainen vapautti heidät kaikki pidätyskeskuksista.  Kaupunki on 60-prosenttisesti neekerikaupunki, ja se elää matkailusta valkoisten rakentamiin paikkoihin, ja nyt se pyytää juutalaisia kuvaamaan elokuviaan täällä.  En tiennytkään, että IE:llä on läsnäolo Atlantassa! Olisi kiva tavata teidät!</w:t>
      </w:r>
    </w:p>
    <w:p>
      <w:r>
        <w:rPr>
          <w:b/>
          <w:u w:val="single"/>
        </w:rPr>
        <w:t xml:space="preserve">114947</w:t>
      </w:r>
    </w:p>
    <w:p>
      <w:r>
        <w:t xml:space="preserve">1. Jordan Jereb ejakuloi kalkkarokäärmeen myrkkyä. Minulla on kokonainen vatsa sitä.</w:t>
      </w:r>
    </w:p>
    <w:p>
      <w:r>
        <w:rPr>
          <w:b/>
          <w:u w:val="single"/>
        </w:rPr>
        <w:t xml:space="preserve">114948</w:t>
      </w:r>
    </w:p>
    <w:p>
      <w:r>
        <w:t xml:space="preserve">2.</w:t>
        <w:tab/>
        <w:t xml:space="preserve">Kukaan ei kiinnitä huomiota trollitiliisi. Se on aika surullista. Mene takaisin facebookiin, senkin neekeriä rakastava hintti.</w:t>
      </w:r>
    </w:p>
    <w:p>
      <w:r>
        <w:rPr>
          <w:b/>
          <w:u w:val="single"/>
        </w:rPr>
        <w:t xml:space="preserve">114949</w:t>
      </w:r>
    </w:p>
    <w:p>
      <w:r>
        <w:t xml:space="preserve">3.</w:t>
        <w:tab/>
        <w:tab/>
        <w:t xml:space="preserve">Äiti haluaa, että siivoat huoneesi, Jordan Jereb. Sitten syömme spagettia!</w:t>
      </w:r>
    </w:p>
    <w:p>
      <w:r>
        <w:rPr>
          <w:b/>
          <w:u w:val="single"/>
        </w:rPr>
        <w:t xml:space="preserve">114950</w:t>
      </w:r>
    </w:p>
    <w:p>
      <w:r>
        <w:t xml:space="preserve">4.</w:t>
        <w:tab/>
        <w:tab/>
        <w:t xml:space="preserve">Hyvä on, kuka vittu sitten oletkin, aion estää sinut, mukavaa elämää.</w:t>
      </w:r>
    </w:p>
    <w:p>
      <w:r>
        <w:rPr>
          <w:b/>
          <w:u w:val="single"/>
        </w:rPr>
        <w:t xml:space="preserve">114951</w:t>
      </w:r>
    </w:p>
    <w:p>
      <w:r>
        <w:t xml:space="preserve">1. Toivon tosissani, että tämä vitun typerä kusipää on syy siihen, että Pence joutuu antamaan äänten mennessä tasan.   Tarvitsen polttoainetta hänen syrjäyttämisekseen.</w:t>
      </w:r>
    </w:p>
    <w:p>
      <w:r>
        <w:rPr>
          <w:b/>
          <w:u w:val="single"/>
        </w:rPr>
        <w:t xml:space="preserve">114952</w:t>
      </w:r>
    </w:p>
    <w:p>
      <w:r>
        <w:t xml:space="preserve">2.</w:t>
        <w:tab/>
        <w:t xml:space="preserve">Mitä? Etkö nauti 6 gorillion minuutin puheesta? lol</w:t>
      </w:r>
    </w:p>
    <w:p>
      <w:r>
        <w:rPr>
          <w:b/>
          <w:u w:val="single"/>
        </w:rPr>
        <w:t xml:space="preserve">114953</w:t>
      </w:r>
    </w:p>
    <w:p>
      <w:r>
        <w:t xml:space="preserve">3.</w:t>
        <w:tab/>
        <w:t xml:space="preserve">Mikä juutalainen tuo on?</w:t>
      </w:r>
    </w:p>
    <w:p>
      <w:r>
        <w:rPr>
          <w:b/>
          <w:u w:val="single"/>
        </w:rPr>
        <w:t xml:space="preserve">114954</w:t>
      </w:r>
    </w:p>
    <w:p>
      <w:r>
        <w:t xml:space="preserve">4.</w:t>
        <w:tab/>
        <w:tab/>
        <w:t xml:space="preserve">Sillä ei ole enää väliä. Hän uhmasi odotuksiani ja ilmoitti aikovansa äänestää Kavanaugh'n vahvistamisen puolesta.   Ei ole mitään mahdollisuutta, että hän joutuisi nyt esivaalien ulkopuolelle, vaikka olisikin ihanaa, jos hänet korvattaisiin Paul LePagella.</w:t>
      </w:r>
    </w:p>
    <w:p>
      <w:r>
        <w:rPr>
          <w:b/>
          <w:u w:val="single"/>
        </w:rPr>
        <w:t xml:space="preserve">114955</w:t>
      </w:r>
    </w:p>
    <w:p>
      <w:r>
        <w:t xml:space="preserve">5.</w:t>
        <w:tab/>
        <w:tab/>
        <w:tab/>
        <w:t xml:space="preserve">C'mon Jared, se on silti väliä hän on juutalainen lol</w:t>
      </w:r>
    </w:p>
    <w:p>
      <w:r>
        <w:rPr>
          <w:b/>
          <w:u w:val="single"/>
        </w:rPr>
        <w:t xml:space="preserve">114956</w:t>
      </w:r>
    </w:p>
    <w:p>
      <w:r>
        <w:t xml:space="preserve">6.</w:t>
        <w:tab/>
        <w:tab/>
        <w:tab/>
        <w:tab/>
        <w:t xml:space="preserve">Riittävän reilua</w:t>
      </w:r>
    </w:p>
    <w:p>
      <w:r>
        <w:rPr>
          <w:b/>
          <w:u w:val="single"/>
        </w:rPr>
        <w:t xml:space="preserve">114957</w:t>
      </w:r>
    </w:p>
    <w:p>
      <w:r>
        <w:t xml:space="preserve">1. Ut ohhhhh ..... Spartacus .....   BREAKING: Mies astuu esiin seksuaalisesta hyväksikäytöstä syytöksineen senaattori Cory Bookeria vastaan -Homomies on tullut esiin syytöksineen, joiden mukaan Cory Booker on käynyt hänen kimppuunsa seksuaalisesti.    With Lawyer Response to Gateway Pundit ...............................................I believe the victim!  #HimToo Lmao........... https://www.thegatewaypundit.com/2018/10/breaking-man-steps-forward-with-sexual-assault-allegations-against-sen-cory-booker-with-lawyer-response-to-gateway-pundit/ #Winning #RedWave #LockThemUp #HereComesThePain #LighttoDark #Maga #Qanon #WWG1WGA #Trump2020 #Pizzagate #FollowTheWhiteRabbit #News #GabFam #MAGA #1A #2A #NRA   #RedWave #RedTsunami #TheGreatAwakening #QAnon #QArmy#Qanon8Chan #MAGA #ImWithQ #PatriotsSoapbox #KAG #WeAreQ#PatriotsFight #QResearch #WWG1WGA #Q #WalkAway #GABFAM#TrumpTrain #TheyFearTheGreatAwakeningTheMost #RedPill#WeThePeopleHaveHadEnough #WeThePeople #Pray4DJT#TheFallOfTheCabal #VoteRed #BuildTheWallNow #NoIllegalAliens #NoIllegalAliens #LegalmmigrantsOnly#NoSanctuaryFunding #NoSanctuaryCities #NoChainMigration#NoVisaLottery #KateSteinle #KatesLaw #AngelFamlies#NoOpenBorders #VoteRedToSaveAmerica #FridayFeeling #LakeShow</w:t>
      </w:r>
    </w:p>
    <w:p>
      <w:r>
        <w:rPr>
          <w:b/>
          <w:u w:val="single"/>
        </w:rPr>
        <w:t xml:space="preserve">114958</w:t>
      </w:r>
    </w:p>
    <w:p>
      <w:r>
        <w:t xml:space="preserve">2.</w:t>
        <w:tab/>
        <w:t xml:space="preserve">Spartacus homo</w:t>
      </w:r>
    </w:p>
    <w:p>
      <w:r>
        <w:rPr>
          <w:b/>
          <w:u w:val="single"/>
        </w:rPr>
        <w:t xml:space="preserve">114959</w:t>
      </w:r>
    </w:p>
    <w:p>
      <w:r>
        <w:t xml:space="preserve">1. Tämä aihe on syöpä. 100-prosenttisesti syöpä. Täällä ei ole mitään keskustelun arvoista, joten aion kirjaimellisesti tulvia tähän aiheeseen kaikella, mitä vittua löydän.    Olette kaikki jälkeenjääneitä, olette kaikki inhottavia degeneroituneita, ja teidän pitäisi todella harkita Gabista lähtemistä. Kukaan täällä ei kaipaa teitä.   Nauttikaa tulvasta!!!</w:t>
      </w:r>
    </w:p>
    <w:p>
      <w:r>
        <w:rPr>
          <w:b/>
          <w:u w:val="single"/>
        </w:rPr>
        <w:t xml:space="preserve">114960</w:t>
      </w:r>
    </w:p>
    <w:p>
      <w:r>
        <w:t xml:space="preserve">2.</w:t>
        <w:tab/>
        <w:t xml:space="preserve">"Neljänkymmenen päivän ajan vedenpaisumus tuli maan päälle, ja vedet nousivat ja nostivat arkin korkealle maan yläpuolelle."   Parempi rakentaa arkki, homos. Brendonilla on kyvyt JA Mtn. Dew.</w:t>
      </w:r>
    </w:p>
    <w:p>
      <w:r>
        <w:rPr>
          <w:b/>
          <w:u w:val="single"/>
        </w:rPr>
        <w:t xml:space="preserve">114961</w:t>
      </w:r>
    </w:p>
    <w:p>
      <w:r>
        <w:t xml:space="preserve">3.</w:t>
        <w:tab/>
        <w:tab/>
        <w:t xml:space="preserve">Hän on roskapostittaja, ja tietysti sitä siedetään, koska hän on Gabin mielistelijä.   Sitä paitsi se nostaa säälittävää viestimäärää, joka tarvitsee kaiken mahdollisen avun.</w:t>
      </w:r>
    </w:p>
    <w:p>
      <w:r>
        <w:rPr>
          <w:b/>
          <w:u w:val="single"/>
        </w:rPr>
        <w:t xml:space="preserve">114962</w:t>
      </w:r>
    </w:p>
    <w:p>
      <w:r>
        <w:t xml:space="preserve">4.</w:t>
        <w:tab/>
        <w:tab/>
        <w:tab/>
        <w:t xml:space="preserve">@a:n mielestä on ihan ok olla sietämätön hintti, kunhan vain ratsastat häntä ja annat hänelle shekeliä kuin kunnon pikku maksupiggy.</w:t>
      </w:r>
    </w:p>
    <w:p>
      <w:r>
        <w:rPr>
          <w:b/>
          <w:u w:val="single"/>
        </w:rPr>
        <w:t xml:space="preserve">114963</w:t>
      </w:r>
    </w:p>
    <w:p>
      <w:r>
        <w:t xml:space="preserve">1. JUMALAUTA NEEKERI AVAA OVESI, OLEN TALOSSASI! TOIN PS4:NI! LOPETA HOMOILU JA TEE NACHOJA, SENKIN KOLMANNEN LUOKAN MEKSIKOLAINEN, VITTU!!!!.</w:t>
      </w:r>
    </w:p>
    <w:p>
      <w:r>
        <w:rPr>
          <w:b/>
          <w:u w:val="single"/>
        </w:rPr>
        <w:t xml:space="preserve">114964</w:t>
      </w:r>
    </w:p>
    <w:p>
      <w:r>
        <w:t xml:space="preserve">1. Joo....ei palaa sivustolle, joka tekee aktiivisesti töitä vähentääkseen kaltaisteni valkoisten miesten asemaa neekeriksi ja auttaakseen vaalien väärentämisessä.</w:t>
      </w:r>
    </w:p>
    <w:p>
      <w:r>
        <w:rPr>
          <w:b/>
          <w:u w:val="single"/>
        </w:rPr>
        <w:t xml:space="preserve">114965</w:t>
      </w:r>
    </w:p>
    <w:p>
      <w:r>
        <w:t xml:space="preserve">1. Rasistit. https://www.iheart.com/content/2018-10-14-drake-reveals-son-has-crazy-blue-eyes-admits-he-loves-childs-mother/ "Minulla on poika, hän on kaunis poika", Drake sanoi Lebron Jamesille ennen kuin nousi näyttääkseen hänelle puhelimessaan olevan kuvan ADONISista. "CRAZY BLUE EYES, BRO", James vastasi. "CRAZY BLUE EYES, BABY BLUE EYES", Drake oli samaa mieltä.""</w:t>
      </w:r>
    </w:p>
    <w:p>
      <w:r>
        <w:rPr>
          <w:b/>
          <w:u w:val="single"/>
        </w:rPr>
        <w:t xml:space="preserve">114966</w:t>
      </w:r>
    </w:p>
    <w:p>
      <w:r>
        <w:t xml:space="preserve">2.</w:t>
        <w:tab/>
        <w:t xml:space="preserve">Drake antoi pojalleen nimen 'Adonis'. Kiva neekerin nimi, eikö? Odota, ei, ei ole. Se on kreikkalainen nimi. Kreikkalaiset ovat VALKOISIA. Kulttuuriomistusta, kuka tahansa? Sinisten silmien ja kreikkalaisen nimen haukkuminen todistaa kiistatta, että molemmat neekerit halveksivat täysin omaa rotuaan. Tämä on äärimmäistä rasismia korkeimmassa luokassa.</w:t>
      </w:r>
    </w:p>
    <w:p>
      <w:r>
        <w:rPr>
          <w:b/>
          <w:u w:val="single"/>
        </w:rPr>
        <w:t xml:space="preserve">114967</w:t>
      </w:r>
    </w:p>
    <w:p>
      <w:r>
        <w:t xml:space="preserve">1. Donald J. Trump Vahvistettu tili @realDonaldTrump Voitko uskoa tätä (video) ja sitä, mitä demokraatit sallivat tehdä maalle? https://twitter.com/realDonaldTrump/status/1053013864244219904</w:t>
      </w:r>
    </w:p>
    <w:p>
      <w:r>
        <w:rPr>
          <w:b/>
          <w:u w:val="single"/>
        </w:rPr>
        <w:t xml:space="preserve">114968</w:t>
      </w:r>
    </w:p>
    <w:p>
      <w:r>
        <w:t xml:space="preserve">2.</w:t>
        <w:tab/>
        <w:t xml:space="preserve">DemocRATS???????  Pfffft!  Mitä ME olemme tehneet sen estämiseksi?  Lopettakaa syyttely.  Trumpkaan ei ole vielä varsinaisesti toiminut.</w:t>
      </w:r>
    </w:p>
    <w:p>
      <w:r>
        <w:rPr>
          <w:b/>
          <w:u w:val="single"/>
        </w:rPr>
        <w:t xml:space="preserve">114969</w:t>
      </w:r>
    </w:p>
    <w:p>
      <w:r>
        <w:t xml:space="preserve">3.</w:t>
        <w:tab/>
        <w:tab/>
        <w:t xml:space="preserve">Olet tyhmä kusipää, jos luulet, että kaikilla näillä asioilla on väliä.  Kukaan ei ole vankilassa ja meihin hyökätään edelleen.  Heti kun vasemmisto ottaa vallan noilla laittomilla äänillä, huomaatte mikä oli tärkeää.  Sulje jalkasi ja käytä aivojasi.  He tekevät kaiken tyhjäksi ja te maksatte siitä.</w:t>
      </w:r>
    </w:p>
    <w:p>
      <w:r>
        <w:rPr>
          <w:b/>
          <w:u w:val="single"/>
        </w:rPr>
        <w:t xml:space="preserve">114970</w:t>
      </w:r>
    </w:p>
    <w:p>
      <w:r>
        <w:t xml:space="preserve">1. Tapaa Caitie McCaffrey, Microsoftin johtava työntekijä ja Azuren palveluarkkitehti - pilvipalvelun, joka uhkasi potkaista Gabin ulos vähän aikaa sitten.   Onko yhä selvempää, miksi Big Tech on yrittänyt vaientaa meidät? Heidän rivinsä ovat täynnä hysteerisiä ja epävakaita vasemmistolaisia, jotka elävät vaihtoehtoisessa todellisuudessa.</w:t>
      </w:r>
    </w:p>
    <w:p>
      <w:r>
        <w:rPr>
          <w:b/>
          <w:u w:val="single"/>
        </w:rPr>
        <w:t xml:space="preserve">114971</w:t>
      </w:r>
    </w:p>
    <w:p>
      <w:r>
        <w:t xml:space="preserve">2.</w:t>
        <w:tab/>
        <w:t xml:space="preserve">Todistaa kiistatta, että hän on surkea kusipää.</w:t>
      </w:r>
    </w:p>
    <w:p>
      <w:r>
        <w:rPr>
          <w:b/>
          <w:u w:val="single"/>
        </w:rPr>
        <w:t xml:space="preserve">114972</w:t>
      </w:r>
    </w:p>
    <w:p>
      <w:r>
        <w:t xml:space="preserve">1. rakastat vain hiekkaa neekerikyrpäsi omistaa sen mulkkuilija</w:t>
      </w:r>
    </w:p>
    <w:p>
      <w:r>
        <w:rPr>
          <w:b/>
          <w:u w:val="single"/>
        </w:rPr>
        <w:t xml:space="preserve">114973</w:t>
      </w:r>
    </w:p>
    <w:p>
      <w:r>
        <w:t xml:space="preserve">1. hemmo aseet eivät tee minusta epämukavaa. minulle opetettiin aseiden säilyttämistä .223 ja .45 kanssa, kun olin 8-vuotias ja osuin 11-vuotiaana... MINUA PELOTTAVAT MUUT IHMISET, EI ASE. Ihmiset ovat keskimäärin niin vitun jälkeenjääneinä ettei niihin voi luottaa turvallisuuden suhteen.</w:t>
      </w:r>
    </w:p>
    <w:p>
      <w:r>
        <w:rPr>
          <w:b/>
          <w:u w:val="single"/>
        </w:rPr>
        <w:t xml:space="preserve">114974</w:t>
      </w:r>
    </w:p>
    <w:p>
      <w:r>
        <w:t xml:space="preserve">1. Olet raiskaaja ja paholainen... mitään muuta?.. paitsi homo?...</w:t>
      </w:r>
    </w:p>
    <w:p>
      <w:r>
        <w:rPr>
          <w:b/>
          <w:u w:val="single"/>
        </w:rPr>
        <w:t xml:space="preserve">114975</w:t>
      </w:r>
    </w:p>
    <w:p>
      <w:r>
        <w:t xml:space="preserve">1.</w:t>
      </w:r>
    </w:p>
    <w:p>
      <w:r>
        <w:rPr>
          <w:b/>
          <w:u w:val="single"/>
        </w:rPr>
        <w:t xml:space="preserve">114976</w:t>
      </w:r>
    </w:p>
    <w:p>
      <w:r>
        <w:t xml:space="preserve">2.</w:t>
        <w:tab/>
        <w:t xml:space="preserve">MOLLY oli BRAT PACKin jäsen....now on liittynyt RAT PACKiin GFY MOLLY olet surkea näyttelijä ...Luulen, että olet surkea näyttelijä saadaksesi edelleen töitä.</w:t>
      </w:r>
    </w:p>
    <w:p>
      <w:r>
        <w:rPr>
          <w:b/>
          <w:u w:val="single"/>
        </w:rPr>
        <w:t xml:space="preserve">114977</w:t>
      </w:r>
    </w:p>
    <w:p>
      <w:r>
        <w:t xml:space="preserve">3.</w:t>
        <w:tab/>
        <w:tab/>
        <w:t xml:space="preserve">Joo, en koskaan nähnyt vetovoimaa, edes nuorena, ennen lukemattomia leikkauksia, hän näytti minusta jälkeenjääneeltä. Silti tämä tuo hänelle julkisuutta, ja se on kaikki, mistä hän on huolissaan.</w:t>
      </w:r>
    </w:p>
    <w:p>
      <w:r>
        <w:rPr>
          <w:b/>
          <w:u w:val="single"/>
        </w:rPr>
        <w:t xml:space="preserve">114978</w:t>
      </w:r>
    </w:p>
    <w:p>
      <w:r>
        <w:t xml:space="preserve">1. Minua kiinnostaa nähdä, mitkä suuret Twitteristä bannatut tilit ovat nyt täällä @gabissa, ja haluaisin tietää, kuinka suuri heidän seuraajamääränsä Twitterissä oli ollut suurimmillaan ennen kuin he päätyivät Gabiin.   Vastatkaa tällaisilla tiedoilla ja merkitkää, että Gabin käyttäjätunnuksella viitataan tiliin.</w:t>
      </w:r>
    </w:p>
    <w:p>
      <w:r>
        <w:rPr>
          <w:b/>
          <w:u w:val="single"/>
        </w:rPr>
        <w:t xml:space="preserve">114979</w:t>
      </w:r>
    </w:p>
    <w:p>
      <w:r>
        <w:t xml:space="preserve">2.</w:t>
        <w:tab/>
        <w:t xml:space="preserve">Olen yrittänyt saada porttikieltoa, mutta he eivät anna porttikieltoa.</w:t>
      </w:r>
    </w:p>
    <w:p>
      <w:r>
        <w:rPr>
          <w:b/>
          <w:u w:val="single"/>
        </w:rPr>
        <w:t xml:space="preserve">114980</w:t>
      </w:r>
    </w:p>
    <w:p>
      <w:r>
        <w:t xml:space="preserve">3.</w:t>
        <w:tab/>
        <w:tab/>
        <w:t xml:space="preserve">Sanojen villiintynyt likainen muslimi, jälkeenjäänyt roskaväki käyttö toimii hyvin.</w:t>
      </w:r>
    </w:p>
    <w:p>
      <w:r>
        <w:rPr>
          <w:b/>
          <w:u w:val="single"/>
        </w:rPr>
        <w:t xml:space="preserve">114981</w:t>
      </w:r>
    </w:p>
    <w:p>
      <w:r>
        <w:t xml:space="preserve">1. Nirvana Reunion - Cal Jam 2018 | Full Show https://youtu.be/JiYhCMm8YOk https://youtu.be/JiYhCMm8YOk</w:t>
      </w:r>
    </w:p>
    <w:p>
      <w:r>
        <w:rPr>
          <w:b/>
          <w:u w:val="single"/>
        </w:rPr>
        <w:t xml:space="preserve">114982</w:t>
      </w:r>
    </w:p>
    <w:p>
      <w:r>
        <w:t xml:space="preserve">2.</w:t>
        <w:tab/>
        <w:t xml:space="preserve">kuollut hippihomo</w:t>
      </w:r>
    </w:p>
    <w:p>
      <w:r>
        <w:rPr>
          <w:b/>
          <w:u w:val="single"/>
        </w:rPr>
        <w:t xml:space="preserve">114983</w:t>
      </w:r>
    </w:p>
    <w:p>
      <w:r>
        <w:t xml:space="preserve">3.</w:t>
        <w:tab/>
        <w:tab/>
        <w:t xml:space="preserve">da phuk</w:t>
      </w:r>
    </w:p>
    <w:p>
      <w:r>
        <w:rPr>
          <w:b/>
          <w:u w:val="single"/>
        </w:rPr>
        <w:t xml:space="preserve">114984</w:t>
      </w:r>
    </w:p>
    <w:p>
      <w:r>
        <w:t xml:space="preserve">4.</w:t>
        <w:tab/>
        <w:tab/>
        <w:t xml:space="preserve">kike</w:t>
      </w:r>
    </w:p>
    <w:p>
      <w:r>
        <w:rPr>
          <w:b/>
          <w:u w:val="single"/>
        </w:rPr>
        <w:t xml:space="preserve">114985</w:t>
      </w:r>
    </w:p>
    <w:p>
      <w:r>
        <w:t xml:space="preserve">5.</w:t>
        <w:tab/>
        <w:tab/>
        <w:t xml:space="preserve">no Im Ioweejin.</w:t>
      </w:r>
    </w:p>
    <w:p>
      <w:r>
        <w:rPr>
          <w:b/>
          <w:u w:val="single"/>
        </w:rPr>
        <w:t xml:space="preserve">114986</w:t>
      </w:r>
    </w:p>
    <w:p>
      <w:r>
        <w:t xml:space="preserve">1. Maalaispaskiainen varastaa kirveen, häntä ammutaan kahdesti ja hän kuolee.   Paikalliset arvaavat komissaaria.  Onko kritiikki poliittisesti motivoitua?   Floridan kaupungin komissaari ampuu ja tappaa väitetyn myymälävarkaan, valvontakameravideo näyttää https://www.foxnews.com/us/florida-city-commissioner-shoots-kills-alleged-shoplifter-surveillance-video-shows #TakeDat</w:t>
      </w:r>
    </w:p>
    <w:p>
      <w:r>
        <w:rPr>
          <w:b/>
          <w:u w:val="single"/>
        </w:rPr>
        <w:t xml:space="preserve">114987</w:t>
      </w:r>
    </w:p>
    <w:p>
      <w:r>
        <w:t xml:space="preserve">1. Typerä tyhmä kusipää NPC:n lol RAVINTOLAN OMISTAJAA KUTSUTTIIN 'NAZI SYMPATHIZERIKSI', HENKILÖKUNTAA UHKAILTIIN VUOKRAAMISESTA TILAA MARSHA BLACKBURNILLE https://www.infowars.com/restaurant-owner-called-a-nazi-sympathizer-life-threatened-for-renting-room-to-marsha-blackburn/</w:t>
      </w:r>
    </w:p>
    <w:p>
      <w:r>
        <w:rPr>
          <w:b/>
          <w:u w:val="single"/>
        </w:rPr>
        <w:t xml:space="preserve">114988</w:t>
      </w:r>
    </w:p>
    <w:p>
      <w:r>
        <w:t xml:space="preserve">2.</w:t>
        <w:tab/>
        <w:t xml:space="preserve">Uskon, että Courtneysin ravintola saa paljon enemmän asiakkaita lähitulevaisuudessa. Vasemmistolaisten vihamielisten joukkojen kohdalla on havaittavissa trendi: kun he hyökkäävät jotain yritystä vastaan, ihmiset parveilevat tukemaan sitä. Se on tavallaan päinvastaista kuin "Get Woke, Go Broke".</w:t>
      </w:r>
    </w:p>
    <w:p>
      <w:r>
        <w:rPr>
          <w:b/>
          <w:u w:val="single"/>
        </w:rPr>
        <w:t xml:space="preserve">114989</w:t>
      </w:r>
    </w:p>
    <w:p>
      <w:r>
        <w:t xml:space="preserve">3.</w:t>
        <w:tab/>
        <w:tab/>
        <w:t xml:space="preserve">Kuulostaa hienolta laitokselta lol</w:t>
      </w:r>
    </w:p>
    <w:p>
      <w:r>
        <w:rPr>
          <w:b/>
          <w:u w:val="single"/>
        </w:rPr>
        <w:t xml:space="preserve">114990</w:t>
      </w:r>
    </w:p>
    <w:p>
      <w:r>
        <w:t xml:space="preserve">4.</w:t>
        <w:tab/>
        <w:tab/>
        <w:t xml:space="preserve">Tykkään tyylistäsi lol.</w:t>
      </w:r>
    </w:p>
    <w:p>
      <w:r>
        <w:rPr>
          <w:b/>
          <w:u w:val="single"/>
        </w:rPr>
        <w:t xml:space="preserve">114991</w:t>
      </w:r>
    </w:p>
    <w:p>
      <w:r>
        <w:t xml:space="preserve">5.</w:t>
        <w:tab/>
        <w:tab/>
        <w:t xml:space="preserve">Right back at ya</w:t>
      </w:r>
    </w:p>
    <w:p>
      <w:r>
        <w:rPr>
          <w:b/>
          <w:u w:val="single"/>
        </w:rPr>
        <w:t xml:space="preserve">114992</w:t>
      </w:r>
    </w:p>
    <w:p>
      <w:r>
        <w:t xml:space="preserve">6.</w:t>
        <w:tab/>
        <w:tab/>
        <w:t xml:space="preserve">Olen myös mielissä =) Ja kiitos patriootti.</w:t>
      </w:r>
    </w:p>
    <w:p>
      <w:r>
        <w:rPr>
          <w:b/>
          <w:u w:val="single"/>
        </w:rPr>
        <w:t xml:space="preserve">114993</w:t>
      </w:r>
    </w:p>
    <w:p>
      <w:r>
        <w:t xml:space="preserve">1. Minusta tuntuu likaiselta vain lukiessani tätä, mikä teitä neekerihomoja vaivaa?</w:t>
      </w:r>
    </w:p>
    <w:p>
      <w:r>
        <w:rPr>
          <w:b/>
          <w:u w:val="single"/>
        </w:rPr>
        <w:t xml:space="preserve">114994</w:t>
      </w:r>
    </w:p>
    <w:p>
      <w:r>
        <w:t xml:space="preserve">1. Valinta on selvä: #WalkAway #VoteRed Amerikan tulevaisuus riippuu siitä! #WWG1WGA #MAGA</w:t>
      </w:r>
    </w:p>
    <w:p>
      <w:r>
        <w:rPr>
          <w:b/>
          <w:u w:val="single"/>
        </w:rPr>
        <w:t xml:space="preserve">114995</w:t>
      </w:r>
    </w:p>
    <w:p>
      <w:r>
        <w:t xml:space="preserve">2.</w:t>
        <w:tab/>
        <w:t xml:space="preserve">Vittu</w:t>
      </w:r>
    </w:p>
    <w:p>
      <w:r>
        <w:rPr>
          <w:b/>
          <w:u w:val="single"/>
        </w:rPr>
        <w:t xml:space="preserve">114996</w:t>
      </w:r>
    </w:p>
    <w:p>
      <w:r>
        <w:t xml:space="preserve">3.</w:t>
        <w:tab/>
        <w:tab/>
        <w:t xml:space="preserve">Tuo on hauskaa!</w:t>
      </w:r>
    </w:p>
    <w:p>
      <w:r>
        <w:rPr>
          <w:b/>
          <w:u w:val="single"/>
        </w:rPr>
        <w:t xml:space="preserve">114997</w:t>
      </w:r>
    </w:p>
    <w:p>
      <w:r>
        <w:t xml:space="preserve">1. juutalais-oikeudellinen järjestelmä saa minut voimaan pahoin! tämän pitäisi olla amerikka, ei kikeistanin yhdysvallat. olen odottanut 7 vuotta ihmettelemässä, milloin lisenssini ilmestyy sen jälkeen, kun minun oli paettava osavaltiosta, koska halusin lääkinnällistä ruohoa, ja 7 vuotta elämästäni on hukkaan heitetty, koska ajokielto rikkomus warrents estää kuljettajieni lisenssin.</w:t>
      </w:r>
    </w:p>
    <w:p>
      <w:r>
        <w:rPr>
          <w:b/>
          <w:u w:val="single"/>
        </w:rPr>
        <w:t xml:space="preserve">114998</w:t>
      </w:r>
    </w:p>
    <w:p>
      <w:r>
        <w:t xml:space="preserve">2.</w:t>
        <w:tab/>
        <w:t xml:space="preserve">? Minulla oli tuollainen serkku, joka lähti TN:ään, kaipaan häntä, minun olisi pitänyt vastata hänen viimeiseen puhelinsoittoonsa. Hän ei voinut saada ajokorttia täällä, koska hän oli ollut ehdonalaisessa. En ymmärrä, miten ne pitäisi maksaa, kun ei saa edes ajaa autoa (rattijuopumukset ovat toinen juttu).  ..</w:t>
      </w:r>
    </w:p>
    <w:p>
      <w:r>
        <w:rPr>
          <w:b/>
          <w:u w:val="single"/>
        </w:rPr>
        <w:t xml:space="preserve">114999</w:t>
      </w:r>
    </w:p>
    <w:p>
      <w:r>
        <w:t xml:space="preserve">3.</w:t>
        <w:tab/>
        <w:tab/>
        <w:t xml:space="preserve">Miksi olen koskaan pyytänyt presidenttiä estämään Pohjois-Koreaa tuhoamasta Amerikkaa ydinpommilla vain siksi, että tämä nekrujen saastuttama kammotus nimeltä Amerikka alistaisi minua</w:t>
      </w:r>
    </w:p>
    <w:p>
      <w:r>
        <w:rPr>
          <w:b/>
          <w:u w:val="single"/>
        </w:rPr>
        <w:t xml:space="preserve">115000</w:t>
      </w:r>
    </w:p>
    <w:p>
      <w:r>
        <w:t xml:space="preserve">1. Onko tämä demokraattien järjestämä syntipukki? Kaksi päivää sitten he väittivät saavansa "epäillyn" 48 tunnin sisällä..... haiseeko tämä kenellekään muulle? https://www.yahoo.com/news/fbi-focuses-florida-hunt-sender-package-bombs-083550212--finance.html.</w:t>
      </w:r>
    </w:p>
    <w:p>
      <w:r>
        <w:rPr>
          <w:b/>
          <w:u w:val="single"/>
        </w:rPr>
        <w:t xml:space="preserve">115001</w:t>
      </w:r>
    </w:p>
    <w:p>
      <w:r>
        <w:t xml:space="preserve">2.</w:t>
        <w:tab/>
        <w:t xml:space="preserve">Fox Newsissa häntä kutsutaan "intiaaneiksi". Douchebag homo Shitbreath Smith oli periaatteessa sijoittamassa syyllisyyttä suoraan #Trumpiin.</w:t>
      </w:r>
    </w:p>
    <w:p>
      <w:r>
        <w:rPr>
          <w:b/>
          <w:u w:val="single"/>
        </w:rPr>
        <w:t xml:space="preserve">115002</w:t>
      </w:r>
    </w:p>
    <w:p>
      <w:r>
        <w:t xml:space="preserve">1. Älkää unohtako, että CNN:n suosikkimadon homo Anderson Cooper on myös CBS:n 60 Minutes -tiimissä.</w:t>
      </w:r>
    </w:p>
    <w:p>
      <w:r>
        <w:rPr>
          <w:b/>
          <w:u w:val="single"/>
        </w:rPr>
        <w:t xml:space="preserve">115003</w:t>
      </w:r>
    </w:p>
    <w:p>
      <w:r>
        <w:t xml:space="preserve">1. Brittiläinen sota-alue, sionistien agenda jatkuu. Britannian sionistipoliitikot piileskelevät sänkyjen alla.</w:t>
      </w:r>
    </w:p>
    <w:p>
      <w:r>
        <w:rPr>
          <w:b/>
          <w:u w:val="single"/>
        </w:rPr>
        <w:t xml:space="preserve">115004</w:t>
      </w:r>
    </w:p>
    <w:p>
      <w:r>
        <w:t xml:space="preserve">2.</w:t>
        <w:tab/>
        <w:t xml:space="preserve">Kotitoimisto, vittu te paki paskiaiset!</w:t>
      </w:r>
    </w:p>
    <w:p>
      <w:r>
        <w:rPr>
          <w:b/>
          <w:u w:val="single"/>
        </w:rPr>
        <w:t xml:space="preserve">115005</w:t>
      </w:r>
    </w:p>
    <w:p>
      <w:r>
        <w:t xml:space="preserve">3.</w:t>
        <w:tab/>
        <w:tab/>
        <w:t xml:space="preserve">Vittu tarvitsee kaksi päähän...</w:t>
      </w:r>
    </w:p>
    <w:p>
      <w:r>
        <w:rPr>
          <w:b/>
          <w:u w:val="single"/>
        </w:rPr>
        <w:t xml:space="preserve">115006</w:t>
      </w:r>
    </w:p>
    <w:p>
      <w:r>
        <w:t xml:space="preserve">1. SHOCK VIDEO: Soita NYPD:lle, jos voit tunnistaa epäillyn https://t.co/TdoD5E5nOV.</w:t>
      </w:r>
    </w:p>
    <w:p>
      <w:r>
        <w:rPr>
          <w:b/>
          <w:u w:val="single"/>
        </w:rPr>
        <w:t xml:space="preserve">115007</w:t>
      </w:r>
    </w:p>
    <w:p>
      <w:r>
        <w:t xml:space="preserve">2.</w:t>
        <w:tab/>
        <w:t xml:space="preserve">Juutalainen York on täynnä suupaltteja juutalaisia... joku neekeri päätti hiljentää yhden niistä.</w:t>
      </w:r>
    </w:p>
    <w:p>
      <w:r>
        <w:rPr>
          <w:b/>
          <w:u w:val="single"/>
        </w:rPr>
        <w:t xml:space="preserve">115008</w:t>
      </w:r>
    </w:p>
    <w:p>
      <w:r>
        <w:t xml:space="preserve">1.</w:t>
      </w:r>
    </w:p>
    <w:p>
      <w:r>
        <w:rPr>
          <w:b/>
          <w:u w:val="single"/>
        </w:rPr>
        <w:t xml:space="preserve">115009</w:t>
      </w:r>
    </w:p>
    <w:p>
      <w:r>
        <w:t xml:space="preserve">2.</w:t>
        <w:tab/>
        <w:t xml:space="preserve">Takuulla se ei ole mitään sellaista kuin miten hän juuri selitti sen, kuten lukuisat kerrat, jotka tämä ääliö on ollut väärässä.</w:t>
      </w:r>
    </w:p>
    <w:p>
      <w:r>
        <w:rPr>
          <w:b/>
          <w:u w:val="single"/>
        </w:rPr>
        <w:t xml:space="preserve">115010</w:t>
      </w:r>
    </w:p>
    <w:p>
      <w:r>
        <w:t xml:space="preserve">1. "Värillisiä eurooppalaisia" ei ole olemassa.  Maista saappaani.</w:t>
      </w:r>
    </w:p>
    <w:p>
      <w:r>
        <w:rPr>
          <w:b/>
          <w:u w:val="single"/>
        </w:rPr>
        <w:t xml:space="preserve">115011</w:t>
      </w:r>
    </w:p>
    <w:p>
      <w:r>
        <w:t xml:space="preserve">2.</w:t>
        <w:tab/>
        <w:t xml:space="preserve">no, italialaiset, jos ollaan rehellisiä. mutta annamme heille anteeksi, koska he vihaavat neekereitä enemmän kuin muu eurooppa yhteensä. todella lahjakkaita neekerinvihaajia.</w:t>
      </w:r>
    </w:p>
    <w:p>
      <w:r>
        <w:rPr>
          <w:b/>
          <w:u w:val="single"/>
        </w:rPr>
        <w:t xml:space="preserve">115012</w:t>
      </w:r>
    </w:p>
    <w:p>
      <w:r>
        <w:t xml:space="preserve">1. Gab-natsi:  "Itse asiassa juutalaiset edustavat vain 0,2 % maailman väestöstä, ja sitä paitsi: Juutalaiset hallitsevat maailmaa.  Muslimit muodostavat 24% väestöstä.  Hallitsevatko juutalaiset heitäkin?   Gab-natsi:  ".........KIKE !"</w:t>
      </w:r>
    </w:p>
    <w:p>
      <w:r>
        <w:rPr>
          <w:b/>
          <w:u w:val="single"/>
        </w:rPr>
        <w:t xml:space="preserve">115013</w:t>
      </w:r>
    </w:p>
    <w:p>
      <w:r>
        <w:t xml:space="preserve">2.</w:t>
        <w:tab/>
        <w:t xml:space="preserve">no tuo keskustelu oli hyvä noin 200 downvotea varten</w:t>
      </w:r>
    </w:p>
    <w:p>
      <w:r>
        <w:rPr>
          <w:b/>
          <w:u w:val="single"/>
        </w:rPr>
        <w:t xml:space="preserve">115014</w:t>
      </w:r>
    </w:p>
    <w:p>
      <w:r>
        <w:t xml:space="preserve">3.</w:t>
        <w:tab/>
        <w:tab/>
        <w:t xml:space="preserve">Höpöttelynatsit ottavat höpöttelynsä veeerrryyyyy vakavasti.   Jos he eivät pysty "väittelemään" kanssasi paskoilla trollaustaktiikoillaan ja vielä älyttömämmällä revisionistisella historiallaan, he trollaavat sinua downvote-roskapostilla.  Mitä vakavammin he ottavat tämän paskan, sitä hauskempaa on laukaista heidät siitä.</w:t>
      </w:r>
    </w:p>
    <w:p>
      <w:r>
        <w:rPr>
          <w:b/>
          <w:u w:val="single"/>
        </w:rPr>
        <w:t xml:space="preserve">115015</w:t>
      </w:r>
    </w:p>
    <w:p>
      <w:r>
        <w:t xml:space="preserve">1. #FlatEarth - Gatun-järvi - Pinnan korkeus 85' 4" Miksi ei ole käyrää?</w:t>
      </w:r>
    </w:p>
    <w:p>
      <w:r>
        <w:rPr>
          <w:b/>
          <w:u w:val="single"/>
        </w:rPr>
        <w:t xml:space="preserve">115016</w:t>
      </w:r>
    </w:p>
    <w:p>
      <w:r>
        <w:t xml:space="preserve">2.</w:t>
        <w:tab/>
        <w:t xml:space="preserve">Tuo on piirros. Mutta olen valmis katsomaan oikeaa valokuvaa poikkileikkauksesta. Allekirjoittanut, Hengästyneenä odottamassa...</w:t>
      </w:r>
    </w:p>
    <w:p>
      <w:r>
        <w:rPr>
          <w:b/>
          <w:u w:val="single"/>
        </w:rPr>
        <w:t xml:space="preserve">115017</w:t>
      </w:r>
    </w:p>
    <w:p>
      <w:r>
        <w:t xml:space="preserve">3.</w:t>
        <w:tab/>
        <w:tab/>
        <w:t xml:space="preserve">Oletteko myös valmis katsomaan NASAn todellista valokuvaa ja odottamaan henkeäsalpaavasti . . . ?? Hahahah -- Awesome Flat Earth Song - No Photographs of Earth! Must Watch biisi litteän maan mieheltä :) https://www.youtube.com/watch?v=yyUrw8TJDHM&amp;index=92&amp;list=FLiA3u9Cp8IHtFAUtmYmskxQ&amp;t=0s https://www.youtube.com/watch?v=yyUrw8TJDHM&amp;index=92&amp;list=FLiA3u9Cp8IHtFAUtmYmskxQ&amp;t=0s</w:t>
      </w:r>
    </w:p>
    <w:p>
      <w:r>
        <w:rPr>
          <w:b/>
          <w:u w:val="single"/>
        </w:rPr>
        <w:t xml:space="preserve">115018</w:t>
      </w:r>
    </w:p>
    <w:p>
      <w:r>
        <w:t xml:space="preserve">4.</w:t>
        <w:tab/>
        <w:tab/>
        <w:tab/>
        <w:t xml:space="preserve">Itse asiassa se on "mahtavaa" vain, jos olet luonteeltasi jälkeenjäänyt</w:t>
      </w:r>
    </w:p>
    <w:p>
      <w:r>
        <w:rPr>
          <w:b/>
          <w:u w:val="single"/>
        </w:rPr>
        <w:t xml:space="preserve">115019</w:t>
      </w:r>
    </w:p>
    <w:p>
      <w:r>
        <w:t xml:space="preserve">1. Teen Hitler-viikset!  Ja menen ulos niissä. Ai niin...</w:t>
      </w:r>
    </w:p>
    <w:p>
      <w:r>
        <w:rPr>
          <w:b/>
          <w:u w:val="single"/>
        </w:rPr>
        <w:t xml:space="preserve">115020</w:t>
      </w:r>
    </w:p>
    <w:p>
      <w:r>
        <w:t xml:space="preserve">2.</w:t>
        <w:tab/>
        <w:t xml:space="preserve">Pukeudu Kisten Powersiksi yhteen niistä DemonCrapin pilluasuista GREY:ssä, ole DNC Cunt NPC aivan kuten hän!</w:t>
      </w:r>
    </w:p>
    <w:p>
      <w:r>
        <w:rPr>
          <w:b/>
          <w:u w:val="single"/>
        </w:rPr>
        <w:t xml:space="preserve">115021</w:t>
      </w:r>
    </w:p>
    <w:p>
      <w:r>
        <w:t xml:space="preserve">3.</w:t>
        <w:tab/>
        <w:tab/>
        <w:t xml:space="preserve">Hitler stasch toimii paljon paremmin 4 minulle</w:t>
      </w:r>
    </w:p>
    <w:p>
      <w:r>
        <w:rPr>
          <w:b/>
          <w:u w:val="single"/>
        </w:rPr>
        <w:t xml:space="preserve">115022</w:t>
      </w:r>
    </w:p>
    <w:p>
      <w:r>
        <w:t xml:space="preserve">4.</w:t>
        <w:tab/>
        <w:tab/>
        <w:tab/>
        <w:t xml:space="preserve">Menemme ulos Burkahissa terrorisoimaan paikallisia ja katsomaan, ottavatko imaamien keltaisen armeijan mulkut riskin pidättää meidät!</w:t>
      </w:r>
    </w:p>
    <w:p>
      <w:r>
        <w:rPr>
          <w:b/>
          <w:u w:val="single"/>
        </w:rPr>
        <w:t xml:space="preserve">115023</w:t>
      </w:r>
    </w:p>
    <w:p>
      <w:r>
        <w:t xml:space="preserve">1. The Post julkaisee muutaman tällaisen jutun joka viikko, ja on selvää, että on olemassa järjestäytynyt pyrkimys kiusata valkoisia hiljaisuuteen ja alistumiseen https://nypost.com/2018/10/22/woman-screams-racist-remarks-at-family-speaking-spanish-in-restaurant/</w:t>
      </w:r>
    </w:p>
    <w:p>
      <w:r>
        <w:rPr>
          <w:b/>
          <w:u w:val="single"/>
        </w:rPr>
        <w:t xml:space="preserve">115024</w:t>
      </w:r>
    </w:p>
    <w:p>
      <w:r>
        <w:t xml:space="preserve">2.</w:t>
        <w:tab/>
        <w:t xml:space="preserve">Sama pätee videopeleissä! Aloitan puhumaan tai kirjoittamaan ranskaksi, ja 2 sekunnin kuluttua joku jälkeenjäänyt sanoo minulle: "Hei! Englantia!". Tuo nainen ei ole vain humalassa ja alkoholisoitunut, hän on ennen kaikkea lihava jenkkisika, joka ei osaa puhua mitään muuta kieltä kuin omaa kieltään, ja vieläpä erittäin huonosti!</w:t>
      </w:r>
    </w:p>
    <w:p>
      <w:r>
        <w:rPr>
          <w:b/>
          <w:u w:val="single"/>
        </w:rPr>
        <w:t xml:space="preserve">115025</w:t>
      </w:r>
    </w:p>
    <w:p>
      <w:r>
        <w:t xml:space="preserve">1. "Ei se mitään, olen juutalainen"</w:t>
      </w:r>
    </w:p>
    <w:p>
      <w:r>
        <w:rPr>
          <w:b/>
          <w:u w:val="single"/>
        </w:rPr>
        <w:t xml:space="preserve">115026</w:t>
      </w:r>
    </w:p>
    <w:p>
      <w:r>
        <w:t xml:space="preserve">2.</w:t>
        <w:tab/>
        <w:t xml:space="preserve">HIEKKAINEN NEEKERI</w:t>
      </w:r>
    </w:p>
    <w:p>
      <w:r>
        <w:rPr>
          <w:b/>
          <w:u w:val="single"/>
        </w:rPr>
        <w:t xml:space="preserve">115027</w:t>
      </w:r>
    </w:p>
    <w:p>
      <w:r>
        <w:t xml:space="preserve">3.</w:t>
        <w:tab/>
        <w:tab/>
        <w:t xml:space="preserve">vain juutalaiset</w:t>
      </w:r>
    </w:p>
    <w:p>
      <w:r>
        <w:rPr>
          <w:b/>
          <w:u w:val="single"/>
        </w:rPr>
        <w:t xml:space="preserve">115028</w:t>
      </w:r>
    </w:p>
    <w:p>
      <w:r>
        <w:t xml:space="preserve">1. Vaikka yleisön jäsen ratkaisisi tapauksen ja antaisi sen Billille tarjottimella, he eivät toimi. https://www.dailymail.co.uk/news/article-6245563/Woman-44-turns-detective-steals-700-bicycle.html?login&amp;param_code=4%2FcAC9_7WSmHtsng2AEPbH5GWpc1NVyRnP2WU81GKVFJnXGtOOGzHjXGtOOGzHjYEwLyuD8fm5S2WylWJhi_nrOmdkqnbYIi4w&amp;param_scope=https%3A%2F%2F%2Fwww.googleapis.com%2Fauth%2Fplus.profile.language.read+https%3A%2F%2Fwww.googleapis.com%2Fauth%2Fuserinfo.email+https%3A%2F%2F%2Fwww.googleapis.com%2Fauth%2Fplus.profile.agerange.read+https%3A%2F%2Fwww.googleapis.com%2Fauth%2Fuserinfo.profile+https%3A%2F%2F%2Fwww.googleapis.com%2Fauth%2Fplus.me&amp;param__host=www.dailymail.co.uk&amp;param_hideMasthead=&amp;param_hideFooter=&amp;param_geolocation=gb&amp;base_fe_url=https%3A%2F%2F%2Fdailymail.co.uk%2F&amp;validation_fe_uri=%2Fregistration%2Fp%2Fapi%2Ffield%2Fvalidation%2F&amp;check_user_fe_uri=registration%2Fp%2Fapi%2Fuser%2Fuser_check%2F&amp;isMobile=false</w:t>
      </w:r>
    </w:p>
    <w:p>
      <w:r>
        <w:rPr>
          <w:b/>
          <w:u w:val="single"/>
        </w:rPr>
        <w:t xml:space="preserve">115029</w:t>
      </w:r>
    </w:p>
    <w:p>
      <w:r>
        <w:t xml:space="preserve">2.</w:t>
        <w:tab/>
        <w:t xml:space="preserve">Jos varkaus olisi neekeri tai pami, hän saisi 20 vuotta..... Uk on dumbfuckistan</w:t>
      </w:r>
    </w:p>
    <w:p>
      <w:r>
        <w:rPr>
          <w:b/>
          <w:u w:val="single"/>
        </w:rPr>
        <w:t xml:space="preserve">115030</w:t>
      </w:r>
    </w:p>
    <w:p>
      <w:r>
        <w:t xml:space="preserve">1. Skotlantilaisen "kansallissosialistisen" kansanedustajan @StewartMcDonaldin kuvottava näytelmä Tommy Robinsonista valehtelemisesta joillekin kansanedustajille valehtelu on kuin hengittäminen #politiikka #UK #ForBritain #BritFam @AMDWaters @ForBritain #News https://twitter.com/GerardBattenMEP/status/1055092978669248512</w:t>
      </w:r>
    </w:p>
    <w:p>
      <w:r>
        <w:rPr>
          <w:b/>
          <w:u w:val="single"/>
        </w:rPr>
        <w:t xml:space="preserve">115031</w:t>
      </w:r>
    </w:p>
    <w:p>
      <w:r>
        <w:t xml:space="preserve">2.</w:t>
        <w:tab/>
        <w:t xml:space="preserve">McDonald ei uskaltaisi lausua näitä sanoja missään muualla, hän on vain yksi vasemmistolainen ääliö.</w:t>
      </w:r>
    </w:p>
    <w:p>
      <w:r>
        <w:rPr>
          <w:b/>
          <w:u w:val="single"/>
        </w:rPr>
        <w:t xml:space="preserve">115032</w:t>
      </w:r>
    </w:p>
    <w:p>
      <w:r>
        <w:t xml:space="preserve">1. Musta koulunopettaja Shonterikka Williams käräytettiin sen jälkeen, kun hän oli käskenyt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115033</w:t>
      </w:r>
    </w:p>
    <w:p>
      <w:r>
        <w:t xml:space="preserve">2.</w:t>
        <w:tab/>
        <w:t xml:space="preserve">haha neekeri on neekeri, joka on neekeri ja jota neekeri nakertaa.</w:t>
      </w:r>
    </w:p>
    <w:p>
      <w:r>
        <w:rPr>
          <w:b/>
          <w:u w:val="single"/>
        </w:rPr>
        <w:t xml:space="preserve">115034</w:t>
      </w:r>
    </w:p>
    <w:p>
      <w:r>
        <w:t xml:space="preserve">1. Keskivertovasemmistolaisten kanssa ei voi keskustella, tässä on yhteenveto "keskustelusta", jonka kävin juuri joidenkin kanssa fb:ssä - Trump on rasisti [todista se] Trump on kiihkoilija, koska hän kieltää muslimit [Katso, mitä he tekevät Euroopassa. Lastenraiskaajien kieltäminen ei ole kiihkoilua] Entä katolinen kirkko! [Meidän ei tarvitse tuoda lisää ongelmia kuin meillä jo on] Et voi syyttää koko ryhmää, entä nämä valkoiset yksilöt, jotka tekevät pahoja asioita! [Kaikki he tekevät niin ja sinä olet osallinen, kun puolustat heitä] Sinä olet natsi! Jaatte yksityisissä ryhmissä meemejä mielenosoittajista, jotka jäävät autojen alle, jotta kukaan ei tiedä, että olette natsi! [Luetko listaa muotisanoista?] Demokratia on varastettu, Trump ei edusta enemmistöä! [*huomauttaa, että vaalikartassa on enemmän punaista kuin sinistä*] Trumpin kannattajat ovat kaikki tyhmiä eivätkä osaa matematiikkaa! [Siksi hän voitti] *alkavat postata jälkeenjäänyttä vasemmistolaista meemiä, joilla ei ole mitään tekemistä aiheen kanssa Trumpin kannattajista, jotka kirjoittavat isolla alkukirjaimella ja Merkelistä, joka työntää Trumpia lastenvaunuissa* Luulin, että vasemmisto ei osaa meemiä 😏 [Uusi henkilö sanoo: Vasemmisto ei voi voittaa] [Te vasemmistolaiset olette luopuneet väittelystä ja huutaneet natsista] "Sometimes these things just end" *OP poistaa viestiketjun*</w:t>
      </w:r>
    </w:p>
    <w:p>
      <w:r>
        <w:rPr>
          <w:b/>
          <w:u w:val="single"/>
        </w:rPr>
        <w:t xml:space="preserve">115035</w:t>
      </w:r>
    </w:p>
    <w:p>
      <w:r>
        <w:t xml:space="preserve">2.</w:t>
        <w:tab/>
        <w:t xml:space="preserve">Kaikkien vasemmistolaisten kanssa ei voi keskustella, koska he ovat vain ohjelmoituja robotteja.  He ovat ilkeitä RASISTISIA SEKSISTISIÄ SIKOJA, vaikka heidän ohjelmointinsa sanoo, että he eivät ole.  Heidän ohjelmointinsa sanoo, että he ovat älykkäitä, mutta heillä ei ole itse asiassa lainkaan älyä!  He ovat vain tunteiden ohjaamia! Demokraatit ovat kaikki jälkeenjääneitä.  Tämä on yksinkertainen tosiasia.  Mutta miten heistä on tullut tällaisia? Demokraatteja on kahdenlaisia: 1. Aivopesty jälkeenjäänyt 2. Yksinkertainen jälkeenjäänyt Yksinkertainen jälkeenjäänyt on helppo, he ovat vain matalan ÄO:n ääliöitä.  He eivät ole tarpeeksi älykkäitä ajattelemaan itse.  Useimmat maahanmuuttajat kuuluvat tähän kategoriaan.  Aivopesty jälkeenjäänyt on yleensä korkean älykkyysosamäärän tyyppiä, ja siksi heidät on indoktrinoitu koulunkäynnin kautta.  He opettelevat ulkoa niin paljon roskaa, että he kirjaimellisesti tuhoavat kriittisen ajattelun kykynsä, ja se on tavoite tuhota heidän aivotoimintansa.  Valedictorit ovat täydellisiä esimerkkejä, koska he ovat niin strukturoituja keskittymään yksinkertaiseen puuhun, etteivät he enää kykene näkemään metsää. Näin ollen yliopistojen professorit, lääkärit ja lakimiehet ovat kirjaimellisesti kaikkein ohjelmoiduimpia jälkeenjääneitä, joita koskaan tapaatte.  Heille on kerrottu, että he ovat älykkäitä ohjelmointinsa kautta, ja heidät palkitaan siitä, että he auttavat petojärjestelmää eteenpäin, mutta todellisuudessa he ovat vain saastunut muistitikku.   Kaikki demokraatit ovat ilmeisesti kiihkoilijoita, koska he eivät väittele, koska heidän ohjelmointinsa saa heidät automaattisesti pakenemaan, tai he vain hyökkäävät teitä vastaan hyvin karkeasti ja ilkeästi. He ovat kirjaimellisesti älyllisesti kykenemättömiä mihinkään keskusteluun, koska heillä ei ole älyä, jonka kanssa keskustella. Keskustelu logiikasta on mahdotonta, koska heillä ei ole sitä. Heillä ei myöskään ole koskaan mitään tosiasioita, koska he eivät pysty ymmärtämään niitä muutenkaan.  He hokevat sitä, mitä heidät on ohjelmoitu. He uskovat kyseenalaistamatta iljettävän RASISTISEN JUUTALAISEN YLIVOIMAISEN päävirtamedian hölynpölyä, koska heillä ei ole aavistustakaan siitä, miten erottaa faktaa fiktiosta.  Jokainen demokraattien keskustelu tapahtuu Orwellin Eläinfarmilla. Jos haluatte puhua kvanttifysiikasta, he ohjaavat keskustelun johonkin äärimmäisen pinnalliseen, kuten säähän.  He väistävät joka kerta, kun kysyt faktoja, ja syyttävät sinua väistämisestä. Kaikki demokraatit ovat kommareita ja apina-aivoja!</w:t>
      </w:r>
    </w:p>
    <w:p>
      <w:r>
        <w:rPr>
          <w:b/>
          <w:u w:val="single"/>
        </w:rPr>
        <w:t xml:space="preserve">115036</w:t>
      </w:r>
    </w:p>
    <w:p>
      <w:r>
        <w:t xml:space="preserve">1. Jopa KotakuInAction ei ole vaikuttunut Sargonin suunnitelmasta: https://www.reddit.com/r/KotakuInAction/comments/9ndfac/gamergate_revival_stream/.</w:t>
      </w:r>
    </w:p>
    <w:p>
      <w:r>
        <w:rPr>
          <w:b/>
          <w:u w:val="single"/>
        </w:rPr>
        <w:t xml:space="preserve">115037</w:t>
      </w:r>
    </w:p>
    <w:p>
      <w:r>
        <w:t xml:space="preserve">2.</w:t>
        <w:tab/>
        <w:t xml:space="preserve">LOL, joten kirjaimellisesti ainoat ihmiset, jotka vielä pitävät siitä kiinni, pitävät Sargonia jopa vitun jälkeenjääneenä, wow.</w:t>
      </w:r>
    </w:p>
    <w:p>
      <w:r>
        <w:rPr>
          <w:b/>
          <w:u w:val="single"/>
        </w:rPr>
        <w:t xml:space="preserve">115038</w:t>
      </w:r>
    </w:p>
    <w:p>
      <w:r>
        <w:t xml:space="preserve">1. "NEGAANI!!! TYHMÄ VITUN LUKUTAIDOTON PELTONEEKERI!!! NEEKERI NEEKERI NEEKERI NEEKERI!!!! - CNN, lähes sanatarkasti, eilen.    Kertokaa minulle vielä kerran vasemmiston suvaitsevaisuudesta ja demokraattien #moninaisuudesta(tm). https://kek.gg/u/66G4.</w:t>
      </w:r>
    </w:p>
    <w:p>
      <w:r>
        <w:rPr>
          <w:b/>
          <w:u w:val="single"/>
        </w:rPr>
        <w:t xml:space="preserve">115039</w:t>
      </w:r>
    </w:p>
    <w:p>
      <w:r>
        <w:t xml:space="preserve">2.</w:t>
        <w:tab/>
        <w:t xml:space="preserve">Moninaisuus on heidän vahvuutensa. Kuten mitä Brondossa, janoa silpovassa Brondossa, on sitä, mitä kasvit kaipaavat.</w:t>
      </w:r>
    </w:p>
    <w:p>
      <w:r>
        <w:rPr>
          <w:b/>
          <w:u w:val="single"/>
        </w:rPr>
        <w:t xml:space="preserve">115040</w:t>
      </w:r>
    </w:p>
    <w:p>
      <w:r>
        <w:t xml:space="preserve">3.</w:t>
        <w:tab/>
        <w:t xml:space="preserve">#ItsOkayWhenTheyDoIt</w:t>
      </w:r>
    </w:p>
    <w:p>
      <w:r>
        <w:rPr>
          <w:b/>
          <w:u w:val="single"/>
        </w:rPr>
        <w:t xml:space="preserve">115041</w:t>
      </w:r>
    </w:p>
    <w:p>
      <w:r>
        <w:t xml:space="preserve">4.</w:t>
        <w:tab/>
        <w:t xml:space="preserve">Demokraatit myyvät jakoa monimuotoisuutena... manipulointi on pahan paras ystävä.</w:t>
      </w:r>
    </w:p>
    <w:p>
      <w:r>
        <w:rPr>
          <w:b/>
          <w:u w:val="single"/>
        </w:rPr>
        <w:t xml:space="preserve">115042</w:t>
      </w:r>
    </w:p>
    <w:p>
      <w:r>
        <w:t xml:space="preserve">5.</w:t>
        <w:tab/>
        <w:tab/>
        <w:t xml:space="preserve">Hyväksyn.</w:t>
      </w:r>
    </w:p>
    <w:p>
      <w:r>
        <w:rPr>
          <w:b/>
          <w:u w:val="single"/>
        </w:rPr>
        <w:t xml:space="preserve">115043</w:t>
      </w:r>
    </w:p>
    <w:p>
      <w:r>
        <w:t xml:space="preserve">6.</w:t>
        <w:tab/>
        <w:t xml:space="preserve">lol, mitä odotat Don Lemonilta, CNN:n kotineekeriltä..</w:t>
      </w:r>
    </w:p>
    <w:p>
      <w:r>
        <w:rPr>
          <w:b/>
          <w:u w:val="single"/>
        </w:rPr>
        <w:t xml:space="preserve">115044</w:t>
      </w:r>
    </w:p>
    <w:p>
      <w:r>
        <w:t xml:space="preserve">7.</w:t>
        <w:tab/>
        <w:t xml:space="preserve">Kun pyydät liberaalia todistamaan, että hän ymmärtää sanan DIVERSITY merkityksen... saat tämän... tai hän vain vastaa RRRRRRREEEEEE!!! http://cdn1.alloy.com/wp-content/uploads/2014/06/anchorman-diversity-quote.gif!</w:t>
      </w:r>
    </w:p>
    <w:p>
      <w:r>
        <w:rPr>
          <w:b/>
          <w:u w:val="single"/>
        </w:rPr>
        <w:t xml:space="preserve">115045</w:t>
      </w:r>
    </w:p>
    <w:p>
      <w:r>
        <w:t xml:space="preserve">8.</w:t>
        <w:tab/>
        <w:t xml:space="preserve">Ainoa kysymykseni on, miten Lemonilla on mainostajia.</w:t>
      </w:r>
    </w:p>
    <w:p>
      <w:r>
        <w:rPr>
          <w:b/>
          <w:u w:val="single"/>
        </w:rPr>
        <w:t xml:space="preserve">115046</w:t>
      </w:r>
    </w:p>
    <w:p>
      <w:r>
        <w:t xml:space="preserve">9.</w:t>
        <w:tab/>
        <w:t xml:space="preserve">Näin tekevät todelliset "neekerit" ! Projisoivat ja kutsuvat muita mustia neekereiksi !!!!  Heidän todelliset sisäiset värinsä tihkuvat ulos heidän kurjasta ruumiistaan.  Donny tässä on todellinen neekeri!</w:t>
      </w:r>
    </w:p>
    <w:p>
      <w:r>
        <w:rPr>
          <w:b/>
          <w:u w:val="single"/>
        </w:rPr>
        <w:t xml:space="preserve">115047</w:t>
      </w:r>
    </w:p>
    <w:p>
      <w:r>
        <w:t xml:space="preserve">10.</w:t>
        <w:tab/>
        <w:t xml:space="preserve">Hei CNN, olen kuullut, että katsojalukusi ovat alhaisemmat kuin peräpukamamainokset. En osaa kuvitella miksi.</w:t>
      </w:r>
    </w:p>
    <w:p>
      <w:r>
        <w:rPr>
          <w:b/>
          <w:u w:val="single"/>
        </w:rPr>
        <w:t xml:space="preserve">115048</w:t>
      </w:r>
    </w:p>
    <w:p>
      <w:r>
        <w:t xml:space="preserve">11.</w:t>
        <w:tab/>
        <w:t xml:space="preserve">Sitruuna kuulostaa oikealta.  Sitruuna: ostettu tuote, jossa on monia ongelmia ja joka oikeuttaa hyvitykseen.</w:t>
      </w:r>
    </w:p>
    <w:p>
      <w:r>
        <w:rPr>
          <w:b/>
          <w:u w:val="single"/>
        </w:rPr>
        <w:t xml:space="preserve">115049</w:t>
      </w:r>
    </w:p>
    <w:p>
      <w:r>
        <w:t xml:space="preserve">1. Olisi pitänyt sanoa "yksinäinen haahuilija, joka ei saa tyttöystävää"...</w:t>
      </w:r>
    </w:p>
    <w:p>
      <w:r>
        <w:rPr>
          <w:b/>
          <w:u w:val="single"/>
        </w:rPr>
        <w:t xml:space="preserve">115050</w:t>
      </w:r>
    </w:p>
    <w:p>
      <w:r>
        <w:t xml:space="preserve">1.</w:t>
      </w:r>
    </w:p>
    <w:p>
      <w:r>
        <w:rPr>
          <w:b/>
          <w:u w:val="single"/>
        </w:rPr>
        <w:t xml:space="preserve">115051</w:t>
      </w:r>
    </w:p>
    <w:p>
      <w:r>
        <w:t xml:space="preserve">2.</w:t>
        <w:tab/>
        <w:t xml:space="preserve">Joillakin etelävaltiolaisilla oli rakkaussuhde neekereihin. Huolehtivat neekereiden hyvinvoinnista enemmän kuin valkoisten. Sama tilanne Rhodesian ja Etelä-Afrikan alueella. Etelän eliitti halusi levittää neekereitä alueille (länteen) ja muihin maihin.  Neekeriorjien pitäminen täällä oli huono asia useimmille valkoisille silloin, ja tulokset (neekerien pitäminen edelleen täällä) ovat vielä huonommat. Etelä teki sen! Siinä sodassa ei ollut valkoisten puolta.</w:t>
      </w:r>
    </w:p>
    <w:p>
      <w:r>
        <w:rPr>
          <w:b/>
          <w:u w:val="single"/>
        </w:rPr>
        <w:t xml:space="preserve">115052</w:t>
      </w:r>
    </w:p>
    <w:p>
      <w:r>
        <w:t xml:space="preserve">1. Don Lemon sanoo, että Kanyen pitäisi lakata käyttäytymästä kuin hän tarvitsisi valkoisia ihmisiä ympärilleen.   Tapaa homo Don Lemon valkoisen miehensä.</w:t>
      </w:r>
    </w:p>
    <w:p>
      <w:r>
        <w:rPr>
          <w:b/>
          <w:u w:val="single"/>
        </w:rPr>
        <w:t xml:space="preserve">115053</w:t>
      </w:r>
    </w:p>
    <w:p>
      <w:r>
        <w:t xml:space="preserve">1. Tämä on Clarence Spangle. Hän pitää kovasti brittiläisestä musiikista ja rakastaa helvetisti englantilaisia. Toivottavasti pidät siitä CS. https://www.youtube.com/watch?v=GmSgjBgo-OM</w:t>
      </w:r>
    </w:p>
    <w:p>
      <w:r>
        <w:rPr>
          <w:b/>
          <w:u w:val="single"/>
        </w:rPr>
        <w:t xml:space="preserve">115054</w:t>
      </w:r>
    </w:p>
    <w:p>
      <w:r>
        <w:t xml:space="preserve">2.</w:t>
        <w:tab/>
        <w:t xml:space="preserve">Haistakaa vittu, tyhmä perseen homo englantilaiset ja muslimiparlamenttinne, joka halusi kieltää Donald Trumpin... pitäkää hauskaa vittuillessanne ilman aseita...   Tässä on aitoa amerikkalaista verta ja sisua sisältävää rockia... ei homo Elton Johnia. https://www.youtube.com/watch?v=MwTv45OW5Yw.</w:t>
      </w:r>
    </w:p>
    <w:p>
      <w:r>
        <w:rPr>
          <w:b/>
          <w:u w:val="single"/>
        </w:rPr>
        <w:t xml:space="preserve">115055</w:t>
      </w:r>
    </w:p>
    <w:p>
      <w:r>
        <w:t xml:space="preserve">1. lesbo yrittää idioottimaisia temppuja https://www.thestar.com/news/insight/opinion/2018/10/13/im-a-woman-who-imitated-the-swagger-of-an-entitled-white-male-and-it-got-results.html?fbclid=IwAR2CbfSyj6m8VH9T_K5j7HSfoPVJMKgRV9O_WSoUio5jOUiPZ1GlMJEFnDw</w:t>
      </w:r>
    </w:p>
    <w:p>
      <w:r>
        <w:rPr>
          <w:b/>
          <w:u w:val="single"/>
        </w:rPr>
        <w:t xml:space="preserve">115056</w:t>
      </w:r>
    </w:p>
    <w:p>
      <w:r>
        <w:t xml:space="preserve">2.</w:t>
        <w:tab/>
        <w:t xml:space="preserve">Huomaa, miten he demonisoivat maskuliinisuutta ja haukkuvat Kavannaugh'ta. Jos lapsesi ovat Toronton yliopistossa, varo tätä lesboa, hän on heidän perässään. Hän vain keksii paskaa, luota minuun. Ampukaa se huora.</w:t>
      </w:r>
    </w:p>
    <w:p>
      <w:r>
        <w:rPr>
          <w:b/>
          <w:u w:val="single"/>
        </w:rPr>
        <w:t xml:space="preserve">115057</w:t>
      </w:r>
    </w:p>
    <w:p>
      <w:r>
        <w:t xml:space="preserve">1. EN NÄHNYT TÄTÄ TULEVAN!!!!  NYT:n mielipidekirjoituksessa George Sorosin poika syyttää Trumpia ja "vastustajien demonisointia" pommipaketeista KUVITTELE JÄRKYTYKSENI!!!!!! https://www.zerohedge.com/news/2018-10-24/nyt-op-ed-george-soros-son-blames-trump-and-demonization-opponents-bomb-packages</w:t>
      </w:r>
    </w:p>
    <w:p>
      <w:r>
        <w:rPr>
          <w:b/>
          <w:u w:val="single"/>
        </w:rPr>
        <w:t xml:space="preserve">115058</w:t>
      </w:r>
    </w:p>
    <w:p>
      <w:r>
        <w:t xml:space="preserve">2.</w:t>
        <w:tab/>
        <w:t xml:space="preserve">Hintin täytyy katsoa peiliin, jos hän haluaa jonkun blane</w:t>
      </w:r>
    </w:p>
    <w:p>
      <w:r>
        <w:rPr>
          <w:b/>
          <w:u w:val="single"/>
        </w:rPr>
        <w:t xml:space="preserve">115059</w:t>
      </w:r>
    </w:p>
    <w:p>
      <w:r>
        <w:t xml:space="preserve">1. San Franciscon koululautakunnan kokouksessa jätettiin pois uskollisuudenvala. Tämä on se, millä se korvattiin. https://flagandcross.com/pledge-of-allegiance-dropped-at-san-francisco-school-board-meeting-heres-what-they-replaced-it-with/.</w:t>
      </w:r>
    </w:p>
    <w:p>
      <w:r>
        <w:rPr>
          <w:b/>
          <w:u w:val="single"/>
        </w:rPr>
        <w:t xml:space="preserve">115060</w:t>
      </w:r>
    </w:p>
    <w:p>
      <w:r>
        <w:t xml:space="preserve">2.</w:t>
        <w:tab/>
        <w:t xml:space="preserve">Haista vittu neekeri</w:t>
      </w:r>
    </w:p>
    <w:p>
      <w:r>
        <w:rPr>
          <w:b/>
          <w:u w:val="single"/>
        </w:rPr>
        <w:t xml:space="preserve">115061</w:t>
      </w:r>
    </w:p>
    <w:p>
      <w:r>
        <w:t xml:space="preserve">1. RT ali Wow. CBS ei edes tuonut esiin hänen lainauksiaan, joissa hyökätään naisia vastaan tai sotahuonetta, jota käytettiin näiden naisten repimiseen. Mediamme vihaa oikeita naisia. https://youtu.be/v3y3IaIkpkU https://twitter.com/ali/status/1051700439262130178.</w:t>
      </w:r>
    </w:p>
    <w:p>
      <w:r>
        <w:rPr>
          <w:b/>
          <w:u w:val="single"/>
        </w:rPr>
        <w:t xml:space="preserve">115062</w:t>
      </w:r>
    </w:p>
    <w:p>
      <w:r>
        <w:t xml:space="preserve">2.</w:t>
        <w:tab/>
        <w:t xml:space="preserve">Sellainen paha kusipää</w:t>
      </w:r>
    </w:p>
    <w:p>
      <w:r>
        <w:rPr>
          <w:b/>
          <w:u w:val="single"/>
        </w:rPr>
        <w:t xml:space="preserve">115063</w:t>
      </w:r>
    </w:p>
    <w:p>
      <w:r>
        <w:t xml:space="preserve">1. Armeija on takavarikoinut puhelimet ja tutkii näitä sotilaita, koska he ovat ottaneet kuvan Tommy Robinsonin kanssa. Tue heitä allekirjoittamalla vetoomus www.standwithourlads.com</w:t>
      </w:r>
    </w:p>
    <w:p>
      <w:r>
        <w:rPr>
          <w:b/>
          <w:u w:val="single"/>
        </w:rPr>
        <w:t xml:space="preserve">115064</w:t>
      </w:r>
    </w:p>
    <w:p>
      <w:r>
        <w:t xml:space="preserve">2.</w:t>
        <w:tab/>
        <w:t xml:space="preserve">Yksi henkisesti jälkeenjäänyt muslimi pedofiili raiskaaja murhaaja vuohi nussiminen kameli kusi juominen paska tahra alas äänestivät tätä viestiä</w:t>
      </w:r>
    </w:p>
    <w:p>
      <w:r>
        <w:rPr>
          <w:b/>
          <w:u w:val="single"/>
        </w:rPr>
        <w:t xml:space="preserve">115065</w:t>
      </w:r>
    </w:p>
    <w:p>
      <w:r>
        <w:t xml:space="preserve">1. Rakastan sitä, kun kovan luokan homoliberaalit juoksevat kirkkojen ja uskonnon pariin kolmena päivänä vuodessa ja protestoivat joulu- ja pääsiäisnäytöksiä vastaan joka toinen päivä.</w:t>
      </w:r>
    </w:p>
    <w:p>
      <w:r>
        <w:rPr>
          <w:b/>
          <w:u w:val="single"/>
        </w:rPr>
        <w:t xml:space="preserve">115066</w:t>
      </w:r>
    </w:p>
    <w:p>
      <w:r>
        <w:t xml:space="preserve">1. Todistettuani vasemmistoliberaalien edistysmielisten vaarallisia länsimaiden vastaisia tempauksia viime vuosina ymmärrän nyt, miksi Fredon piti kuolla Kummisetä-elokuvassa....</w:t>
      </w:r>
    </w:p>
    <w:p>
      <w:r>
        <w:rPr>
          <w:b/>
          <w:u w:val="single"/>
        </w:rPr>
        <w:t xml:space="preserve">115067</w:t>
      </w:r>
    </w:p>
    <w:p>
      <w:r>
        <w:t xml:space="preserve">2.</w:t>
        <w:tab/>
        <w:t xml:space="preserve">Päähomo homoksi tuleminen tarkoittaa, että saat ylimääräistä spermaa Debbie-kakkuusi.</w:t>
      </w:r>
    </w:p>
    <w:p>
      <w:r>
        <w:rPr>
          <w:b/>
          <w:u w:val="single"/>
        </w:rPr>
        <w:t xml:space="preserve">115068</w:t>
      </w:r>
    </w:p>
    <w:p>
      <w:r>
        <w:t xml:space="preserve">1. Tämä saattaa olla hieman ristiriitaista Gabille, mutta haluan vain sanoa, että on OK olla juutalainen *Päivitys: En ole juutalainen.</w:t>
      </w:r>
    </w:p>
    <w:p>
      <w:r>
        <w:rPr>
          <w:b/>
          <w:u w:val="single"/>
        </w:rPr>
        <w:t xml:space="preserve">115069</w:t>
      </w:r>
    </w:p>
    <w:p>
      <w:r>
        <w:t xml:space="preserve">2.</w:t>
        <w:tab/>
        <w:t xml:space="preserve">Toki olet (((valkoinen))).</w:t>
      </w:r>
    </w:p>
    <w:p>
      <w:r>
        <w:rPr>
          <w:b/>
          <w:u w:val="single"/>
        </w:rPr>
        <w:t xml:space="preserve">115070</w:t>
      </w:r>
    </w:p>
    <w:p>
      <w:r>
        <w:t xml:space="preserve">3.</w:t>
        <w:tab/>
        <w:tab/>
        <w:t xml:space="preserve">LMFAO Löysit minut Jewton Devonair. Olen mieluummin neekeri minä viikonpäivänä tahansa kuin kumouksellinen juutalainen, jolla ei ole moraalia. Jeesus kutsui kaltaisiasi saatanan lapsiksi syystä.</w:t>
      </w:r>
    </w:p>
    <w:p>
      <w:r>
        <w:rPr>
          <w:b/>
          <w:u w:val="single"/>
        </w:rPr>
        <w:t xml:space="preserve">115071</w:t>
      </w:r>
    </w:p>
    <w:p>
      <w:r>
        <w:t xml:space="preserve">1. Cory Booker: Kavanaugh, olipa hän sitten "syytön tai syyllinen" https://www.foxnews.com/politics/cory-booker-ditch-kavanaugh-whether-hes-innocent-or-guilty</w:t>
      </w:r>
    </w:p>
    <w:p>
      <w:r>
        <w:rPr>
          <w:b/>
          <w:u w:val="single"/>
        </w:rPr>
        <w:t xml:space="preserve">115072</w:t>
      </w:r>
    </w:p>
    <w:p>
      <w:r>
        <w:t xml:space="preserve">2.</w:t>
        <w:tab/>
        <w:t xml:space="preserve">Tuo röyhkeä neekeri saattaa olla oikeassa. Kavanaugh ei ole mikään Bill of Rightsin ystävä. Hän on GW Bushin uuskonservatiivi, joka päättää aina poliisien, suuryritysten ja hallituksen hyväksi.</w:t>
      </w:r>
    </w:p>
    <w:p>
      <w:r>
        <w:rPr>
          <w:b/>
          <w:u w:val="single"/>
        </w:rPr>
        <w:t xml:space="preserve">115073</w:t>
      </w:r>
    </w:p>
    <w:p>
      <w:r>
        <w:t xml:space="preserve">3.</w:t>
        <w:tab/>
        <w:tab/>
        <w:t xml:space="preserve">Se on paljon parempi kuin se, että hän hallitsee kommunismin, sosialismin ja sananvapauden sensuurin puolesta.</w:t>
      </w:r>
    </w:p>
    <w:p>
      <w:r>
        <w:rPr>
          <w:b/>
          <w:u w:val="single"/>
        </w:rPr>
        <w:t xml:space="preserve">115074</w:t>
      </w:r>
    </w:p>
    <w:p>
      <w:r>
        <w:t xml:space="preserve">4.</w:t>
        <w:tab/>
        <w:tab/>
        <w:t xml:space="preserve">Tämä kaveri on liberaali, joka yrittää luoda verkkoläsnäolon kritisoidakseen muiden tiliensä kanssa!</w:t>
      </w:r>
    </w:p>
    <w:p>
      <w:r>
        <w:rPr>
          <w:b/>
          <w:u w:val="single"/>
        </w:rPr>
        <w:t xml:space="preserve">115075</w:t>
      </w:r>
    </w:p>
    <w:p>
      <w:r>
        <w:t xml:space="preserve">1. Viime lauantaina iltapäivällä Washingtonissa D.C:ssä Nancy Pelosin avustaja vieraili D.C:n katolisen katedraalin piispan luona. Hän kertoi kardinaalille, että Nancy Pelosi osallistuisi seuraavan päivän messuun, ja pyysi, että kardinaali ystävällisesti osoittaisi Pelosin seurakunnalle ja sanoisi muutaman sanan, joihin kuuluisi myös Pelosin kutsuminen pyhimykseksi.     Kardinaali vastasi: "Ei. En oikein pidä naisesta, ja joistakin Pelosin näkemyksistä on ristiriitoja katolisen kirkon kanssa." Pelosin avustaja sanoi sitten: "Kuule, kirjoitan tässä ja nyt 100 000 dollarin lahjoitusshekin sinulle, jos kerrot seurakunnalle, että pidät Pelosia pyhimyksenä."     Kardinaali mietti asiaa ja sanoi: "No, kirkko voi tarvita rahaa, joten sisällytän pyyntönne huomiseen saarnaan." Kuten Pelosin avustaja lupasi, Nancy Pelosi ilmestyi sunnuntain jumalanpalvelukseen ja asettui näkyvästi keskikäytävän vasemmalle puolelle. Kuten luvattu, kardinaali huomautti saarnansa alussa, että neiti Pelosi oli läsnä.     Kardinaali jatkoi selittämällä seurakunnalle: "Vaikka neiti Pelosin läsnäolo on luultavasti kunnia-asia joillekin, nainen ei kuulu henkilökohtaisiin suosikkihenkilöihini. Jotkut hänen törkeimmistä näkemyksistään ovat kirkon periaatteiden vastaisia, ja hänellä on taipumus kääntää selkänsä monissa muissa asioissa. Nancy Pelosi on pikkumainen, itsekeskeinen tekopyhä, peukalon imijä ja nynny. Nancy Pelosi on myös sarjavalehtelija, huijari ja varas. Minun on sanottava, että Nancy Pelosi on huonoin esimerkki katolilaisesta, jota olen koskaan henkilökohtaisesti nähnyt. Hän meni naimisiin rahan vuoksi ja käyttää varallisuuttaan valehdellakseen Amerikan kansalle. Hänellä on myös maine siitä, että hän välttelee edustajavelvoitteitaan sekä Washingtonissa että Kaliforniassa. Tähän naiseen ei yksinkertaisesti voi luottaa."     Kardinaali totesi lopuksi. "Mutta Hillary Clintoniin verrattuna neiti Pelosi on pyhimys."</w:t>
      </w:r>
    </w:p>
    <w:p>
      <w:r>
        <w:rPr>
          <w:b/>
          <w:u w:val="single"/>
        </w:rPr>
        <w:t xml:space="preserve">115076</w:t>
      </w:r>
    </w:p>
    <w:p>
      <w:r>
        <w:t xml:space="preserve">2.</w:t>
        <w:tab/>
        <w:t xml:space="preserve">Pyhä Nancy...demokraattien suojelijavittuilija.</w:t>
      </w:r>
    </w:p>
    <w:p>
      <w:r>
        <w:rPr>
          <w:b/>
          <w:u w:val="single"/>
        </w:rPr>
        <w:t xml:space="preserve">115077</w:t>
      </w:r>
    </w:p>
    <w:p>
      <w:r>
        <w:t xml:space="preserve">3.</w:t>
        <w:tab/>
        <w:tab/>
        <w:t xml:space="preserve">Kiitos repostista, mutta C-sana on kuin kynnet liitutaululla😖😖😖😖😖‼️.</w:t>
      </w:r>
    </w:p>
    <w:p>
      <w:r>
        <w:rPr>
          <w:b/>
          <w:u w:val="single"/>
        </w:rPr>
        <w:t xml:space="preserve">115078</w:t>
      </w:r>
    </w:p>
    <w:p>
      <w:r>
        <w:t xml:space="preserve">4.</w:t>
        <w:tab/>
        <w:tab/>
        <w:tab/>
        <w:t xml:space="preserve">C-sana EI ole sukupuolisidonnainen... Esimerkiksi Euroopassa sitä käytetään sekä miehistä että naisista.....Se esiintyy Chaucerin Canterburyn tarinoissa...</w:t>
      </w:r>
    </w:p>
    <w:p>
      <w:r>
        <w:rPr>
          <w:b/>
          <w:u w:val="single"/>
        </w:rPr>
        <w:t xml:space="preserve">115079</w:t>
      </w:r>
    </w:p>
    <w:p>
      <w:r>
        <w:t xml:space="preserve">5.</w:t>
        <w:tab/>
        <w:tab/>
        <w:tab/>
        <w:tab/>
        <w:t xml:space="preserve">Kai se johtuu vain minusta ja korvistani.  En ole koskaan kuullut, että siihen viitataan puhuttaessa miehestä.  Ovatko muut 40 sukupuolta 'C-sanaan' kelpoisia 🤣⁉️</w:t>
      </w:r>
    </w:p>
    <w:p>
      <w:r>
        <w:rPr>
          <w:b/>
          <w:u w:val="single"/>
        </w:rPr>
        <w:t xml:space="preserve">115080</w:t>
      </w:r>
    </w:p>
    <w:p>
      <w:r>
        <w:t xml:space="preserve">6.</w:t>
        <w:tab/>
        <w:tab/>
        <w:tab/>
        <w:tab/>
        <w:tab/>
        <w:t xml:space="preserve">Sieltä mistä minä tulen, transu tarvitsee mekaanikon...ei seksiä.</w:t>
      </w:r>
    </w:p>
    <w:p>
      <w:r>
        <w:rPr>
          <w:b/>
          <w:u w:val="single"/>
        </w:rPr>
        <w:t xml:space="preserve">115081</w:t>
      </w:r>
    </w:p>
    <w:p>
      <w:r>
        <w:t xml:space="preserve">7.</w:t>
      </w:r>
    </w:p>
    <w:p>
      <w:r>
        <w:rPr>
          <w:b/>
          <w:u w:val="single"/>
        </w:rPr>
        <w:t xml:space="preserve">115082</w:t>
      </w:r>
    </w:p>
    <w:p>
      <w:r>
        <w:t xml:space="preserve">8.</w:t>
        <w:tab/>
        <w:tab/>
        <w:t xml:space="preserve">Ehkä hän syttyy tuleen ja palaa tuhkaksi.</w:t>
      </w:r>
    </w:p>
    <w:p>
      <w:r>
        <w:rPr>
          <w:b/>
          <w:u w:val="single"/>
        </w:rPr>
        <w:t xml:space="preserve">115083</w:t>
      </w:r>
    </w:p>
    <w:p>
      <w:r>
        <w:t xml:space="preserve">9.</w:t>
        <w:tab/>
        <w:tab/>
        <w:tab/>
        <w:t xml:space="preserve">Hänen pitäisi raivata tie nousemalla taivaaseen.</w:t>
      </w:r>
    </w:p>
    <w:p>
      <w:r>
        <w:rPr>
          <w:b/>
          <w:u w:val="single"/>
        </w:rPr>
        <w:t xml:space="preserve">115084</w:t>
      </w:r>
    </w:p>
    <w:p>
      <w:r>
        <w:t xml:space="preserve">1. Miten joku voi olla samanaikaisesti valkoihoinen ja neekeri?  Uteliaat mielet haluaisivat tietää.</w:t>
      </w:r>
    </w:p>
    <w:p>
      <w:r>
        <w:rPr>
          <w:b/>
          <w:u w:val="single"/>
        </w:rPr>
        <w:t xml:space="preserve">115085</w:t>
      </w:r>
    </w:p>
    <w:p>
      <w:r>
        <w:t xml:space="preserve">2.</w:t>
        <w:tab/>
        <w:t xml:space="preserve">Ymmärräthän, että väittelet neekerin kanssa?</w:t>
      </w:r>
    </w:p>
    <w:p>
      <w:r>
        <w:rPr>
          <w:b/>
          <w:u w:val="single"/>
        </w:rPr>
        <w:t xml:space="preserve">115086</w:t>
      </w:r>
    </w:p>
    <w:p>
      <w:r>
        <w:t xml:space="preserve">3.</w:t>
        <w:tab/>
        <w:tab/>
        <w:t xml:space="preserve">Mielestäni "purkaminen" olisi sopivampi ilmaus</w:t>
        <w:t xml:space="preserve">    Katson, saanko hänet kirjaimellisesti hajottamaan tietokoneensa apinan raivossa.</w:t>
      </w:r>
    </w:p>
    <w:p>
      <w:r>
        <w:rPr>
          <w:b/>
          <w:u w:val="single"/>
        </w:rPr>
        <w:t xml:space="preserve">115087</w:t>
      </w:r>
    </w:p>
    <w:p>
      <w:r>
        <w:t xml:space="preserve">1. kun olin lontoossa huhtikuussa, näin arabin potkaisevan koditonta neekeriä kasvoihin. se oli hirvittävän monimuotoista. @True_Brit</w:t>
      </w:r>
    </w:p>
    <w:p>
      <w:r>
        <w:rPr>
          <w:b/>
          <w:u w:val="single"/>
        </w:rPr>
        <w:t xml:space="preserve">115088</w:t>
      </w:r>
    </w:p>
    <w:p>
      <w:r>
        <w:t xml:space="preserve">1. omgs Kuulin juuri 7 laukausta Olin reservipoliisi 2 ja puoli vuotta 30 vuotta sitten Tiedän eron Minulla on myös neurologinen vamma Vapisen niin pahasti, että pystyn tuskin kirjoittamaan Odotan kuulevani poliisin sireenit Käskin äitiäni olemaan avaamatta ovea kenellekään, ei edes poliiseille TERVETULOA MONIKULTTUURISEEN MAAILMAAN Sanomalla, että olen järkyttynyt, on vähättelyä.</w:t>
      </w:r>
    </w:p>
    <w:p>
      <w:r>
        <w:rPr>
          <w:b/>
          <w:u w:val="single"/>
        </w:rPr>
        <w:t xml:space="preserve">115089</w:t>
      </w:r>
    </w:p>
    <w:p>
      <w:r>
        <w:t xml:space="preserve">1. Milloin nuoret naiset oppivat?</w:t>
      </w:r>
    </w:p>
    <w:p>
      <w:r>
        <w:rPr>
          <w:b/>
          <w:u w:val="single"/>
        </w:rPr>
        <w:t xml:space="preserve">115090</w:t>
      </w:r>
    </w:p>
    <w:p>
      <w:r>
        <w:t xml:space="preserve">2.</w:t>
        <w:tab/>
        <w:t xml:space="preserve">Neekeri + mutahai = maksettava kuolintulli.</w:t>
      </w:r>
    </w:p>
    <w:p>
      <w:r>
        <w:rPr>
          <w:b/>
          <w:u w:val="single"/>
        </w:rPr>
        <w:t xml:space="preserve">115091</w:t>
      </w:r>
    </w:p>
    <w:p>
      <w:r>
        <w:t xml:space="preserve">1. Tämä on aivan räjähtävää!     Monica McLean - yksi Fordin "rantaystävistä"? Vai yksi hänen FBI:n käsittelijöistään?    Mitä enemmän tutkin Fordia, sitä pahemmin tunnen häntä kohtaan. Selvästi vain pelinappula tässä kaikessa. https://theconservativetreehouse.com/2018/10/03/christine-blasey-ford-friend-in-delaware-was-career-fbi-agent-and-likely-together-during-accusation-letter-construct/ #JusticeKavanaugh #SCOTUS #ConfirmKavanaugh</w:t>
      </w:r>
    </w:p>
    <w:p>
      <w:r>
        <w:rPr>
          <w:b/>
          <w:u w:val="single"/>
        </w:rPr>
        <w:t xml:space="preserve">115092</w:t>
      </w:r>
    </w:p>
    <w:p>
      <w:r>
        <w:t xml:space="preserve">2.</w:t>
        <w:tab/>
        <w:t xml:space="preserve">Häntä on ehkä manipuloitu, mutta hänen tekonsa ovat lähes tuhonneet miehen elämän ja uran, puhumattakaan hänen perheensä kokemasta tuskasta.  Hänelle on maksettu. Hänen psykologin tutkintonsa ei merkitse mitään, jos hän ei tajunnut, mistä oli kyse.  Ja kuvitelkaa, jos hän olisi onnistunut.</w:t>
      </w:r>
    </w:p>
    <w:p>
      <w:r>
        <w:rPr>
          <w:b/>
          <w:u w:val="single"/>
        </w:rPr>
        <w:t xml:space="preserve">115093</w:t>
      </w:r>
    </w:p>
    <w:p>
      <w:r>
        <w:t xml:space="preserve">3.</w:t>
        <w:tab/>
        <w:tab/>
        <w:t xml:space="preserve">Valitettavasti monet täysin sekopäät saavat tutkinnon "psykologiasta" Hänellä EI ole tohtorin tutkintoa, vain maisterin... Joten LOPETTAISI KUTSUMASSA RUMALAA TEKIJÄÄ Tohtoriksi.</w:t>
      </w:r>
    </w:p>
    <w:p>
      <w:r>
        <w:rPr>
          <w:b/>
          <w:u w:val="single"/>
        </w:rPr>
        <w:t xml:space="preserve">115094</w:t>
      </w:r>
    </w:p>
    <w:p>
      <w:r>
        <w:t xml:space="preserve">1. Jos haluatte todella nauraa, nainen on järkyttynyt tarinasta Lumikki, koska prinssi suutelee tyttöä herättääkseen hänet...Luulen, että heidän on lopetettava ihmisten elvytys....</w:t>
      </w:r>
    </w:p>
    <w:p>
      <w:r>
        <w:rPr>
          <w:b/>
          <w:u w:val="single"/>
        </w:rPr>
        <w:t xml:space="preserve">115095</w:t>
      </w:r>
    </w:p>
    <w:p>
      <w:r>
        <w:t xml:space="preserve">2.</w:t>
        <w:tab/>
        <w:t xml:space="preserve">Jos haluatte todellista naurua, niin yksi jälkeenjäänyt nainen esittää väärää vihaa tarinasta Lumikki, koska prinssi suutelee tyttöä herättääkseen hänet... Heidän täytyy kai lopettaa ihmisten elvytys...  Korjattu!</w:t>
      </w:r>
    </w:p>
    <w:p>
      <w:r>
        <w:rPr>
          <w:b/>
          <w:u w:val="single"/>
        </w:rPr>
        <w:t xml:space="preserve">115096</w:t>
      </w:r>
    </w:p>
    <w:p>
      <w:r>
        <w:t xml:space="preserve">3.</w:t>
        <w:tab/>
        <w:tab/>
        <w:t xml:space="preserve">Ei tarvinnut korjata. Sanon mitä tarkoitan ja tarkoitan mitä sanon.</w:t>
      </w:r>
    </w:p>
    <w:p>
      <w:r>
        <w:rPr>
          <w:b/>
          <w:u w:val="single"/>
        </w:rPr>
        <w:t xml:space="preserve">115097</w:t>
      </w:r>
    </w:p>
    <w:p>
      <w:r>
        <w:t xml:space="preserve">4.</w:t>
        <w:tab/>
        <w:tab/>
        <w:t xml:space="preserve">Ei, se piti korjata.</w:t>
      </w:r>
    </w:p>
    <w:p>
      <w:r>
        <w:rPr>
          <w:b/>
          <w:u w:val="single"/>
        </w:rPr>
        <w:t xml:space="preserve">115098</w:t>
      </w:r>
    </w:p>
    <w:p>
      <w:r>
        <w:t xml:space="preserve">1. Ovatko natsit Amerikan vihollisia?</w:t>
      </w:r>
    </w:p>
    <w:p>
      <w:r>
        <w:rPr>
          <w:b/>
          <w:u w:val="single"/>
        </w:rPr>
        <w:t xml:space="preserve">115099</w:t>
      </w:r>
    </w:p>
    <w:p>
      <w:r>
        <w:t xml:space="preserve">2.</w:t>
        <w:tab/>
        <w:t xml:space="preserve">Onko Lodi Silverstein homo ?</w:t>
      </w:r>
    </w:p>
    <w:p>
      <w:r>
        <w:rPr>
          <w:b/>
          <w:u w:val="single"/>
        </w:rPr>
        <w:t xml:space="preserve">115100</w:t>
      </w:r>
    </w:p>
    <w:p>
      <w:r>
        <w:t xml:space="preserve">3.</w:t>
        <w:tab/>
        <w:tab/>
        <w:t xml:space="preserve">Kommareihin verrattuna natsit olivat meidän parhaita ystäviämme.</w:t>
      </w:r>
    </w:p>
    <w:p>
      <w:r>
        <w:rPr>
          <w:b/>
          <w:u w:val="single"/>
        </w:rPr>
        <w:t xml:space="preserve">115101</w:t>
      </w:r>
    </w:p>
    <w:p>
      <w:r>
        <w:t xml:space="preserve">1.</w:t>
      </w:r>
    </w:p>
    <w:p>
      <w:r>
        <w:rPr>
          <w:b/>
          <w:u w:val="single"/>
        </w:rPr>
        <w:t xml:space="preserve">115102</w:t>
      </w:r>
    </w:p>
    <w:p>
      <w:r>
        <w:t xml:space="preserve">2.</w:t>
        <w:tab/>
        <w:t xml:space="preserve">Voimme kiittää tästä BOOMEREITA ja heidän jälkeenjäänyttä puoluepoliittista sirkustaan.</w:t>
      </w:r>
    </w:p>
    <w:p>
      <w:r>
        <w:rPr>
          <w:b/>
          <w:u w:val="single"/>
        </w:rPr>
        <w:t xml:space="preserve">115103</w:t>
      </w:r>
    </w:p>
    <w:p>
      <w:r>
        <w:t xml:space="preserve">1. Löysin neekerin #neekeri</w:t>
      </w:r>
    </w:p>
    <w:p>
      <w:r>
        <w:rPr>
          <w:b/>
          <w:u w:val="single"/>
        </w:rPr>
        <w:t xml:space="preserve">115104</w:t>
      </w:r>
    </w:p>
    <w:p>
      <w:r>
        <w:t xml:space="preserve">1. Vader vihaa rumaa lihavaa katkeraa miesvihaista feminismiä ja feministikukkoterroristien ylivaltaa melkein yhtä paljon kuin pedoja.   Avaan nyt ja ikuisesti aina jokaisen auton oven tai sisäänkäynnin oven jokaiselle naiselle, jonka kanssa olen (ystävät, asiakkaat, treffit), ja opetan tulevan sith-poikani tai -poikani tekemään täsmälleen samoin ja opetan tyttäreni odottamaan samaa pojilta ja miehiltä hänen elämässään.   @lovelymiss</w:t>
      </w:r>
    </w:p>
    <w:p>
      <w:r>
        <w:rPr>
          <w:b/>
          <w:u w:val="single"/>
        </w:rPr>
        <w:t xml:space="preserve">115105</w:t>
      </w:r>
    </w:p>
    <w:p>
      <w:r>
        <w:t xml:space="preserve">2.</w:t>
        <w:tab/>
        <w:t xml:space="preserve">Olisipa olemassa jonkinlainen tietokanta feministisille naisille... sitten miehet voisivat lakata tekemästä kaikkea heidän puolestaan Tarvitaanko sähköä?  Anteeksi, ämmä - patriarkaatin tekemä.      Haluatko ruokaa syötäväksi?  Harmi, että sen tuottaa ja kuljettaa pääasiassa patriarkaatti... ole vahva nainen, metsästä ja viljele itse.    Puhdas vesi?  Voi veljet... näyttää siltä, että patriarkaatilla on iso käsi siinäkin.  Aina on sadeveden keruu.  Voimaantunut!</w:t>
      </w:r>
    </w:p>
    <w:p>
      <w:r>
        <w:rPr>
          <w:b/>
          <w:u w:val="single"/>
        </w:rPr>
        <w:t xml:space="preserve">115106</w:t>
      </w:r>
    </w:p>
    <w:p>
      <w:r>
        <w:t xml:space="preserve">3.</w:t>
        <w:tab/>
        <w:tab/>
        <w:t xml:space="preserve">SKENAARIO: Feminatsi raiskataan monikulttuurisuusrikastuksen saajan toimesta. Hän huutaa lakkaamatta apua tai jotain yhtä ärsyttävää. Teetkö sinä...  A) Jatkat kävelemistä.  B) Teippaatte hänen suunsa.</w:t>
      </w:r>
    </w:p>
    <w:p>
      <w:r>
        <w:rPr>
          <w:b/>
          <w:u w:val="single"/>
        </w:rPr>
        <w:t xml:space="preserve">115107</w:t>
      </w:r>
    </w:p>
    <w:p>
      <w:r>
        <w:t xml:space="preserve">4.</w:t>
        <w:tab/>
        <w:tab/>
        <w:tab/>
        <w:t xml:space="preserve">Se oli temppukysymys, mutta vastaus on, että odotetaan, että muzzi tappaa feministin, ja sitten tapetaan muzzi. Kaksi vihollista pois taistelukentältä ja näytät sankarilta.</w:t>
      </w:r>
    </w:p>
    <w:p>
      <w:r>
        <w:rPr>
          <w:b/>
          <w:u w:val="single"/>
        </w:rPr>
        <w:t xml:space="preserve">115108</w:t>
      </w:r>
    </w:p>
    <w:p>
      <w:r>
        <w:t xml:space="preserve">1. Sain juuri maisterin tutkinnon neekerivihasta!</w:t>
      </w:r>
    </w:p>
    <w:p>
      <w:r>
        <w:rPr>
          <w:b/>
          <w:u w:val="single"/>
        </w:rPr>
        <w:t xml:space="preserve">115109</w:t>
      </w:r>
    </w:p>
    <w:p>
      <w:r>
        <w:t xml:space="preserve">1. Olen melko varma, että saudit tappoivat toimittajan.    Totta puhuakseni, en todellakaan välitä paskaakaan. Tarkoitan, että minulla on pitkä lista asioita, joita vihaan noissa kusipäissä, mutta jonkun hiekkaneekerin tappaminen, joka haukkui heidän kruununprinssinsä, on aivan listan häntäpäässä.</w:t>
      </w:r>
    </w:p>
    <w:p>
      <w:r>
        <w:rPr>
          <w:b/>
          <w:u w:val="single"/>
        </w:rPr>
        <w:t xml:space="preserve">115110</w:t>
      </w:r>
    </w:p>
    <w:p>
      <w:r>
        <w:t xml:space="preserve">2.</w:t>
        <w:tab/>
        <w:t xml:space="preserve">Tämä on Mahdollisuus. Se on tilaisuus vapauttaa jumalankaltaiset saudit huolehtimaan itsestään.  Se on tilaisuus lopettaa heidän kädestä pitämisen ja tukemisensa, kun he yksin ovat kaikkien maailman jihadistiterroristien ensisijainen lähde.</w:t>
      </w:r>
    </w:p>
    <w:p>
      <w:r>
        <w:rPr>
          <w:b/>
          <w:u w:val="single"/>
        </w:rPr>
        <w:t xml:space="preserve">115111</w:t>
      </w:r>
    </w:p>
    <w:p>
      <w:r>
        <w:t xml:space="preserve">3.</w:t>
        <w:tab/>
        <w:tab/>
        <w:t xml:space="preserve">Valitettavasti se on tilaisuus, joka jää käyttämättä. Mitään ei tulla tekemään, lukuun ottamatta jotain "ankaraa varoitusta", ja he jatkavat suurimman osan hiekkaneekerien tempauksista rahoittamista ympäri maailmaa.</w:t>
      </w:r>
    </w:p>
    <w:p>
      <w:r>
        <w:rPr>
          <w:b/>
          <w:u w:val="single"/>
        </w:rPr>
        <w:t xml:space="preserve">115112</w:t>
      </w:r>
    </w:p>
    <w:p>
      <w:r>
        <w:t xml:space="preserve">1. Hän on vain irlantilainen neekeri</w:t>
      </w:r>
    </w:p>
    <w:p>
      <w:r>
        <w:rPr>
          <w:b/>
          <w:u w:val="single"/>
        </w:rPr>
        <w:t xml:space="preserve">115113</w:t>
      </w:r>
    </w:p>
    <w:p>
      <w:r>
        <w:t xml:space="preserve">1. neekeri, joka on tarpeeksi tyhmä tullakseen lapsen huijatuksi Q</w:t>
      </w:r>
    </w:p>
    <w:p>
      <w:r>
        <w:rPr>
          <w:b/>
          <w:u w:val="single"/>
        </w:rPr>
        <w:t xml:space="preserve">115114</w:t>
      </w:r>
    </w:p>
    <w:p>
      <w:r>
        <w:t xml:space="preserve">1. Feels Bad Man, koska randomeja seuraavien testieni perusteella arvioin, että noin 5 % kaikista gabin käyttäjistä on kieltänyt minua seuraamasta heitä. Saan "kiellon" noin 1 kertaa 20:stä, kun yritän seurata jotakuta. Jos en voi olla kenenkään kanssa vuorovaikutuksessa täällä, voin yhtä hyvin palata Twitteriin tai Facebookiin. Tunnen itseni hyvin epätoivotuksi gabissa. Ei hyvä ensivaikutelma.</w:t>
      </w:r>
    </w:p>
    <w:p>
      <w:r>
        <w:rPr>
          <w:b/>
          <w:u w:val="single"/>
        </w:rPr>
        <w:t xml:space="preserve">115115</w:t>
      </w:r>
    </w:p>
    <w:p>
      <w:r>
        <w:t xml:space="preserve">2.</w:t>
        <w:tab/>
        <w:t xml:space="preserve">Näyttää siltä, että kaikki vihaavat sinua. Neekerien ystävät eivät pääse kovin pitkälle näillä seuduilla.</w:t>
      </w:r>
    </w:p>
    <w:p>
      <w:r>
        <w:rPr>
          <w:b/>
          <w:u w:val="single"/>
        </w:rPr>
        <w:t xml:space="preserve">115116</w:t>
      </w:r>
    </w:p>
    <w:p>
      <w:r>
        <w:t xml:space="preserve">1. EI IHME, ETTÄ HE OVAT KAIKKI NIIN JÄLKEENJÄÄNEITÄ</w:t>
      </w:r>
    </w:p>
    <w:p>
      <w:r>
        <w:rPr>
          <w:b/>
          <w:u w:val="single"/>
        </w:rPr>
        <w:t xml:space="preserve">115117</w:t>
      </w:r>
    </w:p>
    <w:p>
      <w:r>
        <w:t xml:space="preserve">1.</w:t>
      </w:r>
    </w:p>
    <w:p>
      <w:r>
        <w:rPr>
          <w:b/>
          <w:u w:val="single"/>
        </w:rPr>
        <w:t xml:space="preserve">115118</w:t>
      </w:r>
    </w:p>
    <w:p>
      <w:r>
        <w:t xml:space="preserve">2.</w:t>
        <w:tab/>
        <w:t xml:space="preserve">Anders Breivik - ampuu sionisminvastaisia valkoisia lapsia - sitten ilmestyy oikeuteen eikä nimeä juutalaista, nimeää "Sex in the Cityn" hahmoja.   Hänen manifestinsa oli niin hyväntahtoinen ja juutalaisystävällinen, ettei sitä voi edes pitää polemiikkina.    Breivik ei ole koskaan ollut sellaisen juutalaisen seurassa, jota hän ei olisi halunnut suuhunsa.</w:t>
      </w:r>
    </w:p>
    <w:p>
      <w:r>
        <w:rPr>
          <w:b/>
          <w:u w:val="single"/>
        </w:rPr>
        <w:t xml:space="preserve">115119</w:t>
      </w:r>
    </w:p>
    <w:p>
      <w:r>
        <w:t xml:space="preserve">3.</w:t>
        <w:tab/>
        <w:tab/>
        <w:t xml:space="preserve">Olen melko varma, että olemme jo käyneet tämän läpi, ja sinä sivuutat todellisuuden, koska et pidä siitä. Ensinnäkin, hän psykooppasi juutalaisia, ja se on dokumentoitu Gates of Vienna -lehdessä, yhteisö, josta hän oli kotoisin. Toiseksi, kommunistinen, avoimia rajoja vastustava rasisminvastainen puolue, joka vastustaa Israelia vain siksi, että se on juutalainen etnovaltio, ja joka samalla syleilee juutalaisia, ei ole liittolaisemme. Sinun täytyy olla jälkeenjäänyt.</w:t>
      </w:r>
    </w:p>
    <w:p>
      <w:r>
        <w:rPr>
          <w:b/>
          <w:u w:val="single"/>
        </w:rPr>
        <w:t xml:space="preserve">115120</w:t>
      </w:r>
    </w:p>
    <w:p>
      <w:r>
        <w:t xml:space="preserve">1.</w:t>
      </w:r>
    </w:p>
    <w:p>
      <w:r>
        <w:rPr>
          <w:b/>
          <w:u w:val="single"/>
        </w:rPr>
        <w:t xml:space="preserve">115121</w:t>
      </w:r>
    </w:p>
    <w:p>
      <w:r>
        <w:t xml:space="preserve">2.</w:t>
        <w:tab/>
        <w:t xml:space="preserve">miten tämä idiootti valittiin ensimmäiseksi?</w:t>
      </w:r>
    </w:p>
    <w:p>
      <w:r>
        <w:rPr>
          <w:b/>
          <w:u w:val="single"/>
        </w:rPr>
        <w:t xml:space="preserve">115122</w:t>
      </w:r>
    </w:p>
    <w:p>
      <w:r>
        <w:t xml:space="preserve">3.</w:t>
        <w:tab/>
        <w:tab/>
        <w:t xml:space="preserve">Uskon, että puomit äänestivät häntä.  He äänestävät hänet uudelleen.  Kun boomarit kerran äänestävät jonkun, he äänestävät tätä henkilöä, vaikka hän epäonnistuisi kuinka paljon, ikuisesti.</w:t>
      </w:r>
    </w:p>
    <w:p>
      <w:r>
        <w:rPr>
          <w:b/>
          <w:u w:val="single"/>
        </w:rPr>
        <w:t xml:space="preserve">115123</w:t>
      </w:r>
    </w:p>
    <w:p>
      <w:r>
        <w:t xml:space="preserve">4.</w:t>
        <w:tab/>
        <w:tab/>
        <w:tab/>
        <w:t xml:space="preserve">Hei mies, jätä meidät boomerit rauhaan, ei ole niin kuin et olisi koskaan tehnyt virhettä, koskaan!,,, Kukaan ei ole täydellinen ja meidän kaikkien pitäisi vain yrittää tehdä parhaamme, myös sinun</w:t>
      </w:r>
    </w:p>
    <w:p>
      <w:r>
        <w:rPr>
          <w:b/>
          <w:u w:val="single"/>
        </w:rPr>
        <w:t xml:space="preserve">115124</w:t>
      </w:r>
    </w:p>
    <w:p>
      <w:r>
        <w:t xml:space="preserve">5.</w:t>
        <w:tab/>
        <w:tab/>
        <w:tab/>
        <w:tab/>
        <w:t xml:space="preserve">Hän on saanut minut sinne.   Olen tehnyt paljon virheitä.    Mutta.....  En ole koskaan äänestänyt paholaisen palvojaa.   En koskaan äänestänyt loputonta sodanlietsojaa.    En koskaan mennyt Hollywoodin psykologisen sodankäynnin mielenhallintahöpinöihin.   Se, että katson mahtavan kansakunnan menevän täysin nurin ja konkurssiin yhden sukupolven aikana, ei ole sellainen virhe, jota en koskaan tee.</w:t>
      </w:r>
    </w:p>
    <w:p>
      <w:r>
        <w:rPr>
          <w:b/>
          <w:u w:val="single"/>
        </w:rPr>
        <w:t xml:space="preserve">115125</w:t>
      </w:r>
    </w:p>
    <w:p>
      <w:r>
        <w:t xml:space="preserve">6.</w:t>
        <w:tab/>
        <w:tab/>
        <w:tab/>
        <w:tab/>
        <w:tab/>
        <w:t xml:space="preserve">tämä ei "vain tapahtunut", liberaali paska kouluissamme alkoi jo silloin, kun olin vain poika, ja paheni jatkuvasti siitä lähtien, en aloittanut sitä, olen aivan yhtä paljon uhri kuin sinä tänään.... a MUTTA TAISTELEN TAKAISIN, TEEN KAIKEN MUKAAN KUN VOIN KORJATA SEN, Mitä sinä teet? sen lisäksi, että nalkutat!</w:t>
      </w:r>
    </w:p>
    <w:p>
      <w:r>
        <w:rPr>
          <w:b/>
          <w:u w:val="single"/>
        </w:rPr>
        <w:t xml:space="preserve">115126</w:t>
      </w:r>
    </w:p>
    <w:p>
      <w:r>
        <w:t xml:space="preserve">7.</w:t>
        <w:tab/>
        <w:tab/>
        <w:tab/>
        <w:tab/>
        <w:tab/>
        <w:tab/>
        <w:t xml:space="preserve">Ei, minun kaltaiseni saavat PAHOITTAA toisten heikkouden ja omahyväisyyden vuoksi. Olen se foliohattuinen, asehullu korttelin päässä, jonka kanssa ihmiset ovat vittuilleet vuosia, joka on vihdoin todistettu oikeaksi, vain siksi, että kaltaisesi ääliöt vittuilevat minulle vielä enemmän!</w:t>
      </w:r>
    </w:p>
    <w:p>
      <w:r>
        <w:rPr>
          <w:b/>
          <w:u w:val="single"/>
        </w:rPr>
        <w:t xml:space="preserve">115127</w:t>
      </w:r>
    </w:p>
    <w:p>
      <w:r>
        <w:t xml:space="preserve">8.</w:t>
        <w:tab/>
        <w:tab/>
        <w:tab/>
        <w:tab/>
        <w:tab/>
        <w:tab/>
        <w:tab/>
        <w:t xml:space="preserve">Hei, jos käskitte näitä idiootteja olemaan äänestämättä superpedoja, paholaismafiaa ja poliitikkoja, joilla ei ole aikarajoja, en ymmärrä miksi emme voi olla samaa mieltä tästä boomer on jälkeenjäänyt -asiasta.</w:t>
      </w:r>
    </w:p>
    <w:p>
      <w:r>
        <w:rPr>
          <w:b/>
          <w:u w:val="single"/>
        </w:rPr>
        <w:t xml:space="preserve">115128</w:t>
      </w:r>
    </w:p>
    <w:p>
      <w:r>
        <w:t xml:space="preserve">1. Minua ihmetyttää se, miten Gab leimataan "valkoista rasismia kannattavaksi" sosiaaliseksi mediaksi. Jos sanoisin jotain negatiivista globalistisesta konservatiivipresidentistä, kuten George Bushista, tai jos kritisoisin Ronald Reagania siitä, että hän myönsi armahduksen laittomille ulkomaalaisille, useat 65-vuotiaat miehet kutsuisivat minua ilmoituksissani "vitun jälkeenjääneeksi natsiksi".</w:t>
      </w:r>
    </w:p>
    <w:p>
      <w:r>
        <w:rPr>
          <w:b/>
          <w:u w:val="single"/>
        </w:rPr>
        <w:t xml:space="preserve">115129</w:t>
      </w:r>
    </w:p>
    <w:p>
      <w:r>
        <w:t xml:space="preserve">1. Nancy Pelosi Alexander Sorosin, George Sorosin pojan kanssa viime kuussa 'DACA Dreamers' hattu päässään #Caravan #raja #Meksiko #Honduras #ElSalvador #Guatemala #MiddleEast #Kiina #IllegalAliens #ICE #BuildTheWall #CriminalIllegalAliens #invasion #Invaders #Undocumented #SanctuaryCity #ISIS https://bit.ly/2CH6b7f</w:t>
      </w:r>
    </w:p>
    <w:p>
      <w:r>
        <w:rPr>
          <w:b/>
          <w:u w:val="single"/>
        </w:rPr>
        <w:t xml:space="preserve">115130</w:t>
      </w:r>
    </w:p>
    <w:p>
      <w:r>
        <w:t xml:space="preserve">2.</w:t>
        <w:tab/>
        <w:t xml:space="preserve">Hän ei näytä lainkaan hänen paha kusipää isänsä näyttää muslimi rodun Kippari oli äitisi oli äiti äiti koeputki</w:t>
      </w:r>
    </w:p>
    <w:p>
      <w:r>
        <w:rPr>
          <w:b/>
          <w:u w:val="single"/>
        </w:rPr>
        <w:t xml:space="preserve">115131</w:t>
      </w:r>
    </w:p>
    <w:p>
      <w:r>
        <w:t xml:space="preserve">3.</w:t>
        <w:tab/>
        <w:tab/>
        <w:t xml:space="preserve">Olen seurannut Alexanderin kasvua. Hän on ovela, pahempi kuin George Soros, ja hänellä on nuoruus ja miljardeja dollareita puolellaan.</w:t>
      </w:r>
    </w:p>
    <w:p>
      <w:r>
        <w:rPr>
          <w:b/>
          <w:u w:val="single"/>
        </w:rPr>
        <w:t xml:space="preserve">115132</w:t>
      </w:r>
    </w:p>
    <w:p>
      <w:r>
        <w:t xml:space="preserve">4.</w:t>
        <w:tab/>
        <w:tab/>
        <w:t xml:space="preserve">Soro pojalla ei ole jumalaa ja miljardi ei ole minun jumalani En välitä mitä hänellä on hänellä ei ole rakkautta ihmisiä kohtaan paljon itseään se ei ole kukaan raha ei ole minun jumalani se on asia</w:t>
      </w:r>
    </w:p>
    <w:p>
      <w:r>
        <w:rPr>
          <w:b/>
          <w:u w:val="single"/>
        </w:rPr>
        <w:t xml:space="preserve">115133</w:t>
      </w:r>
    </w:p>
    <w:p>
      <w:r>
        <w:t xml:space="preserve">1. 😂😂😂😂 Säälittävä. Roskapostia. Botit. Olet jo hävinnyt. Pörrääminen. Heikko. Säälittävää. Micro-Flatulence...kääntykää Media Mattersin käsikirjan sivulle 3. Sitten? GFY, ääliö. #QAnon #Q</w:t>
      </w:r>
    </w:p>
    <w:p>
      <w:r>
        <w:rPr>
          <w:b/>
          <w:u w:val="single"/>
        </w:rPr>
        <w:t xml:space="preserve">115134</w:t>
      </w:r>
    </w:p>
    <w:p>
      <w:r>
        <w:t xml:space="preserve">2.</w:t>
        <w:tab/>
        <w:t xml:space="preserve">jälkeenjääneet liberaalit, jotka palvovat saatanaa ja yrittävät pelleillä Q:n kanssa demonisella taiteellaan, tuokaa tuomioistuimet #Qanon</w:t>
      </w:r>
    </w:p>
    <w:p>
      <w:r>
        <w:rPr>
          <w:b/>
          <w:u w:val="single"/>
        </w:rPr>
        <w:t xml:space="preserve">115135</w:t>
      </w:r>
    </w:p>
    <w:p>
      <w:r>
        <w:t xml:space="preserve">3.</w:t>
        <w:tab/>
        <w:tab/>
        <w:t xml:space="preserve">Pienet apinat heittelevät kakkaa. Niin ne tekevät.</w:t>
      </w:r>
    </w:p>
    <w:p>
      <w:r>
        <w:rPr>
          <w:b/>
          <w:u w:val="single"/>
        </w:rPr>
        <w:t xml:space="preserve">115136</w:t>
      </w:r>
    </w:p>
    <w:p>
      <w:r>
        <w:t xml:space="preserve">1.</w:t>
      </w:r>
    </w:p>
    <w:p>
      <w:r>
        <w:rPr>
          <w:b/>
          <w:u w:val="single"/>
        </w:rPr>
        <w:t xml:space="preserve">115137</w:t>
      </w:r>
    </w:p>
    <w:p>
      <w:r>
        <w:t xml:space="preserve">2.</w:t>
        <w:tab/>
        <w:t xml:space="preserve">Tämä meemi on poistettava välittömästi. Tämä ei ole hauskaa. Teet Trumpille enemmän vahinkoa kuin Feinstein ja Murkowski. Ehkä se on kuitenkin tarkoituksesi. Joillakin ihmisillä on todella sairas mieli.</w:t>
      </w:r>
    </w:p>
    <w:p>
      <w:r>
        <w:rPr>
          <w:b/>
          <w:u w:val="single"/>
        </w:rPr>
        <w:t xml:space="preserve">115138</w:t>
      </w:r>
    </w:p>
    <w:p>
      <w:r>
        <w:t xml:space="preserve">3.</w:t>
        <w:tab/>
        <w:tab/>
        <w:t xml:space="preserve">Jep, hän sanoo, että olet kauhea helmiäistä puristava, ohutkalvoinen, kiireinen, kiireinen hintti, joka kertoo minulle, miten kirjoitan. Hän on viisas nainen</w:t>
      </w:r>
    </w:p>
    <w:p>
      <w:r>
        <w:rPr>
          <w:b/>
          <w:u w:val="single"/>
        </w:rPr>
        <w:t xml:space="preserve">115139</w:t>
      </w:r>
    </w:p>
    <w:p>
      <w:r>
        <w:t xml:space="preserve">1. 🙄 Sallittu Twitterissä.</w:t>
      </w:r>
    </w:p>
    <w:p>
      <w:r>
        <w:rPr>
          <w:b/>
          <w:u w:val="single"/>
        </w:rPr>
        <w:t xml:space="preserve">115140</w:t>
      </w:r>
    </w:p>
    <w:p>
      <w:r>
        <w:t xml:space="preserve">2.</w:t>
        <w:tab/>
        <w:t xml:space="preserve">En löytänyt tätä twiittiä, joten on mahdollista, että hän poisti sen?  Oli miten oli, hänen TL:nsä aiheuttaa päänsärkyä.  Hän periaatteessa twiittaa jokaisen ajatuksen, joka tulee hänen päähänsä, kuin autistinen jälkeenjäänyt.</w:t>
      </w:r>
    </w:p>
    <w:p>
      <w:r>
        <w:rPr>
          <w:b/>
          <w:u w:val="single"/>
        </w:rPr>
        <w:t xml:space="preserve">115141</w:t>
      </w:r>
    </w:p>
    <w:p>
      <w:r>
        <w:t xml:space="preserve">3.</w:t>
        <w:tab/>
        <w:tab/>
        <w:t xml:space="preserve">Nuo typerät twiitit tulevat hänen vasemmistolaisesta perseestään.</w:t>
      </w:r>
    </w:p>
    <w:p>
      <w:r>
        <w:rPr>
          <w:b/>
          <w:u w:val="single"/>
        </w:rPr>
        <w:t xml:space="preserve">115142</w:t>
      </w:r>
    </w:p>
    <w:p>
      <w:r>
        <w:t xml:space="preserve">1. emme vain lynkkaisi 5000 ihmisen joukon raiskaavaa neekeriä, vaan julkaisisimme sen lehden etusivulla........ Näin neekerien oikeuksia puolustavat ryhmät saivat tietää meistä ja lähettivät sen kusipään, joka pilasi kaiken.</w:t>
      </w:r>
    </w:p>
    <w:p>
      <w:r>
        <w:rPr>
          <w:b/>
          <w:u w:val="single"/>
        </w:rPr>
        <w:t xml:space="preserve">115143</w:t>
      </w:r>
    </w:p>
    <w:p>
      <w:r>
        <w:t xml:space="preserve">1. Tämä on valeuutinen.Aivan kuten Dick van Dyke ei kuollut.Koillisdemokraatti syyllinen.</w:t>
      </w:r>
    </w:p>
    <w:p>
      <w:r>
        <w:rPr>
          <w:b/>
          <w:u w:val="single"/>
        </w:rPr>
        <w:t xml:space="preserve">115144</w:t>
      </w:r>
    </w:p>
    <w:p>
      <w:r>
        <w:t xml:space="preserve">1. "Lyö" minua perseeseen. Ainoat ihmiset, jotka käyvät NYC:ssä noissa paskoissa homonäytelmissä, ovat samoja ihmisiä, joita kukaan meistä ei voi sietää. Harvoin keskiverto, arkinen, amerikkalaismielinen, työväenluokka menee katsomaan homojen keikistelyä lavalla... Tyhmät, jotka tulevat NYC:iin lomalle, menevät myös, ja lyön vetoa, että he pettyvät.</w:t>
      </w:r>
    </w:p>
    <w:p>
      <w:r>
        <w:rPr>
          <w:b/>
          <w:u w:val="single"/>
        </w:rPr>
        <w:t xml:space="preserve">115145</w:t>
      </w:r>
    </w:p>
    <w:p>
      <w:r>
        <w:t xml:space="preserve">2.</w:t>
        <w:tab/>
        <w:t xml:space="preserve">Hitto, Angela, veit ajatukseni. Aina kun ajattelen Broadwayta tai IceCapadesia, ajattelen heti FAG!!! Olet oikeassa. Kukaan täysjärkinen ei mene katsomaan tätä paskaa. Valitettavasti monet menevät elokuvateattereihin ja saavat silti samaa retoriikkaa näissä elokuvissa.</w:t>
      </w:r>
    </w:p>
    <w:p>
      <w:r>
        <w:rPr>
          <w:b/>
          <w:u w:val="single"/>
        </w:rPr>
        <w:t xml:space="preserve">115146</w:t>
      </w:r>
    </w:p>
    <w:p>
      <w:r>
        <w:t xml:space="preserve">3.</w:t>
        <w:tab/>
        <w:t xml:space="preserve">ja useimmat heistä ovat joka tapauksessa aivokuolleita ja menetettyjä</w:t>
      </w:r>
    </w:p>
    <w:p>
      <w:r>
        <w:rPr>
          <w:b/>
          <w:u w:val="single"/>
        </w:rPr>
        <w:t xml:space="preserve">115147</w:t>
      </w:r>
    </w:p>
    <w:p>
      <w:r>
        <w:t xml:space="preserve">1. Kuinka lähellä olet tarkalleen ottaen laittamassa neekerisi ensimmäisenä tietokoneen läpi juuri nyt?  1 - 10</w:t>
      </w:r>
    </w:p>
    <w:p>
      <w:r>
        <w:rPr>
          <w:b/>
          <w:u w:val="single"/>
        </w:rPr>
        <w:t xml:space="preserve">115148</w:t>
      </w:r>
    </w:p>
    <w:p>
      <w:r>
        <w:t xml:space="preserve">1. (D) äänestäjä ulkona ja liikkeellä.</w:t>
      </w:r>
    </w:p>
    <w:p>
      <w:r>
        <w:rPr>
          <w:b/>
          <w:u w:val="single"/>
        </w:rPr>
        <w:t xml:space="preserve">115149</w:t>
      </w:r>
    </w:p>
    <w:p>
      <w:r>
        <w:t xml:space="preserve">2.</w:t>
        <w:tab/>
        <w:t xml:space="preserve">Palautetaan kivittäminen.</w:t>
      </w:r>
    </w:p>
    <w:p>
      <w:r>
        <w:rPr>
          <w:b/>
          <w:u w:val="single"/>
        </w:rPr>
        <w:t xml:space="preserve">115150</w:t>
      </w:r>
    </w:p>
    <w:p>
      <w:r>
        <w:t xml:space="preserve">3.</w:t>
        <w:tab/>
        <w:tab/>
        <w:t xml:space="preserve">vitun hintti</w:t>
      </w:r>
    </w:p>
    <w:p>
      <w:r>
        <w:rPr>
          <w:b/>
          <w:u w:val="single"/>
        </w:rPr>
        <w:t xml:space="preserve">115151</w:t>
      </w:r>
    </w:p>
    <w:p>
      <w:r>
        <w:t xml:space="preserve">1. Mitä vikaa "rasismissa" on? Miksi valkoiset ihmiset eivät saisi olla yhtä "rasistisia" kuin japanilaiset tai israelilaiset?</w:t>
      </w:r>
    </w:p>
    <w:p>
      <w:r>
        <w:rPr>
          <w:b/>
          <w:u w:val="single"/>
        </w:rPr>
        <w:t xml:space="preserve">115152</w:t>
      </w:r>
    </w:p>
    <w:p>
      <w:r>
        <w:t xml:space="preserve">2.</w:t>
        <w:tab/>
        <w:t xml:space="preserve">Jos mustat ja valkoiset ovat eri rotuja, miksi lyhyet ja pitkät eivät ole eri rotuja? Miksei kaikkia suuripäisiä voida luokitella omaan rotukategoriaansa? Koska itse ajatus on helvetin tyhmä! Sama kuin musta tai valkoinen tai mikä tahansa muu CNNSHIT-paska, jota vedätte perseestänne!</w:t>
      </w:r>
    </w:p>
    <w:p>
      <w:r>
        <w:rPr>
          <w:b/>
          <w:u w:val="single"/>
        </w:rPr>
        <w:t xml:space="preserve">115153</w:t>
      </w:r>
    </w:p>
    <w:p>
      <w:r>
        <w:t xml:space="preserve">3.</w:t>
        <w:tab/>
        <w:tab/>
        <w:t xml:space="preserve">Mitä helvettiä sinä höpötät? Tämä on suoranaista Boomer-Tier-ryntäystä.</w:t>
      </w:r>
    </w:p>
    <w:p>
      <w:r>
        <w:rPr>
          <w:b/>
          <w:u w:val="single"/>
        </w:rPr>
        <w:t xml:space="preserve">115154</w:t>
      </w:r>
    </w:p>
    <w:p>
      <w:r>
        <w:t xml:space="preserve">4.</w:t>
        <w:tab/>
        <w:tab/>
        <w:tab/>
        <w:t xml:space="preserve">Kuka on cringe tehdä, Henkilö, joka ajattelee jotain niin pinnallinen kuin ihonväri jotenkin tekee niistä ylivoimainen henkilö tai henkilö, joka ajattelee yksilö on niin ylivoimainen kuin he todistavat itsensä olevan?</w:t>
      </w:r>
    </w:p>
    <w:p>
      <w:r>
        <w:rPr>
          <w:b/>
          <w:u w:val="single"/>
        </w:rPr>
        <w:t xml:space="preserve">115155</w:t>
      </w:r>
    </w:p>
    <w:p>
      <w:r>
        <w:t xml:space="preserve">5.</w:t>
        <w:tab/>
        <w:tab/>
        <w:tab/>
        <w:tab/>
        <w:t xml:space="preserve">Ah... tässä on oikeat kartat. :)</w:t>
      </w:r>
    </w:p>
    <w:p>
      <w:r>
        <w:rPr>
          <w:b/>
          <w:u w:val="single"/>
        </w:rPr>
        <w:t xml:space="preserve">115156</w:t>
      </w:r>
    </w:p>
    <w:p>
      <w:r>
        <w:t xml:space="preserve">6.</w:t>
        <w:tab/>
        <w:tab/>
        <w:tab/>
        <w:tab/>
        <w:tab/>
        <w:t xml:space="preserve">Todista itsesi paremmaksi, ei valkoiset ihmiset, ei mitkään ihmiset, sinä todistat, miten olet parempi kuin kuka tahansa eri rotuun kuuluva ihminen!   Oletko parempi aivokirurgi kuin DR Ben Carson?   Oletko parempi taloustieteilijä kuin DR Tomas Stowel?   Oletko parempi koripalloilija kuin Michael Jordan?   Missä olet parempi kuin kukaan muusta rodusta?</w:t>
      </w:r>
    </w:p>
    <w:p>
      <w:r>
        <w:rPr>
          <w:b/>
          <w:u w:val="single"/>
        </w:rPr>
        <w:t xml:space="preserve">115157</w:t>
      </w:r>
    </w:p>
    <w:p>
      <w:r>
        <w:t xml:space="preserve">7.</w:t>
        <w:tab/>
        <w:tab/>
        <w:tab/>
        <w:tab/>
        <w:tab/>
        <w:tab/>
        <w:t xml:space="preserve">Tämä neekeri on NAXALTin neekeri koko Gabilla.</w:t>
      </w:r>
    </w:p>
    <w:p>
      <w:r>
        <w:rPr>
          <w:b/>
          <w:u w:val="single"/>
        </w:rPr>
        <w:t xml:space="preserve">115158</w:t>
      </w:r>
    </w:p>
    <w:p>
      <w:r>
        <w:t xml:space="preserve">8.</w:t>
        <w:tab/>
        <w:tab/>
        <w:tab/>
        <w:tab/>
        <w:tab/>
        <w:tab/>
        <w:tab/>
        <w:t xml:space="preserve">Kuka keksi koripallon?</w:t>
      </w:r>
    </w:p>
    <w:p>
      <w:r>
        <w:rPr>
          <w:b/>
          <w:u w:val="single"/>
        </w:rPr>
        <w:t xml:space="preserve">115159</w:t>
      </w:r>
    </w:p>
    <w:p>
      <w:r>
        <w:t xml:space="preserve">1. "Gab kieltää Loliconin, ei tavallista Hentain" Tämä tuskin selventää mitään, lol. Koska Gab on jälkeenjäänyt ja käyttäytyy kuin piirrokset olisivat oikeita, tarkoittaako se, että 14-vuotiaiden Asukan ja Rein Hentai on nyt kielletty? Entä Darling in the Franxxin tytöt? Ovatko Naruton tytöt kuten Sakura &amp; Hinata kiellettyjä, ja vaikuttaako se, että he ovat ennen vai jälkeen timeskipin?</w:t>
      </w:r>
    </w:p>
    <w:p>
      <w:r>
        <w:rPr>
          <w:b/>
          <w:u w:val="single"/>
        </w:rPr>
        <w:t xml:space="preserve">115160</w:t>
      </w:r>
    </w:p>
    <w:p>
      <w:r>
        <w:t xml:space="preserve">2.</w:t>
        <w:tab/>
        <w:t xml:space="preserve">Tämän kiellon täytäntöönpanon edellyttämä autismi on järjetöntä, ja naurettava tekopyhyys on väistämätöntä:   Ovatko kaikki litteät, sirot anime-tytöt kiellettyjä iästä riippumatta? Olet periaatteessa panemassa täytäntöön Australian jälkeenjääneen pienitissisen pornon kieltoa ja soveltamassa sitä hentaihin.   Riippuuko se kanonisesta iästä? Sovellatte nyt ikärajalakeja FIKTIOHahmoihin.</w:t>
      </w:r>
    </w:p>
    <w:p>
      <w:r>
        <w:rPr>
          <w:b/>
          <w:u w:val="single"/>
        </w:rPr>
        <w:t xml:space="preserve">115161</w:t>
      </w:r>
    </w:p>
    <w:p>
      <w:r>
        <w:t xml:space="preserve">3.</w:t>
        <w:tab/>
        <w:tab/>
        <w:t xml:space="preserve">Jos sovellamme ikärajalakeja piirustuksiin, onko 18 vuotta rajana? Monissa Euroopan maissa ikäraja on kuitenkin 14-16 vuotta. Japanissa se on 13 vuotta.   Tietenkin voitte halutessanne soveltaa yleistä 18 vuoden ikärajaa, koska sitä sovelletaan pornoon...., mikä tarkoittaisi, että teeskentelisitte piirroksen hahmojen olevan samoja kuin pornonäyttelijät.</w:t>
      </w:r>
    </w:p>
    <w:p>
      <w:r>
        <w:rPr>
          <w:b/>
          <w:u w:val="single"/>
        </w:rPr>
        <w:t xml:space="preserve">115162</w:t>
      </w:r>
    </w:p>
    <w:p>
      <w:r>
        <w:t xml:space="preserve">4.</w:t>
        <w:tab/>
        <w:tab/>
        <w:tab/>
        <w:t xml:space="preserve">Jos tämä vaikuttaa jälkeenjääneeltä keskustelulta, se on sitä - näin käy, kun ei pysty erottamaan todellisuutta ja fiktiota toisistaan ja käyttäytyy niin kuin piirroksessa tapahtuvia asioita pitäisi käsitellä kuin ne tapahtuisivat tosielämässä.   Lähes kaikki ydinpelaajat ovat tappaneet lukemattomia hirviöitä, eläimiä ja jopa ihmisiä, mutta jotenkin emme silti ole FBI:n etsityimpien listalla.</w:t>
      </w:r>
    </w:p>
    <w:p>
      <w:r>
        <w:rPr>
          <w:b/>
          <w:u w:val="single"/>
        </w:rPr>
        <w:t xml:space="preserve">115163</w:t>
      </w:r>
    </w:p>
    <w:p>
      <w:r>
        <w:t xml:space="preserve">1. #RosieSnark @wocassity @ConspiracyTheory @StacyF @Cheyza @Hempoilcures @Tootickedoff @Infowarrior @christophheer @ZaneTyler @critterbugger @MarkT4USA @Angelicanang @Is4Realz @AlvinB1959 @LadyMarianne @BlueGood @Kryptex @Ambassador4Christ @Gypsy124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@Steelpaulo@studentoflife @crow_count @ramcclean @margerine2000 @blogdog @CookieMuffen @The_Western_Man @Znews</w:t>
      </w:r>
    </w:p>
    <w:p>
      <w:r>
        <w:rPr>
          <w:b/>
          <w:u w:val="single"/>
        </w:rPr>
        <w:t xml:space="preserve">115164</w:t>
      </w:r>
    </w:p>
    <w:p>
      <w:r>
        <w:t xml:space="preserve">2.</w:t>
        <w:tab/>
        <w:t xml:space="preserve">Ei, kaksi eri tapausta. Mies pilkkasi häntä painosta (luultavasti siksi, että nainen kaivoi häntä ensin) ja autistinen toimittaja oli laiha.</w:t>
      </w:r>
    </w:p>
    <w:p>
      <w:r>
        <w:rPr>
          <w:b/>
          <w:u w:val="single"/>
        </w:rPr>
        <w:t xml:space="preserve">115165</w:t>
      </w:r>
    </w:p>
    <w:p>
      <w:r>
        <w:t xml:space="preserve">3.</w:t>
        <w:tab/>
        <w:tab/>
        <w:t xml:space="preserve">En vertaillut näitä kahta tapausta, koska Trump ei koskaan pilkannut kyseisen toimittajan "vammaisuutta". Se oli MSM:n valhe. Totuus meemissä on se, että Rosie ON se lihava, jälkeenjäänyt lapsi, josta Trump teki pilaa ( kauan sitten), eikä vasemmisto edes tajua sitä.</w:t>
      </w:r>
    </w:p>
    <w:p>
      <w:r>
        <w:rPr>
          <w:b/>
          <w:u w:val="single"/>
        </w:rPr>
        <w:t xml:space="preserve">115166</w:t>
      </w:r>
    </w:p>
    <w:p>
      <w:r>
        <w:t xml:space="preserve">1. TAPA MUSLIMI TÄNÄÄN !  PLANEETAN PARHAAKSI ! https://www.thesun.co.uk/news/7506132/albanian-zoo-from-hell-filthy-cages/</w:t>
      </w:r>
    </w:p>
    <w:p>
      <w:r>
        <w:rPr>
          <w:b/>
          <w:u w:val="single"/>
        </w:rPr>
        <w:t xml:space="preserve">115167</w:t>
      </w:r>
    </w:p>
    <w:p>
      <w:r>
        <w:t xml:space="preserve">2.</w:t>
        <w:tab/>
        <w:t xml:space="preserve">tällä ei ole mitään tekemistä uskonnon kanssa, retard nämä laittomat yksityiset eläintarhat ovat nähtävissä kaikkialla maailmassa</w:t>
      </w:r>
    </w:p>
    <w:p>
      <w:r>
        <w:rPr>
          <w:b/>
          <w:u w:val="single"/>
        </w:rPr>
        <w:t xml:space="preserve">115168</w:t>
      </w:r>
    </w:p>
    <w:p>
      <w:r>
        <w:t xml:space="preserve">3.</w:t>
        <w:tab/>
        <w:tab/>
        <w:t xml:space="preserve">SYÖ PASKAANI ISLAMIA RAKASTAVA HINTTI.</w:t>
      </w:r>
    </w:p>
    <w:p>
      <w:r>
        <w:rPr>
          <w:b/>
          <w:u w:val="single"/>
        </w:rPr>
        <w:t xml:space="preserve">115169</w:t>
      </w:r>
    </w:p>
    <w:p>
      <w:r>
        <w:t xml:space="preserve">1. https://m.youtube.com/watch?v=rEpQaFtvx_E FUCK! FUCK! EI!!!   KONSERVATIIVINEN DEMONC-HITLERIN HALLINTO ON NYT TODELLISUUTTA YHDYSVALLOISSA!   HAISTAKAA VITTU DEMONIT, KUN ÄÄNESTITTE SARJARAISKAAJAN KORKEIMPAAN OIKEUTEEN!   TEILLE KAIKILLE ANNETAAN "SOPIMUS, JOSTA ETTE VOI KIELTÄYTYÄ" FASCHISTISEN DIKTATUURIN YRITTÄMISESTÄ TRUMPERVIITIT!   JA TE KAIKKI VITTU ANSAITSETTE SEN</w:t>
      </w:r>
    </w:p>
    <w:p>
      <w:r>
        <w:rPr>
          <w:b/>
          <w:u w:val="single"/>
        </w:rPr>
        <w:t xml:space="preserve">115170</w:t>
      </w:r>
    </w:p>
    <w:p>
      <w:r>
        <w:t xml:space="preserve">2.</w:t>
        <w:tab/>
        <w:t xml:space="preserve">En yleensä altavastaajaksi, mutta sinä olet erityisen tyhmä, joten saat erityispalkinnon.</w:t>
      </w:r>
    </w:p>
    <w:p>
      <w:r>
        <w:rPr>
          <w:b/>
          <w:u w:val="single"/>
        </w:rPr>
        <w:t xml:space="preserve">115171</w:t>
      </w:r>
    </w:p>
    <w:p>
      <w:r>
        <w:t xml:space="preserve">3.</w:t>
        <w:tab/>
        <w:tab/>
        <w:t xml:space="preserve">Zhir käyttäytyy taas kuin homo...  Mutta itkee valtameret täynnä liberaalien kyyneleitä.....</w:t>
      </w:r>
    </w:p>
    <w:p>
      <w:r>
        <w:rPr>
          <w:b/>
          <w:u w:val="single"/>
        </w:rPr>
        <w:t xml:space="preserve">115172</w:t>
      </w:r>
    </w:p>
    <w:p>
      <w:r>
        <w:t xml:space="preserve">1.</w:t>
      </w:r>
    </w:p>
    <w:p>
      <w:r>
        <w:rPr>
          <w:b/>
          <w:u w:val="single"/>
        </w:rPr>
        <w:t xml:space="preserve">115173</w:t>
      </w:r>
    </w:p>
    <w:p>
      <w:r>
        <w:t xml:space="preserve">2.</w:t>
        <w:tab/>
        <w:t xml:space="preserve">Nyt meidän on vain löydettävä joku mustempi kuin Nigger Joen tervasaippua, jotta vastakohtaisuudet olisivat täydelliset.</w:t>
      </w:r>
    </w:p>
    <w:p>
      <w:r>
        <w:rPr>
          <w:b/>
          <w:u w:val="single"/>
        </w:rPr>
        <w:t xml:space="preserve">115174</w:t>
      </w:r>
    </w:p>
    <w:p>
      <w:r>
        <w:t xml:space="preserve">3.</w:t>
        <w:tab/>
        <w:tab/>
        <w:t xml:space="preserve">Tar Baby kappaleesta "Song of the South"</w:t>
      </w:r>
    </w:p>
    <w:p>
      <w:r>
        <w:rPr>
          <w:b/>
          <w:u w:val="single"/>
        </w:rPr>
        <w:t xml:space="preserve">115175</w:t>
      </w:r>
    </w:p>
    <w:p>
      <w:r>
        <w:t xml:space="preserve">4.</w:t>
        <w:tab/>
        <w:tab/>
        <w:t xml:space="preserve">Voitat tuhat internettiä, hyvä herra, hieno vastaus.</w:t>
      </w:r>
    </w:p>
    <w:p>
      <w:r>
        <w:rPr>
          <w:b/>
          <w:u w:val="single"/>
        </w:rPr>
        <w:t xml:space="preserve">115176</w:t>
      </w:r>
    </w:p>
    <w:p>
      <w:r>
        <w:t xml:space="preserve">1. Olen samaa mieltä siitä, että jos puolustat sananvapautta, puolustat puhetta, josta et pidä, etkä vain puhetta, josta pidät. Pidän natsijuttuja jälkeenjääneinä ja vastenmielisinä, mutta en vaadi niiden kieltämistä, vaan jätän ne vain huomiotta. Jos et pidä siitä, älä katso. Yksinkertaista.</w:t>
      </w:r>
    </w:p>
    <w:p>
      <w:r>
        <w:rPr>
          <w:b/>
          <w:u w:val="single"/>
        </w:rPr>
        <w:t xml:space="preserve">115177</w:t>
      </w:r>
    </w:p>
    <w:p>
      <w:r>
        <w:t xml:space="preserve">1. Nick Greiner puhuu miesten rintasyövästä. https://www.2hd.com.au/2018/10/11/nick-greiner-talks-about-male-breast-cancer/ #AusFam #AusPol #ausfam #auspol #Ausfam #Ausfam #Auspol #Australia</w:t>
      </w:r>
    </w:p>
    <w:p>
      <w:r>
        <w:rPr>
          <w:b/>
          <w:u w:val="single"/>
        </w:rPr>
        <w:t xml:space="preserve">115178</w:t>
      </w:r>
    </w:p>
    <w:p>
      <w:r>
        <w:t xml:space="preserve">2.</w:t>
        <w:tab/>
        <w:t xml:space="preserve">Odotan koko ajan, että joku juutalaishomo saa eturauhassyövän, jotta (((he))) voivat perustaa valtavan syöpätutkimuskeskuksen miehille, kuten Susan B:lle tehtiin! Näin juutalaiset voivat ottaa miljardeja ilmaisia lahjoituksia ja elää syöpäpotilaiden kivulla ja kärsimyksellä, kuten he aina tekevät.</w:t>
      </w:r>
    </w:p>
    <w:p>
      <w:r>
        <w:rPr>
          <w:b/>
          <w:u w:val="single"/>
        </w:rPr>
        <w:t xml:space="preserve">115179</w:t>
      </w:r>
    </w:p>
    <w:p>
      <w:r>
        <w:t xml:space="preserve">3.</w:t>
        <w:tab/>
        <w:tab/>
        <w:t xml:space="preserve">ja SINÄ: neekeri, jolla on kouluttamaton, neekeriä rakastava, persaukinen mielipide??? Kuka arvasit sen? Turpa kiinni, senkin vitun typerä mulkkujen säkki.</w:t>
      </w:r>
    </w:p>
    <w:p>
      <w:r>
        <w:rPr>
          <w:b/>
          <w:u w:val="single"/>
        </w:rPr>
        <w:t xml:space="preserve">115180</w:t>
      </w:r>
    </w:p>
    <w:p>
      <w:r>
        <w:t xml:space="preserve">1. Nämä tietämättömät ovat progressiivisen koulutuksen tuotteita, joten heillä ei ole aavistustakaan siitä, mistä heidän vapautensa tulee. https://www.express.co.uk/news/uk/1030033/Cambridge-university-poppy-remembrance-Sunday-student-union.</w:t>
      </w:r>
    </w:p>
    <w:p>
      <w:r>
        <w:rPr>
          <w:b/>
          <w:u w:val="single"/>
        </w:rPr>
        <w:t xml:space="preserve">115181</w:t>
      </w:r>
    </w:p>
    <w:p>
      <w:r>
        <w:t xml:space="preserve">2.</w:t>
        <w:tab/>
        <w:t xml:space="preserve">Heti kun näen sanan "yliopisto-opiskelija", kuvittelen sinitukkaiset trans blahhhh typerykset, jotka sylkevät kiukuttelua ja heittelevät lumihiutaleita, jotka sulattavat jälkeenjääneesti ajattelevia hemmoteltuja kakaroita, jotka tarvitsevat kipeästi kuninkaallista potkua perseeseen ja todellisuuteen. Olenko se vain minä?</w:t>
      </w:r>
    </w:p>
    <w:p>
      <w:r>
        <w:rPr>
          <w:b/>
          <w:u w:val="single"/>
        </w:rPr>
        <w:t xml:space="preserve">115182</w:t>
      </w:r>
    </w:p>
    <w:p>
      <w:r>
        <w:t xml:space="preserve">1. Jätkä on dinkum-pappi? FMD. Olen aina luullut, että hän on vain joku #virtuesignalling ääliö sarkapuvussa! #Auspol #NSWpol #Gosford</w:t>
      </w:r>
    </w:p>
    <w:p>
      <w:r>
        <w:rPr>
          <w:b/>
          <w:u w:val="single"/>
        </w:rPr>
        <w:t xml:space="preserve">115183</w:t>
      </w:r>
    </w:p>
    <w:p>
      <w:r>
        <w:t xml:space="preserve">1. He ehdottavat, että STEM-opettajat voivat omaksua "antisopressiivisen, antirasistisen ja kriittisen rotuun perustuvan, dekolonisoivan ja dekolonisoivan [sic], queer-, alkuperäiskansojen, sukupuolten välisen tasa-arvon, jälkikoloniaalisen, yhteisöllisen ja osallistavan, kriittisen paikkaperustaisen ja lajienvälisen" lähestymistavan opetukseen. https://pjmedia.com/trending/canadian-profs-claim-stem-promotes-eurocentrism-and-white-supremacy/.</w:t>
      </w:r>
    </w:p>
    <w:p>
      <w:r>
        <w:rPr>
          <w:b/>
          <w:u w:val="single"/>
        </w:rPr>
        <w:t xml:space="preserve">115184</w:t>
      </w:r>
    </w:p>
    <w:p>
      <w:r>
        <w:t xml:space="preserve">2.</w:t>
        <w:tab/>
        <w:t xml:space="preserve">Mitä tahansa, joka vaatii ihmisiä työntämään päänsä tiukasti omaan perseeseensä, jotta he luulisivat sen olevan järkevää, on pakko olla jonkun jälkeenjääneen kanadalaisen ääliön kannattama.</w:t>
      </w:r>
    </w:p>
    <w:p>
      <w:r>
        <w:rPr>
          <w:b/>
          <w:u w:val="single"/>
        </w:rPr>
        <w:t xml:space="preserve">115185</w:t>
      </w:r>
    </w:p>
    <w:p>
      <w:r>
        <w:t xml:space="preserve">1. Juuri kun luulen, ettei hän enää voi olla tyhmempi, hän avaa taas suunsa ja todistaa, että olen väärässä.   Tämä tarkoittaa sitä, että he haluavat luopua vaalikollegiosta ja siirtyä suoraan joukkovaltaan suoralla äänestyksellä, joka perustuu siihen, miten eliitti heitä paimentaa. Se olisi kirjaimellisesti yksi nopeimmista tavoista USA:n tuhoon, koska se maksaisi siten vielä enemmän kuin se jo tekee, että USA:han hyökätään kolmannen maailman villejä, jotka sitten tuottavat lapsia eksponentiaalisesti ja sitten heidät äänestetään yhä suurempien etujen ja mukavuuksien puolesta suorassa tai "kansan" äänestyksessä.   En aliarvioisi heidän kykyään ruoskia tietämättömiä massoja, joita eliitti paimentaa, jotta he saavuttaisivat juuri tämän, epäsuoran äänestyksen lopettamisen.   Katsokaa nyt vain, väestönlaskenta laskee laittomia, joita tiedämme nyt olevan ainakin 20 miljoonaa, tai lähes 30 miljoonaa, jonka olen keksinyt, jotka eivät siten saa vain valitsijakunnan ääniä presidentistä, vaan he saavat myös edustuksen edustajainhuoneessa, kun taas Amerikan kansalaisilta ja osavaltioilta riistetään äänet ja edustajat, jotka olisivat menneet heille.</w:t>
      </w:r>
    </w:p>
    <w:p>
      <w:r>
        <w:rPr>
          <w:b/>
          <w:u w:val="single"/>
        </w:rPr>
        <w:t xml:space="preserve">115186</w:t>
      </w:r>
    </w:p>
    <w:p>
      <w:r>
        <w:t xml:space="preserve">2.</w:t>
        <w:tab/>
        <w:t xml:space="preserve">Todella surullista tässä loisessa on se, että jotkut ihmiset todella äänestävät tätä kusipäätä!</w:t>
      </w:r>
    </w:p>
    <w:p>
      <w:r>
        <w:rPr>
          <w:b/>
          <w:u w:val="single"/>
        </w:rPr>
        <w:t xml:space="preserve">115187</w:t>
      </w:r>
    </w:p>
    <w:p>
      <w:r>
        <w:t xml:space="preserve">1. ANTIFA paskiainen, et pärjää minulle, herra, olet alikoulutettu vitun valehteleva, kommunistinen, laiska persläpi, nekruja rakastava, vitun rasistinen paskiainen, älä epäile minua, sumea pähkinäpallo</w:t>
      </w:r>
    </w:p>
    <w:p>
      <w:r>
        <w:rPr>
          <w:b/>
          <w:u w:val="single"/>
        </w:rPr>
        <w:t xml:space="preserve">115188</w:t>
      </w:r>
    </w:p>
    <w:p>
      <w:r>
        <w:t xml:space="preserve">1. Loppu olisi arvokkaampi kuin 1️⃣🍾❗️ https://www.dailystar.co.uk/news/world-news/736435/css-bavaria-angela-merkel-majority-lost-exit-poll-coalition-collapse</w:t>
      </w:r>
    </w:p>
    <w:p>
      <w:r>
        <w:rPr>
          <w:b/>
          <w:u w:val="single"/>
        </w:rPr>
        <w:t xml:space="preserve">115189</w:t>
      </w:r>
    </w:p>
    <w:p>
      <w:r>
        <w:t xml:space="preserve">2.</w:t>
        <w:tab/>
        <w:t xml:space="preserve">Hänen muzzie-ystävällinen perseensä on heitettävä ulos Saksasta, jos kansa haluaa maansa takaisin.</w:t>
      </w:r>
    </w:p>
    <w:p>
      <w:r>
        <w:rPr>
          <w:b/>
          <w:u w:val="single"/>
        </w:rPr>
        <w:t xml:space="preserve">115190</w:t>
      </w:r>
    </w:p>
    <w:p>
      <w:r>
        <w:t xml:space="preserve">3.</w:t>
        <w:tab/>
        <w:tab/>
        <w:t xml:space="preserve">Häntä tukevat liian voimakkaasti liberaalit eli vihreät, sosialistit ja vasemmistolaiset. Ja hän onnistui vuosien varrella kääntämään oman puolueensa konservatiivisesta äärivasemmistoon.</w:t>
      </w:r>
    </w:p>
    <w:p>
      <w:r>
        <w:rPr>
          <w:b/>
          <w:u w:val="single"/>
        </w:rPr>
        <w:t xml:space="preserve">115191</w:t>
      </w:r>
    </w:p>
    <w:p>
      <w:r>
        <w:t xml:space="preserve">1. jälleen yksi äärioikeistolainen, joka lyö naisia https://www.bbc.co.uk/news/world-us-canada-45960094?fbclid=IwAR1cFkQNW-7lEvI-QWBHAr3Lt0mq0nw4Bk2lxtv9j7Mgw2HraImiejKRdbs</w:t>
      </w:r>
    </w:p>
    <w:p>
      <w:r>
        <w:rPr>
          <w:b/>
          <w:u w:val="single"/>
        </w:rPr>
        <w:t xml:space="preserve">115192</w:t>
      </w:r>
    </w:p>
    <w:p>
      <w:r>
        <w:t xml:space="preserve">2.</w:t>
        <w:tab/>
        <w:t xml:space="preserve">Sinulla on vaikeuksia, eikö sinulla ole yli miljardi valkoista miestä ja sinun on vaikea löytää enempää kuin pari tusinaa. Katsot väärää väestöryhmää, ääliö, yritä etsiä lähempää kotimaata, kuten muzzy-kaverisi, jotka kuulemma rakastavat naisten kivittämistä.</w:t>
      </w:r>
    </w:p>
    <w:p>
      <w:r>
        <w:rPr>
          <w:b/>
          <w:u w:val="single"/>
        </w:rPr>
        <w:t xml:space="preserve">115193</w:t>
      </w:r>
    </w:p>
    <w:p>
      <w:r>
        <w:t xml:space="preserve">1. Tässä on Livestream siitä, kun PERUSTETTU Jeff Sessions FBI raideli lisää #UniteTheRight-valkoisia miehiä:   @occdissent @Altrightmetrodetroit @TheMadDimension @parrott https://www.youtube.com/watch?v=H3ymIOf9q2M https://www.youtube.com/watch?v=H3ymIOf9q2M</w:t>
      </w:r>
    </w:p>
    <w:p>
      <w:r>
        <w:rPr>
          <w:b/>
          <w:u w:val="single"/>
        </w:rPr>
        <w:t xml:space="preserve">115194</w:t>
      </w:r>
    </w:p>
    <w:p>
      <w:r>
        <w:t xml:space="preserve">2.</w:t>
        <w:tab/>
        <w:t xml:space="preserve">Odottakaa, että purppurapilleri-homppareita larppaavat alt righters ovat sanattomia ja vapisevat siitä, että heidän juutalainen messiaansa trump osoittautui kykeeksi koko ajan. Ehkä kuulemme muutaman iteraation heidän täydellistämästään "jos roolit olisivat päinvastaiset" -hinttiydestä.</w:t>
      </w:r>
    </w:p>
    <w:p>
      <w:r>
        <w:rPr>
          <w:b/>
          <w:u w:val="single"/>
        </w:rPr>
        <w:t xml:space="preserve">115195</w:t>
      </w:r>
    </w:p>
    <w:p>
      <w:r>
        <w:t xml:space="preserve">1. @support @a Käyttäjä @IsAskag "Cuntzilla" on roskapostittaja, joka etsii keskusteluja, joista hän ei pidä, ja alkaa roskapostittaa niitä aina samoilla kuvilla. Tämä tili on tehnyt tätä jo jonkin aikaa.</w:t>
      </w:r>
    </w:p>
    <w:p>
      <w:r>
        <w:rPr>
          <w:b/>
          <w:u w:val="single"/>
        </w:rPr>
        <w:t xml:space="preserve">115196</w:t>
      </w:r>
    </w:p>
    <w:p>
      <w:r>
        <w:t xml:space="preserve">2.</w:t>
        <w:tab/>
        <w:t xml:space="preserve">@IsAskag Nähdään täällä myöntämässä, että hän spämmää @HankReardenia kaverinsa @Deathwishin kanssa, mahdollisesti sama henkilö, joka käyttää molempia tilejä.</w:t>
      </w:r>
    </w:p>
    <w:p>
      <w:r>
        <w:rPr>
          <w:b/>
          <w:u w:val="single"/>
        </w:rPr>
        <w:t xml:space="preserve">115197</w:t>
      </w:r>
    </w:p>
    <w:p>
      <w:r>
        <w:t xml:space="preserve">3.</w:t>
        <w:tab/>
        <w:tab/>
        <w:t xml:space="preserve">Samaan aikaan pikku kova jätkä herra Hanky Rearend itkee kuin pikku pillu, kun joku trollaa hänen pilluperseestään vittuun.... https://gab.ai/HankRearden/posts/38421004 https://gab.ai/HankRearden/posts/38420345 Kerro kaikille pikku pyllykavereillesi lisää siitä, kuinka olet niin kova jätkä trollaamaan, pillu.</w:t>
      </w:r>
    </w:p>
    <w:p>
      <w:r>
        <w:rPr>
          <w:b/>
          <w:u w:val="single"/>
        </w:rPr>
        <w:t xml:space="preserve">115198</w:t>
      </w:r>
    </w:p>
    <w:p>
      <w:r>
        <w:t xml:space="preserve">1. Liberaalit haluavat, että lapset varastavat vanhempiensa aseet ja luovuttavat ne opettajilleen.... turvallisuussyistä....lol https://www.washingtontimes.com/news/2014/dec/22/psa-encourages-kids-to-steal-parents-guns-hand-ove/?fbclid=IwAR05rZR2f7_ln4LtYKolTUNeIzjuNUwp2CWTuB3RSsRv7ZG9V-hYSH6ixHY.</w:t>
      </w:r>
    </w:p>
    <w:p>
      <w:r>
        <w:rPr>
          <w:b/>
          <w:u w:val="single"/>
        </w:rPr>
        <w:t xml:space="preserve">115199</w:t>
      </w:r>
    </w:p>
    <w:p>
      <w:r>
        <w:t xml:space="preserve">2.</w:t>
        <w:tab/>
        <w:t xml:space="preserve">Tiesin aina, että opettajani olivat jälkeenjääneitä libejä.  Kunpa voisin palata takaisin.</w:t>
      </w:r>
    </w:p>
    <w:p>
      <w:r>
        <w:rPr>
          <w:b/>
          <w:u w:val="single"/>
        </w:rPr>
        <w:t xml:space="preserve">115200</w:t>
      </w:r>
    </w:p>
    <w:p>
      <w:r>
        <w:t xml:space="preserve">1. Hyvät uutiset. Rakastin Get Outia. https://variety.com/2018/tv/news/jordan-peele-twilight-zone-1202949664/</w:t>
      </w:r>
    </w:p>
    <w:p>
      <w:r>
        <w:rPr>
          <w:b/>
          <w:u w:val="single"/>
        </w:rPr>
        <w:t xml:space="preserve">115201</w:t>
      </w:r>
    </w:p>
    <w:p>
      <w:r>
        <w:t xml:space="preserve">2.</w:t>
        <w:tab/>
        <w:t xml:space="preserve">Se johtuu siitä, että olet outo neekerien ystävä. Se elokuva oli pelkkää valkoisten vastaista paskapropagandaa. Mitä tämä vitun juutalaisartikkeli nyt on? Helvetin juutalaiset. https://www.tabletmag.com/jewish-arts-and-culture/226906/get-out-essential-viewing.</w:t>
      </w:r>
    </w:p>
    <w:p>
      <w:r>
        <w:rPr>
          <w:b/>
          <w:u w:val="single"/>
        </w:rPr>
        <w:t xml:space="preserve">115202</w:t>
      </w:r>
    </w:p>
    <w:p>
      <w:r>
        <w:t xml:space="preserve">3.</w:t>
        <w:tab/>
        <w:tab/>
        <w:t xml:space="preserve">Get out on neekereitä rakastava propagandaelokuva.</w:t>
      </w:r>
    </w:p>
    <w:p>
      <w:r>
        <w:rPr>
          <w:b/>
          <w:u w:val="single"/>
        </w:rPr>
        <w:t xml:space="preserve">115203</w:t>
      </w:r>
    </w:p>
    <w:p>
      <w:r>
        <w:t xml:space="preserve">1. Ja ihmiset ihmettelevät, miksi meidän täytyy #DrainTheSwamp. #VoteRedToSaveAmerica marraskuun 6. päivänä.</w:t>
      </w:r>
    </w:p>
    <w:p>
      <w:r>
        <w:rPr>
          <w:b/>
          <w:u w:val="single"/>
        </w:rPr>
        <w:t xml:space="preserve">115204</w:t>
      </w:r>
    </w:p>
    <w:p>
      <w:r>
        <w:t xml:space="preserve">2.</w:t>
        <w:tab/>
        <w:t xml:space="preserve">vittu tuo pilluperse homo bill maher ruosteisella dildolla</w:t>
      </w:r>
    </w:p>
    <w:p>
      <w:r>
        <w:rPr>
          <w:b/>
          <w:u w:val="single"/>
        </w:rPr>
        <w:t xml:space="preserve">115205</w:t>
      </w:r>
    </w:p>
    <w:p>
      <w:r>
        <w:t xml:space="preserve">1. neekeri neekeri neekeri neekeri neekeri neekeri neekeri neekeri neekeri neekeri neekeri neekeri neekeri neekeri neekeri neekeri neekeri neekeri neekeri neekeri neekeri neekeri neekeri neekeri neekeri neekeri neekeri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w:t>
      </w:r>
    </w:p>
    <w:p>
      <w:r>
        <w:rPr>
          <w:b/>
          <w:u w:val="single"/>
        </w:rPr>
        <w:t xml:space="preserve">115206</w:t>
      </w:r>
    </w:p>
    <w:p>
      <w:r>
        <w:t xml:space="preserve">2.</w:t>
        <w:tab/>
        <w:t xml:space="preserve">#nigger</w:t>
      </w:r>
    </w:p>
    <w:p>
      <w:r>
        <w:rPr>
          <w:b/>
          <w:u w:val="single"/>
        </w:rPr>
        <w:t xml:space="preserve">115207</w:t>
      </w:r>
    </w:p>
    <w:p>
      <w:r>
        <w:t xml:space="preserve">3.</w:t>
        <w:tab/>
        <w:tab/>
        <w:t xml:space="preserve">Muistan, kun vasemmistolaisten tapa käsitellä sanaa neekeri innoitti minut aloittamaan pitkän autistisen paasauksen siitä, mitä kieli edes on: https://www.youtube.com/watch?v=2qB5syvlBiA.</w:t>
      </w:r>
    </w:p>
    <w:p>
      <w:r>
        <w:rPr>
          <w:b/>
          <w:u w:val="single"/>
        </w:rPr>
        <w:t xml:space="preserve">115208</w:t>
      </w:r>
    </w:p>
    <w:p>
      <w:r>
        <w:t xml:space="preserve">1. #Macron vs. #Orban? Mm kertoo oikeastaan kaiken, Macron tykkää neekerimiesrakkaudesta eikä hänellä ole lapsia?   #PiS #V4 #populismi #Merkel #AfD #WhiteGenocide #UKIP #ForBritain #Anglosphere #WhiteIdentity #Brexit #tradlife #DeusVult</w:t>
      </w:r>
    </w:p>
    <w:p>
      <w:r>
        <w:rPr>
          <w:b/>
          <w:u w:val="single"/>
        </w:rPr>
        <w:t xml:space="preserve">115209</w:t>
      </w:r>
    </w:p>
    <w:p>
      <w:r>
        <w:t xml:space="preserve">2.</w:t>
        <w:tab/>
        <w:t xml:space="preserve">Tiedättekö, uskon totuudenmukaisesti, että näin on. Tuo kusipää Macron on vitun ruokamurskaaja. Kuka täysjärkinen halaisi hikistä neekeriä , ellei se anna puuta.</w:t>
      </w:r>
    </w:p>
    <w:p>
      <w:r>
        <w:rPr>
          <w:b/>
          <w:u w:val="single"/>
        </w:rPr>
        <w:t xml:space="preserve">115210</w:t>
      </w:r>
    </w:p>
    <w:p>
      <w:r>
        <w:t xml:space="preserve">1. monet valkoiset MF:t, jotka ovat puhuneet aseista, puhuvat hyvää peliä, mutta paineen alla he tukehtuvat kuin nössöt, ja aseet eivät ole lopullinen paska, kun meillä neekereillä oli muinainen nuwaupialainen sivilisaatio, me käytimme laseraseita, kyllä, me tutkimme tähtiä, kun valkoiset paholaiset asuivat vielä luolissa ja käyttivät nuijia.</w:t>
      </w:r>
    </w:p>
    <w:p>
      <w:r>
        <w:rPr>
          <w:b/>
          <w:u w:val="single"/>
        </w:rPr>
        <w:t xml:space="preserve">115211</w:t>
      </w:r>
    </w:p>
    <w:p>
      <w:r>
        <w:t xml:space="preserve">2.</w:t>
        <w:tab/>
        <w:t xml:space="preserve">WTF, senkö takia te hämähäkit varastatte aina valkoisten miesten aseita murtautuessanne heidän koteihinsa? Tulkaa minun metsääni niin katsotaan kuka murtuu. Kysykää serkultanne (jota ammuin) onko hän kunnossa. Mikään ei saa neekeriä pudottamaan työkaluja niin kuin 12 ga selkään. Hänen kaverinsa (karkuri) jätti jopa mustan perseensä, mutta minä tukehdutin hänet..., Katsotaanpa 4 ampumavälikohtausta, 2 vetoa, 2 osumaa, ja silti hän potkii.</w:t>
      </w:r>
    </w:p>
    <w:p>
      <w:r>
        <w:rPr>
          <w:b/>
          <w:u w:val="single"/>
        </w:rPr>
        <w:t xml:space="preserve">115212</w:t>
      </w:r>
    </w:p>
    <w:p>
      <w:r>
        <w:t xml:space="preserve">1. Raivohullu vasemmistolainen potkaisi rauhallista konservatiivinaista naista kasvoihin, koska hän oli elämänmielinen. https://www.thesun.co.uk/news/7419278/shocking-moment-male-pro-choice-protester-roundhouse-kicks-anti-abortion-campaigner-as-she-peacefully-demonstrates/</w:t>
      </w:r>
    </w:p>
    <w:p>
      <w:r>
        <w:rPr>
          <w:b/>
          <w:u w:val="single"/>
        </w:rPr>
        <w:t xml:space="preserve">115213</w:t>
      </w:r>
    </w:p>
    <w:p>
      <w:r>
        <w:t xml:space="preserve">2.</w:t>
        <w:tab/>
        <w:t xml:space="preserve">Mikä säälittävä keijuhomo homohomo!</w:t>
      </w:r>
    </w:p>
    <w:p>
      <w:r>
        <w:rPr>
          <w:b/>
          <w:u w:val="single"/>
        </w:rPr>
        <w:t xml:space="preserve">115214</w:t>
      </w:r>
    </w:p>
    <w:p>
      <w:r>
        <w:t xml:space="preserve">3.</w:t>
        <w:tab/>
        <w:tab/>
        <w:t xml:space="preserve">Inhottava homo, jolla on tiukat housut jalassaan.</w:t>
      </w:r>
    </w:p>
    <w:p>
      <w:r>
        <w:rPr>
          <w:b/>
          <w:u w:val="single"/>
        </w:rPr>
        <w:t xml:space="preserve">115215</w:t>
      </w:r>
    </w:p>
    <w:p>
      <w:r>
        <w:t xml:space="preserve">1. CNN:n John Berman ampuu takaisin Trumpille sen jälkeen, kun presidentti kritisoi Twitterissä "valtavirran mediaa" https://i.imgur.com/MpHEusc.jpg https://kek.gg/u/_G2V</w:t>
      </w:r>
    </w:p>
    <w:p>
      <w:r>
        <w:rPr>
          <w:b/>
          <w:u w:val="single"/>
        </w:rPr>
        <w:t xml:space="preserve">115216</w:t>
      </w:r>
    </w:p>
    <w:p>
      <w:r>
        <w:t xml:space="preserve">2.</w:t>
        <w:tab/>
        <w:t xml:space="preserve">Ketä kiinnostaa paskan vertaa, mitä tuo hintti sanoo? Onneksi hänen turvallisuusselvityksensä peruttiin. Eat Dirt Brennan.</w:t>
      </w:r>
    </w:p>
    <w:p>
      <w:r>
        <w:rPr>
          <w:b/>
          <w:u w:val="single"/>
        </w:rPr>
        <w:t xml:space="preserve">115217</w:t>
      </w:r>
    </w:p>
    <w:p>
      <w:r>
        <w:t xml:space="preserve">1. "Vain juutalainen tiesi, että taitavalla ja sinnikkäällä propagandalla itse taivas voidaan esittää ihmisille ikään kuin se olisi helvetti ja päinvastoin kaikkein kurjin elämä voidaan esittää ikään kuin se olisi paratiisi." ~ Mein Kampf</w:t>
      </w:r>
    </w:p>
    <w:p>
      <w:r>
        <w:rPr>
          <w:b/>
          <w:u w:val="single"/>
        </w:rPr>
        <w:t xml:space="preserve">115218</w:t>
      </w:r>
    </w:p>
    <w:p>
      <w:r>
        <w:t xml:space="preserve">2.</w:t>
        <w:tab/>
        <w:t xml:space="preserve">Vain maksettu trolli lainaa Hitleriä ja odottaa, että hänet otetaan vakavasti.</w:t>
      </w:r>
    </w:p>
    <w:p>
      <w:r>
        <w:rPr>
          <w:b/>
          <w:u w:val="single"/>
        </w:rPr>
        <w:t xml:space="preserve">115219</w:t>
      </w:r>
    </w:p>
    <w:p>
      <w:r>
        <w:t xml:space="preserve">3.</w:t>
        <w:tab/>
        <w:tab/>
        <w:t xml:space="preserve">Painu vittuun, hintti kikesucker</w:t>
      </w:r>
    </w:p>
    <w:p>
      <w:r>
        <w:rPr>
          <w:b/>
          <w:u w:val="single"/>
        </w:rPr>
        <w:t xml:space="preserve">115220</w:t>
      </w:r>
    </w:p>
    <w:p>
      <w:r>
        <w:t xml:space="preserve">1. Minusta tuntuu, että #GabFam ei ole tavallisia amerikkalaisia ... Olemme koulutettuja ja pysymme ajan tasalla - Tein testin ja sain 10/10 - Miten sinä pärjäsit?   Linkki kansalaisuustestiin: https://www.cnn.com/2017/03/07/us/us-citizenship-quiz-trnd/index.html</w:t>
      </w:r>
    </w:p>
    <w:p>
      <w:r>
        <w:rPr>
          <w:b/>
          <w:u w:val="single"/>
        </w:rPr>
        <w:t xml:space="preserve">115221</w:t>
      </w:r>
    </w:p>
    <w:p>
      <w:r>
        <w:t xml:space="preserve">2.</w:t>
        <w:tab/>
        <w:t xml:space="preserve">Lapset eivät saisi valmistua lukiosta ilman, että he ovat läpäisseet täydellisen kansalaisuuskokeen.  Oikeasti, miten ihmiset eivät voi hävetä itseään, jos he eivät läpäise sitä?</w:t>
      </w:r>
    </w:p>
    <w:p>
      <w:r>
        <w:rPr>
          <w:b/>
          <w:u w:val="single"/>
        </w:rPr>
        <w:t xml:space="preserve">115222</w:t>
      </w:r>
    </w:p>
    <w:p>
      <w:r>
        <w:t xml:space="preserve">3.</w:t>
        <w:tab/>
        <w:tab/>
        <w:t xml:space="preserve">Täysin totta! Vallalla oleva tietämättömyys on suurin ongelmamme.   Jos joku neekeri ei osaa näitä oikein, niin ei tutkintotodistusta eikä sosiaaliturvaa.</w:t>
      </w:r>
    </w:p>
    <w:p>
      <w:r>
        <w:rPr>
          <w:b/>
          <w:u w:val="single"/>
        </w:rPr>
        <w:t xml:space="preserve">115223</w:t>
      </w:r>
    </w:p>
    <w:p>
      <w:r>
        <w:t xml:space="preserve">1. Olisin mieluummin neekeri kuin juutalainen minä viikonpäivänä tahansa.</w:t>
      </w:r>
    </w:p>
    <w:p>
      <w:r>
        <w:rPr>
          <w:b/>
          <w:u w:val="single"/>
        </w:rPr>
        <w:t xml:space="preserve">115224</w:t>
      </w:r>
    </w:p>
    <w:p>
      <w:r>
        <w:t xml:space="preserve">1. ha ha ha ha... hintti</w:t>
      </w:r>
    </w:p>
    <w:p>
      <w:r>
        <w:rPr>
          <w:b/>
          <w:u w:val="single"/>
        </w:rPr>
        <w:t xml:space="preserve">115225</w:t>
      </w:r>
    </w:p>
    <w:p>
      <w:r>
        <w:t xml:space="preserve">1. Lapsipornografia on 1. lisäyksen mukainen oikeus Muuttakaa mieleni.</w:t>
      </w:r>
    </w:p>
    <w:p>
      <w:r>
        <w:rPr>
          <w:b/>
          <w:u w:val="single"/>
        </w:rPr>
        <w:t xml:space="preserve">115226</w:t>
      </w:r>
    </w:p>
    <w:p>
      <w:r>
        <w:t xml:space="preserve">2.</w:t>
        <w:tab/>
        <w:t xml:space="preserve">joten olet saastainen vitun rappeutunut juutalainen. Ymmärrän. Se on kaikki osa sinun sekopäistä uskontoasi, eikö niin? Tarkoitan, että kun juutalaisten kaksinaamaisuutesi tulee ulos kukkoilukotelostasi, julistan, että minun 2. A oikeuteni antavat minulle oikeuden ampua sinunlaisiasi pedopaskiaisia suoraan päin naamaa! Mitä pidät MINUN logiikastani tähän mennessä, senkin vitun lapsellinen diddler?</w:t>
      </w:r>
    </w:p>
    <w:p>
      <w:r>
        <w:rPr>
          <w:b/>
          <w:u w:val="single"/>
        </w:rPr>
        <w:t xml:space="preserve">115227</w:t>
      </w:r>
    </w:p>
    <w:p>
      <w:r>
        <w:t xml:space="preserve">3.</w:t>
        <w:tab/>
        <w:tab/>
        <w:t xml:space="preserve">Kokeile sitä, hintti.</w:t>
      </w:r>
    </w:p>
    <w:p>
      <w:r>
        <w:rPr>
          <w:b/>
          <w:u w:val="single"/>
        </w:rPr>
        <w:t xml:space="preserve">115228</w:t>
      </w:r>
    </w:p>
    <w:p>
      <w:r>
        <w:t xml:space="preserve">1. "Mykistän" kaikki ne, jotka vihaavat juutalaisia, jotka vihaavat kaikkia, jotka eivät ole samanlaisia kuin he itse, tai jotka itse käyttävät sanaa "viha" yhä uudelleen ja uudelleen viesteissään.  Haluan heidät omaan pieneen kaikukammioonsa puhumaan keskenään. Poista seuraaminen JA mykistä!  Se on ainoa keino estää GAB:ia asettamasta edessänne yhä uudelleen ja uudelleen ihmisiä, jotka vihaavat.</w:t>
      </w:r>
    </w:p>
    <w:p>
      <w:r>
        <w:rPr>
          <w:b/>
          <w:u w:val="single"/>
        </w:rPr>
        <w:t xml:space="preserve">115229</w:t>
      </w:r>
    </w:p>
    <w:p>
      <w:r>
        <w:t xml:space="preserve">2.</w:t>
        <w:tab/>
        <w:t xml:space="preserve">Onnea matkaan, uusia h88:n jäseniä tulee joka päivä, hintti.</w:t>
      </w:r>
    </w:p>
    <w:p>
      <w:r>
        <w:rPr>
          <w:b/>
          <w:u w:val="single"/>
        </w:rPr>
        <w:t xml:space="preserve">115230</w:t>
      </w:r>
    </w:p>
    <w:p>
      <w:r>
        <w:t xml:space="preserve">1. Jack Dorsey on kusipää mah sanz</w:t>
      </w:r>
    </w:p>
    <w:p>
      <w:r>
        <w:rPr>
          <w:b/>
          <w:u w:val="single"/>
        </w:rPr>
        <w:t xml:space="preserve">115231</w:t>
      </w:r>
    </w:p>
    <w:p>
      <w:r>
        <w:t xml:space="preserve">1. .@SenatorLankford: "Mielestäni presidentti Trump käsittelee tätä oikealla tavalla." @AmericaNewsroom https://kek.gg/u/LV4W https://kek.gg/u/QNzm https://kek.gg/u/QNzm</w:t>
      </w:r>
    </w:p>
    <w:p>
      <w:r>
        <w:rPr>
          <w:b/>
          <w:u w:val="single"/>
        </w:rPr>
        <w:t xml:space="preserve">115232</w:t>
      </w:r>
    </w:p>
    <w:p>
      <w:r>
        <w:t xml:space="preserve">2.</w:t>
        <w:tab/>
        <w:t xml:space="preserve">Joo... ei. Annan tällaisen lausuman vasta sitten, kun yhtään laumaa ei ole päästetty sisään.  Jos tuhannet pääsevät sisään, JÄLLEEN, niin Trump on vain valehtelija.  Näetkö, viimeinen karavaani?  Muistatteko sen? SEN karavaanin takia Trump lähetti kansalliskaartin rajalle ja... kaikki pääsivät sisään.  Kaarti otti heidät vastaan rajavartioston tai ei kenenkään sijasta ja saattoi heidät kiinniotto- ja vapauttamisprosessiin.  Kuka tahansa jälkeenjäänyt voi tehdä sen. Miksi heidät on ylipäätään otettu sinne, jos he kaikki pääsevät edelleen sisään ja heidät vain otetaan kiinni ja vapautetaan kuten tavallisesti?  BOGUS!</w:t>
      </w:r>
    </w:p>
    <w:p>
      <w:r>
        <w:rPr>
          <w:b/>
          <w:u w:val="single"/>
        </w:rPr>
        <w:t xml:space="preserve">115233</w:t>
      </w:r>
    </w:p>
    <w:p>
      <w:r>
        <w:t xml:space="preserve">3.</w:t>
        <w:tab/>
        <w:tab/>
        <w:t xml:space="preserve">Jos tämä lauma päästetään sisään, he tekevät sen tästä lähtien näin. Järjestäytyvät laumoiksi ja rynnäköivät rajalle.</w:t>
      </w:r>
    </w:p>
    <w:p>
      <w:r>
        <w:rPr>
          <w:b/>
          <w:u w:val="single"/>
        </w:rPr>
        <w:t xml:space="preserve">115234</w:t>
      </w:r>
    </w:p>
    <w:p>
      <w:r>
        <w:t xml:space="preserve">1. No juku https://www.advocate.com/crime/2018/10/28/synagogue-shooting-occurred-during-bris-gay-couples-twins</w:t>
      </w:r>
    </w:p>
    <w:p>
      <w:r>
        <w:rPr>
          <w:b/>
          <w:u w:val="single"/>
        </w:rPr>
        <w:t xml:space="preserve">115235</w:t>
      </w:r>
    </w:p>
    <w:p>
      <w:r>
        <w:t xml:space="preserve">2.</w:t>
        <w:tab/>
        <w:t xml:space="preserve">se on totta. jumala vihaa homoja</w:t>
      </w:r>
    </w:p>
    <w:p>
      <w:r>
        <w:rPr>
          <w:b/>
          <w:u w:val="single"/>
        </w:rPr>
        <w:t xml:space="preserve">115236</w:t>
      </w:r>
    </w:p>
    <w:p>
      <w:r>
        <w:t xml:space="preserve">3.</w:t>
        <w:tab/>
        <w:tab/>
        <w:t xml:space="preserve">Kuulostaa siltä, että puhut henkilökohtaisesta kokemuksesta?</w:t>
      </w:r>
    </w:p>
    <w:p>
      <w:r>
        <w:rPr>
          <w:b/>
          <w:u w:val="single"/>
        </w:rPr>
        <w:t xml:space="preserve">115237</w:t>
      </w:r>
    </w:p>
    <w:p>
      <w:r>
        <w:t xml:space="preserve">4.</w:t>
        <w:tab/>
        <w:tab/>
        <w:tab/>
        <w:t xml:space="preserve">ZZIIIIIIING! Olen tavannut homon, ja se olet sinä!</w:t>
      </w:r>
    </w:p>
    <w:p>
      <w:r>
        <w:rPr>
          <w:b/>
          <w:u w:val="single"/>
        </w:rPr>
        <w:t xml:space="preserve">115238</w:t>
      </w:r>
    </w:p>
    <w:p>
      <w:r>
        <w:t xml:space="preserve">5.</w:t>
        <w:tab/>
        <w:tab/>
        <w:tab/>
        <w:tab/>
        <w:t xml:space="preserve">Enemmänkin toiveajattelua sinun puoleltasi.</w:t>
      </w:r>
    </w:p>
    <w:p>
      <w:r>
        <w:rPr>
          <w:b/>
          <w:u w:val="single"/>
        </w:rPr>
        <w:t xml:space="preserve">115239</w:t>
      </w:r>
    </w:p>
    <w:p>
      <w:r>
        <w:t xml:space="preserve">6.</w:t>
        <w:tab/>
        <w:tab/>
        <w:tab/>
        <w:tab/>
        <w:tab/>
        <w:t xml:space="preserve">hei cringe-berg, stein, whatever, olet väärässä paikassa, jos etsit esinahan buffettia. mene olemaan seemiläinen jonnekin muualle, chomo</w:t>
      </w:r>
    </w:p>
    <w:p>
      <w:r>
        <w:rPr>
          <w:b/>
          <w:u w:val="single"/>
        </w:rPr>
        <w:t xml:space="preserve">115240</w:t>
      </w:r>
    </w:p>
    <w:p>
      <w:r>
        <w:t xml:space="preserve">7.</w:t>
        <w:tab/>
        <w:tab/>
        <w:tab/>
        <w:tab/>
        <w:tab/>
        <w:tab/>
        <w:t xml:space="preserve">Enemmän kuin BrockTheWindBag</w:t>
      </w:r>
    </w:p>
    <w:p>
      <w:r>
        <w:rPr>
          <w:b/>
          <w:u w:val="single"/>
        </w:rPr>
        <w:t xml:space="preserve">115241</w:t>
      </w:r>
    </w:p>
    <w:p>
      <w:r>
        <w:t xml:space="preserve">8.</w:t>
        <w:tab/>
        <w:tab/>
        <w:tab/>
        <w:tab/>
        <w:tab/>
        <w:tab/>
        <w:tab/>
        <w:t xml:space="preserve">try-hard.txt</w:t>
      </w:r>
    </w:p>
    <w:p>
      <w:r>
        <w:rPr>
          <w:b/>
          <w:u w:val="single"/>
        </w:rPr>
        <w:t xml:space="preserve">115242</w:t>
      </w:r>
    </w:p>
    <w:p>
      <w:r>
        <w:t xml:space="preserve">9.</w:t>
        <w:tab/>
        <w:tab/>
        <w:tab/>
        <w:tab/>
        <w:tab/>
        <w:tab/>
        <w:tab/>
        <w:tab/>
        <w:t xml:space="preserve">En puhu siansaksaa.</w:t>
      </w:r>
    </w:p>
    <w:p>
      <w:r>
        <w:rPr>
          <w:b/>
          <w:u w:val="single"/>
        </w:rPr>
        <w:t xml:space="preserve">115243</w:t>
      </w:r>
    </w:p>
    <w:p>
      <w:r>
        <w:t xml:space="preserve">10.</w:t>
        <w:tab/>
        <w:tab/>
        <w:tab/>
        <w:tab/>
        <w:tab/>
        <w:tab/>
        <w:tab/>
        <w:tab/>
        <w:tab/>
        <w:t xml:space="preserve">niin janoinen niin niin paljon homo wow wow</w:t>
      </w:r>
    </w:p>
    <w:p>
      <w:r>
        <w:rPr>
          <w:b/>
          <w:u w:val="single"/>
        </w:rPr>
        <w:t xml:space="preserve">115244</w:t>
      </w:r>
    </w:p>
    <w:p>
      <w:r>
        <w:t xml:space="preserve">11.</w:t>
        <w:tab/>
        <w:tab/>
        <w:tab/>
        <w:tab/>
        <w:tab/>
        <w:tab/>
        <w:tab/>
        <w:tab/>
        <w:tab/>
        <w:tab/>
        <w:t xml:space="preserve">Ymmärrän. Ei todellisia taitoja.</w:t>
      </w:r>
    </w:p>
    <w:p>
      <w:r>
        <w:rPr>
          <w:b/>
          <w:u w:val="single"/>
        </w:rPr>
        <w:t xml:space="preserve">115245</w:t>
      </w:r>
    </w:p>
    <w:p>
      <w:r>
        <w:t xml:space="preserve">12.</w:t>
        <w:tab/>
        <w:tab/>
        <w:tab/>
        <w:tab/>
        <w:tab/>
        <w:tab/>
        <w:tab/>
        <w:tab/>
        <w:tab/>
        <w:tab/>
        <w:tab/>
        <w:t xml:space="preserve">lol joo &amp; olet täynnä niitä heeb. aivan kuten kaikki sinun ihmisesi, täysin loismainen, odottaen minun tekevän kaiken työn. olet kuin löylyttämässä märkää matzopalloa, hyvin epätyydyttävää. juokse pois moishe, olet tylsä</w:t>
      </w:r>
    </w:p>
    <w:p>
      <w:r>
        <w:rPr>
          <w:b/>
          <w:u w:val="single"/>
        </w:rPr>
        <w:t xml:space="preserve">115246</w:t>
      </w:r>
    </w:p>
    <w:p>
      <w:r>
        <w:t xml:space="preserve">13.</w:t>
        <w:tab/>
        <w:tab/>
        <w:tab/>
        <w:tab/>
        <w:tab/>
        <w:tab/>
        <w:tab/>
        <w:tab/>
        <w:tab/>
        <w:tab/>
        <w:tab/>
        <w:tab/>
        <w:t xml:space="preserve">Voi - se on MINUN vikani, että et pysty toimittamaan taitojasi, joiden hallussapidosta kehuit, siinä on suurin piirtein yhteenveto tekosyistänne?</w:t>
      </w:r>
    </w:p>
    <w:p>
      <w:r>
        <w:rPr>
          <w:b/>
          <w:u w:val="single"/>
        </w:rPr>
        <w:t xml:space="preserve">115247</w:t>
      </w:r>
    </w:p>
    <w:p>
      <w:r>
        <w:t xml:space="preserve">14.</w:t>
        <w:tab/>
        <w:tab/>
        <w:tab/>
        <w:tab/>
        <w:tab/>
        <w:tab/>
        <w:tab/>
        <w:tab/>
        <w:tab/>
        <w:tab/>
        <w:tab/>
        <w:tab/>
        <w:t xml:space="preserve">Toisin sanoen te siis nöyristelette juutalaisten edessä?</w:t>
      </w:r>
    </w:p>
    <w:p>
      <w:r>
        <w:rPr>
          <w:b/>
          <w:u w:val="single"/>
        </w:rPr>
        <w:t xml:space="preserve">115248</w:t>
      </w:r>
    </w:p>
    <w:p>
      <w:r>
        <w:t xml:space="preserve">1. Olet siis vain kusipää satunnaisille työntekijöille heidän työpaikoillaan?</w:t>
      </w:r>
    </w:p>
    <w:p>
      <w:r>
        <w:rPr>
          <w:b/>
          <w:u w:val="single"/>
        </w:rPr>
        <w:t xml:space="preserve">115249</w:t>
      </w:r>
    </w:p>
    <w:p>
      <w:r>
        <w:t xml:space="preserve">1. ON AIKA POTKIA TÄMÄ HOMO ULOS!!!!   Trudeau syyttää äänestäjiään hiiliverosta https://www.youtube.com/watch?v=zXcfZM6EYqg</w:t>
      </w:r>
    </w:p>
    <w:p>
      <w:r>
        <w:rPr>
          <w:b/>
          <w:u w:val="single"/>
        </w:rPr>
        <w:t xml:space="preserve">115250</w:t>
      </w:r>
    </w:p>
    <w:p>
      <w:r>
        <w:t xml:space="preserve">1. NPC on immunisoitunut kaikkia vaaroja vastaan. Voit kutsua heitä aivopestyiksi, sokeiksi totuudelle tai suorastaan tyhmiksi. Kaikki valuu heistä pois kuin vesi sadetakista. Mutta jos kutsut heitä NPC:ksi, näet, kuinka he kutistuvat, perääntyvät ja sanovat: "Minut on paljastettu."</w:t>
      </w:r>
    </w:p>
    <w:p>
      <w:r>
        <w:rPr>
          <w:b/>
          <w:u w:val="single"/>
        </w:rPr>
        <w:t xml:space="preserve">115251</w:t>
      </w:r>
    </w:p>
    <w:p>
      <w:r>
        <w:t xml:space="preserve">2.</w:t>
        <w:tab/>
        <w:t xml:space="preserve">MINUA EI HAITTAA LAINKAAN, KUN KUTSUTTE MINUA NPC:KSI, KOSKA TE NATSIT OLETTE OIKEITA NPC:ITÄ!@$!!&amp;@</w:t>
      </w:r>
    </w:p>
    <w:p>
      <w:r>
        <w:rPr>
          <w:b/>
          <w:u w:val="single"/>
        </w:rPr>
        <w:t xml:space="preserve">115252</w:t>
      </w:r>
    </w:p>
    <w:p>
      <w:r>
        <w:t xml:space="preserve">3.</w:t>
        <w:tab/>
        <w:tab/>
        <w:t xml:space="preserve">Mikä on NPC?</w:t>
      </w:r>
    </w:p>
    <w:p>
      <w:r>
        <w:rPr>
          <w:b/>
          <w:u w:val="single"/>
        </w:rPr>
        <w:t xml:space="preserve">115253</w:t>
      </w:r>
    </w:p>
    <w:p>
      <w:r>
        <w:t xml:space="preserve">4.</w:t>
        <w:tab/>
        <w:tab/>
        <w:tab/>
        <w:t xml:space="preserve">Joku on boomer. lol.</w:t>
      </w:r>
    </w:p>
    <w:p>
      <w:r>
        <w:rPr>
          <w:b/>
          <w:u w:val="single"/>
        </w:rPr>
        <w:t xml:space="preserve">115254</w:t>
      </w:r>
    </w:p>
    <w:p>
      <w:r>
        <w:t xml:space="preserve">5.</w:t>
        <w:tab/>
        <w:tab/>
        <w:tab/>
        <w:tab/>
        <w:t xml:space="preserve">Okei, olen Boomer ja ylpeä siitä, joten mikä on NPC?</w:t>
      </w:r>
    </w:p>
    <w:p>
      <w:r>
        <w:rPr>
          <w:b/>
          <w:u w:val="single"/>
        </w:rPr>
        <w:t xml:space="preserve">115255</w:t>
      </w:r>
    </w:p>
    <w:p>
      <w:r>
        <w:t xml:space="preserve">6.</w:t>
        <w:tab/>
        <w:tab/>
        <w:tab/>
        <w:tab/>
        <w:tab/>
        <w:t xml:space="preserve">Mistä olet ylpeä?  Koko "historian kaikkien aikojen itsekkäin sukupolvi" -jutusta?  Vai siitä "Ei ota vastuuta omista teoistaan" -osiosta?  Vai siitä, että "Ketä kiinnostaa, koska kuolen pian"?</w:t>
      </w:r>
    </w:p>
    <w:p>
      <w:r>
        <w:rPr>
          <w:b/>
          <w:u w:val="single"/>
        </w:rPr>
        <w:t xml:space="preserve">115256</w:t>
      </w:r>
    </w:p>
    <w:p>
      <w:r>
        <w:t xml:space="preserve">7.</w:t>
        <w:tab/>
        <w:tab/>
        <w:tab/>
        <w:tab/>
        <w:tab/>
        <w:tab/>
        <w:t xml:space="preserve">Hassua, että tämä tulee "Syytä kaikkia muita paitsi minua" -sukupolvelta lol. Te kusipäät ette tiedä mitään.</w:t>
      </w:r>
    </w:p>
    <w:p>
      <w:r>
        <w:rPr>
          <w:b/>
          <w:u w:val="single"/>
        </w:rPr>
        <w:t xml:space="preserve">115257</w:t>
      </w:r>
    </w:p>
    <w:p>
      <w:r>
        <w:t xml:space="preserve">8.</w:t>
        <w:tab/>
        <w:tab/>
        <w:tab/>
        <w:tab/>
        <w:tab/>
        <w:tab/>
        <w:tab/>
        <w:t xml:space="preserve">Ainoa, joka syyttää, olette te vitun lapset lol</w:t>
      </w:r>
    </w:p>
    <w:p>
      <w:r>
        <w:rPr>
          <w:b/>
          <w:u w:val="single"/>
        </w:rPr>
        <w:t xml:space="preserve">115258</w:t>
      </w:r>
    </w:p>
    <w:p>
      <w:r>
        <w:t xml:space="preserve">9.</w:t>
        <w:tab/>
        <w:tab/>
        <w:tab/>
        <w:tab/>
        <w:tab/>
        <w:tab/>
        <w:tab/>
        <w:tab/>
        <w:t xml:space="preserve">anteeksi englanniksi?</w:t>
      </w:r>
    </w:p>
    <w:p>
      <w:r>
        <w:rPr>
          <w:b/>
          <w:u w:val="single"/>
        </w:rPr>
        <w:t xml:space="preserve">115259</w:t>
      </w:r>
    </w:p>
    <w:p>
      <w:r>
        <w:t xml:space="preserve">10.</w:t>
        <w:tab/>
        <w:tab/>
        <w:tab/>
        <w:tab/>
        <w:tab/>
        <w:tab/>
        <w:tab/>
        <w:tab/>
        <w:tab/>
        <w:t xml:space="preserve">Tule takaisin Jr, kun sinulla on laillinen argumentti lol, ellei äiti ota takaisin hänen puhelimensa.</w:t>
      </w:r>
    </w:p>
    <w:p>
      <w:r>
        <w:rPr>
          <w:b/>
          <w:u w:val="single"/>
        </w:rPr>
        <w:t xml:space="preserve">115260</w:t>
      </w:r>
    </w:p>
    <w:p>
      <w:r>
        <w:t xml:space="preserve">11.</w:t>
        <w:tab/>
        <w:tab/>
        <w:tab/>
        <w:tab/>
        <w:tab/>
        <w:tab/>
        <w:tab/>
        <w:tab/>
        <w:tab/>
        <w:tab/>
        <w:t xml:space="preserve">Haluatko tietää, mitä me todella haluamme?  Maan, joka näyttää samalta kuin se, jonka teidän sukupolvenne peri.    Emme voi saada sitä, koska teidän sukupolvenne on jo rikkonut sen.  Joten nyt me haluamme korjata maan, eikä teidän sukupolvenne anna meidän korjata sitä, koska pelkäätte loukata maustepuutarhurinne tunteita.</w:t>
      </w:r>
    </w:p>
    <w:p>
      <w:r>
        <w:rPr>
          <w:b/>
          <w:u w:val="single"/>
        </w:rPr>
        <w:t xml:space="preserve">115261</w:t>
      </w:r>
    </w:p>
    <w:p>
      <w:r>
        <w:t xml:space="preserve">12.</w:t>
        <w:tab/>
        <w:tab/>
        <w:tab/>
        <w:tab/>
        <w:tab/>
        <w:tab/>
        <w:tab/>
        <w:tab/>
        <w:tab/>
        <w:tab/>
        <w:tab/>
        <w:t xml:space="preserve">Ehkä sinun pitäisi mennä puhumaan siitä ääliöstä sen neekerin kanssa, joka asui Valkoisessa talossamme 8 vuotta.   Lmmfao te itkette enemmän kuin 6-vuotias lapseni lol.   Teidän ei "sallita", koska te kusipäät ette keksi, mitä vessaa käyttää tai mitä "sukupuolta" te retardit olette lol.</w:t>
      </w:r>
    </w:p>
    <w:p>
      <w:r>
        <w:rPr>
          <w:b/>
          <w:u w:val="single"/>
        </w:rPr>
        <w:t xml:space="preserve">115262</w:t>
      </w:r>
    </w:p>
    <w:p>
      <w:r>
        <w:t xml:space="preserve">13.</w:t>
        <w:tab/>
        <w:tab/>
        <w:tab/>
        <w:tab/>
        <w:tab/>
        <w:tab/>
        <w:tab/>
        <w:tab/>
        <w:tab/>
        <w:tab/>
        <w:tab/>
        <w:tab/>
        <w:t xml:space="preserve">äänestitte heidän kylpyhuoneitaan. kumpi on suurempi ääliö?</w:t>
      </w:r>
    </w:p>
    <w:p>
      <w:r>
        <w:rPr>
          <w:b/>
          <w:u w:val="single"/>
        </w:rPr>
        <w:t xml:space="preserve">115263</w:t>
      </w:r>
    </w:p>
    <w:p>
      <w:r>
        <w:t xml:space="preserve">14.</w:t>
        <w:tab/>
        <w:tab/>
        <w:tab/>
        <w:tab/>
        <w:tab/>
        <w:tab/>
        <w:tab/>
        <w:tab/>
        <w:tab/>
        <w:tab/>
        <w:tab/>
        <w:tab/>
        <w:tab/>
        <w:t xml:space="preserve">En äänestänyt tuota ääliötä, yritä uudelleen! Niin ihastuttavaa, miten te kaikki pomppaatte kaikkialle, koska teidän paskanjauhanta paljastuu joka kerta lol</w:t>
      </w:r>
    </w:p>
    <w:p>
      <w:r>
        <w:rPr>
          <w:b/>
          <w:u w:val="single"/>
        </w:rPr>
        <w:t xml:space="preserve">115264</w:t>
      </w:r>
    </w:p>
    <w:p>
      <w:r>
        <w:t xml:space="preserve">15.</w:t>
        <w:tab/>
        <w:tab/>
        <w:tab/>
        <w:tab/>
        <w:tab/>
        <w:tab/>
        <w:tab/>
        <w:tab/>
        <w:tab/>
        <w:tab/>
        <w:tab/>
        <w:tab/>
        <w:tab/>
        <w:tab/>
        <w:t xml:space="preserve">Nytkö me neekeripostitamme?  Pahus, luulin, että oli huono sietää teidän puumipostituksianne.    Opettiko vaimosi neekeripoika sinulle tuon sanan?</w:t>
      </w:r>
    </w:p>
    <w:p>
      <w:r>
        <w:rPr>
          <w:b/>
          <w:u w:val="single"/>
        </w:rPr>
        <w:t xml:space="preserve">115265</w:t>
      </w:r>
    </w:p>
    <w:p>
      <w:r>
        <w:t xml:space="preserve">16.</w:t>
        <w:tab/>
        <w:tab/>
        <w:tab/>
        <w:tab/>
        <w:tab/>
        <w:tab/>
        <w:tab/>
        <w:tab/>
        <w:tab/>
        <w:tab/>
        <w:tab/>
        <w:tab/>
        <w:tab/>
        <w:tab/>
        <w:tab/>
        <w:t xml:space="preserve">Olen pahoillani (EI), että loukkaannut neekeristä, mutta voit kuvailla latinalaisamerikkalaisia espanjalaisiksi, jotka ovat hyviä vain nurmikonhoitoon, lol.</w:t>
      </w:r>
    </w:p>
    <w:p>
      <w:r>
        <w:rPr>
          <w:b/>
          <w:u w:val="single"/>
        </w:rPr>
        <w:t xml:space="preserve">115266</w:t>
      </w:r>
    </w:p>
    <w:p>
      <w:r>
        <w:t xml:space="preserve">1. "Pilkkaava skandaali" Trump jäi siis kiinni "jälleen kerran jäljittelemästä jälkeenjäänyttä ihmistä?"    Niinkö uutiset kertovat meille? https://www.cnn.com/2018/10/03/politics/white-house-trump-ford-defense/index.html ...</w:t>
      </w:r>
    </w:p>
    <w:p>
      <w:r>
        <w:rPr>
          <w:b/>
          <w:u w:val="single"/>
        </w:rPr>
        <w:t xml:space="preserve">115267</w:t>
      </w:r>
    </w:p>
    <w:p>
      <w:r>
        <w:t xml:space="preserve">1. Etelä-Afrikan oikeuslaitos:  Valkoinen nainen käyttää sanaa "kaffari": 3 vuotta vankeutta.  Musta mies sanoo: "Etelä-Afrikan valkoiset ansaitsevat tulla hakatuksi ja tapetuksi kuin juutalaiset", "Haluan puhdistaa tämän maan kaikista valkoisista ihmisistä". Meidän on toimittava kuten Hitler teki juutalaisille.": sakko + kirjallinen anteeksipyyntö.   #SouthAfrica</w:t>
      </w:r>
    </w:p>
    <w:p>
      <w:r>
        <w:rPr>
          <w:b/>
          <w:u w:val="single"/>
        </w:rPr>
        <w:t xml:space="preserve">115268</w:t>
      </w:r>
    </w:p>
    <w:p>
      <w:r>
        <w:t xml:space="preserve">2.</w:t>
        <w:tab/>
        <w:t xml:space="preserve">TFW neekeri ei tunne todellista historiaa. @TruthWillOut Katso, lisää väärää tietoa, jota pahikset käyttävät meitä vastaan. Tämä on kolminkertainen vahinko, koska myös viaton valkoinen joutuu vankilaan. Väärä historia, neekeri pääsee vapaaksi herjaamaan valkoisia, &amp; valkoinen nainen vangitaan. Heidän on pidettävä juutalaiset aina uhreina!🤦🏼♀️</w:t>
      </w:r>
    </w:p>
    <w:p>
      <w:r>
        <w:rPr>
          <w:b/>
          <w:u w:val="single"/>
        </w:rPr>
        <w:t xml:space="preserve">115269</w:t>
      </w:r>
    </w:p>
    <w:p>
      <w:r>
        <w:t xml:space="preserve">1. Räppäri T.I. julkaisee seksistisen promovideon, jossa on riisuutuva Melania Trumpin kaksoisolento. First Lady vastaa. https://www.dailywire.com/news/37248/rapper-ti-releases-sexist-video-promo-featuring-amanda-prestigiacomo</w:t>
      </w:r>
    </w:p>
    <w:p>
      <w:r>
        <w:rPr>
          <w:b/>
          <w:u w:val="single"/>
        </w:rPr>
        <w:t xml:space="preserve">115270</w:t>
      </w:r>
    </w:p>
    <w:p>
      <w:r>
        <w:t xml:space="preserve">2.</w:t>
        <w:tab/>
        <w:t xml:space="preserve">Neekeri!</w:t>
      </w:r>
    </w:p>
    <w:p>
      <w:r>
        <w:rPr>
          <w:b/>
          <w:u w:val="single"/>
        </w:rPr>
        <w:t xml:space="preserve">115271</w:t>
      </w:r>
    </w:p>
    <w:p>
      <w:r>
        <w:t xml:space="preserve">3.</w:t>
        <w:tab/>
        <w:tab/>
        <w:t xml:space="preserve">täsmälleen!  Neekerillä on tämä väärä käsitys siitä, että kauniit naiset haluaisivat tuon likaisen saaliin koskettavan heitä.</w:t>
      </w:r>
    </w:p>
    <w:p>
      <w:r>
        <w:rPr>
          <w:b/>
          <w:u w:val="single"/>
        </w:rPr>
        <w:t xml:space="preserve">115272</w:t>
      </w:r>
    </w:p>
    <w:p>
      <w:r>
        <w:t xml:space="preserve">1. Olen täällä. Seurasin sinua twatissa jonkin aikaa!</w:t>
      </w:r>
    </w:p>
    <w:p>
      <w:r>
        <w:rPr>
          <w:b/>
          <w:u w:val="single"/>
        </w:rPr>
        <w:t xml:space="preserve">115273</w:t>
      </w:r>
    </w:p>
    <w:p>
      <w:r>
        <w:t xml:space="preserve">1. Kerro heille, että olet Rethithtance-järjestön häiriintynyt jäsen ja että kotiopetus on heille parempi vaihtoehto.    Tyhjä.</w:t>
      </w:r>
    </w:p>
    <w:p>
      <w:r>
        <w:rPr>
          <w:b/>
          <w:u w:val="single"/>
        </w:rPr>
        <w:t xml:space="preserve">115274</w:t>
      </w:r>
    </w:p>
    <w:p>
      <w:r>
        <w:t xml:space="preserve">2.</w:t>
        <w:tab/>
        <w:t xml:space="preserve">Kerro heille, että tuo ämmä oli vitun valehtelija ja että kovalla työllä saa kunnon uran, senkin selkärangaton kusipää.</w:t>
      </w:r>
    </w:p>
    <w:p>
      <w:r>
        <w:rPr>
          <w:b/>
          <w:u w:val="single"/>
        </w:rPr>
        <w:t xml:space="preserve">115275</w:t>
      </w:r>
    </w:p>
    <w:p>
      <w:r>
        <w:t xml:space="preserve">1. Jessus, olet nopea räyhäämään, kuin vitun jälkeenjäänyt liberaali!</w:t>
      </w:r>
    </w:p>
    <w:p>
      <w:r>
        <w:rPr>
          <w:b/>
          <w:u w:val="single"/>
        </w:rPr>
        <w:t xml:space="preserve">115276</w:t>
      </w:r>
    </w:p>
    <w:p>
      <w:r>
        <w:t xml:space="preserve">1. Trump korvasi konservatiivisen Scalian konservatiivisella Gorsuchilla ja vasemmisto suuttui Hän korvasi maltillisen Kennedyn konservatiivisella Kavanaugh'lla ja vasemmisto raivostui Kuvittele, miten hauskaa tulee olemaan, kun hän korvaa liberaalin Ginsburgin konservatiivisella Barrettilla ☢️.</w:t>
      </w:r>
    </w:p>
    <w:p>
      <w:r>
        <w:rPr>
          <w:b/>
          <w:u w:val="single"/>
        </w:rPr>
        <w:t xml:space="preserve">115277</w:t>
      </w:r>
    </w:p>
    <w:p>
      <w:r>
        <w:t xml:space="preserve">2.</w:t>
        <w:tab/>
        <w:t xml:space="preserve">#AltRight #NRx #tcot #Anarkistit #Libertarian #GOP #Republikaanit #Konservatiivit #GamerGate #ProudBoys #NewRight #Q #TheAwakening #MAGA #Pegida #Afd #Orban #Putin #Brexit #Qanon #QAnon #qanon #TheGreatAwakening IT'S STILL CUCK BULLSHIT IF THE THE THE HEIT DON'T START OVERTURNING EVERY LEFTIST, VALKOISTEN VASTAISTA JA JUUTALAISTEN HYVÄKSYMÄÄ PÄÄTÖSTÄ KORKEIMMASSA OIKEUDESSA.</w:t>
      </w:r>
    </w:p>
    <w:p>
      <w:r>
        <w:rPr>
          <w:b/>
          <w:u w:val="single"/>
        </w:rPr>
        <w:t xml:space="preserve">115278</w:t>
      </w:r>
    </w:p>
    <w:p>
      <w:r>
        <w:t xml:space="preserve">3.</w:t>
        <w:tab/>
        <w:tab/>
        <w:t xml:space="preserve">Kusen itseäni ilosta, jos hän nimeää hänet. Kusemista en ehkä niinkään (paitsi jos olen juonut liikaa olutta), mutta olen onnellisempi kuin homo Boystownissa.</w:t>
      </w:r>
    </w:p>
    <w:p>
      <w:r>
        <w:rPr>
          <w:b/>
          <w:u w:val="single"/>
        </w:rPr>
        <w:t xml:space="preserve">115279</w:t>
      </w:r>
    </w:p>
    <w:p>
      <w:r>
        <w:t xml:space="preserve">1. CNN:n merkkitalon neekerihomo 🐒 Lemon 💩🔫 tarvitsee luodin 😒 https://youtu.be/TEwKjPTCwrs.</w:t>
      </w:r>
    </w:p>
    <w:p>
      <w:r>
        <w:rPr>
          <w:b/>
          <w:u w:val="single"/>
        </w:rPr>
        <w:t xml:space="preserve">115280</w:t>
      </w:r>
    </w:p>
    <w:p>
      <w:r>
        <w:t xml:space="preserve">1. Kaksivuotinen globalistien sota presidentti Trumpia vastaan http://libertyunderfire.org/ Hyökkäykset Trumpia vastaan ovat kuin John Birch Societyn mustamaalauksia https://tinyurl.com/y86kuqq7 Ulkosuhteiden neuvoston jäsen Max Boot väittää Trumpin syyttävän CFR:n jäsentä Sorosia, mikä on kuin syyttäisi "juutalaisia" https://tinyurl.com/y7m3sweh</w:t>
      </w:r>
    </w:p>
    <w:p>
      <w:r>
        <w:rPr>
          <w:b/>
          <w:u w:val="single"/>
        </w:rPr>
        <w:t xml:space="preserve">115281</w:t>
      </w:r>
    </w:p>
    <w:p>
      <w:r>
        <w:t xml:space="preserve">2.</w:t>
        <w:tab/>
        <w:t xml:space="preserve">Mutta tämä kaveri on juutalainen, likainen juutalainen.</w:t>
      </w:r>
    </w:p>
    <w:p>
      <w:r>
        <w:rPr>
          <w:b/>
          <w:u w:val="single"/>
        </w:rPr>
        <w:t xml:space="preserve">115282</w:t>
      </w:r>
    </w:p>
    <w:p>
      <w:r>
        <w:t xml:space="preserve">3.</w:t>
        <w:tab/>
        <w:tab/>
        <w:t xml:space="preserve">hmmmm en usko, että hän on juutalainen - hän on vain juutalaiseksi naamioitunut ateisti - ja sinä olet likainen pieni rasistinen kiihkoilija, joka naamioituu konservatiiviksi ja jonka vanhemmat syöttävät sinulle vihaa aamiaiseksi joka aamu, aivan kuten Sorosin vanhemmat tekivät hänelle</w:t>
      </w:r>
    </w:p>
    <w:p>
      <w:r>
        <w:rPr>
          <w:b/>
          <w:u w:val="single"/>
        </w:rPr>
        <w:t xml:space="preserve">115283</w:t>
      </w:r>
    </w:p>
    <w:p>
      <w:r>
        <w:t xml:space="preserve">4.</w:t>
        <w:tab/>
        <w:tab/>
        <w:tab/>
        <w:t xml:space="preserve">Ei, hän on juutalainen, hän myi juutalaiset veljensä ja sisarensa Hitlerille...</w:t>
      </w:r>
    </w:p>
    <w:p>
      <w:r>
        <w:rPr>
          <w:b/>
          <w:u w:val="single"/>
        </w:rPr>
        <w:t xml:space="preserve">115284</w:t>
      </w:r>
    </w:p>
    <w:p>
      <w:r>
        <w:t xml:space="preserve">5.</w:t>
        <w:tab/>
        <w:tab/>
        <w:tab/>
        <w:tab/>
        <w:t xml:space="preserve">Siinä ei ole mitään juutalaista - pikemminkin sinunlaisesi itsekäs ateistinen paska.</w:t>
      </w:r>
    </w:p>
    <w:p>
      <w:r>
        <w:rPr>
          <w:b/>
          <w:u w:val="single"/>
        </w:rPr>
        <w:t xml:space="preserve">115285</w:t>
      </w:r>
    </w:p>
    <w:p>
      <w:r>
        <w:t xml:space="preserve">6.</w:t>
        <w:tab/>
        <w:tab/>
        <w:tab/>
        <w:tab/>
        <w:tab/>
        <w:t xml:space="preserve">Kuka helvetti tämä kusipää on??</w:t>
      </w:r>
    </w:p>
    <w:p>
      <w:r>
        <w:rPr>
          <w:b/>
          <w:u w:val="single"/>
        </w:rPr>
        <w:t xml:space="preserve">115286</w:t>
      </w:r>
    </w:p>
    <w:p>
      <w:r>
        <w:t xml:space="preserve">7.</w:t>
        <w:tab/>
        <w:tab/>
        <w:tab/>
        <w:tab/>
        <w:tab/>
        <w:tab/>
        <w:t xml:space="preserve">Joku juutalainen, jota pitäisi hakata nuijalla sateessa, koska hän käyttää tuota hienoa nimeä.</w:t>
      </w:r>
    </w:p>
    <w:p>
      <w:r>
        <w:rPr>
          <w:b/>
          <w:u w:val="single"/>
        </w:rPr>
        <w:t xml:space="preserve">115287</w:t>
      </w:r>
    </w:p>
    <w:p>
      <w:r>
        <w:t xml:space="preserve">8.</w:t>
        <w:tab/>
        <w:tab/>
        <w:tab/>
        <w:tab/>
        <w:tab/>
        <w:tab/>
        <w:tab/>
        <w:t xml:space="preserve">Näen hänen paskaansa kaikkialla. Hän on myös teeskentelevä homo. Kieltäytyy aina näkemästä metsää puiden edestä, ja silti joutuu näihin pseudo-älyllisiin keskusteluihin. Nimeä juutalainen ja nimittely alkaa. Ei fiksu, itseriittoinen rotta, joka piileskelee seinässä.</w:t>
      </w:r>
    </w:p>
    <w:p>
      <w:r>
        <w:rPr>
          <w:b/>
          <w:u w:val="single"/>
        </w:rPr>
        <w:t xml:space="preserve">115288</w:t>
      </w:r>
    </w:p>
    <w:p>
      <w:r>
        <w:t xml:space="preserve">1. Ja olemme vasta alussa... #PackTheCourt https://i.imgtc.com/sMNNI6c.jpg</w:t>
      </w:r>
    </w:p>
    <w:p>
      <w:r>
        <w:rPr>
          <w:b/>
          <w:u w:val="single"/>
        </w:rPr>
        <w:t xml:space="preserve">115289</w:t>
      </w:r>
    </w:p>
    <w:p>
      <w:r>
        <w:t xml:space="preserve">2.</w:t>
        <w:tab/>
        <w:t xml:space="preserve">Hän on elämänmakuinen, mutta veikkaan, että hän tekisi kompromissin ja jättäisi sen osavaltioiden päätettäväksi, kuten ruohon. Sopii minulle. Antakaa neekereiden tappaa lapsensa Kaliforniassa ja New Yorkissa. Yksi neekeri vähemmän, jonka lapsenlapseni joutuu tappamaan taistelukentällä 2. vallankumouksen aikana.</w:t>
      </w:r>
    </w:p>
    <w:p>
      <w:r>
        <w:rPr>
          <w:b/>
          <w:u w:val="single"/>
        </w:rPr>
        <w:t xml:space="preserve">115290</w:t>
      </w:r>
    </w:p>
    <w:p>
      <w:r>
        <w:t xml:space="preserve">1. On mielenkiintoista, miten me kaikki tiesimme tämän tapahtuvan.</w:t>
      </w:r>
    </w:p>
    <w:p>
      <w:r>
        <w:rPr>
          <w:b/>
          <w:u w:val="single"/>
        </w:rPr>
        <w:t xml:space="preserve">115291</w:t>
      </w:r>
    </w:p>
    <w:p>
      <w:r>
        <w:t xml:space="preserve">2.</w:t>
        <w:tab/>
        <w:t xml:space="preserve">Luulevatko he todella, että kuolleet juutalaiset saavat useammat ihmiset äänestämään demokraatteja? Vai oliko tämä kaveri vain tyhmä, turhautunut boomer? Se, että menee ampumaan 8 juutalaista, ei auta yhtään mitään 350 miljoonan NPC:n maassa. Haiskahtaa todella FF:ltä, kun ottaa huomioon ajoituksen.</w:t>
      </w:r>
    </w:p>
    <w:p>
      <w:r>
        <w:rPr>
          <w:b/>
          <w:u w:val="single"/>
        </w:rPr>
        <w:t xml:space="preserve">115292</w:t>
      </w:r>
    </w:p>
    <w:p>
      <w:r>
        <w:t xml:space="preserve">3.</w:t>
        <w:tab/>
        <w:tab/>
        <w:t xml:space="preserve">Mutta en uskoisi alhaisen älykkyysosamäärän omaavan sotilaan tekevän jotain näin typerää. Olet hyödytön liikkeelle kuolleena tai vankilassa. Vain järjestäytyminen ja huolellinen suunnittelu voivat muuttaa asioita. Yhden miehen kamikaze on jälkeenjäänyttä, eikä sillä saavuteta mitään.</w:t>
      </w:r>
    </w:p>
    <w:p>
      <w:r>
        <w:rPr>
          <w:b/>
          <w:u w:val="single"/>
        </w:rPr>
        <w:t xml:space="preserve">115293</w:t>
      </w:r>
    </w:p>
    <w:p>
      <w:r>
        <w:t xml:space="preserve">1. KAV PROTESTER</w:t>
      </w:r>
    </w:p>
    <w:p>
      <w:r>
        <w:rPr>
          <w:b/>
          <w:u w:val="single"/>
        </w:rPr>
        <w:t xml:space="preserve">115294</w:t>
      </w:r>
    </w:p>
    <w:p>
      <w:r>
        <w:t xml:space="preserve">2.</w:t>
        <w:tab/>
        <w:t xml:space="preserve">Ainakin tämä hullu paskiainen on ilmeinen. Ajattele kaikkia muita uusliberalistisia näädät, jotka pitävät sitä salassa!</w:t>
      </w:r>
    </w:p>
    <w:p>
      <w:r>
        <w:rPr>
          <w:b/>
          <w:u w:val="single"/>
        </w:rPr>
        <w:t xml:space="preserve">115295</w:t>
      </w:r>
    </w:p>
    <w:p>
      <w:r>
        <w:t xml:space="preserve">1. Turpa kiinni demokraateista, senkin jälkeenjääneet boomer-äijä-servatiivit. Jos vielä välitätte paskaakaan juutalaisten hallitsemasta USA:n hallituksesta, teette väärin.</w:t>
      </w:r>
    </w:p>
    <w:p>
      <w:r>
        <w:rPr>
          <w:b/>
          <w:u w:val="single"/>
        </w:rPr>
        <w:t xml:space="preserve">115296</w:t>
      </w:r>
    </w:p>
    <w:p>
      <w:r>
        <w:t xml:space="preserve">1. "Kolme vuosikymmentä sitten jokainen lapsi ja jokainen aikuinen tiesi, että muun muassa historia, tiede ja teknologia olivat valtaosin miesten luomia. Kaikki olivat yhtä mieltä siitä, että vain todella tyhmät ja kouluttamattomat ihmiset - päiväkodin jälkeenjääneiden lasten tasolla kouluttamattomat - voivat olla eri mieltä tästä viattomasta väitteestä."  - Lubos Motl</w:t>
      </w:r>
    </w:p>
    <w:p>
      <w:r>
        <w:rPr>
          <w:b/>
          <w:u w:val="single"/>
        </w:rPr>
        <w:t xml:space="preserve">115297</w:t>
      </w:r>
    </w:p>
    <w:p>
      <w:r>
        <w:t xml:space="preserve">1. Logiikka: Jos mielestäsi neekeri on loukkaavaa, olet valkoisen ylivallan kannattaja. Neekeri pilkkaa afrikkalaisia tumman ihon takia. Neekerin loukkaantuminen olettaa, että valkoinen iho on ylivertainen. Tai valkoiset rodut ovat geneettisesti ylivertaisia: eli Master Race. Suurkaupunkiliberaalit ovat todellisia valkoisen ylivallan kannattajia, jotka sortavat värillisiä ihmisiä ympäri maailmaa. #WhiteDeath</w:t>
      </w:r>
    </w:p>
    <w:p>
      <w:r>
        <w:rPr>
          <w:b/>
          <w:u w:val="single"/>
        </w:rPr>
        <w:t xml:space="preserve">115298</w:t>
      </w:r>
    </w:p>
    <w:p>
      <w:r>
        <w:t xml:space="preserve">1. Breaking:  Naiset ovat maailman "neekereitä" Liberaali eliitti jahtaa valkoisia naisia ja yrittää kääntää heidät valkoisia miehiään vastaan.</w:t>
      </w:r>
    </w:p>
    <w:p>
      <w:r>
        <w:rPr>
          <w:b/>
          <w:u w:val="single"/>
        </w:rPr>
        <w:t xml:space="preserve">115299</w:t>
      </w:r>
    </w:p>
    <w:p>
      <w:r>
        <w:t xml:space="preserve">2.</w:t>
        <w:tab/>
        <w:t xml:space="preserve">No, luulenpa, että se tekee tästä paskiaisesta neekerin... tämä tulee naiselta, joka on elänyt hemmottelevaista elämää, rikkautta ja ylellisyyttä, ja joka on saanut miljoonilta ihmisiltä äärimmäistä kunnioitusta ja ihailua. Pitäisikö meidän tuntea huonoa omaatuntoa siitä, että naiset kantavat synnytyksen taakan. Onko se minun syytäni? Onko se minun vikani? Kielletty koulutus? Naiset käyvät koulua joka päivä? Smh</w:t>
      </w:r>
    </w:p>
    <w:p>
      <w:r>
        <w:rPr>
          <w:b/>
          <w:u w:val="single"/>
        </w:rPr>
        <w:t xml:space="preserve">115300</w:t>
      </w:r>
    </w:p>
    <w:p>
      <w:r>
        <w:t xml:space="preserve">1. Exäni ei koskaan tekisi tuollaista paskaa.   Ja me vihaamme toisiamme.   Mikä vittu on vialla joissakin naisissa nykyään?</w:t>
      </w:r>
    </w:p>
    <w:p>
      <w:r>
        <w:rPr>
          <w:b/>
          <w:u w:val="single"/>
        </w:rPr>
        <w:t xml:space="preserve">115301</w:t>
      </w:r>
    </w:p>
    <w:p>
      <w:r>
        <w:t xml:space="preserve">2.</w:t>
        <w:tab/>
        <w:t xml:space="preserve">Joillekin ihmisille televisioon pääseminen, luultavasti valtava kirjasopimus ja yli puoli miljoonaa dollaria gofundme-tilillä, toisin sanoen elämän varalle asettuminen, ei ole huono kompromissi, olettaen, että et menetä kaikkea ja vielä enemmän massiivisessa kunnianloukkausoikeudenkäynnissä.</w:t>
      </w:r>
    </w:p>
    <w:p>
      <w:r>
        <w:rPr>
          <w:b/>
          <w:u w:val="single"/>
        </w:rPr>
        <w:t xml:space="preserve">115302</w:t>
      </w:r>
    </w:p>
    <w:p>
      <w:r>
        <w:t xml:space="preserve">3.</w:t>
        <w:tab/>
        <w:tab/>
        <w:t xml:space="preserve">hän on huimapäinen, tietämätön, hullu, neekereitä rakastava, tyhmä, vitun kusipää</w:t>
      </w:r>
    </w:p>
    <w:p>
      <w:r>
        <w:rPr>
          <w:b/>
          <w:u w:val="single"/>
        </w:rPr>
        <w:t xml:space="preserve">115303</w:t>
      </w:r>
    </w:p>
    <w:p>
      <w:r>
        <w:t xml:space="preserve">1. Haluan vain tietää, mistä kaikki nynnynperseiset äijät, jotka käyttäytyvät kuin retardoidun feministikolikon vastakohta, ovat tulleet? Mitä helvettiä? Miksi tuota paskaa kutsutaan? MGTOW?    Nämä "miehet" äänenpainopuheineen ja olkinukkeineen? Poimivat yhden sanomasi asian, kiinnittävät siihen huomiota ja tekevät siitä jotain, mitä et ole koskaan edes sanonut?</w:t>
      </w:r>
    </w:p>
    <w:p>
      <w:r>
        <w:rPr>
          <w:b/>
          <w:u w:val="single"/>
        </w:rPr>
        <w:t xml:space="preserve">115304</w:t>
      </w:r>
    </w:p>
    <w:p>
      <w:r>
        <w:t xml:space="preserve">2.</w:t>
        <w:tab/>
        <w:t xml:space="preserve">lisää pillua sinulle</w:t>
      </w:r>
    </w:p>
    <w:p>
      <w:r>
        <w:rPr>
          <w:b/>
          <w:u w:val="single"/>
        </w:rPr>
        <w:t xml:space="preserve">115305</w:t>
      </w:r>
    </w:p>
    <w:p>
      <w:r>
        <w:t xml:space="preserve">3.</w:t>
        <w:tab/>
        <w:t xml:space="preserve">Miten ruman avatarin valitsitkaan.  Se näyttää saatanalliselta..pyörteitä poskissa?!??</w:t>
      </w:r>
    </w:p>
    <w:p>
      <w:r>
        <w:rPr>
          <w:b/>
          <w:u w:val="single"/>
        </w:rPr>
        <w:t xml:space="preserve">115306</w:t>
      </w:r>
    </w:p>
    <w:p>
      <w:r>
        <w:t xml:space="preserve">4.</w:t>
        <w:tab/>
        <w:tab/>
        <w:t xml:space="preserve">Rakastan tyyliäsi Dusty. Ehkä olet arvokas oppilas. Näen täältä kuitenkin vain ison paksun pään.</w:t>
      </w:r>
    </w:p>
    <w:p>
      <w:r>
        <w:rPr>
          <w:b/>
          <w:u w:val="single"/>
        </w:rPr>
        <w:t xml:space="preserve">115307</w:t>
      </w:r>
    </w:p>
    <w:p>
      <w:r>
        <w:t xml:space="preserve">5.</w:t>
        <w:tab/>
        <w:t xml:space="preserve">Ne miehet, jotka puolustavat feministien pahuutta ja idioottimaisuutta haukkumalla vihaa toisia miehiä, ovat kaikkein huonokuntoisimpia pelkureita, joita on olemassa.</w:t>
      </w:r>
    </w:p>
    <w:p>
      <w:r>
        <w:rPr>
          <w:b/>
          <w:u w:val="single"/>
        </w:rPr>
        <w:t xml:space="preserve">115308</w:t>
      </w:r>
    </w:p>
    <w:p>
      <w:r>
        <w:t xml:space="preserve">6.</w:t>
        <w:tab/>
        <w:tab/>
        <w:t xml:space="preserve">Voi helvetti. Dusty Rhodes voittaa. Te muut ette näe mitään.</w:t>
      </w:r>
    </w:p>
    <w:p>
      <w:r>
        <w:rPr>
          <w:b/>
          <w:u w:val="single"/>
        </w:rPr>
        <w:t xml:space="preserve">115309</w:t>
      </w:r>
    </w:p>
    <w:p>
      <w:r>
        <w:t xml:space="preserve">7.</w:t>
        <w:tab/>
        <w:tab/>
        <w:t xml:space="preserve">Hetkinen... tarkoititko tuota niin kuin tervejärkinen ihminen tarkoittaisi, vai feministisellä tavalla, että ideologian kritisoiminen oli sitä, että vihasin miehiä? Ihan kuin sukupuolesi olisi ideologiasi. Puhun sujuvasti feministien bs:ää, mutta joskus kestää hetken kääntää.</w:t>
      </w:r>
    </w:p>
    <w:p>
      <w:r>
        <w:rPr>
          <w:b/>
          <w:u w:val="single"/>
        </w:rPr>
        <w:t xml:space="preserve">115310</w:t>
      </w:r>
    </w:p>
    <w:p>
      <w:r>
        <w:t xml:space="preserve">8.</w:t>
        <w:tab/>
        <w:tab/>
        <w:t xml:space="preserve">Huijasitko minua, Dusty?</w:t>
      </w:r>
    </w:p>
    <w:p>
      <w:r>
        <w:rPr>
          <w:b/>
          <w:u w:val="single"/>
        </w:rPr>
        <w:t xml:space="preserve">115311</w:t>
      </w:r>
    </w:p>
    <w:p>
      <w:r>
        <w:t xml:space="preserve">9.</w:t>
        <w:tab/>
        <w:tab/>
        <w:t xml:space="preserve">Puhuitteko toista kieltä?</w:t>
      </w:r>
    </w:p>
    <w:p>
      <w:r>
        <w:rPr>
          <w:b/>
          <w:u w:val="single"/>
        </w:rPr>
        <w:t xml:space="preserve">115312</w:t>
      </w:r>
    </w:p>
    <w:p>
      <w:r>
        <w:t xml:space="preserve">1. Poika oppi sinä päivänä enemmän, kun EI saanut turpaansa - häntä nöyryytettiin kavereidensa edessä - tuo haava ei koskaan parane.</w:t>
      </w:r>
    </w:p>
    <w:p>
      <w:r>
        <w:rPr>
          <w:b/>
          <w:u w:val="single"/>
        </w:rPr>
        <w:t xml:space="preserve">115313</w:t>
      </w:r>
    </w:p>
    <w:p>
      <w:r>
        <w:t xml:space="preserve">2.</w:t>
        <w:tab/>
        <w:t xml:space="preserve">Brat</w:t>
      </w:r>
    </w:p>
    <w:p>
      <w:r>
        <w:rPr>
          <w:b/>
          <w:u w:val="single"/>
        </w:rPr>
        <w:t xml:space="preserve">115314</w:t>
      </w:r>
    </w:p>
    <w:p>
      <w:r>
        <w:t xml:space="preserve">3.</w:t>
        <w:tab/>
        <w:tab/>
        <w:t xml:space="preserve">Ei. Satuhomo homo homo extraordinaire.</w:t>
      </w:r>
    </w:p>
    <w:p>
      <w:r>
        <w:rPr>
          <w:b/>
          <w:u w:val="single"/>
        </w:rPr>
        <w:t xml:space="preserve">115315</w:t>
      </w:r>
    </w:p>
    <w:p>
      <w:r>
        <w:t xml:space="preserve">1.</w:t>
      </w:r>
    </w:p>
    <w:p>
      <w:r>
        <w:rPr>
          <w:b/>
          <w:u w:val="single"/>
        </w:rPr>
        <w:t xml:space="preserve">115316</w:t>
      </w:r>
    </w:p>
    <w:p>
      <w:r>
        <w:t xml:space="preserve">2.</w:t>
        <w:tab/>
        <w:t xml:space="preserve">Tule tänne, kusipää @Little_Southern_Land</w:t>
      </w:r>
    </w:p>
    <w:p>
      <w:r>
        <w:rPr>
          <w:b/>
          <w:u w:val="single"/>
        </w:rPr>
        <w:t xml:space="preserve">115317</w:t>
      </w:r>
    </w:p>
    <w:p>
      <w:r>
        <w:t xml:space="preserve">1. Kyllä, koska tämä kaveri ei selvästikään olisi KOSKAAN turvautunut tähän, jos hän ei olisi voinut lähettää viestejä Gabiin. Jos todella katsot, mitä hän sanoi viimeisessä viestissään, minusta näyttää siltä, että useimmat kaikki kehottivat häntä olemaan tekemättä tällaista typerää paskaa.</w:t>
      </w:r>
    </w:p>
    <w:p>
      <w:r>
        <w:rPr>
          <w:b/>
          <w:u w:val="single"/>
        </w:rPr>
        <w:t xml:space="preserve">115318</w:t>
      </w:r>
    </w:p>
    <w:p>
      <w:r>
        <w:t xml:space="preserve">1. Jopa persläpi Obamakin vastusti homoutta enemmän, kun hän asettui ehdolle, kuin Trump.</w:t>
      </w:r>
    </w:p>
    <w:p>
      <w:r>
        <w:rPr>
          <w:b/>
          <w:u w:val="single"/>
        </w:rPr>
        <w:t xml:space="preserve">115319</w:t>
      </w:r>
    </w:p>
    <w:p>
      <w:r>
        <w:t xml:space="preserve">1. Tarvitsen hieman apua kolmoisvoittoon!  Olen kuullut holokaustin kieltäjistä ja litteän maan kieltäjistä, nyt haluan kuulla QAnoniin uskovalta! Lmfao</w:t>
      </w:r>
    </w:p>
    <w:p>
      <w:r>
        <w:rPr>
          <w:b/>
          <w:u w:val="single"/>
        </w:rPr>
        <w:t xml:space="preserve">115320</w:t>
      </w:r>
    </w:p>
    <w:p>
      <w:r>
        <w:t xml:space="preserve">2.</w:t>
        <w:tab/>
        <w:t xml:space="preserve">Jos et usko Q:hen, se johtuu vain siitä, ettet kiinnitä huomiota.</w:t>
      </w:r>
    </w:p>
    <w:p>
      <w:r>
        <w:rPr>
          <w:b/>
          <w:u w:val="single"/>
        </w:rPr>
        <w:t xml:space="preserve">115321</w:t>
      </w:r>
    </w:p>
    <w:p>
      <w:r>
        <w:t xml:space="preserve">3.</w:t>
        <w:tab/>
        <w:tab/>
        <w:t xml:space="preserve">Pitikö hän neekeriraiskauksesta? Kuulin, että hän piti.</w:t>
      </w:r>
    </w:p>
    <w:p>
      <w:r>
        <w:rPr>
          <w:b/>
          <w:u w:val="single"/>
        </w:rPr>
        <w:t xml:space="preserve">115322</w:t>
      </w:r>
    </w:p>
    <w:p>
      <w:r>
        <w:t xml:space="preserve">1. Kaikki ulkomaisten maiden ja Kalifornian rahat eivät saa tätä kommaria valituksi Teksasissa. https://www.cnn.com/2018/10/12/politics/beto-orourke-fundraising-record-third-quarter/index.html?utm_medium=social&amp;utm_content=2018-10-12T14%3A15%3A09&amp;utm_source=twCNNp&amp;utm_term=image.</w:t>
      </w:r>
    </w:p>
    <w:p>
      <w:r>
        <w:rPr>
          <w:b/>
          <w:u w:val="single"/>
        </w:rPr>
        <w:t xml:space="preserve">115323</w:t>
      </w:r>
    </w:p>
    <w:p>
      <w:r>
        <w:t xml:space="preserve">2.</w:t>
        <w:tab/>
        <w:t xml:space="preserve">Hän on onnekas, ettei häntä ole hakattu kuoliaaksi.</w:t>
      </w:r>
    </w:p>
    <w:p>
      <w:r>
        <w:rPr>
          <w:b/>
          <w:u w:val="single"/>
        </w:rPr>
        <w:t xml:space="preserve">115324</w:t>
      </w:r>
    </w:p>
    <w:p>
      <w:r>
        <w:t xml:space="preserve">3.</w:t>
        <w:tab/>
        <w:tab/>
        <w:t xml:space="preserve">Minusta on hassua, että tuo ämmä, joka on naimisissa tuon vanhan hollywoodilaisen mulkun kanssa, ei ole astunut esiin taistellakseen tommyn vapauden puolesta kaikesta tästä kidutuksesta!!!!</w:t>
      </w:r>
    </w:p>
    <w:p>
      <w:r>
        <w:rPr>
          <w:b/>
          <w:u w:val="single"/>
        </w:rPr>
        <w:t xml:space="preserve">115325</w:t>
      </w:r>
    </w:p>
    <w:p>
      <w:r>
        <w:t xml:space="preserve">1. Kamel Toe Kamala on neekerihuora ja siksi sitä ei saa uskoa!!!</w:t>
      </w:r>
    </w:p>
    <w:p>
      <w:r>
        <w:rPr>
          <w:b/>
          <w:u w:val="single"/>
        </w:rPr>
        <w:t xml:space="preserve">115326</w:t>
      </w:r>
    </w:p>
    <w:p>
      <w:r>
        <w:t xml:space="preserve">1. Hei kaikki Monet ovat siirtyneet MeWeen toistaiseksi. Siellä on #Britfam-ryhmä toiminnassa. Yrittäkää mennä sinne. Jos ei, toivottavasti näemme teidät toisella puolella. xxx.</w:t>
      </w:r>
    </w:p>
    <w:p>
      <w:r>
        <w:rPr>
          <w:b/>
          <w:u w:val="single"/>
        </w:rPr>
        <w:t xml:space="preserve">115327</w:t>
      </w:r>
    </w:p>
    <w:p>
      <w:r>
        <w:t xml:space="preserve">2.</w:t>
        <w:tab/>
        <w:t xml:space="preserve">En saa sovellusta käyttämääni laitteeseen ja puhelimeni on liian vanha, miksi kaikki lähtevät?</w:t>
      </w:r>
    </w:p>
    <w:p>
      <w:r>
        <w:rPr>
          <w:b/>
          <w:u w:val="single"/>
        </w:rPr>
        <w:t xml:space="preserve">115328</w:t>
      </w:r>
    </w:p>
    <w:p>
      <w:r>
        <w:t xml:space="preserve">3.</w:t>
        <w:tab/>
        <w:tab/>
        <w:t xml:space="preserve">@101elle101 Miten se todennäköisesti sammuu? He ilmoittivat jo vaihtaneensa isäntää. Painu vittuun kana ja mene imemään neekerin munaa äläkä häiritse meitä enää paskapuheillasi.</w:t>
      </w:r>
    </w:p>
    <w:p>
      <w:r>
        <w:rPr>
          <w:b/>
          <w:u w:val="single"/>
        </w:rPr>
        <w:t xml:space="preserve">115329</w:t>
      </w:r>
    </w:p>
    <w:p>
      <w:r>
        <w:t xml:space="preserve">1. Hinttarit ovat pahoja jälkeenjäänyt kyrvänsyöjiä, jotka ovat surkeita komediassa..kuin vittu tonni https://youtu.be/ywAX5XHaIbw</w:t>
      </w:r>
    </w:p>
    <w:p>
      <w:r>
        <w:rPr>
          <w:b/>
          <w:u w:val="single"/>
        </w:rPr>
        <w:t xml:space="preserve">115330</w:t>
      </w:r>
    </w:p>
    <w:p>
      <w:r>
        <w:t xml:space="preserve">1. Ginsburg saattaa kuolla seremonian aikana.</w:t>
      </w:r>
    </w:p>
    <w:p>
      <w:r>
        <w:rPr>
          <w:b/>
          <w:u w:val="single"/>
        </w:rPr>
        <w:t xml:space="preserve">115331</w:t>
      </w:r>
    </w:p>
    <w:p>
      <w:r>
        <w:t xml:space="preserve">2.</w:t>
        <w:tab/>
        <w:t xml:space="preserve">Luoja, hän näyttää pahalta:</w:t>
      </w:r>
    </w:p>
    <w:p>
      <w:r>
        <w:rPr>
          <w:b/>
          <w:u w:val="single"/>
        </w:rPr>
        <w:t xml:space="preserve">115332</w:t>
      </w:r>
    </w:p>
    <w:p>
      <w:r>
        <w:t xml:space="preserve">3.</w:t>
        <w:tab/>
        <w:tab/>
        <w:t xml:space="preserve">KUOLE, SENKIN PAHA MULKKU KUOLE, SENKIN ILJETTÄVÄ, KIEROUTUNUT LIBERAALI LUTKA!</w:t>
      </w:r>
    </w:p>
    <w:p>
      <w:r>
        <w:rPr>
          <w:b/>
          <w:u w:val="single"/>
        </w:rPr>
        <w:t xml:space="preserve">115333</w:t>
      </w:r>
    </w:p>
    <w:p>
      <w:r>
        <w:t xml:space="preserve">1. Näen tuon Milanon kusipään ruikuttavan taas, syyttävän miehiä kaikesta ja että kaikkien miesten täytyy olla raiskaajia, koska joku kusipää esitti väärän väitteen.</w:t>
      </w:r>
    </w:p>
    <w:p>
      <w:r>
        <w:rPr>
          <w:b/>
          <w:u w:val="single"/>
        </w:rPr>
        <w:t xml:space="preserve">115334</w:t>
      </w:r>
    </w:p>
    <w:p>
      <w:r>
        <w:t xml:space="preserve">1. Netflix `on oikeasti neekerihomoflix..he haluavat työntää neekerihomopaskaa Amerikan kurkkuun!</w:t>
      </w:r>
    </w:p>
    <w:p>
      <w:r>
        <w:rPr>
          <w:b/>
          <w:u w:val="single"/>
        </w:rPr>
        <w:t xml:space="preserve">115335</w:t>
      </w:r>
    </w:p>
    <w:p>
      <w:r>
        <w:t xml:space="preserve">1. Voi ei, sinä olit ihan hyvin spermassa SNITCH:ksi.  Mene vain.  Ole hyvä vain, se tosiasia, että olet PEST, RETARDI ja SNITCH, on nyt kaikki hyvin todettu.  Jatka vain paskanjauhantaa, minä vain jätän typerän lapsellisen perseesi huomiotta, kuten useimmat aikuiset ihmiset tekevät nykyään jälkeenjääneille pienille lyhyille keltaisella bussilla ajaville lapsille.  Pidä hauskaa.</w:t>
      </w:r>
    </w:p>
    <w:p>
      <w:r>
        <w:rPr>
          <w:b/>
          <w:u w:val="single"/>
        </w:rPr>
        <w:t xml:space="preserve">115336</w:t>
      </w:r>
    </w:p>
    <w:p>
      <w:r>
        <w:t xml:space="preserve">1. Vain naiset voivat lopettaa tämän sodan https://www.washingtontimes.com/news/2018/oct/2/letters-to-the-editor-only-women-can-end-this-war/</w:t>
      </w:r>
    </w:p>
    <w:p>
      <w:r>
        <w:rPr>
          <w:b/>
          <w:u w:val="single"/>
        </w:rPr>
        <w:t xml:space="preserve">115337</w:t>
      </w:r>
    </w:p>
    <w:p>
      <w:r>
        <w:t xml:space="preserve">2.</w:t>
        <w:tab/>
        <w:t xml:space="preserve">Jep.  Naiset VOIVAT lopettaa tämän sotimisen miehiä vastaan, JOS he pystyvät irrottamaan aivonsa tarpeeksi pitkäksi aikaa Facebook-sovelluksestaan.  He ovat liian kiireisiä jahtaamaan omaa perkeleen häntäänsä ja alistumaan vapaaehtoisesti aivopestyyn. on AIKA HERÄTTÄÄ VITTU YLÖS.</w:t>
      </w:r>
    </w:p>
    <w:p>
      <w:r>
        <w:rPr>
          <w:b/>
          <w:u w:val="single"/>
        </w:rPr>
        <w:t xml:space="preserve">115338</w:t>
      </w:r>
    </w:p>
    <w:p>
      <w:r>
        <w:t xml:space="preserve">3.</w:t>
        <w:tab/>
        <w:tab/>
        <w:t xml:space="preserve">Ei kaikki naiset.  Lopettakaa vihamieliset yleiset lausunnot.</w:t>
      </w:r>
    </w:p>
    <w:p>
      <w:r>
        <w:rPr>
          <w:b/>
          <w:u w:val="single"/>
        </w:rPr>
        <w:t xml:space="preserve">115339</w:t>
      </w:r>
    </w:p>
    <w:p>
      <w:r>
        <w:t xml:space="preserve">4.</w:t>
        <w:tab/>
        <w:tab/>
        <w:tab/>
        <w:t xml:space="preserve">ei haista vittu. odota, ei edes neekeri tee sitä, siksi olet niin vihainen. vihainen lihava liberaali mimmi, jota kukaan ei pyllytä. roflmfao</w:t>
      </w:r>
    </w:p>
    <w:p>
      <w:r>
        <w:rPr>
          <w:b/>
          <w:u w:val="single"/>
        </w:rPr>
        <w:t xml:space="preserve">115340</w:t>
      </w:r>
    </w:p>
    <w:p>
      <w:r>
        <w:t xml:space="preserve">1. Maailma muuttuu päivä päivältä paremmaksi. https://www.foxnews.com/entertainment/canadian-rapper-dies-in-airplane-stunt-gone-wrong</w:t>
      </w:r>
    </w:p>
    <w:p>
      <w:r>
        <w:rPr>
          <w:b/>
          <w:u w:val="single"/>
        </w:rPr>
        <w:t xml:space="preserve">115341</w:t>
      </w:r>
    </w:p>
    <w:p>
      <w:r>
        <w:t xml:space="preserve">2.</w:t>
        <w:tab/>
        <w:t xml:space="preserve">Wigger kuolee lento-onnettomuudessa...</w:t>
      </w:r>
    </w:p>
    <w:p>
      <w:r>
        <w:rPr>
          <w:b/>
          <w:u w:val="single"/>
        </w:rPr>
        <w:t xml:space="preserve">115342</w:t>
      </w:r>
    </w:p>
    <w:p>
      <w:r>
        <w:t xml:space="preserve">1. Tähän asti Trump on nimittänyt SCOTUS-ehdokkaita korvaamaan suhteellisen konservatiivisia tuomareita.   Odota vain, kunnes hänen on korvattava liberaali tuomari. Jos luulit vasemmiston sekoavan nyt, he nostavat sen uudelle tasolle, kun se tapahtuu.</w:t>
      </w:r>
    </w:p>
    <w:p>
      <w:r>
        <w:rPr>
          <w:b/>
          <w:u w:val="single"/>
        </w:rPr>
        <w:t xml:space="preserve">115343</w:t>
      </w:r>
    </w:p>
    <w:p>
      <w:r>
        <w:t xml:space="preserve">2.</w:t>
        <w:tab/>
        <w:t xml:space="preserve">En malta odottaa! Toivottavasti vanha korppikotka kuolee unionin tilaa käsittelevän puheen aikana. Se olisi hänelle oikein, jos hänen kuollutta persettään jouduttaisiin kärräämään pois kaikkien edessä. Luokaton, ennakkoluuloinen kusipää.</w:t>
      </w:r>
    </w:p>
    <w:p>
      <w:r>
        <w:rPr>
          <w:b/>
          <w:u w:val="single"/>
        </w:rPr>
        <w:t xml:space="preserve">115344</w:t>
      </w:r>
    </w:p>
    <w:p>
      <w:r>
        <w:t xml:space="preserve">1. TÄMÄ on demokraattinen puolue Sairas ja paha</w:t>
      </w:r>
    </w:p>
    <w:p>
      <w:r>
        <w:rPr>
          <w:b/>
          <w:u w:val="single"/>
        </w:rPr>
        <w:t xml:space="preserve">115345</w:t>
      </w:r>
    </w:p>
    <w:p>
      <w:r>
        <w:t xml:space="preserve">2.</w:t>
        <w:tab/>
        <w:t xml:space="preserve">hyvin. MULKKU MIKSET YRITÄ LOL. KAIKKI TE ÄMMÄT OLETTE PELKKIÄ SUUPIELIÄ.</w:t>
      </w:r>
    </w:p>
    <w:p>
      <w:r>
        <w:rPr>
          <w:b/>
          <w:u w:val="single"/>
        </w:rPr>
        <w:t xml:space="preserve">115346</w:t>
      </w:r>
    </w:p>
    <w:p>
      <w:r>
        <w:t xml:space="preserve">1. Minkä Halloween-asun voisin laittaa päälleni, joka EI loukkaa liberaalia?</w:t>
      </w:r>
    </w:p>
    <w:p>
      <w:r>
        <w:rPr>
          <w:b/>
          <w:u w:val="single"/>
        </w:rPr>
        <w:t xml:space="preserve">115347</w:t>
      </w:r>
    </w:p>
    <w:p>
      <w:r>
        <w:t xml:space="preserve">2.</w:t>
        <w:tab/>
        <w:t xml:space="preserve">Intiaaniksi pukeutunut neekeri syö tacoa.</w:t>
      </w:r>
    </w:p>
    <w:p>
      <w:r>
        <w:rPr>
          <w:b/>
          <w:u w:val="single"/>
        </w:rPr>
        <w:t xml:space="preserve">115348</w:t>
      </w:r>
    </w:p>
    <w:p>
      <w:r>
        <w:t xml:space="preserve">3.</w:t>
        <w:tab/>
        <w:tab/>
        <w:t xml:space="preserve">pukeutuminen miljoonan dollarin sosiaaliturvamaksuiksi..LOL</w:t>
      </w:r>
    </w:p>
    <w:p>
      <w:r>
        <w:rPr>
          <w:b/>
          <w:u w:val="single"/>
        </w:rPr>
        <w:t xml:space="preserve">115349</w:t>
      </w:r>
    </w:p>
    <w:p>
      <w:r>
        <w:t xml:space="preserve">1. Senaattori #CoreyBookerin kerrotaan pyytäneen suuseksiä toiselta mieheltä https://www.chicksonright.com/blog/2018/10/20/cory-booker-has-been-accused-of-sexual-assault-by-a-man-who-claims-to-have-evidence/ #GaborZolnan https://www.real.video/5851616969001 #Farticus on Fudge Packer POS Tällä syyttäjällä on todisteita toisin kuin #Chrissyllä</w:t>
      </w:r>
    </w:p>
    <w:p>
      <w:r>
        <w:rPr>
          <w:b/>
          <w:u w:val="single"/>
        </w:rPr>
        <w:t xml:space="preserve">115350</w:t>
      </w:r>
    </w:p>
    <w:p>
      <w:r>
        <w:t xml:space="preserve">2.</w:t>
        <w:tab/>
        <w:t xml:space="preserve">Tuleeko #CoreyBooker ulos kaapista? https://www.real.video/5851624559001 #GaborZolna's take F#Farticus on Fudge Packer POS#Sodomite SCUM ns. sankari #Demokraatit #Normalisointi</w:t>
      </w:r>
    </w:p>
    <w:p>
      <w:r>
        <w:rPr>
          <w:b/>
          <w:u w:val="single"/>
        </w:rPr>
        <w:t xml:space="preserve">115351</w:t>
      </w:r>
    </w:p>
    <w:p>
      <w:r>
        <w:t xml:space="preserve">3.</w:t>
        <w:tab/>
        <w:tab/>
        <w:t xml:space="preserve">Tämä neekeri on homompi kuin keskiverto neekerihomo. Hän on pikku Richard, Liberace, mitä mitä perseessä oleva paskiainen.</w:t>
      </w:r>
    </w:p>
    <w:p>
      <w:r>
        <w:rPr>
          <w:b/>
          <w:u w:val="single"/>
        </w:rPr>
        <w:t xml:space="preserve">115352</w:t>
      </w:r>
    </w:p>
    <w:p>
      <w:r>
        <w:t xml:space="preserve">1. Vittu</w:t>
      </w:r>
    </w:p>
    <w:p>
      <w:r>
        <w:rPr>
          <w:b/>
          <w:u w:val="single"/>
        </w:rPr>
        <w:t xml:space="preserve">115353</w:t>
      </w:r>
    </w:p>
    <w:p>
      <w:r>
        <w:t xml:space="preserve">1. Sinun olisi pitänyt äänestää Gary Johnsonia.</w:t>
      </w:r>
    </w:p>
    <w:p>
      <w:r>
        <w:rPr>
          <w:b/>
          <w:u w:val="single"/>
        </w:rPr>
        <w:t xml:space="preserve">115354</w:t>
      </w:r>
    </w:p>
    <w:p>
      <w:r>
        <w:t xml:space="preserve">2.</w:t>
        <w:tab/>
        <w:t xml:space="preserve">Hän todella sanoi niin, ja se on yksi monista syistä, miksi en valinnut häntä ensimmäiseksi esivaaleissa. Hän on kuitenkin oikea mies ja ainoa, jolla on taitoja ja selkärankaa kääntää tämä asia. Nyt Isaac Baranoff @IsaacBaranoff osoittaa olevansa ääliö Never Trump, joka liittää hänet vihollisen demoncRATSin kanssa. On kurjaa olla sinä, kaveri.</w:t>
      </w:r>
    </w:p>
    <w:p>
      <w:r>
        <w:rPr>
          <w:b/>
          <w:u w:val="single"/>
        </w:rPr>
        <w:t xml:space="preserve">115355</w:t>
      </w:r>
    </w:p>
    <w:p>
      <w:r>
        <w:t xml:space="preserve">3.</w:t>
        <w:tab/>
        <w:tab/>
        <w:t xml:space="preserve">En ole liittoutunut demokraattien kanssa. Gary Johnson on libertaari. Sinun täytyy olla jälkeenjäänyt luullaksesi, että kannatan demokraatteja, kun viestissäni sanotaan kirjaimellisesti "sinun olisi pitänyt äänestää Gary Johnsonia". SINÄ et ole vain vitun ääliö, vaan myös valehtelija. Tiedätkö kuka on oikeasti kuin demokraatti? DONALD TRUMP. Sinä olet yksi typerä kusipää.</w:t>
      </w:r>
    </w:p>
    <w:p>
      <w:r>
        <w:rPr>
          <w:b/>
          <w:u w:val="single"/>
        </w:rPr>
        <w:t xml:space="preserve">115356</w:t>
      </w:r>
    </w:p>
    <w:p>
      <w:r>
        <w:t xml:space="preserve">1. Aika tuon homon olla sanallisesti Bitch-slapped takaisin shainolaan!</w:t>
      </w:r>
    </w:p>
    <w:p>
      <w:r>
        <w:rPr>
          <w:b/>
          <w:u w:val="single"/>
        </w:rPr>
        <w:t xml:space="preserve">115357</w:t>
      </w:r>
    </w:p>
    <w:p>
      <w:r>
        <w:t xml:space="preserve">1. Rasvainen olet katsonut liikaa elokuvia. Jahas läski ruma mulkku, joka ei osaa leikata omia varpaankynsiään. Pääseekö Fran päällimmäiseksi kun panette? kun olet vanha mies jolla on lasileuka! Eikö olekin outoa, että uhkailet ja teet VITTUA KAIKILLE, senkin pantifanipillu.</w:t>
      </w:r>
    </w:p>
    <w:p>
      <w:r>
        <w:rPr>
          <w:b/>
          <w:u w:val="single"/>
        </w:rPr>
        <w:t xml:space="preserve">115358</w:t>
      </w:r>
    </w:p>
    <w:p>
      <w:r>
        <w:t xml:space="preserve">1. Pakanaliike ei tee eroa kristittyjen, jotka työskentelevät muiden uskontojen kanssa vasemmistolaisten tavoitteiden, kuten avoimien rajojen ja monimuotoisuuden, puolesta (kristityt hindut), ja kristittyjen välillä.  Muistakaa, että juutalaiset vihaavat kristinuskoa, koska SANA. "Älkää koskaan seurustelko rotuvieraan kanssa...ajakaa heidät pois maastanne ennen teitä..." perustuu af.  Myös pakanat = kryptofeminismi.</w:t>
      </w:r>
    </w:p>
    <w:p>
      <w:r>
        <w:rPr>
          <w:b/>
          <w:u w:val="single"/>
        </w:rPr>
        <w:t xml:space="preserve">115359</w:t>
      </w:r>
    </w:p>
    <w:p>
      <w:r>
        <w:t xml:space="preserve">2.</w:t>
        <w:tab/>
        <w:t xml:space="preserve">Ei, itse asiassa vaikutat katkeralta yksinäiseltä mieheltä...  En välitä mielipiteestäsi, kunnioittavasti...  Ole kiltti äläkä seuraa minua, en tiedä miksi haluat....jos lähetät minulle viestiä tai seuraat minua uudestaan, mykistän / estän tilisi.  Kiitos. Näkemiin.</w:t>
      </w:r>
    </w:p>
    <w:p>
      <w:r>
        <w:rPr>
          <w:b/>
          <w:u w:val="single"/>
        </w:rPr>
        <w:t xml:space="preserve">115360</w:t>
      </w:r>
    </w:p>
    <w:p>
      <w:r>
        <w:t xml:space="preserve">3.</w:t>
        <w:tab/>
        <w:tab/>
        <w:t xml:space="preserve">Sinulla on jo turvapaikka, Feministi. Sen nimi on Twitter.</w:t>
      </w:r>
    </w:p>
    <w:p>
      <w:r>
        <w:rPr>
          <w:b/>
          <w:u w:val="single"/>
        </w:rPr>
        <w:t xml:space="preserve">115361</w:t>
      </w:r>
    </w:p>
    <w:p>
      <w:r>
        <w:t xml:space="preserve">4.</w:t>
        <w:tab/>
        <w:tab/>
        <w:tab/>
        <w:t xml:space="preserve">Pitäisikö miehiemme todella viettää aikansa näin.....?  Turvallinen tilani on Gab. Olet aika karmiva ja pakkomielteinen.  Tämä keskustelu on ohi lol, lopeta stalkkaaminen.</w:t>
      </w:r>
    </w:p>
    <w:p>
      <w:r>
        <w:rPr>
          <w:b/>
          <w:u w:val="single"/>
        </w:rPr>
        <w:t xml:space="preserve">115362</w:t>
      </w:r>
    </w:p>
    <w:p>
      <w:r>
        <w:t xml:space="preserve">5.</w:t>
        <w:tab/>
        <w:tab/>
        <w:tab/>
        <w:tab/>
        <w:t xml:space="preserve">Pakanuudella on feministinen ongelma, ja aivan kuten laajemmassa länsimaisessa yhteiskunnassa, korruptoituneet, hallitsemattomat naiset ovat neitokaisia, esittävät virheellisiä syytöksiä ja ovat hysteerisiä, kun heille näytetään logiikkaa ja järkeä.    Pakanausko on täynnä SJW:tä, siksi #PaganismIsAntiWhite</w:t>
      </w:r>
    </w:p>
    <w:p>
      <w:r>
        <w:rPr>
          <w:b/>
          <w:u w:val="single"/>
        </w:rPr>
        <w:t xml:space="preserve">115363</w:t>
      </w:r>
    </w:p>
    <w:p>
      <w:r>
        <w:t xml:space="preserve">6.</w:t>
        <w:tab/>
        <w:tab/>
        <w:tab/>
        <w:tab/>
        <w:tab/>
        <w:t xml:space="preserve">Ne ovat enimmäkseen vasemmistopakanoita. Tiedättehän, universalistisia tyyppejä.</w:t>
      </w:r>
    </w:p>
    <w:p>
      <w:r>
        <w:rPr>
          <w:b/>
          <w:u w:val="single"/>
        </w:rPr>
        <w:t xml:space="preserve">115364</w:t>
      </w:r>
    </w:p>
    <w:p>
      <w:r>
        <w:t xml:space="preserve">7.</w:t>
        <w:tab/>
        <w:tab/>
        <w:tab/>
        <w:tab/>
        <w:tab/>
        <w:tab/>
        <w:t xml:space="preserve">Kuinka monta lasta sinulla on, neekeri?  Juutalaisen lapseton neekerihomo.</w:t>
      </w:r>
    </w:p>
    <w:p>
      <w:r>
        <w:rPr>
          <w:b/>
          <w:u w:val="single"/>
        </w:rPr>
        <w:t xml:space="preserve">115365</w:t>
      </w:r>
    </w:p>
    <w:p>
      <w:r>
        <w:t xml:space="preserve">1. on eroa fgt homo ja homo välillä im 2 3:sta.</w:t>
      </w:r>
    </w:p>
    <w:p>
      <w:r>
        <w:rPr>
          <w:b/>
          <w:u w:val="single"/>
        </w:rPr>
        <w:t xml:space="preserve">115366</w:t>
      </w:r>
    </w:p>
    <w:p>
      <w:r>
        <w:t xml:space="preserve">1. Yllätys se on taas neekeri! 🐰</w:t>
      </w:r>
    </w:p>
    <w:p>
      <w:r>
        <w:rPr>
          <w:b/>
          <w:u w:val="single"/>
        </w:rPr>
        <w:t xml:space="preserve">115367</w:t>
      </w:r>
    </w:p>
    <w:p>
      <w:r>
        <w:t xml:space="preserve">1. Kuka on irvokkaampi? Valkoinen, joka</w:t>
      </w:r>
    </w:p>
    <w:p>
      <w:r>
        <w:rPr>
          <w:b/>
          <w:u w:val="single"/>
        </w:rPr>
        <w:t xml:space="preserve">115368</w:t>
      </w:r>
    </w:p>
    <w:p>
      <w:r>
        <w:t xml:space="preserve">2.</w:t>
        <w:tab/>
        <w:t xml:space="preserve">Valkoiset eivät voi kasvattaa lapsia omasta rodustaan.Lasten hyväksikäyttö.Afrikkalaiset ovat erilaisia kuin valkoiset.Kehitysvammaisen lapsen kasvattaminen pitäisi panna mielisairaalaan.Ehkä sairaala voi auttaa, jos ei, se on pitkäaikaista hoitoa, jotta hän ei vahingoita itseään tai muita ihmisiä.</w:t>
      </w:r>
    </w:p>
    <w:p>
      <w:r>
        <w:rPr>
          <w:b/>
          <w:u w:val="single"/>
        </w:rPr>
        <w:t xml:space="preserve">115369</w:t>
      </w:r>
    </w:p>
    <w:p>
      <w:r>
        <w:t xml:space="preserve">1. Jordan Hunt taistelee naisten oikeuksien puolesta niin kovasti, että hän itse asiassa taistelee naisia vastaan. https://www.youtube.com/watch?v=dim76TzDOJo</w:t>
      </w:r>
    </w:p>
    <w:p>
      <w:r>
        <w:rPr>
          <w:b/>
          <w:u w:val="single"/>
        </w:rPr>
        <w:t xml:space="preserve">115370</w:t>
      </w:r>
    </w:p>
    <w:p>
      <w:r>
        <w:t xml:space="preserve">2.</w:t>
        <w:tab/>
        <w:t xml:space="preserve">Paul lakkaa olemasta homo tarpeeksi kauan tajutaksesi, että sinun täytyy nimetä juutalainen kansasi vuoksi!</w:t>
      </w:r>
    </w:p>
    <w:p>
      <w:r>
        <w:rPr>
          <w:b/>
          <w:u w:val="single"/>
        </w:rPr>
        <w:t xml:space="preserve">115371</w:t>
      </w:r>
    </w:p>
    <w:p>
      <w:r>
        <w:t xml:space="preserve">1. Muita huomioon otettavia tekijöitä.  Asunnoissa on nykyään paljon enemmän neliöitä, ja ajoneuvoissa on paljon, paljon enemmän ominaisuuksia ja ne ovat nykyään monimutkaisempia.  Tämä siis vääristää vertailua.</w:t>
      </w:r>
    </w:p>
    <w:p>
      <w:r>
        <w:rPr>
          <w:b/>
          <w:u w:val="single"/>
        </w:rPr>
        <w:t xml:space="preserve">115372</w:t>
      </w:r>
    </w:p>
    <w:p>
      <w:r>
        <w:t xml:space="preserve">2.</w:t>
        <w:tab/>
        <w:t xml:space="preserve">Katsokaa! taantumuksellinen, joka on maamme pilanneen eliitin puolustelija.</w:t>
      </w:r>
    </w:p>
    <w:p>
      <w:r>
        <w:rPr>
          <w:b/>
          <w:u w:val="single"/>
        </w:rPr>
        <w:t xml:space="preserve">115373</w:t>
      </w:r>
    </w:p>
    <w:p>
      <w:r>
        <w:t xml:space="preserve">3.</w:t>
        <w:tab/>
        <w:tab/>
        <w:t xml:space="preserve">No ihmisille, jotka haluavat tarkan vertailun, nämä ovat tekijöitä.  Muuten jatkakaa neekeritietoja ja muh feelz.</w:t>
      </w:r>
    </w:p>
    <w:p>
      <w:r>
        <w:rPr>
          <w:b/>
          <w:u w:val="single"/>
        </w:rPr>
        <w:t xml:space="preserve">115374</w:t>
      </w:r>
    </w:p>
    <w:p>
      <w:r>
        <w:t xml:space="preserve">4.</w:t>
        <w:tab/>
        <w:tab/>
        <w:tab/>
        <w:t xml:space="preserve">Sinä vain sanailet kuin homo.  Olet niin loukkaantunut.  Vau, muh feelz.  Väitätkö siis, että sinulla on jonkinlainen vakava aikomus yhtäkkiä tehdä mielekästä analyysia kesken boomer bashingin? Mikset vain käytä häpeätaktiikkaa kuin ämmä?  Liian myöhäistä.</w:t>
      </w:r>
    </w:p>
    <w:p>
      <w:r>
        <w:rPr>
          <w:b/>
          <w:u w:val="single"/>
        </w:rPr>
        <w:t xml:space="preserve">115375</w:t>
      </w:r>
    </w:p>
    <w:p>
      <w:r>
        <w:t xml:space="preserve">1. Jos "vastarintasi" ääni on henkisesti sairas drag queen, on turvallista sanoa, että vastarintasi on todennäköisesti yhtä häiriintynyt.</w:t>
      </w:r>
    </w:p>
    <w:p>
      <w:r>
        <w:rPr>
          <w:b/>
          <w:u w:val="single"/>
        </w:rPr>
        <w:t xml:space="preserve">115376</w:t>
      </w:r>
    </w:p>
    <w:p>
      <w:r>
        <w:t xml:space="preserve">2.</w:t>
        <w:tab/>
        <w:t xml:space="preserve">Kaikki vihaavat tätä homoa, joka on vain lahjaton symboli, jota media työntää.</w:t>
      </w:r>
    </w:p>
    <w:p>
      <w:r>
        <w:rPr>
          <w:b/>
          <w:u w:val="single"/>
        </w:rPr>
        <w:t xml:space="preserve">115377</w:t>
      </w:r>
    </w:p>
    <w:p>
      <w:r>
        <w:t xml:space="preserve">1. Pidä turpasi kiinni, senkin tietämätön mulkku!</w:t>
      </w:r>
    </w:p>
    <w:p>
      <w:r>
        <w:rPr>
          <w:b/>
          <w:u w:val="single"/>
        </w:rPr>
        <w:t xml:space="preserve">115378</w:t>
      </w:r>
    </w:p>
    <w:p>
      <w:r>
        <w:t xml:space="preserve">1.</w:t>
      </w:r>
    </w:p>
    <w:p>
      <w:r>
        <w:rPr>
          <w:b/>
          <w:u w:val="single"/>
        </w:rPr>
        <w:t xml:space="preserve">115379</w:t>
      </w:r>
    </w:p>
    <w:p>
      <w:r>
        <w:t xml:space="preserve">2.</w:t>
        <w:tab/>
        <w:t xml:space="preserve">Pidä sinä totalitaarinen paskasosialismisi, johon liittyy puheen ja ajatusten hallinta, minä pidän vapaan markkinakapitalismini ja vapaan tahdon</w:t>
      </w:r>
    </w:p>
    <w:p>
      <w:r>
        <w:rPr>
          <w:b/>
          <w:u w:val="single"/>
        </w:rPr>
        <w:t xml:space="preserve">115380</w:t>
      </w:r>
    </w:p>
    <w:p>
      <w:r>
        <w:t xml:space="preserve">3.</w:t>
        <w:tab/>
        <w:tab/>
        <w:t xml:space="preserve">Ei mitään. En asu neekerien ja juutalaisten saastuttamassa kaupungissa.</w:t>
      </w:r>
    </w:p>
    <w:p>
      <w:r>
        <w:rPr>
          <w:b/>
          <w:u w:val="single"/>
        </w:rPr>
        <w:t xml:space="preserve">115381</w:t>
      </w:r>
    </w:p>
    <w:p>
      <w:r>
        <w:t xml:space="preserve">1. että jumala on niin kusipää, vittuilee ympäristöllemme, hän meni ja muutti ilmaston #syksy</w:t>
      </w:r>
    </w:p>
    <w:p>
      <w:r>
        <w:rPr>
          <w:b/>
          <w:u w:val="single"/>
        </w:rPr>
        <w:t xml:space="preserve">115382</w:t>
      </w:r>
    </w:p>
    <w:p>
      <w:r>
        <w:t xml:space="preserve">2.</w:t>
        <w:tab/>
        <w:t xml:space="preserve">Sillä ei ole mitään tekemistä jumalan kanssa, vaan hullujen tiedemiesten, jotka leikkivät ilmaston kanssa, jotka luulevat olevansa jumalia, globalistien, jotka tekevät sen, ei jumalan. jumala yrittää vain korjata asioita, vaan sääaseiden, joita globalisteilla on, ja on osoitettu, miten me käytämme näitä aseita planeetan ja ihmisten hyväksi.</w:t>
      </w:r>
    </w:p>
    <w:p>
      <w:r>
        <w:rPr>
          <w:b/>
          <w:u w:val="single"/>
        </w:rPr>
        <w:t xml:space="preserve">115383</w:t>
      </w:r>
    </w:p>
    <w:p>
      <w:r>
        <w:t xml:space="preserve">3.</w:t>
        <w:tab/>
        <w:tab/>
        <w:t xml:space="preserve">Voiko Jumala saada sinut pitämään turpasi kiinni?</w:t>
      </w:r>
    </w:p>
    <w:p>
      <w:r>
        <w:rPr>
          <w:b/>
          <w:u w:val="single"/>
        </w:rPr>
        <w:t xml:space="preserve">115384</w:t>
      </w:r>
    </w:p>
    <w:p>
      <w:r>
        <w:t xml:space="preserve">1. Miten varmistat, että saat rumia lapsia, jotka eivät näytä sinulta.</w:t>
      </w:r>
    </w:p>
    <w:p>
      <w:r>
        <w:rPr>
          <w:b/>
          <w:u w:val="single"/>
        </w:rPr>
        <w:t xml:space="preserve">115385</w:t>
      </w:r>
    </w:p>
    <w:p>
      <w:r>
        <w:t xml:space="preserve">2.</w:t>
        <w:tab/>
        <w:t xml:space="preserve">Jos naiset haluavat vammaisia lapsia, antakaa heidän tehdä niin. Me muut jatkamme eteenpäin ja lopulta asutamme avaruuden jättäen tämän planeetan jälkeenjääneille ja hulluille.</w:t>
      </w:r>
    </w:p>
    <w:p>
      <w:r>
        <w:rPr>
          <w:b/>
          <w:u w:val="single"/>
        </w:rPr>
        <w:t xml:space="preserve">115386</w:t>
      </w:r>
    </w:p>
    <w:p>
      <w:r>
        <w:t xml:space="preserve">1. Jason Van Dyke tuomittiin tänään toisen asteen murhasta ja kuudestatoista törkeästä pahoinpitelystä Laquan McDonaldin ampumisesta vuonna 2014. Video tuomiosta. @SirBoring https://youtu.be/4Rb51EL9Vc8</w:t>
      </w:r>
    </w:p>
    <w:p>
      <w:r>
        <w:rPr>
          <w:b/>
          <w:u w:val="single"/>
        </w:rPr>
        <w:t xml:space="preserve">115387</w:t>
      </w:r>
    </w:p>
    <w:p>
      <w:r>
        <w:t xml:space="preserve">1. Se johtuu siitä, että he ovat jälkeenjääneitä demokraatteja lol CNN:n Stelter, Tapper, Cillizza vaikenevat "strippari Melaniasta", sulavat "hevosenaamasta" https://www.breitbart.com/the-media/2018/10/17/cnns-stelter-tapper-cillizza-silent-on-stripper-melania-music-video-melted-down-over-horseface/.</w:t>
      </w:r>
    </w:p>
    <w:p>
      <w:r>
        <w:rPr>
          <w:b/>
          <w:u w:val="single"/>
        </w:rPr>
        <w:t xml:space="preserve">115388</w:t>
      </w:r>
    </w:p>
    <w:p>
      <w:r>
        <w:t xml:space="preserve">1. Luulen, että #WWENETWORKini on hieman jäljessä, kello 8:36 täällä Chicongossa ja näin juuri Roddy Piperin nyrkkeilevän neekerin kanssa, jolla oli irokeesi 😳.</w:t>
      </w:r>
    </w:p>
    <w:p>
      <w:r>
        <w:rPr>
          <w:b/>
          <w:u w:val="single"/>
        </w:rPr>
        <w:t xml:space="preserve">115389</w:t>
      </w:r>
    </w:p>
    <w:p>
      <w:r>
        <w:t xml:space="preserve">1. Yhdistyneen kuningaskunnan rikastuspäivitys: https://www.thesun.co.uk/news/7575582/record-high-of-more-than-700-live-terror-probes-are-running-in-the-uk/... https://www.thesun.co.uk/news/7575582/record-high-of-more-than-700-live-terror-probes-are-running-in-the-uk/</w:t>
      </w:r>
    </w:p>
    <w:p>
      <w:r>
        <w:rPr>
          <w:b/>
          <w:u w:val="single"/>
        </w:rPr>
        <w:t xml:space="preserve">115390</w:t>
      </w:r>
    </w:p>
    <w:p>
      <w:r>
        <w:t xml:space="preserve">2.</w:t>
        <w:tab/>
        <w:t xml:space="preserve">Neil Basu, joka vittu laittoi tuon pakistanilaisen kusipään johtoon, tässä kaikki menee pieleen.  Pakit, neekerit ja paskahousut eivät pysty johtamaan omaa maataan, joten miksi vitussa he johtavat meidän maatamme... Kaikkien näiden ulkomaalaisten paskiaisten, enkä välitä paskaakaan siitä, ovatko he syntyneet täällä, on lähdettävä... kaikkien niiden.</w:t>
      </w:r>
    </w:p>
    <w:p>
      <w:r>
        <w:rPr>
          <w:b/>
          <w:u w:val="single"/>
        </w:rPr>
        <w:t xml:space="preserve">115391</w:t>
      </w:r>
    </w:p>
    <w:p>
      <w:r>
        <w:t xml:space="preserve">1. VAKAVA ! Täysi hidastustila !</w:t>
      </w:r>
    </w:p>
    <w:p>
      <w:r>
        <w:rPr>
          <w:b/>
          <w:u w:val="single"/>
        </w:rPr>
        <w:t xml:space="preserve">115392</w:t>
      </w:r>
    </w:p>
    <w:p>
      <w:r>
        <w:t xml:space="preserve">1. Rosie "mattoa mässäilevä homo" O'Donell ja hänen homo kammotus lapsensa aikovat kertoa meille, kuinka tehdä Amerikasta suuri? Senkin vitun lihava ruma lehmä! Painu vittuun!</w:t>
      </w:r>
    </w:p>
    <w:p>
      <w:r>
        <w:rPr>
          <w:b/>
          <w:u w:val="single"/>
        </w:rPr>
        <w:t xml:space="preserve">115393</w:t>
      </w:r>
    </w:p>
    <w:p>
      <w:r>
        <w:t xml:space="preserve">1. 6- Olen varma, että tämän terrori-iskun kuolleiden ja elossa olevien uhrien perheet haluaisivat nähdä Robert Bowersin teloitettavan hitaalla kidutuksella.  Mutta me juutalaiset olemme parempia kuin natsisyöpäläiset, jotka jumaloivat tuota paskiaista hashtageilla kuten #HeroRobertBowers.  Tämä natsihomo kuolee vankilassa, ja kun hän palaa helvetissä, se olisi G- Jumalan äärimmäinen oikeus.   (lisää)</w:t>
      </w:r>
    </w:p>
    <w:p>
      <w:r>
        <w:rPr>
          <w:b/>
          <w:u w:val="single"/>
        </w:rPr>
        <w:t xml:space="preserve">115394</w:t>
      </w:r>
    </w:p>
    <w:p>
      <w:r>
        <w:t xml:space="preserve">2.</w:t>
        <w:tab/>
        <w:t xml:space="preserve">&gt; Mutta me juutalaiset olemme parempia kuin natsit Yksi Robert Bowers on tuhannen juutalaisen arvoinen.</w:t>
      </w:r>
    </w:p>
    <w:p>
      <w:r>
        <w:rPr>
          <w:b/>
          <w:u w:val="single"/>
        </w:rPr>
        <w:t xml:space="preserve">115395</w:t>
      </w:r>
    </w:p>
    <w:p>
      <w:r>
        <w:t xml:space="preserve">3.</w:t>
        <w:tab/>
        <w:tab/>
        <w:t xml:space="preserve">Ja yksi Robert Bowers ryömii lattialla, itki kuin nössö, joka hän on, ja aneli poliisia olemaan ampumatta häntä enää, ja se on juuri sitä, mitä te kaikki kusipäät tekisitte samassa tilanteessa. Puhutte kovaa näppäimistön takana, mutta kun asia tulee ajankohtaiseksi, te kaikki luovutatte ja kaadutte kuten Hitler.</w:t>
      </w:r>
    </w:p>
    <w:p>
      <w:r>
        <w:rPr>
          <w:b/>
          <w:u w:val="single"/>
        </w:rPr>
        <w:t xml:space="preserve">115396</w:t>
      </w:r>
    </w:p>
    <w:p>
      <w:r>
        <w:t xml:space="preserve">4.</w:t>
        <w:tab/>
        <w:tab/>
        <w:tab/>
        <w:t xml:space="preserve">Niin, paitsi että kuuntelin poliisiradiota, mitään tuosta ei tapahtunut.    Natsit lyövät takaisin, kusipää. Luulin, että olisitte tajunneet sen. Sata ja kymmenen tulee.</w:t>
      </w:r>
    </w:p>
    <w:p>
      <w:r>
        <w:rPr>
          <w:b/>
          <w:u w:val="single"/>
        </w:rPr>
        <w:t xml:space="preserve">115397</w:t>
      </w:r>
    </w:p>
    <w:p>
      <w:r>
        <w:t xml:space="preserve">5.</w:t>
        <w:tab/>
        <w:tab/>
        <w:tab/>
        <w:t xml:space="preserve">Kuulehan nyt, ääliö-natsihomo - luuletko todella, että he ilmoittaisivat tuon nössön teoista radiossa?  Ajattele vielä kerran (jos oikeasti pystyt).  Erään sairaanhoitajani sisko on sairaanhoitajana UPMC-Presbyterianissa, ja hänen miehensä on Pittsburghin poliisi; hän oli tapahtumapaikalla, ja hän itse asiassa kuuli ja näki Bowersin.  Sinun "lyöntisi" on suunnilleen yhtä vaarallista kuin kuminauha.</w:t>
      </w:r>
    </w:p>
    <w:p>
      <w:r>
        <w:rPr>
          <w:b/>
          <w:u w:val="single"/>
        </w:rPr>
        <w:t xml:space="preserve">115398</w:t>
      </w:r>
    </w:p>
    <w:p>
      <w:r>
        <w:t xml:space="preserve">6.</w:t>
        <w:tab/>
        <w:tab/>
        <w:tab/>
        <w:t xml:space="preserve">Eivätkö juutalaiset olleetkin niitä, jotka makasivat ja kestivät natsit kuin nartut? Eivätkö juuri he olleet aina isommissa ryhmissä kuin heitä vahtivat vartijat, jotka sen sijaan, että olisivat taistelleet vastaan, antoivat tappaa itsensä? Natsit taistelivat kaikkia vastaan, jotka hyökkäsivät heitä vastaan, he hävisivät, mutta se ei johtunut juutalaisista, he olivat liian kiireisiä piileskelemään tai jo vangittuina...</w:t>
      </w:r>
    </w:p>
    <w:p>
      <w:r>
        <w:rPr>
          <w:b/>
          <w:u w:val="single"/>
        </w:rPr>
        <w:t xml:space="preserve">115399</w:t>
      </w:r>
    </w:p>
    <w:p>
      <w:r>
        <w:t xml:space="preserve">7.</w:t>
        <w:tab/>
        <w:tab/>
        <w:tab/>
        <w:t xml:space="preserve">Se oli silloin, tämä on nyt - on syy, miksi sanomme "ei enää koskaan".  En voi sanoa, kuka saattoi tai ei saattanut olla Tree of Lifessa, mutta jos olisin ollut siellä, se natsihomo olisi pudotettu nopeasti.  Yhdysvaltain armeija ei opettanut minua turhaan ampumaan, ja minulla on aseenkantolupa. Se ämmä olisi ollut maassa ja rukoillut minua henkensä edestä.</w:t>
      </w:r>
    </w:p>
    <w:p>
      <w:r>
        <w:rPr>
          <w:b/>
          <w:u w:val="single"/>
        </w:rPr>
        <w:t xml:space="preserve">115400</w:t>
      </w:r>
    </w:p>
    <w:p>
      <w:r>
        <w:t xml:space="preserve">8.</w:t>
        <w:tab/>
        <w:tab/>
        <w:tab/>
        <w:t xml:space="preserve">Kun hän saapuu sairaalaan, hänet on rauhoitettu, eikä hän olisi huutanut kuvatulla tavalla.   Typerä juutalainen. Tämä on Amerikka. Me emme kohtele pidättämiämme henkilöitä samalla tavalla kuin te kohtelette palestiinalaisia, joita teidän kansallisvaltionne pidättää.</w:t>
      </w:r>
    </w:p>
    <w:p>
      <w:r>
        <w:rPr>
          <w:b/>
          <w:u w:val="single"/>
        </w:rPr>
        <w:t xml:space="preserve">115401</w:t>
      </w:r>
    </w:p>
    <w:p>
      <w:r>
        <w:t xml:space="preserve">9.</w:t>
        <w:tab/>
        <w:tab/>
        <w:tab/>
        <w:t xml:space="preserve">Typerä natsihomo, luuletko todella, että he aikovat lähettää tuon pillun jokaisen sanan ja teon poliisiradiossa?  Eräällä sairaanhoitajallani on sisko, joka on sairaanhoitajana Pittsburghissa, ja hänen miehensä on Pittsburghin poliisi; hän oli tapahtumapaikalla ja kuuli ja näki Bowersin.  Sinun "vastaiskusi" on yhtä vaarallinen kuin kuminauha.</w:t>
      </w:r>
    </w:p>
    <w:p>
      <w:r>
        <w:rPr>
          <w:b/>
          <w:u w:val="single"/>
        </w:rPr>
        <w:t xml:space="preserve">115402</w:t>
      </w:r>
    </w:p>
    <w:p>
      <w:r>
        <w:t xml:space="preserve">10.</w:t>
        <w:tab/>
        <w:tab/>
        <w:tab/>
        <w:tab/>
        <w:t xml:space="preserve">Veljeni tuntee tyypin, hänellä on ystävä, joka näki sen, mutta hän seisoi sen henkilön vieressä, joka näki sen, ja tämä henkilö kertoi hänelle, että hänen mukaansa he näkivät sen.    En voi uskoa, että olet niin tyhmä, ettet usko sitä. Tuon sanoi nähneensä se kaveri, joka seisoi sen veljen ystävän vieressä, jonka hän tuntee. Selvä.</w:t>
      </w:r>
    </w:p>
    <w:p>
      <w:r>
        <w:rPr>
          <w:b/>
          <w:u w:val="single"/>
        </w:rPr>
        <w:t xml:space="preserve">115403</w:t>
      </w:r>
    </w:p>
    <w:p>
      <w:r>
        <w:t xml:space="preserve">11.</w:t>
        <w:tab/>
        <w:tab/>
        <w:tab/>
        <w:t xml:space="preserve">Vau, oletko helvetin tyhmä.  Kuka sanoi mitään sairaalasta?  Puhun siitä, mitä "hän" teki lattialla ToL:n sisällä. Hän näytti todellisen natsimaisuutensa, ryömi ympäriinsä vammoistaan, itkien ja anellen.  Todella kova, kuten te kaikki nössöt.  Antaa tulla, jos luulette, että teillä on jotain. #JewsWin</w:t>
      </w:r>
    </w:p>
    <w:p>
      <w:r>
        <w:rPr>
          <w:b/>
          <w:u w:val="single"/>
        </w:rPr>
        <w:t xml:space="preserve">115404</w:t>
      </w:r>
    </w:p>
    <w:p>
      <w:r>
        <w:t xml:space="preserve">12.</w:t>
        <w:tab/>
        <w:tab/>
        <w:tab/>
        <w:t xml:space="preserve">Luin jotain paskapuhetta, jonka kirjoitit siitä, että siskoni veli on poliisi, joka tuntee sairaanhoitajan blaa blaa blaa blaa ja lopetin hölynpölyn lukemisen.  Et ole edes vitun juutalainen, senkin typerä khasaripaska.</w:t>
      </w:r>
    </w:p>
    <w:p>
      <w:r>
        <w:rPr>
          <w:b/>
          <w:u w:val="single"/>
        </w:rPr>
        <w:t xml:space="preserve">115405</w:t>
      </w:r>
    </w:p>
    <w:p>
      <w:r>
        <w:t xml:space="preserve">13.</w:t>
        <w:tab/>
        <w:tab/>
        <w:tab/>
        <w:t xml:space="preserve">Usko, mitä haluat uskoa, muppetiv*tti. Uskoisin mieluummin hoitajaani kuin jotain sisäsiittoista lakanapäätä, jolla ei ole tarpeeksi aivoja tajuta olevansa oikeasti liberaali, jota hänen orjapiiskurinsa käyttävät hyväkseen.</w:t>
      </w:r>
    </w:p>
    <w:p>
      <w:r>
        <w:rPr>
          <w:b/>
          <w:u w:val="single"/>
        </w:rPr>
        <w:t xml:space="preserve">115406</w:t>
      </w:r>
    </w:p>
    <w:p>
      <w:r>
        <w:t xml:space="preserve">14.</w:t>
        <w:tab/>
        <w:tab/>
        <w:t xml:space="preserve">Joo. Niin rohkeaa, että hän murhasi vanhuksia synagogassa. Mikä kaveri.</w:t>
      </w:r>
    </w:p>
    <w:p>
      <w:r>
        <w:rPr>
          <w:b/>
          <w:u w:val="single"/>
        </w:rPr>
        <w:t xml:space="preserve">115407</w:t>
      </w:r>
    </w:p>
    <w:p>
      <w:r>
        <w:t xml:space="preserve">15.</w:t>
        <w:tab/>
        <w:tab/>
        <w:tab/>
        <w:t xml:space="preserve">Heidän bolshevikkien esi-isänsä tekivät paljon pahempaa.</w:t>
      </w:r>
    </w:p>
    <w:p>
      <w:r>
        <w:rPr>
          <w:b/>
          <w:u w:val="single"/>
        </w:rPr>
        <w:t xml:space="preserve">115408</w:t>
      </w:r>
    </w:p>
    <w:p>
      <w:r>
        <w:t xml:space="preserve">16.</w:t>
        <w:tab/>
        <w:t xml:space="preserve">Mikä hätänä, jenkki? Tunnetko kuumuutta?</w:t>
      </w:r>
    </w:p>
    <w:p>
      <w:r>
        <w:rPr>
          <w:b/>
          <w:u w:val="single"/>
        </w:rPr>
        <w:t xml:space="preserve">115409</w:t>
      </w:r>
    </w:p>
    <w:p>
      <w:r>
        <w:t xml:space="preserve">17.</w:t>
        <w:tab/>
        <w:tab/>
        <w:t xml:space="preserve">https://upload.wikimedia.org/wikipedia/en/d/dd/The_Persistence_of_Memory.jpg</w:t>
      </w:r>
    </w:p>
    <w:p>
      <w:r>
        <w:rPr>
          <w:b/>
          <w:u w:val="single"/>
        </w:rPr>
        <w:t xml:space="preserve">115410</w:t>
      </w:r>
    </w:p>
    <w:p>
      <w:r>
        <w:t xml:space="preserve">1. "Voimakas"</w:t>
      </w:r>
    </w:p>
    <w:p>
      <w:r>
        <w:rPr>
          <w:b/>
          <w:u w:val="single"/>
        </w:rPr>
        <w:t xml:space="preserve">115411</w:t>
      </w:r>
    </w:p>
    <w:p>
      <w:r>
        <w:t xml:space="preserve">2.</w:t>
        <w:tab/>
        <w:t xml:space="preserve">Työnnetään tätä meemiä eteenpäin.  Haluamme todella, että nämä naiset brändäävät itsensä, jotta voimme tunnistaa heidät ja välttää heitä.</w:t>
      </w:r>
    </w:p>
    <w:p>
      <w:r>
        <w:rPr>
          <w:b/>
          <w:u w:val="single"/>
        </w:rPr>
        <w:t xml:space="preserve">115412</w:t>
      </w:r>
    </w:p>
    <w:p>
      <w:r>
        <w:t xml:space="preserve">3.</w:t>
        <w:tab/>
        <w:tab/>
        <w:t xml:space="preserve">Kyllä, koska mikään ei kerro, että olen järkevä aikuinen ja tuottava yhteiskunnan jäsen, kuten tuon tatuoinnin ottaminen nilkkaan. Se tarkoittaa vain sitä, että olet vitun kusipää, joka uskoo syntymättömien tappamisen olevan oikeutettua.</w:t>
      </w:r>
    </w:p>
    <w:p>
      <w:r>
        <w:rPr>
          <w:b/>
          <w:u w:val="single"/>
        </w:rPr>
        <w:t xml:space="preserve">115413</w:t>
      </w:r>
    </w:p>
    <w:p>
      <w:r>
        <w:t xml:space="preserve">1.</w:t>
      </w:r>
    </w:p>
    <w:p>
      <w:r>
        <w:rPr>
          <w:b/>
          <w:u w:val="single"/>
        </w:rPr>
        <w:t xml:space="preserve">115414</w:t>
      </w:r>
    </w:p>
    <w:p>
      <w:r>
        <w:t xml:space="preserve">2.</w:t>
        <w:tab/>
        <w:t xml:space="preserve">Lyön vetoa, että saat puheesi skinheadien puheista. kusipää</w:t>
      </w:r>
    </w:p>
    <w:p>
      <w:r>
        <w:rPr>
          <w:b/>
          <w:u w:val="single"/>
        </w:rPr>
        <w:t xml:space="preserve">115415</w:t>
      </w:r>
    </w:p>
    <w:p>
      <w:r>
        <w:t xml:space="preserve">3.</w:t>
        <w:tab/>
        <w:tab/>
        <w:t xml:space="preserve">Lyön vetoa, että saat puheesi koukkunenäiseltä heebsiltä. mulkku</w:t>
      </w:r>
    </w:p>
    <w:p>
      <w:r>
        <w:rPr>
          <w:b/>
          <w:u w:val="single"/>
        </w:rPr>
        <w:t xml:space="preserve">115416</w:t>
      </w:r>
    </w:p>
    <w:p>
      <w:r>
        <w:t xml:space="preserve">1. https://www.journalistenwatch.com/2018/10/26/italien-schock-jaehrige/</w:t>
      </w:r>
    </w:p>
    <w:p>
      <w:r>
        <w:rPr>
          <w:b/>
          <w:u w:val="single"/>
        </w:rPr>
        <w:t xml:space="preserve">115417</w:t>
      </w:r>
    </w:p>
    <w:p>
      <w:r>
        <w:t xml:space="preserve">2.</w:t>
        <w:tab/>
        <w:t xml:space="preserve">Hängt die nigger auf</w:t>
      </w:r>
    </w:p>
    <w:p>
      <w:r>
        <w:rPr>
          <w:b/>
          <w:u w:val="single"/>
        </w:rPr>
        <w:t xml:space="preserve">115418</w:t>
      </w:r>
    </w:p>
    <w:p>
      <w:r>
        <w:t xml:space="preserve">1. Palmetto State Faggot Jew Hei arvaa mitä? Tiedän missä asut. LOLOLOLOLOL.</w:t>
      </w:r>
    </w:p>
    <w:p>
      <w:r>
        <w:rPr>
          <w:b/>
          <w:u w:val="single"/>
        </w:rPr>
        <w:t xml:space="preserve">115419</w:t>
      </w:r>
    </w:p>
    <w:p>
      <w:r>
        <w:t xml:space="preserve">1. Snoop Dogg kutsuu Kanye Westiä "setä Tomiksi", koska hän tukee America First -agendaa Tässä on taas yksi paskiainen, joka ansaitsee hirttosilmukan. Tämä roska-ihminen ja hänen kaltaisensa "viihdyttäjät" ovat vastuussa Amerikan "roistokulttuurista", joka ei ole yllättävää, että se edistää väkivaltaa, prostituutiota, todellista naisvihaa, rappiota ja huumeiden käyttöä. Tämän pellen kaltaiset roskaväki vaikuttaa tämän päivän nuorisoon. Musiikilla on aina ollut suuri merkitys lastemme mieliin vaikuttamisessa, millään musiikkityylillä ei ole ollut niin suurta kielteistä vaikutusta kuin "hiphopilla". Musiikin sanoma on niin alhaista ja ällöttävää kuin vain voi olla, ja tietysti se on hyvin vapaamielistä.... https://www.breitbart.com/big-hollywood/2018/10/01/snoop-dogg-calls-kanye-west-an-uncle-tom-for-supporting-america-first-agenda/ https://www.breitbart.com/big-hollywood/2018/10/01/snoop-dogg-calls-kanye-west-an-uncle-tom-for-supporting-america-first-agenda/</w:t>
      </w:r>
    </w:p>
    <w:p>
      <w:r>
        <w:rPr>
          <w:b/>
          <w:u w:val="single"/>
        </w:rPr>
        <w:t xml:space="preserve">115420</w:t>
      </w:r>
    </w:p>
    <w:p>
      <w:r>
        <w:t xml:space="preserve">2.</w:t>
        <w:tab/>
        <w:t xml:space="preserve">Dogg on polttanut itsensä jälkeenjääneeksi ....</w:t>
      </w:r>
    </w:p>
    <w:p>
      <w:r>
        <w:rPr>
          <w:b/>
          <w:u w:val="single"/>
        </w:rPr>
        <w:t xml:space="preserve">115421</w:t>
      </w:r>
    </w:p>
    <w:p>
      <w:r>
        <w:t xml:space="preserve">1. Gab-natsi:  "Itse asiassa juutalaiset edustavat vain 0,2 % maailman väestöstä, ja sitä paitsi.  Muslimit muodostavat 24% väestöstä.  Hallitsevatko juutalaiset heitäkin?   Gab-natsi:  ".........KIKE !"</w:t>
      </w:r>
    </w:p>
    <w:p>
      <w:r>
        <w:rPr>
          <w:b/>
          <w:u w:val="single"/>
        </w:rPr>
        <w:t xml:space="preserve">115422</w:t>
      </w:r>
    </w:p>
    <w:p>
      <w:r>
        <w:t xml:space="preserve">2.</w:t>
        <w:tab/>
        <w:t xml:space="preserve">Kiellätkö ADL:n ja SPLC:n kaltaisten juutalaisjärjestöjen vaikutusvallan?</w:t>
      </w:r>
    </w:p>
    <w:p>
      <w:r>
        <w:rPr>
          <w:b/>
          <w:u w:val="single"/>
        </w:rPr>
        <w:t xml:space="preserve">115423</w:t>
      </w:r>
    </w:p>
    <w:p>
      <w:r>
        <w:t xml:space="preserve">3.</w:t>
        <w:tab/>
        <w:tab/>
        <w:t xml:space="preserve">Ei, sanon vain, että Jooooos ei hallitse maailmaa.</w:t>
      </w:r>
    </w:p>
    <w:p>
      <w:r>
        <w:rPr>
          <w:b/>
          <w:u w:val="single"/>
        </w:rPr>
        <w:t xml:space="preserve">115424</w:t>
      </w:r>
    </w:p>
    <w:p>
      <w:r>
        <w:t xml:space="preserve">4.</w:t>
        <w:tab/>
        <w:tab/>
        <w:tab/>
        <w:t xml:space="preserve">Joten et aio puuttua siihen ja olla mulkku. En aio mainita juutalaisten maailmankongressia. Nämä kaikki ovat asioita, jotka voitte etsiä. Tule takaisin argumentin kanssa.</w:t>
      </w:r>
    </w:p>
    <w:p>
      <w:r>
        <w:rPr>
          <w:b/>
          <w:u w:val="single"/>
        </w:rPr>
        <w:t xml:space="preserve">115425</w:t>
      </w:r>
    </w:p>
    <w:p>
      <w:r>
        <w:t xml:space="preserve">5.</w:t>
        <w:tab/>
        <w:tab/>
        <w:tab/>
        <w:tab/>
        <w:t xml:space="preserve">Ei ole mitään käsiteltävää</w:t>
      </w:r>
    </w:p>
    <w:p>
      <w:r>
        <w:rPr>
          <w:b/>
          <w:u w:val="single"/>
        </w:rPr>
        <w:t xml:space="preserve">115426</w:t>
      </w:r>
    </w:p>
    <w:p>
      <w:r>
        <w:t xml:space="preserve">6.</w:t>
        <w:tab/>
        <w:tab/>
        <w:tab/>
        <w:tab/>
        <w:tab/>
        <w:t xml:space="preserve">Se on ainoa keinosi välttää kysymys. Painu vittuun pillu hintti</w:t>
      </w:r>
    </w:p>
    <w:p>
      <w:r>
        <w:rPr>
          <w:b/>
          <w:u w:val="single"/>
        </w:rPr>
        <w:t xml:space="preserve">115427</w:t>
      </w:r>
    </w:p>
    <w:p>
      <w:r>
        <w:t xml:space="preserve">7.</w:t>
        <w:tab/>
        <w:tab/>
        <w:tab/>
        <w:tab/>
        <w:tab/>
        <w:tab/>
        <w:t xml:space="preserve">LOL Voi sitä draamaa......</w:t>
      </w:r>
    </w:p>
    <w:p>
      <w:r>
        <w:rPr>
          <w:b/>
          <w:u w:val="single"/>
        </w:rPr>
        <w:t xml:space="preserve">115428</w:t>
      </w:r>
    </w:p>
    <w:p>
      <w:r>
        <w:t xml:space="preserve">8.</w:t>
        <w:tab/>
        <w:tab/>
        <w:tab/>
        <w:tab/>
        <w:tab/>
        <w:tab/>
        <w:tab/>
        <w:t xml:space="preserve">Lol oh the denial</w:t>
      </w:r>
    </w:p>
    <w:p>
      <w:r>
        <w:rPr>
          <w:b/>
          <w:u w:val="single"/>
        </w:rPr>
        <w:t xml:space="preserve">115429</w:t>
      </w:r>
    </w:p>
    <w:p>
      <w:r>
        <w:t xml:space="preserve">1. 4 pidätettiin New Mexicossa ammuskelusta, jossa 1 kuoli ja 3 loukkaantui https://i.imgtc.com/9p58c6H.jpg https://t.co/KO6pUv7NUs https://t.co/KO6pUv7NUs</w:t>
      </w:r>
    </w:p>
    <w:p>
      <w:r>
        <w:rPr>
          <w:b/>
          <w:u w:val="single"/>
        </w:rPr>
        <w:t xml:space="preserve">115430</w:t>
      </w:r>
    </w:p>
    <w:p>
      <w:r>
        <w:t xml:space="preserve">2.</w:t>
        <w:tab/>
        <w:t xml:space="preserve">Se on kansalainen. Näen sen huulten kasvokarvoista.</w:t>
      </w:r>
    </w:p>
    <w:p>
      <w:r>
        <w:rPr>
          <w:b/>
          <w:u w:val="single"/>
        </w:rPr>
        <w:t xml:space="preserve">115431</w:t>
      </w:r>
    </w:p>
    <w:p>
      <w:r>
        <w:t xml:space="preserve">1. Olen tasapainottamassa BORED JUURI NYT, senkin typerä retardoitu ämmä. @Microchip Fuck James Watt.  MINÄ OLEN ÄIDINVITTU Max Planck.   Mitä vittua sinulla on?</w:t>
      </w:r>
    </w:p>
    <w:p>
      <w:r>
        <w:rPr>
          <w:b/>
          <w:u w:val="single"/>
        </w:rPr>
        <w:t xml:space="preserve">115432</w:t>
      </w:r>
    </w:p>
    <w:p>
      <w:r>
        <w:t xml:space="preserve">1. Edustaja Joe Kennedy: Kennedy: Amerikkalaisten on toivotettava siirtolaiskaravaani tervetulleeksi https://www.breitbart.com/politics/2018/10/25/rep-joe-kennedy-americans-must-welcome-the-migrant-caravan/</w:t>
      </w:r>
    </w:p>
    <w:p>
      <w:r>
        <w:rPr>
          <w:b/>
          <w:u w:val="single"/>
        </w:rPr>
        <w:t xml:space="preserve">115433</w:t>
      </w:r>
    </w:p>
    <w:p>
      <w:r>
        <w:t xml:space="preserve">2.</w:t>
        <w:tab/>
        <w:t xml:space="preserve">(202) 225-5931 DC-toimisto (617) 678-5936 Kampanjatoimisto (617) 332-3333 Newtonin toimisto (508) 431-1110 Attleboron toimisto ei koskaan tee pahaa soittaa ja kertoa hänelle, että hän on jättimäinen homo</w:t>
      </w:r>
    </w:p>
    <w:p>
      <w:r>
        <w:rPr>
          <w:b/>
          <w:u w:val="single"/>
        </w:rPr>
        <w:t xml:space="preserve">115434</w:t>
      </w:r>
    </w:p>
    <w:p>
      <w:r>
        <w:t xml:space="preserve">1. Don Lemon on FOC.   Värillinen hintti.    Hän on myös todiste siitä, että mustat miehet voivat olla soijapoikia.</w:t>
      </w:r>
    </w:p>
    <w:p>
      <w:r>
        <w:rPr>
          <w:b/>
          <w:u w:val="single"/>
        </w:rPr>
        <w:t xml:space="preserve">115435</w:t>
      </w:r>
    </w:p>
    <w:p>
      <w:r>
        <w:t xml:space="preserve">1.</w:t>
      </w:r>
    </w:p>
    <w:p>
      <w:r>
        <w:rPr>
          <w:b/>
          <w:u w:val="single"/>
        </w:rPr>
        <w:t xml:space="preserve">115436</w:t>
      </w:r>
    </w:p>
    <w:p>
      <w:r>
        <w:t xml:space="preserve">2.</w:t>
        <w:tab/>
        <w:t xml:space="preserve">FAGGOT</w:t>
      </w:r>
    </w:p>
    <w:p>
      <w:r>
        <w:rPr>
          <w:b/>
          <w:u w:val="single"/>
        </w:rPr>
        <w:t xml:space="preserve">115437</w:t>
      </w:r>
    </w:p>
    <w:p>
      <w:r>
        <w:t xml:space="preserve">1. Halloween-keksit ovat nyt "naisiin kohdistuvaa väkivaltaa"..ok..toki. https://redd.it/9q9rcg.</w:t>
      </w:r>
    </w:p>
    <w:p>
      <w:r>
        <w:rPr>
          <w:b/>
          <w:u w:val="single"/>
        </w:rPr>
        <w:t xml:space="preserve">115438</w:t>
      </w:r>
    </w:p>
    <w:p>
      <w:r>
        <w:t xml:space="preserve">2.</w:t>
        <w:tab/>
        <w:t xml:space="preserve">Helvetin väärä mainonta.  Ei ole yhtään harhainen noitavittu sormi. Se on vain jauhoja ja paskaa.  Olen niin pettynyt!</w:t>
      </w:r>
    </w:p>
    <w:p>
      <w:r>
        <w:rPr>
          <w:b/>
          <w:u w:val="single"/>
        </w:rPr>
        <w:t xml:space="preserve">115439</w:t>
      </w:r>
    </w:p>
    <w:p>
      <w:r>
        <w:t xml:space="preserve">1. GAB Management on toiminut täysin vastuuttomasti tarjotessaan foorumin häpeilemättömille natseille ja antisemitisteille. Sananvapaudella on rajansa, eikä mykistyspainike ole ratkaisu. Ei ole mitään sosiaalisesti tervettä, jos räikeää vihapuhetta vaihdetaan vapaasti julkisesti.</w:t>
      </w:r>
    </w:p>
    <w:p>
      <w:r>
        <w:rPr>
          <w:b/>
          <w:u w:val="single"/>
        </w:rPr>
        <w:t xml:space="preserve">115440</w:t>
      </w:r>
    </w:p>
    <w:p>
      <w:r>
        <w:t xml:space="preserve">2.</w:t>
        <w:tab/>
        <w:t xml:space="preserve">Toinen maailmansota päättyi 70 vuotta sitten.</w:t>
      </w:r>
    </w:p>
    <w:p>
      <w:r>
        <w:rPr>
          <w:b/>
          <w:u w:val="single"/>
        </w:rPr>
        <w:t xml:space="preserve">115441</w:t>
      </w:r>
    </w:p>
    <w:p>
      <w:r>
        <w:t xml:space="preserve">3.</w:t>
        <w:tab/>
        <w:tab/>
        <w:t xml:space="preserve">Mene työntämään "vihapuhe" perseeseesi, senkin juutalaishintti</w:t>
      </w:r>
    </w:p>
    <w:p>
      <w:r>
        <w:rPr>
          <w:b/>
          <w:u w:val="single"/>
        </w:rPr>
        <w:t xml:space="preserve">115442</w:t>
      </w:r>
    </w:p>
    <w:p>
      <w:r>
        <w:t xml:space="preserve">1.</w:t>
      </w:r>
    </w:p>
    <w:p>
      <w:r>
        <w:rPr>
          <w:b/>
          <w:u w:val="single"/>
        </w:rPr>
        <w:t xml:space="preserve">115443</w:t>
      </w:r>
    </w:p>
    <w:p>
      <w:r>
        <w:t xml:space="preserve">2.</w:t>
        <w:tab/>
        <w:t xml:space="preserve">Gyogy Schwartzin sponsoroima tapahtuma</w:t>
      </w:r>
    </w:p>
    <w:p>
      <w:r>
        <w:rPr>
          <w:b/>
          <w:u w:val="single"/>
        </w:rPr>
        <w:t xml:space="preserve">115444</w:t>
      </w:r>
    </w:p>
    <w:p>
      <w:r>
        <w:t xml:space="preserve">3.</w:t>
        <w:tab/>
        <w:tab/>
        <w:t xml:space="preserve">Raha ei tunne värejä ja erityisesti silloin, kun tavoitteena on jako Coudenhoven Kalergi-suunnitelma on todellinen. EU jakaa tästä palkinnon joka vuosi niille pettureille, jotka ajavat tämän suuren mantereen, jossa me asumme, tuhoamista. Herättäkää nukkuvat ystävänne ja perheenne ja ryhtykää aktiivisiksi - aikaa ei ole hukattavaksi. #GDL for life. PS - kun lähetimme tämän videon, se sensuroitiin...</w:t>
      </w:r>
    </w:p>
    <w:p>
      <w:r>
        <w:rPr>
          <w:b/>
          <w:u w:val="single"/>
        </w:rPr>
        <w:t xml:space="preserve">115445</w:t>
      </w:r>
    </w:p>
    <w:p>
      <w:r>
        <w:t xml:space="preserve">4.</w:t>
        <w:tab/>
        <w:tab/>
        <w:tab/>
        <w:t xml:space="preserve">et ole hakemassa Chalmagne-palkintoa</w:t>
      </w:r>
    </w:p>
    <w:p>
      <w:r>
        <w:rPr>
          <w:b/>
          <w:u w:val="single"/>
        </w:rPr>
        <w:t xml:space="preserve">115446</w:t>
      </w:r>
    </w:p>
    <w:p>
      <w:r>
        <w:t xml:space="preserve">5.</w:t>
        <w:tab/>
        <w:tab/>
        <w:tab/>
        <w:tab/>
        <w:t xml:space="preserve">Ei. Olen menossa drop kick viimeisen hou &amp; olet se - You Jewish CUNT LMFAO</w:t>
      </w:r>
    </w:p>
    <w:p>
      <w:r>
        <w:rPr>
          <w:b/>
          <w:u w:val="single"/>
        </w:rPr>
        <w:t xml:space="preserve">115447</w:t>
      </w:r>
    </w:p>
    <w:p>
      <w:r>
        <w:t xml:space="preserve">1.</w:t>
      </w:r>
    </w:p>
    <w:p>
      <w:r>
        <w:rPr>
          <w:b/>
          <w:u w:val="single"/>
        </w:rPr>
        <w:t xml:space="preserve">115448</w:t>
      </w:r>
    </w:p>
    <w:p>
      <w:r>
        <w:t xml:space="preserve">2.</w:t>
        <w:tab/>
        <w:t xml:space="preserve">dyke-vihkimys - onnittelut perversseille</w:t>
      </w:r>
    </w:p>
    <w:p>
      <w:r>
        <w:rPr>
          <w:b/>
          <w:u w:val="single"/>
        </w:rPr>
        <w:t xml:space="preserve">115449</w:t>
      </w:r>
    </w:p>
    <w:p>
      <w:r>
        <w:t xml:space="preserve">1. RT @Steve_Sailer:    #Hoax Onko tämä tiivistelmä yhdestä tänään julkistetuista seitsemästä akateemisesta huijausjulkaisusta vai onko se aidosta julkaistusta teoksesta?   Arvaa sinä. https://i.imgur.com/dOljUxA.jpg https://kek.gg/u/SVj</w:t>
      </w:r>
    </w:p>
    <w:p>
      <w:r>
        <w:rPr>
          <w:b/>
          <w:u w:val="single"/>
        </w:rPr>
        <w:t xml:space="preserve">115450</w:t>
      </w:r>
    </w:p>
    <w:p>
      <w:r>
        <w:t xml:space="preserve">2.</w:t>
        <w:tab/>
        <w:t xml:space="preserve">näillä vasemmistolaisilla on vilkas mielikuvitus. melkein kuin he haluaisivat, että tämä lähes eroottinen kirjallisuusporno olisi heidän todellista elämäänsä.</w:t>
      </w:r>
    </w:p>
    <w:p>
      <w:r>
        <w:rPr>
          <w:b/>
          <w:u w:val="single"/>
        </w:rPr>
        <w:t xml:space="preserve">115451</w:t>
      </w:r>
    </w:p>
    <w:p>
      <w:r>
        <w:t xml:space="preserve">3.</w:t>
        <w:tab/>
        <w:tab/>
        <w:t xml:space="preserve">Alaotsikko: "Kynsien laittamisesta pitävän San Franciscon lesbon historia, osa I".</w:t>
      </w:r>
    </w:p>
    <w:p>
      <w:r>
        <w:rPr>
          <w:b/>
          <w:u w:val="single"/>
        </w:rPr>
        <w:t xml:space="preserve">115452</w:t>
      </w:r>
    </w:p>
    <w:p>
      <w:r>
        <w:t xml:space="preserve">1. Muistatko, kun ammattilaistennis oli kunnioitusta herättävä peli? Oli, kunnes neekerit alkoivat pelata. Vähän niin kuin koripallo, (NBA) neekerien koripalloliitto ja (NFL) neekerien jalkapalloliiga. https://twitter.com/twitter/statuses/1046403822220955648 ...</w:t>
      </w:r>
    </w:p>
    <w:p>
      <w:r>
        <w:rPr>
          <w:b/>
          <w:u w:val="single"/>
        </w:rPr>
        <w:t xml:space="preserve">115453</w:t>
      </w:r>
    </w:p>
    <w:p>
      <w:r>
        <w:t xml:space="preserve">1. Patriot Alert Minulla ei ole lisätietoja tästä. Pysykää vain valppaana mahdollisen jatkokehityksen varalta. https://imgflip.com/i/2jaye7.</w:t>
      </w:r>
    </w:p>
    <w:p>
      <w:r>
        <w:rPr>
          <w:b/>
          <w:u w:val="single"/>
        </w:rPr>
        <w:t xml:space="preserve">115454</w:t>
      </w:r>
    </w:p>
    <w:p>
      <w:r>
        <w:t xml:space="preserve">2.</w:t>
        <w:tab/>
        <w:t xml:space="preserve">Tiedoksi, että presidentin hälytys tuli viisi minuuttia etuajassa, kello 13:18 keskipäivällä kännykkääni. Siinä luki: "Presidentin hälytys Tämä on kansallisen langattoman hätähälytysjärjestelmän testi. Mitään toimenpiteitä ei tarvita."  Mitä tämän jälkeen tapahtuu, sitä voi vain arvailla.</w:t>
      </w:r>
    </w:p>
    <w:p>
      <w:r>
        <w:rPr>
          <w:b/>
          <w:u w:val="single"/>
        </w:rPr>
        <w:t xml:space="preserve">115455</w:t>
      </w:r>
    </w:p>
    <w:p>
      <w:r>
        <w:t xml:space="preserve">3.</w:t>
        <w:tab/>
        <w:tab/>
        <w:t xml:space="preserve">Tämä on paskapuhetta, en näe mitään omalta osaltani. Kuka ikinä tämän lähettikin, sitä pitäisi lyödä polkupyörälukolla ja sitten FBI:n pitäisi vittuilla hänelle...</w:t>
      </w:r>
    </w:p>
    <w:p>
      <w:r>
        <w:rPr>
          <w:b/>
          <w:u w:val="single"/>
        </w:rPr>
        <w:t xml:space="preserve">115456</w:t>
      </w:r>
    </w:p>
    <w:p>
      <w:r>
        <w:t xml:space="preserve">4.</w:t>
        <w:tab/>
        <w:tab/>
        <w:tab/>
        <w:t xml:space="preserve">Painu vittuun, neekerihomo.</w:t>
      </w:r>
    </w:p>
    <w:p>
      <w:r>
        <w:rPr>
          <w:b/>
          <w:u w:val="single"/>
        </w:rPr>
        <w:t xml:space="preserve">115457</w:t>
      </w:r>
    </w:p>
    <w:p>
      <w:r>
        <w:t xml:space="preserve">1. Jos joku ei ymmärrä Totuutta, se on sitä.  Valkoiset miehet ovat TODELLA rakentaneet jokaisen kunnollisen yhteiskunnan, ja juutalaiset ovat aina olleet loissyöpiä.  Tämä on FAKTA.  RASISTISET juutalaiset ovat aivopesseet ihmisille totuuden vastakohdan, aivan kuten holohoax. Mitä tahansa juutalainen syyttääkin, he ovat syyllisiä.  Kaikki sodat ovat juutalaisten sotia ja kaikki kansanmurhat ovat askeNAZI-JUUTALAISTEN tekemiä. NAZI-JUUTALAISTEN isä on paholainen. Ihmiset ovat kateellisia valkoisille ihmisille ja juutalainen on kääntänyt tämän päinvastaiseksi!   Kertokaa mielipiteenne tästä totuudesta.  Hyökkäykset Totuutta vastaan tulevat kohtaamaan auktoriteetin.</w:t>
      </w:r>
    </w:p>
    <w:p>
      <w:r>
        <w:rPr>
          <w:b/>
          <w:u w:val="single"/>
        </w:rPr>
        <w:t xml:space="preserve">115458</w:t>
      </w:r>
    </w:p>
    <w:p>
      <w:r>
        <w:t xml:space="preserve">2.</w:t>
        <w:tab/>
        <w:t xml:space="preserve">Uskon, että japanilaiset ja kiinalaiset olisivat eri mieltä kanssasi, persialaisilla oli aikoinaan valtava valtakunta, ja olivatko juutalaiset kaataneet mayat? Olet niin kallisarvoinen, lapsi🤪 ...</w:t>
      </w:r>
    </w:p>
    <w:p>
      <w:r>
        <w:rPr>
          <w:b/>
          <w:u w:val="single"/>
        </w:rPr>
        <w:t xml:space="preserve">115459</w:t>
      </w:r>
    </w:p>
    <w:p>
      <w:r>
        <w:t xml:space="preserve">3.</w:t>
        <w:tab/>
        <w:tab/>
        <w:t xml:space="preserve">Olet niin jälkeenjäänyt lapsi!</w:t>
      </w:r>
    </w:p>
    <w:p>
      <w:r>
        <w:rPr>
          <w:b/>
          <w:u w:val="single"/>
        </w:rPr>
        <w:t xml:space="preserve">115460</w:t>
      </w:r>
    </w:p>
    <w:p>
      <w:r>
        <w:t xml:space="preserve">1. https://www.washingtontimes.com/news/2018/oct/14/ted-wheeler-portland-mayor-stands-decision-allow-a/</w:t>
      </w:r>
    </w:p>
    <w:p>
      <w:r>
        <w:rPr>
          <w:b/>
          <w:u w:val="single"/>
        </w:rPr>
        <w:t xml:space="preserve">115461</w:t>
      </w:r>
    </w:p>
    <w:p>
      <w:r>
        <w:t xml:space="preserve">2.</w:t>
        <w:tab/>
        <w:t xml:space="preserve">#RecallTedWheeler Portland, Or Recall law 2.08.170 Recall.  Takaisinvetopyyntöä ja vaaleja koskevat menettelyt ja lomakkeet ovat osavaltion lain mukaiset. https://www.portlandoregon.gov/citycode/article/13359.</w:t>
      </w:r>
    </w:p>
    <w:p>
      <w:r>
        <w:rPr>
          <w:b/>
          <w:u w:val="single"/>
        </w:rPr>
        <w:t xml:space="preserve">115462</w:t>
      </w:r>
    </w:p>
    <w:p>
      <w:r>
        <w:t xml:space="preserve">3.</w:t>
        <w:tab/>
        <w:tab/>
        <w:t xml:space="preserve">Mikä vitun jälkeenjäänyt liberaali manginahomo.</w:t>
      </w:r>
    </w:p>
    <w:p>
      <w:r>
        <w:rPr>
          <w:b/>
          <w:u w:val="single"/>
        </w:rPr>
        <w:t xml:space="preserve">115463</w:t>
      </w:r>
    </w:p>
    <w:p>
      <w:r>
        <w:t xml:space="preserve">1. Hillbilly Moon Explosion - My Love Forever More 👌 (ft. Sparky from Demented are go) https://youtu.be/2rlYPb2plaY https://youtu.be/2rlYPb2plaY</w:t>
      </w:r>
    </w:p>
    <w:p>
      <w:r>
        <w:rPr>
          <w:b/>
          <w:u w:val="single"/>
        </w:rPr>
        <w:t xml:space="preserve">115464</w:t>
      </w:r>
    </w:p>
    <w:p>
      <w:r>
        <w:t xml:space="preserve">2.</w:t>
        <w:tab/>
        <w:t xml:space="preserve">Joo! Outoa, mutta kummallisen kiehtovaa, olen suorittanut tämän kahdesti. Ha!</w:t>
      </w:r>
    </w:p>
    <w:p>
      <w:r>
        <w:rPr>
          <w:b/>
          <w:u w:val="single"/>
        </w:rPr>
        <w:t xml:space="preserve">115465</w:t>
      </w:r>
    </w:p>
    <w:p>
      <w:r>
        <w:t xml:space="preserve">3.</w:t>
        <w:tab/>
        <w:tab/>
        <w:t xml:space="preserve">Jackson - hillbilly Moon Explosion 👌 https://youtu.be/_HM_gPFsDpc https://youtu.be/_HM_gPFsDpc</w:t>
      </w:r>
    </w:p>
    <w:p>
      <w:r>
        <w:rPr>
          <w:b/>
          <w:u w:val="single"/>
        </w:rPr>
        <w:t xml:space="preserve">115466</w:t>
      </w:r>
    </w:p>
    <w:p>
      <w:r>
        <w:t xml:space="preserve">1. Joten kuistiapina presidentti yrittää taas ottaa kunnian taloudesta https://youtu.be/CKpso3vhZtw</w:t>
      </w:r>
    </w:p>
    <w:p>
      <w:r>
        <w:rPr>
          <w:b/>
          <w:u w:val="single"/>
        </w:rPr>
        <w:t xml:space="preserve">115467</w:t>
      </w:r>
    </w:p>
    <w:p>
      <w:r>
        <w:t xml:space="preserve">2.</w:t>
        <w:tab/>
        <w:t xml:space="preserve">Tuo alhainen neekeri ei ole koskaan tehnyt mitään maamme hyväksi! Hän EI saa ottaa kunniaa siitä, mitä Trump on tehnyt!</w:t>
      </w:r>
    </w:p>
    <w:p>
      <w:r>
        <w:rPr>
          <w:b/>
          <w:u w:val="single"/>
        </w:rPr>
        <w:t xml:space="preserve">115468</w:t>
      </w:r>
    </w:p>
    <w:p>
      <w:r>
        <w:t xml:space="preserve">1. Chelsea Clinton harkitsee ehdokkuutta poliittiseen virkaan - jos joku "luopuu tai jää eläkkeelle" https://www.elpasotimes.com/story/news/politics/2018/10/25/chelsea-clinton-possible-candidate-right-circumstances/1763065002/ via @lohud</w:t>
      </w:r>
    </w:p>
    <w:p>
      <w:r>
        <w:rPr>
          <w:b/>
          <w:u w:val="single"/>
        </w:rPr>
        <w:t xml:space="preserve">115469</w:t>
      </w:r>
    </w:p>
    <w:p>
      <w:r>
        <w:t xml:space="preserve">2.</w:t>
        <w:tab/>
        <w:t xml:space="preserve">Voi luoja, katsokaa tuota hevosen naamaa!😲 Tuon säälittävän ämmän pitäisi olla samassa sellissä lesboäitinsä kanssa kavalluksesta.</w:t>
      </w:r>
    </w:p>
    <w:p>
      <w:r>
        <w:rPr>
          <w:b/>
          <w:u w:val="single"/>
        </w:rPr>
        <w:t xml:space="preserve">115470</w:t>
      </w:r>
    </w:p>
    <w:p>
      <w:r>
        <w:t xml:space="preserve">1. Fordin mielestä presidentti Trump oli ankara hänen pitäisi tulla tarkistamaan Gab!</w:t>
      </w:r>
    </w:p>
    <w:p>
      <w:r>
        <w:rPr>
          <w:b/>
          <w:u w:val="single"/>
        </w:rPr>
        <w:t xml:space="preserve">115471</w:t>
      </w:r>
    </w:p>
    <w:p>
      <w:r>
        <w:t xml:space="preserve">2.</w:t>
        <w:tab/>
        <w:t xml:space="preserve">Oh, GOOOOOOOODDDD😡‼️</w:t>
      </w:r>
    </w:p>
    <w:p>
      <w:r>
        <w:rPr>
          <w:b/>
          <w:u w:val="single"/>
        </w:rPr>
        <w:t xml:space="preserve">115472</w:t>
      </w:r>
    </w:p>
    <w:p>
      <w:r>
        <w:t xml:space="preserve">3.</w:t>
        <w:tab/>
        <w:tab/>
        <w:t xml:space="preserve">En halua tätä valehtelevaa kusipäätä Gab....everiin.</w:t>
      </w:r>
    </w:p>
    <w:p>
      <w:r>
        <w:rPr>
          <w:b/>
          <w:u w:val="single"/>
        </w:rPr>
        <w:t xml:space="preserve">115473</w:t>
      </w:r>
    </w:p>
    <w:p>
      <w:r>
        <w:t xml:space="preserve">4.</w:t>
        <w:tab/>
        <w:tab/>
        <w:tab/>
        <w:t xml:space="preserve">2-ovinen Ford on Twatter-materiaalia.</w:t>
      </w:r>
    </w:p>
    <w:p>
      <w:r>
        <w:rPr>
          <w:b/>
          <w:u w:val="single"/>
        </w:rPr>
        <w:t xml:space="preserve">115474</w:t>
      </w:r>
    </w:p>
    <w:p>
      <w:r>
        <w:t xml:space="preserve">1. RT JamesOKeefeIII "Kiinni jäänyt" demokraattisenaattori McCaskill vaatii erityissyyttäjää Veritas Undercover "petoksen" vuoksi | Zero Hedge https://www.zerohedge.com/news/2018-10-18/busted-dem-senator-mccaskill-demands-special-prosecutor-over-veritas-undercover ...</w:t>
      </w:r>
    </w:p>
    <w:p>
      <w:r>
        <w:rPr>
          <w:b/>
          <w:u w:val="single"/>
        </w:rPr>
        <w:t xml:space="preserve">115475</w:t>
      </w:r>
    </w:p>
    <w:p>
      <w:r>
        <w:t xml:space="preserve">2.</w:t>
        <w:tab/>
        <w:t xml:space="preserve">Se on ulkona, joten lopeta valittaminen, olet kaksinaamainen kusipää.</w:t>
      </w:r>
    </w:p>
    <w:p>
      <w:r>
        <w:rPr>
          <w:b/>
          <w:u w:val="single"/>
        </w:rPr>
        <w:t xml:space="preserve">115476</w:t>
      </w:r>
    </w:p>
    <w:p>
      <w:r>
        <w:t xml:space="preserve">1. @Escoffier Oletko koskaan nähnyt tätä hollandaise-tekniikkaa, jossa vatkaat kiinteää voita keltuaisen joukkoon samalla kun karkaiset?  Olin järkyttynyt, se näyttää kyllä toimivan. https://youtu.be/9VxgatSjVQE</w:t>
      </w:r>
    </w:p>
    <w:p>
      <w:r>
        <w:rPr>
          <w:b/>
          <w:u w:val="single"/>
        </w:rPr>
        <w:t xml:space="preserve">115477</w:t>
      </w:r>
    </w:p>
    <w:p>
      <w:r>
        <w:t xml:space="preserve">2.</w:t>
        <w:tab/>
        <w:t xml:space="preserve">Teetkö sinäkin ruokaa, R'abbi? Hienoa. Voi paska...! Lihaa ja munia samalla lautasella! Kosher-hälytys! En mene enää koskaan sinun sederiisi. Sinun täytyy olla reformi... lmao...</w:t>
      </w:r>
    </w:p>
    <w:p>
      <w:r>
        <w:rPr>
          <w:b/>
          <w:u w:val="single"/>
        </w:rPr>
        <w:t xml:space="preserve">115478</w:t>
      </w:r>
    </w:p>
    <w:p>
      <w:r>
        <w:t xml:space="preserve">3.</w:t>
        <w:tab/>
        <w:tab/>
        <w:t xml:space="preserve">Pienenä neekerirabbina sain klassisen koulutuksen...</w:t>
      </w:r>
    </w:p>
    <w:p>
      <w:r>
        <w:rPr>
          <w:b/>
          <w:u w:val="single"/>
        </w:rPr>
        <w:t xml:space="preserve">115479</w:t>
      </w:r>
    </w:p>
    <w:p>
      <w:r>
        <w:t xml:space="preserve">1. Teksasilainen mies saa 24 vuoden vankeusrangaistuksen moskeijan polttamisesta https://www.rt.com/newsline/441562-texas-mosque-arson-sentenced/</w:t>
      </w:r>
    </w:p>
    <w:p>
      <w:r>
        <w:rPr>
          <w:b/>
          <w:u w:val="single"/>
        </w:rPr>
        <w:t xml:space="preserve">115480</w:t>
      </w:r>
    </w:p>
    <w:p>
      <w:r>
        <w:t xml:space="preserve">2.</w:t>
        <w:tab/>
        <w:t xml:space="preserve">Perez on separdilainen juutalainen nimi.</w:t>
      </w:r>
    </w:p>
    <w:p>
      <w:r>
        <w:rPr>
          <w:b/>
          <w:u w:val="single"/>
        </w:rPr>
        <w:t xml:space="preserve">115481</w:t>
      </w:r>
    </w:p>
    <w:p>
      <w:r>
        <w:t xml:space="preserve">3.</w:t>
        <w:tab/>
        <w:tab/>
        <w:t xml:space="preserve">PS Vihaan näitä kusipäitä ja he vihaavat minua, ehkä se johtuu vanhasta EDL-tatuoinnistani?</w:t>
      </w:r>
    </w:p>
    <w:p>
      <w:r>
        <w:rPr>
          <w:b/>
          <w:u w:val="single"/>
        </w:rPr>
        <w:t xml:space="preserve">115482</w:t>
      </w:r>
    </w:p>
    <w:p>
      <w:r>
        <w:t xml:space="preserve">1. Elizabeth Warren on niin jälkeenjäänyt. Hän ei ymmärrä omaa kertomustaan. Rotu sosiaalisena konstruktiona väittää, että rotu on luokka, johon sinut sijoitetaan, ja että hänen dna-testin tekeminen ja hänen alkuperäisamerikkalaisuutensa perusteleminen dna:n avulla perustuu siihen, että rotu on biologinen todellisuus. Olipa kyse luokasta tai biologiasta, kaikki tunnistaisivat hänet valkoiseksi.</w:t>
      </w:r>
    </w:p>
    <w:p>
      <w:r>
        <w:rPr>
          <w:b/>
          <w:u w:val="single"/>
        </w:rPr>
        <w:t xml:space="preserve">115483</w:t>
      </w:r>
    </w:p>
    <w:p>
      <w:r>
        <w:t xml:space="preserve">2.</w:t>
        <w:tab/>
        <w:t xml:space="preserve">Trump meni niin pahasti Trumpin ihon alle, että hän hankki DNA-testin. Warren tunsi tarvetta todistaa Warrenin olevan väärässä, ja nyt hän näyttää tyhmältä. Nyt on liikkeellä meemi, jonka mukaan on ok olla 99,999999999 valkoista. Se ei kuitenkaan haittaa häntä pitkällä aikavälillä. Ainoa, joka voisi käyttää sitä häntä vastaan, olisi Trump. Kukaan muu republikaani ei käytä sitä - se ei olisi kohteliasta.</w:t>
      </w:r>
    </w:p>
    <w:p>
      <w:r>
        <w:rPr>
          <w:b/>
          <w:u w:val="single"/>
        </w:rPr>
        <w:t xml:space="preserve">115484</w:t>
      </w:r>
    </w:p>
    <w:p>
      <w:r>
        <w:t xml:space="preserve">3.</w:t>
        <w:tab/>
        <w:tab/>
        <w:t xml:space="preserve">Liz Warren on klassinen esimerkki naisesta, joka on fiksu kirjoista mutta ei fiksu ihmisistä. Punaniska olisi voinut kertoa hänelle, että DNA-testin tulosten julkistaminen oli huono ajatus.   Hän ei vain ymmärrä sitä. Ja siksi hänestä ei koskaan tule presidenttiä.</w:t>
      </w:r>
    </w:p>
    <w:p>
      <w:r>
        <w:rPr>
          <w:b/>
          <w:u w:val="single"/>
        </w:rPr>
        <w:t xml:space="preserve">115485</w:t>
      </w:r>
    </w:p>
    <w:p>
      <w:r>
        <w:t xml:space="preserve">4.</w:t>
        <w:tab/>
        <w:tab/>
        <w:tab/>
        <w:t xml:space="preserve">Hän ei todellakaan voi asettua ehdolle Trumpia vastaan - hän tekisi hänestä jauhelihaa.</w:t>
      </w:r>
    </w:p>
    <w:p>
      <w:r>
        <w:rPr>
          <w:b/>
          <w:u w:val="single"/>
        </w:rPr>
        <w:t xml:space="preserve">115486</w:t>
      </w:r>
    </w:p>
    <w:p>
      <w:r>
        <w:t xml:space="preserve">5.</w:t>
        <w:tab/>
        <w:tab/>
        <w:tab/>
        <w:tab/>
        <w:t xml:space="preserve">Uskon vilpittömästi, että hän uskoi (hyvässä uskossa) kaikki perhetarinat intiaanien syntyperästä. Oklahomassa kasvaneena sillä saattoi olla jopa jonkinlainen todellisuuspohja. Hän ilmoitti olevansa valkoinen, kun hän haki yliopistoon ja oikeustieteelliseen.   Vasta hullun monimuotoisuuden edistämisen jälkeen hän huomasi, miten tuottoisaa intiaanina LARP-roolipelaaminen voi olla. Se on hänen syytään.</w:t>
      </w:r>
    </w:p>
    <w:p>
      <w:r>
        <w:rPr>
          <w:b/>
          <w:u w:val="single"/>
        </w:rPr>
        <w:t xml:space="preserve">115487</w:t>
      </w:r>
    </w:p>
    <w:p>
      <w:r>
        <w:t xml:space="preserve">1. Ultraliberaali, Trumpia vihaava, hinttareita rakastava pillu. Erittäin pettynyt paavi Franciscukseen.</w:t>
      </w:r>
    </w:p>
    <w:p>
      <w:r>
        <w:rPr>
          <w:b/>
          <w:u w:val="single"/>
        </w:rPr>
        <w:t xml:space="preserve">115488</w:t>
      </w:r>
    </w:p>
    <w:p>
      <w:r>
        <w:t xml:space="preserve">1. @a on neekerien ystävä.</w:t>
      </w:r>
    </w:p>
    <w:p>
      <w:r>
        <w:rPr>
          <w:b/>
          <w:u w:val="single"/>
        </w:rPr>
        <w:t xml:space="preserve">115489</w:t>
      </w:r>
    </w:p>
    <w:p>
      <w:r>
        <w:t xml:space="preserve">1. Näyttää sivusta katsottuna aivan vitun rotanaamaiselta hintiltä.</w:t>
      </w:r>
    </w:p>
    <w:p>
      <w:r>
        <w:rPr>
          <w:b/>
          <w:u w:val="single"/>
        </w:rPr>
        <w:t xml:space="preserve">115490</w:t>
      </w:r>
    </w:p>
    <w:p>
      <w:r>
        <w:t xml:space="preserve">1. Wtf lmfao.. 😮 🤣 Tuomari Kavanaugh'n kirousta toivova noita puhuu https://www.youtube.com/watch?v=IHGrNzs1tjM.</w:t>
      </w:r>
    </w:p>
    <w:p>
      <w:r>
        <w:rPr>
          <w:b/>
          <w:u w:val="single"/>
        </w:rPr>
        <w:t xml:space="preserve">115491</w:t>
      </w:r>
    </w:p>
    <w:p>
      <w:r>
        <w:t xml:space="preserve">2.</w:t>
        <w:tab/>
        <w:t xml:space="preserve">Eikös tämä homo väittänyt olevansa transmuslimi vähän aikaa sitten?</w:t>
      </w:r>
    </w:p>
    <w:p>
      <w:r>
        <w:rPr>
          <w:b/>
          <w:u w:val="single"/>
        </w:rPr>
        <w:t xml:space="preserve">115492</w:t>
      </w:r>
    </w:p>
    <w:p>
      <w:r>
        <w:t xml:space="preserve">3.</w:t>
        <w:tab/>
        <w:tab/>
        <w:t xml:space="preserve">Minulla ei ole aavistustakaan.. Se näytti jotenkin samalta kaverilta, joka oli Loomerin videolla viime vuonna.. (luultavasti oli..)</w:t>
      </w:r>
    </w:p>
    <w:p>
      <w:r>
        <w:rPr>
          <w:b/>
          <w:u w:val="single"/>
        </w:rPr>
        <w:t xml:space="preserve">115493</w:t>
      </w:r>
    </w:p>
    <w:p>
      <w:r>
        <w:t xml:space="preserve">4.</w:t>
        <w:tab/>
        <w:tab/>
        <w:t xml:space="preserve">Jos hänellä oli hakaneula nenässään, hän on sellainen. Joka tapauksessa hänet on sytytettävä tuleen.</w:t>
      </w:r>
    </w:p>
    <w:p>
      <w:r>
        <w:rPr>
          <w:b/>
          <w:u w:val="single"/>
        </w:rPr>
        <w:t xml:space="preserve">115494</w:t>
      </w:r>
    </w:p>
    <w:p>
      <w:r>
        <w:t xml:space="preserve">1. Okei, minun täytyy valittaa Fox TV:stä.   Katson The Cool Kids -ohjelmaa.   Tämä on perheen tunnin komediaohjelma. Sen pitäisi olla lapsiystävällinen tähän aikaan illasta.  Nyt ymmärrän, että asiat ovat muuttuneet ja moraali on melkein menneisyyttä, mutta tätä ei voi sallia.  Nämä vanhukset tekstailevat naisille treffejä. Kävelin juuri sisään ja kuulin erään miehen sanovan: "Kukaan ei lähettänyt minulle vastausta". Tulin liian vahvasti esiin dongokuvillani. Destiny on ainoa, joka piti kalustani " Nyt olen viimeinen henkilö, joka valittaisi huonosta kielestä, koska olen ruman suun puheen kuningas, mutta tämä on erilaista. Tämä on perhe-tv, ja paskat tästä paskasta, jossa ihmiset voivat sanoa "vittu" joka paikassa ja se on hyväksyttävää.  Se ei ole KOSKAAN hyväksyttävää, varsinkaan televisiossa, kun lapset katsovat.   Paskat, kuset, vittu, vittu, pillu, mulkku, runkkari, runkkari, tissit... EI. Eikä kalu, hupipussi, lantakuoppa, haiseva kuoppa, ruskeasilmä, kakkakouru........   Valittakaa Fox Networkille tästä.</w:t>
      </w:r>
    </w:p>
    <w:p>
      <w:r>
        <w:rPr>
          <w:b/>
          <w:u w:val="single"/>
        </w:rPr>
        <w:t xml:space="preserve">115495</w:t>
      </w:r>
    </w:p>
    <w:p>
      <w:r>
        <w:t xml:space="preserve">1. *PARIS* MUSLIMI HUUTAA "ALLAHU AKHBAR" PUUKOTTAA MIESTÄ KAULAAN!  Viime yönä Pariisin La Courneuven esikaupunkialueella noin kello 2.20 aamulla muslimipaskiainen hyökkäsi miehen kimppuun saksilla huutaen toistuvasti "lähetä minut kotiin", okei, keksin tuon kohdan! Joka tapauksessa, hän jäi kiinni punaisella kädellä! Hän oli myös humalassa 😂</w:t>
      </w:r>
    </w:p>
    <w:p>
      <w:r>
        <w:rPr>
          <w:b/>
          <w:u w:val="single"/>
        </w:rPr>
        <w:t xml:space="preserve">115496</w:t>
      </w:r>
    </w:p>
    <w:p>
      <w:r>
        <w:t xml:space="preserve">1. Katsokaa, miten täysin naiiviin sävyyn Torba puhuu tässä. Onko se näytelmää, kuten Gooberin farmariasu, vai onko hän oikeasti näin tietämätön? https://gab.ai/a/posts/38735343 Pic related</w:t>
      </w:r>
    </w:p>
    <w:p>
      <w:r>
        <w:rPr>
          <w:b/>
          <w:u w:val="single"/>
        </w:rPr>
        <w:t xml:space="preserve">115497</w:t>
      </w:r>
    </w:p>
    <w:p>
      <w:r>
        <w:t xml:space="preserve">1.  Gary Buseyn jälkeenjäänyt äiti .</w:t>
      </w:r>
    </w:p>
    <w:p>
      <w:r>
        <w:rPr>
          <w:b/>
          <w:u w:val="single"/>
        </w:rPr>
        <w:t xml:space="preserve">115498</w:t>
      </w:r>
    </w:p>
    <w:p>
      <w:r>
        <w:t xml:space="preserve">1.</w:t>
      </w:r>
    </w:p>
    <w:p>
      <w:r>
        <w:rPr>
          <w:b/>
          <w:u w:val="single"/>
        </w:rPr>
        <w:t xml:space="preserve">115499</w:t>
      </w:r>
    </w:p>
    <w:p>
      <w:r>
        <w:t xml:space="preserve">2.</w:t>
        <w:tab/>
        <w:t xml:space="preserve">Ei, olisin tappanut hänen kieron perseensä, hän oli yhtä sairas kuin hänen kusipää tyttärensä on, minulla olisi ollut lista ihmisistä, joilla olisi ollut Ace Spaden G.HW Bush olisi ollut aivan Tippity listan kärjessä.</w:t>
      </w:r>
    </w:p>
    <w:p>
      <w:r>
        <w:rPr>
          <w:b/>
          <w:u w:val="single"/>
        </w:rPr>
        <w:t xml:space="preserve">115500</w:t>
      </w:r>
    </w:p>
    <w:p>
      <w:r>
        <w:t xml:space="preserve">1. Tämän miehen on aika ottaa vastuu omista mokistaan. Nyt voin julistaa tämän riidan Maverickin kanssa päättyneeksi. Entä eräs nainen, joka tekee minut hulluksi? Se voi jatkua vuosia.</w:t>
      </w:r>
    </w:p>
    <w:p>
      <w:r>
        <w:rPr>
          <w:b/>
          <w:u w:val="single"/>
        </w:rPr>
        <w:t xml:space="preserve">115501</w:t>
      </w:r>
    </w:p>
    <w:p>
      <w:r>
        <w:t xml:space="preserve">2.</w:t>
        <w:tab/>
        <w:t xml:space="preserve">Ehkä jos et olisi ollut pakkomielteinen ja kammottava Toron suhteen, mitään tästä ei olisi tapahtunut :)</w:t>
      </w:r>
    </w:p>
    <w:p>
      <w:r>
        <w:rPr>
          <w:b/>
          <w:u w:val="single"/>
        </w:rPr>
        <w:t xml:space="preserve">115502</w:t>
      </w:r>
    </w:p>
    <w:p>
      <w:r>
        <w:t xml:space="preserve">3.</w:t>
        <w:tab/>
        <w:tab/>
        <w:t xml:space="preserve">Hei, en sentään ole mikään neitsyt punaniska, vai mitä?</w:t>
      </w:r>
    </w:p>
    <w:p>
      <w:r>
        <w:rPr>
          <w:b/>
          <w:u w:val="single"/>
        </w:rPr>
        <w:t xml:space="preserve">115503</w:t>
      </w:r>
    </w:p>
    <w:p>
      <w:r>
        <w:t xml:space="preserve">1. liberalismi on mielenterveyshäiriö. tämä ruma valehteleva kusipää on manipuloija, ei uhri.</w:t>
      </w:r>
    </w:p>
    <w:p>
      <w:r>
        <w:rPr>
          <w:b/>
          <w:u w:val="single"/>
        </w:rPr>
        <w:t xml:space="preserve">115504</w:t>
      </w:r>
    </w:p>
    <w:p>
      <w:r>
        <w:t xml:space="preserve">1. Yhtä pahoja kuin kommunistit ovat:   Radikaalit konservatiivit äänestävät ja tukevat jättimäistä poliisivaltiota, joka voidaan sitten luovuttaa kommunisteille.</w:t>
      </w:r>
    </w:p>
    <w:p>
      <w:r>
        <w:rPr>
          <w:b/>
          <w:u w:val="single"/>
        </w:rPr>
        <w:t xml:space="preserve">115505</w:t>
      </w:r>
    </w:p>
    <w:p>
      <w:r>
        <w:t xml:space="preserve">2.</w:t>
        <w:tab/>
        <w:t xml:space="preserve">Anna kun arvaan, että haluat mieluummin radikaalin liberaalidemokraattisen poliisivaltion, jonka Obummer oli jo käynnistänyt, kuin konservatiivisen valtion, joka yrittää antaa sinulle joitakin oikeuksia. Killary olisi saanut meidät jo nyt kolmanteen maailmansotaan, tarkoituksella.</w:t>
      </w:r>
    </w:p>
    <w:p>
      <w:r>
        <w:rPr>
          <w:b/>
          <w:u w:val="single"/>
        </w:rPr>
        <w:t xml:space="preserve">115506</w:t>
      </w:r>
    </w:p>
    <w:p>
      <w:r>
        <w:t xml:space="preserve">3.</w:t>
        <w:tab/>
        <w:tab/>
        <w:t xml:space="preserve">En ole Trumpia vastaan.  Haastan radikaaleja poliisivaltiosairaita TV:tä katsovia pillereiden popsimista harrastavia konservatiiveja, jotka aikovat työntää meille heidän jälkeenjääneen poliisivaltion sotahöpinöitään, kun heiluri heilahtaa.</w:t>
      </w:r>
    </w:p>
    <w:p>
      <w:r>
        <w:rPr>
          <w:b/>
          <w:u w:val="single"/>
        </w:rPr>
        <w:t xml:space="preserve">115507</w:t>
      </w:r>
    </w:p>
    <w:p>
      <w:r>
        <w:t xml:space="preserve">1.</w:t>
      </w:r>
    </w:p>
    <w:p>
      <w:r>
        <w:rPr>
          <w:b/>
          <w:u w:val="single"/>
        </w:rPr>
        <w:t xml:space="preserve">115508</w:t>
      </w:r>
    </w:p>
    <w:p>
      <w:r>
        <w:t xml:space="preserve">2.</w:t>
        <w:tab/>
        <w:t xml:space="preserve">Toivokaamme, että he jatkossakin tekevät enemmän samaa. En koskaan estä jälkeenjäänyttä olemasta jälkeenjäänyt, se on usein liian viihdyttävää!</w:t>
      </w:r>
    </w:p>
    <w:p>
      <w:r>
        <w:rPr>
          <w:b/>
          <w:u w:val="single"/>
        </w:rPr>
        <w:t xml:space="preserve">115509</w:t>
      </w:r>
    </w:p>
    <w:p>
      <w:r>
        <w:t xml:space="preserve">1. Chicagon poliisi Jason Van Dyke todettiin syylliseksi toisen asteen murhaan Laquan McDonaldin ampumisessa #News https://breaking.iavian.net/article/193234</w:t>
      </w:r>
    </w:p>
    <w:p>
      <w:r>
        <w:rPr>
          <w:b/>
          <w:u w:val="single"/>
        </w:rPr>
        <w:t xml:space="preserve">115510</w:t>
      </w:r>
    </w:p>
    <w:p>
      <w:r>
        <w:t xml:space="preserve">1.</w:t>
      </w:r>
    </w:p>
    <w:p>
      <w:r>
        <w:rPr>
          <w:b/>
          <w:u w:val="single"/>
        </w:rPr>
        <w:t xml:space="preserve">115511</w:t>
      </w:r>
    </w:p>
    <w:p>
      <w:r>
        <w:t xml:space="preserve">2.</w:t>
        <w:tab/>
        <w:t xml:space="preserve">No, me kaikki tiedämme, että keskimääräinen pornotähtien kukko painaa 12oz, joten heittää hänet vaa'alle ja katsotaan, mitä likainen huora Vittu painaa!</w:t>
      </w:r>
    </w:p>
    <w:p>
      <w:r>
        <w:rPr>
          <w:b/>
          <w:u w:val="single"/>
        </w:rPr>
        <w:t xml:space="preserve">115512</w:t>
      </w:r>
    </w:p>
    <w:p>
      <w:r>
        <w:t xml:space="preserve">3.</w:t>
        <w:tab/>
        <w:tab/>
        <w:t xml:space="preserve">Rod Stewart kasvojenkohotuksen jälkeen</w:t>
      </w:r>
    </w:p>
    <w:p>
      <w:r>
        <w:rPr>
          <w:b/>
          <w:u w:val="single"/>
        </w:rPr>
        <w:t xml:space="preserve">115513</w:t>
      </w:r>
    </w:p>
    <w:p>
      <w:r>
        <w:t xml:space="preserve">1. Koiranhoitajat häviävät aina pitkällä aikavälillä. Hän on tyyppi, joka järkeilee vaimonsa raiskaavan neekerin kanssa sen sijaan, että ampuisi hänet.</w:t>
      </w:r>
    </w:p>
    <w:p>
      <w:r>
        <w:rPr>
          <w:b/>
          <w:u w:val="single"/>
        </w:rPr>
        <w:t xml:space="preserve">115514</w:t>
      </w:r>
    </w:p>
    <w:p>
      <w:r>
        <w:t xml:space="preserve">1. näyttää hiekkaneekerin kyrvältä kädessäsi.</w:t>
      </w:r>
    </w:p>
    <w:p>
      <w:r>
        <w:rPr>
          <w:b/>
          <w:u w:val="single"/>
        </w:rPr>
        <w:t xml:space="preserve">115515</w:t>
      </w:r>
    </w:p>
    <w:p>
      <w:r>
        <w:t xml:space="preserve">1. MIKÄ TÄTÄ RIKASTA JUUTALAISTA VAIVAA?</w:t>
      </w:r>
    </w:p>
    <w:p>
      <w:r>
        <w:rPr>
          <w:b/>
          <w:u w:val="single"/>
        </w:rPr>
        <w:t xml:space="preserve">115516</w:t>
      </w:r>
    </w:p>
    <w:p>
      <w:r>
        <w:t xml:space="preserve">2.</w:t>
        <w:tab/>
        <w:t xml:space="preserve">Hän on tunnetusti neekereitä rakastava juutalainen.</w:t>
      </w:r>
    </w:p>
    <w:p>
      <w:r>
        <w:rPr>
          <w:b/>
          <w:u w:val="single"/>
        </w:rPr>
        <w:t xml:space="preserve">115517</w:t>
      </w:r>
    </w:p>
    <w:p>
      <w:r>
        <w:t xml:space="preserve">1. Toinen kuva kertoo enemmän kuin tuhat sanaa. Tässä kuvassa hän on orpokodissa Keniassa.   Lapset halusivat rukoilla hänen puolestaan.   Tämä on ENSIMMÄINEN LADY - Tämä on meidän Yhdysvaltojen 1. Lady ja olen ylpeä voidessani jakaa Aamen #Faith #Maga #Qanon #WWG1WGA #Trump2020</w:t>
      </w:r>
    </w:p>
    <w:p>
      <w:r>
        <w:rPr>
          <w:b/>
          <w:u w:val="single"/>
        </w:rPr>
        <w:t xml:space="preserve">115518</w:t>
      </w:r>
    </w:p>
    <w:p>
      <w:r>
        <w:t xml:space="preserve">2.</w:t>
        <w:tab/>
        <w:t xml:space="preserve">Vitut tuosta shill-nartusta, hänen tyttärensä nai vitun juutalaisen ja hänen miehensä on Israelissa shilleri.   Paskiaiset</w:t>
      </w:r>
    </w:p>
    <w:p>
      <w:r>
        <w:rPr>
          <w:b/>
          <w:u w:val="single"/>
        </w:rPr>
        <w:t xml:space="preserve">115519</w:t>
      </w:r>
    </w:p>
    <w:p>
      <w:r>
        <w:t xml:space="preserve">3.</w:t>
        <w:tab/>
        <w:tab/>
        <w:t xml:space="preserve">Presidentti Trump on juutalainen, Shit for Brains.</w:t>
      </w:r>
    </w:p>
    <w:p>
      <w:r>
        <w:rPr>
          <w:b/>
          <w:u w:val="single"/>
        </w:rPr>
        <w:t xml:space="preserve">115520</w:t>
      </w:r>
    </w:p>
    <w:p>
      <w:r>
        <w:t xml:space="preserve">4.</w:t>
        <w:tab/>
        <w:tab/>
        <w:tab/>
        <w:t xml:space="preserve">Tiedän, että hän väitetysti on.   Senkin typerä paskiainen 🖕🏻</w:t>
      </w:r>
    </w:p>
    <w:p>
      <w:r>
        <w:rPr>
          <w:b/>
          <w:u w:val="single"/>
        </w:rPr>
        <w:t xml:space="preserve">115521</w:t>
      </w:r>
    </w:p>
    <w:p>
      <w:r>
        <w:t xml:space="preserve">5.</w:t>
        <w:tab/>
        <w:tab/>
        <w:tab/>
        <w:tab/>
        <w:t xml:space="preserve">Hänen isänsä lahjoitti maan NYC:n synagogia varten. Jackie Mason, hyvin juutalainen ja Meyer Lanskyn kaveri, sanoo, että presidentti Trump on juutalaisempi kuin hän itse. Ja tietysti presidentti Trumpin juutalaiset lapset.   Täytyy olla todella kurjaa sinulle, vai mitä?   Patsy. https://www.breakingisraelnews.com/78896/trump-family-50-year-history-donating-jewish-israeli-causes/</w:t>
      </w:r>
    </w:p>
    <w:p>
      <w:r>
        <w:rPr>
          <w:b/>
          <w:u w:val="single"/>
        </w:rPr>
        <w:t xml:space="preserve">115522</w:t>
      </w:r>
    </w:p>
    <w:p>
      <w:r>
        <w:t xml:space="preserve">6.</w:t>
        <w:tab/>
        <w:tab/>
        <w:tab/>
        <w:tab/>
        <w:tab/>
        <w:t xml:space="preserve">En ole koskaan sanonut, ettei hän ollut juutalainen. Senkin typerä idioottimainen paksukainen häpeällinen kusipää.   Sanoin, että hän oli "muka" juutalainen. (Minua ei kiinnosta vittuakaan onko hän juutalainen) Lauseeni sanoi, että hän on juutalaisten leivissä. Ja se on kaikki mitä minun tarvitsee tietää. Valkoinen juutalainen tai neekeri. Shill on shill.</w:t>
      </w:r>
    </w:p>
    <w:p>
      <w:r>
        <w:rPr>
          <w:b/>
          <w:u w:val="single"/>
        </w:rPr>
        <w:t xml:space="preserve">115523</w:t>
      </w:r>
    </w:p>
    <w:p>
      <w:r>
        <w:t xml:space="preserve">7.</w:t>
        <w:tab/>
        <w:tab/>
        <w:tab/>
        <w:tab/>
        <w:tab/>
        <w:tab/>
        <w:t xml:space="preserve">Joten lue se vitun höpötys.  Ennen kuin ryntäät vastaamaan, koska nautit sananvapaudesta. Senkin typerä paskiainen.  Olen todellinen natsi, jolla on hakaristitatuoinnit. En puolustanut häntä. Sanoin vain, että hän myy Israelille.  Valkoinen petturi on pahempi kuin juutalainen.</w:t>
      </w:r>
    </w:p>
    <w:p>
      <w:r>
        <w:rPr>
          <w:b/>
          <w:u w:val="single"/>
        </w:rPr>
        <w:t xml:space="preserve">115524</w:t>
      </w:r>
    </w:p>
    <w:p>
      <w:r>
        <w:t xml:space="preserve">8.</w:t>
        <w:tab/>
        <w:tab/>
        <w:tab/>
        <w:tab/>
        <w:tab/>
        <w:tab/>
        <w:tab/>
        <w:t xml:space="preserve">Tuhat yhtä vastaan, että olet täysin tietämätön genetiikasta ja siitä, mitä valkoinen ihminen on.   Juuri sinunlaisesi saastat aiheuttavat vihaa valkoisia kohtaan, vaikka valkoiset ovat vähiten rasistisia, mukavimpia ja vähiten raiskauksia tekeviä ihmisiä koko planeetalla.</w:t>
      </w:r>
    </w:p>
    <w:p>
      <w:r>
        <w:rPr>
          <w:b/>
          <w:u w:val="single"/>
        </w:rPr>
        <w:t xml:space="preserve">115525</w:t>
      </w:r>
    </w:p>
    <w:p>
      <w:r>
        <w:t xml:space="preserve">9.</w:t>
        <w:tab/>
        <w:tab/>
        <w:tab/>
        <w:tab/>
        <w:tab/>
        <w:tab/>
        <w:tab/>
        <w:tab/>
        <w:t xml:space="preserve">Takuut eivät ole paskankaan arvoisia.  Senkin typerä paskiainen se, että valkoiset ovat epäitsekkäitä, on meidän heikkoutemme, senkin säälittävä kusipää.   Jos olisimme rasisteja, emme olisi tässä sotkussa.  Ihmiset olisivat nousseet pystyyn ensimmäisen siirtolaiserän jälkeen.   Senkin tekopyhä, itseriittoinen kusipää!</w:t>
      </w:r>
    </w:p>
    <w:p>
      <w:r>
        <w:rPr>
          <w:b/>
          <w:u w:val="single"/>
        </w:rPr>
        <w:t xml:space="preserve">115526</w:t>
      </w:r>
    </w:p>
    <w:p>
      <w:r>
        <w:t xml:space="preserve">10.</w:t>
        <w:tab/>
        <w:tab/>
        <w:tab/>
        <w:tab/>
        <w:tab/>
        <w:tab/>
        <w:tab/>
        <w:tab/>
        <w:tab/>
        <w:t xml:space="preserve">Okei, tässä on testi.   1. Kuinka suuri prosenttiosuus eurooppalaisista oli valkoihoisia egyptiläisen sivilisaation alussa?   2. Kuinka monta prosenttia eurooppalaisten esi-isistä oli mustaihoisia afrikkalaisia Afrikassa 50-60 000 vuotta sitten?   TAKAISIN, että epäonnistut.</w:t>
      </w:r>
    </w:p>
    <w:p>
      <w:r>
        <w:rPr>
          <w:b/>
          <w:u w:val="single"/>
        </w:rPr>
        <w:t xml:space="preserve">115527</w:t>
      </w:r>
    </w:p>
    <w:p>
      <w:r>
        <w:t xml:space="preserve">11.</w:t>
        <w:tab/>
        <w:tab/>
        <w:tab/>
        <w:tab/>
        <w:tab/>
        <w:tab/>
        <w:tab/>
        <w:tab/>
        <w:tab/>
        <w:tab/>
        <w:t xml:space="preserve">Luulen, että lämpimillä alueilla asuneet esi-isät käyttivät vähemmän vaatteita, ja eskimoiden kaltaiset ihmiset käyttivät enemmän vaatteita. Ihmiset, jotka altistuivat enemmän auringolle, olivat tummempia ja ihmiset, jotka altistuivat vähemmän auringolle, olivat vaaleampia. Egyptiläisillä on monia vanhan valtakunnan taideteoksia, joissa näkyy monivärisiä ihmisiä. Ehkä meille annettu versio historiasta on epätäydellinen.</w:t>
      </w:r>
    </w:p>
    <w:p>
      <w:r>
        <w:rPr>
          <w:b/>
          <w:u w:val="single"/>
        </w:rPr>
        <w:t xml:space="preserve">115528</w:t>
      </w:r>
    </w:p>
    <w:p>
      <w:r>
        <w:t xml:space="preserve">12.</w:t>
        <w:tab/>
        <w:tab/>
        <w:tab/>
        <w:tab/>
        <w:tab/>
        <w:tab/>
        <w:tab/>
        <w:tab/>
        <w:tab/>
        <w:tab/>
        <w:tab/>
        <w:t xml:space="preserve">Esihistoriassa ja kaikkialla muualla paitsi historiallisella ajalla Euroopassa lumessa elävillä ihmisillä on ollut tumma iho, koska valo heijastuu. Esimerkiksi eskimot. Vaalea iho on siellä, missä ei ole niin paljon valoa, mutta ei lunta.   Liian valo aiheuttaa syöpää, liian vähän valoa ja ei D-vitamiinia. Kävi ilmi, että pyramidit rakentaneilla egyptiläisillä oli vaalea iho. Paljon vaaleampi kuin nyt. He näyttivät saudeilta, beduineilta, jordanialaisilta ja heprealaisilta. Paljon mustia afrikkalaisia muutti sinne viimeisten 2000 vuoden aikana...</w:t>
      </w:r>
    </w:p>
    <w:p>
      <w:r>
        <w:rPr>
          <w:b/>
          <w:u w:val="single"/>
        </w:rPr>
        <w:t xml:space="preserve">115529</w:t>
      </w:r>
    </w:p>
    <w:p>
      <w:r>
        <w:t xml:space="preserve">13.</w:t>
        <w:tab/>
        <w:tab/>
        <w:tab/>
        <w:tab/>
        <w:tab/>
        <w:tab/>
        <w:tab/>
        <w:tab/>
        <w:tab/>
        <w:tab/>
        <w:tab/>
        <w:tab/>
        <w:t xml:space="preserve">Kyllä, mutta ihmiset liikkuvat. Ja on aivan selvää, että eskimoilla on jokin aasialainen tarina...</w:t>
      </w:r>
    </w:p>
    <w:p>
      <w:r>
        <w:rPr>
          <w:b/>
          <w:u w:val="single"/>
        </w:rPr>
        <w:t xml:space="preserve">115530</w:t>
      </w:r>
    </w:p>
    <w:p>
      <w:r>
        <w:t xml:space="preserve">14.</w:t>
        <w:tab/>
        <w:tab/>
        <w:tab/>
        <w:tab/>
        <w:tab/>
        <w:tab/>
        <w:tab/>
        <w:tab/>
        <w:tab/>
        <w:tab/>
        <w:tab/>
        <w:tab/>
        <w:tab/>
        <w:t xml:space="preserve">Ai niin, ihmiset liikkuvat ja tuhoavat toisiaan, se on muinaisen genetiikan suuri viesti.   Euroopassa oli kaksi suurta hävittämisaaltoa, jossa aasialaiset tunkeutuivat ja hävittivät eurooppalaiset 8k vuotta sitten, maanviljelijät Lähi-idästä 7k vuotta sitten ja Steppien taistelukirveskulttuuri 5k vuotta sitten.  Valkoinen iho on peräisin Aasiasta, ei Euroopasta.   Jos haluatte nähdä Max Planckin instituutin uuden johtajan, jossa kaikki tämä muinainen DNA:n sekvensointi alkoi, ja/tai koulutti kaikki muut miten se tehdään, selittävän Euroopan historiaa, tämä on erinomainen, hyvä puhuja... https://www.uctv.tv/shows/CARTA-Ancient-DNA-and-Human-Evolution-Johannes-Krause-Ancient-European-Population-History-30982 ...</w:t>
      </w:r>
    </w:p>
    <w:p>
      <w:r>
        <w:rPr>
          <w:b/>
          <w:u w:val="single"/>
        </w:rPr>
        <w:t xml:space="preserve">115531</w:t>
      </w:r>
    </w:p>
    <w:p>
      <w:r>
        <w:t xml:space="preserve">15.</w:t>
        <w:tab/>
        <w:tab/>
        <w:tab/>
        <w:tab/>
        <w:tab/>
        <w:tab/>
        <w:tab/>
        <w:tab/>
        <w:tab/>
        <w:tab/>
        <w:tab/>
        <w:tab/>
        <w:tab/>
        <w:tab/>
        <w:t xml:space="preserve">Anti valkoinen (ja kateellinen) neekeri täällä. Sylkee liberaalia valkoisten vastaista propagandaa.   Täysin paskapuhetta. Genetiikka on osoittanut sen täysin vääräksi.   Venäläiset geneetikot ovat osoittaneet teorian vääräksi.   Vanhin koskaan löydetty nykyihminen oli Euroopassa.   Täysin kumottu afrosentrinen neekeripaskapuhe 100 %.</w:t>
      </w:r>
    </w:p>
    <w:p>
      <w:r>
        <w:rPr>
          <w:b/>
          <w:u w:val="single"/>
        </w:rPr>
        <w:t xml:space="preserve">115532</w:t>
      </w:r>
    </w:p>
    <w:p>
      <w:r>
        <w:t xml:space="preserve">16.</w:t>
        <w:tab/>
        <w:tab/>
        <w:tab/>
        <w:tab/>
        <w:tab/>
        <w:tab/>
        <w:tab/>
        <w:tab/>
        <w:tab/>
        <w:tab/>
        <w:tab/>
        <w:tab/>
        <w:tab/>
        <w:tab/>
        <w:tab/>
        <w:t xml:space="preserve">Ei mitään tekemistä Out of Africa, Downbreed, et edes tiedä mikä se on.   Ole kiltti, älä kerro ihmisille, että olet valkoinen.</w:t>
      </w:r>
    </w:p>
    <w:p>
      <w:r>
        <w:rPr>
          <w:b/>
          <w:u w:val="single"/>
        </w:rPr>
        <w:t xml:space="preserve">115533</w:t>
      </w:r>
    </w:p>
    <w:p>
      <w:r>
        <w:t xml:space="preserve">17.</w:t>
        <w:tab/>
        <w:tab/>
        <w:tab/>
        <w:tab/>
        <w:tab/>
        <w:tab/>
        <w:tab/>
        <w:tab/>
        <w:tab/>
        <w:tab/>
        <w:tab/>
        <w:tab/>
        <w:tab/>
        <w:tab/>
        <w:tab/>
        <w:tab/>
        <w:t xml:space="preserve">Haista vittu neekeri</w:t>
      </w:r>
    </w:p>
    <w:p>
      <w:r>
        <w:rPr>
          <w:b/>
          <w:u w:val="single"/>
        </w:rPr>
        <w:t xml:space="preserve">115534</w:t>
      </w:r>
    </w:p>
    <w:p>
      <w:r>
        <w:t xml:space="preserve">1. Kaksi hyvin erilaista versiota englannin kielestä.</w:t>
      </w:r>
    </w:p>
    <w:p>
      <w:r>
        <w:rPr>
          <w:b/>
          <w:u w:val="single"/>
        </w:rPr>
        <w:t xml:space="preserve">115535</w:t>
      </w:r>
    </w:p>
    <w:p>
      <w:r>
        <w:t xml:space="preserve">2.</w:t>
        <w:tab/>
        <w:t xml:space="preserve">Faggot olivat kepinippuja, joita käytettiin homoseksuaalien polttamiseen kuoliaaksi sidottuna paaluun.</w:t>
      </w:r>
    </w:p>
    <w:p>
      <w:r>
        <w:rPr>
          <w:b/>
          <w:u w:val="single"/>
        </w:rPr>
        <w:t xml:space="preserve">115536</w:t>
      </w:r>
    </w:p>
    <w:p>
      <w:r>
        <w:t xml:space="preserve">1. Jos "vastarintasi" ääni on henkisesti sairas drag queen, on turvallista sanoa, että vastarintasi on todennäköisesti yhtä häiriintynyt.</w:t>
      </w:r>
    </w:p>
    <w:p>
      <w:r>
        <w:rPr>
          <w:b/>
          <w:u w:val="single"/>
        </w:rPr>
        <w:t xml:space="preserve">115537</w:t>
      </w:r>
    </w:p>
    <w:p>
      <w:r>
        <w:t xml:space="preserve">2.</w:t>
        <w:tab/>
        <w:t xml:space="preserve">Pahvilaatikolle paskantava koditon mies olisi parempi edustaja "vastarinnalle", yrittäkää löytää parempia edustajia, jotka eivät ole haitaksi asiallenne, senkin spastiset paskiaiset. (Spastinen kusipää olisi myös parempi edustaja).</w:t>
      </w:r>
    </w:p>
    <w:p>
      <w:r>
        <w:rPr>
          <w:b/>
          <w:u w:val="single"/>
        </w:rPr>
        <w:t xml:space="preserve">115538</w:t>
      </w:r>
    </w:p>
    <w:p>
      <w:r>
        <w:t xml:space="preserve">1. Tämä on uskottavaa...</w:t>
      </w:r>
    </w:p>
    <w:p>
      <w:r>
        <w:rPr>
          <w:b/>
          <w:u w:val="single"/>
        </w:rPr>
        <w:t xml:space="preserve">115539</w:t>
      </w:r>
    </w:p>
    <w:p>
      <w:r>
        <w:t xml:space="preserve">2.</w:t>
        <w:tab/>
        <w:t xml:space="preserve">Pelottavaa, mutta se ei yllättäisi minua, koska minun tarvitsi nähdä vain 5 minuutin haastattelu tajutakseni, kuinka jälkeenjäänyt hän on, mutta ei edes kykene käymään keskustelua!</w:t>
      </w:r>
    </w:p>
    <w:p>
      <w:r>
        <w:rPr>
          <w:b/>
          <w:u w:val="single"/>
        </w:rPr>
        <w:t xml:space="preserve">115540</w:t>
      </w:r>
    </w:p>
    <w:p>
      <w:r>
        <w:t xml:space="preserve">3.</w:t>
        <w:tab/>
        <w:tab/>
        <w:t xml:space="preserve">Se on hänen selviytymismekanisminsa, jolla hän pyrkii välttämään keskustelut. Hän tekee vain NPC:n kaltaisia pelottavia silmiä, ihmiset säikähtävät ja keksivät heti tekosyyn poistua hänen luotaan.</w:t>
      </w:r>
    </w:p>
    <w:p>
      <w:r>
        <w:rPr>
          <w:b/>
          <w:u w:val="single"/>
        </w:rPr>
        <w:t xml:space="preserve">115541</w:t>
      </w:r>
    </w:p>
    <w:p>
      <w:r>
        <w:t xml:space="preserve">1. HYVIN PELOTTAVA HIRVIÖ....   AIOIN SÄÄSTÄÄ TÄMÄN HALLOWEEN-PÄIVÄÄN, MUTTA EN TIEDÄ, KUINKA KAUAN VIELÄ OLEN GAB...</w:t>
      </w:r>
    </w:p>
    <w:p>
      <w:r>
        <w:rPr>
          <w:b/>
          <w:u w:val="single"/>
        </w:rPr>
        <w:t xml:space="preserve">115542</w:t>
      </w:r>
    </w:p>
    <w:p>
      <w:r>
        <w:t xml:space="preserve">2.</w:t>
        <w:tab/>
        <w:t xml:space="preserve">Ei sitä ruskeaa Kenyen homomaskia!!!!!</w:t>
      </w:r>
    </w:p>
    <w:p>
      <w:r>
        <w:rPr>
          <w:b/>
          <w:u w:val="single"/>
        </w:rPr>
        <w:t xml:space="preserve">115543</w:t>
      </w:r>
    </w:p>
    <w:p>
      <w:r>
        <w:t xml:space="preserve">1. oja</w:t>
      </w:r>
    </w:p>
    <w:p>
      <w:r>
        <w:rPr>
          <w:b/>
          <w:u w:val="single"/>
        </w:rPr>
        <w:t xml:space="preserve">115544</w:t>
      </w:r>
    </w:p>
    <w:p>
      <w:r>
        <w:t xml:space="preserve">1. Somalinuorten jengi hyökkää puiston kävijöiden kimppuun Lewistonissa, Mainessa - Maine First Media https://mainefirstmedia.com/2018/05/gang-of-somali-kids-attack-park-goers-in-lewiston/</w:t>
      </w:r>
    </w:p>
    <w:p>
      <w:r>
        <w:rPr>
          <w:b/>
          <w:u w:val="single"/>
        </w:rPr>
        <w:t xml:space="preserve">115545</w:t>
      </w:r>
    </w:p>
    <w:p>
      <w:r>
        <w:t xml:space="preserve">2.</w:t>
        <w:tab/>
        <w:t xml:space="preserve">TAPAHTUU ne hemmetin neekeripaskat.</w:t>
      </w:r>
    </w:p>
    <w:p>
      <w:r>
        <w:rPr>
          <w:b/>
          <w:u w:val="single"/>
        </w:rPr>
        <w:t xml:space="preserve">115546</w:t>
      </w:r>
    </w:p>
    <w:p>
      <w:r>
        <w:t xml:space="preserve">1. PISTETTY KAULASSA pidätetty, mutta ei kuvausta #DMTBKA https://6abc.com/police-suspect-arrested-for-allegedly-killing-a-man-in-frankford/4370470/ https://6abc.com/police-suspect-arrested-for-allegedly-killing-a-man-in-frankford/4370470/</w:t>
      </w:r>
    </w:p>
    <w:p>
      <w:r>
        <w:rPr>
          <w:b/>
          <w:u w:val="single"/>
        </w:rPr>
        <w:t xml:space="preserve">115547</w:t>
      </w:r>
    </w:p>
    <w:p>
      <w:r>
        <w:t xml:space="preserve">2.</w:t>
        <w:tab/>
        <w:t xml:space="preserve">nainen lentokoneessa tarkoittaa, että neekeri-sana sanotaan TÄMÄ ON SE INSTITUTIONAALINEN RASISMI, josta he puhuivat, että käytetyt triljoonat ja menetetyt ihmishenget olivat sen arvoisia #DMTBKA</w:t>
        <w:t xml:space="preserve">https://www.youtube.com/watch?v=Nd6wkE4M1gY</w:t>
      </w:r>
    </w:p>
    <w:p>
      <w:r>
        <w:rPr>
          <w:b/>
          <w:u w:val="single"/>
        </w:rPr>
        <w:t xml:space="preserve">115548</w:t>
      </w:r>
    </w:p>
    <w:p>
      <w:r>
        <w:t xml:space="preserve">1. Viihde tulee klovneista. Lukekaa uudelleen pellekenkäiset teinipunaniskaviestinne ja ymmärtäkää, kuka täällä viihdyttää.</w:t>
      </w:r>
    </w:p>
    <w:p>
      <w:r>
        <w:rPr>
          <w:b/>
          <w:u w:val="single"/>
        </w:rPr>
        <w:t xml:space="preserve">115549</w:t>
      </w:r>
    </w:p>
    <w:p>
      <w:r>
        <w:t xml:space="preserve">1. Trump korvasi konservatiivisen Scalian konservatiivisella Gorsuchilla ja vasemmisto suuttui Hän korvasi maltillisen Kennedyn konservatiivisella Kavanaugh'lla ja vasemmisto raivostui Kuvittele, miten hauskaa tulee olemaan, kun hän korvaa liberaalin Ginsburgin konservatiivisella Barrettilla ☢️.</w:t>
      </w:r>
    </w:p>
    <w:p>
      <w:r>
        <w:rPr>
          <w:b/>
          <w:u w:val="single"/>
        </w:rPr>
        <w:t xml:space="preserve">115550</w:t>
      </w:r>
    </w:p>
    <w:p>
      <w:r>
        <w:t xml:space="preserve">2.</w:t>
        <w:tab/>
        <w:t xml:space="preserve">Olkaa kilttejä ja antakaa hänen vaihtua, kun konservatiivinen enemmistö on vallassa. Haluan nähdä sen. Ehkä vasemmisto tekee jotain tarpeeksi typerää ansaitakseen sellaisen täysimittaisen vastaiskun, joka varoittaa tulevia sukupolvia heidän pikkumaisesta, itsekkäästä ja aivottomasta sissisodastaan.</w:t>
      </w:r>
    </w:p>
    <w:p>
      <w:r>
        <w:rPr>
          <w:b/>
          <w:u w:val="single"/>
        </w:rPr>
        <w:t xml:space="preserve">115551</w:t>
      </w:r>
    </w:p>
    <w:p>
      <w:r>
        <w:t xml:space="preserve">3.</w:t>
        <w:tab/>
        <w:tab/>
        <w:t xml:space="preserve">Eikö hän ole se nainen, joka adoptoi paljon neekerivauvoja ja jonka mielestä meidän pitäisi auttaa pakolaisia/siirtolaisia?</w:t>
      </w:r>
    </w:p>
    <w:p>
      <w:r>
        <w:rPr>
          <w:b/>
          <w:u w:val="single"/>
        </w:rPr>
        <w:t xml:space="preserve">115552</w:t>
      </w:r>
    </w:p>
    <w:p>
      <w:r>
        <w:t xml:space="preserve">1. Amerikkalaisvastaiset poliitikot ja jälkeenjääneet lampaat/NPC-äänestäjät luovat kolmannen maailman turvapaikkoja.</w:t>
      </w:r>
    </w:p>
    <w:p>
      <w:r>
        <w:rPr>
          <w:b/>
          <w:u w:val="single"/>
        </w:rPr>
        <w:t xml:space="preserve">115553</w:t>
      </w:r>
    </w:p>
    <w:p>
      <w:r>
        <w:t xml:space="preserve">2.</w:t>
        <w:tab/>
        <w:t xml:space="preserve">Joo, nälkään. Hänellä oli epäilemättä vaikeat ajat Hondurasissa.  Hänellä ei ollut varaa 20 donitsiin päivässä, vaan vain 10:een.  Voi raukkaa.  Nyt Yhdysvalloissa veronmaksajien rahoittaman hyvinvoinnin ansiosta hänellä on jopa 24 donitsia päivässä.</w:t>
      </w:r>
    </w:p>
    <w:p>
      <w:r>
        <w:rPr>
          <w:b/>
          <w:u w:val="single"/>
        </w:rPr>
        <w:t xml:space="preserve">115554</w:t>
      </w:r>
    </w:p>
    <w:p>
      <w:r>
        <w:t xml:space="preserve">3.</w:t>
        <w:tab/>
        <w:tab/>
        <w:t xml:space="preserve">iso lihava kasvattaja. juuri mitä Amerikka tarvitsee. lähetä hänet takaisin Hondurasiin. emme tarvitse häntä tekemään Amerikasta haisevaa wetback-paskakasaa</w:t>
      </w:r>
    </w:p>
    <w:p>
      <w:r>
        <w:rPr>
          <w:b/>
          <w:u w:val="single"/>
        </w:rPr>
        <w:t xml:space="preserve">115555</w:t>
      </w:r>
    </w:p>
    <w:p>
      <w:r>
        <w:t xml:space="preserve">1. Huhtikuun 2017 ja nykypäivän välisen alt-rightin on oltava politiikan historian jälkeenjäänein ryhmittymä. Liike, joka kieltäytyy tunnustamasta, että sitä vastaan hyökätään, kun sen sankari presidentti Trump määrää oikeusministeriönsä käymään sodankäynnin oikeudellista vastinetta. https://gab.com/cashmoneyglock/posts/38710985</w:t>
      </w:r>
    </w:p>
    <w:p>
      <w:r>
        <w:rPr>
          <w:b/>
          <w:u w:val="single"/>
        </w:rPr>
        <w:t xml:space="preserve">115556</w:t>
      </w:r>
    </w:p>
    <w:p>
      <w:r>
        <w:t xml:space="preserve">2.</w:t>
        <w:tab/>
        <w:t xml:space="preserve">Entä GW Bushia tukeneet konservatiivit?</w:t>
      </w:r>
    </w:p>
    <w:p>
      <w:r>
        <w:rPr>
          <w:b/>
          <w:u w:val="single"/>
        </w:rPr>
        <w:t xml:space="preserve">115557</w:t>
      </w:r>
    </w:p>
    <w:p>
      <w:r>
        <w:t xml:space="preserve">1. Meidät murhataan kansanmurhasta?  Kuka vittu on "me", senkin kusipää.  Joo, kusipää, juutalaiset ovat valkoisia.  Valkoisten kansanmurha = juutalaisten kansanmurha ja päinvastoin.  Oletko sinä joku helvetin REE-tard?</w:t>
      </w:r>
    </w:p>
    <w:p>
      <w:r>
        <w:rPr>
          <w:b/>
          <w:u w:val="single"/>
        </w:rPr>
        <w:t xml:space="preserve">115558</w:t>
      </w:r>
    </w:p>
    <w:p>
      <w:r>
        <w:t xml:space="preserve">2.</w:t>
        <w:tab/>
        <w:t xml:space="preserve">Voi Jeesus ei, juutalaiset EIVÄT ole valkoisia. Ei.</w:t>
      </w:r>
    </w:p>
    <w:p>
      <w:r>
        <w:rPr>
          <w:b/>
          <w:u w:val="single"/>
        </w:rPr>
        <w:t xml:space="preserve">115559</w:t>
      </w:r>
    </w:p>
    <w:p>
      <w:r>
        <w:t xml:space="preserve">3.</w:t>
        <w:tab/>
        <w:tab/>
        <w:t xml:space="preserve">Kuten voitte nähdä taulukosta, jonka myös lähetin, heillä on 40-65% hiekkaneekereitä, jotka yhä virtaavat heidän ilkeissä perseissään</w:t>
      </w:r>
    </w:p>
    <w:p>
      <w:r>
        <w:rPr>
          <w:b/>
          <w:u w:val="single"/>
        </w:rPr>
        <w:t xml:space="preserve">115560</w:t>
      </w:r>
    </w:p>
    <w:p>
      <w:r>
        <w:t xml:space="preserve">1. Saan tänään paljon neekeripornoromia!    Olen vain mykistänyt, mutta pitäisikö minun ilmoittaa?</w:t>
      </w:r>
    </w:p>
    <w:p>
      <w:r>
        <w:rPr>
          <w:b/>
          <w:u w:val="single"/>
        </w:rPr>
        <w:t xml:space="preserve">115561</w:t>
      </w:r>
    </w:p>
    <w:p>
      <w:r>
        <w:t xml:space="preserve">2.</w:t>
        <w:tab/>
        <w:t xml:space="preserve"> @Rrabbit Kyllä sinun pitäisi.  Minulla oli se kolme tai neljä päivää mykistetty ja pysäytti heidät seuraamasta minua tehnyt heidän sivultaan ja myös raportoi heille ensin 3 pistettä valikon viimeisenä päivänä ja ei yhtään seuraavana päivänä.</w:t>
      </w:r>
    </w:p>
    <w:p>
      <w:r>
        <w:rPr>
          <w:b/>
          <w:u w:val="single"/>
        </w:rPr>
        <w:t xml:space="preserve">115562</w:t>
      </w:r>
    </w:p>
    <w:p>
      <w:r>
        <w:t xml:space="preserve">3.</w:t>
        <w:tab/>
        <w:tab/>
        <w:t xml:space="preserve">Kippis Marina! 🐰</w:t>
      </w:r>
    </w:p>
    <w:p>
      <w:r>
        <w:rPr>
          <w:b/>
          <w:u w:val="single"/>
        </w:rPr>
        <w:t xml:space="preserve">115563</w:t>
      </w:r>
    </w:p>
    <w:p>
      <w:r>
        <w:t xml:space="preserve">4.</w:t>
        <w:tab/>
        <w:tab/>
        <w:t xml:space="preserve">Kyllä, raportoi niistä, minulla on ollut muutamia, ja pian raportoinnin jälkeen tilit katoavat.  Jos ilmoitat viestin ja lähetät käyttäjän nimen osoitteeseen @a @support</w:t>
      </w:r>
    </w:p>
    <w:p>
      <w:r>
        <w:rPr>
          <w:b/>
          <w:u w:val="single"/>
        </w:rPr>
        <w:t xml:space="preserve">115564</w:t>
      </w:r>
    </w:p>
    <w:p>
      <w:r>
        <w:t xml:space="preserve">5.</w:t>
        <w:tab/>
        <w:tab/>
        <w:t xml:space="preserve">🍻🐰</w:t>
      </w:r>
    </w:p>
    <w:p>
      <w:r>
        <w:rPr>
          <w:b/>
          <w:u w:val="single"/>
        </w:rPr>
        <w:t xml:space="preserve">115565</w:t>
      </w:r>
    </w:p>
    <w:p>
      <w:r>
        <w:t xml:space="preserve">1. Tämä iljettävä kusipää on tuhottava... https://townhall.com/tipsheet/cortneyobrien/2018/10/02/hillary-responds-to-kavanaugh-testimony-n2524806 https://townhall.com/tipsheet/cortneyobrien/2018/10/02/hillary-responds-to-kavanaugh-testimony-n2524806</w:t>
      </w:r>
    </w:p>
    <w:p>
      <w:r>
        <w:rPr>
          <w:b/>
          <w:u w:val="single"/>
        </w:rPr>
        <w:t xml:space="preserve">115566</w:t>
      </w:r>
    </w:p>
    <w:p>
      <w:r>
        <w:t xml:space="preserve">1. Kaikille Kavanaugh'ta tukeneille naisille: kiitän teitä sydämeni pohjasta. Ette tiedä, miten paljon miehille merkitsee, että naiset seisovat rinnallamme hurjia syytöksiä ja kaikkia miehiä väkivaltaisina saalistajina koskevia kollektiivisia hyökkäyksiä vastaan. KIITOS. #KavanaughConfirmed</w:t>
      </w:r>
    </w:p>
    <w:p>
      <w:r>
        <w:rPr>
          <w:b/>
          <w:u w:val="single"/>
        </w:rPr>
        <w:t xml:space="preserve">115567</w:t>
      </w:r>
    </w:p>
    <w:p>
      <w:r>
        <w:t xml:space="preserve">2.</w:t>
        <w:tab/>
        <w:t xml:space="preserve">Älkää sekaantuko miehiimme!! Meidän elättäjämme, meidän suojelijamme, meidän parhaat ystävämme!!!</w:t>
      </w:r>
    </w:p>
    <w:p>
      <w:r>
        <w:rPr>
          <w:b/>
          <w:u w:val="single"/>
        </w:rPr>
        <w:t xml:space="preserve">115568</w:t>
      </w:r>
    </w:p>
    <w:p>
      <w:r>
        <w:t xml:space="preserve">3.</w:t>
        <w:tab/>
        <w:tab/>
        <w:t xml:space="preserve">Kavanaugh tukevat naiset ovat me, jotka sympatiseerasivat kotiin, koska heidän isänsä käyttivät heitä seksuaalisesti milest. Lisää samaa, jotta he pysyvät republikaaneina.</w:t>
      </w:r>
    </w:p>
    <w:p>
      <w:r>
        <w:rPr>
          <w:b/>
          <w:u w:val="single"/>
        </w:rPr>
        <w:t xml:space="preserve">115569</w:t>
      </w:r>
    </w:p>
    <w:p>
      <w:r>
        <w:t xml:space="preserve">4.</w:t>
        <w:tab/>
        <w:tab/>
        <w:tab/>
        <w:t xml:space="preserve">Olen samaa mieltä siitä, että sinulla on sananvapautesi, mutta olet ääliö ja hieman ärsyttävä, joten kyllä, sinun on mentävä!</w:t>
      </w:r>
    </w:p>
    <w:p>
      <w:r>
        <w:rPr>
          <w:b/>
          <w:u w:val="single"/>
        </w:rPr>
        <w:t xml:space="preserve">115570</w:t>
      </w:r>
    </w:p>
    <w:p>
      <w:r>
        <w:t xml:space="preserve">5.</w:t>
        <w:tab/>
        <w:tab/>
        <w:tab/>
        <w:tab/>
        <w:t xml:space="preserve">Hassua, että tyhmä kusipää kutsuu minua ääliöksi! Kuinka söpöä. Angela Bryant, käytätkö yhä sitä prodigy.net-sähköpostitiliä? Et selvästikään ollut suosittu älykkyytesi takia.</w:t>
      </w:r>
    </w:p>
    <w:p>
      <w:r>
        <w:rPr>
          <w:b/>
          <w:u w:val="single"/>
        </w:rPr>
        <w:t xml:space="preserve">115571</w:t>
      </w:r>
    </w:p>
    <w:p>
      <w:r>
        <w:t xml:space="preserve">1. Huono liike. Hänellä ei ole mitään todistettavaa kenellekään. Kerran kuussa toimisto on kuin Danten helvetti. Pelkällä passiivisella aggressiivisuudella voisi virtaa sähköasemalle. Hyvänen aika. Hänen olisi pitänyt palkata kaikki valkoiset, kristityt, heteromiehet, jotka pitävät oluesta ja joilla on perhe elätettävänä. Toivottavasti hän pitää neljästä naisesta, jotka sanovat hänelle, missä hänen sohvansa pitäisi olla (psst, kukaan heistä ei myöskään ole samaa mieltä paikasta), kurpitsamaustetusta lattesta, joka valuu heidän kirjoittamiensa tiedotteiden päälle, hiuksista, jotka tukkivat hänen toimistonsa kylpyhuoneen lavuaarin, eikä kenestäkään, joka voi jäädä myöhään, koska hänen on haettava pikku-Johnny lapsenvahdilta! 😂 Ja lisäksi demokraatit kutsuvat häntä edelleen jengiraiskaajaksi, kunnes hän kuolee.</w:t>
      </w:r>
    </w:p>
    <w:p>
      <w:r>
        <w:rPr>
          <w:b/>
          <w:u w:val="single"/>
        </w:rPr>
        <w:t xml:space="preserve">115572</w:t>
      </w:r>
    </w:p>
    <w:p>
      <w:r>
        <w:t xml:space="preserve">2.</w:t>
        <w:tab/>
        <w:t xml:space="preserve">Odottakaa kunnes he kaikki alkavat pyöräillä samaan aikaan, sitten hänen on vuokrattava heille limusiini siltä muzzi-ihmiseltä NY:n pohjoisosasta....</w:t>
      </w:r>
    </w:p>
    <w:p>
      <w:r>
        <w:rPr>
          <w:b/>
          <w:u w:val="single"/>
        </w:rPr>
        <w:t xml:space="preserve">115573</w:t>
      </w:r>
    </w:p>
    <w:p>
      <w:r>
        <w:t xml:space="preserve">3.</w:t>
        <w:tab/>
        <w:tab/>
        <w:t xml:space="preserve">Pyöräily on hyväksi heidän terveydelleen LOL</w:t>
      </w:r>
    </w:p>
    <w:p>
      <w:r>
        <w:rPr>
          <w:b/>
          <w:u w:val="single"/>
        </w:rPr>
        <w:t xml:space="preserve">115574</w:t>
      </w:r>
    </w:p>
    <w:p>
      <w:r>
        <w:t xml:space="preserve">1. OH DEAR GOD&gt;.......   Obama ottaa nopeasti kunnian pastori Andrew Brunsonin vapauttamisesta Turkista...................... (nauttikaa satiirista) "Katso, milloin Brunson pidätettiin ensimmäisen kerran? Lokakuussa 2016, aivan oikein. Mies pidätettiin minun hallintoni aikana, ja nyt republikaanit haluavat antaa Trumpille kunnian hänen vapauttamisestaan vain siksi, että hän painosti Erdogania lamauttavasti, kunnes teko tehtiin? Pyydän!" hän lisäsi.   Entinen presidentti jatkoi selittämällä, kuinka kenelläkään ei ole parempaa näyttöä kristittyjen hoitamisesta kuin hänellä, eikä kukaan muu presidentti ennen tai jälkeen häntä ole herättänyt samanlaista pelkoa ja kunnioitusta maailmannäyttämöllä.   "Presidentti Trump, te ette tehnyt sitä. Obama teki sen", hän sanoi. "Ole hyvä." https://babylonbee.com/news/obama-quickly-takes-credit-for-pastor-andrew-brunsons-release-from-turkey SMFH...........    #Faith #Amen #RedWave #LockThemUp #HereComesThePain #LighttoDark #Maga #Qanon #WWG1WGA #Trump2020 #Pizzagate #FollowTheWhiteRabbit #News#GabFam #MAGA #NRA</w:t>
      </w:r>
    </w:p>
    <w:p>
      <w:r>
        <w:rPr>
          <w:b/>
          <w:u w:val="single"/>
        </w:rPr>
        <w:t xml:space="preserve">115575</w:t>
      </w:r>
    </w:p>
    <w:p>
      <w:r>
        <w:t xml:space="preserve">2.</w:t>
        <w:tab/>
        <w:t xml:space="preserve">Hahaha‼️ Täytyy lukea, kuinka musliminarsistinen nukke antaa itselleen kunniaa mistään -AGAIN‼️🤣"Entinen presidentti jatkoi selittämällä, kuinka kenelläkään ei ole parempaa kokemusta kristittyjen hoitamisesta kuin hänellä, eikä kukaan muu presidentti ennen tai jälkeen häntä ole herättänyt samanlaista pelkoa ja kunnioitusta maailman näyttämöllä.". ROTFLMAO hauska‼️ Obama on täysi Pu$$y eikä voisi pelottaa koiranpentua - saati sitten maailmaa 🤣🤣🤢🤮.</w:t>
      </w:r>
    </w:p>
    <w:p>
      <w:r>
        <w:rPr>
          <w:b/>
          <w:u w:val="single"/>
        </w:rPr>
        <w:t xml:space="preserve">115576</w:t>
      </w:r>
    </w:p>
    <w:p>
      <w:r>
        <w:t xml:space="preserve">3.</w:t>
        <w:tab/>
        <w:tab/>
        <w:t xml:space="preserve">Hänellä on erittäin hyvät ansiot kristittyjen "hoitamisessa". Pitäkää vain sitä peiliä ylhäällä, niin teillä on kristallinkirkas näkemys siitä, mitä hän tarkoittaa.</w:t>
      </w:r>
    </w:p>
    <w:p>
      <w:r>
        <w:rPr>
          <w:b/>
          <w:u w:val="single"/>
        </w:rPr>
        <w:t xml:space="preserve">115577</w:t>
      </w:r>
    </w:p>
    <w:p>
      <w:r>
        <w:t xml:space="preserve">1. Owen Benjaminin naurettava antievoluutioargumentti | TPS #180. https://www.youtube.com/watch?v=10Cl0F4iHGQ. https://www.youtube.com/watch?v=10Cl0F4iHGQ</w:t>
      </w:r>
    </w:p>
    <w:p>
      <w:r>
        <w:rPr>
          <w:b/>
          <w:u w:val="single"/>
        </w:rPr>
        <w:t xml:space="preserve">115578</w:t>
      </w:r>
    </w:p>
    <w:p>
      <w:r>
        <w:t xml:space="preserve">2.</w:t>
        <w:tab/>
        <w:t xml:space="preserve">Owen Benjamin on jälkeenjäänyt</w:t>
      </w:r>
    </w:p>
    <w:p>
      <w:r>
        <w:rPr>
          <w:b/>
          <w:u w:val="single"/>
        </w:rPr>
        <w:t xml:space="preserve">115579</w:t>
      </w:r>
    </w:p>
    <w:p>
      <w:r>
        <w:t xml:space="preserve">1. Älä ole pahoillasi, voisit olla Stevie Wonderin kengissä :)    Klikkaa kuvaa nähdäksesi sen kokonaisuudessaan.</w:t>
      </w:r>
    </w:p>
    <w:p>
      <w:r>
        <w:rPr>
          <w:b/>
          <w:u w:val="single"/>
        </w:rPr>
        <w:t xml:space="preserve">115580</w:t>
      </w:r>
    </w:p>
    <w:p>
      <w:r>
        <w:t xml:space="preserve">2.</w:t>
        <w:tab/>
        <w:t xml:space="preserve">koska hän on yksi typerä neekeri</w:t>
      </w:r>
    </w:p>
    <w:p>
      <w:r>
        <w:rPr>
          <w:b/>
          <w:u w:val="single"/>
        </w:rPr>
        <w:t xml:space="preserve">115581</w:t>
      </w:r>
    </w:p>
    <w:p>
      <w:r>
        <w:t xml:space="preserve">1. Esteet? Tiedän, että meidän on pakko äänestää GOP:tä tänä syksynä, MUTTA en koskaan anna heille tätä anteeksi. He kaikki äänestivät sitä vastaan, että presidentti tekee nimityksiä. JOKAINEN HEISTÄ.   Mikä on pahempaa? He eivät ottaneet tätä valtaa pois Bath House Barryltä.    Ajattele sitä! https://www.rt.com/usa/398659-senate-recess-appointments-trump/ #GOPCucks #GOPObstructionists #DefeatTheUNIPARTYOfCrime @wocassity @ConspiracyTheory @StacyF @Cheyza @Hempoilcures @Tootickedoff @Infowarrior @ZaneTyler @critterbugger @MarkT4USA @Angelicanang @Is4Realz @AlvinB1959 @LadyMarianne @BlueGood @Kryptex @Gypsy124 @RentonMagaUK @RentonMagaUK @DenzaGrad @ZeroFucksGiven @Violetfire @Matt_Bracken @Rad-er-Cad @amy @noglobalistslave @causticbob @American2theKor @PCsReasy @Zigggy @camponi @LSherwood @PatriotKag @Ann-Marie @Maximus44 @Little_Buddy @MBCB4TRUMP @LeaMorabito @MadJewessWoman @Ruth-Plant @Spacecowboy777 @wwboom @shadowmud @THX1138-Actual @betadynamique @TPaine2016 @Steelpaulo @studentoflife @crow_count @TMCASE23 @MartaVonRunge @GoodisWinning @NitroZeuss @YLorenzo @Boomstickbiker</w:t>
      </w:r>
    </w:p>
    <w:p>
      <w:r>
        <w:rPr>
          <w:b/>
          <w:u w:val="single"/>
        </w:rPr>
        <w:t xml:space="preserve">115582</w:t>
      </w:r>
    </w:p>
    <w:p>
      <w:r>
        <w:t xml:space="preserve">2.</w:t>
        <w:tab/>
        <w:t xml:space="preserve">Tämä on viimeinen kerta, kun äänestät kongressissa tai senaatissa istuvaa GOP-poliitikkoa. Kannusta sen sijaan jotakuta rehellistä, totuutta ja lakia rakastavaa ehdokkaaksi ja pyydä sitten kaikkia, joita voit, äänestämään häntä.</w:t>
      </w:r>
    </w:p>
    <w:p>
      <w:r>
        <w:rPr>
          <w:b/>
          <w:u w:val="single"/>
        </w:rPr>
        <w:t xml:space="preserve">115583</w:t>
      </w:r>
    </w:p>
    <w:p>
      <w:r>
        <w:t xml:space="preserve">3.</w:t>
        <w:tab/>
        <w:tab/>
        <w:t xml:space="preserve">Oletko aina ollut typerä kusipää vai onko tämä ensimmäinen päiväsi?</w:t>
      </w:r>
    </w:p>
    <w:p>
      <w:r>
        <w:rPr>
          <w:b/>
          <w:u w:val="single"/>
        </w:rPr>
        <w:t xml:space="preserve">115584</w:t>
      </w:r>
    </w:p>
    <w:p>
      <w:r>
        <w:t xml:space="preserve">4.</w:t>
        <w:tab/>
        <w:tab/>
        <w:tab/>
        <w:t xml:space="preserve">Ihania ihmisiä siellä tänään...   @studentoflife @crow_count @wocassity @ConspiracyTheory @critterbugger @MarkT4USA @Is4Realz @AlvinB1959 @ZeroFucksGiven @Violetfire @Rad-er-Cad @causticbob @PCsReasy @Spacecowboy777 @THX1138-Actual @betadynamique @alwaysunny @TPaine2016 @Steelpaulo @TMCASE23 @MartaVonRunge @GoodisWinning @NitroZeuss @Boomstickbiker @YLorenzo @USMCDEVILDOG @Cheyza @NoGlobalistSlave @LadyMarianne @MadJewessWoman @wwboom @leamorabito @Zigggy @Ruth-Plant @camponi @LSherwood @PatriotKag @Ann-Marie @Maximus44 @Little_Buddy @MBCB4TRUMP @GirlOnFire @ProvidencePatriot1787</w:t>
      </w:r>
    </w:p>
    <w:p>
      <w:r>
        <w:rPr>
          <w:b/>
          <w:u w:val="single"/>
        </w:rPr>
        <w:t xml:space="preserve">115585</w:t>
      </w:r>
    </w:p>
    <w:p>
      <w:r>
        <w:t xml:space="preserve">5.</w:t>
        <w:tab/>
        <w:tab/>
        <w:tab/>
        <w:tab/>
        <w:t xml:space="preserve">OMISTAN TÄMÄN JUTUSTELUN POS: Dianne Feinsteinille...nauttikaa siitä. ty W</w:t>
      </w:r>
    </w:p>
    <w:p>
      <w:r>
        <w:rPr>
          <w:b/>
          <w:u w:val="single"/>
        </w:rPr>
        <w:t xml:space="preserve">115586</w:t>
      </w:r>
    </w:p>
    <w:p>
      <w:r>
        <w:t xml:space="preserve">6.</w:t>
        <w:tab/>
        <w:tab/>
        <w:tab/>
        <w:tab/>
        <w:t xml:space="preserve">Kommenttia katsoessa ei ole vaikea kuvitella, mikä inspiroi tätä viestiä.</w:t>
      </w:r>
    </w:p>
    <w:p>
      <w:r>
        <w:rPr>
          <w:b/>
          <w:u w:val="single"/>
        </w:rPr>
        <w:t xml:space="preserve">115587</w:t>
      </w:r>
    </w:p>
    <w:p>
      <w:r>
        <w:t xml:space="preserve">7.</w:t>
        <w:tab/>
        <w:tab/>
        <w:tab/>
        <w:tab/>
        <w:t xml:space="preserve">Minulla on vitsi...@DM73</w:t>
      </w:r>
    </w:p>
    <w:p>
      <w:r>
        <w:rPr>
          <w:b/>
          <w:u w:val="single"/>
        </w:rPr>
        <w:t xml:space="preserve">115588</w:t>
      </w:r>
    </w:p>
    <w:p>
      <w:r>
        <w:t xml:space="preserve">8.</w:t>
        <w:tab/>
        <w:tab/>
        <w:tab/>
        <w:tab/>
        <w:t xml:space="preserve">Olet todella mukava nainen! Olen iloinen, että tapasin sinut täällä Gabilla! Kiitos!</w:t>
      </w:r>
    </w:p>
    <w:p>
      <w:r>
        <w:rPr>
          <w:b/>
          <w:u w:val="single"/>
        </w:rPr>
        <w:t xml:space="preserve">115589</w:t>
      </w:r>
    </w:p>
    <w:p>
      <w:r>
        <w:t xml:space="preserve">9.</w:t>
        <w:tab/>
        <w:tab/>
        <w:tab/>
        <w:tab/>
        <w:t xml:space="preserve">Puhutko minulle, kusipää?  Jos et pidä siitä, mitä minulla on sanottavana, mykistä minut vai oletko niin tyhmä, ettet osaa?  Juuri mitä ajattelinkin, että olet tyhmä!  Mykistin sinut.</w:t>
      </w:r>
    </w:p>
    <w:p>
      <w:r>
        <w:rPr>
          <w:b/>
          <w:u w:val="single"/>
        </w:rPr>
        <w:t xml:space="preserve">115590</w:t>
      </w:r>
    </w:p>
    <w:p>
      <w:r>
        <w:t xml:space="preserve">10.</w:t>
        <w:tab/>
        <w:tab/>
        <w:tab/>
        <w:tab/>
        <w:tab/>
        <w:t xml:space="preserve">Ei, en puhunut sinulle. Puhuin tälle henkilölle, joka kutsui minua kusipääksi, kun en tehnyt muuta kuin sanoin hänelle, että hän ymmärsi väärin, mitä sanoin, ja Epäoikeudenmukaisesti , ja inhottavasti hyökkäsi kimppuuni selventämättä tosiasioita tai tekemättä mitään yritystä ymmärtää. Hyvää päivänjatkoa. Ikävää kun ihmiset tekevät noin.</w:t>
      </w:r>
    </w:p>
    <w:p>
      <w:r>
        <w:rPr>
          <w:b/>
          <w:u w:val="single"/>
        </w:rPr>
        <w:t xml:space="preserve">115591</w:t>
      </w:r>
    </w:p>
    <w:p>
      <w:r>
        <w:t xml:space="preserve">11.</w:t>
        <w:tab/>
        <w:tab/>
        <w:tab/>
        <w:tab/>
        <w:t xml:space="preserve">Äitisi vihaa sinua eikä sinulla ole isää, mikä tekee sinusta äpärän... enkä ole pahoillani.</w:t>
      </w:r>
    </w:p>
    <w:p>
      <w:r>
        <w:rPr>
          <w:b/>
          <w:u w:val="single"/>
        </w:rPr>
        <w:t xml:space="preserve">115592</w:t>
      </w:r>
    </w:p>
    <w:p>
      <w:r>
        <w:t xml:space="preserve">12.</w:t>
        <w:tab/>
        <w:tab/>
        <w:tab/>
        <w:tab/>
        <w:t xml:space="preserve">Älä välitä hänestä, Gem.  Jotkut ihmiset ovat vain hieman liian kireällä.</w:t>
      </w:r>
    </w:p>
    <w:p>
      <w:r>
        <w:rPr>
          <w:b/>
          <w:u w:val="single"/>
        </w:rPr>
        <w:t xml:space="preserve">115593</w:t>
      </w:r>
    </w:p>
    <w:p>
      <w:r>
        <w:t xml:space="preserve">13.</w:t>
        <w:tab/>
        <w:tab/>
        <w:tab/>
        <w:tab/>
        <w:tab/>
        <w:t xml:space="preserve">Yleensä aika hyvä siinä, mutta joskus...😠</w:t>
      </w:r>
    </w:p>
    <w:p>
      <w:r>
        <w:rPr>
          <w:b/>
          <w:u w:val="single"/>
        </w:rPr>
        <w:t xml:space="preserve">115594</w:t>
      </w:r>
    </w:p>
    <w:p>
      <w:r>
        <w:t xml:space="preserve">1. Jälleen kerran kirjaudun sisään ja nämä reilut homohomo uusnatsihomot sosialistihuorat ämmät postaavat aikajanallani transupornoa :/ Eikö GAB bannaa nämä hemmetin homot IP-osoitteen perusteella, @a @e?</w:t>
      </w:r>
    </w:p>
    <w:p>
      <w:r>
        <w:rPr>
          <w:b/>
          <w:u w:val="single"/>
        </w:rPr>
        <w:t xml:space="preserve">115595</w:t>
      </w:r>
    </w:p>
    <w:p>
      <w:r>
        <w:t xml:space="preserve">2.</w:t>
        <w:tab/>
        <w:t xml:space="preserve">Käytä Mute- ja Deny Follow -painikkeita.</w:t>
      </w:r>
    </w:p>
    <w:p>
      <w:r>
        <w:rPr>
          <w:b/>
          <w:u w:val="single"/>
        </w:rPr>
        <w:t xml:space="preserve">115596</w:t>
      </w:r>
    </w:p>
    <w:p>
      <w:r>
        <w:t xml:space="preserve">3.</w:t>
        <w:tab/>
        <w:tab/>
        <w:t xml:space="preserve">Ilmeisesti sinulla on ongelmia ymmärtää jotakin.  EN HALUA NÄHDÄ LAINKAAN REILUA HOMO-HOMO-TRANSIPORNOA. Minulla on oikeus olla katsomatta tuota paskaa, enkä ole ainoa, joka ajattelee näin.</w:t>
      </w:r>
    </w:p>
    <w:p>
      <w:r>
        <w:rPr>
          <w:b/>
          <w:u w:val="single"/>
        </w:rPr>
        <w:t xml:space="preserve">115597</w:t>
      </w:r>
    </w:p>
    <w:p>
      <w:r>
        <w:t xml:space="preserve">1. Lyön vetoa, että olet homo, joka tykkää imeä neekerin pieruja...</w:t>
      </w:r>
    </w:p>
    <w:p>
      <w:r>
        <w:rPr>
          <w:b/>
          <w:u w:val="single"/>
        </w:rPr>
        <w:t xml:space="preserve">115598</w:t>
      </w:r>
    </w:p>
    <w:p>
      <w:r>
        <w:t xml:space="preserve">1. mies verhon takana.</w:t>
      </w:r>
    </w:p>
    <w:p>
      <w:r>
        <w:rPr>
          <w:b/>
          <w:u w:val="single"/>
        </w:rPr>
        <w:t xml:space="preserve">115599</w:t>
      </w:r>
    </w:p>
    <w:p>
      <w:r>
        <w:t xml:space="preserve">2.</w:t>
        <w:tab/>
        <w:t xml:space="preserve">Tietenkin muslimi tuijottaa kuvaa miehestä, jonka hän on tappanut. Soros antoi bummerille miljoonia sillä edellytyksellä, että peruukki tekisi hänen tahtonsa. Muslimi otti rahat ja teki juuri niin kuin halusi ja kusetti Sorosia samalla. Ei kunniaa varkaiden kesken.</w:t>
      </w:r>
    </w:p>
    <w:p>
      <w:r>
        <w:rPr>
          <w:b/>
          <w:u w:val="single"/>
        </w:rPr>
        <w:t xml:space="preserve">115600</w:t>
      </w:r>
    </w:p>
    <w:p>
      <w:r>
        <w:t xml:space="preserve">1. Tämä hintti tulee pitämään vankilasta kovasti . Hän tapaa terveystarkastajan . Ha ha ha ha https://www.breitbart.com/abortion/2018/10/08/resistance-man-who-assaulted-pro-lifer-arrested/</w:t>
      </w:r>
    </w:p>
    <w:p>
      <w:r>
        <w:rPr>
          <w:b/>
          <w:u w:val="single"/>
        </w:rPr>
        <w:t xml:space="preserve">115601</w:t>
      </w:r>
    </w:p>
    <w:p>
      <w:r>
        <w:t xml:space="preserve">1. Tommy on Israel-myönteinen, koska hekin taistelevat islamia vastaan, typerys. Viholliseni vihollinen...</w:t>
      </w:r>
    </w:p>
    <w:p>
      <w:r>
        <w:rPr>
          <w:b/>
          <w:u w:val="single"/>
        </w:rPr>
        <w:t xml:space="preserve">115602</w:t>
      </w:r>
    </w:p>
    <w:p>
      <w:r>
        <w:t xml:space="preserve">2.</w:t>
        <w:tab/>
        <w:t xml:space="preserve">Twat, hän rakastaa heitä, koska he rahoittavat häntä.  Kirjasopimukset paljastavat kaiken.</w:t>
      </w:r>
    </w:p>
    <w:p>
      <w:r>
        <w:rPr>
          <w:b/>
          <w:u w:val="single"/>
        </w:rPr>
        <w:t xml:space="preserve">115603</w:t>
      </w:r>
    </w:p>
    <w:p>
      <w:r>
        <w:t xml:space="preserve">3.</w:t>
        <w:tab/>
        <w:tab/>
        <w:t xml:space="preserve">Ääliö! Väitätkö, että Tommy Robinson on laittanut oman sekä vaimonsa ja lastensa hengen, joutunut hyökkäyksen kohteeksi ja vankilaan uskomustensa vuoksi vuosia.... vain myydäkseen joitakin kirjoja? Katsotaanpa kun kirjoitat kirjan natsiaatteistasi, kun kaikki tietävät kuka olet. Saa nähdä miten pärjäät lol</w:t>
      </w:r>
    </w:p>
    <w:p>
      <w:r>
        <w:rPr>
          <w:b/>
          <w:u w:val="single"/>
        </w:rPr>
        <w:t xml:space="preserve">115604</w:t>
      </w:r>
    </w:p>
    <w:p>
      <w:r>
        <w:t xml:space="preserve">4.</w:t>
        <w:tab/>
        <w:tab/>
        <w:tab/>
        <w:t xml:space="preserve">Minulla on teoria näistä idiooteista, jotka kutsuvat Tommya jatkuvasti juutalaiseksi.  He ovat joko oikeistolaisia Watch-trolleja, jotka istuttavat hajota ja hallitse -juttuja demonisoidakseen vaikutusvaltaisten ihmisten mainetta.  Tai sitten he voivat olla muslimitrolleja, jotka yrittävät tehdä samaa?  Koska ei voi olla kovin montaa hullua, jotka uskovat tähän paskaan.</w:t>
      </w:r>
    </w:p>
    <w:p>
      <w:r>
        <w:rPr>
          <w:b/>
          <w:u w:val="single"/>
        </w:rPr>
        <w:t xml:space="preserve">115605</w:t>
      </w:r>
    </w:p>
    <w:p>
      <w:r>
        <w:t xml:space="preserve">5.</w:t>
        <w:tab/>
        <w:tab/>
        <w:tab/>
        <w:tab/>
        <w:t xml:space="preserve">Se on kuin minun kanssani, kaveri. He tietävät, etten ole juutalainen, mutta ellet vihaa juutalaisia, olet juutalainen. Se on taas sosialistinen mielisairaus. Vaikuttaa kansallisiin ja ei-kansallisiin yhtä lailla. Tommy ei vihaa juutalaisia ja tukee Israelia, joten hänen täytyy olla juutalainen lol.</w:t>
      </w:r>
    </w:p>
    <w:p>
      <w:r>
        <w:rPr>
          <w:b/>
          <w:u w:val="single"/>
        </w:rPr>
        <w:t xml:space="preserve">115606</w:t>
      </w:r>
    </w:p>
    <w:p>
      <w:r>
        <w:t xml:space="preserve">6.</w:t>
        <w:tab/>
        <w:tab/>
        <w:tab/>
        <w:tab/>
        <w:tab/>
        <w:t xml:space="preserve">Olet itse asiassa pahempi kuin juutalainen. Olet neekereitä rakastava valkoinen mies, joka on osallisena länsimaisen sivilisaation tuhoamisessa osoittamalla oireen (muzzit) sairauden (juutalaiset) sijasta.</w:t>
      </w:r>
    </w:p>
    <w:p>
      <w:r>
        <w:rPr>
          <w:b/>
          <w:u w:val="single"/>
        </w:rPr>
        <w:t xml:space="preserve">115607</w:t>
      </w:r>
    </w:p>
    <w:p>
      <w:r>
        <w:t xml:space="preserve">7.</w:t>
        <w:tab/>
        <w:tab/>
        <w:tab/>
        <w:tab/>
        <w:tab/>
        <w:tab/>
        <w:t xml:space="preserve">Tässä hän on, Mongo No Lie. Ei onnellinen tapasin upea musta tyttö viime viikonloppuna, joka on paljon pois hänen liiga lol</w:t>
      </w:r>
    </w:p>
    <w:p>
      <w:r>
        <w:rPr>
          <w:b/>
          <w:u w:val="single"/>
        </w:rPr>
        <w:t xml:space="preserve">115608</w:t>
      </w:r>
    </w:p>
    <w:p>
      <w:r>
        <w:t xml:space="preserve">8.</w:t>
        <w:tab/>
        <w:tab/>
        <w:tab/>
        <w:tab/>
        <w:tab/>
        <w:tab/>
        <w:tab/>
        <w:t xml:space="preserve">Kerro meille tästä hienosta osallistumispalkinnosta, johon törmäsit. Kukaan ei pidä neekeri-apinoiden hutsuja viehättävinä, ei edes neekeri-apinoiden pojat. Todennäköisemmin et löydä viehättävää valkoista naista, joka haluaisi maata kanssasi.</w:t>
      </w:r>
    </w:p>
    <w:p>
      <w:r>
        <w:rPr>
          <w:b/>
          <w:u w:val="single"/>
        </w:rPr>
        <w:t xml:space="preserve">115609</w:t>
      </w:r>
    </w:p>
    <w:p>
      <w:r>
        <w:t xml:space="preserve">9.</w:t>
        <w:tab/>
        <w:tab/>
        <w:tab/>
        <w:tab/>
        <w:tab/>
        <w:tab/>
        <w:tab/>
        <w:tab/>
        <w:t xml:space="preserve">Korjaus! Vain sinä ja kaltaisesi ette pidä mustia tyttöjä viehättävinä. Koska viehättävät mustat tytöt eivät halua kaltaisiasi. Lisää vasemmistolaista kateutta. Ja useimmat tyttöystäväni ovat olleet valkoisia. Vuosikymmenien aikana olen seurustellut vain kolmen mustan tytön kanssa :)</w:t>
      </w:r>
    </w:p>
    <w:p>
      <w:r>
        <w:rPr>
          <w:b/>
          <w:u w:val="single"/>
        </w:rPr>
        <w:t xml:space="preserve">115610</w:t>
      </w:r>
    </w:p>
    <w:p>
      <w:r>
        <w:t xml:space="preserve">10.</w:t>
        <w:tab/>
        <w:tab/>
        <w:tab/>
        <w:tab/>
        <w:tab/>
        <w:tab/>
        <w:tab/>
        <w:tab/>
        <w:tab/>
        <w:t xml:space="preserve">Juutalaiset kannattavat juutalaisten naimista. Aasialaiset kannattavat aasialaisten naimista. Muslimit puoltavat muslimien naimista. Mutta jos valkoiset puoltavat valkoisten naimista ja EI vitun neekereiden naimista - olemme rasisteja!!!!.</w:t>
      </w:r>
    </w:p>
    <w:p>
      <w:r>
        <w:rPr>
          <w:b/>
          <w:u w:val="single"/>
        </w:rPr>
        <w:t xml:space="preserve">115611</w:t>
      </w:r>
    </w:p>
    <w:p>
      <w:r>
        <w:t xml:space="preserve">11.</w:t>
        <w:tab/>
        <w:tab/>
        <w:tab/>
        <w:tab/>
        <w:tab/>
        <w:tab/>
        <w:tab/>
        <w:tab/>
        <w:tab/>
        <w:tab/>
        <w:t xml:space="preserve">Se ei ole rasistista, jos haluat naida valkoisia. Se on sinun valintasi. Tämä porukka täällä kutsuu muita rotuja eri lajeiksi, joten mustan tytön tapaaminen on eläimellisyyttä. Se on hieman rasistista.</w:t>
      </w:r>
    </w:p>
    <w:p>
      <w:r>
        <w:rPr>
          <w:b/>
          <w:u w:val="single"/>
        </w:rPr>
        <w:t xml:space="preserve">115612</w:t>
      </w:r>
    </w:p>
    <w:p>
      <w:r>
        <w:t xml:space="preserve">12.</w:t>
        <w:tab/>
        <w:tab/>
        <w:tab/>
        <w:tab/>
        <w:tab/>
        <w:tab/>
        <w:tab/>
        <w:tab/>
        <w:tab/>
        <w:tab/>
        <w:tab/>
        <w:t xml:space="preserve">Onko se kuitenkin rasistista, jos se on totta?</w:t>
      </w:r>
    </w:p>
    <w:p>
      <w:r>
        <w:rPr>
          <w:b/>
          <w:u w:val="single"/>
        </w:rPr>
        <w:t xml:space="preserve">115613</w:t>
      </w:r>
    </w:p>
    <w:p>
      <w:r>
        <w:t xml:space="preserve">13.</w:t>
        <w:tab/>
        <w:tab/>
        <w:tab/>
        <w:tab/>
        <w:tab/>
        <w:tab/>
        <w:tab/>
        <w:tab/>
        <w:tab/>
        <w:tab/>
        <w:tab/>
        <w:tab/>
        <w:t xml:space="preserve">Jos se olisi totta, se olisi tosiasia. Se, että yritätte tehdä siitä totta, vaikka se ei ole totta, omien häijyjen tarkoitusperienne vuoksi, tekee siitä rasistisen. Ymmärrättekö?</w:t>
      </w:r>
    </w:p>
    <w:p>
      <w:r>
        <w:rPr>
          <w:b/>
          <w:u w:val="single"/>
        </w:rPr>
        <w:t xml:space="preserve">115614</w:t>
      </w:r>
    </w:p>
    <w:p>
      <w:r>
        <w:t xml:space="preserve">14.</w:t>
        <w:tab/>
        <w:tab/>
        <w:tab/>
        <w:tab/>
        <w:tab/>
        <w:tab/>
        <w:tab/>
        <w:tab/>
        <w:tab/>
        <w:tab/>
        <w:tab/>
        <w:tab/>
        <w:tab/>
        <w:t xml:space="preserve">Tämä on tosiasia: neekerit eivät ole koskaan tehneet mitään paremmaksi missään päin maailmaa.</w:t>
      </w:r>
    </w:p>
    <w:p>
      <w:r>
        <w:rPr>
          <w:b/>
          <w:u w:val="single"/>
        </w:rPr>
        <w:t xml:space="preserve">115615</w:t>
      </w:r>
    </w:p>
    <w:p>
      <w:r>
        <w:t xml:space="preserve">15.</w:t>
        <w:tab/>
        <w:tab/>
        <w:tab/>
        <w:tab/>
        <w:tab/>
        <w:tab/>
        <w:tab/>
        <w:tab/>
        <w:tab/>
        <w:tab/>
        <w:tab/>
        <w:tab/>
        <w:tab/>
        <w:tab/>
        <w:t xml:space="preserve">Ette puhuneet tästä, vai mitä?   Ja ei-valkoiset japanilaiset ottivat varmasti keksintöjämme ja paransivat niitä huomattavasti.</w:t>
      </w:r>
    </w:p>
    <w:p>
      <w:r>
        <w:rPr>
          <w:b/>
          <w:u w:val="single"/>
        </w:rPr>
        <w:t xml:space="preserve">115616</w:t>
      </w:r>
    </w:p>
    <w:p>
      <w:r>
        <w:t xml:space="preserve">16.</w:t>
        <w:tab/>
        <w:tab/>
        <w:tab/>
        <w:tab/>
        <w:tab/>
        <w:tab/>
        <w:tab/>
        <w:tab/>
        <w:tab/>
        <w:tab/>
        <w:tab/>
        <w:tab/>
        <w:tab/>
        <w:tab/>
        <w:tab/>
        <w:t xml:space="preserve">Hei, Jonny, mikä tuo väärennetty kuva on, se todistaa, että olet kusipää</w:t>
      </w:r>
    </w:p>
    <w:p>
      <w:r>
        <w:rPr>
          <w:b/>
          <w:u w:val="single"/>
        </w:rPr>
        <w:t xml:space="preserve">115617</w:t>
      </w:r>
    </w:p>
    <w:p>
      <w:r>
        <w:t xml:space="preserve">1. "Hitlerin sisar Paula oli kehitysvammainen . . . mutta hänellä oli silti enemmän aivoja kuin veljellään!"  Vau, ei todellakaan puolueellinen "lähde"!</w:t>
      </w:r>
    </w:p>
    <w:p>
      <w:r>
        <w:rPr>
          <w:b/>
          <w:u w:val="single"/>
        </w:rPr>
        <w:t xml:space="preserve">115618</w:t>
      </w:r>
    </w:p>
    <w:p>
      <w:r>
        <w:t xml:space="preserve">1. TÄMÄ ON CNN=&gt; Don Lemon tuo esiin Kanye Westin kuolleen äidin kritisoidakseen Trumpin tapaamista (VIDEO) https://bit.ly/2OiqS0e https://bit.ly/2OiqS0e</w:t>
      </w:r>
    </w:p>
    <w:p>
      <w:r>
        <w:rPr>
          <w:b/>
          <w:u w:val="single"/>
        </w:rPr>
        <w:t xml:space="preserve">115619</w:t>
      </w:r>
    </w:p>
    <w:p>
      <w:r>
        <w:t xml:space="preserve">2.</w:t>
        <w:tab/>
        <w:t xml:space="preserve">Montakohan henkivartijaa sillä pikku homo ämmällä on...</w:t>
      </w:r>
    </w:p>
    <w:p>
      <w:r>
        <w:rPr>
          <w:b/>
          <w:u w:val="single"/>
        </w:rPr>
        <w:t xml:space="preserve">115620</w:t>
      </w:r>
    </w:p>
    <w:p>
      <w:r>
        <w:t xml:space="preserve">1. Obama tukee sosialistista supertähteä Ocasio-Cortezia Artikkelissa on luettelo ehdokkaista, joita Obama on tukenut Sinun pitäisi pysyä kaukana kaikista ehdokkaista, joita Obama tukee. Varmista, ettet äänestä heitä, mutta olen varma, että suurin osa teistä tiesi sen jo Lol #News https://www.newswars.com/obama-endorses-socialist-superstar-ocasio-cortez/</w:t>
      </w:r>
    </w:p>
    <w:p>
      <w:r>
        <w:rPr>
          <w:b/>
          <w:u w:val="single"/>
        </w:rPr>
        <w:t xml:space="preserve">115621</w:t>
      </w:r>
    </w:p>
    <w:p>
      <w:r>
        <w:t xml:space="preserve">2.</w:t>
        <w:tab/>
        <w:t xml:space="preserve">Yllätys yllätys, kuka olisi uskonut, että vasemmistolainen valkoisten vastainen sosialismi neekeri tukee sosialismia kuolema apinalle ja hänen likaiselle apinaperheelleen.</w:t>
      </w:r>
    </w:p>
    <w:p>
      <w:r>
        <w:rPr>
          <w:b/>
          <w:u w:val="single"/>
        </w:rPr>
        <w:t xml:space="preserve">115622</w:t>
      </w:r>
    </w:p>
    <w:p>
      <w:r>
        <w:t xml:space="preserve">1. Mitä? Tarkoitatko maata, jonka Israel valloitti muhamettilaisilta, kun he yrittivät hyökätä salaa yhdistetyillä armeijoilla kahdesti ja hävisivät molemmilla kerroilla. Tuo maa on nyt Israelin aluetta. He antavat hyvin ystävällisesti islamilaisten hallita itseään siellä. Minä olisin potkaissut heidät ulos 45 vuotta sitten osallisuudesta.</w:t>
      </w:r>
    </w:p>
    <w:p>
      <w:r>
        <w:rPr>
          <w:b/>
          <w:u w:val="single"/>
        </w:rPr>
        <w:t xml:space="preserve">115623</w:t>
      </w:r>
    </w:p>
    <w:p>
      <w:r>
        <w:t xml:space="preserve">2.</w:t>
        <w:tab/>
        <w:t xml:space="preserve">Hei Jonny, mikä tuo väärennetty kuva on, se todistaa, että olet kusipää</w:t>
      </w:r>
    </w:p>
    <w:p>
      <w:r>
        <w:rPr>
          <w:b/>
          <w:u w:val="single"/>
        </w:rPr>
        <w:t xml:space="preserve">115624</w:t>
      </w:r>
    </w:p>
    <w:p>
      <w:r>
        <w:t xml:space="preserve">1. Päivitys: Tänään julkaistavat levyt!  Naishakkaaja Ellison häviää taistelun avioeropapereiden julkaisemisen lykkäämisestä, kertoo raportti https://www.foxnews.com/politics/ellison-loses-fight-to-delay-divorce-paper-release-report-says.</w:t>
      </w:r>
    </w:p>
    <w:p>
      <w:r>
        <w:rPr>
          <w:b/>
          <w:u w:val="single"/>
        </w:rPr>
        <w:t xml:space="preserve">115625</w:t>
      </w:r>
    </w:p>
    <w:p>
      <w:r>
        <w:t xml:space="preserve">2.</w:t>
        <w:tab/>
        <w:t xml:space="preserve">Vaikka he yrittäisivät kuinka kovasti tukahduttaa totuuden, se nousee aina lopulta huipulle.  Tämä muzzie-demon crat on paha, eikä hänen pitäisi KOSKAAN voida toimia virassa Amerikan yhdysvalloissa!  Piste!!!</w:t>
      </w:r>
    </w:p>
    <w:p>
      <w:r>
        <w:rPr>
          <w:b/>
          <w:u w:val="single"/>
        </w:rPr>
        <w:t xml:space="preserve">115626</w:t>
      </w:r>
    </w:p>
    <w:p>
      <w:r>
        <w:t xml:space="preserve">1. Chicagon poliisi valmistautuu levottomuuksiin Van Dyke -tuomion jälkeen: "Meillä on edessämme pitkiä päiviä... edessä" https://www.foxnews.com/us/chicago-police-brace-for-unrest-after-van-dyke-verdict-we-have-some-long-daysahead-of-us</w:t>
      </w:r>
    </w:p>
    <w:p>
      <w:r>
        <w:rPr>
          <w:b/>
          <w:u w:val="single"/>
        </w:rPr>
        <w:t xml:space="preserve">115627</w:t>
      </w:r>
    </w:p>
    <w:p>
      <w:r>
        <w:t xml:space="preserve">1. Breaking RT:llä:   AFP kertoo ranskalaisille, että heidän EI pitäisi hankkia lapsia ympäristön pelastamiseksi!   Entä jos käsketään Saharan eteläpuolisia afrikkalaisia lopettamaan lisääntyminen ja odottamaan, että länsimaiset veronmaksajat maksavat sen massamaahanmuuton maahamme, senkin globalistinen, sosialistinen roskaväki! #news</w:t>
      </w:r>
    </w:p>
    <w:p>
      <w:r>
        <w:rPr>
          <w:b/>
          <w:u w:val="single"/>
        </w:rPr>
        <w:t xml:space="preserve">115628</w:t>
      </w:r>
    </w:p>
    <w:p>
      <w:r>
        <w:t xml:space="preserve">2.</w:t>
        <w:tab/>
        <w:t xml:space="preserve">Vielä enemmän, #BuildWalls #CloseBorders kaikkien länsimaiden rajoja, karkottakaa #Muslimit, STOP KAIKKI HYVINVOINTI heille.  Kuinka kauan #valkoiset selviävät kansana, jos maksamme muslimimiehille siitä, että heillä on 4 vaimoa ja 8 lasta PER VAIMO Me maksamme omasta #Neuvosmurhastamme #WhiteGenocide</w:t>
      </w:r>
    </w:p>
    <w:p>
      <w:r>
        <w:rPr>
          <w:b/>
          <w:u w:val="single"/>
        </w:rPr>
        <w:t xml:space="preserve">115629</w:t>
      </w:r>
    </w:p>
    <w:p>
      <w:r>
        <w:t xml:space="preserve">3.</w:t>
        <w:tab/>
        <w:tab/>
        <w:t xml:space="preserve">Hiekkaneekeri näyttää pukeutuneelta paskalta!</w:t>
      </w:r>
    </w:p>
    <w:p>
      <w:r>
        <w:rPr>
          <w:b/>
          <w:u w:val="single"/>
        </w:rPr>
        <w:t xml:space="preserve">115630</w:t>
      </w:r>
    </w:p>
    <w:p>
      <w:r>
        <w:t xml:space="preserve">1.</w:t>
      </w:r>
    </w:p>
    <w:p>
      <w:r>
        <w:rPr>
          <w:b/>
          <w:u w:val="single"/>
        </w:rPr>
        <w:t xml:space="preserve">115631</w:t>
      </w:r>
    </w:p>
    <w:p>
      <w:r>
        <w:t xml:space="preserve">2.</w:t>
        <w:tab/>
        <w:t xml:space="preserve">Täällä ei ole mitään nähtävää...</w:t>
      </w:r>
    </w:p>
    <w:p>
      <w:r>
        <w:rPr>
          <w:b/>
          <w:u w:val="single"/>
        </w:rPr>
        <w:t xml:space="preserve">115632</w:t>
      </w:r>
    </w:p>
    <w:p>
      <w:r>
        <w:t xml:space="preserve">3.</w:t>
        <w:tab/>
        <w:tab/>
        <w:t xml:space="preserve">Hassua, miten kaikki on vireillä paitsi hänen poliittinen puolueensa. Uh huh. Mutta hänellä oli Trump-tarroja kaikkialla pakettiautossaan, eikä yksikään niistä ollut edes haalistunut.  Hän on heidän syntipukkinsa.</w:t>
      </w:r>
    </w:p>
    <w:p>
      <w:r>
        <w:rPr>
          <w:b/>
          <w:u w:val="single"/>
        </w:rPr>
        <w:t xml:space="preserve">115633</w:t>
      </w:r>
    </w:p>
    <w:p>
      <w:r>
        <w:t xml:space="preserve">4.</w:t>
        <w:tab/>
        <w:tab/>
        <w:tab/>
        <w:t xml:space="preserve">Se on niin ilmiselvää, surullista ja monia muita asioita samaan aikaan. En vain pysty edes käsittämään, mitä nämä ihmiset tekevät tai sanovat. En ole koskaan pystynytkään.  Puhumattakaan siitä, että ne kolmekymmentä tiliä, joita hän seurasi Twit Twatissa, ovat kaikki korkea-arvoisia demokraatteja.   Nämä ihmiset ovat tyhmiä!</w:t>
      </w:r>
    </w:p>
    <w:p>
      <w:r>
        <w:rPr>
          <w:b/>
          <w:u w:val="single"/>
        </w:rPr>
        <w:t xml:space="preserve">115634</w:t>
      </w:r>
    </w:p>
    <w:p>
      <w:r>
        <w:t xml:space="preserve">1. Jos olisin juutalainen shill, loisin nimettömän tilin Gabiin ja paskantaisin kaikkia, jotka ehdottavat jotain, jolla on mahdollisuus menestyä. Kaikki täällä anonyymisti kerjäävät vallankumousta, jota emme selvästikään ole valmiita taistelemaan, eivät luultavasti ole täällä liikkeemme tai kansamme hyväksi.</w:t>
      </w:r>
    </w:p>
    <w:p>
      <w:r>
        <w:rPr>
          <w:b/>
          <w:u w:val="single"/>
        </w:rPr>
        <w:t xml:space="preserve">115635</w:t>
      </w:r>
    </w:p>
    <w:p>
      <w:r>
        <w:t xml:space="preserve">2.</w:t>
        <w:tab/>
        <w:t xml:space="preserve">Inhoan tätä miestä yhä enemmän ja enemmän. Jälkiviisaus on 20-20, mutta seuraavalla kierroksella 20 vuoden kuluttua, tiedätte, että olisi ollut paljon parempi, jos hän olisi - itkemisen sijaan - käyttänyt kaikkia niitä aseita ottaakseen Vice-miehistön panttivangiksi ja vaatinut heitä lähtemään suorana lähetyksenä, ja sitten pitänyt parhaan 20-minuuttisen esityksensä Valkoiselle Amerikalle, ennen kuin kuoli tulitaistelussa ZOG:n kanssa. Se olisi ollut kunniakasta.</w:t>
      </w:r>
    </w:p>
    <w:p>
      <w:r>
        <w:rPr>
          <w:b/>
          <w:u w:val="single"/>
        </w:rPr>
        <w:t xml:space="preserve">115636</w:t>
      </w:r>
    </w:p>
    <w:p>
      <w:r>
        <w:t xml:space="preserve">3.</w:t>
        <w:tab/>
        <w:tab/>
        <w:t xml:space="preserve">Pidän näistä satunnaisista muistutuksista, että olen kilpailijoitani huomattavasti parempi strategi.</w:t>
      </w:r>
    </w:p>
    <w:p>
      <w:r>
        <w:rPr>
          <w:b/>
          <w:u w:val="single"/>
        </w:rPr>
        <w:t xml:space="preserve">115637</w:t>
      </w:r>
    </w:p>
    <w:p>
      <w:r>
        <w:t xml:space="preserve">4.</w:t>
        <w:tab/>
        <w:tab/>
        <w:tab/>
        <w:t xml:space="preserve">Olet pelkuri. Et oikeasti usko sydämessäsi, että valkoiset ovat oikeassa.   Haluat, että ZOG:n Noahide Society vakuuttaa sinulle, että "on ok olla valkoinen ihminen". Ja he eivät aio tehdä sitä. He haluavat meidän olevan orjia tai kuolevan.   Sen täytyy riittää, että uskotte siihen fanaattisesti, kun koko maailma on teitä vastaan, ettekä te usko.</w:t>
      </w:r>
    </w:p>
    <w:p>
      <w:r>
        <w:rPr>
          <w:b/>
          <w:u w:val="single"/>
        </w:rPr>
        <w:t xml:space="preserve">115638</w:t>
      </w:r>
    </w:p>
    <w:p>
      <w:r>
        <w:t xml:space="preserve">5.</w:t>
        <w:tab/>
        <w:tab/>
        <w:tab/>
        <w:tab/>
        <w:t xml:space="preserve">Muistatteko, kun sanoin, että kristinuskon ja pakanuuden keskeinen ero on siinä, että kristinusko etsii ulkoista vahvistusta, kun taas pakanuudessa on kyse todellisen sisäisen arvon luomisesta työn kautta?    Viime kädessä siksi tarvitsemme pakanuutta.    Koska tarvitsemme kansan, joka pystyy kohtaamaan koko ZOG-maailman ja silti tietämään olevansa oikeassa ja hyvä.</w:t>
      </w:r>
    </w:p>
    <w:p>
      <w:r>
        <w:rPr>
          <w:b/>
          <w:u w:val="single"/>
        </w:rPr>
        <w:t xml:space="preserve">115639</w:t>
      </w:r>
    </w:p>
    <w:p>
      <w:r>
        <w:t xml:space="preserve">6.</w:t>
        <w:tab/>
        <w:tab/>
        <w:tab/>
        <w:tab/>
        <w:tab/>
        <w:t xml:space="preserve">Se on sama kuin neekerihenkisyys. muh hammer.  Sekoitetaan joukkoon myös vähän New Age BS:ää.  Todellinen valkoinen ihminen ei olisi kiinnostunut.</w:t>
      </w:r>
    </w:p>
    <w:p>
      <w:r>
        <w:rPr>
          <w:b/>
          <w:u w:val="single"/>
        </w:rPr>
        <w:t xml:space="preserve">115640</w:t>
      </w:r>
    </w:p>
    <w:p>
      <w:r>
        <w:t xml:space="preserve">7.</w:t>
        <w:tab/>
        <w:tab/>
        <w:tab/>
        <w:tab/>
        <w:tab/>
        <w:tab/>
        <w:t xml:space="preserve">Määrittelet "todellisen valkoisen ihmisen" kristityksi orjaksi. Ja olet oikeassa.   He ovat Talmudismin loukussa. Noahidien lakijärjestelmään. He eivät koskaan tee mitään.   Siksi on niin suuri uhka, että näytämme ihmisille toisenlaisen tien alkuperäisen eurooppalaisen eetoksen ja uskon kautta.</w:t>
      </w:r>
    </w:p>
    <w:p>
      <w:r>
        <w:rPr>
          <w:b/>
          <w:u w:val="single"/>
        </w:rPr>
        <w:t xml:space="preserve">115641</w:t>
      </w:r>
    </w:p>
    <w:p>
      <w:r>
        <w:t xml:space="preserve">1. Olen enemmänkin feck paska ylös ja vastata retarded kysymys liiketoimintaa, mutta vakuutan teille ill henkilökohtaisesti tarkastella tätä... hyvä seuranta, I feelin it</w:t>
      </w:r>
    </w:p>
    <w:p>
      <w:r>
        <w:rPr>
          <w:b/>
          <w:u w:val="single"/>
        </w:rPr>
        <w:t xml:space="preserve">115642</w:t>
      </w:r>
    </w:p>
    <w:p>
      <w:r>
        <w:t xml:space="preserve">1. Christine Blasey Ford on ehdolla UNC:n palkinnon saajaksi rohkeudesta ja inspiroivuudesta.   Minä vain, tarkoitan, SERIOUSLY???   #Kavanaugh https://www.newsobserver.com/news/nation-world/national/article219673620.html</w:t>
      </w:r>
    </w:p>
    <w:p>
      <w:r>
        <w:rPr>
          <w:b/>
          <w:u w:val="single"/>
        </w:rPr>
        <w:t xml:space="preserve">115643</w:t>
      </w:r>
    </w:p>
    <w:p>
      <w:r>
        <w:t xml:space="preserve">2.</w:t>
        <w:tab/>
        <w:t xml:space="preserve">Aawwwwwww, se huora saa OSALLISTUMISPALKINTOA VÄLTTÄMÄTTÖMÄSTI VALHELEVA ERIKOINEN HUORA !!!</w:t>
      </w:r>
    </w:p>
    <w:p>
      <w:r>
        <w:rPr>
          <w:b/>
          <w:u w:val="single"/>
        </w:rPr>
        <w:t xml:space="preserve">115644</w:t>
      </w:r>
    </w:p>
    <w:p>
      <w:r>
        <w:t xml:space="preserve">1. Niin totta! https://files.catbox.moe/wc2mgz.jpg</w:t>
      </w:r>
    </w:p>
    <w:p>
      <w:r>
        <w:rPr>
          <w:b/>
          <w:u w:val="single"/>
        </w:rPr>
        <w:t xml:space="preserve">115645</w:t>
      </w:r>
    </w:p>
    <w:p>
      <w:r>
        <w:t xml:space="preserve">2.</w:t>
        <w:tab/>
        <w:t xml:space="preserve">Hillary ei ole lainkaan Hitlerin kaltainen, ja nämä ovat kaksi täysin erilaista tilannetta. Sinulla on paskaa aivojen sijaan.</w:t>
      </w:r>
    </w:p>
    <w:p>
      <w:r>
        <w:rPr>
          <w:b/>
          <w:u w:val="single"/>
        </w:rPr>
        <w:t xml:space="preserve">115646</w:t>
      </w:r>
    </w:p>
    <w:p>
      <w:r>
        <w:t xml:space="preserve">3.</w:t>
        <w:tab/>
        <w:tab/>
        <w:t xml:space="preserve">Millainen pedofiili rakastaa islamia?  Ai niin, Hitler. https://imgoat.com/uploads/a79ea27c27/154927.png https://www.wilsonquarterly.com/quarterly/fall-2014-the-great-wars/the-swastika-and-the-crescent/ https://www.wilsonquarterly.com/quarterly/fall-2014-the-great-wars/the-swastika-and-the-crescent/</w:t>
      </w:r>
    </w:p>
    <w:p>
      <w:r>
        <w:rPr>
          <w:b/>
          <w:u w:val="single"/>
        </w:rPr>
        <w:t xml:space="preserve">115647</w:t>
      </w:r>
    </w:p>
    <w:p>
      <w:r>
        <w:t xml:space="preserve">4.</w:t>
        <w:tab/>
        <w:tab/>
        <w:tab/>
        <w:t xml:space="preserve">Juutalaiset rakastavat ehdottomasti muslimeja, ja he kirjaimellisesti suorittavat ympärileikkauksen suullaan.</w:t>
      </w:r>
    </w:p>
    <w:p>
      <w:r>
        <w:rPr>
          <w:b/>
          <w:u w:val="single"/>
        </w:rPr>
        <w:t xml:space="preserve">115648</w:t>
      </w:r>
    </w:p>
    <w:p>
      <w:r>
        <w:t xml:space="preserve">5.</w:t>
        <w:tab/>
        <w:tab/>
        <w:tab/>
        <w:tab/>
        <w:t xml:space="preserve">Demokraatit ovat sosialisteja kuten natsitkin.</w:t>
      </w:r>
    </w:p>
    <w:p>
      <w:r>
        <w:rPr>
          <w:b/>
          <w:u w:val="single"/>
        </w:rPr>
        <w:t xml:space="preserve">115649</w:t>
      </w:r>
    </w:p>
    <w:p>
      <w:r>
        <w:t xml:space="preserve">6.</w:t>
        <w:tab/>
        <w:tab/>
        <w:tab/>
        <w:tab/>
        <w:tab/>
        <w:t xml:space="preserve">Natsit eivät edes määritelleet sosialismia samalla tavalla. Tietäisit sen, jos et olisi helvetin tyhmä NPC, joka ei osaa ajatella tai reagoida y:n ulkopuolella.</w:t>
      </w:r>
    </w:p>
    <w:p>
      <w:r>
        <w:rPr>
          <w:b/>
          <w:u w:val="single"/>
        </w:rPr>
        <w:t xml:space="preserve">115650</w:t>
      </w:r>
    </w:p>
    <w:p>
      <w:r>
        <w:t xml:space="preserve">7.</w:t>
        <w:tab/>
        <w:tab/>
        <w:tab/>
        <w:tab/>
        <w:tab/>
        <w:tab/>
        <w:t xml:space="preserve">Kommunismi ja fasismi ovat molemmat sosialistisia talousmalleja. Molemmissa hallitus valvoo kaikkea taloudellista toimintaa. Ainoa ero on, että kommunismissa hallitus omistaa kaiken. Fasismissa muutamat valitut eliitin jäsenet omistavat tuotantovälineet, mutta koska hallitus valitsee taloudelliset voittajat ja häviäjät, kukaan ei oikeastaan omista mitään.</w:t>
      </w:r>
    </w:p>
    <w:p>
      <w:r>
        <w:rPr>
          <w:b/>
          <w:u w:val="single"/>
        </w:rPr>
        <w:t xml:space="preserve">115651</w:t>
      </w:r>
    </w:p>
    <w:p>
      <w:r>
        <w:t xml:space="preserve">8.</w:t>
        <w:tab/>
        <w:tab/>
        <w:tab/>
        <w:tab/>
        <w:tab/>
        <w:tab/>
        <w:tab/>
        <w:t xml:space="preserve">Tässä on Fasces kongressin seinillä, Yhdysvaltain kymppi, ja jotkut amerikkalaiset lapset aikoinaan tervehtivät Bellamyn tervehdyksellä. Siinä on paljon fasistisia juttuja. Tekeekö se siis Amerikasta historiallisesti sosialistisen?</w:t>
      </w:r>
    </w:p>
    <w:p>
      <w:r>
        <w:rPr>
          <w:b/>
          <w:u w:val="single"/>
        </w:rPr>
        <w:t xml:space="preserve">115652</w:t>
      </w:r>
    </w:p>
    <w:p>
      <w:r>
        <w:t xml:space="preserve">9.</w:t>
        <w:tab/>
        <w:tab/>
        <w:tab/>
        <w:tab/>
        <w:tab/>
        <w:tab/>
        <w:tab/>
        <w:tab/>
        <w:t xml:space="preserve">Vapaat markkinat ?</w:t>
      </w:r>
    </w:p>
    <w:p>
      <w:r>
        <w:rPr>
          <w:b/>
          <w:u w:val="single"/>
        </w:rPr>
        <w:t xml:space="preserve">115653</w:t>
      </w:r>
    </w:p>
    <w:p>
      <w:r>
        <w:t xml:space="preserve">10.</w:t>
        <w:tab/>
        <w:tab/>
        <w:tab/>
        <w:tab/>
        <w:tab/>
        <w:tab/>
        <w:tab/>
        <w:tab/>
        <w:tab/>
        <w:t xml:space="preserve">He ovat joukko idiootteja. Voisimme varmaan pärjätä ilman äänioikeuslakia. Kuka tarvitsee neekeriäänestäjiä? Perustajaisät eivät todellakaan tarvinneet. Perustajat uskoivat erittäin rajoitettuun demokratiaan. Suuret muta-äänestäjien laumat eivät auta mitään.</w:t>
      </w:r>
    </w:p>
    <w:p>
      <w:r>
        <w:rPr>
          <w:b/>
          <w:u w:val="single"/>
        </w:rPr>
        <w:t xml:space="preserve">115654</w:t>
      </w:r>
    </w:p>
    <w:p>
      <w:r>
        <w:t xml:space="preserve">11.</w:t>
      </w:r>
    </w:p>
    <w:p>
      <w:r>
        <w:rPr>
          <w:b/>
          <w:u w:val="single"/>
        </w:rPr>
        <w:t xml:space="preserve">115655</w:t>
      </w:r>
    </w:p>
    <w:p>
      <w:r>
        <w:t xml:space="preserve">12.</w:t>
        <w:tab/>
        <w:tab/>
        <w:tab/>
        <w:tab/>
        <w:tab/>
        <w:tab/>
        <w:tab/>
        <w:tab/>
        <w:tab/>
        <w:tab/>
        <w:tab/>
        <w:t xml:space="preserve">Siksi avoin demokratia on typerää, se, joka kasvattaa suurimman idioottimassan, voittaa.</w:t>
      </w:r>
    </w:p>
    <w:p>
      <w:r>
        <w:rPr>
          <w:b/>
          <w:u w:val="single"/>
        </w:rPr>
        <w:t xml:space="preserve">115656</w:t>
      </w:r>
    </w:p>
    <w:p>
      <w:r>
        <w:t xml:space="preserve">13.</w:t>
        <w:tab/>
        <w:tab/>
        <w:tab/>
        <w:tab/>
        <w:tab/>
        <w:tab/>
        <w:tab/>
        <w:tab/>
        <w:tab/>
        <w:tab/>
        <w:tab/>
        <w:t xml:space="preserve">Ah...saksalaiset, aina viisaimmat lainaukset...</w:t>
      </w:r>
    </w:p>
    <w:p>
      <w:r>
        <w:rPr>
          <w:b/>
          <w:u w:val="single"/>
        </w:rPr>
        <w:t xml:space="preserve">115657</w:t>
      </w:r>
    </w:p>
    <w:p>
      <w:r>
        <w:t xml:space="preserve">14.</w:t>
      </w:r>
    </w:p>
    <w:p>
      <w:r>
        <w:rPr>
          <w:b/>
          <w:u w:val="single"/>
        </w:rPr>
        <w:t xml:space="preserve">115658</w:t>
      </w:r>
    </w:p>
    <w:p>
      <w:r>
        <w:t xml:space="preserve">15.</w:t>
        <w:tab/>
        <w:tab/>
        <w:tab/>
        <w:tab/>
        <w:tab/>
        <w:tab/>
        <w:tab/>
        <w:tab/>
        <w:tab/>
        <w:tab/>
        <w:tab/>
        <w:tab/>
        <w:t xml:space="preserve">Tiedän, eikö?</w:t>
      </w:r>
    </w:p>
    <w:p>
      <w:r>
        <w:rPr>
          <w:b/>
          <w:u w:val="single"/>
        </w:rPr>
        <w:t xml:space="preserve">115659</w:t>
      </w:r>
    </w:p>
    <w:p>
      <w:r>
        <w:t xml:space="preserve">16.</w:t>
      </w:r>
    </w:p>
    <w:p>
      <w:r>
        <w:rPr>
          <w:b/>
          <w:u w:val="single"/>
        </w:rPr>
        <w:t xml:space="preserve">115660</w:t>
      </w:r>
    </w:p>
    <w:p>
      <w:r>
        <w:t xml:space="preserve">17.</w:t>
        <w:tab/>
        <w:tab/>
        <w:tab/>
        <w:tab/>
        <w:tab/>
        <w:tab/>
        <w:tab/>
        <w:tab/>
        <w:tab/>
        <w:tab/>
        <w:tab/>
        <w:tab/>
        <w:t xml:space="preserve">http://www.threeworldwars.com/protocols.htm</w:t>
      </w:r>
    </w:p>
    <w:p>
      <w:r>
        <w:rPr>
          <w:b/>
          <w:u w:val="single"/>
        </w:rPr>
        <w:t xml:space="preserve">115661</w:t>
      </w:r>
    </w:p>
    <w:p>
      <w:r>
        <w:t xml:space="preserve">18.</w:t>
        <w:tab/>
        <w:tab/>
        <w:tab/>
        <w:tab/>
        <w:tab/>
        <w:tab/>
        <w:tab/>
        <w:tab/>
        <w:tab/>
        <w:tab/>
        <w:tab/>
        <w:t xml:space="preserve">Ei myöskään naisäänestäjiä. Tai ihmisiä, jotka eivät maksa veroja.</w:t>
      </w:r>
    </w:p>
    <w:p>
      <w:r>
        <w:rPr>
          <w:b/>
          <w:u w:val="single"/>
        </w:rPr>
        <w:t xml:space="preserve">115662</w:t>
      </w:r>
    </w:p>
    <w:p>
      <w:r>
        <w:t xml:space="preserve">1. Siirtyminen ilmaisten asioiden tarjoamisesta äänten ostamiseen. Mikä luuseripää. https://www.sacbee.com/news/nation-world/national/article220239985.html</w:t>
      </w:r>
    </w:p>
    <w:p>
      <w:r>
        <w:rPr>
          <w:b/>
          <w:u w:val="single"/>
        </w:rPr>
        <w:t xml:space="preserve">115663</w:t>
      </w:r>
    </w:p>
    <w:p>
      <w:r>
        <w:t xml:space="preserve">2.</w:t>
        <w:tab/>
        <w:t xml:space="preserve">TUNTEMATON PENTU</w:t>
      </w:r>
    </w:p>
    <w:p>
      <w:r>
        <w:rPr>
          <w:b/>
          <w:u w:val="single"/>
        </w:rPr>
        <w:t xml:space="preserve">115664</w:t>
      </w:r>
    </w:p>
    <w:p>
      <w:r>
        <w:t xml:space="preserve">1. Saudi-Arabian TV joutui pikselöimään Angela Merkelin hiukset, jotta kansakunta ei joutuisi hallitsemattomaan seksuaaliseen kiihottumiseen... läheltä piti 🙄.</w:t>
      </w:r>
    </w:p>
    <w:p>
      <w:r>
        <w:rPr>
          <w:b/>
          <w:u w:val="single"/>
        </w:rPr>
        <w:t xml:space="preserve">115665</w:t>
      </w:r>
    </w:p>
    <w:p>
      <w:r>
        <w:t xml:space="preserve">2.</w:t>
        <w:tab/>
        <w:t xml:space="preserve">@a @e #GabFeatureRequest Mahdollisuus sekä upvote- että downvote-arviointiin.  [Tämä on hulvaton sen takia, ketä sensuroidaan, joten upvote, mutta retardoitu sen takia, miksi, joten downvote.]  Kiitos</w:t>
      </w:r>
    </w:p>
    <w:p>
      <w:r>
        <w:rPr>
          <w:b/>
          <w:u w:val="single"/>
        </w:rPr>
        <w:t xml:space="preserve">115666</w:t>
      </w:r>
    </w:p>
    <w:p>
      <w:r>
        <w:t xml:space="preserve">1. Globaali poliittinen analyysi -------&gt; Mykistetty? sinulla on vasemmiston sielu - jälkeenjäänyt lapsi nainen. Mykistät kaikki kun paska osuu tuulettimeen, koska et pysty käsittelemään reaalimaailmaa. En hyökännyt sinua vastaan, vaan ihmisiä vastaan, jotka luottavat asiantuntijoihin. Kuka sinä olet?</w:t>
      </w:r>
    </w:p>
    <w:p>
      <w:r>
        <w:rPr>
          <w:b/>
          <w:u w:val="single"/>
        </w:rPr>
        <w:t xml:space="preserve">115667</w:t>
      </w:r>
    </w:p>
    <w:p>
      <w:r>
        <w:t xml:space="preserve">1. Muutama asia tässä.  Tehdäänpä asiat selviksi.    Tämä nainen on Afrikasta.    Ja... tämä ei ole tarkoitettu loukkaukseksi... luuletko, että kaikki valkoiset naiset näyttävät tältä JA että he seurustelevat kanssasi vain siksi, että olet myös valkoinen?     Aika tyhjänpäiväistä.</w:t>
      </w:r>
    </w:p>
    <w:p>
      <w:r>
        <w:rPr>
          <w:b/>
          <w:u w:val="single"/>
        </w:rPr>
        <w:t xml:space="preserve">115668</w:t>
      </w:r>
    </w:p>
    <w:p>
      <w:r>
        <w:t xml:space="preserve">2.</w:t>
        <w:tab/>
        <w:t xml:space="preserve">Valkoiset naiset näyttävät paremmilta kuin mutanaiset.</w:t>
      </w:r>
    </w:p>
    <w:p>
      <w:r>
        <w:rPr>
          <w:b/>
          <w:u w:val="single"/>
        </w:rPr>
        <w:t xml:space="preserve">115669</w:t>
      </w:r>
    </w:p>
    <w:p>
      <w:r>
        <w:t xml:space="preserve">3.</w:t>
        <w:tab/>
        <w:tab/>
        <w:t xml:space="preserve">Olen "mutanainen", josta puhutte.     Yksilön tuomitseminen pelkästään ulkonäön perusteella on kuitenkin latteaa.</w:t>
      </w:r>
    </w:p>
    <w:p>
      <w:r>
        <w:rPr>
          <w:b/>
          <w:u w:val="single"/>
        </w:rPr>
        <w:t xml:space="preserve">115670</w:t>
      </w:r>
    </w:p>
    <w:p>
      <w:r>
        <w:t xml:space="preserve">4.</w:t>
        <w:tab/>
        <w:tab/>
        <w:tab/>
        <w:t xml:space="preserve">Kuka haluaa seurustella ruman ihmisen kanssa? Kytkeydytkö rumien miesten kanssa, jos heillä on mukava persoonallisuus? Keskimääräinen valkoinen nainen on kauniimpi kuin keskimääräinen tummaihoinen. Siksi mutamiehet kuolaavat aina, kun näkevät valkoisen naisen kulkevan ohi.</w:t>
      </w:r>
    </w:p>
    <w:p>
      <w:r>
        <w:rPr>
          <w:b/>
          <w:u w:val="single"/>
        </w:rPr>
        <w:t xml:space="preserve">115671</w:t>
      </w:r>
    </w:p>
    <w:p>
      <w:r>
        <w:t xml:space="preserve">5.</w:t>
        <w:tab/>
        <w:tab/>
        <w:tab/>
        <w:tab/>
        <w:t xml:space="preserve">(s)he hooks up with whomever pays...</w:t>
        <w:t xml:space="preserve"> Älä viitsi, kaikki tietävät tämän vitun liberaalin kultin pelisäännöt...</w:t>
      </w:r>
    </w:p>
    <w:p>
      <w:r>
        <w:rPr>
          <w:b/>
          <w:u w:val="single"/>
        </w:rPr>
        <w:t xml:space="preserve">115672</w:t>
      </w:r>
    </w:p>
    <w:p>
      <w:r>
        <w:t xml:space="preserve">6.</w:t>
        <w:tab/>
        <w:tab/>
        <w:tab/>
        <w:tab/>
        <w:tab/>
        <w:t xml:space="preserve">Tämän vuoksi sivistyneet ihmiset epäröivät liittyä Gabiin.     Nämä vasemmistolaiset valkoisen ylivallan kannattajat ovat HULLUJA.</w:t>
      </w:r>
    </w:p>
    <w:p>
      <w:r>
        <w:rPr>
          <w:b/>
          <w:u w:val="single"/>
        </w:rPr>
        <w:t xml:space="preserve">115673</w:t>
      </w:r>
    </w:p>
    <w:p>
      <w:r>
        <w:t xml:space="preserve">7.</w:t>
        <w:tab/>
        <w:tab/>
        <w:tab/>
        <w:tab/>
        <w:tab/>
        <w:tab/>
        <w:t xml:space="preserve">vasemmistolaiset valkoiset supremistit???? sellaista eläintä ei ole olemassa</w:t>
      </w:r>
    </w:p>
    <w:p>
      <w:r>
        <w:rPr>
          <w:b/>
          <w:u w:val="single"/>
        </w:rPr>
        <w:t xml:space="preserve">115674</w:t>
      </w:r>
    </w:p>
    <w:p>
      <w:r>
        <w:t xml:space="preserve">8.</w:t>
        <w:tab/>
        <w:tab/>
        <w:tab/>
        <w:tab/>
        <w:tab/>
        <w:tab/>
        <w:tab/>
        <w:t xml:space="preserve">Valkoinen ylivalta on kollektivismia.     Näin ollen valkoisen ylivallan kannattajat ovat vasemmistolaisia.</w:t>
      </w:r>
    </w:p>
    <w:p>
      <w:r>
        <w:rPr>
          <w:b/>
          <w:u w:val="single"/>
        </w:rPr>
        <w:t xml:space="preserve">115675</w:t>
      </w:r>
    </w:p>
    <w:p>
      <w:r>
        <w:t xml:space="preserve">9.</w:t>
        <w:tab/>
        <w:tab/>
        <w:tab/>
        <w:tab/>
        <w:tab/>
        <w:tab/>
        <w:tab/>
        <w:tab/>
        <w:t xml:space="preserve">En tiedä, mitä se tarkoittaa, joten en valehtele</w:t>
      </w:r>
    </w:p>
    <w:p>
      <w:r>
        <w:rPr>
          <w:b/>
          <w:u w:val="single"/>
        </w:rPr>
        <w:t xml:space="preserve">115676</w:t>
      </w:r>
    </w:p>
    <w:p>
      <w:r>
        <w:t xml:space="preserve">10.</w:t>
        <w:tab/>
        <w:tab/>
        <w:tab/>
        <w:tab/>
        <w:tab/>
        <w:tab/>
        <w:tab/>
        <w:tab/>
        <w:tab/>
        <w:t xml:space="preserve">Konservatismi perustuu yksilön kunnioittamiseen.     Kukaan ei voi väittää tuomitsevansa muita ihonvärin perusteella ja kutsua itseään konservatiiviksi.</w:t>
      </w:r>
    </w:p>
    <w:p>
      <w:r>
        <w:rPr>
          <w:b/>
          <w:u w:val="single"/>
        </w:rPr>
        <w:t xml:space="preserve">115677</w:t>
      </w:r>
    </w:p>
    <w:p>
      <w:r>
        <w:t xml:space="preserve">11.</w:t>
        <w:tab/>
        <w:tab/>
        <w:tab/>
        <w:tab/>
        <w:tab/>
        <w:tab/>
        <w:tab/>
        <w:tab/>
        <w:tab/>
        <w:tab/>
        <w:t xml:space="preserve">Konservitismi tarkoittaa kaikkien perinteisten valkoisten arvojen hylkäämistä homojen ja ruskeiden ihmisten vuoksi. Jos se toimisi, tämä maa olisi edelleen 50-luvun väestörakenteeltaan samanlainen.</w:t>
      </w:r>
    </w:p>
    <w:p>
      <w:r>
        <w:rPr>
          <w:b/>
          <w:u w:val="single"/>
        </w:rPr>
        <w:t xml:space="preserve">115678</w:t>
      </w:r>
    </w:p>
    <w:p>
      <w:r>
        <w:t xml:space="preserve">12.</w:t>
        <w:tab/>
        <w:tab/>
        <w:tab/>
        <w:tab/>
        <w:tab/>
        <w:tab/>
        <w:tab/>
        <w:tab/>
        <w:tab/>
        <w:tab/>
        <w:tab/>
        <w:t xml:space="preserve">Tässä ei ole mitään järkeä.     Hyvinvointivaltio, joka syntyi vuonna 1965, oli puhdasta vasemmistolaisuutta.</w:t>
      </w:r>
    </w:p>
    <w:p>
      <w:r>
        <w:rPr>
          <w:b/>
          <w:u w:val="single"/>
        </w:rPr>
        <w:t xml:space="preserve">115679</w:t>
      </w:r>
    </w:p>
    <w:p>
      <w:r>
        <w:t xml:space="preserve">13.</w:t>
        <w:tab/>
        <w:tab/>
        <w:tab/>
        <w:tab/>
        <w:tab/>
        <w:tab/>
        <w:tab/>
        <w:tab/>
        <w:tab/>
        <w:tab/>
        <w:tab/>
        <w:tab/>
        <w:t xml:space="preserve">Oletko todella näin tylsä? Vasemmisto on ääri-ideologia. Jos ette vastusta sitä toisella ääri-ideologialla, häviätte. Siksi konservatiivisuus ei ole enää arvokasta.</w:t>
      </w:r>
    </w:p>
    <w:p>
      <w:r>
        <w:rPr>
          <w:b/>
          <w:u w:val="single"/>
        </w:rPr>
        <w:t xml:space="preserve">115680</w:t>
      </w:r>
    </w:p>
    <w:p>
      <w:r>
        <w:t xml:space="preserve">14.</w:t>
        <w:tab/>
        <w:tab/>
        <w:tab/>
        <w:tab/>
        <w:tab/>
        <w:tab/>
        <w:tab/>
        <w:tab/>
        <w:tab/>
        <w:tab/>
        <w:tab/>
        <w:tab/>
        <w:tab/>
        <w:t xml:space="preserve">Voi...    Down on uusi Up.     Ymmärrän.</w:t>
      </w:r>
    </w:p>
    <w:p>
      <w:r>
        <w:rPr>
          <w:b/>
          <w:u w:val="single"/>
        </w:rPr>
        <w:t xml:space="preserve">115681</w:t>
      </w:r>
    </w:p>
    <w:p>
      <w:r>
        <w:t xml:space="preserve">15.</w:t>
        <w:tab/>
        <w:tab/>
        <w:tab/>
        <w:tab/>
        <w:tab/>
        <w:tab/>
        <w:tab/>
        <w:tab/>
        <w:tab/>
        <w:tab/>
        <w:tab/>
        <w:tab/>
        <w:tab/>
        <w:tab/>
        <w:t xml:space="preserve">Häviät, ja kun häviät, taipuisit niiden tahtoon, jotka hallitsevat sinua. Minä lupaan</w:t>
      </w:r>
    </w:p>
    <w:p>
      <w:r>
        <w:rPr>
          <w:b/>
          <w:u w:val="single"/>
        </w:rPr>
        <w:t xml:space="preserve">115682</w:t>
      </w:r>
    </w:p>
    <w:p>
      <w:r>
        <w:t xml:space="preserve">16.</w:t>
        <w:tab/>
        <w:tab/>
        <w:tab/>
        <w:tab/>
        <w:tab/>
        <w:tab/>
        <w:tab/>
        <w:tab/>
        <w:tab/>
        <w:tab/>
        <w:tab/>
        <w:tab/>
        <w:tab/>
        <w:tab/>
        <w:tab/>
        <w:t xml:space="preserve">"Sinä olet".  Se on lyhenne sanoista "you" ja "are".     "Sinun" on omistuspronomini.     Homofonit ovat vaikeita.    Ne ovat vaikeampia, kun olet tyhmä.</w:t>
      </w:r>
    </w:p>
    <w:p>
      <w:r>
        <w:rPr>
          <w:b/>
          <w:u w:val="single"/>
        </w:rPr>
        <w:t xml:space="preserve">115683</w:t>
      </w:r>
    </w:p>
    <w:p>
      <w:r>
        <w:t xml:space="preserve">17.</w:t>
        <w:tab/>
        <w:tab/>
        <w:tab/>
        <w:tab/>
        <w:tab/>
        <w:tab/>
        <w:tab/>
        <w:tab/>
        <w:tab/>
        <w:tab/>
        <w:tab/>
        <w:tab/>
        <w:tab/>
        <w:tab/>
        <w:tab/>
        <w:tab/>
        <w:t xml:space="preserve">Tämä on konservatiivin yritys väitellä kanssani. Huomatkaa argumentin puute. Huomatkaa myös, kuinka paljon beta-uros orbiters seuraa tätä thotia. Tämä on yhteiskuntamme ongelma.</w:t>
      </w:r>
    </w:p>
    <w:p>
      <w:r>
        <w:rPr>
          <w:b/>
          <w:u w:val="single"/>
        </w:rPr>
        <w:t xml:space="preserve">115684</w:t>
      </w:r>
    </w:p>
    <w:p>
      <w:r>
        <w:t xml:space="preserve">18.</w:t>
        <w:tab/>
        <w:tab/>
        <w:tab/>
        <w:tab/>
        <w:tab/>
        <w:tab/>
        <w:tab/>
        <w:tab/>
        <w:tab/>
        <w:tab/>
        <w:tab/>
        <w:tab/>
        <w:tab/>
        <w:tab/>
        <w:tab/>
        <w:tab/>
        <w:tab/>
        <w:t xml:space="preserve">Ja sinä yrität saada jonkun oikeasti välittämään höpötyksistäsi. Ha! 👎</w:t>
      </w:r>
    </w:p>
    <w:p>
      <w:r>
        <w:rPr>
          <w:b/>
          <w:u w:val="single"/>
        </w:rPr>
        <w:t xml:space="preserve">115685</w:t>
      </w:r>
    </w:p>
    <w:p>
      <w:r>
        <w:t xml:space="preserve">19.</w:t>
        <w:tab/>
        <w:tab/>
        <w:tab/>
        <w:tab/>
        <w:tab/>
        <w:tab/>
        <w:tab/>
        <w:tab/>
        <w:tab/>
        <w:tab/>
        <w:tab/>
        <w:tab/>
        <w:tab/>
        <w:tab/>
        <w:tab/>
        <w:tab/>
        <w:tab/>
        <w:tab/>
        <w:t xml:space="preserve">Ilmeisesti välitän rodustani ja kansakunnastani enemmän kuin sinä. Olet homo, joka seuraa naimisissa olevia naisia internetissä.</w:t>
      </w:r>
    </w:p>
    <w:p>
      <w:r>
        <w:rPr>
          <w:b/>
          <w:u w:val="single"/>
        </w:rPr>
        <w:t xml:space="preserve">115686</w:t>
      </w:r>
    </w:p>
    <w:p>
      <w:r>
        <w:t xml:space="preserve">1. OMG mitä ikinä teemme?   Ehkä seuraavaksi hän saa suihinoton soikeassa toimistossa?   Odota...   LMAO #RedWave #LockThemUp #HereComesThePain #LighttoDark #Maga #Qanon#WWG1WGA#Trump2020 #Pizzagate #FollowTheWhiteRabbit #News#GabFam #MAGA #Trump #1A #2A #NRA</w:t>
      </w:r>
    </w:p>
    <w:p>
      <w:r>
        <w:rPr>
          <w:b/>
          <w:u w:val="single"/>
        </w:rPr>
        <w:t xml:space="preserve">115687</w:t>
      </w:r>
    </w:p>
    <w:p>
      <w:r>
        <w:t xml:space="preserve">2.</w:t>
        <w:tab/>
        <w:t xml:space="preserve">Ihmettelen myös, mitä Andrew Jackson sanoi soikeassa toimistossa. Tiedän, että hänen papukaijansa potkittiin ulos hänen hautajaisissaan, koska se hoki liian monta kertaa motherfuckeria ja muuta vastaavaa kirosanaa.</w:t>
      </w:r>
    </w:p>
    <w:p>
      <w:r>
        <w:rPr>
          <w:b/>
          <w:u w:val="single"/>
        </w:rPr>
        <w:t xml:space="preserve">115688</w:t>
      </w:r>
    </w:p>
    <w:p>
      <w:r>
        <w:t xml:space="preserve">3.</w:t>
        <w:tab/>
        <w:tab/>
        <w:t xml:space="preserve">Andrew Jackson ei koskaan antaisi neekerin esittää minstrel-show'ta toimistossaan tai lähellä itseään missään virallisissa tilaisuuksissa, koska se olisi vakavasti epäkunnioittavaa toimistoa kohtaan.</w:t>
      </w:r>
    </w:p>
    <w:p>
      <w:r>
        <w:rPr>
          <w:b/>
          <w:u w:val="single"/>
        </w:rPr>
        <w:t xml:space="preserve">115689</w:t>
      </w:r>
    </w:p>
    <w:p>
      <w:r>
        <w:t xml:space="preserve">1. Mikä tässä on niin tärkeää?   Melania Trumpille tarjotaan joka ilta epäilyttävää pientä miespakettia, jolle kerrotaan, että se on pommi!</w:t>
      </w:r>
    </w:p>
    <w:p>
      <w:r>
        <w:rPr>
          <w:b/>
          <w:u w:val="single"/>
        </w:rPr>
        <w:t xml:space="preserve">115690</w:t>
      </w:r>
    </w:p>
    <w:p>
      <w:r>
        <w:t xml:space="preserve">2.</w:t>
        <w:tab/>
        <w:t xml:space="preserve">Bob, olet ylittänyt rajan.  Me kaikki tiedämme, että äitisi oli lihava, lippulaivainen, sisäsiittoinen limey ho', mutta meidän First Ladymme on hienompi kuin yksikään britti koskaan on tuottanut.  Niin surullista, olet todella mennyt alamäkeen viimeisten parin viikon aikana, ja taisit päättää, että haluat vain uida Britanistanin paskaa imevien Moozlum-kuninkaallisten kanssa.</w:t>
      </w:r>
    </w:p>
    <w:p>
      <w:r>
        <w:rPr>
          <w:b/>
          <w:u w:val="single"/>
        </w:rPr>
        <w:t xml:space="preserve">115691</w:t>
      </w:r>
    </w:p>
    <w:p>
      <w:r>
        <w:t xml:space="preserve">1. GO...</w:t>
      </w:r>
    </w:p>
    <w:p>
      <w:r>
        <w:rPr>
          <w:b/>
          <w:u w:val="single"/>
        </w:rPr>
        <w:t xml:space="preserve">115692</w:t>
      </w:r>
    </w:p>
    <w:p>
      <w:r>
        <w:t xml:space="preserve">2.</w:t>
        <w:tab/>
        <w:t xml:space="preserve">Pommitan taloasi lennokilla. Kerron kaikille, että talosi oli täynnä räjähteitä, ja näytän heille Gab.ai-tilisi. Olet #natsi.   Republikaanit ja demokraatit juhlivat kuolemaasi.    Koko maailma on unohtanut sinut.</w:t>
      </w:r>
    </w:p>
    <w:p>
      <w:r>
        <w:rPr>
          <w:b/>
          <w:u w:val="single"/>
        </w:rPr>
        <w:t xml:space="preserve">115693</w:t>
      </w:r>
    </w:p>
    <w:p>
      <w:r>
        <w:t xml:space="preserve">3.</w:t>
        <w:tab/>
        <w:tab/>
        <w:t xml:space="preserve">liberaalien on lakattava imemästä neekerin munaa, se vaikuttaa heidän aivoihinsa</w:t>
      </w:r>
    </w:p>
    <w:p>
      <w:r>
        <w:rPr>
          <w:b/>
          <w:u w:val="single"/>
        </w:rPr>
        <w:t xml:space="preserve">115694</w:t>
      </w:r>
    </w:p>
    <w:p>
      <w:r>
        <w:t xml:space="preserve">1. Lesbosta muslimiksi: mikään ei vedä vertoja Sinead O'Connorin tarinalle. https://twitter.com/i/moments/1055566217803632640 ...</w:t>
      </w:r>
    </w:p>
    <w:p>
      <w:r>
        <w:rPr>
          <w:b/>
          <w:u w:val="single"/>
        </w:rPr>
        <w:t xml:space="preserve">115695</w:t>
      </w:r>
    </w:p>
    <w:p>
      <w:r>
        <w:t xml:space="preserve">2.</w:t>
        <w:tab/>
        <w:t xml:space="preserve">Se tykkää olla tottelevainen ohjaajilleen, siitä tulee hyvä muzzie.</w:t>
      </w:r>
    </w:p>
    <w:p>
      <w:r>
        <w:rPr>
          <w:b/>
          <w:u w:val="single"/>
        </w:rPr>
        <w:t xml:space="preserve">115696</w:t>
      </w:r>
    </w:p>
    <w:p>
      <w:r>
        <w:t xml:space="preserve">1. Olet jälkeenjäänyt, kun on kyse historiasta. Taidat olla vasemmistolainen.</w:t>
      </w:r>
    </w:p>
    <w:p>
      <w:r>
        <w:rPr>
          <w:b/>
          <w:u w:val="single"/>
        </w:rPr>
        <w:t xml:space="preserve">115697</w:t>
      </w:r>
    </w:p>
    <w:p>
      <w:r>
        <w:t xml:space="preserve">1. RT mitchellvii Pidätetty senaatin doxxingista työskentelee siis Sheila Jackson Leelle, jonka nähtiin antavan kirjekuoren Fordin asianajajille?  Huh...  https://twitter.com/mitchellvii/status/1047655529236111360</w:t>
      </w:r>
    </w:p>
    <w:p>
      <w:r>
        <w:rPr>
          <w:b/>
          <w:u w:val="single"/>
        </w:rPr>
        <w:t xml:space="preserve">115698</w:t>
      </w:r>
    </w:p>
    <w:p>
      <w:r>
        <w:t xml:space="preserve">2.</w:t>
        <w:tab/>
        <w:t xml:space="preserve">Hän on planeetan rasvaisin nuppi-päinen neekeri...</w:t>
      </w:r>
    </w:p>
    <w:p>
      <w:r>
        <w:rPr>
          <w:b/>
          <w:u w:val="single"/>
        </w:rPr>
        <w:t xml:space="preserve">115699</w:t>
      </w:r>
    </w:p>
    <w:p>
      <w:r>
        <w:t xml:space="preserve">1. 🇪🇸 #Espanjan hallitus tuo 30 venelastillista barbaareja yhdessä viikonlopussa💥 https://www.infowars.com/spains-gov-brings-in-30-migrant-boats-in-one-weekend/ #KalergiPlan</w:t>
      </w:r>
    </w:p>
    <w:p>
      <w:r>
        <w:rPr>
          <w:b/>
          <w:u w:val="single"/>
        </w:rPr>
        <w:t xml:space="preserve">115700</w:t>
      </w:r>
    </w:p>
    <w:p>
      <w:r>
        <w:t xml:space="preserve">2.</w:t>
        <w:tab/>
        <w:t xml:space="preserve">"Pelastajat" #BioHazard-asussa.   Katso kaikkia naisia ja lapsia...👁️👁️ #NothingToSeeHere #Spain🇪</w:t>
      </w:r>
    </w:p>
    <w:p>
      <w:r>
        <w:rPr>
          <w:b/>
          <w:u w:val="single"/>
        </w:rPr>
        <w:t xml:space="preserve">115701</w:t>
      </w:r>
    </w:p>
    <w:p>
      <w:r>
        <w:t xml:space="preserve">3.</w:t>
        <w:tab/>
        <w:tab/>
        <w:t xml:space="preserve">huomaa Irlannin lippu , mitä hinttejä , hinttijohtajilla x2 presidentti ja pääministeri. luusereiden hinttien isänmaallinen maa.</w:t>
      </w:r>
    </w:p>
    <w:p>
      <w:r>
        <w:rPr>
          <w:b/>
          <w:u w:val="single"/>
        </w:rPr>
        <w:t xml:space="preserve">115702</w:t>
      </w:r>
    </w:p>
    <w:p>
      <w:r>
        <w:t xml:space="preserve">1. ei, vain jälkeenjäänyt neekeri.</w:t>
      </w:r>
    </w:p>
    <w:p>
      <w:r>
        <w:rPr>
          <w:b/>
          <w:u w:val="single"/>
        </w:rPr>
        <w:t xml:space="preserve">115703</w:t>
      </w:r>
    </w:p>
    <w:p>
      <w:r>
        <w:t xml:space="preserve">1. Hyvä että päästiin eroon (((Churchillin))) patsaista. Hän oli juutalaisia rakastava militantti mulkku, joka murhasi arjalaisen rodun raivotautisen semitismin ja demonismin vuoksi. Kaiken lisäksi hän oli degeneroitunut läski homo.</w:t>
      </w:r>
    </w:p>
    <w:p>
      <w:r>
        <w:rPr>
          <w:b/>
          <w:u w:val="single"/>
        </w:rPr>
        <w:t xml:space="preserve">115704</w:t>
      </w:r>
    </w:p>
    <w:p>
      <w:r>
        <w:t xml:space="preserve">1. Juutalaisilla ja demokraateilla ei ole häpeää!  He voivat vain valehdella!  Mutta heidän äänestäjänsä ovat niin ÄLYTTÖMIÄ, etteivät he tiedä!</w:t>
      </w:r>
    </w:p>
    <w:p>
      <w:r>
        <w:rPr>
          <w:b/>
          <w:u w:val="single"/>
        </w:rPr>
        <w:t xml:space="preserve">115705</w:t>
      </w:r>
    </w:p>
    <w:p>
      <w:r>
        <w:t xml:space="preserve">1. Tänään on siis kansallinen Coming Out -päivä. Siitä on yli viisi vuotta, kun tulin ensimmäisen kerran julkisuuteen kenellekään, ja se oli hermoja raastavin asia, jonka olen koskaan tehnyt. Mieluummin esittelisin maisterin tutkielmani esittelyä 24 tuntia yhtäjaksoisesti kuin eläisin sen hetken uudelleen.   (Joka tapauksessa, tässä olen Priden värisessä Eagles-toppi päällä, kun olen saanut tappavan auringonpolttaman Sebagossa vietetyn päivän jälkeen. 🏳️🌈🌊🦀)</w:t>
      </w:r>
    </w:p>
    <w:p>
      <w:r>
        <w:rPr>
          <w:b/>
          <w:u w:val="single"/>
        </w:rPr>
        <w:t xml:space="preserve">115706</w:t>
      </w:r>
    </w:p>
    <w:p>
      <w:r>
        <w:t xml:space="preserve">2.</w:t>
        <w:tab/>
        <w:t xml:space="preserve">Joten... sinusta on tärkeää ja suurisydäminen päätös julistaa maailmalle, että sinulla on pakkomielle peräsuoleesi ja epäilemättä useiden homorakastajiesi peräsuoleen? :::slow clap:::   Yay for you!  BAHAHAHAHAHAHAHA!!!</w:t>
      </w:r>
    </w:p>
    <w:p>
      <w:r>
        <w:rPr>
          <w:b/>
          <w:u w:val="single"/>
        </w:rPr>
        <w:t xml:space="preserve">115707</w:t>
      </w:r>
    </w:p>
    <w:p>
      <w:r>
        <w:t xml:space="preserve">3.</w:t>
        <w:tab/>
        <w:tab/>
        <w:t xml:space="preserve">Rakastan sanaa "magnanimous", btw. Hienoa sanastoa.</w:t>
      </w:r>
    </w:p>
    <w:p>
      <w:r>
        <w:rPr>
          <w:b/>
          <w:u w:val="single"/>
        </w:rPr>
        <w:t xml:space="preserve">115708</w:t>
      </w:r>
    </w:p>
    <w:p>
      <w:r>
        <w:t xml:space="preserve">4.</w:t>
        <w:tab/>
        <w:tab/>
        <w:t xml:space="preserve">Tunnen itseni ulkopuoliseksi.  Haluan strait pride -paraatin... tai strait pride -päivän.  Mutta toisaalta, kukaan meistä heteroista ei ilmoita, mihin työntää peniksensä tai missä sallii peniksen tunkeutua emättimeen.  Se ei vain ole elämämme tärkein osa-alue.  Me syömme, me paskomme, me pissaamme, me harrastamme seksiä... ne ovat normaaleja toimintoja jokapäiväisessä elämässä.  Kun nostat jonkin niistä muun elämäsi yläpuolelle?  Saatat olla hullu.</w:t>
      </w:r>
    </w:p>
    <w:p>
      <w:r>
        <w:rPr>
          <w:b/>
          <w:u w:val="single"/>
        </w:rPr>
        <w:t xml:space="preserve">115709</w:t>
      </w:r>
    </w:p>
    <w:p>
      <w:r>
        <w:t xml:space="preserve">5.</w:t>
        <w:tab/>
        <w:tab/>
        <w:t xml:space="preserve">Jokainen heteropari, jonka näette julkisesti, jokainen heteropari, jonka näette elokuvissa, televisiossa tai mainoksissa, jokainen niukasti pukeutunut malli, jonka näette... he ilmoittavat heteroseksuaalisuudestaan yhtä paljon kuin minä.</w:t>
      </w:r>
    </w:p>
    <w:p>
      <w:r>
        <w:rPr>
          <w:b/>
          <w:u w:val="single"/>
        </w:rPr>
        <w:t xml:space="preserve">115710</w:t>
      </w:r>
    </w:p>
    <w:p>
      <w:r>
        <w:t xml:space="preserve">6.</w:t>
        <w:tab/>
        <w:tab/>
        <w:t xml:space="preserve">Ei. He elävät normaalia elämää ja toivottavasti saavat paljon pieniä valkoisia vauvoja... koska rotumme on valitettavasti taantumassa.</w:t>
      </w:r>
    </w:p>
    <w:p>
      <w:r>
        <w:rPr>
          <w:b/>
          <w:u w:val="single"/>
        </w:rPr>
        <w:t xml:space="preserve">115711</w:t>
      </w:r>
    </w:p>
    <w:p>
      <w:r>
        <w:t xml:space="preserve">1. Jos nainen kokee, että hänellä on valtuudet olla tasavertainen miehen kanssa ja esittää poliittisen näkemyksensä, hänen on seisottava omilla jaloillaan esitettyään mielipiteensä. Ei hyppimistä edestakaisin. Ei mitään valkoisen ritarin ritariksi ryhtymistä. Ei mitään neitseellisyyttä.  Kyse on muustakin kuin ihonväristä. Jotkut valkoiset ovat kommunisteja ja käyttävät epärehellisiä taktiikoita vaientaakseen valkoisia suosivan agendan.  #CriticalThinkingMatters (kriittinen ajattelu ratkaisee)</w:t>
      </w:r>
    </w:p>
    <w:p>
      <w:r>
        <w:rPr>
          <w:b/>
          <w:u w:val="single"/>
        </w:rPr>
        <w:t xml:space="preserve">115712</w:t>
      </w:r>
    </w:p>
    <w:p>
      <w:r>
        <w:t xml:space="preserve">2.</w:t>
        <w:tab/>
        <w:t xml:space="preserve">Se on kuin neekeri sanoisi: "Rotu on sosiaalinen konstruktio". Olemme kaikki ihmisiä. Myönteiset toimet köyhille mustille vähemmistöille!" Kommunismi on aina valkoisten vastaista.</w:t>
      </w:r>
    </w:p>
    <w:p>
      <w:r>
        <w:rPr>
          <w:b/>
          <w:u w:val="single"/>
        </w:rPr>
        <w:t xml:space="preserve">115713</w:t>
      </w:r>
    </w:p>
    <w:p>
      <w:r>
        <w:t xml:space="preserve">1. Katso, kaksi neekeriä, joilla on typerältä kuulostavat nimet ja lihava, epämiellyttävä hiilenpolttaja, ryöstivät pääkaupan. Se on kirjaimellisesti vähiten yllättävä uutinen ikinä!</w:t>
      </w:r>
    </w:p>
    <w:p>
      <w:r>
        <w:rPr>
          <w:b/>
          <w:u w:val="single"/>
        </w:rPr>
        <w:t xml:space="preserve">115714</w:t>
      </w:r>
    </w:p>
    <w:p>
      <w:r>
        <w:t xml:space="preserve">2.</w:t>
        <w:tab/>
        <w:t xml:space="preserve">katsokaa noita jälkeenjäänyt spooks.and he ihmettelevät, miksi heitä kutsutaan neekerit.iggnorant pos \</w:t>
      </w:r>
    </w:p>
    <w:p>
      <w:r>
        <w:rPr>
          <w:b/>
          <w:u w:val="single"/>
        </w:rPr>
        <w:t xml:space="preserve">115715</w:t>
      </w:r>
    </w:p>
    <w:p>
      <w:r>
        <w:t xml:space="preserve">1. @Wren @peremersenne @markusenyart @Timber @Trumplican @Grubama @baerdric @FreeAgent355 @2sense @Lilgirl @rickybird @Luvvvvbughugs @Moonbasking @Sockalexis @Lilly @Lilly @NaturalSelection @haremesc @BewareOfFlatteries @AltruisticEnigma @NiggerologistPhD @olHip @CrunchyBacon @KimFoote @EmilyAnderson @IlI @Luvmybykr @FEDUPCITIZEN7</w:t>
      </w:r>
    </w:p>
    <w:p>
      <w:r>
        <w:rPr>
          <w:b/>
          <w:u w:val="single"/>
        </w:rPr>
        <w:t xml:space="preserve">115716</w:t>
      </w:r>
    </w:p>
    <w:p>
      <w:r>
        <w:t xml:space="preserve">2.</w:t>
        <w:tab/>
        <w:t xml:space="preserve">Senkin raakalaismainen kusipää. Pahoinpitely vammaisen miehen kimppuun. Vittu</w:t>
      </w:r>
    </w:p>
    <w:p>
      <w:r>
        <w:rPr>
          <w:b/>
          <w:u w:val="single"/>
        </w:rPr>
        <w:t xml:space="preserve">115717</w:t>
      </w:r>
    </w:p>
    <w:p>
      <w:r>
        <w:t xml:space="preserve">1. UUTISET "Ellenin" tuottaja hyökkää Melania Trumpin kimppuun edistääkseen siirtolaiskaravaania. Team Melania iskee takaisin. https://rightwingfolks.com/ellen-producer-attacks-melania-trump-to-promote-migrant-caravan-team-melania-hits-back/</w:t>
      </w:r>
    </w:p>
    <w:p>
      <w:r>
        <w:rPr>
          <w:b/>
          <w:u w:val="single"/>
        </w:rPr>
        <w:t xml:space="preserve">115718</w:t>
      </w:r>
    </w:p>
    <w:p>
      <w:r>
        <w:t xml:space="preserve">2.</w:t>
        <w:tab/>
        <w:t xml:space="preserve">Tämä kusipää hyökkää FLOTUS??? Halpamainen ämmä, jolla on mielenterveysongelmia ja joka on parhaimmillaan nälkäpelipaskan pelle.</w:t>
      </w:r>
    </w:p>
    <w:p>
      <w:r>
        <w:rPr>
          <w:b/>
          <w:u w:val="single"/>
        </w:rPr>
        <w:t xml:space="preserve">115719</w:t>
      </w:r>
    </w:p>
    <w:p>
      <w:r>
        <w:t xml:space="preserve">1. Ehkä hänen #gofundme-tapahtumalla ansaitsemansa miljoona riittäisi yksityislentokoneen hankkimiseen pienelle saarelle. Jossa on kaksi etuovea. https://kek.gg/u/n5Hf</w:t>
      </w:r>
    </w:p>
    <w:p>
      <w:r>
        <w:rPr>
          <w:b/>
          <w:u w:val="single"/>
        </w:rPr>
        <w:t xml:space="preserve">115720</w:t>
      </w:r>
    </w:p>
    <w:p>
      <w:r>
        <w:t xml:space="preserve">2.</w:t>
        <w:tab/>
        <w:t xml:space="preserve">Tuon rappeutuneen, alhaisen elämäntyypin huoran pitäisi saada vankilatuomio, ja varat pitäisi käyttää hänen elatuksensa maksamiseen.</w:t>
      </w:r>
    </w:p>
    <w:p>
      <w:r>
        <w:rPr>
          <w:b/>
          <w:u w:val="single"/>
        </w:rPr>
        <w:t xml:space="preserve">115721</w:t>
      </w:r>
    </w:p>
    <w:p>
      <w:r>
        <w:t xml:space="preserve">3.</w:t>
        <w:tab/>
        <w:tab/>
        <w:t xml:space="preserve">100% samaa mieltä!</w:t>
      </w:r>
    </w:p>
    <w:p>
      <w:r>
        <w:rPr>
          <w:b/>
          <w:u w:val="single"/>
        </w:rPr>
        <w:t xml:space="preserve">115722</w:t>
      </w:r>
    </w:p>
    <w:p>
      <w:r>
        <w:t xml:space="preserve">1. "Juutalaisvihaajat" on kielletty useimmilta muilta foorumeilta, joten he tulivat tänne.   He ovat pohjimmiltaan ihmisiä, jotka kamppailevat ymmärtääkseen, mitä yhteiskunnassa tapahtuu, joten yksinkertaistaakseen asioita mielestään he turvautuvat "apofeniaan", "affektiheuristiikkaan" ja "vahvistusviittaukseen" käsitelläkseen maailmankuvaansa.  Lyhyesti sanottuna he turvautuvat vasemmiston suosikkitaktiikkaan ja syyttävät rotua maailman ongelmista.</w:t>
      </w:r>
    </w:p>
    <w:p>
      <w:r>
        <w:rPr>
          <w:b/>
          <w:u w:val="single"/>
        </w:rPr>
        <w:t xml:space="preserve">115723</w:t>
      </w:r>
    </w:p>
    <w:p>
      <w:r>
        <w:t xml:space="preserve">2.</w:t>
        <w:tab/>
        <w:t xml:space="preserve">Jep... ja jätän ne huomiotta ja mykistän ne, jos ne käyvät liian pahoiksi. Uskon sananvapauteen, mutta joskus... no, tiedättehän sen.</w:t>
      </w:r>
    </w:p>
    <w:p>
      <w:r>
        <w:rPr>
          <w:b/>
          <w:u w:val="single"/>
        </w:rPr>
        <w:t xml:space="preserve">115724</w:t>
      </w:r>
    </w:p>
    <w:p>
      <w:r>
        <w:t xml:space="preserve">3.</w:t>
        <w:tab/>
        <w:tab/>
        <w:t xml:space="preserve">"Joskus, no joo, no tiedättehän" pitää olla kommari ja vaientaa ihmiset, jotka huomaavat asioita. Pohjimmiltaan se, mitä sanot. Olet hintti ja vihollisesi eivät jaa pelkuruuttasi.</w:t>
      </w:r>
    </w:p>
    <w:p>
      <w:r>
        <w:rPr>
          <w:b/>
          <w:u w:val="single"/>
        </w:rPr>
        <w:t xml:space="preserve">115725</w:t>
      </w:r>
    </w:p>
    <w:p>
      <w:r>
        <w:t xml:space="preserve">1. Ei pystynyt käsittelemään bantzia</w:t>
      </w:r>
    </w:p>
    <w:p>
      <w:r>
        <w:rPr>
          <w:b/>
          <w:u w:val="single"/>
        </w:rPr>
        <w:t xml:space="preserve">115726</w:t>
      </w:r>
    </w:p>
    <w:p>
      <w:r>
        <w:t xml:space="preserve">2.</w:t>
        <w:tab/>
        <w:t xml:space="preserve">Mikä paskiainen</w:t>
      </w:r>
    </w:p>
    <w:p>
      <w:r>
        <w:rPr>
          <w:b/>
          <w:u w:val="single"/>
        </w:rPr>
        <w:t xml:space="preserve">115727</w:t>
      </w:r>
    </w:p>
    <w:p>
      <w:r>
        <w:t xml:space="preserve">1. .@SenBlumenthal: "Republikaanit ovat onnistuneet vahvistamaan vaarallisen ja syvästi virheellisen ehdokkaan" https://kek.gg/u/pZkc https://kek.gg/u/pZkc</w:t>
      </w:r>
    </w:p>
    <w:p>
      <w:r>
        <w:rPr>
          <w:b/>
          <w:u w:val="single"/>
        </w:rPr>
        <w:t xml:space="preserve">115728</w:t>
      </w:r>
    </w:p>
    <w:p>
      <w:r>
        <w:t xml:space="preserve">2.</w:t>
        <w:tab/>
        <w:t xml:space="preserve">Tämä hintti on ottanut yhden liikaa peräaukkoon.</w:t>
      </w:r>
    </w:p>
    <w:p>
      <w:r>
        <w:rPr>
          <w:b/>
          <w:u w:val="single"/>
        </w:rPr>
        <w:t xml:space="preserve">115729</w:t>
      </w:r>
    </w:p>
    <w:p>
      <w:r>
        <w:t xml:space="preserve">1. "sananvapaudella pitäisi olla rajat", sanoi homo "EI!" sanoivat kaikki muut. mene takaisin twitteriin corey, ole kaltaistesi kanssa.</w:t>
      </w:r>
    </w:p>
    <w:p>
      <w:r>
        <w:rPr>
          <w:b/>
          <w:u w:val="single"/>
        </w:rPr>
        <w:t xml:space="preserve">115730</w:t>
      </w:r>
    </w:p>
    <w:p>
      <w:r>
        <w:t xml:space="preserve">2.</w:t>
        <w:tab/>
        <w:t xml:space="preserve">Eikö Twitterissä sallita pornoa kuitenkaan?</w:t>
      </w:r>
    </w:p>
    <w:p>
      <w:r>
        <w:rPr>
          <w:b/>
          <w:u w:val="single"/>
        </w:rPr>
        <w:t xml:space="preserve">115731</w:t>
      </w:r>
    </w:p>
    <w:p>
      <w:r>
        <w:t xml:space="preserve">3.</w:t>
        <w:tab/>
        <w:tab/>
        <w:t xml:space="preserve">kyllä</w:t>
      </w:r>
    </w:p>
    <w:p>
      <w:r>
        <w:rPr>
          <w:b/>
          <w:u w:val="single"/>
        </w:rPr>
        <w:t xml:space="preserve">115732</w:t>
      </w:r>
    </w:p>
    <w:p>
      <w:r>
        <w:t xml:space="preserve">4.</w:t>
        <w:tab/>
        <w:t xml:space="preserve">sananvapaus on ghey anime tiddy on taidetta tho</w:t>
      </w:r>
    </w:p>
    <w:p>
      <w:r>
        <w:rPr>
          <w:b/>
          <w:u w:val="single"/>
        </w:rPr>
        <w:t xml:space="preserve">115733</w:t>
      </w:r>
    </w:p>
    <w:p>
      <w:r>
        <w:t xml:space="preserve">1. Rahan lainaaminen, Lol. Juutalaiset tekevät muutakin kuin "lainaavat rahaa". Tiedän..... Unohda yinon ja kalergi..... hassu me. Joo, keskittykää muslimeihin goyim. NWO... Hän tulee hakemaan teidät....lmfao...</w:t>
      </w:r>
    </w:p>
    <w:p>
      <w:r>
        <w:rPr>
          <w:b/>
          <w:u w:val="single"/>
        </w:rPr>
        <w:t xml:space="preserve">115734</w:t>
      </w:r>
    </w:p>
    <w:p>
      <w:r>
        <w:t xml:space="preserve">2.</w:t>
        <w:tab/>
        <w:t xml:space="preserve">TÄSSÄ ON TOINEN ISLAMONAZI</w:t>
      </w:r>
    </w:p>
    <w:p>
      <w:r>
        <w:rPr>
          <w:b/>
          <w:u w:val="single"/>
        </w:rPr>
        <w:t xml:space="preserve">115735</w:t>
      </w:r>
    </w:p>
    <w:p>
      <w:r>
        <w:t xml:space="preserve">3.</w:t>
        <w:tab/>
        <w:tab/>
        <w:t xml:space="preserve">Tässä on toinen henkilö, joka nimeää juutalaiset islaminuskon takana, jota te kaikki vihaatte, samalla kun minä toteutan juutalaisten agendaa.  Harhauttaminen ja projisointi on sitä, mitä minä teen, goyim.  Noin, korjasin sen puolestasi. 👍🏻😁 .</w:t>
      </w:r>
    </w:p>
    <w:p>
      <w:r>
        <w:rPr>
          <w:b/>
          <w:u w:val="single"/>
        </w:rPr>
        <w:t xml:space="preserve">115736</w:t>
      </w:r>
    </w:p>
    <w:p>
      <w:r>
        <w:t xml:space="preserve">4.</w:t>
        <w:tab/>
        <w:tab/>
        <w:tab/>
        <w:t xml:space="preserve">Kerro minulle, mitä mieltä olet tästä jakeesta?</w:t>
      </w:r>
    </w:p>
    <w:p>
      <w:r>
        <w:rPr>
          <w:b/>
          <w:u w:val="single"/>
        </w:rPr>
        <w:t xml:space="preserve">115737</w:t>
      </w:r>
    </w:p>
    <w:p>
      <w:r>
        <w:t xml:space="preserve">5.</w:t>
        <w:tab/>
        <w:tab/>
        <w:tab/>
        <w:tab/>
        <w:t xml:space="preserve">Tämä....👇🏻 https://twitter.com/vincemalumbono2/status/967669040503279616?s=20</w:t>
      </w:r>
    </w:p>
    <w:p>
      <w:r>
        <w:rPr>
          <w:b/>
          <w:u w:val="single"/>
        </w:rPr>
        <w:t xml:space="preserve">115738</w:t>
      </w:r>
    </w:p>
    <w:p>
      <w:r>
        <w:t xml:space="preserve">6.</w:t>
        <w:tab/>
        <w:tab/>
        <w:tab/>
        <w:tab/>
        <w:tab/>
        <w:t xml:space="preserve">Et vieläkään ole vastannut kysymykseeni. Islamilainen saastatutkani lähettää nyt kohinaa. Onko tuo jae, jossa on murskattuja valkoisia kuvassa, totta vai ei?   Muhammed kopioi paljon juutalaisten oppeja, joten lapsellinen näpertely on myös sovellettavissa. Se on yksi syy miksi islamonazit nussivat lapsiamme niin suurissa määrin.</w:t>
      </w:r>
    </w:p>
    <w:p>
      <w:r>
        <w:rPr>
          <w:b/>
          <w:u w:val="single"/>
        </w:rPr>
        <w:t xml:space="preserve">115739</w:t>
      </w:r>
    </w:p>
    <w:p>
      <w:r>
        <w:t xml:space="preserve">7.</w:t>
        <w:tab/>
        <w:tab/>
        <w:tab/>
        <w:tab/>
        <w:tab/>
        <w:tab/>
        <w:t xml:space="preserve">mikä vittu rubee</w:t>
      </w:r>
    </w:p>
    <w:p>
      <w:r>
        <w:rPr>
          <w:b/>
          <w:u w:val="single"/>
        </w:rPr>
        <w:t xml:space="preserve">115740</w:t>
      </w:r>
    </w:p>
    <w:p>
      <w:r>
        <w:t xml:space="preserve">1. Vau.   Konservatiivisena hetero valkoisena miehenä oleminen on todella syvältä juuri nyt.   Hitsi.   Ehkä minun pitäisi kokeilla olla hetken aikaa typerä vitun musta lesbo juutalainen muslimi laiton espanjalainen lgbtq-paskiainen.</w:t>
      </w:r>
    </w:p>
    <w:p>
      <w:r>
        <w:rPr>
          <w:b/>
          <w:u w:val="single"/>
        </w:rPr>
        <w:t xml:space="preserve">115741</w:t>
      </w:r>
    </w:p>
    <w:p>
      <w:r>
        <w:t xml:space="preserve">1. Yhdysvaltain historian suurimman juutalaisten joukkomurhan teki Trump MAGAt.</w:t>
      </w:r>
    </w:p>
    <w:p>
      <w:r>
        <w:rPr>
          <w:b/>
          <w:u w:val="single"/>
        </w:rPr>
        <w:t xml:space="preserve">115742</w:t>
      </w:r>
    </w:p>
    <w:p>
      <w:r>
        <w:t xml:space="preserve">2.</w:t>
        <w:tab/>
        <w:t xml:space="preserve">Wroblewskin toinen jälkeenjäänyt kommentti, kyyristynyt, niskaton, läskiperseinen homo ............</w:t>
      </w:r>
    </w:p>
    <w:p>
      <w:r>
        <w:rPr>
          <w:b/>
          <w:u w:val="single"/>
        </w:rPr>
        <w:t xml:space="preserve">115743</w:t>
      </w:r>
    </w:p>
    <w:p>
      <w:r>
        <w:t xml:space="preserve">3.</w:t>
        <w:tab/>
        <w:tab/>
        <w:t xml:space="preserve">Sehän nähdään. Te kaikki mokasitte. Antakaa vihanne hallita. Aloittelijan virhe. No niin, elä ja opi MAGAt, elä ja opi!</w:t>
      </w:r>
    </w:p>
    <w:p>
      <w:r>
        <w:rPr>
          <w:b/>
          <w:u w:val="single"/>
        </w:rPr>
        <w:t xml:space="preserve">115744</w:t>
      </w:r>
    </w:p>
    <w:p>
      <w:r>
        <w:t xml:space="preserve">4.</w:t>
        <w:tab/>
        <w:tab/>
        <w:tab/>
        <w:t xml:space="preserve">Lopettakaa AIDSin levittäminen ympäriinsä Steven homojuutalainen ...lol</w:t>
      </w:r>
    </w:p>
    <w:p>
      <w:r>
        <w:rPr>
          <w:b/>
          <w:u w:val="single"/>
        </w:rPr>
        <w:t xml:space="preserve">115745</w:t>
      </w:r>
    </w:p>
    <w:p>
      <w:r>
        <w:t xml:space="preserve">5.</w:t>
        <w:tab/>
        <w:tab/>
        <w:tab/>
        <w:tab/>
        <w:t xml:space="preserve">Ymmärrän, totta kai.</w:t>
      </w:r>
    </w:p>
    <w:p>
      <w:r>
        <w:rPr>
          <w:b/>
          <w:u w:val="single"/>
        </w:rPr>
        <w:t xml:space="preserve">115746</w:t>
      </w:r>
    </w:p>
    <w:p>
      <w:r>
        <w:t xml:space="preserve">6.</w:t>
        <w:tab/>
        <w:tab/>
        <w:tab/>
        <w:tab/>
        <w:tab/>
        <w:t xml:space="preserve">Olet siis aidsia sairastava homojuutalainen........SEE minä sanoin sinulle ...........</w:t>
      </w:r>
    </w:p>
    <w:p>
      <w:r>
        <w:rPr>
          <w:b/>
          <w:u w:val="single"/>
        </w:rPr>
        <w:t xml:space="preserve">115747</w:t>
      </w:r>
    </w:p>
    <w:p>
      <w:r>
        <w:t xml:space="preserve">7.</w:t>
        <w:tab/>
        <w:tab/>
        <w:t xml:space="preserve">Tony DeMaga luulee pelkäävänsä jotakuta! Se on hauskaa!!!</w:t>
      </w:r>
    </w:p>
    <w:p>
      <w:r>
        <w:rPr>
          <w:b/>
          <w:u w:val="single"/>
        </w:rPr>
        <w:t xml:space="preserve">115748</w:t>
      </w:r>
    </w:p>
    <w:p>
      <w:r>
        <w:t xml:space="preserve">8.</w:t>
        <w:tab/>
        <w:tab/>
        <w:tab/>
        <w:t xml:space="preserve">Pelottaa? Kuvailen sinua, ja tiedät sen.LOL.</w:t>
      </w:r>
    </w:p>
    <w:p>
      <w:r>
        <w:rPr>
          <w:b/>
          <w:u w:val="single"/>
        </w:rPr>
        <w:t xml:space="preserve">115749</w:t>
      </w:r>
    </w:p>
    <w:p>
      <w:r>
        <w:t xml:space="preserve">9.</w:t>
        <w:tab/>
        <w:tab/>
        <w:tab/>
        <w:tab/>
        <w:t xml:space="preserve">Kova jätkä Tony Demaga, puhuu kovaa peliä. PUHUU.</w:t>
      </w:r>
    </w:p>
    <w:p>
      <w:r>
        <w:rPr>
          <w:b/>
          <w:u w:val="single"/>
        </w:rPr>
        <w:t xml:space="preserve">115750</w:t>
      </w:r>
    </w:p>
    <w:p>
      <w:r>
        <w:t xml:space="preserve">10.</w:t>
        <w:tab/>
        <w:tab/>
        <w:tab/>
        <w:tab/>
        <w:tab/>
        <w:t xml:space="preserve">Sanoo aidsia sairastava juutalainen homopoika. LOL</w:t>
      </w:r>
    </w:p>
    <w:p>
      <w:r>
        <w:rPr>
          <w:b/>
          <w:u w:val="single"/>
        </w:rPr>
        <w:t xml:space="preserve">115751</w:t>
      </w:r>
    </w:p>
    <w:p>
      <w:r>
        <w:t xml:space="preserve">1. ja kusipäässä on sininen rasti. Totta kai.</w:t>
      </w:r>
    </w:p>
    <w:p>
      <w:r>
        <w:rPr>
          <w:b/>
          <w:u w:val="single"/>
        </w:rPr>
        <w:t xml:space="preserve">115752</w:t>
      </w:r>
    </w:p>
    <w:p>
      <w:r>
        <w:t xml:space="preserve">1. Toinen kuva kertoo enemmän kuin tuhat sanaa. Tässä kuvassa hän on orpokodissa Keniassa.   Lapset halusivat rukoilla hänen puolestaan.   Tämä on ENSIMMÄINEN LADY - Tämä on meidän Yhdysvaltojen 1. Lady ja olen ylpeä voidessani jakaa Aamen #Faith #Maga #Qanon #WWG1WGA #Trump2020</w:t>
      </w:r>
    </w:p>
    <w:p>
      <w:r>
        <w:rPr>
          <w:b/>
          <w:u w:val="single"/>
        </w:rPr>
        <w:t xml:space="preserve">115753</w:t>
      </w:r>
    </w:p>
    <w:p>
      <w:r>
        <w:t xml:space="preserve">2.</w:t>
        <w:tab/>
        <w:t xml:space="preserve">Vitut tuosta shill-nartusta, hänen tyttärensä nai vitun juutalaisen ja hänen miehensä on Israelissa shilleri.   Paskiaiset</w:t>
      </w:r>
    </w:p>
    <w:p>
      <w:r>
        <w:rPr>
          <w:b/>
          <w:u w:val="single"/>
        </w:rPr>
        <w:t xml:space="preserve">115754</w:t>
      </w:r>
    </w:p>
    <w:p>
      <w:r>
        <w:t xml:space="preserve">3.</w:t>
        <w:tab/>
        <w:tab/>
        <w:t xml:space="preserve">Presidentti Trump on juutalainen, Shit for Brains.</w:t>
      </w:r>
    </w:p>
    <w:p>
      <w:r>
        <w:rPr>
          <w:b/>
          <w:u w:val="single"/>
        </w:rPr>
        <w:t xml:space="preserve">115755</w:t>
      </w:r>
    </w:p>
    <w:p>
      <w:r>
        <w:t xml:space="preserve">4.</w:t>
        <w:tab/>
        <w:tab/>
        <w:tab/>
        <w:t xml:space="preserve">Tiedän, että hän väitetysti on.   Senkin typerä paskiainen 🖕🏻</w:t>
      </w:r>
    </w:p>
    <w:p>
      <w:r>
        <w:rPr>
          <w:b/>
          <w:u w:val="single"/>
        </w:rPr>
        <w:t xml:space="preserve">115756</w:t>
      </w:r>
    </w:p>
    <w:p>
      <w:r>
        <w:t xml:space="preserve">5.</w:t>
        <w:tab/>
        <w:tab/>
        <w:tab/>
        <w:tab/>
        <w:t xml:space="preserve">Hänen isänsä lahjoitti maan NYC:n synagogia varten. Jackie Mason, hyvin juutalainen ja Meyer Lanskyn kaveri, sanoo, että presidentti Trump on juutalaisempi kuin hän itse. Ja tietysti presidentti Trumpin juutalaiset lapset.   Täytyy olla todella kurjaa sinulle, vai mitä?   Patsy. https://www.breakingisraelnews.com/78896/trump-family-50-year-history-donating-jewish-israeli-causes/</w:t>
      </w:r>
    </w:p>
    <w:p>
      <w:r>
        <w:rPr>
          <w:b/>
          <w:u w:val="single"/>
        </w:rPr>
        <w:t xml:space="preserve">115757</w:t>
      </w:r>
    </w:p>
    <w:p>
      <w:r>
        <w:t xml:space="preserve">6.</w:t>
        <w:tab/>
        <w:tab/>
        <w:tab/>
        <w:tab/>
        <w:tab/>
        <w:t xml:space="preserve">En ole koskaan sanonut, ettei hän ollut juutalainen. Senkin typerä idioottimainen, paksu, häpeällinen kusipää.   Sanoin, että hän oli "muka" juutalainen. (Minua ei kiinnosta vittuakaan onko hän juutalainen) Lauseeni sanoi, että hän on juutalaisten leivissä. Ja se on kaikki mitä minun tarvitsee tietää. Valkoinen juutalainen tai neekeri. Shill on shill.</w:t>
      </w:r>
    </w:p>
    <w:p>
      <w:r>
        <w:rPr>
          <w:b/>
          <w:u w:val="single"/>
        </w:rPr>
        <w:t xml:space="preserve">115758</w:t>
      </w:r>
    </w:p>
    <w:p>
      <w:r>
        <w:t xml:space="preserve">7.</w:t>
        <w:tab/>
        <w:tab/>
        <w:tab/>
        <w:tab/>
        <w:tab/>
        <w:tab/>
        <w:t xml:space="preserve">Joten lue se vitun höpötys.  Ennen kuin ryntäät vastaamaan, koska nautit sananvapaudesta. Senkin typerä paskiainen.  Olen todellinen natsi, jolla on hakaristitatuoinnit. En puolustanut häntä. Sanoin vain, että hän myy Israelille.  Valkoinen petturi on pahempi kuin juutalainen.</w:t>
      </w:r>
    </w:p>
    <w:p>
      <w:r>
        <w:rPr>
          <w:b/>
          <w:u w:val="single"/>
        </w:rPr>
        <w:t xml:space="preserve">115759</w:t>
      </w:r>
    </w:p>
    <w:p>
      <w:r>
        <w:t xml:space="preserve">8.</w:t>
        <w:tab/>
        <w:tab/>
        <w:tab/>
        <w:tab/>
        <w:tab/>
        <w:tab/>
        <w:tab/>
        <w:t xml:space="preserve">Tuhat yhtä vastaan, että olet täysin tietämätön genetiikasta ja siitä, mitä valkoinen ihminen on.   Juuri sinunlaisesi saastat aiheuttavat vihaa valkoisia kohtaan, vaikka valkoiset ovat vähiten rasistisia, mukavimpia ja vähiten raiskauksia tekeviä ihmisiä koko planeetalla.</w:t>
      </w:r>
    </w:p>
    <w:p>
      <w:r>
        <w:rPr>
          <w:b/>
          <w:u w:val="single"/>
        </w:rPr>
        <w:t xml:space="preserve">115760</w:t>
      </w:r>
    </w:p>
    <w:p>
      <w:r>
        <w:t xml:space="preserve">9.</w:t>
        <w:tab/>
        <w:tab/>
        <w:tab/>
        <w:tab/>
        <w:tab/>
        <w:tab/>
        <w:tab/>
        <w:tab/>
        <w:t xml:space="preserve">Takuut eivät ole paskankaan arvoisia.  Senkin typerä paskiainen se, että valkoiset ovat epäitsekkäitä, on meidän heikkoutemme, senkin säälittävä kusipää.   Jos olisimme rasisteja, emme olisi tässä sotkussa.  Ihmiset olisivat nousseet pystyyn ensimmäisen siirtolaiserän jälkeen.   Senkin tekopyhä, itseriittoinen kusipää!</w:t>
      </w:r>
    </w:p>
    <w:p>
      <w:r>
        <w:rPr>
          <w:b/>
          <w:u w:val="single"/>
        </w:rPr>
        <w:t xml:space="preserve">115761</w:t>
      </w:r>
    </w:p>
    <w:p>
      <w:r>
        <w:t xml:space="preserve">10.</w:t>
        <w:tab/>
        <w:tab/>
        <w:tab/>
        <w:tab/>
        <w:tab/>
        <w:tab/>
        <w:tab/>
        <w:tab/>
        <w:tab/>
        <w:t xml:space="preserve">Okei, tässä on testi.   1. Kuinka suuri prosenttiosuus eurooppalaisista oli valkoihoisia egyptiläisen sivilisaation alussa?   2. Kuinka monta prosenttia eurooppalaisten esi-isistä oli mustaihoisia afrikkalaisia Afrikassa 50-60 000 vuotta sitten?   TAKAISIN, että epäonnistut.</w:t>
      </w:r>
    </w:p>
    <w:p>
      <w:r>
        <w:rPr>
          <w:b/>
          <w:u w:val="single"/>
        </w:rPr>
        <w:t xml:space="preserve">115762</w:t>
      </w:r>
    </w:p>
    <w:p>
      <w:r>
        <w:t xml:space="preserve">11.</w:t>
        <w:tab/>
        <w:tab/>
        <w:tab/>
        <w:tab/>
        <w:tab/>
        <w:tab/>
        <w:tab/>
        <w:tab/>
        <w:tab/>
        <w:tab/>
        <w:t xml:space="preserve">Miksi "takaat" jatkuvasti asioita, joita ei mitenkään voida taata. Kuulostat käytetyn auton myyjältä.  Vitun kusipää.   Tutankahumn oli valkoinen. Geneettisesti. Joten luultavasti ainakin hallitseva luokka oli valkoihoinen. (Ei sillä, että tällä olisi mitään merkitystä.) Vitun idiootti.</w:t>
      </w:r>
    </w:p>
    <w:p>
      <w:r>
        <w:rPr>
          <w:b/>
          <w:u w:val="single"/>
        </w:rPr>
        <w:t xml:space="preserve">115763</w:t>
      </w:r>
    </w:p>
    <w:p>
      <w:r>
        <w:t xml:space="preserve">12.</w:t>
        <w:tab/>
        <w:tab/>
        <w:tab/>
        <w:tab/>
        <w:tab/>
        <w:tab/>
        <w:tab/>
        <w:tab/>
        <w:tab/>
        <w:tab/>
        <w:tab/>
        <w:t xml:space="preserve">Kysyin, minkä värinen iho eurooppalaisilla oli egyptiläisen sivilisaation alussa, en King Tutin.   Tuo on epäonnistunut kysymys nro 1, 100 % eurooppalaisilla oli tuolloin musta iho kuten afrikkalaisilla.   Okei, haluatko kokeilla kysymystä nro 2?</w:t>
      </w:r>
    </w:p>
    <w:p>
      <w:r>
        <w:rPr>
          <w:b/>
          <w:u w:val="single"/>
        </w:rPr>
        <w:t xml:space="preserve">115764</w:t>
      </w:r>
    </w:p>
    <w:p>
      <w:r>
        <w:t xml:space="preserve">13.</w:t>
        <w:tab/>
        <w:tab/>
        <w:tab/>
        <w:tab/>
        <w:tab/>
        <w:tab/>
        <w:tab/>
        <w:tab/>
        <w:tab/>
        <w:tab/>
        <w:tab/>
        <w:tab/>
        <w:t xml:space="preserve">Paskanmarjat. Senkin tyhmä neekeri.   Sitä ei voi mitenkään todistaa.   Venäläiset geenitutkijat kumosivat Afrikasta lähtö teorian, kyllä teorian.  Senkin kateellinen neekeri.</w:t>
      </w:r>
    </w:p>
    <w:p>
      <w:r>
        <w:rPr>
          <w:b/>
          <w:u w:val="single"/>
        </w:rPr>
        <w:t xml:space="preserve">115765</w:t>
      </w:r>
    </w:p>
    <w:p>
      <w:r>
        <w:t xml:space="preserve">14.</w:t>
        <w:tab/>
        <w:tab/>
        <w:tab/>
        <w:tab/>
        <w:tab/>
        <w:tab/>
        <w:tab/>
        <w:tab/>
        <w:tab/>
        <w:tab/>
        <w:tab/>
        <w:tab/>
        <w:tab/>
        <w:t xml:space="preserve">Okei, tässä on lääkkeesi, sano terveisiä ukille vasemmassa alakulmassa...</w:t>
      </w:r>
    </w:p>
    <w:p>
      <w:r>
        <w:rPr>
          <w:b/>
          <w:u w:val="single"/>
        </w:rPr>
        <w:t xml:space="preserve">115766</w:t>
      </w:r>
    </w:p>
    <w:p>
      <w:r>
        <w:t xml:space="preserve">15.</w:t>
        <w:tab/>
        <w:tab/>
        <w:tab/>
        <w:tab/>
        <w:tab/>
        <w:tab/>
        <w:tab/>
        <w:tab/>
        <w:tab/>
        <w:tab/>
        <w:tab/>
        <w:tab/>
        <w:tab/>
        <w:tab/>
        <w:t xml:space="preserve">Tiedätkö, missä Euraasia on. Senkin vitun tyhmä neekeri?  Ei ihme, että neekereillä on alhaisin ÄO. Kaikista maailman roduista.   Paksu vitun apina</w:t>
      </w:r>
    </w:p>
    <w:p>
      <w:r>
        <w:rPr>
          <w:b/>
          <w:u w:val="single"/>
        </w:rPr>
        <w:t xml:space="preserve">115767</w:t>
      </w:r>
    </w:p>
    <w:p>
      <w:r>
        <w:t xml:space="preserve">16.</w:t>
        <w:tab/>
        <w:tab/>
        <w:tab/>
        <w:tab/>
        <w:tab/>
        <w:tab/>
        <w:tab/>
        <w:tab/>
        <w:tab/>
        <w:tab/>
        <w:tab/>
        <w:tab/>
        <w:tab/>
        <w:tab/>
        <w:tab/>
        <w:t xml:space="preserve">Niin, Euraasia on Eurooppa ja Aasia, Downbreed.   (Tyhmä kuin kivilaatikko.)</w:t>
      </w:r>
    </w:p>
    <w:p>
      <w:r>
        <w:rPr>
          <w:b/>
          <w:u w:val="single"/>
        </w:rPr>
        <w:t xml:space="preserve">115768</w:t>
      </w:r>
    </w:p>
    <w:p>
      <w:r>
        <w:t xml:space="preserve">17.</w:t>
        <w:tab/>
        <w:tab/>
        <w:tab/>
        <w:tab/>
        <w:tab/>
        <w:tab/>
        <w:tab/>
        <w:tab/>
        <w:tab/>
        <w:tab/>
        <w:tab/>
        <w:tab/>
        <w:tab/>
        <w:tab/>
        <w:tab/>
        <w:tab/>
        <w:t xml:space="preserve">Sinä olet se, joka on tyhmä. Senkin vitun jälkeenjäänyt neekeri.   Jälleen kerran tämä todistaa geneettisellä tasolla, että ihmiset EIVÄT ole peräisin Afrikasta. Muuten kaikilla ihmisillä olisi sama muinainen DNA. https://www.youtube.com/watch?v=mYSzP_zPpZA&amp;index=7&amp;list=PLG4kNyvXb-Y7CIxkhC9Il9iGDo0QygNhM&amp;t=105s https://www.youtube.com/watch?v=mYSzP_zPpZA&amp;index=7&amp;list=PLG4kNyvXb-Y7CIxkhC9Il9iGDo0QygNhM&amp;t=105s</w:t>
      </w:r>
    </w:p>
    <w:p>
      <w:r>
        <w:rPr>
          <w:b/>
          <w:u w:val="single"/>
        </w:rPr>
        <w:t xml:space="preserve">115769</w:t>
      </w:r>
    </w:p>
    <w:p>
      <w:r>
        <w:t xml:space="preserve">18.</w:t>
        <w:tab/>
        <w:tab/>
        <w:tab/>
        <w:tab/>
        <w:tab/>
        <w:tab/>
        <w:tab/>
        <w:tab/>
        <w:tab/>
        <w:tab/>
        <w:tab/>
        <w:tab/>
        <w:tab/>
        <w:tab/>
        <w:tab/>
        <w:tab/>
        <w:tab/>
        <w:t xml:space="preserve">Meillä kaikilla ei ole samaa DNA:ta, eurooppalaiset ovat 2 % neandertalinilaisia ja 98 % afrikkalaisia. Afrikkalaiset ovat 100-prosenttisesti afrikkalaisia.</w:t>
      </w:r>
    </w:p>
    <w:p>
      <w:r>
        <w:rPr>
          <w:b/>
          <w:u w:val="single"/>
        </w:rPr>
        <w:t xml:space="preserve">115770</w:t>
      </w:r>
    </w:p>
    <w:p>
      <w:r>
        <w:t xml:space="preserve">1. TÄMÄ ON ERITTÄIN TIUKKA KILPAILU !!!</w:t>
      </w:r>
    </w:p>
    <w:p>
      <w:r>
        <w:rPr>
          <w:b/>
          <w:u w:val="single"/>
        </w:rPr>
        <w:t xml:space="preserve">115771</w:t>
      </w:r>
    </w:p>
    <w:p>
      <w:r>
        <w:t xml:space="preserve">2.</w:t>
        <w:tab/>
        <w:t xml:space="preserve">Todellisuudessa nämä ääliöt ovat ne, jotka äänestivät heitä alun perin. Valtion ylläpitämät laitokset olivat ennen täynnä, nyt valtio maksaa jälkeenjääneille sosiaaliturvan ja he juoksevat vapaana. JÄLKEENJÄÄNEET, SANON MINÄ TEILLE!</w:t>
      </w:r>
    </w:p>
    <w:p>
      <w:r>
        <w:rPr>
          <w:b/>
          <w:u w:val="single"/>
        </w:rPr>
        <w:t xml:space="preserve">115772</w:t>
      </w:r>
    </w:p>
    <w:p>
      <w:r>
        <w:t xml:space="preserve">3.</w:t>
        <w:tab/>
        <w:tab/>
        <w:t xml:space="preserve">TUO MIELISAIRAALA TAKAISIN!</w:t>
      </w:r>
    </w:p>
    <w:p>
      <w:r>
        <w:rPr>
          <w:b/>
          <w:u w:val="single"/>
        </w:rPr>
        <w:t xml:space="preserve">115773</w:t>
      </w:r>
    </w:p>
    <w:p>
      <w:r>
        <w:t xml:space="preserve">1. Jälkeenjäänyt ja neekeri nyt takaisin twatteriin.</w:t>
      </w:r>
    </w:p>
    <w:p>
      <w:r>
        <w:rPr>
          <w:b/>
          <w:u w:val="single"/>
        </w:rPr>
        <w:t xml:space="preserve">115774</w:t>
      </w:r>
    </w:p>
    <w:p>
      <w:r>
        <w:t xml:space="preserve">1. Tylsää näyttämöpropagandaa tai ahdasmielisyyttä...  Liian väsynyt välittääkseni, eikä varmaan kukaan muukaan välitä.    Sen. Jeff Flake selittää päätöksensä vaatia FBI:n tutkintaa | The View https://www.youtube.com/watch?v=KbqV6-cz1hI https://www.youtube.com/watch?v=KbqV6-cz1hI</w:t>
      </w:r>
    </w:p>
    <w:p>
      <w:r>
        <w:rPr>
          <w:b/>
          <w:u w:val="single"/>
        </w:rPr>
        <w:t xml:space="preserve">115775</w:t>
      </w:r>
    </w:p>
    <w:p>
      <w:r>
        <w:t xml:space="preserve">2.</w:t>
        <w:tab/>
        <w:t xml:space="preserve">En aio vaivautua toistamaan tätä videota, sillä Behar saa minut sekaisin</w:t>
      </w:r>
    </w:p>
    <w:p>
      <w:r>
        <w:rPr>
          <w:b/>
          <w:u w:val="single"/>
        </w:rPr>
        <w:t xml:space="preserve">115776</w:t>
      </w:r>
    </w:p>
    <w:p>
      <w:r>
        <w:t xml:space="preserve">3.</w:t>
        <w:tab/>
        <w:tab/>
        <w:t xml:space="preserve">Sama koskee minua Whoopin kohdalla. Ja uusi juontaja, se jota he käyttivät Mccainin tytön tilalle, se on hemmetin ärsyttävä, ei ole väliä mitä hän sanoo.</w:t>
      </w:r>
    </w:p>
    <w:p>
      <w:r>
        <w:rPr>
          <w:b/>
          <w:u w:val="single"/>
        </w:rPr>
        <w:t xml:space="preserve">115777</w:t>
      </w:r>
    </w:p>
    <w:p>
      <w:r>
        <w:t xml:space="preserve">1. 🤣🤣 Säälittävä POS #FakenewsCNN yrittää epätoivoisesti ottaa kunnian pois TRUMPILTA siitä, että hän on YHDISTÄNYT maan ja vaatinut FBI:n tutkintaa 😂🤣😂😂😂😂 #MAGA</w:t>
      </w:r>
    </w:p>
    <w:p>
      <w:r>
        <w:rPr>
          <w:b/>
          <w:u w:val="single"/>
        </w:rPr>
        <w:t xml:space="preserve">115778</w:t>
      </w:r>
    </w:p>
    <w:p>
      <w:r>
        <w:t xml:space="preserve">2.</w:t>
        <w:tab/>
        <w:t xml:space="preserve">VITUT SIITÄ JÄLKEENJÄÄNEESTÄ ÄMMÄSTÄ</w:t>
      </w:r>
    </w:p>
    <w:p>
      <w:r>
        <w:rPr>
          <w:b/>
          <w:u w:val="single"/>
        </w:rPr>
        <w:t xml:space="preserve">115779</w:t>
      </w:r>
    </w:p>
    <w:p>
      <w:r>
        <w:t xml:space="preserve">1. Antakaa vähän rakkautta suosikkiautisteillemme, ihmiset. He tekevät sen ilmaiseksi.</w:t>
      </w:r>
    </w:p>
    <w:p>
      <w:r>
        <w:rPr>
          <w:b/>
          <w:u w:val="single"/>
        </w:rPr>
        <w:t xml:space="preserve">115780</w:t>
      </w:r>
    </w:p>
    <w:p>
      <w:r>
        <w:t xml:space="preserve">2.</w:t>
        <w:tab/>
        <w:t xml:space="preserve">Onneksi nämä jälkeenjääneet supernerot ovat puolellamme, oikeasti. Autismiin perustuva autismi on kauheaa katseltavaa, jos sen vihaa kutsutaan alas</w:t>
      </w:r>
    </w:p>
    <w:p>
      <w:r>
        <w:rPr>
          <w:b/>
          <w:u w:val="single"/>
        </w:rPr>
        <w:t xml:space="preserve">115781</w:t>
      </w:r>
    </w:p>
    <w:p>
      <w:r>
        <w:t xml:space="preserve">1. Lol, olen puoliksi punaniska ja puoliksi hillbilly, lol Mielialan vaihteluista riippuen. Deplorable?! kyllä olen😄😄😄😄🇺🇸🇺🇸🇺🇺🇸</w:t>
      </w:r>
    </w:p>
    <w:p>
      <w:r>
        <w:rPr>
          <w:b/>
          <w:u w:val="single"/>
        </w:rPr>
        <w:t xml:space="preserve">115782</w:t>
      </w:r>
    </w:p>
    <w:p>
      <w:r>
        <w:t xml:space="preserve">1. Im 100% 2 kierrosta suoraan silmien väliin tälle paskiaiselle ja perverssi Billille, anna mennä.</w:t>
      </w:r>
    </w:p>
    <w:p>
      <w:r>
        <w:rPr>
          <w:b/>
          <w:u w:val="single"/>
        </w:rPr>
        <w:t xml:space="preserve">115783</w:t>
      </w:r>
    </w:p>
    <w:p>
      <w:r>
        <w:t xml:space="preserve">1. retoriset taidot! sinun täytyy olla nero ja yliopistosi väittelyjoukkueen kapteeni. mitä sitten, jos olen homo? ehkä olen Gabin suurin homo! et silti pysty pitämään nettipersoonaasi yllä viittä minuuttia paljastamatta miesidentiteettiäsi ja sitä, että et ole liberaali.</w:t>
      </w:r>
    </w:p>
    <w:p>
      <w:r>
        <w:rPr>
          <w:b/>
          <w:u w:val="single"/>
        </w:rPr>
        <w:t xml:space="preserve">115784</w:t>
      </w:r>
    </w:p>
    <w:p>
      <w:r>
        <w:t xml:space="preserve">1. Sanoin, että te kaikki olette jälkeenjääneet faygets.......  Sinä otit mukaan</w:t>
      </w:r>
    </w:p>
    <w:p>
      <w:r>
        <w:rPr>
          <w:b/>
          <w:u w:val="single"/>
        </w:rPr>
        <w:t xml:space="preserve">115785</w:t>
      </w:r>
    </w:p>
    <w:p>
      <w:r>
        <w:t xml:space="preserve">1. Larry Elders osoittaa, miten huonosti Taylor Swift on perillä asioista. https://twitter.com/larryelder/status/1050556422948192256 Jälleen kerran häntä tarkastetaan laulutaidon, ei poliittisten kykyjen perusteella. Nämä julkkikset luulevat, että heidän maineensa ja omaisuutensa antavat heille moraalisen auktoriteetin sanella politiikkaa.</w:t>
      </w:r>
    </w:p>
    <w:p>
      <w:r>
        <w:rPr>
          <w:b/>
          <w:u w:val="single"/>
        </w:rPr>
        <w:t xml:space="preserve">115786</w:t>
      </w:r>
    </w:p>
    <w:p>
      <w:r>
        <w:t xml:space="preserve">2.</w:t>
        <w:tab/>
        <w:t xml:space="preserve">Luojan kiitos hymyilevä neekeri detreoit juuri jälleenrakensi itsensä</w:t>
      </w:r>
    </w:p>
    <w:p>
      <w:r>
        <w:rPr>
          <w:b/>
          <w:u w:val="single"/>
        </w:rPr>
        <w:t xml:space="preserve">115787</w:t>
      </w:r>
    </w:p>
    <w:p>
      <w:r>
        <w:t xml:space="preserve">1. RT @ NRO Kiihkeä taistelu tuomari Kavanaugh'n nimityksestä korkeimpaan oikeuteen on vahingoittanut haavoittuvaa demokraattisenaattori Claire McCaskillia hänen uudelleenvalintakilpailussaan. https://kek.gg/u/JRmt</w:t>
      </w:r>
    </w:p>
    <w:p>
      <w:r>
        <w:rPr>
          <w:b/>
          <w:u w:val="single"/>
        </w:rPr>
        <w:t xml:space="preserve">115788</w:t>
      </w:r>
    </w:p>
    <w:p>
      <w:r>
        <w:t xml:space="preserve">2.</w:t>
        <w:tab/>
        <w:t xml:space="preserve">ruma mulkku</w:t>
      </w:r>
    </w:p>
    <w:p>
      <w:r>
        <w:rPr>
          <w:b/>
          <w:u w:val="single"/>
        </w:rPr>
        <w:t xml:space="preserve">115789</w:t>
      </w:r>
    </w:p>
    <w:p>
      <w:r>
        <w:t xml:space="preserve">3.</w:t>
        <w:tab/>
        <w:tab/>
        <w:t xml:space="preserve">Ehkä, mutta yritän välttää kommentoimasta ulkonäköä. Se on hullujen vasemmistolaisten toimintatapa.</w:t>
      </w:r>
    </w:p>
    <w:p>
      <w:r>
        <w:rPr>
          <w:b/>
          <w:u w:val="single"/>
        </w:rPr>
        <w:t xml:space="preserve">115790</w:t>
      </w:r>
    </w:p>
    <w:p>
      <w:r>
        <w:t xml:space="preserve">4.</w:t>
        <w:tab/>
        <w:tab/>
        <w:t xml:space="preserve">Taistelen tulta vastaan tulella!</w:t>
      </w:r>
    </w:p>
    <w:p>
      <w:r>
        <w:rPr>
          <w:b/>
          <w:u w:val="single"/>
        </w:rPr>
        <w:t xml:space="preserve">115791</w:t>
      </w:r>
    </w:p>
    <w:p>
      <w:r>
        <w:t xml:space="preserve">5.</w:t>
        <w:tab/>
        <w:tab/>
        <w:t xml:space="preserve">Ymmärrän. Konservatiivit ovat olleet aivan liian kohteliaita aivan liian kauan, eikä demokraatteja vastaan voi voittaa sillä tavalla.   Yritän vain olla laskematta itseäni heidän tasolleen *julkisesti*. Yksityisesti kaikki vedot ovat poissa, ja asiat, jotka tulevat suustani, järkyttävät jopa minua.</w:t>
      </w:r>
    </w:p>
    <w:p>
      <w:r>
        <w:rPr>
          <w:b/>
          <w:u w:val="single"/>
        </w:rPr>
        <w:t xml:space="preserve">115792</w:t>
      </w:r>
    </w:p>
    <w:p>
      <w:r>
        <w:t xml:space="preserve">1. https://www.theguardian.com/commentisfree/2013/may/24/eton-entrance-questions-12-year-old että nuo ohjelmat ovat olet älykkäämpi kuin 8-vuotias sitten ohjelman jälkeen saamme Jimmy Savile nussia kuin ärsyttävä kusipää joten kyllä britti perhe on niin paljon parempi.</w:t>
      </w:r>
    </w:p>
    <w:p>
      <w:r>
        <w:rPr>
          <w:b/>
          <w:u w:val="single"/>
        </w:rPr>
        <w:t xml:space="preserve">115793</w:t>
      </w:r>
    </w:p>
    <w:p>
      <w:r>
        <w:t xml:space="preserve">1. Bette erotetaan plantaasilta. Odota, kunnes Candace Owens saa tämän käsiinsä.</w:t>
      </w:r>
    </w:p>
    <w:p>
      <w:r>
        <w:rPr>
          <w:b/>
          <w:u w:val="single"/>
        </w:rPr>
        <w:t xml:space="preserve">115794</w:t>
      </w:r>
    </w:p>
    <w:p>
      <w:r>
        <w:t xml:space="preserve">2.</w:t>
        <w:tab/>
        <w:t xml:space="preserve">Odota hetki! Valkoiset ihmiset eivät voi enää edes sanoa (kirjaimellisesti) "N-sanaa"??? Onko se nyt "sana, jota ei saa nimetä"??</w:t>
      </w:r>
    </w:p>
    <w:p>
      <w:r>
        <w:rPr>
          <w:b/>
          <w:u w:val="single"/>
        </w:rPr>
        <w:t xml:space="preserve">115795</w:t>
      </w:r>
    </w:p>
    <w:p>
      <w:r>
        <w:t xml:space="preserve">3.</w:t>
        <w:tab/>
        <w:tab/>
        <w:t xml:space="preserve"> Siksi neekerille ei anneta tuumaakaan.  Neekeri on tuolla ulkona, sen kanssa ei voi tinkiä, sen kanssa ei voi puhua järkeä, se ei tunne sääliä, katumusta tai pelkoa, eikä se missään nimessä pysähdy... KOSKAAN, ennen kuin olet kuollut!</w:t>
      </w:r>
    </w:p>
    <w:p>
      <w:r>
        <w:rPr>
          <w:b/>
          <w:u w:val="single"/>
        </w:rPr>
        <w:t xml:space="preserve">115796</w:t>
      </w:r>
    </w:p>
    <w:p>
      <w:r>
        <w:t xml:space="preserve">1. Oikeistolaiset ovat RETARDEJA. Eivät tyhmiä tai väärää tietoa saaneita - TÄYDELLISESTI HENKILÖSTÖNÄ JÄRJESTÄMÄTTÖMIÄ LEMMIKKEJÄ. Vitut Trumpista. Vittuun kaikki RACSIT fasistinen natsi kkk saasta, jotka tukevat häntä.</w:t>
      </w:r>
    </w:p>
    <w:p>
      <w:r>
        <w:rPr>
          <w:b/>
          <w:u w:val="single"/>
        </w:rPr>
        <w:t xml:space="preserve">115797</w:t>
      </w:r>
    </w:p>
    <w:p>
      <w:r>
        <w:t xml:space="preserve">2.</w:t>
        <w:tab/>
        <w:t xml:space="preserve">John Brennan, wahabbistipetturi, pääsi Gabille!</w:t>
      </w:r>
    </w:p>
    <w:p>
      <w:r>
        <w:rPr>
          <w:b/>
          <w:u w:val="single"/>
        </w:rPr>
        <w:t xml:space="preserve">115798</w:t>
      </w:r>
    </w:p>
    <w:p>
      <w:r>
        <w:t xml:space="preserve">3.</w:t>
        <w:tab/>
        <w:tab/>
        <w:t xml:space="preserve">Kaikkien teidän paasaustenne perusteella uskon, että olette täysin jälkeenjäänyt.</w:t>
      </w:r>
    </w:p>
    <w:p>
      <w:r>
        <w:rPr>
          <w:b/>
          <w:u w:val="single"/>
        </w:rPr>
        <w:t xml:space="preserve">115799</w:t>
      </w:r>
    </w:p>
    <w:p>
      <w:r>
        <w:t xml:space="preserve">1. Republikaanisen puolueen voittoa välivaaleissa pidetään toisinajattelijoiden vainoamispolitiikan tukemisena.</w:t>
      </w:r>
    </w:p>
    <w:p>
      <w:r>
        <w:rPr>
          <w:b/>
          <w:u w:val="single"/>
        </w:rPr>
        <w:t xml:space="preserve">115800</w:t>
      </w:r>
    </w:p>
    <w:p>
      <w:r>
        <w:t xml:space="preserve">2.</w:t>
        <w:tab/>
        <w:t xml:space="preserve">keitä toisinajattelijoita? establishment on vetäytymässä, mccain on kuollut , antaa trumpille mahdollisuus "tavoittaa käytävän yli" demokraatteja on helvetin tyhmää. joten joo, turpa kiinni neekeri anna valkoisten hoitaa tämä</w:t>
      </w:r>
    </w:p>
    <w:p>
      <w:r>
        <w:rPr>
          <w:b/>
          <w:u w:val="single"/>
        </w:rPr>
        <w:t xml:space="preserve">115801</w:t>
      </w:r>
    </w:p>
    <w:p>
      <w:r>
        <w:t xml:space="preserve">1. Ihmisten on ymmärrettävä, ettei kyse ole maahanmuutosta. Juutalaislääkärit tappavat teidät. Maahanmuuton syy on korvata eurooppalainen, jonka lääkäri murhasi.</w:t>
      </w:r>
    </w:p>
    <w:p>
      <w:r>
        <w:rPr>
          <w:b/>
          <w:u w:val="single"/>
        </w:rPr>
        <w:t xml:space="preserve">115802</w:t>
      </w:r>
    </w:p>
    <w:p>
      <w:r>
        <w:t xml:space="preserve">2.</w:t>
        <w:tab/>
        <w:t xml:space="preserve">mutta miksi maahanmuuttajat tappavat juutalaisia, jos he ovat osa juutalaisten suunnitelmaa? selitä se</w:t>
      </w:r>
    </w:p>
    <w:p>
      <w:r>
        <w:rPr>
          <w:b/>
          <w:u w:val="single"/>
        </w:rPr>
        <w:t xml:space="preserve">115803</w:t>
      </w:r>
    </w:p>
    <w:p>
      <w:r>
        <w:t xml:space="preserve">3.</w:t>
        <w:tab/>
        <w:tab/>
        <w:t xml:space="preserve">Oletko homo?</w:t>
      </w:r>
    </w:p>
    <w:p>
      <w:r>
        <w:rPr>
          <w:b/>
          <w:u w:val="single"/>
        </w:rPr>
        <w:t xml:space="preserve">115804</w:t>
      </w:r>
    </w:p>
    <w:p>
      <w:r>
        <w:t xml:space="preserve">1. Natsit eivät olleet kristittyjen vastaisia. Natsit eivät olleet pakanavastaisia. Natsit eivät olleet völkiläisvastaisia.   Lopettakaa sisäinen taistelu.    Meidän on yhdistyttävä vihollistamme vastaan.</w:t>
      </w:r>
    </w:p>
    <w:p>
      <w:r>
        <w:rPr>
          <w:b/>
          <w:u w:val="single"/>
        </w:rPr>
        <w:t xml:space="preserve">115805</w:t>
      </w:r>
    </w:p>
    <w:p>
      <w:r>
        <w:t xml:space="preserve">2.</w:t>
        <w:tab/>
        <w:t xml:space="preserve">uutisia natseille . sota on ohi ja te hävisitte . palatkaa kotiin Saksaan .</w:t>
      </w:r>
    </w:p>
    <w:p>
      <w:r>
        <w:rPr>
          <w:b/>
          <w:u w:val="single"/>
        </w:rPr>
        <w:t xml:space="preserve">115806</w:t>
      </w:r>
    </w:p>
    <w:p>
      <w:r>
        <w:t xml:space="preserve">3.</w:t>
      </w:r>
    </w:p>
    <w:p>
      <w:r>
        <w:rPr>
          <w:b/>
          <w:u w:val="single"/>
        </w:rPr>
        <w:t xml:space="preserve">115807</w:t>
      </w:r>
    </w:p>
    <w:p>
      <w:r>
        <w:t xml:space="preserve">4.</w:t>
        <w:tab/>
        <w:tab/>
        <w:tab/>
        <w:t xml:space="preserve">Jokaisessa FB/Twitter-vaihtoehdossa näyttää olevan rasistit valloillaan... miksi näin on?  FB/Twitter on varmaan poliittisesti korrektien paratiisi.</w:t>
      </w:r>
    </w:p>
    <w:p>
      <w:r>
        <w:rPr>
          <w:b/>
          <w:u w:val="single"/>
        </w:rPr>
        <w:t xml:space="preserve">115808</w:t>
      </w:r>
    </w:p>
    <w:p>
      <w:r>
        <w:t xml:space="preserve">5.</w:t>
        <w:tab/>
        <w:tab/>
        <w:tab/>
        <w:tab/>
        <w:t xml:space="preserve">Ei, rasisti on hyvin yleinen sana, jolla viitataan niihin, jotka tekevät erotteluja jne. väärän, epäjohdonmukaisen "rodun" käsitteen perusteella.  Sellaista ei ole olemassa, ihmiset.  Tutustukaa tieteeseen.</w:t>
      </w:r>
    </w:p>
    <w:p>
      <w:r>
        <w:rPr>
          <w:b/>
          <w:u w:val="single"/>
        </w:rPr>
        <w:t xml:space="preserve">115809</w:t>
      </w:r>
    </w:p>
    <w:p>
      <w:r>
        <w:t xml:space="preserve">6.</w:t>
        <w:tab/>
        <w:tab/>
        <w:tab/>
        <w:tab/>
        <w:tab/>
        <w:t xml:space="preserve">Miksi sitten on olemassa DNA-testejä? Miksi on olemassa positiivisia erityistoimia? Miksi on olemassa erillisiä älykkyysosamäärätestejä, jotka perustuvat rotuun?    Juutalainen on rotu. Saksalaiset tiesivät sen.</w:t>
      </w:r>
    </w:p>
    <w:p>
      <w:r>
        <w:rPr>
          <w:b/>
          <w:u w:val="single"/>
        </w:rPr>
        <w:t xml:space="preserve">115810</w:t>
      </w:r>
    </w:p>
    <w:p>
      <w:r>
        <w:t xml:space="preserve">7.</w:t>
        <w:tab/>
        <w:tab/>
        <w:tab/>
        <w:tab/>
        <w:tab/>
        <w:tab/>
        <w:t xml:space="preserve">Ei, "rotu" on monien monien DNA-näytteenottokierrosten jälkeen todettu vääräksi konstruktioksi.  Anteeksi, tyttö.</w:t>
      </w:r>
    </w:p>
    <w:p>
      <w:r>
        <w:rPr>
          <w:b/>
          <w:u w:val="single"/>
        </w:rPr>
        <w:t xml:space="preserve">115811</w:t>
      </w:r>
    </w:p>
    <w:p>
      <w:r>
        <w:t xml:space="preserve">8.</w:t>
        <w:tab/>
        <w:tab/>
        <w:tab/>
        <w:tab/>
        <w:tab/>
        <w:tab/>
        <w:tab/>
        <w:t xml:space="preserve">NUTHER STUPID NIGGER</w:t>
      </w:r>
    </w:p>
    <w:p>
      <w:r>
        <w:rPr>
          <w:b/>
          <w:u w:val="single"/>
        </w:rPr>
        <w:t xml:space="preserve">115812</w:t>
      </w:r>
    </w:p>
    <w:p>
      <w:r>
        <w:t xml:space="preserve">1. Vasemmistolaiset uhkaavat nyt avoimesti ja suunnittelevat, että he vainoavat ja hyökkäävät sellaisten poliitikkojen perheitä vastaan, jotka tukivat syytöntä miestä.</w:t>
      </w:r>
    </w:p>
    <w:p>
      <w:r>
        <w:rPr>
          <w:b/>
          <w:u w:val="single"/>
        </w:rPr>
        <w:t xml:space="preserve">115813</w:t>
      </w:r>
    </w:p>
    <w:p>
      <w:r>
        <w:t xml:space="preserve">2.</w:t>
        <w:tab/>
        <w:t xml:space="preserve">SOTA ON JULISTETTU !!! PIDITTE SIITÄ TAI ETTE !   TÄMÄ ON VASEMMISTON TÄYDELLISEN JA TÄYDELLISEN VITUN HULLUUDEN HUIPPU !!!</w:t>
      </w:r>
    </w:p>
    <w:p>
      <w:r>
        <w:rPr>
          <w:b/>
          <w:u w:val="single"/>
        </w:rPr>
        <w:t xml:space="preserve">115814</w:t>
      </w:r>
    </w:p>
    <w:p>
      <w:r>
        <w:t xml:space="preserve">3.</w:t>
        <w:tab/>
        <w:tab/>
        <w:t xml:space="preserve">Tämä pikku Twat twiittailee vanhempiensa kellarista!!!!!.</w:t>
      </w:r>
    </w:p>
    <w:p>
      <w:r>
        <w:rPr>
          <w:b/>
          <w:u w:val="single"/>
        </w:rPr>
        <w:t xml:space="preserve">115815</w:t>
      </w:r>
    </w:p>
    <w:p>
      <w:r>
        <w:t xml:space="preserve">1. https://m.youtube.com/watch?v=rEpQaFtvx_E FUCK! FUCK! EI!!!   KONSERVATIIVINEN DEMONC-HITLERIN HALLINTO ON NYT TODELLISUUTTA YHDYSVALLOISSA!  HAISTAKAA VITTU DEMONIT, KUN ÄÄNESTITTE SARJARAISKAAJAN KORKEIMPAAN OIKEUTEEN!  TEILLE KAIKILLE ANNETAAN "SOPIMUS, JOSTA ETTE VOI KIELTÄYTYÄ" FASCHISTISEN DIKTATUURIN YRITTÄMISESTÄ TRUMPERVIITIT!  JA TE KAIKKI VITTU ANSAITSETTE SEN</w:t>
      </w:r>
    </w:p>
    <w:p>
      <w:r>
        <w:rPr>
          <w:b/>
          <w:u w:val="single"/>
        </w:rPr>
        <w:t xml:space="preserve">115816</w:t>
      </w:r>
    </w:p>
    <w:p>
      <w:r>
        <w:t xml:space="preserve">2.</w:t>
        <w:tab/>
        <w:t xml:space="preserve">@bismalah....Go Go Eat a Bag of Dick's, You Fucking Retarded Antiqueefa Cuck Boy!!!! 🖕🖕</w:t>
      </w:r>
    </w:p>
    <w:p>
      <w:r>
        <w:rPr>
          <w:b/>
          <w:u w:val="single"/>
        </w:rPr>
        <w:t xml:space="preserve">115817</w:t>
      </w:r>
    </w:p>
    <w:p>
      <w:r>
        <w:t xml:space="preserve">3.</w:t>
        <w:tab/>
        <w:tab/>
        <w:t xml:space="preserve">NPC Zhee on poistamassa joitakin vanhempia viestejään...  Veikkaan, että ne eivät vanhentuneet hyvin ja ne auttoivat #tuhoamaan hänet...</w:t>
      </w:r>
    </w:p>
    <w:p>
      <w:r>
        <w:rPr>
          <w:b/>
          <w:u w:val="single"/>
        </w:rPr>
        <w:t xml:space="preserve">115818</w:t>
      </w:r>
    </w:p>
    <w:p>
      <w:r>
        <w:t xml:space="preserve">1. Alt right sai minut lopettamaan neekeriruohon polttamisen. opiaattien ja ruohon välillä, ja isot farmaseutit haluavat kaikki nukutettaviksi. He eivät halua yhtenäistä ja organisoitua vastarintaa...</w:t>
      </w:r>
    </w:p>
    <w:p>
      <w:r>
        <w:rPr>
          <w:b/>
          <w:u w:val="single"/>
        </w:rPr>
        <w:t xml:space="preserve">115819</w:t>
      </w:r>
    </w:p>
    <w:p>
      <w:r>
        <w:t xml:space="preserve">1. Thanx Mazie....ei se ole iso juttu, lähetä vain rahat takaisin niin kaikki järjestyy........ et mitä ?</w:t>
      </w:r>
    </w:p>
    <w:p>
      <w:r>
        <w:rPr>
          <w:b/>
          <w:u w:val="single"/>
        </w:rPr>
        <w:t xml:space="preserve">115820</w:t>
      </w:r>
    </w:p>
    <w:p>
      <w:r>
        <w:t xml:space="preserve">2.</w:t>
        <w:tab/>
        <w:t xml:space="preserve">Jumalattoman ruma mulkku</w:t>
      </w:r>
    </w:p>
    <w:p>
      <w:r>
        <w:rPr>
          <w:b/>
          <w:u w:val="single"/>
        </w:rPr>
        <w:t xml:space="preserve">115821</w:t>
      </w:r>
    </w:p>
    <w:p>
      <w:r>
        <w:t xml:space="preserve">1. Käytän insinööripiirustuksissani jatkuvasti sanoja 'master' ja 'slave'. Olen saanut siitä muutaman kerran huomautuksen lol. Vastaukseni on, että muiden termien käyttäminen on jälkeenjäänyttä, enkä minä ole jälkeenjäänyt lol.  "mutta valmistaja ei käytä masteria ja slavea" "joo no minä käytän"</w:t>
      </w:r>
    </w:p>
    <w:p>
      <w:r>
        <w:rPr>
          <w:b/>
          <w:u w:val="single"/>
        </w:rPr>
        <w:t xml:space="preserve">115822</w:t>
      </w:r>
    </w:p>
    <w:p>
      <w:r>
        <w:t xml:space="preserve">1. NewsWars 2 hrs - Globalistien suunnitelma käyttää transsukupuolisia vallatakseen maailman Alex Jones analysoi globalistien yli kuusikymmentä vuotta kestäneen suunnitelman sekoittaa miesten ja naisten seksuaalisuus maailmanlaajuisesti keinona hidastaa väestönkasvua, määritellä sukupuoli uudelleen ja hallita massojen mieliä. https://www.facebook.com/theNewsWar/videos/312836709515063/ https://www.facebook.com/theNewsWar/videos/312836709515063/</w:t>
      </w:r>
    </w:p>
    <w:p>
      <w:r>
        <w:rPr>
          <w:b/>
          <w:u w:val="single"/>
        </w:rPr>
        <w:t xml:space="preserve">115823</w:t>
      </w:r>
    </w:p>
    <w:p>
      <w:r>
        <w:t xml:space="preserve">1. Jack Dorksey on vitun jälkeenjäänyt ja häntä pitäisi sakottaa valeuutisista!  Virittäydy Infowarsin kiellettyyn välivaalikatsaukseen klo 8-22 CST saadaksesi täyden erittelyn!... https://www.infowars.com/live-twitter-promotes-magabomber-with-no-evidence/...</w:t>
      </w:r>
    </w:p>
    <w:p>
      <w:r>
        <w:rPr>
          <w:b/>
          <w:u w:val="single"/>
        </w:rPr>
        <w:t xml:space="preserve">115824</w:t>
      </w:r>
    </w:p>
    <w:p>
      <w:r>
        <w:t xml:space="preserve">1. Epäilen koko tätä Saudi-Arabian kertomusta. Vaikka olen varma, etteivät saudit ole pyhimyksiä, epäilen, etteivät he ole tyhmiä käyttäessään palkkamurhaajia, jotka voidaan helposti yhdistää heihin. Luulen, että hallinnon vaihtaminen on työn alla.</w:t>
      </w:r>
    </w:p>
    <w:p>
      <w:r>
        <w:rPr>
          <w:b/>
          <w:u w:val="single"/>
        </w:rPr>
        <w:t xml:space="preserve">115825</w:t>
      </w:r>
    </w:p>
    <w:p>
      <w:r>
        <w:t xml:space="preserve">2.</w:t>
        <w:tab/>
        <w:t xml:space="preserve">Haluan vain tietää, miksi Turkki on jotenkin sekaantunut tähän ja miksi Erdogan yhtäkkiä välittää paskaakaan jostain saudiarabialaisesta toimittajasta.</w:t>
      </w:r>
    </w:p>
    <w:p>
      <w:r>
        <w:rPr>
          <w:b/>
          <w:u w:val="single"/>
        </w:rPr>
        <w:t xml:space="preserve">115826</w:t>
      </w:r>
    </w:p>
    <w:p>
      <w:r>
        <w:t xml:space="preserve">3.</w:t>
        <w:tab/>
        <w:tab/>
        <w:t xml:space="preserve"> Se tapahtui Turkissa, ja he kaikki pelaavat kalifaattipeliä. Jokainen haluaa olla päähenkilö, kun heidän profeetalliset tapahtumansa toteutuvat. Huolimatta kaikesta hölynpölystä muslimien solidaarisuudesta, on olemassa valtavia jakolinjoja muutenkin kuin vain sunni- shiia-juttu. Arabit halveksivat muita kuin arabeja. Epäilen enemmänkin, että mediamme on yhtäkkiä kiinnittynyt tarinaan.</w:t>
      </w:r>
    </w:p>
    <w:p>
      <w:r>
        <w:rPr>
          <w:b/>
          <w:u w:val="single"/>
        </w:rPr>
        <w:t xml:space="preserve">115827</w:t>
      </w:r>
    </w:p>
    <w:p>
      <w:r>
        <w:t xml:space="preserve">1. Minä sanon teille... vasemmisto pahenee entisestään.  Paljon pahemmaksi.    Luulen, että monet meistä tuntevat olevansa etäällä tästä asiasta, koska sitä tapahtuu vain kaupungeissa kuten Portlandissa, LA:ssa tai Charlottesvillessä... mutta se on tulossa sinne, missä asutte, ja se tulee tänne nopeammin kuin luulettekaan.    Tosiasia on, että mediamme ruokkii heidän vihaansa ja hulluuttaan... tarkoituksella.  Näille ihmisille, jotka ovat jo valmiiksi sekaisin, kerrotaan, että kaikki, jotka eivät ole kommareita, ovat rasisteja, seksistejä ja kiihkoilijoita, jotka aikovat viedä heiltä abortit ja potkia heidät pois orjaplantaaseilta.   Näille ihmisille syötetään tasaista ruokavaliota valkoisten vastaista antikonservatiivista propagandaa, ja tämä on tarkoituksellista... koska sitten on seuraava porras tikkailla joka astuu mukaan ja tekee oman osansa.    Hallituksemme ja oikeusjärjestelmämme.   Jos luulet heidän olevan puolellasi, et ole kiinnittänyt huomiota.  En välitä siitä, kuinka ei-rasistinen, kiltti, Jumalaa pelkäävä, sosiaalisesti liberaali olet... jos olet valkoinen, olet kohde.  Sinä, vaikka kuinka sanoisit muuta - olet paha valkoinen sortava natsi.  Näin se vain on - ja tämän takia useimmissa tapauksissa on avoin kausi sinua, perhettäsi ja omaisuuttasi vastaan.  Oikeusjärjestelmä ei auta teitä, hallitus ei aio puuttua asiaan ja pysäyttää Antifan kaltaisia ryhmiä... jos niin olisi, se olisi jo tehnyt niin.  Sen sijaan he antavat heidän tehdä mitä haluavat.    Vasemmisto ja heidän pikku myrskyjoukkojensa järjestöt, kuten Antifa tai BLM, tuntevat olevansa oikeutettuja siihen, mitä he tekevät.  He kokevat, että heillä on oikeus hyökätä fyysisesti ihmisten kimppuun tai tuhota heidän tavaroitaan, koska todellisuudessa heillä on oikeus.  En osaa laskea, kuinka monta videota olen nähnyt, joissa poliisi vain seisoo vieressä katsomassa, kun ihmisiä hakataan putkilla tai pyörälukoilla tai pippurisumutteella ja sitten ihmiset raatelevat heitä.   Kuinka moni on joutunut oikeudellisiin ongelmiin näistä asioista?  Kuinka moni on saanut muuta kuin ehdollista?  Kuinka monta kertaa olemme nähneet, että konservatiivien, jotka vain puolustivat itseään, elämä on pilattu?    Totta kai vasemmisto tuntee olevansa oikeutettu hyökkäämään kimppuunne - samoja lakeja, joita sovelletaan teihin, ei sovelleta heihin.  Kukaan ei tule pelastamaan meitä.  Mikään valtion virasto ei tule puuttumaan asiaan ja pysäyttämään tätä, koska kuten olemme nähneet monista Veritas-videoista ja muista riippumattomista tiedotusvälineistä - hallituksemme on täysin täynnä ihmisiä, jotka eivät halua teidän olemassaoloanne.    Olemme omillamme, ihmiset, ja ainoat, jotka voivat korjata tämän tai muuttaa näitä asioita, olemme me itse.  Jos me emme tee niin ja jos emme ryhdy tosissamme tekemään niin - siitä mitä näissä kaupungeissa tapahtuu, näistä hyökkäyksistä ihmisiä ja omaisuutta vastaan tulee jokapäiväistä normia meille kaikille. https://www.thegatewaypundit.com/2018/10/video-antifa-arsonists-set-pro-trump-truck-on-fire-video/.</w:t>
      </w:r>
    </w:p>
    <w:p>
      <w:r>
        <w:rPr>
          <w:b/>
          <w:u w:val="single"/>
        </w:rPr>
        <w:t xml:space="preserve">115828</w:t>
      </w:r>
    </w:p>
    <w:p>
      <w:r>
        <w:t xml:space="preserve">2.</w:t>
        <w:tab/>
        <w:t xml:space="preserve">Kuten olen maininnut täällä aiemminkin, en uskalla laittaa Cruz-kylttiä pihalle, koska ulkona on autoja, jotka eivät mahdu autotalliin.  Mikä tahansa ei-PC-kanta täällä kohtaa tietynlaista autojen tai kodin vandalismia tai pahempaa.  Joten puhun julkisesti, mutta en typerästi, ja äänestän suon tyhjentämiseksi!</w:t>
      </w:r>
    </w:p>
    <w:p>
      <w:r>
        <w:rPr>
          <w:b/>
          <w:u w:val="single"/>
        </w:rPr>
        <w:t xml:space="preserve">115829</w:t>
      </w:r>
    </w:p>
    <w:p>
      <w:r>
        <w:t xml:space="preserve">3.</w:t>
        <w:tab/>
        <w:tab/>
        <w:t xml:space="preserve">Tämä on paskapuhetta.    Meidän ei pitäisi joutua elämään pelossa siitä, että joku 23-vuotias farkku- ja rastatukkainen homo pilaa juttumme.   Meidän on korjattava asia, koska nämä ihmiset ovat kuin syöpä, ja jos jätämme sen hoitamatta, se leviää ja mädättää tämän maan ytimestä.</w:t>
      </w:r>
    </w:p>
    <w:p>
      <w:r>
        <w:rPr>
          <w:b/>
          <w:u w:val="single"/>
        </w:rPr>
        <w:t xml:space="preserve">115830</w:t>
      </w:r>
    </w:p>
    <w:p>
      <w:r>
        <w:t xml:space="preserve">4.</w:t>
        <w:tab/>
        <w:tab/>
        <w:tab/>
        <w:t xml:space="preserve">Sovittu. Minullakaan ei ole kylttejä, ei tarroja, ei mitään. Annan ääneni puhua.</w:t>
      </w:r>
    </w:p>
    <w:p>
      <w:r>
        <w:rPr>
          <w:b/>
          <w:u w:val="single"/>
        </w:rPr>
        <w:t xml:space="preserve">115831</w:t>
      </w:r>
    </w:p>
    <w:p>
      <w:r>
        <w:t xml:space="preserve">5.</w:t>
        <w:tab/>
        <w:tab/>
        <w:tab/>
        <w:t xml:space="preserve">Ampukaa ne kusipäät!</w:t>
      </w:r>
    </w:p>
    <w:p>
      <w:r>
        <w:rPr>
          <w:b/>
          <w:u w:val="single"/>
        </w:rPr>
        <w:t xml:space="preserve">115832</w:t>
      </w:r>
    </w:p>
    <w:p>
      <w:r>
        <w:t xml:space="preserve">1. "En ole väsynyt voittamiseen........Voitto!   Brett #Kavanaugh on juuri oikea henkilö, oikeaan aikaan, korkeimpaan oikeuteen. Konservatiivinen juristi. Hyvä mies, jolla on taustaa ja kokemusta tämän korkean kunnian arvoisesti."   ~ @LindseyGrahamSC https://twitter.com/LindseyGrahamSC/status/1048664621727600646 https://twitter.com/LindseyGrahamSC/status/1048664621727600646</w:t>
      </w:r>
    </w:p>
    <w:p>
      <w:r>
        <w:rPr>
          <w:b/>
          <w:u w:val="single"/>
        </w:rPr>
        <w:t xml:space="preserve">115833</w:t>
      </w:r>
    </w:p>
    <w:p>
      <w:r>
        <w:t xml:space="preserve">2.</w:t>
        <w:tab/>
        <w:t xml:space="preserve">Nyt kun #NoName on poissa...   Vapaus tuntuu hyvältä, eikö vain, Lindsey?!</w:t>
      </w:r>
    </w:p>
    <w:p>
      <w:r>
        <w:rPr>
          <w:b/>
          <w:u w:val="single"/>
        </w:rPr>
        <w:t xml:space="preserve">115834</w:t>
      </w:r>
    </w:p>
    <w:p>
      <w:r>
        <w:t xml:space="preserve">3.</w:t>
        <w:tab/>
        <w:tab/>
        <w:t xml:space="preserve">Yhtäkkiä tämä maanpetturi, syvävaltiollinen sionistihomo (joka on ISISin kaveri) on konservatiivien sankari.  Lindsey on roskaväkeä.  Hän pitää Kavanaugh'sta, koska Kav on Patriot Act -tyyppinen kaveri.  Sellainen tyyppi, joka tukee CIA:n pahimpia ylilyöntejä.  Vitut siitä homosta.</w:t>
      </w:r>
    </w:p>
    <w:p>
      <w:r>
        <w:rPr>
          <w:b/>
          <w:u w:val="single"/>
        </w:rPr>
        <w:t xml:space="preserve">115835</w:t>
      </w:r>
    </w:p>
    <w:p>
      <w:r>
        <w:t xml:space="preserve">4.</w:t>
        <w:tab/>
        <w:tab/>
        <w:tab/>
        <w:t xml:space="preserve">Nyt en sano, että lähetä hänelle kampanjalahjoitus, mutta etkö voi olla homo, kun hän huomauttaa, että kommunistijuutalaiset vihaavat valkoisia ihmisiä? hän on poliitikko, juutalaisten rahat ovat lähdössä republikaanipuolueesta, miksi mainostaa puoluetta, johon juutalaiset ovat siirtymässä?</w:t>
      </w:r>
    </w:p>
    <w:p>
      <w:r>
        <w:rPr>
          <w:b/>
          <w:u w:val="single"/>
        </w:rPr>
        <w:t xml:space="preserve">115836</w:t>
      </w:r>
    </w:p>
    <w:p>
      <w:r>
        <w:t xml:space="preserve">5.</w:t>
        <w:tab/>
        <w:tab/>
        <w:tab/>
        <w:tab/>
        <w:t xml:space="preserve">Israel rakastaa Trumpia enemmän kuin mikään muu maa. Shekelit eivät hylkää GOP:tä lähiaikoina.</w:t>
      </w:r>
    </w:p>
    <w:p>
      <w:r>
        <w:rPr>
          <w:b/>
          <w:u w:val="single"/>
        </w:rPr>
        <w:t xml:space="preserve">115837</w:t>
      </w:r>
    </w:p>
    <w:p>
      <w:r>
        <w:t xml:space="preserve">6.</w:t>
        <w:tab/>
        <w:tab/>
        <w:tab/>
        <w:tab/>
        <w:tab/>
        <w:t xml:space="preserve">https://www.timesofisrael.com/israel-among-few-countries-that-like-trump-more-than-obama-poll-finds/</w:t>
      </w:r>
    </w:p>
    <w:p>
      <w:r>
        <w:rPr>
          <w:b/>
          <w:u w:val="single"/>
        </w:rPr>
        <w:t xml:space="preserve">115838</w:t>
      </w:r>
    </w:p>
    <w:p>
      <w:r>
        <w:t xml:space="preserve">7.</w:t>
        <w:tab/>
        <w:tab/>
        <w:tab/>
        <w:tab/>
        <w:tab/>
        <w:tab/>
        <w:t xml:space="preserve">95 % juutalaisten rahoista meni Obaman uudelleenvalintakampanjaan, hieno tarina kuitenkin.   En ole varma, miten se auttaa väitettäsi siitä, että demokraatit ovat vähemmän kikattuja kuin gopit.</w:t>
      </w:r>
    </w:p>
    <w:p>
      <w:r>
        <w:rPr>
          <w:b/>
          <w:u w:val="single"/>
        </w:rPr>
        <w:t xml:space="preserve">115839</w:t>
      </w:r>
    </w:p>
    <w:p>
      <w:r>
        <w:t xml:space="preserve">8.</w:t>
        <w:tab/>
        <w:tab/>
        <w:tab/>
        <w:tab/>
        <w:tab/>
        <w:tab/>
        <w:tab/>
        <w:t xml:space="preserve">Israelilaiset kannattavat Trumpia ylivoimaisesti Obaman sijaan.  GOP on Israelin suhteen enemmän kiky kuin demarit.</w:t>
      </w:r>
    </w:p>
    <w:p>
      <w:r>
        <w:rPr>
          <w:b/>
          <w:u w:val="single"/>
        </w:rPr>
        <w:t xml:space="preserve">115840</w:t>
      </w:r>
    </w:p>
    <w:p>
      <w:r>
        <w:t xml:space="preserve">9.</w:t>
        <w:tab/>
        <w:tab/>
        <w:tab/>
        <w:tab/>
        <w:tab/>
        <w:tab/>
        <w:tab/>
        <w:tab/>
        <w:t xml:space="preserve">Hassua, se espanjalainen Bernie-fani sai aika nopeasti turpiinsa Israelin kieltämisestä.   Republikaanien äänestäjät ovat vähemmän kikyjä, trump tekee demarien kikyistä avoimemmin antiwhiteja mikä on kiihdyttävää ilman että päästetään puoluetta joka saa paljon enemmän juutalaisten rahaa valtaan.    Haluatko tulla hävitetyksi amerikkalaisessa bolshevikkivallankumouksessa vai mitä? miksi antaa juutalaisille lisää valtaa?</w:t>
      </w:r>
    </w:p>
    <w:p>
      <w:r>
        <w:rPr>
          <w:b/>
          <w:u w:val="single"/>
        </w:rPr>
        <w:t xml:space="preserve">115841</w:t>
      </w:r>
    </w:p>
    <w:p>
      <w:r>
        <w:t xml:space="preserve">10.</w:t>
        <w:tab/>
        <w:tab/>
        <w:tab/>
        <w:tab/>
        <w:tab/>
        <w:tab/>
        <w:tab/>
        <w:tab/>
        <w:tab/>
        <w:t xml:space="preserve">Juutalaisilla on valtaa riippumatta siitä, mikä puolue on vallassa. https://www.clevelandjewishnews.com/news/national_news/trump-signs-law-expanding-hate-crime-protections-to-religious-institutions/article_e80b1a02-d700-5fcd-a992-1f01476e3532.html.</w:t>
      </w:r>
    </w:p>
    <w:p>
      <w:r>
        <w:rPr>
          <w:b/>
          <w:u w:val="single"/>
        </w:rPr>
        <w:t xml:space="preserve">115842</w:t>
      </w:r>
    </w:p>
    <w:p>
      <w:r>
        <w:t xml:space="preserve">1. Sota on jo alkanut: 1: Et omista yhtään elokuvaa, se on lisensoitu sinulle, vaikka ostaisit DVD:n tai BluRayn laillisesti 2: Et omista pelejäsi, jotka olet laillisesti ostanut ja joista olet maksanut, olet vain vuokraamassa niitä 3: Et omista mitään ostamaasi musiikkia, olipa se sitten CD tai ITunes, olet vain vuokraamassa niitä 4: Et omista kannettavaa tietokonettasi tai tietokonettasi, jos siinä on Windows 10. Vuokraat vain käyttöoikeuden, mutta se ei kuulu sinulle. 5: Et omista iPhoneasi tai mitään Applen tuotetta, vaikka ostaisitkin sen laillisesti, edellä mainituista syistä. 6: Nämä jälkeenjääneet lait koskevat myös joitakin ostamiasi automalleja.  Pian tämä hulluus leviää kaikkialle, missä et VOI omistaa mitään, et yksityisomaisuutta, et maata, et autoja, et ostoksia.   Kuulostaa paljon kommunismilta.</w:t>
      </w:r>
    </w:p>
    <w:p>
      <w:r>
        <w:rPr>
          <w:b/>
          <w:u w:val="single"/>
        </w:rPr>
        <w:t xml:space="preserve">115843</w:t>
      </w:r>
    </w:p>
    <w:p>
      <w:r>
        <w:t xml:space="preserve">2.</w:t>
        <w:tab/>
        <w:t xml:space="preserve">Kuulostaa siltä, että uusi maailmanjärjestys on muotoutumassa.</w:t>
      </w:r>
    </w:p>
    <w:p>
      <w:r>
        <w:rPr>
          <w:b/>
          <w:u w:val="single"/>
        </w:rPr>
        <w:t xml:space="preserve">115844</w:t>
      </w:r>
    </w:p>
    <w:p>
      <w:r>
        <w:t xml:space="preserve">3.</w:t>
        <w:tab/>
        <w:t xml:space="preserve">Mitä vittua sinä puhut?</w:t>
      </w:r>
    </w:p>
    <w:p>
      <w:r>
        <w:rPr>
          <w:b/>
          <w:u w:val="single"/>
        </w:rPr>
        <w:t xml:space="preserve">115845</w:t>
      </w:r>
    </w:p>
    <w:p>
      <w:r>
        <w:t xml:space="preserve">4.</w:t>
        <w:tab/>
        <w:tab/>
        <w:t xml:space="preserve">Mielestäni se on melko itsestään selvää.</w:t>
      </w:r>
    </w:p>
    <w:p>
      <w:r>
        <w:rPr>
          <w:b/>
          <w:u w:val="single"/>
        </w:rPr>
        <w:t xml:space="preserve">115846</w:t>
      </w:r>
    </w:p>
    <w:p>
      <w:r>
        <w:t xml:space="preserve">5.</w:t>
        <w:tab/>
        <w:tab/>
        <w:t xml:space="preserve">Niin, että jotain tapahtui, mikä johti siihen, mitä sanoit. Mutta mitä se jokin on? En ole koskaan ollut kovin hyvä ESP:n kanssa.</w:t>
      </w:r>
    </w:p>
    <w:p>
      <w:r>
        <w:rPr>
          <w:b/>
          <w:u w:val="single"/>
        </w:rPr>
        <w:t xml:space="preserve">115847</w:t>
      </w:r>
    </w:p>
    <w:p>
      <w:r>
        <w:t xml:space="preserve">6.</w:t>
        <w:tab/>
        <w:tab/>
        <w:t xml:space="preserve">Asioiden yhdistelmä. Rajoittamaton kapitalismi, kaveruus, hallitukset säätävät lakeja, jotka auttavat yhtiöitä kusettamaan kuluttajia, illuminaatit, juutalaiset. Perimmäinen syy ei oikeastaan ollut viestin tarkoitus.</w:t>
      </w:r>
    </w:p>
    <w:p>
      <w:r>
        <w:rPr>
          <w:b/>
          <w:u w:val="single"/>
        </w:rPr>
        <w:t xml:space="preserve">115848</w:t>
      </w:r>
    </w:p>
    <w:p>
      <w:r>
        <w:t xml:space="preserve">7.</w:t>
        <w:tab/>
        <w:tab/>
        <w:t xml:space="preserve">Ai niin, sanot siis, että tähän suuntaan olemme menossa, mutta se ei ole nyt totta? Kukaan ei yritä sanoa, ettemme omista sitä, mitä olemme ostaneet ja maksaneet?</w:t>
      </w:r>
    </w:p>
    <w:p>
      <w:r>
        <w:rPr>
          <w:b/>
          <w:u w:val="single"/>
        </w:rPr>
        <w:t xml:space="preserve">115849</w:t>
      </w:r>
    </w:p>
    <w:p>
      <w:r>
        <w:t xml:space="preserve">8.</w:t>
        <w:tab/>
        <w:tab/>
        <w:t xml:space="preserve">Et omista mitään, mukaan lukien kehoasi, koska et saa määrätä, mitä voit ja mitä et voi laittaa siihen... Ajattele huumeiden vastaista sotaa. Älä myöskään maksa kiinteistöveroa muutamaan vuoteen ja katso kuinka kauan "omistat" talosi ;) Nancy on oikeassa.</w:t>
      </w:r>
    </w:p>
    <w:p>
      <w:r>
        <w:rPr>
          <w:b/>
          <w:u w:val="single"/>
        </w:rPr>
        <w:t xml:space="preserve">115850</w:t>
      </w:r>
    </w:p>
    <w:p>
      <w:r>
        <w:t xml:space="preserve">9.</w:t>
        <w:tab/>
        <w:tab/>
        <w:t xml:space="preserve">VAROITUS: Kun lähdette tälle tielle, silmänne aukeavat ja heräätte... vapaamielisenä tai pahempaa... anarkistina... Sanon vain, että teitä on varoitettu.</w:t>
      </w:r>
    </w:p>
    <w:p>
      <w:r>
        <w:rPr>
          <w:b/>
          <w:u w:val="single"/>
        </w:rPr>
        <w:t xml:space="preserve">115851</w:t>
      </w:r>
    </w:p>
    <w:p>
      <w:r>
        <w:t xml:space="preserve">10.</w:t>
        <w:tab/>
        <w:tab/>
        <w:t xml:space="preserve">En hyväksy kaikkea tuota. Vapaa henki. Minun lakini ovat Jumalan säätämiä. Välttelen järjestelmää niin paljon kuin mahdollista. En omista, vuokraan. En ole juuri ja juuri saanut pistosta (koulussa - juoksin karkuun/piileskelin. Silloin kukaan opettaja ei huomannut). En ota lääkkeitä, en edes Panadolia. Rikollinen hallitus ja sen psykopaatit voivat olla kusessa. Elleivät he pidätä tai ammu minua, he eivät voi tehdä mitään kontrolloidakseen minua.</w:t>
      </w:r>
    </w:p>
    <w:p>
      <w:r>
        <w:rPr>
          <w:b/>
          <w:u w:val="single"/>
        </w:rPr>
        <w:t xml:space="preserve">115852</w:t>
      </w:r>
    </w:p>
    <w:p>
      <w:r>
        <w:t xml:space="preserve">11.</w:t>
        <w:tab/>
        <w:tab/>
        <w:t xml:space="preserve">Minulla on jo ollut vaihe, jolloin ajattelin, että libertarismi ja anarkia olisivat vastaus. Onnellisempaa on, että normaalit ihmiset pääsevät hallitukseen ja korjaavat asioita, kuten Trump &amp; Co tekevät. Mutta kun olemme taas tyrannien vallassa (kuten omassa maassani), olen onnellisempi kapinoimaan ja hirttämään kommunistit puihin.</w:t>
      </w:r>
    </w:p>
    <w:p>
      <w:r>
        <w:rPr>
          <w:b/>
          <w:u w:val="single"/>
        </w:rPr>
        <w:t xml:space="preserve">115853</w:t>
      </w:r>
    </w:p>
    <w:p>
      <w:r>
        <w:t xml:space="preserve">12.</w:t>
        <w:tab/>
        <w:tab/>
        <w:t xml:space="preserve">Luetellut asiat ovat jo nyt totta, emme laillisesti omista suurinta osaa siitä, mistä maksamme. Tästä seuraa, että tilanne vain pahenee, kunnes yksityisomistus lakkautetaan.</w:t>
      </w:r>
    </w:p>
    <w:p>
      <w:r>
        <w:rPr>
          <w:b/>
          <w:u w:val="single"/>
        </w:rPr>
        <w:t xml:space="preserve">115854</w:t>
      </w:r>
    </w:p>
    <w:p>
      <w:r>
        <w:t xml:space="preserve">13.</w:t>
        <w:tab/>
        <w:tab/>
        <w:t xml:space="preserve">Tarkoituksena on, että joukko rikollisia, kusipäisiä psykopaatteja, jotka käyttävät valtaa hyväkseen huijaamalla, on ripustettava vitun lyhtypylväisiin!</w:t>
      </w:r>
    </w:p>
    <w:p>
      <w:r>
        <w:rPr>
          <w:b/>
          <w:u w:val="single"/>
        </w:rPr>
        <w:t xml:space="preserve">115855</w:t>
      </w:r>
    </w:p>
    <w:p>
      <w:r>
        <w:t xml:space="preserve">14.</w:t>
        <w:tab/>
        <w:t xml:space="preserve">Todellisuudessa emme edes omista maksullisia asuntojamme... vuoden 1871 lain mukaan, joka muutti muutamia avainsanoja perustuslaissamme, palauttaakseen USA:n takaisin Englannin kuningattaren ryöstöparoni-pankkiirien hallintaan, joka edelleen omistaa kokonaisia maita ja niiden kansalaisia. Ja se alentaa jokaisen amerikkalaisen hänen pahnoilleen.</w:t>
      </w:r>
    </w:p>
    <w:p>
      <w:r>
        <w:rPr>
          <w:b/>
          <w:u w:val="single"/>
        </w:rPr>
        <w:t xml:space="preserve">115856</w:t>
      </w:r>
    </w:p>
    <w:p>
      <w:r>
        <w:t xml:space="preserve">15.</w:t>
        <w:tab/>
        <w:tab/>
        <w:t xml:space="preserve">Ja Muellerin petollinen, kallis COUP... johtaa koko matkan takaisin tähän kyltymättömän ahneeseen, täysin degeneroituneeseen kuningatar-"äitiin"... Cambridge Analytican kautta. BING "Royal Family Pedophilia", "Royal Family Cannibalism", "Rare 1967 Record Exposes the Illuminati".</w:t>
      </w:r>
    </w:p>
    <w:p>
      <w:r>
        <w:rPr>
          <w:b/>
          <w:u w:val="single"/>
        </w:rPr>
        <w:t xml:space="preserve">115857</w:t>
      </w:r>
    </w:p>
    <w:p>
      <w:r>
        <w:t xml:space="preserve">16.</w:t>
        <w:tab/>
        <w:tab/>
        <w:t xml:space="preserve">@ Nancy: Nancy: Saarnaa! Jotkut meistä poimivat sen, mitä sinä lasket ;)</w:t>
      </w:r>
    </w:p>
    <w:p>
      <w:r>
        <w:rPr>
          <w:b/>
          <w:u w:val="single"/>
        </w:rPr>
        <w:t xml:space="preserve">115858</w:t>
      </w:r>
    </w:p>
    <w:p>
      <w:r>
        <w:t xml:space="preserve">17.</w:t>
        <w:tab/>
        <w:t xml:space="preserve">voi yhä saada jonkin verran vidya omistukseensa, mutta se rajoittuu melko pitkälti vain siihen, mitä löytyy gogista. kuvittele, millaisen romahduksen paskiaiset saavat, jos steam päättää, ettei se jatka toimintaansa.</w:t>
      </w:r>
    </w:p>
    <w:p>
      <w:r>
        <w:rPr>
          <w:b/>
          <w:u w:val="single"/>
        </w:rPr>
        <w:t xml:space="preserve">115859</w:t>
      </w:r>
    </w:p>
    <w:p>
      <w:r>
        <w:t xml:space="preserve">1.</w:t>
      </w:r>
    </w:p>
    <w:p>
      <w:r>
        <w:rPr>
          <w:b/>
          <w:u w:val="single"/>
        </w:rPr>
        <w:t xml:space="preserve">115860</w:t>
      </w:r>
    </w:p>
    <w:p>
      <w:r>
        <w:t xml:space="preserve">2.</w:t>
        <w:tab/>
        <w:t xml:space="preserve">Kyllä, jää eläkkeelle ja karkota itsesi.</w:t>
      </w:r>
    </w:p>
    <w:p>
      <w:r>
        <w:rPr>
          <w:b/>
          <w:u w:val="single"/>
        </w:rPr>
        <w:t xml:space="preserve">115861</w:t>
      </w:r>
    </w:p>
    <w:p>
      <w:r>
        <w:t xml:space="preserve">3.</w:t>
        <w:tab/>
        <w:tab/>
        <w:t xml:space="preserve">Kolme likaista pillupussia</w:t>
      </w:r>
    </w:p>
    <w:p>
      <w:r>
        <w:rPr>
          <w:b/>
          <w:u w:val="single"/>
        </w:rPr>
        <w:t xml:space="preserve">115862</w:t>
      </w:r>
    </w:p>
    <w:p>
      <w:r>
        <w:t xml:space="preserve">1. 'The View'-juontajat kirjoittavat Kanyen Trumpin avoimuuden pois mielisairautena https://truepundit.com/the-view-hosts-write-off-kanyes-trump-openness-as-mental-illness/</w:t>
      </w:r>
    </w:p>
    <w:p>
      <w:r>
        <w:rPr>
          <w:b/>
          <w:u w:val="single"/>
        </w:rPr>
        <w:t xml:space="preserve">115863</w:t>
      </w:r>
    </w:p>
    <w:p>
      <w:r>
        <w:t xml:space="preserve">2.</w:t>
        <w:tab/>
        <w:t xml:space="preserve">En ole yllättynyt, kun katsot, kenestä puhut.  1 on homo, 1 on neekerihuora, 1 on japsi, 1 on juutalaishuora.........</w:t>
      </w:r>
    </w:p>
    <w:p>
      <w:r>
        <w:rPr>
          <w:b/>
          <w:u w:val="single"/>
        </w:rPr>
        <w:t xml:space="preserve">115864</w:t>
      </w:r>
    </w:p>
    <w:p>
      <w:r>
        <w:t xml:space="preserve">1. Jos joku on niin tyhmä, että ostaa auton tältä neekeriltä, minulla on todellisia juutalaisihon lampunvarjostimia myytävänä.</w:t>
      </w:r>
    </w:p>
    <w:p>
      <w:r>
        <w:rPr>
          <w:b/>
          <w:u w:val="single"/>
        </w:rPr>
        <w:t xml:space="preserve">115865</w:t>
      </w:r>
    </w:p>
    <w:p>
      <w:r>
        <w:t xml:space="preserve">1. Kun Abbot syrjäytti Thurdbullin, se johtui vasemmistolaisista hulluista Libs-puolueessa ja hiilivallasta, joten se on tehty uudelleen, ja tuon kommunistipaskiaisen Shortarsen on parasta ottaa huomioon;### Hiili on edelleen kolmanneksi suurin asiantuntija, joka ansaitsee tuloja, senkin epämuodostunut vitun unionivaras ja roisto.</w:t>
      </w:r>
    </w:p>
    <w:p>
      <w:r>
        <w:rPr>
          <w:b/>
          <w:u w:val="single"/>
        </w:rPr>
        <w:t xml:space="preserve">115866</w:t>
      </w:r>
    </w:p>
    <w:p>
      <w:r>
        <w:t xml:space="preserve">1. KUN MEX muuttaa sisään ja räjäyttää MARIACH paskaa ..https://youtu.be/BsR-IaS2BgU?t=5 ..https://youtu.be/BsR-IaS2BgU?t=5</w:t>
      </w:r>
    </w:p>
    <w:p>
      <w:r>
        <w:rPr>
          <w:b/>
          <w:u w:val="single"/>
        </w:rPr>
        <w:t xml:space="preserve">115867</w:t>
      </w:r>
    </w:p>
    <w:p>
      <w:r>
        <w:t xml:space="preserve">2.</w:t>
        <w:tab/>
        <w:t xml:space="preserve">typerä homo</w:t>
      </w:r>
    </w:p>
    <w:p>
      <w:r>
        <w:rPr>
          <w:b/>
          <w:u w:val="single"/>
        </w:rPr>
        <w:t xml:space="preserve">115868</w:t>
      </w:r>
    </w:p>
    <w:p>
      <w:r>
        <w:t xml:space="preserve">3.</w:t>
        <w:tab/>
        <w:tab/>
        <w:t xml:space="preserve">Ei, en ole neekerinrakastaja kuten te Antifa-hintit...</w:t>
      </w:r>
    </w:p>
    <w:p>
      <w:r>
        <w:rPr>
          <w:b/>
          <w:u w:val="single"/>
        </w:rPr>
        <w:t xml:space="preserve">115869</w:t>
      </w:r>
    </w:p>
    <w:p>
      <w:r>
        <w:t xml:space="preserve">1. Tyypillinen koulupäivä, 1959. Ladybird-kirjoista.</w:t>
      </w:r>
    </w:p>
    <w:p>
      <w:r>
        <w:rPr>
          <w:b/>
          <w:u w:val="single"/>
        </w:rPr>
        <w:t xml:space="preserve">115870</w:t>
      </w:r>
    </w:p>
    <w:p>
      <w:r>
        <w:t xml:space="preserve">2.</w:t>
        <w:tab/>
        <w:t xml:space="preserve">Voi palata siihen, eikö se olisi upeaa!  Ei enää tanssimista pulpetilla, opettajien selkään puhumista ja raivokohtauksia.  Pään kumartaminen Jumalan kunniaksi - juuri sitä, mitä nykyään puuttuu.  Miten kukaan voi kieltää, että ne olivat parempia aikoja.</w:t>
      </w:r>
    </w:p>
    <w:p>
      <w:r>
        <w:rPr>
          <w:b/>
          <w:u w:val="single"/>
        </w:rPr>
        <w:t xml:space="preserve">115871</w:t>
      </w:r>
    </w:p>
    <w:p>
      <w:r>
        <w:t xml:space="preserve">3.</w:t>
        <w:tab/>
        <w:tab/>
        <w:t xml:space="preserve">Hän rakastaa työtään ja on vihdoin ymmärtänyt, että Jumala on asettanut hänet sille tielle. Hänellä oli vanhempi sisko, joka oli lievästi kehitysvammainen, koska hän ei saanut happea syntyessään ja hänen sydämessään oli reikä. Hän kuoli vuonna 2005 36-vuotiaana.   Vaimoni joutui hoitamaan siskoaan vuosia, ja se antoi hänelle kokemusta, jota hän tarvitsi siihen, mitä hän nyt tekee.</w:t>
      </w:r>
    </w:p>
    <w:p>
      <w:r>
        <w:rPr>
          <w:b/>
          <w:u w:val="single"/>
        </w:rPr>
        <w:t xml:space="preserve">115872</w:t>
      </w:r>
    </w:p>
    <w:p>
      <w:r>
        <w:t xml:space="preserve">1. Typerä m**t. https://urbanhollywood411.com/2018/10/24/emotional-megyn-kelly-apologizes-again-for-blackface-comments/</w:t>
      </w:r>
    </w:p>
    <w:p>
      <w:r>
        <w:rPr>
          <w:b/>
          <w:u w:val="single"/>
        </w:rPr>
        <w:t xml:space="preserve">115873</w:t>
      </w:r>
    </w:p>
    <w:p>
      <w:r>
        <w:t xml:space="preserve">2.</w:t>
        <w:tab/>
        <w:t xml:space="preserve">lopeta neekereiden perseen nuoleminen, kun he nostavat metelin valkoisia vastaan, he saavat vapaat kädet, kuten Whoopie Goldburg</w:t>
      </w:r>
    </w:p>
    <w:p>
      <w:r>
        <w:rPr>
          <w:b/>
          <w:u w:val="single"/>
        </w:rPr>
        <w:t xml:space="preserve">115874</w:t>
      </w:r>
    </w:p>
    <w:p>
      <w:r>
        <w:t xml:space="preserve">1. Oletteko samaa mieltä?</w:t>
      </w:r>
    </w:p>
    <w:p>
      <w:r>
        <w:rPr>
          <w:b/>
          <w:u w:val="single"/>
        </w:rPr>
        <w:t xml:space="preserve">115875</w:t>
      </w:r>
    </w:p>
    <w:p>
      <w:r>
        <w:t xml:space="preserve">2.</w:t>
        <w:tab/>
        <w:t xml:space="preserve">Erityinen paikka helvetissä? Monet jälkeenjääneet, kieroutuneet, perverssit, kristinuskoon uskovat satukirjailijat ovat kertoneet minulle, että minulle on varattu erityinen paikka helvetissä. Toiset vakuuttavat minulle, että koko se helvetti, jonka taivaalla oleva junttihirviö loi, on erityinen &amp; se on kuivaa kuumuutta.  Pitäisikö minun olla ylpeä siitä, että olen erikoinen vai peloissani? Parempi vielä, että nauran hölmöille.</w:t>
      </w:r>
    </w:p>
    <w:p>
      <w:r>
        <w:rPr>
          <w:b/>
          <w:u w:val="single"/>
        </w:rPr>
        <w:t xml:space="preserve">115876</w:t>
      </w:r>
    </w:p>
    <w:p>
      <w:r>
        <w:t xml:space="preserve">1. En ole edes tuntiakaan katsonut Gabia, kun minua on floodattu alt-right- ja natsi-arvoilla. Äärimmäisen seksistisiä ja homofobisia kommentteja sekä hella xenofobista paskaa. Useimmat teistä tulevat tänne siksi, että missä tahansa muualla teidät tuomittaisiin, mikä vain tiedoksi, että jonkun tuomitseminen sen perusteella, mitä hän sanoo, ei ole sananvapauden vastaista.</w:t>
      </w:r>
    </w:p>
    <w:p>
      <w:r>
        <w:rPr>
          <w:b/>
          <w:u w:val="single"/>
        </w:rPr>
        <w:t xml:space="preserve">115877</w:t>
      </w:r>
    </w:p>
    <w:p>
      <w:r>
        <w:t xml:space="preserve">2.</w:t>
        <w:tab/>
        <w:t xml:space="preserve">Huomasin saman asian. Onko gab alt rightin foorumi?</w:t>
      </w:r>
    </w:p>
    <w:p>
      <w:r>
        <w:rPr>
          <w:b/>
          <w:u w:val="single"/>
        </w:rPr>
        <w:t xml:space="preserve">115878</w:t>
      </w:r>
    </w:p>
    <w:p>
      <w:r>
        <w:t xml:space="preserve">3.</w:t>
        <w:tab/>
        <w:tab/>
        <w:t xml:space="preserve">Kiitos paljon! Arvostan lämmintä vastaanottoa ja apua. Rakastan sananvapautta, mutta se, että minua kutsuttiin tylsäksi kusipääksi, koska esitin edellä mainitun kysymyksen, oli outoa, mutta niin kuin elämä menee, lol!</w:t>
      </w:r>
    </w:p>
    <w:p>
      <w:r>
        <w:rPr>
          <w:b/>
          <w:u w:val="single"/>
        </w:rPr>
        <w:t xml:space="preserve">115879</w:t>
      </w:r>
    </w:p>
    <w:p>
      <w:r>
        <w:t xml:space="preserve">1. Rien d'étonnant Je déteste tou(te)s les blanc(he)s qui pleurent la mort de ce nigger https://www.lesinrocks.com/2018/10/24/musique/xxxtentacion-avait-avoue-des-crimes-dans-un-enregistrement-rendu-public-111137364/?fbclid=IwAR1CfozQ9hbdUrM4NmYXiPgMsetctlmno0th2BvINOovGz0NyNCnn7uuHOI</w:t>
      </w:r>
    </w:p>
    <w:p>
      <w:r>
        <w:rPr>
          <w:b/>
          <w:u w:val="single"/>
        </w:rPr>
        <w:t xml:space="preserve">115880</w:t>
      </w:r>
    </w:p>
    <w:p>
      <w:r>
        <w:t xml:space="preserve">1. George Soros oli ja on natsi, joka lähetti Unkarin juutalaiset kuolemaan Hitler oli globalisti, hän halusi yhtenäisen Euroopan, hänen visionsa on se, mitä me kutsumme Euroopan unioniksi nykyään, kaikkien teidän pienten uusnatsien ja Hitleriä rakastavien kusipäiden pitäisi oppia sen paskan historiaa, jota palvotte, kuoleman krampit olivat todellisia, eivät liittoutuneiden propagandaa....</w:t>
      </w:r>
    </w:p>
    <w:p>
      <w:r>
        <w:rPr>
          <w:b/>
          <w:u w:val="single"/>
        </w:rPr>
        <w:t xml:space="preserve">115881</w:t>
      </w:r>
    </w:p>
    <w:p>
      <w:r>
        <w:t xml:space="preserve">2.</w:t>
        <w:tab/>
        <w:t xml:space="preserve">andrew, ole hiljaa</w:t>
      </w:r>
    </w:p>
    <w:p>
      <w:r>
        <w:rPr>
          <w:b/>
          <w:u w:val="single"/>
        </w:rPr>
        <w:t xml:space="preserve">115882</w:t>
      </w:r>
    </w:p>
    <w:p>
      <w:r>
        <w:t xml:space="preserve">3.</w:t>
        <w:tab/>
        <w:tab/>
        <w:t xml:space="preserve">En ole keskinkertainen kusipää, pidän vain kaltaisistasi ärsyttävistä kusipäistä.</w:t>
      </w:r>
    </w:p>
    <w:p>
      <w:r>
        <w:rPr>
          <w:b/>
          <w:u w:val="single"/>
        </w:rPr>
        <w:t xml:space="preserve">115883</w:t>
      </w:r>
    </w:p>
    <w:p>
      <w:r>
        <w:t xml:space="preserve">1. Olen koiravalvonnassa chihuaha-koiran kanssa, ja katselin sitä hetken aikaa ja ajattelin, että mitä ihmettä varten sinut on kasvatettu? joten menin internetiin, meksikolaiset kasvattavat niitä ruoaksi tai käytettäväksi elävänä kuumavesipullona.</w:t>
      </w:r>
    </w:p>
    <w:p>
      <w:r>
        <w:rPr>
          <w:b/>
          <w:u w:val="single"/>
        </w:rPr>
        <w:t xml:space="preserve">115884</w:t>
      </w:r>
    </w:p>
    <w:p>
      <w:r>
        <w:t xml:space="preserve">2.</w:t>
        <w:tab/>
        <w:t xml:space="preserve">pikku ralph, kuuntele poika, uravaihtoehdot ovat ruoka, elävä kuumavesipullo vai spic gimp, mikä se on?</w:t>
      </w:r>
    </w:p>
    <w:p>
      <w:r>
        <w:rPr>
          <w:b/>
          <w:u w:val="single"/>
        </w:rPr>
        <w:t xml:space="preserve">115885</w:t>
      </w:r>
    </w:p>
    <w:p>
      <w:r>
        <w:t xml:space="preserve">3.</w:t>
      </w:r>
    </w:p>
    <w:p>
      <w:r>
        <w:rPr>
          <w:b/>
          <w:u w:val="single"/>
        </w:rPr>
        <w:t xml:space="preserve">115886</w:t>
      </w:r>
    </w:p>
    <w:p>
      <w:r>
        <w:t xml:space="preserve">1. Hyvää yötä</w:t>
      </w:r>
    </w:p>
    <w:p>
      <w:r>
        <w:rPr>
          <w:b/>
          <w:u w:val="single"/>
        </w:rPr>
        <w:t xml:space="preserve">115887</w:t>
      </w:r>
    </w:p>
    <w:p>
      <w:r>
        <w:t xml:space="preserve">2.</w:t>
        <w:tab/>
        <w:t xml:space="preserve">Ajattelin ennen tällaisilla jälkeenjääneillä analogioilla. On amerikkalaisia ja vasemmistolaisia. Amerikkalaiset tuottavat ylijäämävarallisuutta. Vasemmistolaiset imevät hyvinvointia ja yrittävät sabotoida koko maata.</w:t>
      </w:r>
    </w:p>
    <w:p>
      <w:r>
        <w:rPr>
          <w:b/>
          <w:u w:val="single"/>
        </w:rPr>
        <w:t xml:space="preserve">115888</w:t>
      </w:r>
    </w:p>
    <w:p>
      <w:r>
        <w:t xml:space="preserve">3.</w:t>
        <w:tab/>
        <w:tab/>
        <w:t xml:space="preserve">Foucault ja Derrida olivat jyrkkiä oikeistolaisia, joiden kaltaisia ajattelijoita on nähty vain Sloterdijkin ja Gansin kaltaisissa ajattelijoissa. 1900-luvun poliittisten aatteiden kanonisesti hyväksytty historia on pelkkä absurdi vitsi.   (latepoasting, who up https://www.youtube.com/watch?v=B9mEIZ3qMTw )</w:t>
      </w:r>
    </w:p>
    <w:p>
      <w:r>
        <w:rPr>
          <w:b/>
          <w:u w:val="single"/>
        </w:rPr>
        <w:t xml:space="preserve">115889</w:t>
      </w:r>
    </w:p>
    <w:p>
      <w:r>
        <w:t xml:space="preserve">4.</w:t>
        <w:tab/>
        <w:tab/>
        <w:tab/>
        <w:t xml:space="preserve">Kutsummeko nyt kaikkia ei-liberaaleja oikeistolaisiksi?</w:t>
      </w:r>
    </w:p>
    <w:p>
      <w:r>
        <w:rPr>
          <w:b/>
          <w:u w:val="single"/>
        </w:rPr>
        <w:t xml:space="preserve">115890</w:t>
      </w:r>
    </w:p>
    <w:p>
      <w:r>
        <w:t xml:space="preserve">5.</w:t>
        <w:tab/>
        <w:tab/>
        <w:tab/>
        <w:tab/>
        <w:t xml:space="preserve">Hei, me emme valinneet tätä taistelua.</w:t>
      </w:r>
    </w:p>
    <w:p>
      <w:r>
        <w:rPr>
          <w:b/>
          <w:u w:val="single"/>
        </w:rPr>
        <w:t xml:space="preserve">115891</w:t>
      </w:r>
    </w:p>
    <w:p>
      <w:r>
        <w:t xml:space="preserve">6.</w:t>
        <w:tab/>
        <w:tab/>
        <w:tab/>
        <w:tab/>
        <w:tab/>
        <w:t xml:space="preserve">lukeminen ranskalaiset homoseksuaalit omistavat libejä</w:t>
      </w:r>
    </w:p>
    <w:p>
      <w:r>
        <w:rPr>
          <w:b/>
          <w:u w:val="single"/>
        </w:rPr>
        <w:t xml:space="preserve">115892</w:t>
      </w:r>
    </w:p>
    <w:p>
      <w:r>
        <w:t xml:space="preserve">7.</w:t>
        <w:tab/>
        <w:tab/>
        <w:tab/>
        <w:tab/>
        <w:tab/>
        <w:tab/>
        <w:t xml:space="preserve">Myös turmeltuneisuuden vertaansa vailla oleva syvyys.</w:t>
      </w:r>
    </w:p>
    <w:p>
      <w:r>
        <w:rPr>
          <w:b/>
          <w:u w:val="single"/>
        </w:rPr>
        <w:t xml:space="preserve">115893</w:t>
      </w:r>
    </w:p>
    <w:p>
      <w:r>
        <w:t xml:space="preserve">8.</w:t>
        <w:tab/>
        <w:tab/>
        <w:tab/>
        <w:tab/>
        <w:tab/>
        <w:tab/>
        <w:tab/>
        <w:t xml:space="preserve">kyllä, mutta riittää jo liberalismin puhuminen</w:t>
      </w:r>
    </w:p>
    <w:p>
      <w:r>
        <w:rPr>
          <w:b/>
          <w:u w:val="single"/>
        </w:rPr>
        <w:t xml:space="preserve">115894</w:t>
      </w:r>
    </w:p>
    <w:p>
      <w:r>
        <w:t xml:space="preserve">9.</w:t>
        <w:tab/>
        <w:tab/>
        <w:tab/>
        <w:tab/>
        <w:tab/>
        <w:tab/>
        <w:tab/>
        <w:tab/>
        <w:t xml:space="preserve">Derrida oli algerialainen sefardi, miltä se sinusta tuntuu?</w:t>
      </w:r>
    </w:p>
    <w:p>
      <w:r>
        <w:rPr>
          <w:b/>
          <w:u w:val="single"/>
        </w:rPr>
        <w:t xml:space="preserve">115895</w:t>
      </w:r>
    </w:p>
    <w:p>
      <w:r>
        <w:t xml:space="preserve">10.</w:t>
        <w:tab/>
        <w:tab/>
        <w:tab/>
        <w:tab/>
        <w:tab/>
        <w:tab/>
        <w:tab/>
        <w:tab/>
        <w:tab/>
        <w:t xml:space="preserve">kuten tehdä neitsyt ashkenazim chad sephardic meemi</w:t>
      </w:r>
    </w:p>
    <w:p>
      <w:r>
        <w:rPr>
          <w:b/>
          <w:u w:val="single"/>
        </w:rPr>
        <w:t xml:space="preserve">115896</w:t>
      </w:r>
    </w:p>
    <w:p>
      <w:r>
        <w:t xml:space="preserve">1.</w:t>
      </w:r>
    </w:p>
    <w:p>
      <w:r>
        <w:rPr>
          <w:b/>
          <w:u w:val="single"/>
        </w:rPr>
        <w:t xml:space="preserve">115897</w:t>
      </w:r>
    </w:p>
    <w:p>
      <w:r>
        <w:t xml:space="preserve">2.</w:t>
        <w:tab/>
        <w:t xml:space="preserve">Liberaalien kyyneleiden myötä neekerit mellakoivat.</w:t>
      </w:r>
    </w:p>
    <w:p>
      <w:r>
        <w:rPr>
          <w:b/>
          <w:u w:val="single"/>
        </w:rPr>
        <w:t xml:space="preserve">115898</w:t>
      </w:r>
    </w:p>
    <w:p>
      <w:r>
        <w:t xml:space="preserve">1. Antifa ahdisteli ja hyökkäsi satunnaisia autoilijoita vastaan Portlandissa viime viikonloppuna. Katso, kuinka he huutavat tälle kaverille ja kutsuvat häntä "valkoisen ylivallan kannattajaksi", koska hänellä on Pohjois-Carolinan rekisterikilpi https://www.youtube.com/watch?v=sq-dcJrnGTM.</w:t>
      </w:r>
    </w:p>
    <w:p>
      <w:r>
        <w:rPr>
          <w:b/>
          <w:u w:val="single"/>
        </w:rPr>
        <w:t xml:space="preserve">115899</w:t>
      </w:r>
    </w:p>
    <w:p>
      <w:r>
        <w:t xml:space="preserve">2.</w:t>
        <w:tab/>
        <w:t xml:space="preserve">Ja homokytät eivät tee mitään.</w:t>
      </w:r>
    </w:p>
    <w:p>
      <w:r>
        <w:rPr>
          <w:b/>
          <w:u w:val="single"/>
        </w:rPr>
        <w:t xml:space="preserve">115900</w:t>
      </w:r>
    </w:p>
    <w:p>
      <w:r>
        <w:t xml:space="preserve">1. @Wren @peremersenne @markusenyart @Timber @Trumplican @Grubama @baerdric @FreeAgent355 @2sense @Lilgirl @rickybird @Luvvvvbughugs @Moonbasking @Sockalexis @Lilly @Lilly @NaturalSelection @haremesc @BewareOfFlatteries @AltruisticEnigma @NiggerologistPhD @olHip @CrunchyBacon @KimFoote @EmilyAnderson @IlI @Luvmybykr @FEDUPCITIZEN7</w:t>
      </w:r>
    </w:p>
    <w:p>
      <w:r>
        <w:rPr>
          <w:b/>
          <w:u w:val="single"/>
        </w:rPr>
        <w:t xml:space="preserve">115901</w:t>
      </w:r>
    </w:p>
    <w:p>
      <w:r>
        <w:t xml:space="preserve">2.</w:t>
        <w:tab/>
        <w:t xml:space="preserve">tämä paska on valloillaan... https://www.foxnews.com/us/murder-charge-filed-in-fallout-from-video-that-shows-nurses-laughing-as-dying-wwii-vet-struggles-for-air</w:t>
      </w:r>
    </w:p>
    <w:p>
      <w:r>
        <w:rPr>
          <w:b/>
          <w:u w:val="single"/>
        </w:rPr>
        <w:t xml:space="preserve">115902</w:t>
      </w:r>
    </w:p>
    <w:p>
      <w:r>
        <w:t xml:space="preserve">3.</w:t>
        <w:tab/>
        <w:tab/>
        <w:t xml:space="preserve">positiiviset toimet hoitohenkilökunnalle...</w:t>
      </w:r>
    </w:p>
    <w:p>
      <w:r>
        <w:rPr>
          <w:b/>
          <w:u w:val="single"/>
        </w:rPr>
        <w:t xml:space="preserve">115903</w:t>
      </w:r>
    </w:p>
    <w:p>
      <w:r>
        <w:t xml:space="preserve">4.</w:t>
        <w:tab/>
        <w:tab/>
        <w:tab/>
        <w:t xml:space="preserve">Ehkä sinun pitäisi tappaa itsesi, senkin valkoinen roska?</w:t>
      </w:r>
    </w:p>
    <w:p>
      <w:r>
        <w:rPr>
          <w:b/>
          <w:u w:val="single"/>
        </w:rPr>
        <w:t xml:space="preserve">115904</w:t>
      </w:r>
    </w:p>
    <w:p>
      <w:r>
        <w:t xml:space="preserve">5.</w:t>
        <w:tab/>
        <w:tab/>
        <w:tab/>
        <w:tab/>
        <w:t xml:space="preserve">Ehkä sinun kannattaisi painua vittuun, neekeri-apologi</w:t>
      </w:r>
    </w:p>
    <w:p>
      <w:r>
        <w:rPr>
          <w:b/>
          <w:u w:val="single"/>
        </w:rPr>
        <w:t xml:space="preserve">115905</w:t>
      </w:r>
    </w:p>
    <w:p>
      <w:r>
        <w:t xml:space="preserve">1.</w:t>
      </w:r>
    </w:p>
    <w:p>
      <w:r>
        <w:rPr>
          <w:b/>
          <w:u w:val="single"/>
        </w:rPr>
        <w:t xml:space="preserve">115906</w:t>
      </w:r>
    </w:p>
    <w:p>
      <w:r>
        <w:t xml:space="preserve">2.</w:t>
      </w:r>
    </w:p>
    <w:p>
      <w:r>
        <w:rPr>
          <w:b/>
          <w:u w:val="single"/>
        </w:rPr>
        <w:t xml:space="preserve">115907</w:t>
      </w:r>
    </w:p>
    <w:p>
      <w:r>
        <w:t xml:space="preserve">3.</w:t>
        <w:tab/>
        <w:tab/>
        <w:t xml:space="preserve">WTF? Neekerivalas!</w:t>
      </w:r>
    </w:p>
    <w:p>
      <w:r>
        <w:rPr>
          <w:b/>
          <w:u w:val="single"/>
        </w:rPr>
        <w:t xml:space="preserve">115908</w:t>
      </w:r>
    </w:p>
    <w:p>
      <w:r>
        <w:t xml:space="preserve">1.</w:t>
      </w:r>
    </w:p>
    <w:p>
      <w:r>
        <w:rPr>
          <w:b/>
          <w:u w:val="single"/>
        </w:rPr>
        <w:t xml:space="preserve">115909</w:t>
      </w:r>
    </w:p>
    <w:p>
      <w:r>
        <w:t xml:space="preserve">2.</w:t>
        <w:tab/>
        <w:t xml:space="preserve">Lindsey Graham on pikkuinen paskiainen, joka puhuu suunsa puhtaaksi yrityslahjoittajiensa puolesta.   Hän on säälittävä luuseri.</w:t>
      </w:r>
    </w:p>
    <w:p>
      <w:r>
        <w:rPr>
          <w:b/>
          <w:u w:val="single"/>
        </w:rPr>
        <w:t xml:space="preserve">115910</w:t>
      </w:r>
    </w:p>
    <w:p>
      <w:r>
        <w:t xml:space="preserve">1. Pikevillessä oli melkein kotimainen terroriteko, mutta se oli Antifan puolella</w:t>
      </w:r>
    </w:p>
    <w:p>
      <w:r>
        <w:rPr>
          <w:b/>
          <w:u w:val="single"/>
        </w:rPr>
        <w:t xml:space="preserve">115911</w:t>
      </w:r>
    </w:p>
    <w:p>
      <w:r>
        <w:t xml:space="preserve">2.</w:t>
        <w:tab/>
        <w:t xml:space="preserve">Pidän siitä, miten tämä hintti on täysin vaahtoamassa sinusta, ja hän on halukas käymään epäsuorinta näkemääni alustojen välistä "keskustelua". mutta on liian pelkurimainen perustamaan gab-tilin ja tekemään sen suoraan pelkäätkö sinä edward?</w:t>
      </w:r>
    </w:p>
    <w:p>
      <w:r>
        <w:rPr>
          <w:b/>
          <w:u w:val="single"/>
        </w:rPr>
        <w:t xml:space="preserve">115912</w:t>
      </w:r>
    </w:p>
    <w:p>
      <w:r>
        <w:t xml:space="preserve">1. Hyvä idea kyselyyn, kiitos vasemmistolaisen, joka haluaa "murskata islamofobian", väärennetyn sanan, jonka he loivat islamin arvostelun lopettamiseksi. Katsotaanpa, kuinka rotuvastaava Gab on. Mitä rotua sinä olet?</w:t>
      </w:r>
    </w:p>
    <w:p>
      <w:r>
        <w:rPr>
          <w:b/>
          <w:u w:val="single"/>
        </w:rPr>
        <w:t xml:space="preserve">115913</w:t>
      </w:r>
    </w:p>
    <w:p>
      <w:r>
        <w:t xml:space="preserve">2.</w:t>
        <w:tab/>
        <w:t xml:space="preserve">@Titanic_Britain_Author Islam ei ole vihollinen, Shlomo.  Muslimit eivät omista Facebookia. Muslimit eivät siis aja homoseksuaalista agendaa.  Muslimit eivät omista Youtubea. Joten muslimit eivät aja aborttia.  Muslimit eivät omista Applea. Joten he eivät ole se, jotka työntävät kaiken vakoilua. Et korjaa mitään jahtaamalla muslimeja.  Juutalaiset ovat vihollinen.</w:t>
      </w:r>
    </w:p>
    <w:p>
      <w:r>
        <w:rPr>
          <w:b/>
          <w:u w:val="single"/>
        </w:rPr>
        <w:t xml:space="preserve">115914</w:t>
      </w:r>
    </w:p>
    <w:p>
      <w:r>
        <w:t xml:space="preserve">3.</w:t>
        <w:tab/>
        <w:tab/>
        <w:t xml:space="preserve">Kerroin teille. Juutalaisvihaajat rakastavat islamia. Aivan kuten muutkin sosialistit Twitterissä. Eivät juutalaiset raiskaa tiensä halki Euroopan. Eivät juutalaiset pommita, ammuskele, puukota ja kuorma-autolla ihmisiä ympäri Eurooppaa. Eivät juutalaiset mestaa ihmisiä Lähi-idässä. Juutalaiset tulevat hyvin toimeen kaikkien kanssa. Islam ei tule toimeen kenenkään kanssa. Edes itsensä kanssa.</w:t>
      </w:r>
    </w:p>
    <w:p>
      <w:r>
        <w:rPr>
          <w:b/>
          <w:u w:val="single"/>
        </w:rPr>
        <w:t xml:space="preserve">115915</w:t>
      </w:r>
    </w:p>
    <w:p>
      <w:r>
        <w:t xml:space="preserve">4.</w:t>
        <w:tab/>
        <w:tab/>
        <w:tab/>
        <w:t xml:space="preserve">Olen väittänyt, että suuri osa siitä on itse asiassa muzzien psyko-oppeja, joilla kylvetään jakoa.  Me olemme heille suuri Dajjal.</w:t>
      </w:r>
    </w:p>
    <w:p>
      <w:r>
        <w:rPr>
          <w:b/>
          <w:u w:val="single"/>
        </w:rPr>
        <w:t xml:space="preserve">115916</w:t>
      </w:r>
    </w:p>
    <w:p>
      <w:r>
        <w:t xml:space="preserve">5.</w:t>
        <w:tab/>
        <w:tab/>
        <w:tab/>
        <w:tab/>
        <w:t xml:space="preserve">En olisi yllättynyt, jos jotkut näistä NatSocin tileistä olisivat muhamettilaisia. Laittakaa heidätkin Twitteriin ja työntäkää heidän islamimarxismiaan. Halal-Kitty on muhamettilainen nimeltä Niliyyah Rashhid. Jokeri on Sameed Dahmi. TellMamaUK:ta johtaa islamilainen.</w:t>
      </w:r>
    </w:p>
    <w:p>
      <w:r>
        <w:rPr>
          <w:b/>
          <w:u w:val="single"/>
        </w:rPr>
        <w:t xml:space="preserve">115917</w:t>
      </w:r>
    </w:p>
    <w:p>
      <w:r>
        <w:t xml:space="preserve">1. KATSO: Serena Williams laulaa, menee yläosattomissa rintasyöpään video | Breitbart https://kek.gg/u/yVvV</w:t>
      </w:r>
    </w:p>
    <w:p>
      <w:r>
        <w:rPr>
          <w:b/>
          <w:u w:val="single"/>
        </w:rPr>
        <w:t xml:space="preserve">115918</w:t>
      </w:r>
    </w:p>
    <w:p>
      <w:r>
        <w:t xml:space="preserve">2.</w:t>
        <w:tab/>
        <w:t xml:space="preserve">Miksi tämä neekeri saa edes olla elossa?</w:t>
      </w:r>
    </w:p>
    <w:p>
      <w:r>
        <w:rPr>
          <w:b/>
          <w:u w:val="single"/>
        </w:rPr>
        <w:t xml:space="preserve">115919</w:t>
      </w:r>
    </w:p>
    <w:p>
      <w:r>
        <w:t xml:space="preserve">1. Itä-Saksan natsi Angela Merkel vapautti juuri 9-11 salaliittolaisen ja lennätti hänet takaisin kotiin Marokkoon suunnittelemaan lisää iskuja Amerikkaan.... Hänen olisi pitänyt joutua sotilastuomioistuimeen ja teloittaa, mutta päämuslimimme, demokraattipuolueemme ja YK sanoivat ei....</w:t>
      </w:r>
    </w:p>
    <w:p>
      <w:r>
        <w:rPr>
          <w:b/>
          <w:u w:val="single"/>
        </w:rPr>
        <w:t xml:space="preserve">115920</w:t>
      </w:r>
    </w:p>
    <w:p>
      <w:r>
        <w:t xml:space="preserve">2.</w:t>
        <w:tab/>
        <w:t xml:space="preserve">Olenko se vain minä vai muuttuvatko te ihmiset päivä päivältä jälkeenjääneemmiksi?</w:t>
      </w:r>
    </w:p>
    <w:p>
      <w:r>
        <w:rPr>
          <w:b/>
          <w:u w:val="single"/>
        </w:rPr>
        <w:t xml:space="preserve">115921</w:t>
      </w:r>
    </w:p>
    <w:p>
      <w:r>
        <w:t xml:space="preserve">1. Heteroihmisetkin tekevät niin, kamu. Ikävä kertoa. Onko se nyt suurempi ongelma LGBT-yhteisössä? On. Mutta se ei koske vain meitä.</w:t>
      </w:r>
    </w:p>
    <w:p>
      <w:r>
        <w:rPr>
          <w:b/>
          <w:u w:val="single"/>
        </w:rPr>
        <w:t xml:space="preserve">115922</w:t>
      </w:r>
    </w:p>
    <w:p>
      <w:r>
        <w:t xml:space="preserve">2.</w:t>
        <w:tab/>
        <w:t xml:space="preserve">Onko täällä homo? Hinttejä ei pitäisi koskaan päästää Gabiin.</w:t>
      </w:r>
    </w:p>
    <w:p>
      <w:r>
        <w:rPr>
          <w:b/>
          <w:u w:val="single"/>
        </w:rPr>
        <w:t xml:space="preserve">115923</w:t>
      </w:r>
    </w:p>
    <w:p>
      <w:r>
        <w:t xml:space="preserve">3.</w:t>
        <w:tab/>
        <w:tab/>
        <w:t xml:space="preserve">Sama asia, joka sallii sinun olla täällä, sallii myös minun olla täällä. Sitä kutsutaan sananvapaudeksi. Et voi sille mitään. Haluatko yrittää saada minut pois Gabista? Ole hyvä vain.</w:t>
      </w:r>
    </w:p>
    <w:p>
      <w:r>
        <w:rPr>
          <w:b/>
          <w:u w:val="single"/>
        </w:rPr>
        <w:t xml:space="preserve">115924</w:t>
      </w:r>
    </w:p>
    <w:p>
      <w:r>
        <w:t xml:space="preserve">1. RT mattgaetz Korkeammat verot ja korkeampi rikollisuus Floridalle; laittomat lahjat ja lahjukset @AndrewGillumille.  Se on tarina Tallahasseesta. https://www.wctv.tv/content/news/Police-deputies-responding-to-scene-on-Thomasville-Road-498336691.html ... #sayfie</w:t>
      </w:r>
    </w:p>
    <w:p>
      <w:r>
        <w:rPr>
          <w:b/>
          <w:u w:val="single"/>
        </w:rPr>
        <w:t xml:space="preserve">115925</w:t>
      </w:r>
    </w:p>
    <w:p>
      <w:r>
        <w:t xml:space="preserve">2.</w:t>
        <w:tab/>
        <w:t xml:space="preserve">Jos tämä sosialistinen retardi voittaa, olen taas järkyttynyt.....then, katsokaa lamavirtamediaa ja hän on enkeli.</w:t>
      </w:r>
    </w:p>
    <w:p>
      <w:r>
        <w:rPr>
          <w:b/>
          <w:u w:val="single"/>
        </w:rPr>
        <w:t xml:space="preserve">115926</w:t>
      </w:r>
    </w:p>
    <w:p>
      <w:r>
        <w:t xml:space="preserve">1. 390 päivää Las Vegasin ampumisen jälkeen emme tiedä mitään ampujan motiiveista.   Silti ihmiset luulevat, että kasinoneekeri postitti väärennettyjä pommeja, koska hän on magapede.   Missä on skeptisyys?</w:t>
      </w:r>
    </w:p>
    <w:p>
      <w:r>
        <w:rPr>
          <w:b/>
          <w:u w:val="single"/>
        </w:rPr>
        <w:t xml:space="preserve">115927</w:t>
      </w:r>
    </w:p>
    <w:p>
      <w:r>
        <w:t xml:space="preserve">1. Katsokaa tätä ääliötä, lol On vielä yksilöitä, jotka ajattelevat, että RV oli "uskottava".    @Cantwell @occdissent @occdissent</w:t>
      </w:r>
    </w:p>
    <w:p>
      <w:r>
        <w:rPr>
          <w:b/>
          <w:u w:val="single"/>
        </w:rPr>
        <w:t xml:space="preserve">115928</w:t>
      </w:r>
    </w:p>
    <w:p>
      <w:r>
        <w:t xml:space="preserve">2.</w:t>
        <w:tab/>
        <w:t xml:space="preserve">Mikä vitun hintti</w:t>
      </w:r>
    </w:p>
    <w:p>
      <w:r>
        <w:rPr>
          <w:b/>
          <w:u w:val="single"/>
        </w:rPr>
        <w:t xml:space="preserve">115929</w:t>
      </w:r>
    </w:p>
    <w:p>
      <w:r>
        <w:t xml:space="preserve">1. inhottavaa, koska he pyysivät pekonia, olisin käärinyt hänet suoraan suuhun https://youtu.be/io_HLVYN37s</w:t>
      </w:r>
    </w:p>
    <w:p>
      <w:r>
        <w:rPr>
          <w:b/>
          <w:u w:val="single"/>
        </w:rPr>
        <w:t xml:space="preserve">115930</w:t>
      </w:r>
    </w:p>
    <w:p>
      <w:r>
        <w:t xml:space="preserve">2.</w:t>
        <w:tab/>
        <w:t xml:space="preserve">#BritFam #Muzzie #KFC #Bacon Bloody muzzie ei saisi olla töissä KFC:ssä, jos hän vihaa pekonia.</w:t>
      </w:r>
    </w:p>
    <w:p>
      <w:r>
        <w:rPr>
          <w:b/>
          <w:u w:val="single"/>
        </w:rPr>
        <w:t xml:space="preserve">115931</w:t>
      </w:r>
    </w:p>
    <w:p>
      <w:r>
        <w:t xml:space="preserve">3.</w:t>
        <w:tab/>
        <w:tab/>
        <w:t xml:space="preserve">Kenenkään ei pitäisi ostaa KFC:tä vain siksi, että siellä tarjotaan halal-ruokaa. Muslimeja on vain vähän, ja taloudellinen isku rampauttaisi heidät.</w:t>
      </w:r>
    </w:p>
    <w:p>
      <w:r>
        <w:rPr>
          <w:b/>
          <w:u w:val="single"/>
        </w:rPr>
        <w:t xml:space="preserve">115932</w:t>
      </w:r>
    </w:p>
    <w:p>
      <w:r>
        <w:t xml:space="preserve">1. Verbaalisesti loukkaava, kuriton, pelätyn N-sanan toistuva käyttö...   Southwest Airlines joutui heittämään pois NIGGERin, joka huusi sanaa niin kuin he huutavat tuhansia kertoja uudestaan ja uudestaan kuin jälkeenjääneet, kun he ovat chimping-out!!!!    Hahahaha! Kuinka kiusallista! ;p https://www.foxnews.com/travel/southwest-airlines-passenger-removed-for-calling-flight-attendant-the-n-word-delaying-plane</w:t>
      </w:r>
    </w:p>
    <w:p>
      <w:r>
        <w:rPr>
          <w:b/>
          <w:u w:val="single"/>
        </w:rPr>
        <w:t xml:space="preserve">115933</w:t>
      </w:r>
    </w:p>
    <w:p>
      <w:r>
        <w:t xml:space="preserve">1. Chelsea Clinton tienaa yhtäkkiä 6,6 miljoonaa dollaria internet-yhtiön osakkeilla 4 loka 2018 Entinen presidentin tytär Chelsea Clinton on tiettävästi toteuttanut 6,6 miljoonan dollarin palkkapäivän liityttyään IAC/InterActiveCorpin hallitukseen.   RrrriiiiiiiGhhhhhhhhhhhhhT ???? ????   Nothing to See Here Right?????   SMH #HereComesThePain #LighttoDark #Maga #Qanon #WWG1WGA#Trump2020 #Pizzagate #FollowTheWhiteRabbit #News #GabFam #MAGA #Trump #BanShariaa #GabGirls #1A #2A #NRA #BuildTheWall #DrainTheSwamp #DeepState #SpyGate #Winning #USA #WeThePeople #SpaceForce #Pedovore #LockThemUp #Gitmo https://www.breitbart.com/big-government/2018/10/04/chelsea-clinton-suddenly-earns-6-6-million-internet-company-stock/?utm_source=facebook&amp;utm_medium=social</w:t>
      </w:r>
    </w:p>
    <w:p>
      <w:r>
        <w:rPr>
          <w:b/>
          <w:u w:val="single"/>
        </w:rPr>
        <w:t xml:space="preserve">115934</w:t>
      </w:r>
    </w:p>
    <w:p>
      <w:r>
        <w:t xml:space="preserve">2.</w:t>
        <w:tab/>
        <w:t xml:space="preserve">Jos käytät/ostat IAC:n tuotemerkkejä, SINÄ maksoit Chelsealle 6,66 miljoonaa dollaria (lisäsin kolmannen 6:n, se on hauskempaa) http://www.iac.com/brands http://www.iac.com/brands</w:t>
      </w:r>
    </w:p>
    <w:p>
      <w:r>
        <w:rPr>
          <w:b/>
          <w:u w:val="single"/>
        </w:rPr>
        <w:t xml:space="preserve">115935</w:t>
      </w:r>
    </w:p>
    <w:p>
      <w:r>
        <w:t xml:space="preserve">3.</w:t>
        <w:tab/>
        <w:tab/>
        <w:t xml:space="preserve">1. Chelsea on mulkku ( totean itsestäänselvyyden) 2. Hän oli mulkku 15-vuotiaana hammasraudat päässä, kun isä antoi Lewinskylle sikarin. 3. Hänen ei olisi pitänyt olla poissa pilkan piiristä.</w:t>
      </w:r>
    </w:p>
    <w:p>
      <w:r>
        <w:rPr>
          <w:b/>
          <w:u w:val="single"/>
        </w:rPr>
        <w:t xml:space="preserve">115936</w:t>
      </w:r>
    </w:p>
    <w:p>
      <w:r>
        <w:t xml:space="preserve">1. 😄😄</w:t>
      </w:r>
    </w:p>
    <w:p>
      <w:r>
        <w:rPr>
          <w:b/>
          <w:u w:val="single"/>
        </w:rPr>
        <w:t xml:space="preserve">115937</w:t>
      </w:r>
    </w:p>
    <w:p>
      <w:r>
        <w:t xml:space="preserve">2.</w:t>
        <w:tab/>
        <w:t xml:space="preserve">Joten kuunnelkaa vasemmistopölvästi EI jokainen mies jolla on iso pusikkoparta ei ole terroristi TAI vitun muzzie-villimies. Ja toiseksi, miehet, parran pitämisessä on noin 15 terveysetua. Parran ajaminen pois on itse asiassa erittäin huono ja haitallinen asia terveydelle.</w:t>
      </w:r>
    </w:p>
    <w:p>
      <w:r>
        <w:rPr>
          <w:b/>
          <w:u w:val="single"/>
        </w:rPr>
        <w:t xml:space="preserve">115938</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115939</w:t>
      </w:r>
    </w:p>
    <w:p>
      <w:r>
        <w:t xml:space="preserve">2.</w:t>
        <w:tab/>
        <w:t xml:space="preserve">"Disassociation" = estopainike Suurin osa Gabbereista on jo tehnyt selväksi, että emme halua esto- tai sensuuripainiketta. Aina kun Andrew on esittänyt tämän vaihtoehdon, ihmiset ovat reagoineet siihen erittäin kielteisesti. Gab alkaa olla surkea ja erittäin tylsä, kun kaikki alkavat estää toisiaan, mikä rajoittaa vuorovaikutusta ja keskustelua.</w:t>
      </w:r>
    </w:p>
    <w:p>
      <w:r>
        <w:rPr>
          <w:b/>
          <w:u w:val="single"/>
        </w:rPr>
        <w:t xml:space="preserve">115940</w:t>
      </w:r>
    </w:p>
    <w:p>
      <w:r>
        <w:t xml:space="preserve">3.</w:t>
        <w:tab/>
        <w:tab/>
        <w:t xml:space="preserve">Kommentit liitetty viestejä tehty lohko tarpeen.   Joku vitun kristitty hintti kirjoitti raamatunlauseita jokaiseen viestiini. Toinen loinen, jolla ei ollut seuraajia, yritti käyttää viestejäni signaalin lisäämiseksi kommentoimalla niitä kaikkia. Nämä syöpäläiset eivät ole ystäviäni, enkä halua heidän syöpänsä kiinnittyvän työhöni.</w:t>
      </w:r>
    </w:p>
    <w:p>
      <w:r>
        <w:rPr>
          <w:b/>
          <w:u w:val="single"/>
        </w:rPr>
        <w:t xml:space="preserve">115941</w:t>
      </w:r>
    </w:p>
    <w:p>
      <w:r>
        <w:t xml:space="preserve">1. Kun näen heidän häviävän, minusta tuntuu todella hyvältä:</w:t>
      </w:r>
    </w:p>
    <w:p>
      <w:r>
        <w:rPr>
          <w:b/>
          <w:u w:val="single"/>
        </w:rPr>
        <w:t xml:space="preserve">115942</w:t>
      </w:r>
    </w:p>
    <w:p>
      <w:r>
        <w:t xml:space="preserve">2.</w:t>
        <w:tab/>
        <w:t xml:space="preserve">Sean Astinin sanat kuulostavat aivan siltä kuin NPC olisi ohjelmoinut ne valmiiksi ajankohtaiseksi ja mielenkiintoiseksi dialogiksi...</w:t>
      </w:r>
    </w:p>
    <w:p>
      <w:r>
        <w:rPr>
          <w:b/>
          <w:u w:val="single"/>
        </w:rPr>
        <w:t xml:space="preserve">115943</w:t>
      </w:r>
    </w:p>
    <w:p>
      <w:r>
        <w:t xml:space="preserve">3.</w:t>
        <w:tab/>
        <w:tab/>
        <w:t xml:space="preserve">SIVISTYSSOTA vaikuttaa teihin paljon enemmän elämänne aikana .. kuin GWing ...</w:t>
      </w:r>
    </w:p>
    <w:p>
      <w:r>
        <w:rPr>
          <w:b/>
          <w:u w:val="single"/>
        </w:rPr>
        <w:t xml:space="preserve">115944</w:t>
      </w:r>
    </w:p>
    <w:p>
      <w:r>
        <w:t xml:space="preserve">4.</w:t>
        <w:tab/>
        <w:tab/>
        <w:tab/>
        <w:t xml:space="preserve">Lol at hillbilly predicting civil war since the civil war 🤪🙄</w:t>
      </w:r>
    </w:p>
    <w:p>
      <w:r>
        <w:rPr>
          <w:b/>
          <w:u w:val="single"/>
        </w:rPr>
        <w:t xml:space="preserve">115945</w:t>
      </w:r>
    </w:p>
    <w:p>
      <w:r>
        <w:t xml:space="preserve">5.</w:t>
        <w:tab/>
        <w:tab/>
        <w:tab/>
        <w:tab/>
        <w:t xml:space="preserve">Se on jo alkanut .. GUMBY ..</w:t>
      </w:r>
    </w:p>
    <w:p>
      <w:r>
        <w:rPr>
          <w:b/>
          <w:u w:val="single"/>
        </w:rPr>
        <w:t xml:space="preserve">115946</w:t>
      </w:r>
    </w:p>
    <w:p>
      <w:r>
        <w:t xml:space="preserve">1. Emme selviä tästä asiasta ennen kuin ihmiset ymmärtävät, että veljemme ja sisaremme eivät ole vihollisiamme. Miehet ja naiset ovat täällä auttamassa toisiaan. Se, että nykyisessä järjestelmässä heidät on asetettu toisiaan vastaan, on todiste siitä, että elämme vieraan vallan alla.   #mgtow #feminismi #sukupuoli</w:t>
      </w:r>
    </w:p>
    <w:p>
      <w:r>
        <w:rPr>
          <w:b/>
          <w:u w:val="single"/>
        </w:rPr>
        <w:t xml:space="preserve">115947</w:t>
      </w:r>
    </w:p>
    <w:p>
      <w:r>
        <w:t xml:space="preserve">2.</w:t>
        <w:tab/>
        <w:t xml:space="preserve">&gt;odotetaan naisten auttavan miehiä Jumalauta, #GynoRight on niin ällöttävää.</w:t>
      </w:r>
    </w:p>
    <w:p>
      <w:r>
        <w:rPr>
          <w:b/>
          <w:u w:val="single"/>
        </w:rPr>
        <w:t xml:space="preserve">115948</w:t>
      </w:r>
    </w:p>
    <w:p>
      <w:r>
        <w:t xml:space="preserve">3.</w:t>
        <w:tab/>
        <w:tab/>
        <w:t xml:space="preserve">Joku, joka mainostaa Rick and Mortya, ei ole koskaan tärkeä. Mene takaisin Redditiin ja runkkaa, kuinka et tarvitse naisia ja kuinka juutalaiset sarjakuvat voivat täyttää tuon tyhjiön elämässäsi.</w:t>
      </w:r>
    </w:p>
    <w:p>
      <w:r>
        <w:rPr>
          <w:b/>
          <w:u w:val="single"/>
        </w:rPr>
        <w:t xml:space="preserve">115949</w:t>
      </w:r>
    </w:p>
    <w:p>
      <w:r>
        <w:t xml:space="preserve">4.</w:t>
        <w:tab/>
        <w:tab/>
        <w:tab/>
        <w:t xml:space="preserve">paljon edelläsi</w:t>
      </w:r>
    </w:p>
    <w:p>
      <w:r>
        <w:rPr>
          <w:b/>
          <w:u w:val="single"/>
        </w:rPr>
        <w:t xml:space="preserve">115950</w:t>
      </w:r>
    </w:p>
    <w:p>
      <w:r>
        <w:t xml:space="preserve">5.</w:t>
        <w:tab/>
        <w:tab/>
        <w:tab/>
        <w:tab/>
        <w:t xml:space="preserve">"Pilailetko sinä, olen jo nyt homo!" "Olen jo homo!" Hieno pelastus.</w:t>
      </w:r>
    </w:p>
    <w:p>
      <w:r>
        <w:rPr>
          <w:b/>
          <w:u w:val="single"/>
        </w:rPr>
        <w:t xml:space="preserve">115951</w:t>
      </w:r>
    </w:p>
    <w:p>
      <w:r>
        <w:t xml:space="preserve">6.</w:t>
        <w:tab/>
        <w:tab/>
        <w:tab/>
        <w:tab/>
        <w:tab/>
        <w:t xml:space="preserve">Ei yhtä hyvä kuin jonkun avatariin ohjaaminen. Opeta minua olemaan mahtava homo, senpai.</w:t>
      </w:r>
    </w:p>
    <w:p>
      <w:r>
        <w:rPr>
          <w:b/>
          <w:u w:val="single"/>
        </w:rPr>
        <w:t xml:space="preserve">115952</w:t>
      </w:r>
    </w:p>
    <w:p>
      <w:r>
        <w:t xml:space="preserve">7.</w:t>
        <w:tab/>
        <w:tab/>
        <w:tab/>
        <w:tab/>
        <w:tab/>
        <w:tab/>
        <w:t xml:space="preserve">"Älkää tunnustako nimeäni, avatariani tai otsikkoani, mainostan vain ironisesti jotain homoperseistä Reddit-paskaa!" Jos sinulla olisi jotain asiallista sanottavaa, vastaisin tuohon.</w:t>
      </w:r>
    </w:p>
    <w:p>
      <w:r>
        <w:rPr>
          <w:b/>
          <w:u w:val="single"/>
        </w:rPr>
        <w:t xml:space="preserve">115953</w:t>
      </w:r>
    </w:p>
    <w:p>
      <w:r>
        <w:t xml:space="preserve">8.</w:t>
        <w:tab/>
        <w:tab/>
        <w:tab/>
        <w:tab/>
        <w:tab/>
        <w:tab/>
        <w:tab/>
        <w:t xml:space="preserve">En ole koskaan väittänyt olevani perusteltu tasa-arvoinen maltillinen. Olen trolli, siitä minä nautin. Olet kuitenkin kiltti poika, kunnioitat naisia, enkä silti ole yksi niistä, jotka kiroilevat ja menettävät paskaansa täällä.</w:t>
      </w:r>
    </w:p>
    <w:p>
      <w:r>
        <w:rPr>
          <w:b/>
          <w:u w:val="single"/>
        </w:rPr>
        <w:t xml:space="preserve">115954</w:t>
      </w:r>
    </w:p>
    <w:p>
      <w:r>
        <w:t xml:space="preserve">9.</w:t>
        <w:tab/>
        <w:tab/>
        <w:tab/>
        <w:tab/>
        <w:tab/>
        <w:tab/>
        <w:tab/>
        <w:tab/>
        <w:t xml:space="preserve">"Olen vain trolli, älkää ottako minua tosissanne, älkää paskoko minun jälkeenjääneen ideologiani päälle!"    Trollit eivät myönnä olevansa trolleja. Sinä et trollaa, vaan paskapostaat aitoja uskomuksiasi ja pakenet pelkurimaisesti kritiikkiä väittämällä ironiaa.   #MGTOW</w:t>
      </w:r>
    </w:p>
    <w:p>
      <w:r>
        <w:rPr>
          <w:b/>
          <w:u w:val="single"/>
        </w:rPr>
        <w:t xml:space="preserve">115955</w:t>
      </w:r>
    </w:p>
    <w:p>
      <w:r>
        <w:t xml:space="preserve">10.</w:t>
        <w:tab/>
        <w:tab/>
        <w:tab/>
        <w:tab/>
        <w:tab/>
        <w:tab/>
        <w:tab/>
        <w:tab/>
        <w:tab/>
        <w:t xml:space="preserve">Naisille nöyristelevä, feministinen beta-uros huutaa tuskissaan, kun hän lyö itseään kasvoihin valkoisen arjalaisen prinsessansa puolesta vehnäpelloilla ... &amp; ei vieläkään saa valkoista huoraa nussimaan häntä ... lol @kekservative</w:t>
      </w:r>
    </w:p>
    <w:p>
      <w:r>
        <w:rPr>
          <w:b/>
          <w:u w:val="single"/>
        </w:rPr>
        <w:t xml:space="preserve">115956</w:t>
      </w:r>
    </w:p>
    <w:p>
      <w:r>
        <w:t xml:space="preserve">11.</w:t>
      </w:r>
    </w:p>
    <w:p>
      <w:r>
        <w:rPr>
          <w:b/>
          <w:u w:val="single"/>
        </w:rPr>
        <w:t xml:space="preserve">115957</w:t>
      </w:r>
    </w:p>
    <w:p>
      <w:r>
        <w:t xml:space="preserve">12.</w:t>
        <w:tab/>
        <w:tab/>
        <w:tab/>
        <w:tab/>
        <w:tab/>
        <w:tab/>
        <w:tab/>
        <w:tab/>
        <w:tab/>
        <w:tab/>
        <w:tab/>
        <w:t xml:space="preserve">Jatka itkemistä miesfeministi, beta homo, valkoiset huorat kieltäytyvät aina nussimasta sinua ... lol.</w:t>
      </w:r>
    </w:p>
    <w:p>
      <w:r>
        <w:rPr>
          <w:b/>
          <w:u w:val="single"/>
        </w:rPr>
        <w:t xml:space="preserve">115958</w:t>
      </w:r>
    </w:p>
    <w:p>
      <w:r>
        <w:t xml:space="preserve">13.</w:t>
        <w:tab/>
        <w:tab/>
        <w:tab/>
        <w:tab/>
        <w:tab/>
        <w:tab/>
        <w:tab/>
        <w:tab/>
        <w:tab/>
        <w:tab/>
        <w:tab/>
        <w:t xml:space="preserve">Työskentelet Renegadelle. Sinead on hiilenpolttaja. Sinun pitäisi merkitä hänet kuviin, joissa hän halailee mustien miesten kanssa.</w:t>
      </w:r>
    </w:p>
    <w:p>
      <w:r>
        <w:rPr>
          <w:b/>
          <w:u w:val="single"/>
        </w:rPr>
        <w:t xml:space="preserve">115959</w:t>
      </w:r>
    </w:p>
    <w:p>
      <w:r>
        <w:t xml:space="preserve">14.</w:t>
        <w:tab/>
        <w:tab/>
        <w:tab/>
        <w:tab/>
        <w:tab/>
        <w:tab/>
        <w:tab/>
        <w:tab/>
        <w:tab/>
        <w:t xml:space="preserve">Et esittänyt mitään kritiikkiä, vaan aloit puhua, kuten vakaumukseensa luottavainen mies tekisi. En pakene heikkoa banttiasi, sanon sinulle, että ne ovat hampaattomia.</w:t>
      </w:r>
    </w:p>
    <w:p>
      <w:r>
        <w:rPr>
          <w:b/>
          <w:u w:val="single"/>
        </w:rPr>
        <w:t xml:space="preserve">115960</w:t>
      </w:r>
    </w:p>
    <w:p>
      <w:r>
        <w:t xml:space="preserve">1. Mikä paska show. Menkää wwf:hen jos haluatte vain halata vastustajianne. Se ei ole ottelua.</w:t>
      </w:r>
    </w:p>
    <w:p>
      <w:r>
        <w:rPr>
          <w:b/>
          <w:u w:val="single"/>
        </w:rPr>
        <w:t xml:space="preserve">115961</w:t>
      </w:r>
    </w:p>
    <w:p>
      <w:r>
        <w:t xml:space="preserve">2.</w:t>
        <w:tab/>
        <w:t xml:space="preserve">Turpa kiinni, hintti.</w:t>
      </w:r>
    </w:p>
    <w:p>
      <w:r>
        <w:rPr>
          <w:b/>
          <w:u w:val="single"/>
        </w:rPr>
        <w:t xml:space="preserve">115962</w:t>
      </w:r>
    </w:p>
    <w:p>
      <w:r>
        <w:t xml:space="preserve">3.</w:t>
        <w:tab/>
        <w:tab/>
        <w:t xml:space="preserve">Asun TN:ssä. Kerro minulle, kun tulet tänne. Annan sinulle ohjeet. Sinut kuitenkin tapetaan. Jos luulet, että annan homoperseesi halata minua, olet sekaisin. Laitan onttokärkisen luodin silmiesi väliin. Tule, jos haluat kuolla.</w:t>
      </w:r>
    </w:p>
    <w:p>
      <w:r>
        <w:rPr>
          <w:b/>
          <w:u w:val="single"/>
        </w:rPr>
        <w:t xml:space="preserve">115963</w:t>
      </w:r>
    </w:p>
    <w:p>
      <w:r>
        <w:t xml:space="preserve">1. paskiainen voi joutua hirteen...</w:t>
      </w:r>
    </w:p>
    <w:p>
      <w:r>
        <w:rPr>
          <w:b/>
          <w:u w:val="single"/>
        </w:rPr>
        <w:t xml:space="preserve">115964</w:t>
      </w:r>
    </w:p>
    <w:p>
      <w:r>
        <w:t xml:space="preserve">1. Jos emme kuitenkaan saa tästä sopimuksesta mitään irti, on parempi, että asiat ovat hiljaisempia. Ehkä se olisi sen arvoista, jos poliittista pääomaa ei käytettäisi sellaisiin asioihin kuin Yhdysvaltain suurlähetystön siirtäminen Jerusalemiin ja irtautuminen Iranin sopimuksesta...</w:t>
      </w:r>
    </w:p>
    <w:p>
      <w:r>
        <w:rPr>
          <w:b/>
          <w:u w:val="single"/>
        </w:rPr>
        <w:t xml:space="preserve">115965</w:t>
      </w:r>
    </w:p>
    <w:p>
      <w:r>
        <w:t xml:space="preserve">2.</w:t>
        <w:tab/>
        <w:t xml:space="preserve">Ei, se pahenee. He kaksinkertaistavat väkivaltaisuutensa, koska se toimii. Ja he haluavat Trumpin eroavan. Herra Hunter on mielistelijä, koska hän toivoo, että Antifa ei ilmesty hänen talolleen. Koska hän jätti vaalit väliin ja hylkäsi Trumpin. Hän huolehtii nyt omasta turvallisuudestaan.</w:t>
      </w:r>
    </w:p>
    <w:p>
      <w:r>
        <w:rPr>
          <w:b/>
          <w:u w:val="single"/>
        </w:rPr>
        <w:t xml:space="preserve">115966</w:t>
      </w:r>
    </w:p>
    <w:p>
      <w:r>
        <w:t xml:space="preserve">3.</w:t>
        <w:tab/>
        <w:tab/>
        <w:t xml:space="preserve">Olen Antifan suosiossa?   Olen tehnyt heille dokkareita. En vain näe järkeä jatkaa Trumpin vastareaktion kusettamista, jotta joku arvoton miljardööri, joka puhdisti kaikki tuntemani ihmiset sosiaalisesta mediasta, saisi vielä yhden veronalennuksen...</w:t>
      </w:r>
    </w:p>
    <w:p>
      <w:r>
        <w:rPr>
          <w:b/>
          <w:u w:val="single"/>
        </w:rPr>
        <w:t xml:space="preserve">115967</w:t>
      </w:r>
    </w:p>
    <w:p>
      <w:r>
        <w:t xml:space="preserve">4.</w:t>
        <w:tab/>
        <w:tab/>
        <w:tab/>
        <w:t xml:space="preserve">Trump on edelleen POTUS marraskuussa nero. Jos vasemmistolaisten sekopäiden käytös palkitaan heidän voitollaan marraskuussa, he varmasti tuplaavat sen. He haluavat Trumpin pois &amp; eivät luovuta voittavaa kättä. Aivan kuten identiteettipolitiikka paheni Obaman valinnan jälkeen. Ja nuo "Doxed" Antifat saattavat uskaltautua käymään luonasi silloin.</w:t>
      </w:r>
    </w:p>
    <w:p>
      <w:r>
        <w:rPr>
          <w:b/>
          <w:u w:val="single"/>
        </w:rPr>
        <w:t xml:space="preserve">115968</w:t>
      </w:r>
    </w:p>
    <w:p>
      <w:r>
        <w:t xml:space="preserve">5.</w:t>
        <w:tab/>
        <w:tab/>
        <w:tab/>
        <w:tab/>
        <w:t xml:space="preserve">Selittäkää minulle, miksi minun pitäisi äänestää GOP-puolueen kongressiedustajaa, joka antoi luvan tähän FBI:n yhteisen terrorisminvastaisen työryhmän noitavainoon, jossa Antifa vapautettiin nimenomaan kaikesta syytöksestä siitä, että se oli "väkijoukko" Charlottesvillessä. Aloitetaan tästä asiasta.</w:t>
      </w:r>
    </w:p>
    <w:p>
      <w:r>
        <w:rPr>
          <w:b/>
          <w:u w:val="single"/>
        </w:rPr>
        <w:t xml:space="preserve">115969</w:t>
      </w:r>
    </w:p>
    <w:p>
      <w:r>
        <w:t xml:space="preserve">6.</w:t>
        <w:tab/>
        <w:tab/>
        <w:tab/>
        <w:tab/>
        <w:tab/>
        <w:t xml:space="preserve">Voitko antaa linkin niin tosiasioihin? Kiitos</w:t>
      </w:r>
    </w:p>
    <w:p>
      <w:r>
        <w:rPr>
          <w:b/>
          <w:u w:val="single"/>
        </w:rPr>
        <w:t xml:space="preserve">115970</w:t>
      </w:r>
    </w:p>
    <w:p>
      <w:r>
        <w:t xml:space="preserve">7.</w:t>
        <w:tab/>
        <w:tab/>
        <w:tab/>
        <w:tab/>
        <w:tab/>
        <w:tab/>
        <w:t xml:space="preserve">Se, että et ole hintti konservatiivinen luuseri, on ilmeisesti osa Bradin agendaa, @Blueboi, senkin vitun pikkuhintti.</w:t>
      </w:r>
    </w:p>
    <w:p>
      <w:r>
        <w:rPr>
          <w:b/>
          <w:u w:val="single"/>
        </w:rPr>
        <w:t xml:space="preserve">115971</w:t>
      </w:r>
    </w:p>
    <w:p>
      <w:r>
        <w:t xml:space="preserve">1.</w:t>
      </w:r>
    </w:p>
    <w:p>
      <w:r>
        <w:rPr>
          <w:b/>
          <w:u w:val="single"/>
        </w:rPr>
        <w:t xml:space="preserve">115972</w:t>
      </w:r>
    </w:p>
    <w:p>
      <w:r>
        <w:t xml:space="preserve">2.</w:t>
        <w:tab/>
        <w:t xml:space="preserve">DEMOKRAATIT OVAT TEKOPYHYYDEN RUUMIILLISTUMA.</w:t>
      </w:r>
    </w:p>
    <w:p>
      <w:r>
        <w:rPr>
          <w:b/>
          <w:u w:val="single"/>
        </w:rPr>
        <w:t xml:space="preserve">115973</w:t>
      </w:r>
    </w:p>
    <w:p>
      <w:r>
        <w:t xml:space="preserve">3.</w:t>
        <w:tab/>
        <w:tab/>
        <w:t xml:space="preserve">Ei unohdeta herra Smack-my-bitch-up #Kieth_Ellisonia ja tuota hinttiä "I AM SPARTACUS!!!" Mulato #Corey I-write-about-raping-my-little-bitch-girl-at-15-years-of-age-in-my-dairy Booker....</w:t>
      </w:r>
    </w:p>
    <w:p>
      <w:r>
        <w:rPr>
          <w:b/>
          <w:u w:val="single"/>
        </w:rPr>
        <w:t xml:space="preserve">115974</w:t>
      </w:r>
    </w:p>
    <w:p>
      <w:r>
        <w:t xml:space="preserve">1. Epäilty hyökkää valkoisen miehen kimppuun Bronxin pizzeriassa: "Katsokaa tätä vitun valkoista miestä!" https://shar.es/a1Erp8 https://shar.es/a1Erp8</w:t>
      </w:r>
    </w:p>
    <w:p>
      <w:r>
        <w:rPr>
          <w:b/>
          <w:u w:val="single"/>
        </w:rPr>
        <w:t xml:space="preserve">115975</w:t>
      </w:r>
    </w:p>
    <w:p>
      <w:r>
        <w:t xml:space="preserve">2.</w:t>
        <w:tab/>
        <w:t xml:space="preserve">Heidän on parasta saada se vitun neekeri Buck Savage kiinni.</w:t>
      </w:r>
    </w:p>
    <w:p>
      <w:r>
        <w:rPr>
          <w:b/>
          <w:u w:val="single"/>
        </w:rPr>
        <w:t xml:space="preserve">115976</w:t>
      </w:r>
    </w:p>
    <w:p>
      <w:r>
        <w:t xml:space="preserve">1. Blumenthal ei ole onnellinen....  #MAGA #Kavanaugh #Trump #DankMemes #libnuts #libnuts</w:t>
      </w:r>
    </w:p>
    <w:p>
      <w:r>
        <w:rPr>
          <w:b/>
          <w:u w:val="single"/>
        </w:rPr>
        <w:t xml:space="preserve">115977</w:t>
      </w:r>
    </w:p>
    <w:p>
      <w:r>
        <w:t xml:space="preserve">2.</w:t>
        <w:tab/>
        <w:t xml:space="preserve">Tämä vitun oksennus näyttää sairas kana vitun hillbilly lasten pahoinpitelijä minulla ei ole epäilystäkään tästä friikki vain katsomalla Hom saan vaisto, Burn hänen talonsa ja Spray Graffiti hänen autonsa ja liike toimisto kuten nämä rotat oksennuksia tehdä meille.</w:t>
      </w:r>
    </w:p>
    <w:p>
      <w:r>
        <w:rPr>
          <w:b/>
          <w:u w:val="single"/>
        </w:rPr>
        <w:t xml:space="preserve">115978</w:t>
      </w:r>
    </w:p>
    <w:p>
      <w:r>
        <w:t xml:space="preserve">1. 4/ Tai nimenomaan valkoisten ylivaltaa kannattavien ihmisten kohdalla, jotka pitävät NPC-meemiä mahtavana, miten "monimuotoisuus on vahvuutemme" eroaa yhtään "rakasta rotuasi" -meemistä?  Se on kuin kaksi puolta samasta retard-kolikosta.  (Tai oikeastaan sama puoli, koska valkoinen ylivalta ja valkoinen nationalismi ovat peräisin demokraattipuolueesta, jota he vihaavat tunnustaa.)</w:t>
      </w:r>
    </w:p>
    <w:p>
      <w:r>
        <w:rPr>
          <w:b/>
          <w:u w:val="single"/>
        </w:rPr>
        <w:t xml:space="preserve">115979</w:t>
      </w:r>
    </w:p>
    <w:p>
      <w:r>
        <w:t xml:space="preserve">2.</w:t>
        <w:tab/>
        <w:t xml:space="preserve">Tajuatteko, että perustajaisät olivat valkoisia nationalisteja? Kansalaisuus oli vain valkoisille. He pitivät myös neekereitä kahlittuina takapihalla.   Boomer-logiikallasi ei ole mitään todellisuuspohjaa, sammuta Rush ja yritä lukea kirjaa, joka on julkaistu ennen vuotta 1965...</w:t>
      </w:r>
    </w:p>
    <w:p>
      <w:r>
        <w:rPr>
          <w:b/>
          <w:u w:val="single"/>
        </w:rPr>
        <w:t xml:space="preserve">115980</w:t>
      </w:r>
    </w:p>
    <w:p>
      <w:r>
        <w:t xml:space="preserve">3.</w:t>
        <w:tab/>
        <w:tab/>
        <w:t xml:space="preserve">Siisti tarina, olet näköjään oppinut historiaa muropaketin takapuolelta, kuten muutkin valkoisen ylivallan kannattajat.</w:t>
      </w:r>
    </w:p>
    <w:p>
      <w:r>
        <w:rPr>
          <w:b/>
          <w:u w:val="single"/>
        </w:rPr>
        <w:t xml:space="preserve">115981</w:t>
      </w:r>
    </w:p>
    <w:p>
      <w:r>
        <w:t xml:space="preserve">4.</w:t>
        <w:tab/>
        <w:tab/>
        <w:tab/>
        <w:t xml:space="preserve">Naturalization Act of 1790 rajoitti kansalaisuuden "valkoisiin" Tein 2 huomautusta edellisessä viestissäni sinulle &gt; Kansalaisuus oli alunperin rajoitettu valkoisiin &gt; Perustajat omistivat orjia Annan sinulle vielä yhden tilaisuuden kumota väitteeni ja sinun on tehtävä parempaa kuin yläasteella pilkkaaminen.</w:t>
      </w:r>
    </w:p>
    <w:p>
      <w:r>
        <w:rPr>
          <w:b/>
          <w:u w:val="single"/>
        </w:rPr>
        <w:t xml:space="preserve">115982</w:t>
      </w:r>
    </w:p>
    <w:p>
      <w:r>
        <w:t xml:space="preserve">5.</w:t>
        <w:tab/>
        <w:tab/>
        <w:tab/>
        <w:tab/>
        <w:t xml:space="preserve">LOL, valkoisen ylivallan logiikkaa, kaverit.  "Perustajat omistivat orjia, joten he olivat valkoisen ylivallan kannattajia."  Tuo on valkoisen ylivertaistelijan terävä analyyttinen mieli, joka ottaa historian ja tislaa sen virheelliseksi johtopäätökseksi, jonka jopa jälkeenjäänytkin voisi ymmärtää. :D</w:t>
      </w:r>
    </w:p>
    <w:p>
      <w:r>
        <w:rPr>
          <w:b/>
          <w:u w:val="single"/>
        </w:rPr>
        <w:t xml:space="preserve">115983</w:t>
      </w:r>
    </w:p>
    <w:p>
      <w:r>
        <w:t xml:space="preserve">6.</w:t>
        <w:tab/>
        <w:tab/>
        <w:tab/>
        <w:tab/>
        <w:tab/>
        <w:t xml:space="preserve">Samalla tavalla selitän kaiken sanomasi: Ymmärrän vain historiaa sen sijaan, että olisin kuin jälkeenjäänyt, joka yrittää lyödä pyöreää tappia neliön muotoiseen reikään kuten sinä.  Olet ilmeisesti henkisesti jälkeenjäänyt, mikä selittää valkoisen ylivallan jutun.</w:t>
      </w:r>
    </w:p>
    <w:p>
      <w:r>
        <w:rPr>
          <w:b/>
          <w:u w:val="single"/>
        </w:rPr>
        <w:t xml:space="preserve">115984</w:t>
      </w:r>
    </w:p>
    <w:p>
      <w:r>
        <w:t xml:space="preserve">7.</w:t>
        <w:tab/>
        <w:tab/>
        <w:tab/>
        <w:tab/>
        <w:tab/>
        <w:tab/>
        <w:t xml:space="preserve">Joo, päättelysi on syvällistä. Olen varma, että uskot heidän kannattavan homojen avioliittoa ja haluaisit myös kieltää AR:t...</w:t>
      </w:r>
    </w:p>
    <w:p>
      <w:r>
        <w:rPr>
          <w:b/>
          <w:u w:val="single"/>
        </w:rPr>
        <w:t xml:space="preserve">115985</w:t>
      </w:r>
    </w:p>
    <w:p>
      <w:r>
        <w:t xml:space="preserve">8.</w:t>
        <w:tab/>
        <w:tab/>
        <w:tab/>
        <w:tab/>
        <w:tab/>
        <w:tab/>
        <w:tab/>
        <w:t xml:space="preserve">Huomatkaa, miten tämän retardin argumentti romahti, joten nyt hän yrittää kummasti puhua homoavioliitosta kuin joku homo.</w:t>
      </w:r>
    </w:p>
    <w:p>
      <w:r>
        <w:rPr>
          <w:b/>
          <w:u w:val="single"/>
        </w:rPr>
        <w:t xml:space="preserve">115986</w:t>
      </w:r>
    </w:p>
    <w:p>
      <w:r>
        <w:t xml:space="preserve">9.</w:t>
        <w:tab/>
        <w:tab/>
        <w:tab/>
        <w:tab/>
        <w:tab/>
        <w:tab/>
        <w:tab/>
        <w:tab/>
        <w:t xml:space="preserve">Ei homo, sitä kutsutaan rinnastukseksi...</w:t>
      </w:r>
    </w:p>
    <w:p>
      <w:r>
        <w:rPr>
          <w:b/>
          <w:u w:val="single"/>
        </w:rPr>
        <w:t xml:space="preserve">115987</w:t>
      </w:r>
    </w:p>
    <w:p>
      <w:r>
        <w:t xml:space="preserve">10.</w:t>
        <w:tab/>
        <w:tab/>
        <w:tab/>
        <w:tab/>
        <w:tab/>
        <w:tab/>
        <w:tab/>
        <w:tab/>
        <w:t xml:space="preserve">Ei, vaan "hävisit, joten yrität nyt olla väärässä jostain muusta".</w:t>
      </w:r>
    </w:p>
    <w:p>
      <w:r>
        <w:rPr>
          <w:b/>
          <w:u w:val="single"/>
        </w:rPr>
        <w:t xml:space="preserve">115988</w:t>
      </w:r>
    </w:p>
    <w:p>
      <w:r>
        <w:t xml:space="preserve">11.</w:t>
        <w:tab/>
        <w:tab/>
        <w:tab/>
        <w:tab/>
        <w:tab/>
        <w:tab/>
        <w:tab/>
        <w:tab/>
        <w:t xml:space="preserve">Vakaumuksesi on niin heikko, että se muuttuu minä päivänä tahansa sen mukaan, kenelle yrität antaa hyveellistä signaalia.</w:t>
      </w:r>
    </w:p>
    <w:p>
      <w:r>
        <w:rPr>
          <w:b/>
          <w:u w:val="single"/>
        </w:rPr>
        <w:t xml:space="preserve">115989</w:t>
      </w:r>
    </w:p>
    <w:p>
      <w:r>
        <w:t xml:space="preserve">12.</w:t>
        <w:tab/>
        <w:tab/>
        <w:tab/>
        <w:tab/>
        <w:tab/>
        <w:tab/>
        <w:tab/>
        <w:tab/>
        <w:t xml:space="preserve">Älykkyytesi on niin heikko, että kirjoitat siitä, kuinka George Washington kävi sotaa päästäkseen eroon ruskeista ihmisistä Amerikassa.</w:t>
      </w:r>
    </w:p>
    <w:p>
      <w:r>
        <w:rPr>
          <w:b/>
          <w:u w:val="single"/>
        </w:rPr>
        <w:t xml:space="preserve">115990</w:t>
      </w:r>
    </w:p>
    <w:p>
      <w:r>
        <w:t xml:space="preserve">13.</w:t>
        <w:tab/>
        <w:tab/>
        <w:tab/>
        <w:tab/>
        <w:tab/>
        <w:tab/>
        <w:tab/>
        <w:tab/>
        <w:t xml:space="preserve">Näyttäkää minulle, missä muille kuin valkoihoisille myönnettiin kansalaisuus ennen vuotta 1865.</w:t>
      </w:r>
    </w:p>
    <w:p>
      <w:r>
        <w:rPr>
          <w:b/>
          <w:u w:val="single"/>
        </w:rPr>
        <w:t xml:space="preserve">115991</w:t>
      </w:r>
    </w:p>
    <w:p>
      <w:r>
        <w:t xml:space="preserve">14.</w:t>
        <w:tab/>
        <w:tab/>
        <w:tab/>
        <w:tab/>
        <w:tab/>
        <w:tab/>
        <w:tab/>
        <w:tab/>
        <w:t xml:space="preserve">Näytä minulle, missä ne eivät olleet.</w:t>
      </w:r>
    </w:p>
    <w:p>
      <w:r>
        <w:rPr>
          <w:b/>
          <w:u w:val="single"/>
        </w:rPr>
        <w:t xml:space="preserve">115992</w:t>
      </w:r>
    </w:p>
    <w:p>
      <w:r>
        <w:t xml:space="preserve">15.</w:t>
        <w:tab/>
        <w:tab/>
        <w:tab/>
        <w:tab/>
        <w:tab/>
        <w:tab/>
        <w:tab/>
        <w:tab/>
        <w:t xml:space="preserve">Kuten kirjoitin ensimmäisellä kerralla, vuoden 1790 kansalaistamislaki.</w:t>
      </w:r>
    </w:p>
    <w:p>
      <w:r>
        <w:rPr>
          <w:b/>
          <w:u w:val="single"/>
        </w:rPr>
        <w:t xml:space="preserve">115993</w:t>
      </w:r>
    </w:p>
    <w:p>
      <w:r>
        <w:t xml:space="preserve">16.</w:t>
        <w:tab/>
        <w:tab/>
        <w:tab/>
        <w:tab/>
        <w:tab/>
        <w:tab/>
        <w:tab/>
        <w:tab/>
        <w:t xml:space="preserve">Ei, sinun mukaasi hän taisteli sen puolesta, -</w:t>
      </w:r>
    </w:p>
    <w:p>
      <w:r>
        <w:rPr>
          <w:b/>
          <w:u w:val="single"/>
        </w:rPr>
        <w:t xml:space="preserve">115994</w:t>
      </w:r>
    </w:p>
    <w:p>
      <w:r>
        <w:t xml:space="preserve">1. Kaikki muu kuin mies tai nainen on jälkeenjäänyttä sukupuolta...</w:t>
      </w:r>
    </w:p>
    <w:p>
      <w:r>
        <w:rPr>
          <w:b/>
          <w:u w:val="single"/>
        </w:rPr>
        <w:t xml:space="preserve">115995</w:t>
      </w:r>
    </w:p>
    <w:p>
      <w:r>
        <w:t xml:space="preserve">1. Abortin kannattaja potkaisi nuorta abortin kannattajaa pyöröotkulla Torontossa https://youtu.be/z7SqtIe5rZQ.</w:t>
      </w:r>
    </w:p>
    <w:p>
      <w:r>
        <w:rPr>
          <w:b/>
          <w:u w:val="single"/>
        </w:rPr>
        <w:t xml:space="preserve">115996</w:t>
      </w:r>
    </w:p>
    <w:p>
      <w:r>
        <w:t xml:space="preserve">2.</w:t>
        <w:tab/>
        <w:t xml:space="preserve">Tuo pikku homo on abortoitava.</w:t>
      </w:r>
    </w:p>
    <w:p>
      <w:r>
        <w:rPr>
          <w:b/>
          <w:u w:val="single"/>
        </w:rPr>
        <w:t xml:space="preserve">115997</w:t>
      </w:r>
    </w:p>
    <w:p>
      <w:r>
        <w:t xml:space="preserve">3.</w:t>
        <w:tab/>
        <w:tab/>
        <w:t xml:space="preserve">Liian myöhäistä. Hän on ollut poissa kohdusta ja asunut vanhempiensa kellarissa. Hän tarvitsee aidsin.</w:t>
      </w:r>
    </w:p>
    <w:p>
      <w:r>
        <w:rPr>
          <w:b/>
          <w:u w:val="single"/>
        </w:rPr>
        <w:t xml:space="preserve">115998</w:t>
      </w:r>
    </w:p>
    <w:p>
      <w:r>
        <w:t xml:space="preserve">4.</w:t>
        <w:tab/>
        <w:tab/>
        <w:tab/>
        <w:t xml:space="preserve">Erittäin myöhäinen abortti.</w:t>
      </w:r>
    </w:p>
    <w:p>
      <w:r>
        <w:rPr>
          <w:b/>
          <w:u w:val="single"/>
        </w:rPr>
        <w:t xml:space="preserve">115999</w:t>
      </w:r>
    </w:p>
    <w:p>
      <w:r>
        <w:t xml:space="preserve">5.</w:t>
        <w:tab/>
        <w:tab/>
        <w:tab/>
        <w:tab/>
        <w:t xml:space="preserve">Pian demokraatit vaativat lasten eutanasiaa heti sen jälkeen, kun he ovat sallineet pedofilian. muistakaa sanani</w:t>
      </w:r>
    </w:p>
    <w:p>
      <w:r>
        <w:rPr>
          <w:b/>
          <w:u w:val="single"/>
        </w:rPr>
        <w:t xml:space="preserve">116000</w:t>
      </w:r>
    </w:p>
    <w:p>
      <w:r>
        <w:t xml:space="preserve">1. Gavin McInnes TRASH TALKING UFC:n Nik Lentz ei tule päättymään hyvin https://youtu.be/Lk66cZ5bXl8</w:t>
      </w:r>
    </w:p>
    <w:p>
      <w:r>
        <w:rPr>
          <w:b/>
          <w:u w:val="single"/>
        </w:rPr>
        <w:t xml:space="preserve">116001</w:t>
      </w:r>
    </w:p>
    <w:p>
      <w:r>
        <w:t xml:space="preserve">2.</w:t>
        <w:tab/>
        <w:t xml:space="preserve">Proud Boysia johtaa hintti.</w:t>
      </w:r>
    </w:p>
    <w:p>
      <w:r>
        <w:rPr>
          <w:b/>
          <w:u w:val="single"/>
        </w:rPr>
        <w:t xml:space="preserve">116002</w:t>
      </w:r>
    </w:p>
    <w:p>
      <w:r>
        <w:t xml:space="preserve">3.</w:t>
        <w:tab/>
        <w:tab/>
        <w:t xml:space="preserve">Antfia Soy Boysia johtaa Miljoona homoa.</w:t>
      </w:r>
    </w:p>
    <w:p>
      <w:r>
        <w:rPr>
          <w:b/>
          <w:u w:val="single"/>
        </w:rPr>
        <w:t xml:space="preserve">116003</w:t>
      </w:r>
    </w:p>
    <w:p>
      <w:r>
        <w:t xml:space="preserve">1. Pidättäkää tämä maanpetoksellinen perverssi</w:t>
      </w:r>
    </w:p>
    <w:p>
      <w:r>
        <w:rPr>
          <w:b/>
          <w:u w:val="single"/>
        </w:rPr>
        <w:t xml:space="preserve">116004</w:t>
      </w:r>
    </w:p>
    <w:p>
      <w:r>
        <w:t xml:space="preserve">2.</w:t>
        <w:tab/>
        <w:t xml:space="preserve">Hintti</w:t>
      </w:r>
    </w:p>
    <w:p>
      <w:r>
        <w:rPr>
          <w:b/>
          <w:u w:val="single"/>
        </w:rPr>
        <w:t xml:space="preserve">116005</w:t>
      </w:r>
    </w:p>
    <w:p>
      <w:r>
        <w:t xml:space="preserve">1. @Sopwith luuletko, että sähköpostini roskapostitus on trollaamista???? Typerä homo 4 pyyhkäisyllä oikealle kaikki oli poissa. Taas olet epäonnistunut jos luulet että se on trollaamista.</w:t>
      </w:r>
    </w:p>
    <w:p>
      <w:r>
        <w:rPr>
          <w:b/>
          <w:u w:val="single"/>
        </w:rPr>
        <w:t xml:space="preserve">116006</w:t>
      </w:r>
    </w:p>
    <w:p>
      <w:r>
        <w:t xml:space="preserve">2.</w:t>
        <w:tab/>
        <w:t xml:space="preserve">Oikeasti ;) Mä pwn sut homo ämmä ;)</w:t>
      </w:r>
    </w:p>
    <w:p>
      <w:r>
        <w:rPr>
          <w:b/>
          <w:u w:val="single"/>
        </w:rPr>
        <w:t xml:space="preserve">116007</w:t>
      </w:r>
    </w:p>
    <w:p>
      <w:r>
        <w:t xml:space="preserve">3.</w:t>
        <w:tab/>
        <w:tab/>
        <w:t xml:space="preserve">Sinun on palattava takaisin spämmäämään, koska et pysty käyttämään sanoja kuin iso poika. LOL</w:t>
      </w:r>
    </w:p>
    <w:p>
      <w:r>
        <w:rPr>
          <w:b/>
          <w:u w:val="single"/>
        </w:rPr>
        <w:t xml:space="preserve">116008</w:t>
      </w:r>
    </w:p>
    <w:p>
      <w:r>
        <w:t xml:space="preserve">4.</w:t>
        <w:tab/>
        <w:tab/>
        <w:tab/>
        <w:t xml:space="preserve">Tarkoitat siis, että olet hullu ;)</w:t>
      </w:r>
    </w:p>
    <w:p>
      <w:r>
        <w:rPr>
          <w:b/>
          <w:u w:val="single"/>
        </w:rPr>
        <w:t xml:space="preserve">116009</w:t>
      </w:r>
    </w:p>
    <w:p>
      <w:r>
        <w:t xml:space="preserve">5.</w:t>
        <w:tab/>
        <w:tab/>
        <w:tab/>
        <w:tab/>
        <w:t xml:space="preserve">Toki minun pieni tanssiva apinani. Ihan miten vain. LOL</w:t>
      </w:r>
    </w:p>
    <w:p>
      <w:r>
        <w:rPr>
          <w:b/>
          <w:u w:val="single"/>
        </w:rPr>
        <w:t xml:space="preserve">116010</w:t>
      </w:r>
    </w:p>
    <w:p>
      <w:r>
        <w:t xml:space="preserve">6.</w:t>
        <w:tab/>
        <w:tab/>
        <w:tab/>
        <w:tab/>
        <w:tab/>
        <w:t xml:space="preserve">Minua ei haittaa tanssia, kun olet vihainen LOL ;)</w:t>
      </w:r>
    </w:p>
    <w:p>
      <w:r>
        <w:rPr>
          <w:b/>
          <w:u w:val="single"/>
        </w:rPr>
        <w:t xml:space="preserve">116011</w:t>
      </w:r>
    </w:p>
    <w:p>
      <w:r>
        <w:t xml:space="preserve">7.</w:t>
        <w:tab/>
        <w:tab/>
        <w:tab/>
        <w:tab/>
        <w:tab/>
        <w:tab/>
        <w:t xml:space="preserve">Voit sanoa minua hulluksi niin paljon kuin haluat, mutta en ole. Tämä on hauskaa. Minun ei tarvitse edes tehdä mitään, ja sinä vain spämmäät. Olet todella koulutettu pieni apina etkä edes tiedä sitä.</w:t>
      </w:r>
    </w:p>
    <w:p>
      <w:r>
        <w:rPr>
          <w:b/>
          <w:u w:val="single"/>
        </w:rPr>
        <w:t xml:space="preserve">116012</w:t>
      </w:r>
    </w:p>
    <w:p>
      <w:r>
        <w:t xml:space="preserve">8.</w:t>
        <w:tab/>
        <w:tab/>
        <w:tab/>
        <w:tab/>
        <w:tab/>
        <w:tab/>
        <w:tab/>
        <w:t xml:space="preserve">Olen täällä sinua varten koko yön, kulta ;)</w:t>
      </w:r>
    </w:p>
    <w:p>
      <w:r>
        <w:rPr>
          <w:b/>
          <w:u w:val="single"/>
        </w:rPr>
        <w:t xml:space="preserve">116013</w:t>
      </w:r>
    </w:p>
    <w:p>
      <w:r>
        <w:t xml:space="preserve">9.</w:t>
        <w:tab/>
        <w:tab/>
        <w:tab/>
        <w:tab/>
        <w:tab/>
        <w:tab/>
        <w:tab/>
        <w:tab/>
        <w:t xml:space="preserve">Olen varma siitä, ja kun olet väsynyt, saan sinut tanssimaan lisää. LMFAO Vitun idiootti.</w:t>
      </w:r>
    </w:p>
    <w:p>
      <w:r>
        <w:rPr>
          <w:b/>
          <w:u w:val="single"/>
        </w:rPr>
        <w:t xml:space="preserve">116014</w:t>
      </w:r>
    </w:p>
    <w:p>
      <w:r>
        <w:t xml:space="preserve">10.</w:t>
        <w:tab/>
        <w:tab/>
        <w:tab/>
        <w:tab/>
        <w:tab/>
        <w:tab/>
        <w:tab/>
        <w:tab/>
        <w:tab/>
        <w:t xml:space="preserve">LOL Yrität niin kovasti. Minä päihitän sinut ;)</w:t>
      </w:r>
    </w:p>
    <w:p>
      <w:r>
        <w:rPr>
          <w:b/>
          <w:u w:val="single"/>
        </w:rPr>
        <w:t xml:space="preserve">116015</w:t>
      </w:r>
    </w:p>
    <w:p>
      <w:r>
        <w:t xml:space="preserve">11.</w:t>
        <w:tab/>
        <w:tab/>
        <w:tab/>
        <w:tab/>
        <w:tab/>
        <w:tab/>
        <w:tab/>
        <w:tab/>
        <w:tab/>
        <w:tab/>
        <w:t xml:space="preserve">En edes tee mitään. Pelkästään se, että luulet "päihittäneesi" minut spämmäämällä, kun minä istun täällä tekemättä mitään, on todella hulvatonta. Et ymmärrä mitä trollaaminen tarkoittaa, jos luulet tämän olevan voittamista. LMFAO</w:t>
      </w:r>
    </w:p>
    <w:p>
      <w:r>
        <w:rPr>
          <w:b/>
          <w:u w:val="single"/>
        </w:rPr>
        <w:t xml:space="preserve">116016</w:t>
      </w:r>
    </w:p>
    <w:p>
      <w:r>
        <w:t xml:space="preserve">12.</w:t>
        <w:tab/>
        <w:tab/>
        <w:tab/>
        <w:tab/>
        <w:tab/>
        <w:tab/>
        <w:tab/>
        <w:tab/>
        <w:tab/>
        <w:tab/>
        <w:tab/>
        <w:t xml:space="preserve">Ai, venytätkö persettäsi juuri tällaista tilaisuutta varten? LOL</w:t>
      </w:r>
    </w:p>
    <w:p>
      <w:r>
        <w:rPr>
          <w:b/>
          <w:u w:val="single"/>
        </w:rPr>
        <w:t xml:space="preserve">116017</w:t>
      </w:r>
    </w:p>
    <w:p>
      <w:r>
        <w:t xml:space="preserve">13.</w:t>
        <w:tab/>
        <w:tab/>
        <w:tab/>
        <w:tab/>
        <w:tab/>
        <w:tab/>
        <w:tab/>
        <w:tab/>
        <w:tab/>
        <w:tab/>
        <w:tab/>
        <w:tab/>
        <w:t xml:space="preserve">LOL</w:t>
      </w:r>
    </w:p>
    <w:p>
      <w:r>
        <w:rPr>
          <w:b/>
          <w:u w:val="single"/>
        </w:rPr>
        <w:t xml:space="preserve">116018</w:t>
      </w:r>
    </w:p>
    <w:p>
      <w:r>
        <w:t xml:space="preserve">14.</w:t>
        <w:tab/>
        <w:tab/>
        <w:tab/>
        <w:tab/>
        <w:tab/>
        <w:tab/>
        <w:tab/>
        <w:tab/>
        <w:tab/>
        <w:tab/>
        <w:tab/>
        <w:tab/>
        <w:tab/>
        <w:t xml:space="preserve">Suututan sinut niin, ettet kestä sitä, hintti ;)</w:t>
      </w:r>
    </w:p>
    <w:p>
      <w:r>
        <w:rPr>
          <w:b/>
          <w:u w:val="single"/>
        </w:rPr>
        <w:t xml:space="preserve">116019</w:t>
      </w:r>
    </w:p>
    <w:p>
      <w:r>
        <w:t xml:space="preserve">15.</w:t>
        <w:tab/>
        <w:tab/>
        <w:tab/>
        <w:tab/>
        <w:tab/>
        <w:tab/>
        <w:tab/>
        <w:tab/>
        <w:tab/>
        <w:tab/>
        <w:tab/>
        <w:tab/>
        <w:tab/>
        <w:tab/>
        <w:t xml:space="preserve">Toki olen vain niin vihainen, pieni tanssiva apinani.</w:t>
      </w:r>
    </w:p>
    <w:p>
      <w:r>
        <w:rPr>
          <w:b/>
          <w:u w:val="single"/>
        </w:rPr>
        <w:t xml:space="preserve">116020</w:t>
      </w:r>
    </w:p>
    <w:p>
      <w:r>
        <w:t xml:space="preserve">1. Musta koulunopettaja Shonterikka Williams käräytettiin sen jälkeen, kun hän oli kehottanut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116021</w:t>
      </w:r>
    </w:p>
    <w:p>
      <w:r>
        <w:t xml:space="preserve">2.</w:t>
        <w:tab/>
        <w:t xml:space="preserve">Vain kulunut katuhuora keksii nimiä Shonterikan kaltaiselle crack-vauvalle.</w:t>
      </w:r>
    </w:p>
    <w:p>
      <w:r>
        <w:rPr>
          <w:b/>
          <w:u w:val="single"/>
        </w:rPr>
        <w:t xml:space="preserve">116022</w:t>
      </w:r>
    </w:p>
    <w:p>
      <w:r>
        <w:t xml:space="preserve">3.</w:t>
        <w:tab/>
        <w:tab/>
        <w:t xml:space="preserve">ja ajatella, että meidän täytyy sietää kaikkea tätä tyhmää, alhaista, hullua neekeripaskaa!!!</w:t>
      </w:r>
    </w:p>
    <w:p>
      <w:r>
        <w:rPr>
          <w:b/>
          <w:u w:val="single"/>
        </w:rPr>
        <w:t xml:space="preserve">116023</w:t>
      </w:r>
    </w:p>
    <w:p>
      <w:r>
        <w:t xml:space="preserve">1. Niin, sinun täytyy unohtaa se tosiasia, että panimme slaavilaiset likaiset isovanhempasi keskitysleireille, eikö niin?  Me emme halunneet mitään osuutta teistä, ja sama silmiinpistävä tietämättömyys nostaa taas päätään - te ette lue ja se näkyy.  Nyt tämä alhaista elämää elävä SLAVIKUNTO haluaa kertoa meille Mein Kampfista ja Saksan politiikasta 😂😂😂😂 et ole valkoinen etkä osaa lukea.    Sattumaa?</w:t>
      </w:r>
    </w:p>
    <w:p>
      <w:r>
        <w:rPr>
          <w:b/>
          <w:u w:val="single"/>
        </w:rPr>
        <w:t xml:space="preserve">116024</w:t>
      </w:r>
    </w:p>
    <w:p>
      <w:r>
        <w:t xml:space="preserve">2.</w:t>
        <w:tab/>
        <w:t xml:space="preserve">Hän on kauhea, mutta annan luvan Squatting Slaville, koska hän on meidän puolellamme. Oletko nähnyt hänen videoitaan? Hän on valkoisten puolella.</w:t>
      </w:r>
    </w:p>
    <w:p>
      <w:r>
        <w:rPr>
          <w:b/>
          <w:u w:val="single"/>
        </w:rPr>
        <w:t xml:space="preserve">116025</w:t>
      </w:r>
    </w:p>
    <w:p>
      <w:r>
        <w:t xml:space="preserve">1. kolme muuta raiskaajaa, joista @Rocksteadyeddy vaikenee, ehkä he ovat hänen kavereitaan? onko hänellä enää kavereita ulkopuolella?</w:t>
      </w:r>
    </w:p>
    <w:p>
      <w:r>
        <w:rPr>
          <w:b/>
          <w:u w:val="single"/>
        </w:rPr>
        <w:t xml:space="preserve">116026</w:t>
      </w:r>
    </w:p>
    <w:p>
      <w:r>
        <w:t xml:space="preserve">2.</w:t>
        <w:tab/>
        <w:t xml:space="preserve">Voi helvetti, onnistuitte löytämään 3 valkoista pedofiilia. Vau. Ottaen huomioon, että valkoiset muodostavat enemmistön Yhdistyneessä kuningaskunnassa, näyttää siltä, että sinulla on vaikeuksia 😂 FAKTA sinulle Muslimimiehet muodostavat noin 4 prosenttia Yhdistyneen kuningaskunnan väestöstä, mutta he ovat vastuussa 90 prosentista lasten hyväksikäyttötapauksista, ja voin toimittaa helvetin paljon enemmän paki-pedofiilejä kuin sinä.</w:t>
      </w:r>
    </w:p>
    <w:p>
      <w:r>
        <w:rPr>
          <w:b/>
          <w:u w:val="single"/>
        </w:rPr>
        <w:t xml:space="preserve">116027</w:t>
      </w:r>
    </w:p>
    <w:p>
      <w:r>
        <w:t xml:space="preserve">3.</w:t>
        <w:tab/>
        <w:tab/>
        <w:t xml:space="preserve">Kävele suoraan sisään, kusipää, niin paiskaan oven kiinni.</w:t>
      </w:r>
    </w:p>
    <w:p>
      <w:r>
        <w:rPr>
          <w:b/>
          <w:u w:val="single"/>
        </w:rPr>
        <w:t xml:space="preserve">116028</w:t>
      </w:r>
    </w:p>
    <w:p>
      <w:r>
        <w:t xml:space="preserve">1. Chi Cop Van Dyke todettiin syylliseksi mustan teinin Laquan McDonaldin toisen asteen murhaan https://dailycaller.com/2018/10/05/officer-van-dyke-found-guilty/ Nyt valkoiset voivat käyttäytyä kuin villit ja mellakoida, ryöstää kauppoja, polttaa rakennuksia, pahoinpidellä ihmisiä jne #tcot #pjnet #kag #lnyhbt #wakeupamerica</w:t>
      </w:r>
    </w:p>
    <w:p>
      <w:r>
        <w:rPr>
          <w:b/>
          <w:u w:val="single"/>
        </w:rPr>
        <w:t xml:space="preserve">116029</w:t>
      </w:r>
    </w:p>
    <w:p>
      <w:r>
        <w:t xml:space="preserve">1. Kaikille kongressin 14th Amd USA:n alamaisille, jotka sanovat, että Federal Reserve on perustuslain vastainen, voisitteko ohjata minut liittovaltion perustuslain (yhtiöjärjestyksen) lausekkeeseen, joka estää kongressia, USA:n lainsäätäjää, luomasta keskuspankkia?  En löydä sitä.</w:t>
      </w:r>
    </w:p>
    <w:p>
      <w:r>
        <w:rPr>
          <w:b/>
          <w:u w:val="single"/>
        </w:rPr>
        <w:t xml:space="preserve">116030</w:t>
      </w:r>
    </w:p>
    <w:p>
      <w:r>
        <w:t xml:space="preserve">2.</w:t>
        <w:tab/>
        <w:t xml:space="preserve">Se ei ole perustuslain vastainen, mutta se on jälkeenjäänyt...</w:t>
      </w:r>
    </w:p>
    <w:p>
      <w:r>
        <w:rPr>
          <w:b/>
          <w:u w:val="single"/>
        </w:rPr>
        <w:t xml:space="preserve">116031</w:t>
      </w:r>
    </w:p>
    <w:p>
      <w:r>
        <w:t xml:space="preserve">3.</w:t>
        <w:tab/>
        <w:tab/>
        <w:t xml:space="preserve">Mies, joka tietää totuuden.   Lisäisin sen ei ole jälkeenjäänyt kaikille siviilihenkilöille, jotka pyrkivät toimimaan kaupankäynnissä &amp; #admiralty UCC, rajoitettu vastuu, yritysten voitto, &amp; velkojen vapauttaminen. Kenellekään ihmiselle, joka toimii luonnollisessa/yhteiskuntaoikeudessa, se on jälkeenjäänyt, mutta he eivät kuitenkaan käytä sitä.</w:t>
      </w:r>
    </w:p>
    <w:p>
      <w:r>
        <w:rPr>
          <w:b/>
          <w:u w:val="single"/>
        </w:rPr>
        <w:t xml:space="preserve">116032</w:t>
      </w:r>
    </w:p>
    <w:p>
      <w:r>
        <w:t xml:space="preserve">1. Ex-Dem Latina:  Hänellä ei ollut paljon sanottavaa, itse asiassa hän juoksi kuin pelkuri, joka hän on! https://twitter.com/i/status/1052940379803156480.</w:t>
      </w:r>
    </w:p>
    <w:p>
      <w:r>
        <w:rPr>
          <w:b/>
          <w:u w:val="single"/>
        </w:rPr>
        <w:t xml:space="preserve">116033</w:t>
      </w:r>
    </w:p>
    <w:p>
      <w:r>
        <w:t xml:space="preserve">2.</w:t>
        <w:tab/>
        <w:t xml:space="preserve">Se on aika tyypillistä homojen kovaäänisille</w:t>
      </w:r>
    </w:p>
    <w:p>
      <w:r>
        <w:rPr>
          <w:b/>
          <w:u w:val="single"/>
        </w:rPr>
        <w:t xml:space="preserve">116034</w:t>
      </w:r>
    </w:p>
    <w:p>
      <w:r>
        <w:t xml:space="preserve">1. https://www.nytimes.com/2018/10/21/us/interracial-slavery-love.html</w:t>
      </w:r>
    </w:p>
    <w:p>
      <w:r>
        <w:rPr>
          <w:b/>
          <w:u w:val="single"/>
        </w:rPr>
        <w:t xml:space="preserve">116035</w:t>
      </w:r>
    </w:p>
    <w:p>
      <w:r>
        <w:t xml:space="preserve">2.</w:t>
        <w:tab/>
        <w:t xml:space="preserve">Lisää neekerijuttuja. Kaikkien suosikki. Yay.</w:t>
      </w:r>
    </w:p>
    <w:p>
      <w:r>
        <w:rPr>
          <w:b/>
          <w:u w:val="single"/>
        </w:rPr>
        <w:t xml:space="preserve">116036</w:t>
      </w:r>
    </w:p>
    <w:p>
      <w:r>
        <w:t xml:space="preserve">3.</w:t>
        <w:tab/>
        <w:tab/>
        <w:t xml:space="preserve">msm:n mainostama miksi?</w:t>
      </w:r>
    </w:p>
    <w:p>
      <w:r>
        <w:rPr>
          <w:b/>
          <w:u w:val="single"/>
        </w:rPr>
        <w:t xml:space="preserve">116037</w:t>
      </w:r>
    </w:p>
    <w:p>
      <w:r>
        <w:t xml:space="preserve">4.</w:t>
        <w:tab/>
        <w:tab/>
        <w:t xml:space="preserve">Koska msm on juutalainen ja he haluavat normalisoida ja edistää rotujen sekoittumista päästäkseen eroon valkoisista ihmisistä.</w:t>
      </w:r>
    </w:p>
    <w:p>
      <w:r>
        <w:rPr>
          <w:b/>
          <w:u w:val="single"/>
        </w:rPr>
        <w:t xml:space="preserve">116038</w:t>
      </w:r>
    </w:p>
    <w:p>
      <w:r>
        <w:t xml:space="preserve">5.</w:t>
      </w:r>
    </w:p>
    <w:p>
      <w:r>
        <w:rPr>
          <w:b/>
          <w:u w:val="single"/>
        </w:rPr>
        <w:t xml:space="preserve">116039</w:t>
      </w:r>
    </w:p>
    <w:p>
      <w:r>
        <w:t xml:space="preserve">6.</w:t>
        <w:tab/>
        <w:tab/>
        <w:t xml:space="preserve">"MISSÄ NE VALKOISET NAISET OVAT?  LOL</w:t>
      </w:r>
    </w:p>
    <w:p>
      <w:r>
        <w:rPr>
          <w:b/>
          <w:u w:val="single"/>
        </w:rPr>
        <w:t xml:space="preserve">116040</w:t>
      </w:r>
    </w:p>
    <w:p>
      <w:r>
        <w:t xml:space="preserve">1. Chelsea Clinton harkitsee poliittista virkaa... https://kek.gg/u/cT59...</w:t>
      </w:r>
    </w:p>
    <w:p>
      <w:r>
        <w:rPr>
          <w:b/>
          <w:u w:val="single"/>
        </w:rPr>
        <w:t xml:space="preserve">116041</w:t>
      </w:r>
    </w:p>
    <w:p>
      <w:r>
        <w:t xml:space="preserve">2.</w:t>
        <w:tab/>
        <w:t xml:space="preserve">Obaman kaudella hallitukseni antoi Clinton-säätiölle kymmeniä miljoonia lahjoituksina, jotta pääministerimme saisi aikaa Hillaryn ja Obaman korkea-arvoisten ihmisten kanssa. Näin demokraatit tekivät kansainvälistä kauppaa pienten kansakuntien kanssa. Älkää antako tämän pikku huoran neuvotella kauppasopimuksia puolestanne. Hän tekee vain sopimuksen, joka hyödyttää hänen omaa lompakkoaan.</w:t>
      </w:r>
    </w:p>
    <w:p>
      <w:r>
        <w:rPr>
          <w:b/>
          <w:u w:val="single"/>
        </w:rPr>
        <w:t xml:space="preserve">116042</w:t>
      </w:r>
    </w:p>
    <w:p>
      <w:r>
        <w:t xml:space="preserve">1. Senaatin enemmistöjohtaja Mitch McConnell on sanonut, että senaatti äänestää tuomari Kavanaghista tällä viikolla asettaen tiukan määräajan FBI:n tutkimukselle, valmistautukaa siihen, että paska iskee tuulettimeen ja jokaisen liberaalin kolmannen aallon feministin pää räjähtää valtakunnallisesti....</w:t>
      </w:r>
    </w:p>
    <w:p>
      <w:r>
        <w:rPr>
          <w:b/>
          <w:u w:val="single"/>
        </w:rPr>
        <w:t xml:space="preserve">116043</w:t>
      </w:r>
    </w:p>
    <w:p>
      <w:r>
        <w:t xml:space="preserve">2.</w:t>
        <w:tab/>
        <w:t xml:space="preserve">mcConnellin on tehtävä tämä, ja luulen, että graham ja tom cotton ovat raivoissaan, he näkevät, mitä on tapahtumassa, ja katsokaa, kuinka paljon graham on muuttunut sen jälkeen, kun mcCain kuoli, McCain oli ongelma, joten se on myös flake ja corker, puhdistaisin heidät kaikki</w:t>
      </w:r>
    </w:p>
    <w:p>
      <w:r>
        <w:rPr>
          <w:b/>
          <w:u w:val="single"/>
        </w:rPr>
        <w:t xml:space="preserve">116044</w:t>
      </w:r>
    </w:p>
    <w:p>
      <w:r>
        <w:t xml:space="preserve">3.</w:t>
        <w:tab/>
        <w:tab/>
        <w:t xml:space="preserve">eurooppa on matkalla sisällissotaan, me kaikki tiedämme sen,,,minun ei tarvitse uskoa lbc obriensin paskatilastoja, minä uskon omia silmiäni ja demografiaa,,tuo kusipää ei ole nähnyt sitä mitä minä olen nähnyt, koska hän elää turvallisessa liberaalikuplassaan,,</w:t>
      </w:r>
    </w:p>
    <w:p>
      <w:r>
        <w:rPr>
          <w:b/>
          <w:u w:val="single"/>
        </w:rPr>
        <w:t xml:space="preserve">116045</w:t>
      </w:r>
    </w:p>
    <w:p>
      <w:r>
        <w:t xml:space="preserve">1.</w:t>
      </w:r>
    </w:p>
    <w:p>
      <w:r>
        <w:rPr>
          <w:b/>
          <w:u w:val="single"/>
        </w:rPr>
        <w:t xml:space="preserve">116046</w:t>
      </w:r>
    </w:p>
    <w:p>
      <w:r>
        <w:t xml:space="preserve">2.</w:t>
        <w:tab/>
        <w:t xml:space="preserve">Psyko Cunt valehtelee... hän saisi veren virtaamaan kaduilla.</w:t>
      </w:r>
    </w:p>
    <w:p>
      <w:r>
        <w:rPr>
          <w:b/>
          <w:u w:val="single"/>
        </w:rPr>
        <w:t xml:space="preserve">116047</w:t>
      </w:r>
    </w:p>
    <w:p>
      <w:r>
        <w:t xml:space="preserve">1. Red Ice on lunastanut itsensä tällä uusimmalla videolla! Pahoittelen vuolaasti Henrikiltä ja Lanalta sitä, että olen vihjannut heidän muuttuneen sionistisiksi portinvartijoiksi - tässä he paljastavat sionistit Alex Jonesin (ja hänen transipornonsa) ja haukkuvat supersionisti Trumpin! Erinomainen ohjelma Adam Greenin kanssa. Erinomainen! https://www.youtube.com/watch?v=KosAUH2JgCI</w:t>
      </w:r>
    </w:p>
    <w:p>
      <w:r>
        <w:rPr>
          <w:b/>
          <w:u w:val="single"/>
        </w:rPr>
        <w:t xml:space="preserve">116048</w:t>
      </w:r>
    </w:p>
    <w:p>
      <w:r>
        <w:t xml:space="preserve">2.</w:t>
        <w:tab/>
        <w:t xml:space="preserve">Tuo läskiperse homo sanoi "USS Liberty tapahtui "kauan sitten"" joten hän diskontasi sen, no tiedätkö mitä, senkin vitun homoperseinen israelilainen paskiainen? HOLOHOAX TAPAHTUI MYÖS KAUAN SITTEN..... VITUN KUSIPÄÄ!!!!. Joten tuon hintti läskiperseisen juutalaisen munan imevän paskakasan pitää pitää vitun suunsa kiinni!</w:t>
      </w:r>
    </w:p>
    <w:p>
      <w:r>
        <w:rPr>
          <w:b/>
          <w:u w:val="single"/>
        </w:rPr>
        <w:t xml:space="preserve">116049</w:t>
      </w:r>
    </w:p>
    <w:p>
      <w:r>
        <w:t xml:space="preserve">3.</w:t>
        <w:tab/>
        <w:tab/>
        <w:t xml:space="preserve">Hetkinen, lol, mistä "homo läskiperseestä juutalaisesta munaa imevästä paskakasasta" puhutaan? Trumpista? Jonesista? Kenestä?</w:t>
      </w:r>
    </w:p>
    <w:p>
      <w:r>
        <w:rPr>
          <w:b/>
          <w:u w:val="single"/>
        </w:rPr>
        <w:t xml:space="preserve">116050</w:t>
      </w:r>
    </w:p>
    <w:p>
      <w:r>
        <w:t xml:space="preserve">1. ----&gt;katso Chicagon rikosongelma ratkeaa nyt ihmeellisesti 48 tunnissa JEWISH COMMUNITY IN CHICAGO IN SHOCK, FEAR OF MURDER OF LOCAL LEADER "We went from extreme happiness to suru, it's unbearable."  U N B E A R A B L E http://archive.is/RZsoo</w:t>
      </w:r>
    </w:p>
    <w:p>
      <w:r>
        <w:rPr>
          <w:b/>
          <w:u w:val="single"/>
        </w:rPr>
        <w:t xml:space="preserve">116051</w:t>
      </w:r>
    </w:p>
    <w:p>
      <w:r>
        <w:t xml:space="preserve">2.</w:t>
        <w:tab/>
        <w:t xml:space="preserve">LOL neekeri teki jotain arvokasta...</w:t>
      </w:r>
    </w:p>
    <w:p>
      <w:r>
        <w:rPr>
          <w:b/>
          <w:u w:val="single"/>
        </w:rPr>
        <w:t xml:space="preserve">116052</w:t>
      </w:r>
    </w:p>
    <w:p>
      <w:r>
        <w:t xml:space="preserve">1. Anteeksi, etten kuunnellut. https://kek.gg/u/6nTr</w:t>
      </w:r>
    </w:p>
    <w:p>
      <w:r>
        <w:rPr>
          <w:b/>
          <w:u w:val="single"/>
        </w:rPr>
        <w:t xml:space="preserve">116053</w:t>
      </w:r>
    </w:p>
    <w:p>
      <w:r>
        <w:t xml:space="preserve">2.</w:t>
        <w:tab/>
        <w:t xml:space="preserve">🤣🤣🤣🤣🤣 Jälleen yksi syy, miksi lopetin Fox-uutisten käytön.</w:t>
      </w:r>
    </w:p>
    <w:p>
      <w:r>
        <w:rPr>
          <w:b/>
          <w:u w:val="single"/>
        </w:rPr>
        <w:t xml:space="preserve">116054</w:t>
      </w:r>
    </w:p>
    <w:p>
      <w:r>
        <w:t xml:space="preserve">1. RT @RealVinceJames:    https://image.ibb.co/cu4MWV/Dq-Arpjv-VAAAij67.jpg https://image.ibb.co/cu4MWV/Dq-Arpjv-VAAAij67.jpg...</w:t>
      </w:r>
    </w:p>
    <w:p>
      <w:r>
        <w:rPr>
          <w:b/>
          <w:u w:val="single"/>
        </w:rPr>
        <w:t xml:space="preserve">116055</w:t>
      </w:r>
    </w:p>
    <w:p>
      <w:r>
        <w:t xml:space="preserve">2.</w:t>
        <w:tab/>
        <w:t xml:space="preserve">likaiset wetback-kommunistit</w:t>
      </w:r>
    </w:p>
    <w:p>
      <w:r>
        <w:rPr>
          <w:b/>
          <w:u w:val="single"/>
        </w:rPr>
        <w:t xml:space="preserve">116056</w:t>
      </w:r>
    </w:p>
    <w:p>
      <w:r>
        <w:t xml:space="preserve">1. Saudi-Arabian prinssi Mohammad Bin Salman, joka vedetään ulos Las Vegasin joukkoampumisesta vuosi sitten.   #Ghost https://youtu.be/Rd-qz6ei-UM</w:t>
      </w:r>
    </w:p>
    <w:p>
      <w:r>
        <w:rPr>
          <w:b/>
          <w:u w:val="single"/>
        </w:rPr>
        <w:t xml:space="preserve">116057</w:t>
      </w:r>
    </w:p>
    <w:p>
      <w:r>
        <w:t xml:space="preserve">2.</w:t>
        <w:tab/>
        <w:t xml:space="preserve">Millaisia huumeita käytät nykyään? Tuo ei todellakaan ole Salman, poika</w:t>
      </w:r>
    </w:p>
    <w:p>
      <w:r>
        <w:rPr>
          <w:b/>
          <w:u w:val="single"/>
        </w:rPr>
        <w:t xml:space="preserve">116058</w:t>
      </w:r>
    </w:p>
    <w:p>
      <w:r>
        <w:t xml:space="preserve">3.</w:t>
        <w:tab/>
        <w:tab/>
        <w:t xml:space="preserve">hmm, katsotaanpa pari seuraajaa, pari viestiä, ei seuraa ketään, kuulostaa jälkeenjääneeltä ja täydelliseltä mykkäehdokkaalta</w:t>
      </w:r>
    </w:p>
    <w:p>
      <w:r>
        <w:rPr>
          <w:b/>
          <w:u w:val="single"/>
        </w:rPr>
        <w:t xml:space="preserve">116059</w:t>
      </w:r>
    </w:p>
    <w:p>
      <w:r>
        <w:t xml:space="preserve">1. Tuo puu tulee olemaan kännissä...</w:t>
      </w:r>
    </w:p>
    <w:p>
      <w:r>
        <w:rPr>
          <w:b/>
          <w:u w:val="single"/>
        </w:rPr>
        <w:t xml:space="preserve">116060</w:t>
      </w:r>
    </w:p>
    <w:p>
      <w:r>
        <w:t xml:space="preserve">2.</w:t>
        <w:tab/>
        <w:t xml:space="preserve">Trumpin tiedon puu! :)</w:t>
      </w:r>
    </w:p>
    <w:p>
      <w:r>
        <w:rPr>
          <w:b/>
          <w:u w:val="single"/>
        </w:rPr>
        <w:t xml:space="preserve">116061</w:t>
      </w:r>
    </w:p>
    <w:p>
      <w:r>
        <w:t xml:space="preserve">3.</w:t>
        <w:tab/>
        <w:tab/>
        <w:t xml:space="preserve">Let's go #Hillary lover... lopeta se neekerin mulkku, jotta voin tuhota sinut lisää... mikä hätänä? Oletko peloissasi... vai oliko jo nukkumaanmenoaikasi ohi? Äidin piti peitellä sinut? Älä ikinä yritä trollailla minua typerys - et edes tiedä miten...LOL!!!!</w:t>
      </w:r>
    </w:p>
    <w:p>
      <w:r>
        <w:rPr>
          <w:b/>
          <w:u w:val="single"/>
        </w:rPr>
        <w:t xml:space="preserve">116062</w:t>
      </w:r>
    </w:p>
    <w:p>
      <w:r>
        <w:t xml:space="preserve">1. Antifa-mielenosoittaja saa potkut työpaikastaan, kun hänet kuvattiin ahdistelemassa "9/11-leskiä" ja sanomassa, että hänen kuollut NYPD-miehensä ansaitsee "mädäntyä haudassa" https://dailym.ai/2PfNcau Karma......</w:t>
      </w:r>
    </w:p>
    <w:p>
      <w:r>
        <w:rPr>
          <w:b/>
          <w:u w:val="single"/>
        </w:rPr>
        <w:t xml:space="preserve">116063</w:t>
      </w:r>
    </w:p>
    <w:p>
      <w:r>
        <w:t xml:space="preserve">2.</w:t>
        <w:tab/>
        <w:t xml:space="preserve">Ei, hän ei tarvitse aikalisää, mikä tämä homo on Facebookissa, Twitterissä tai Instagramissa? Joku lyö tätä kusipäätä polvilumpioon, murskaa hänen nilkkansa, puukota hänen munuaisensa, jotain muuta kuin kuolema, jotta hänen elämänsä menisi pilalle, hän masentuisi, yrittäisi itsemurhaa, epäonnistuisi, halvaantuisi osittain, tarvitsisi paksusuolen poistopussin, kuolisi tuskallisesti elinten vajaatoimintaan...</w:t>
      </w:r>
    </w:p>
    <w:p>
      <w:r>
        <w:rPr>
          <w:b/>
          <w:u w:val="single"/>
        </w:rPr>
        <w:t xml:space="preserve">116064</w:t>
      </w:r>
    </w:p>
    <w:p>
      <w:r>
        <w:t xml:space="preserve">1. Aina kun näet neekerin autossa, huuda, että he varastivat kulttuurisi. samoin, jos heillä on televisio, jos he kertovat junasta ja varsinkin jos heillä on 300 vaaleatukkaista emakkoa.</w:t>
      </w:r>
    </w:p>
    <w:p>
      <w:r>
        <w:rPr>
          <w:b/>
          <w:u w:val="single"/>
        </w:rPr>
        <w:t xml:space="preserve">116065</w:t>
      </w:r>
    </w:p>
    <w:p>
      <w:r>
        <w:t xml:space="preserve">1. Neekerit</w:t>
      </w:r>
    </w:p>
    <w:p>
      <w:r>
        <w:rPr>
          <w:b/>
          <w:u w:val="single"/>
        </w:rPr>
        <w:t xml:space="preserve">116066</w:t>
      </w:r>
    </w:p>
    <w:p>
      <w:r>
        <w:t xml:space="preserve">2.</w:t>
        <w:tab/>
        <w:t xml:space="preserve">Vitun neekerit Vitun neekerivanhemmat, jotka kasvattivat heidät.Aivoshokit mielisairaalassa.</w:t>
      </w:r>
    </w:p>
    <w:p>
      <w:r>
        <w:rPr>
          <w:b/>
          <w:u w:val="single"/>
        </w:rPr>
        <w:t xml:space="preserve">116067</w:t>
      </w:r>
    </w:p>
    <w:p>
      <w:r>
        <w:t xml:space="preserve">1.</w:t>
      </w:r>
    </w:p>
    <w:p>
      <w:r>
        <w:rPr>
          <w:b/>
          <w:u w:val="single"/>
        </w:rPr>
        <w:t xml:space="preserve">116068</w:t>
      </w:r>
    </w:p>
    <w:p>
      <w:r>
        <w:t xml:space="preserve">2.</w:t>
        <w:tab/>
        <w:t xml:space="preserve">Minulla oli huono tuuri 2 vuotta sitten, ja minun oli mentävä kaupungin paikalliseen ruokapankkiin. Eräänä päivänä olin siellä, ja edessäni oli eräs espanjalainen ämmä, jolla oli uusin iPhone, jolla hän tekstaili koko ajan. Se ärsytti minua. Enkä ollut ainoa, joka huomasi sen.</w:t>
      </w:r>
    </w:p>
    <w:p>
      <w:r>
        <w:rPr>
          <w:b/>
          <w:u w:val="single"/>
        </w:rPr>
        <w:t xml:space="preserve">116069</w:t>
      </w:r>
    </w:p>
    <w:p>
      <w:r>
        <w:t xml:space="preserve">3.</w:t>
        <w:tab/>
        <w:tab/>
        <w:t xml:space="preserve">Olen yllättynyt, etteivät he käskeneet sinun mennä pois, koska olet valkoinen.</w:t>
      </w:r>
    </w:p>
    <w:p>
      <w:r>
        <w:rPr>
          <w:b/>
          <w:u w:val="single"/>
        </w:rPr>
        <w:t xml:space="preserve">116070</w:t>
      </w:r>
    </w:p>
    <w:p>
      <w:r>
        <w:t xml:space="preserve">4.</w:t>
        <w:tab/>
        <w:tab/>
        <w:t xml:space="preserve">Kaupungissani on itse asiassa toisinpäin. 24 000 asukasta, 98% valkoisia. Hän oli outo.</w:t>
      </w:r>
    </w:p>
    <w:p>
      <w:r>
        <w:rPr>
          <w:b/>
          <w:u w:val="single"/>
        </w:rPr>
        <w:t xml:space="preserve">116071</w:t>
      </w:r>
    </w:p>
    <w:p>
      <w:r>
        <w:t xml:space="preserve">1. Minusta on todella kauhistuttavaa, että joukossamme olevat sekopäät pitävät tällaista käytöstä millään tavalla hyväksyttävänä. En ole varma, miten tätä pitäisi lähestyä, jotta näiden libzien häiriintynyt, rajaton ajattelu järjestyisi uudelleen, mutta meidän on keksittävä tapa ~ tehdä siitä kovaa, nopeaa ja tuskallista.... pikemminkin kuin saada huomiota aasilta. En ole koskaan elämässäni nähnyt tällaista käytöstä maamme presidentin rouvaa kohtaan, eikä sitä voida suvaita.   Sekopäät tekevät näin saadakseen merkityksettömän, tylsän elämänsä ja henkilöittensä näyttämään enemmän kuin ne ovat, vaikka todellisuudessa se todistaa heidän emotionaalisesti kitukasvuisen, jälkeenjääneen tietämättömyytensä ja kasvun puutteensa. Minusta Melania on hämmästyttävä nainen. @news @Politics https://www.bizpacreview.com/2018/10/11/always-need-to-watch-your-back-melania-gets-real-on-bullying-says-she-still-cant-trust-everyone-in-admin-682745?utm_source=Push%20Notifications&amp;utm_medium=BPR</w:t>
      </w:r>
    </w:p>
    <w:p>
      <w:r>
        <w:rPr>
          <w:b/>
          <w:u w:val="single"/>
        </w:rPr>
        <w:t xml:space="preserve">116072</w:t>
      </w:r>
    </w:p>
    <w:p>
      <w:r>
        <w:t xml:space="preserve">1. Twitterin vankilassa 7 päivää sanan Retarded käyttämisestä lmfao silti he voivat kommentoida ihmisten kuolemaa koko päivän liberaalien puolella Twitter on varmasti muuttunut pussified ]:P</w:t>
      </w:r>
    </w:p>
    <w:p>
      <w:r>
        <w:rPr>
          <w:b/>
          <w:u w:val="single"/>
        </w:rPr>
        <w:t xml:space="preserve">116073</w:t>
      </w:r>
    </w:p>
    <w:p>
      <w:r>
        <w:t xml:space="preserve">1. April Ryan sanoo, että Yhdysvallat ei ole turvallinen toimittajille Tämä neekeri on oikeassa. Hän ja hänen ystävänsä eivät kuitenkaan ole toimittajia. Amerikka EI ole turvallinen oikeille toimittajille. Aivan kuten Facefuck poistaa kaikki REAL-uutissivustot. Nämä April Ryanin kaltaiset propagandistit on karkotettava valtameren pohjalle. Ei pitäisi olla turvallista valehdella jatkuvasti yleisölle. Nämä propagandistit pitäisi hirttää maanpetoksesta.   #sendallpropagandiststothebottomoftheocean #redwave #aprilryanisnotajournalist #thenooseforfakenews https://dailycaller.com/2018/10/21/april-ryan-jamal-khashoggi-politicon/</w:t>
      </w:r>
    </w:p>
    <w:p>
      <w:r>
        <w:rPr>
          <w:b/>
          <w:u w:val="single"/>
        </w:rPr>
        <w:t xml:space="preserve">116074</w:t>
      </w:r>
    </w:p>
    <w:p>
      <w:r>
        <w:t xml:space="preserve">2.</w:t>
        <w:tab/>
        <w:t xml:space="preserve">Konservatiivista puhetta ei suvaita .... Heitä korkeakoulut ulos... kommunismi on syntynyt siellä.</w:t>
      </w:r>
    </w:p>
    <w:p>
      <w:r>
        <w:rPr>
          <w:b/>
          <w:u w:val="single"/>
        </w:rPr>
        <w:t xml:space="preserve">116075</w:t>
      </w:r>
    </w:p>
    <w:p>
      <w:r>
        <w:t xml:space="preserve">3.</w:t>
        <w:tab/>
        <w:t xml:space="preserve">Minulle tämä sopii niin hyvin!</w:t>
      </w:r>
    </w:p>
    <w:p>
      <w:r>
        <w:rPr>
          <w:b/>
          <w:u w:val="single"/>
        </w:rPr>
        <w:t xml:space="preserve">116076</w:t>
      </w:r>
    </w:p>
    <w:p>
      <w:r>
        <w:t xml:space="preserve">1. https://m.youtube.com/watch?v=rEpQaFtvx_E FUCK! FUCK! EI!!!   KONSERVATIIVINEN DEMONC-HITLERIN HALLINTO ON NYT TODELLISUUTTA YHDYSVALLOISSA!   HAISTAKAA VITTU DEMONIT, KUN ÄÄNESTITTE SARJARAISKAAJAN KORKEIMPAAN OIKEUTEEN!   TEILLE KAIKILLE ANNETAAN "SOPIMUS, JOSTA ETTE VOI KIELTÄYTYÄ" FASCHISTISEN DIKTATUURIN YRITTÄMISESTÄ TRUMPERVIITIT!   JA TE KAIKKI VITTU ANSAITSETTE SEN</w:t>
      </w:r>
    </w:p>
    <w:p>
      <w:r>
        <w:rPr>
          <w:b/>
          <w:u w:val="single"/>
        </w:rPr>
        <w:t xml:space="preserve">116077</w:t>
      </w:r>
    </w:p>
    <w:p>
      <w:r>
        <w:t xml:space="preserve">2.</w:t>
        <w:tab/>
        <w:t xml:space="preserve">Harmi, että natsit olivat vasemmistolaisia, neropatti. Oletan, että he valitsivat puolueen nimeksi NSDAP:n, koska se näytti kivalta heidän kirjepaperissaan.</w:t>
      </w:r>
    </w:p>
    <w:p>
      <w:r>
        <w:rPr>
          <w:b/>
          <w:u w:val="single"/>
        </w:rPr>
        <w:t xml:space="preserve">116078</w:t>
      </w:r>
    </w:p>
    <w:p>
      <w:r>
        <w:t xml:space="preserve">3.</w:t>
        <w:tab/>
        <w:tab/>
        <w:t xml:space="preserve">Tyypillinen Moriqua, anti-LaRazza homo yrittää niin kovasti valehdella perseelleen miellyttääkseen valkoista naapurustoa!</w:t>
      </w:r>
    </w:p>
    <w:p>
      <w:r>
        <w:rPr>
          <w:b/>
          <w:u w:val="single"/>
        </w:rPr>
        <w:t xml:space="preserve">116079</w:t>
      </w:r>
    </w:p>
    <w:p>
      <w:r>
        <w:t xml:space="preserve">1. Kun muistetaan kaikki se, mihin politisoitunut FBI on syyllistynyt, millaisia ratkaisuja ja tietoja voimme odottaa, kun he tutkivat väärennettyjä pommeja? Olen ikuisesti skeptinen.</w:t>
      </w:r>
    </w:p>
    <w:p>
      <w:r>
        <w:rPr>
          <w:b/>
          <w:u w:val="single"/>
        </w:rPr>
        <w:t xml:space="preserve">116080</w:t>
      </w:r>
    </w:p>
    <w:p>
      <w:r>
        <w:t xml:space="preserve">2.</w:t>
        <w:tab/>
        <w:t xml:space="preserve">Älä unohda, että FBI:tä johti vuosikymmeniä perverssi homo.</w:t>
      </w:r>
    </w:p>
    <w:p>
      <w:r>
        <w:rPr>
          <w:b/>
          <w:u w:val="single"/>
        </w:rPr>
        <w:t xml:space="preserve">116081</w:t>
      </w:r>
    </w:p>
    <w:p>
      <w:r>
        <w:t xml:space="preserve">1. Voi katso sitä myydä paha Labour cunt ed pallo, joka otti huippusalaisiin tiedostoihin UK ja antoi sen kaiken junker Hitler rahoitettu ryhmä jokainen asia hän pitäisi katsoa ylös ja hirtettiin</w:t>
      </w:r>
    </w:p>
    <w:p>
      <w:r>
        <w:rPr>
          <w:b/>
          <w:u w:val="single"/>
        </w:rPr>
        <w:t xml:space="preserve">116082</w:t>
      </w:r>
    </w:p>
    <w:p>
      <w:r>
        <w:t xml:space="preserve">1. Nancy Pelosilla ei ole aavistustakaan siitä, mitä moraali on.   Hän kutsuu rajamuuria "moraalittomaksi", ikään kuin kahdellakymmenellä miljoonalla muthah-fuckahilla olisi oikeus tunkeutua Yhdysvaltoihin tuoden mukanaan tauteja ja rikollisuutta.   Hei, Pelosi, senkin kusipää, muuri auttaa suojelemaan oikeita amerikkalaisia.   Sinun moraalisten arvojesi mukaan näyttää siltä, että joku voisi peruuttaa kuorma-autolla kotiisi ja lastata kaiken omaisuutesi.</w:t>
      </w:r>
    </w:p>
    <w:p>
      <w:r>
        <w:rPr>
          <w:b/>
          <w:u w:val="single"/>
        </w:rPr>
        <w:t xml:space="preserve">116083</w:t>
      </w:r>
    </w:p>
    <w:p>
      <w:r>
        <w:t xml:space="preserve">1.</w:t>
      </w:r>
    </w:p>
    <w:p>
      <w:r>
        <w:rPr>
          <w:b/>
          <w:u w:val="single"/>
        </w:rPr>
        <w:t xml:space="preserve">116084</w:t>
      </w:r>
    </w:p>
    <w:p>
      <w:r>
        <w:t xml:space="preserve">2.</w:t>
        <w:tab/>
        <w:t xml:space="preserve">En tarkoita tätä loukkauksena homoja kohtaan, mutta tämä on suurin vitun hintti, jonka olen koskaan nähnyt.</w:t>
      </w:r>
    </w:p>
    <w:p>
      <w:r>
        <w:rPr>
          <w:b/>
          <w:u w:val="single"/>
        </w:rPr>
        <w:t xml:space="preserve">116085</w:t>
      </w:r>
    </w:p>
    <w:p>
      <w:r>
        <w:t xml:space="preserve">1. Israelin opetusministeri haluaa "Shoot to Kill" -politiikan palestiinalaislapsia vastaan http://www.renegadetribune.com/israels-education-minister-wants-shoot-to-kill-policy-against-palestinian-children/</w:t>
      </w:r>
    </w:p>
    <w:p>
      <w:r>
        <w:rPr>
          <w:b/>
          <w:u w:val="single"/>
        </w:rPr>
        <w:t xml:space="preserve">116086</w:t>
      </w:r>
    </w:p>
    <w:p>
      <w:r>
        <w:t xml:space="preserve">2.</w:t>
        <w:tab/>
        <w:t xml:space="preserve">Ja meidän pitäisi olla siitä iloisia. Islam on vaarallisempi kuin juutalaiset. Älkää uskoko minua. Tulkaa Eurooppaan ja katsokaa itse. Ei ongelmia juutalaisten kanssa, vaan islamin kanssa.</w:t>
      </w:r>
    </w:p>
    <w:p>
      <w:r>
        <w:rPr>
          <w:b/>
          <w:u w:val="single"/>
        </w:rPr>
        <w:t xml:space="preserve">116087</w:t>
      </w:r>
    </w:p>
    <w:p>
      <w:r>
        <w:t xml:space="preserve">3.</w:t>
        <w:tab/>
        <w:tab/>
        <w:t xml:space="preserve">Muslimit eivät olisi minkäänlainen ongelma, jos he pysyisivät kotimaassaan.  Mutta juutalaiset, jotka hallitsevat kansakuntianne, avaavat rajanne muslimeille sen jälkeen, kun juutalaiset ovat saaneet USA:n hyökkäämään muslimi-kansoihin.  Sitä kutsutaan nimellä "Invade &amp; Invite" ja sitä johtavat juutalaiset.</w:t>
      </w:r>
    </w:p>
    <w:p>
      <w:r>
        <w:rPr>
          <w:b/>
          <w:u w:val="single"/>
        </w:rPr>
        <w:t xml:space="preserve">116088</w:t>
      </w:r>
    </w:p>
    <w:p>
      <w:r>
        <w:t xml:space="preserve">1. Jos tämä hintti ei pidä Amerikasta, hän voi painua vittuun Amerikasta. ( vihainen ) https://www.foxnews.com/world/chelsea-manning-convicted-leaker-compares-living-in-us-to-prison</w:t>
      </w:r>
    </w:p>
    <w:p>
      <w:r>
        <w:rPr>
          <w:b/>
          <w:u w:val="single"/>
        </w:rPr>
        <w:t xml:space="preserve">116089</w:t>
      </w:r>
    </w:p>
    <w:p>
      <w:r>
        <w:t xml:space="preserve">1. Queenin live aid -esiintyminen on kaikkien aikojen paras live-esitys. Fight me Beyonce-fanit https://m.youtube.com/watch?v=ktYlzVYQbwY</w:t>
      </w:r>
    </w:p>
    <w:p>
      <w:r>
        <w:rPr>
          <w:b/>
          <w:u w:val="single"/>
        </w:rPr>
        <w:t xml:space="preserve">116090</w:t>
      </w:r>
    </w:p>
    <w:p>
      <w:r>
        <w:t xml:space="preserve">2.</w:t>
        <w:tab/>
        <w:t xml:space="preserve">AIDS FAGGOT</w:t>
      </w:r>
    </w:p>
    <w:p>
      <w:r>
        <w:rPr>
          <w:b/>
          <w:u w:val="single"/>
        </w:rPr>
        <w:t xml:space="preserve">116091</w:t>
      </w:r>
    </w:p>
    <w:p>
      <w:r>
        <w:t xml:space="preserve">3.</w:t>
        <w:tab/>
        <w:tab/>
        <w:t xml:space="preserve">homo</w:t>
      </w:r>
    </w:p>
    <w:p>
      <w:r>
        <w:rPr>
          <w:b/>
          <w:u w:val="single"/>
        </w:rPr>
        <w:t xml:space="preserve">116092</w:t>
      </w:r>
    </w:p>
    <w:p>
      <w:r>
        <w:t xml:space="preserve">1. EN NÄHNYT TÄTÄ TULEVAN!!!!  NYT:n mielipidekirjoituksessa George Sorosin poika syyttää Trumpia ja "vastustajien demonisointia" pommipaketeista KUVITTELE JÄRKYTYKSENI!!!!!! https://www.zerohedge.com/news/2018-10-24/nyt-op-ed-george-soros-son-blames-trump-and-demonization-opponents-bomb-packages</w:t>
      </w:r>
    </w:p>
    <w:p>
      <w:r>
        <w:rPr>
          <w:b/>
          <w:u w:val="single"/>
        </w:rPr>
        <w:t xml:space="preserve">116093</w:t>
      </w:r>
    </w:p>
    <w:p>
      <w:r>
        <w:t xml:space="preserve">2.</w:t>
        <w:tab/>
        <w:t xml:space="preserve">Tuo vitun hintti luultavasti toimitti paketit itse Huomaa, ettei laite räjähtänyt Tyypillinen Saul Alinsky -taktiikka demareilta.</w:t>
      </w:r>
    </w:p>
    <w:p>
      <w:r>
        <w:rPr>
          <w:b/>
          <w:u w:val="single"/>
        </w:rPr>
        <w:t xml:space="preserve">116094</w:t>
      </w:r>
    </w:p>
    <w:p>
      <w:r>
        <w:t xml:space="preserve">1.</w:t>
      </w:r>
    </w:p>
    <w:p>
      <w:r>
        <w:rPr>
          <w:b/>
          <w:u w:val="single"/>
        </w:rPr>
        <w:t xml:space="preserve">116095</w:t>
      </w:r>
    </w:p>
    <w:p>
      <w:r>
        <w:t xml:space="preserve">2.</w:t>
        <w:tab/>
        <w:t xml:space="preserve">Demokraatit eivät ole vain tyhmiä, vaan heillä ei ole lainkaan älykkyyttä!  Näin heidän mielensä ei toimi!  He ovat todella ohjelmoituja robotteja! Demokraatit ovat kaikki jälkeenjääneitä.  Tämä on yksinkertainen tosiasia.  Mutta miten heistä on tullut tällaisia? Demokraatteja on kahdenlaisia: 1. Aivopesty jälkeenjäänyt 2. Yksinkertainen jälkeenjäänyt Yksinkertainen jälkeenjäänyt on helppo, he ovat vain matalan ÄO:n ääliöitä.  He eivät ole tarpeeksi älykkäitä ajattelemaan itse.  Useimmat maahanmuuttajat kuuluvat tähän kategoriaan.  Aivopesty jälkeenjäänyt on yleensä korkean älykkyysosamäärän tyyppiä, ja siksi heidät on indoktrinoitu kouluopetuksessa.  He opettelevat ulkoa niin paljon roskaa, että he kirjaimellisesti tuhoavat kriittisen ajattelun kykynsä, ja se on tavoite tuhota heidän aivotoimintansa.  Valedictorit ovat täydellisiä esimerkkejä, koska he ovat niin strukturoituja keskittymään yksinkertaiseen puuhun, etteivät he enää kykene näkemään metsää. Näin ollen yliopistojen professorit, lääkärit ja lakimiehet ovat kirjaimellisesti kaikkein ohjelmoiduimpia jälkeenjääneitä, joita koskaan tapaatte.  Heille on kerrottu, että he ovat älykkäitä ohjelmointinsa kautta, ja heidät palkitaan siitä, että he auttavat petojärjestelmää eteenpäin, mutta todellisuudessa he ovat vain saastunut muistitikku.   Kaikki demokraatit ovat ilmeisesti kiihkoilijoita, koska he eivät väittele, koska heidän ohjelmointinsa saa heidät automaattisesti pakenemaan, tai he vain hyökkäävät teitä vastaan hyvin karkeasti ja ilkeästi. He ovat kirjaimellisesti älyllisesti kykenemättömiä mihinkään keskusteluun, koska heillä ei ole älyä, jonka kanssa keskustella. Keskustelu logiikasta on mahdotonta, koska heillä ei ole sitä. Heillä ei myöskään ole koskaan mitään tosiasioita, koska he eivät pysty ymmärtämään niitä muutenkaan.  He hokevat sitä, mitä heidät on ohjelmoitu. He uskovat kyseenalaistamatta iljettävän RASISTISEN JUUTALAISEN YLIVOIMAISEN päävirtamedian hölynpölyä, koska heillä ei ole aavistustakaan siitä, miten erottaa faktaa fiktiosta.  Jokainen demokraattien keskustelu tapahtuu Orwellin Eläinfarmilla. Jos haluatte puhua kvanttifysiikasta, he ohjaavat keskustelun johonkin äärimmäisen pinnalliseen, kuten säähän.  He väistävät joka kerta, kun kysyt faktoja, ja syyttävät sinua väistämisestä. Kaikki demokraatit ovat kommareita ja apina-aivoja!</w:t>
      </w:r>
    </w:p>
    <w:p>
      <w:r>
        <w:rPr>
          <w:b/>
          <w:u w:val="single"/>
        </w:rPr>
        <w:t xml:space="preserve">116096</w:t>
      </w:r>
    </w:p>
    <w:p>
      <w:r>
        <w:t xml:space="preserve">3.</w:t>
        <w:tab/>
        <w:tab/>
        <w:t xml:space="preserve">Jep.  Ne ovat kuin eri laji.  Zombit</w:t>
      </w:r>
    </w:p>
    <w:p>
      <w:r>
        <w:rPr>
          <w:b/>
          <w:u w:val="single"/>
        </w:rPr>
        <w:t xml:space="preserve">116097</w:t>
      </w:r>
    </w:p>
    <w:p>
      <w:r>
        <w:t xml:space="preserve">4.</w:t>
        <w:tab/>
        <w:tab/>
        <w:t xml:space="preserve">Zombiutuneet tajuttomat herkkäuskoiset ääliöt tai saastuneet muistitikut!  Heillä ei ole lainkaan toimivia aivoja, ja se on FAKTA!  Demokraatit eivät ymmärrä FAKTOJA eivätkä he voi esittää FAKTIA mistään!</w:t>
      </w:r>
    </w:p>
    <w:p>
      <w:r>
        <w:rPr>
          <w:b/>
          <w:u w:val="single"/>
        </w:rPr>
        <w:t xml:space="preserve">116098</w:t>
      </w:r>
    </w:p>
    <w:p>
      <w:r>
        <w:t xml:space="preserve">1.</w:t>
      </w:r>
    </w:p>
    <w:p>
      <w:r>
        <w:rPr>
          <w:b/>
          <w:u w:val="single"/>
        </w:rPr>
        <w:t xml:space="preserve">116099</w:t>
      </w:r>
    </w:p>
    <w:p>
      <w:r>
        <w:t xml:space="preserve">2.</w:t>
        <w:tab/>
        <w:t xml:space="preserve">Ackshually se vaatii ulostenäytteen!</w:t>
      </w:r>
    </w:p>
    <w:p>
      <w:r>
        <w:rPr>
          <w:b/>
          <w:u w:val="single"/>
        </w:rPr>
        <w:t xml:space="preserve">116100</w:t>
      </w:r>
    </w:p>
    <w:p>
      <w:r>
        <w:t xml:space="preserve">3.</w:t>
        <w:tab/>
        <w:tab/>
        <w:t xml:space="preserve">Hyvä, että kaikki se paska lentää hänen suustaan.</w:t>
      </w:r>
    </w:p>
    <w:p>
      <w:r>
        <w:rPr>
          <w:b/>
          <w:u w:val="single"/>
        </w:rPr>
        <w:t xml:space="preserve">116101</w:t>
      </w:r>
    </w:p>
    <w:p>
      <w:r>
        <w:t xml:space="preserve">4.</w:t>
        <w:tab/>
        <w:tab/>
        <w:tab/>
        <w:t xml:space="preserve">Mustat eivät tosiaan ole älykkäitä, mutta se ei tarkoita, että he olisivat täysin tyhmiä. Jopa neekeri näkee, millaisia juutalaiset ovat.   Olen samaa mieltä. Veikkaan, että hän on, ihan pinnan alla... vesillä.  Minä näytän itseni ulos.</w:t>
      </w:r>
    </w:p>
    <w:p>
      <w:r>
        <w:rPr>
          <w:b/>
          <w:u w:val="single"/>
        </w:rPr>
        <w:t xml:space="preserve">116102</w:t>
      </w:r>
    </w:p>
    <w:p>
      <w:r>
        <w:t xml:space="preserve">1. minun 4. päivä Twitter bannia koska kutsuin Zoe Quinn retard täysin sen arvoinen. kutsuisin häntä retard uudelleen!</w:t>
      </w:r>
    </w:p>
    <w:p>
      <w:r>
        <w:rPr>
          <w:b/>
          <w:u w:val="single"/>
        </w:rPr>
        <w:t xml:space="preserve">116103</w:t>
      </w:r>
    </w:p>
    <w:p>
      <w:r>
        <w:t xml:space="preserve">1. Tämän maanpetturillisen Hollywood-huoran on pidettävä turpansa kiinni presidentti Trumpista ja tuomari Kavanaugh'sta. Emme koskaan unohda, mitä hän teki sotavangeille Vietnamissa!</w:t>
      </w:r>
    </w:p>
    <w:p>
      <w:r>
        <w:rPr>
          <w:b/>
          <w:u w:val="single"/>
        </w:rPr>
        <w:t xml:space="preserve">116104</w:t>
      </w:r>
    </w:p>
    <w:p>
      <w:r/>
      <w:r>
        <w:tab/>
      </w:r>
    </w:p>
    <w:p>
      <w:r>
        <w:rPr>
          <w:b/>
          <w:u w:val="single"/>
        </w:rPr>
        <w:t xml:space="preserve">116105</w:t>
      </w:r>
    </w:p>
    <w:p>
      <w:r>
        <w:t xml:space="preserve">1. #GabFam... Tarvitsen apua tämän kanssa:   Olenko hullu? Vai onko tässä Obaman puheessa jotain todella "pielessä"?   Katsokaa yleisöä ja heidän reaktioitaan hänen sanoihinsa. Minusta näyttää siltä, että ne eivät vastaa oikein sitä, mitä hän sanoo.   Onko tämä digitaalisesti parannettu? https://youtu.be/azFMJv_ABKc #ObamaIsAFake #LockHimUp @wocassity @ConspiracyTheory @StacyF @Cheyza @Hempoilcures @Tootickedoff @Infowarrior @christophheer @ZaneTyler @critterbugger @MarkT4USA @Angelicanang @Is4Realz @AlvinB1959 @LadyMarianne @BlueGood @Kryptex @Ambassador4Christ @Gypsy124 @RentonMagaUK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@Steelpaulo@studentoflife @crow_count @ramcclean @margerine2000 @blogdog @CookieMuffen @The_Western_Man @Znews</w:t>
      </w:r>
    </w:p>
    <w:p>
      <w:r>
        <w:rPr>
          <w:b/>
          <w:u w:val="single"/>
        </w:rPr>
        <w:t xml:space="preserve">116106</w:t>
      </w:r>
    </w:p>
    <w:p>
      <w:r>
        <w:t xml:space="preserve">2.</w:t>
        <w:tab/>
        <w:t xml:space="preserve">He ovat vain kaikki jälkeenjääneinä kommareita.</w:t>
      </w:r>
    </w:p>
    <w:p>
      <w:r>
        <w:rPr>
          <w:b/>
          <w:u w:val="single"/>
        </w:rPr>
        <w:t xml:space="preserve">116107</w:t>
      </w:r>
    </w:p>
    <w:p>
      <w:r>
        <w:t xml:space="preserve">1. Amy Schumerille, Alyssa Milanolle, Rose McGowanille ja Linda Sarsourille Olette kaikki kusipäisiä kusipäitä, joilla ei ole MITÄÄN ymmärrystä siitä paskasta, jota suoltaa.   Mätänette Hadesissa haggs!</w:t>
      </w:r>
    </w:p>
    <w:p>
      <w:r>
        <w:rPr>
          <w:b/>
          <w:u w:val="single"/>
        </w:rPr>
        <w:t xml:space="preserve">116108</w:t>
      </w:r>
    </w:p>
    <w:p>
      <w:r>
        <w:t xml:space="preserve">1. Israel ja hänen kaksoisveljensä tekivät 9-11! Hiekkaneekerit eivät ole tarpeeksi fiksuja pyyhkimään omia perseitään! Jälkeenjäänyt, joka tutkii asiaa, saa sen selville parissa tunnissa netissä.</w:t>
      </w:r>
    </w:p>
    <w:p>
      <w:r>
        <w:rPr>
          <w:b/>
          <w:u w:val="single"/>
        </w:rPr>
        <w:t xml:space="preserve">116109</w:t>
      </w:r>
    </w:p>
    <w:p>
      <w:r>
        <w:t xml:space="preserve">1. kun olet niin ruma, että ripset hyppäävät kasvoiltasi ja hakeutuvat silmälaseihisi.</w:t>
      </w:r>
    </w:p>
    <w:p>
      <w:r>
        <w:rPr>
          <w:b/>
          <w:u w:val="single"/>
        </w:rPr>
        <w:t xml:space="preserve">116110</w:t>
      </w:r>
    </w:p>
    <w:p>
      <w:r>
        <w:t xml:space="preserve">2.</w:t>
        <w:tab/>
        <w:t xml:space="preserve">Kuva ei avaudu minulle Joten anna minun arvata, kuka Canadan homo Trudeau ????</w:t>
      </w:r>
    </w:p>
    <w:p>
      <w:r>
        <w:rPr>
          <w:b/>
          <w:u w:val="single"/>
        </w:rPr>
        <w:t xml:space="preserve">116111</w:t>
      </w:r>
    </w:p>
    <w:p>
      <w:r>
        <w:t xml:space="preserve">1. KJV- Raamattuun osallistui rabbi rabbien kääntäminen eli paskan keksiminen ei-juutalaisille goeille.</w:t>
      </w:r>
    </w:p>
    <w:p>
      <w:r>
        <w:rPr>
          <w:b/>
          <w:u w:val="single"/>
        </w:rPr>
        <w:t xml:space="preserve">116112</w:t>
      </w:r>
    </w:p>
    <w:p>
      <w:r>
        <w:t xml:space="preserve">2.</w:t>
        <w:tab/>
        <w:t xml:space="preserve">KJV = perversio Kyllä.....jopa sinun lemmikkiraamattusi. Lol. "YHWH" ei tarkoita Herraa, "Adonai" tarkoittaa. Jeesus ei johtanut seurakuntaa erämaasta, Joosua johti. "Sabbaton" ei tarkoita viikkoa, se tarkoittaa "seitsemäs päivä/ sapatti" Lista jatkuu ja jatkuu.  Tutki rinnakkaismuotoa interlineaarisen käännöksen kanssa. Älä koskaan luota kuninkaan miehiin.</w:t>
      </w:r>
    </w:p>
    <w:p>
      <w:r>
        <w:rPr>
          <w:b/>
          <w:u w:val="single"/>
        </w:rPr>
        <w:t xml:space="preserve">116113</w:t>
      </w:r>
    </w:p>
    <w:p>
      <w:r>
        <w:t xml:space="preserve">3.</w:t>
        <w:tab/>
        <w:tab/>
        <w:t xml:space="preserve">#nevertrustajew #spooksinthesky https://thewhitemansbible.wordpress.com/book/52-the-spooks-in-the-sky-swindle/https://thewhitemansbible.wordpress.com/book/52-the-spooks-in-the-sky-swindle/</w:t>
      </w:r>
    </w:p>
    <w:p>
      <w:r>
        <w:rPr>
          <w:b/>
          <w:u w:val="single"/>
        </w:rPr>
        <w:t xml:space="preserve">116114</w:t>
      </w:r>
    </w:p>
    <w:p>
      <w:r>
        <w:t xml:space="preserve">4.</w:t>
        <w:tab/>
        <w:tab/>
        <w:tab/>
        <w:t xml:space="preserve">Et tainnut huomata, että profiilikuvani on intiaani. Lol!</w:t>
      </w:r>
    </w:p>
    <w:p>
      <w:r>
        <w:rPr>
          <w:b/>
          <w:u w:val="single"/>
        </w:rPr>
        <w:t xml:space="preserve">116115</w:t>
      </w:r>
    </w:p>
    <w:p>
      <w:r>
        <w:t xml:space="preserve">5.</w:t>
        <w:tab/>
        <w:tab/>
        <w:tab/>
        <w:tab/>
        <w:t xml:space="preserve">Mitä tekemistä #redniggereillä on #juutalaisraamattujen kanssa?</w:t>
      </w:r>
    </w:p>
    <w:p>
      <w:r>
        <w:rPr>
          <w:b/>
          <w:u w:val="single"/>
        </w:rPr>
        <w:t xml:space="preserve">116116</w:t>
      </w:r>
    </w:p>
    <w:p>
      <w:r>
        <w:t xml:space="preserve">6.</w:t>
        <w:tab/>
        <w:tab/>
        <w:tab/>
        <w:tab/>
        <w:tab/>
        <w:t xml:space="preserve">Kysymys kuuluu: miksi tämä punainen neekeri välittäisi vittuakaan typerästä valkoisen miehen raamattupaskasta? Durp!</w:t>
      </w:r>
    </w:p>
    <w:p>
      <w:r>
        <w:rPr>
          <w:b/>
          <w:u w:val="single"/>
        </w:rPr>
        <w:t xml:space="preserve">116117</w:t>
      </w:r>
    </w:p>
    <w:p>
      <w:r>
        <w:t xml:space="preserve">7.</w:t>
        <w:tab/>
        <w:tab/>
        <w:tab/>
        <w:tab/>
        <w:tab/>
        <w:tab/>
        <w:t xml:space="preserve">#juutalaiset takana #racemixing #fuckoff</w:t>
      </w:r>
    </w:p>
    <w:p>
      <w:r>
        <w:rPr>
          <w:b/>
          <w:u w:val="single"/>
        </w:rPr>
        <w:t xml:space="preserve">116118</w:t>
      </w:r>
    </w:p>
    <w:p>
      <w:r>
        <w:t xml:space="preserve">1. Senaattori Collins kuvailee häntä ostaa yrittäneiden liberaaliryhmien laittomia lahjuksia ja uhkauksia, ja se on järkyttävää https://www.bizpacreview.com/2018/10/08/sen-collins-describes-illegal-bribes-and-threats-of-liberal-groups-that-tried-to-buy-her-and-its-jolting-681574</w:t>
      </w:r>
    </w:p>
    <w:p>
      <w:r>
        <w:rPr>
          <w:b/>
          <w:u w:val="single"/>
        </w:rPr>
        <w:t xml:space="preserve">116119</w:t>
      </w:r>
    </w:p>
    <w:p>
      <w:r>
        <w:t xml:space="preserve">2.</w:t>
        <w:tab/>
        <w:t xml:space="preserve">On aika tutkia tuota Alaskan huoraa, onko hän ottanut lahjuksia vai onko hän vain miesvihaaja kaappilesbo.</w:t>
      </w:r>
    </w:p>
    <w:p>
      <w:r>
        <w:rPr>
          <w:b/>
          <w:u w:val="single"/>
        </w:rPr>
        <w:t xml:space="preserve">116120</w:t>
      </w:r>
    </w:p>
    <w:p>
      <w:r>
        <w:t xml:space="preserve">1. Pidä itseäsi varoitettuna, Amerikka.  Liberalismi on mielenterveyshäiriö 👎 👎 https://trib.al/nYZKEiU https://trib.al/nYZKEiU.</w:t>
      </w:r>
    </w:p>
    <w:p>
      <w:r>
        <w:rPr>
          <w:b/>
          <w:u w:val="single"/>
        </w:rPr>
        <w:t xml:space="preserve">116121</w:t>
      </w:r>
    </w:p>
    <w:p>
      <w:r>
        <w:t xml:space="preserve">2.</w:t>
        <w:tab/>
        <w:t xml:space="preserve">Ei tule, senkin mulkku, unohda se</w:t>
      </w:r>
    </w:p>
    <w:p>
      <w:r>
        <w:rPr>
          <w:b/>
          <w:u w:val="single"/>
        </w:rPr>
        <w:t xml:space="preserve">116122</w:t>
      </w:r>
    </w:p>
    <w:p>
      <w:r>
        <w:t xml:space="preserve">1. The Long Division Elvis Costello, Burt Bacharach https://www.youtube.com/watch?v=-9Ht0l52Vcg https://www.youtube.com/watch?v=-9Ht0l52Vcg</w:t>
      </w:r>
    </w:p>
    <w:p>
      <w:r>
        <w:rPr>
          <w:b/>
          <w:u w:val="single"/>
        </w:rPr>
        <w:t xml:space="preserve">116123</w:t>
      </w:r>
    </w:p>
    <w:p>
      <w:r>
        <w:t xml:space="preserve">2.</w:t>
        <w:tab/>
        <w:t xml:space="preserve">Elvis Costello on kiihkeä juutalaisvihaaja kuten Roger Waters.</w:t>
      </w:r>
    </w:p>
    <w:p>
      <w:r>
        <w:rPr>
          <w:b/>
          <w:u w:val="single"/>
        </w:rPr>
        <w:t xml:space="preserve">116124</w:t>
      </w:r>
    </w:p>
    <w:p>
      <w:r>
        <w:t xml:space="preserve">3.</w:t>
        <w:tab/>
        <w:tab/>
        <w:t xml:space="preserve">Painu vittuun, kusipää.  Olen NAINEN.  Olet vain yksi rasistinen juutalaisvihaaja.  Mene leikkimään täällä niiden natsien kanssa, joita niin paljon rakastat, kusipää.</w:t>
      </w:r>
    </w:p>
    <w:p>
      <w:r>
        <w:rPr>
          <w:b/>
          <w:u w:val="single"/>
        </w:rPr>
        <w:t xml:space="preserve">116125</w:t>
      </w:r>
    </w:p>
    <w:p>
      <w:r>
        <w:t xml:space="preserve">1. Konservatiivina vihaan äärioikeistoa, koska he julkaisevat meemejä, eivät kunnioita juutalaisia ja pilkkaavat usein Jumalaa (kuten liberaalitkin). Tämän ei-pelattavissa oleva hahmo -meemin loi Alt-Right. Ilmeisesti MikeMaverickAG on Alt-Right-neekeri, koska hän postaa NPC-meemejä kanavallani. Alt-Right ei eroa mitenkään liberaaleista, he ovat aivan lepakko guano.</w:t>
      </w:r>
    </w:p>
    <w:p>
      <w:r>
        <w:rPr>
          <w:b/>
          <w:u w:val="single"/>
        </w:rPr>
        <w:t xml:space="preserve">116126</w:t>
      </w:r>
    </w:p>
    <w:p>
      <w:r>
        <w:t xml:space="preserve">2.</w:t>
        <w:tab/>
        <w:t xml:space="preserve">Haha</w:t>
      </w:r>
    </w:p>
    <w:p>
      <w:r>
        <w:rPr>
          <w:b/>
          <w:u w:val="single"/>
        </w:rPr>
        <w:t xml:space="preserve">116127</w:t>
      </w:r>
    </w:p>
    <w:p>
      <w:r>
        <w:t xml:space="preserve">3.</w:t>
        <w:tab/>
        <w:t xml:space="preserve">Vihan seuraaminen tekee sinut hulluksi. Sillä ei ole väliä, mitä vihaa seuraat.  Se tekee sinusta myös Saatanan seuraajan.</w:t>
      </w:r>
    </w:p>
    <w:p>
      <w:r>
        <w:rPr>
          <w:b/>
          <w:u w:val="single"/>
        </w:rPr>
        <w:t xml:space="preserve">116128</w:t>
      </w:r>
    </w:p>
    <w:p>
      <w:r>
        <w:t xml:space="preserve">1. #Merzig #Bitburg #Schweich #Saarlouis #Hermeskeil #CDU #CSU #AfD #Merkel ➡️Mann überfällt Bäckerei #Trier - Maarstraße - mit Waffe ➡️Mit ausführlicher Beschreibung des Tatverdächtigen - dunkler Teint - sehr ungepflegt etc ➡️Hinweise gesucht https://t.co/TrF6MxlLzl</w:t>
      </w:r>
    </w:p>
    <w:p>
      <w:r>
        <w:rPr>
          <w:b/>
          <w:u w:val="single"/>
        </w:rPr>
        <w:t xml:space="preserve">116129</w:t>
      </w:r>
    </w:p>
    <w:p>
      <w:r>
        <w:t xml:space="preserve">2.</w:t>
        <w:tab/>
        <w:t xml:space="preserve">Bäckerei-Überfall durch Nigger ist laut BARLEY immer Mundraub</w:t>
      </w:r>
    </w:p>
    <w:p>
      <w:r>
        <w:rPr>
          <w:b/>
          <w:u w:val="single"/>
        </w:rPr>
        <w:t xml:space="preserve">116130</w:t>
      </w:r>
    </w:p>
    <w:p>
      <w:r>
        <w:t xml:space="preserve">1. #Englanti on pelkurimainen leijona https://news.sky.com/story/westminster-attack-police-chief-defends-deputy-who-stayed-in-car-as-officer-was-killed-11524514 https://news.sky.com/story/westminster-attack-police-chief-defends-deputy-who-stayed-in-car-as-officer-was-killed-11524514</w:t>
      </w:r>
    </w:p>
    <w:p>
      <w:r>
        <w:rPr>
          <w:b/>
          <w:u w:val="single"/>
        </w:rPr>
        <w:t xml:space="preserve">116131</w:t>
      </w:r>
    </w:p>
    <w:p>
      <w:r>
        <w:t xml:space="preserve">2.</w:t>
        <w:tab/>
        <w:t xml:space="preserve">  Cressida Dick sanoi, että Sir Craig Mackeyn syyttäminen pelkuruudesta oli "hämmentävää, epämiellyttävää, henkilökohtaista ja tietämätöntä" ja että "todisteet eivät yksinkertaisesti tue sitä".  Mutta sama ilkeä dyke kutsuu kaikkia valkoisia woking calss rasistiksi ja äärioikeistolaiseksi . hypoteettinen vasemmistoliberaali pettureiksi.</w:t>
      </w:r>
    </w:p>
    <w:p>
      <w:r>
        <w:rPr>
          <w:b/>
          <w:u w:val="single"/>
        </w:rPr>
        <w:t xml:space="preserve">116132</w:t>
      </w:r>
    </w:p>
    <w:p>
      <w:r>
        <w:t xml:space="preserve">1. 5 0 - 4 8 #ConfirmKavanaugh</w:t>
      </w:r>
    </w:p>
    <w:p>
      <w:r>
        <w:rPr>
          <w:b/>
          <w:u w:val="single"/>
        </w:rPr>
        <w:t xml:space="preserve">116133</w:t>
      </w:r>
    </w:p>
    <w:p>
      <w:r>
        <w:t xml:space="preserve">2.</w:t>
        <w:tab/>
        <w:t xml:space="preserve">Toivon, että tämä maitohomo kumoaisi Roe v. Wade -tapauksen. Emme koskaan näe sitä tapahtuvan.  Silti kiitokset siitä, että vasemmiston kitisevät kusipäät eivät anna hänen pilata uraansa.</w:t>
      </w:r>
    </w:p>
    <w:p>
      <w:r>
        <w:rPr>
          <w:b/>
          <w:u w:val="single"/>
        </w:rPr>
        <w:t xml:space="preserve">116134</w:t>
      </w:r>
    </w:p>
    <w:p>
      <w:r>
        <w:t xml:space="preserve">1. Tämä mulkku on Simpsoneista, ei oikeasti hän on Rothschildin sormusten herra, hänen perheensä on fro. Vuosi piste on tehnyt kaiken pahan tämän maan kuin jokainen nähnyt oikealle Jeesus Kristus tapettiin, koska tämä demoni perhe siellä väestökato kaikki ihmisen s osa heistä nämä ovat paholainen</w:t>
      </w:r>
    </w:p>
    <w:p>
      <w:r>
        <w:rPr>
          <w:b/>
          <w:u w:val="single"/>
        </w:rPr>
        <w:t xml:space="preserve">116135</w:t>
      </w:r>
    </w:p>
    <w:p>
      <w:r>
        <w:t xml:space="preserve">1. Joo... tuolta homo näyttää! 😭😭😆😆😆😆😆😆😆</w:t>
      </w:r>
    </w:p>
    <w:p>
      <w:r>
        <w:rPr>
          <w:b/>
          <w:u w:val="single"/>
        </w:rPr>
        <w:t xml:space="preserve">116136</w:t>
      </w:r>
    </w:p>
    <w:p>
      <w:r>
        <w:t xml:space="preserve">1. https://m.youtube.com/watch?v=At9jDMcjguw Steve Perry Oh Sherrie En edes pidä tästä kappaleesta, mutta se tuli mieleen, joten tässä sinulle neekerit...</w:t>
      </w:r>
    </w:p>
    <w:p>
      <w:r>
        <w:rPr>
          <w:b/>
          <w:u w:val="single"/>
        </w:rPr>
        <w:t xml:space="preserve">116137</w:t>
      </w:r>
    </w:p>
    <w:p>
      <w:r>
        <w:t xml:space="preserve">2.</w:t>
        <w:tab/>
        <w:t xml:space="preserve">Painu vittuun, hintti</w:t>
      </w:r>
    </w:p>
    <w:p>
      <w:r>
        <w:rPr>
          <w:b/>
          <w:u w:val="single"/>
        </w:rPr>
        <w:t xml:space="preserve">116138</w:t>
      </w:r>
    </w:p>
    <w:p>
      <w:r>
        <w:t xml:space="preserve">1. Unohdin sen osan, että Trumpin oikeusministeriö, joka on jättänyt Antifa-väkivallan huomiotta kahden vuoden ajan, on vastuussa tästä.</w:t>
      </w:r>
    </w:p>
    <w:p>
      <w:r>
        <w:rPr>
          <w:b/>
          <w:u w:val="single"/>
        </w:rPr>
        <w:t xml:space="preserve">116139</w:t>
      </w:r>
    </w:p>
    <w:p>
      <w:r>
        <w:t xml:space="preserve">2.</w:t>
        <w:tab/>
        <w:t xml:space="preserve">Väkivalta, sensuuri ja veronalennukset ovat yhteenveto kahdesta viime vuodesta.</w:t>
      </w:r>
    </w:p>
    <w:p>
      <w:r>
        <w:rPr>
          <w:b/>
          <w:u w:val="single"/>
        </w:rPr>
        <w:t xml:space="preserve">116140</w:t>
      </w:r>
    </w:p>
    <w:p>
      <w:r>
        <w:t xml:space="preserve">3.</w:t>
        <w:tab/>
        <w:tab/>
        <w:t xml:space="preserve">Itkee kuin neekeri Itkee kuin neekeri Itkee kuin neekeri Itkee kuin neekeri Itkee kuin neekeri</w:t>
      </w:r>
    </w:p>
    <w:p>
      <w:r>
        <w:rPr>
          <w:b/>
          <w:u w:val="single"/>
        </w:rPr>
        <w:t xml:space="preserve">116141</w:t>
      </w:r>
    </w:p>
    <w:p>
      <w:r>
        <w:t xml:space="preserve">1. homo</w:t>
      </w:r>
    </w:p>
    <w:p>
      <w:r>
        <w:rPr>
          <w:b/>
          <w:u w:val="single"/>
        </w:rPr>
        <w:t xml:space="preserve">116142</w:t>
      </w:r>
    </w:p>
    <w:p>
      <w:r>
        <w:t xml:space="preserve">1. Elämä on parempaa paljain jaloin!   #HappyFriday 💚🧚♂️</w:t>
      </w:r>
    </w:p>
    <w:p>
      <w:r>
        <w:rPr>
          <w:b/>
          <w:u w:val="single"/>
        </w:rPr>
        <w:t xml:space="preserve">116143</w:t>
      </w:r>
    </w:p>
    <w:p>
      <w:r>
        <w:t xml:space="preserve">2.</w:t>
        <w:tab/>
        <w:t xml:space="preserve">Vaikka tunne on söpö ja kaikki, täytyy olla vitun jälkeenjäänyt, jos haluaa kävellä paljain jaloin ympäri vuoden siellä, missä minä asun (siis Ruotsissa). Pidä hauskaa, kun on -20 celsiusastetta ja suuri osa maasta on joko lumen tai jään peitossa, lyön vetoa, että menetät kiinnostuksesi siihen aika pirun nopeasti.  Kengät keksittiin syystä, käytä niitä tarvittaessa.</w:t>
      </w:r>
    </w:p>
    <w:p>
      <w:r>
        <w:rPr>
          <w:b/>
          <w:u w:val="single"/>
        </w:rPr>
        <w:t xml:space="preserve">116144</w:t>
      </w:r>
    </w:p>
    <w:p>
      <w:r>
        <w:t xml:space="preserve">3.</w:t>
        <w:tab/>
        <w:tab/>
        <w:t xml:space="preserve">Jep, on aika tärkeää, että sinulla on hieman tervettä järkeä. Harmi, että maalaisjärki ei ole enää niin yleistä, ehkä se pitäisi muuttaa harvinaiseksi järjeksi tai "todella vaikeasti löydettäväksi järjeksi". Ihmisten on oltava tietoisia siitä, että sivistyneissä maissa voi edelleen paleltua kuoliaaksi, jos on jälkeenjäänyt eikä pukeudu sopivasti.</w:t>
      </w:r>
    </w:p>
    <w:p>
      <w:r>
        <w:rPr>
          <w:b/>
          <w:u w:val="single"/>
        </w:rPr>
        <w:t xml:space="preserve">116145</w:t>
      </w:r>
    </w:p>
    <w:p>
      <w:r>
        <w:t xml:space="preserve">1. LMFBOOOOOOOOOO AY KUKA teistä teki tämän? :cryingwhilelaughingemoji:  @PureWhiteEvil @Vic_Mackey @RealCheddarMan @h4rdm0us @MyHonorIsLoyalty @Booster_Bunny @Alex_Linder @SpeakerOfTurth @gerbils @brockstrongballs @GadsdenGreenPill @Gesta @ImperivmEvropa @jackcorbin @Mosin-Nagant2 @TheList</w:t>
      </w:r>
    </w:p>
    <w:p>
      <w:r>
        <w:rPr>
          <w:b/>
          <w:u w:val="single"/>
        </w:rPr>
        <w:t xml:space="preserve">116146</w:t>
      </w:r>
    </w:p>
    <w:p>
      <w:r>
        <w:t xml:space="preserve">2.</w:t>
        <w:tab/>
        <w:t xml:space="preserve">kiitos listasta retard</w:t>
      </w:r>
    </w:p>
    <w:p>
      <w:r>
        <w:rPr>
          <w:b/>
          <w:u w:val="single"/>
        </w:rPr>
        <w:t xml:space="preserve">116147</w:t>
      </w:r>
    </w:p>
    <w:p>
      <w:r>
        <w:t xml:space="preserve">1. Edward Heath lupasi Yhdistyneen kuningaskunnan itsemääräämisoikeuden, kun Yhdistynyt kuningaskunta liittyi ETY:hen https://www.youtube.com/watch?v=qUdkidgI9kE Itsevarma ja väitetysti kiristetty Heath lupaa maailmalle? Katso artikkeli FCO 30/1048</w:t>
      </w:r>
    </w:p>
    <w:p>
      <w:r>
        <w:rPr>
          <w:b/>
          <w:u w:val="single"/>
        </w:rPr>
        <w:t xml:space="preserve">116148</w:t>
      </w:r>
    </w:p>
    <w:p>
      <w:r>
        <w:t xml:space="preserve">2.</w:t>
        <w:tab/>
        <w:t xml:space="preserve">Kuinka monta lasta hän raiskasi ja tappoi ja selvisi siitä paha mulkku toivottavasti hän vielä mätänee he'll:ssä</w:t>
      </w:r>
    </w:p>
    <w:p>
      <w:r>
        <w:rPr>
          <w:b/>
          <w:u w:val="single"/>
        </w:rPr>
        <w:t xml:space="preserve">116149</w:t>
      </w:r>
    </w:p>
    <w:p>
      <w:r>
        <w:t xml:space="preserve">1. Nämä eivät ole juutalaisia, idiootit!!! Heidän muslimejaan, luoja paratkoon!</w:t>
      </w:r>
    </w:p>
    <w:p>
      <w:r>
        <w:rPr>
          <w:b/>
          <w:u w:val="single"/>
        </w:rPr>
        <w:t xml:space="preserve">116150</w:t>
      </w:r>
    </w:p>
    <w:p>
      <w:r>
        <w:t xml:space="preserve">2.</w:t>
        <w:tab/>
        <w:t xml:space="preserve">Älä ole Sara. Älä koskaan mene täysjärkiseksi</w:t>
      </w:r>
    </w:p>
    <w:p>
      <w:r>
        <w:rPr>
          <w:b/>
          <w:u w:val="single"/>
        </w:rPr>
        <w:t xml:space="preserve">116151</w:t>
      </w:r>
    </w:p>
    <w:p>
      <w:r>
        <w:t xml:space="preserve">3.</w:t>
        <w:tab/>
        <w:tab/>
        <w:t xml:space="preserve">En tiedä, kuka Sara on, mutta tunnistan muslimit, kun näen heidät.</w:t>
      </w:r>
    </w:p>
    <w:p>
      <w:r>
        <w:rPr>
          <w:b/>
          <w:u w:val="single"/>
        </w:rPr>
        <w:t xml:space="preserve">116152</w:t>
      </w:r>
    </w:p>
    <w:p>
      <w:r>
        <w:t xml:space="preserve">4.</w:t>
        <w:tab/>
        <w:tab/>
        <w:t xml:space="preserve">Metoo</w:t>
      </w:r>
    </w:p>
    <w:p>
      <w:r>
        <w:rPr>
          <w:b/>
          <w:u w:val="single"/>
        </w:rPr>
        <w:t xml:space="preserve">116153</w:t>
      </w:r>
    </w:p>
    <w:p>
      <w:r>
        <w:t xml:space="preserve">1. Hollywood on täynnä mielisairaita...  ANGRY LESBIAN Goes Off on Vile, Homophobic Rant Against US Senator https://www.thegatewaypundit.com/2018/09/angry-lesbian-goes-off-on-vile-homophobic-rant-against-us-senator/ via @gatewaypundit</w:t>
      </w:r>
    </w:p>
    <w:p>
      <w:r>
        <w:rPr>
          <w:b/>
          <w:u w:val="single"/>
        </w:rPr>
        <w:t xml:space="preserve">116154</w:t>
      </w:r>
    </w:p>
    <w:p>
      <w:r>
        <w:t xml:space="preserve">2.</w:t>
        <w:tab/>
        <w:t xml:space="preserve">Hei, Dyke-narttu Rosie.  Muistatko, kun kuuntelit kuvausryhmää Floridan saarikodissasi, kun he tekivät dokumenttia FL:n julkkiksista?   Miljoonat ihmiset sairastuivat nähdessään lihavan, pesemättömän, näppyläisen perseesi!</w:t>
      </w:r>
    </w:p>
    <w:p>
      <w:r>
        <w:rPr>
          <w:b/>
          <w:u w:val="single"/>
        </w:rPr>
        <w:t xml:space="preserve">116155</w:t>
      </w:r>
    </w:p>
    <w:p>
      <w:r>
        <w:t xml:space="preserve">3.</w:t>
        <w:tab/>
        <w:tab/>
        <w:t xml:space="preserve">Syy siihen, että hän on lesbo, on se, että kukaan mies ei koskisi siihen...</w:t>
      </w:r>
    </w:p>
    <w:p>
      <w:r>
        <w:rPr>
          <w:b/>
          <w:u w:val="single"/>
        </w:rPr>
        <w:t xml:space="preserve">116156</w:t>
      </w:r>
    </w:p>
    <w:p>
      <w:r>
        <w:t xml:space="preserve">1. Georgian baseball-pelaaja erotettiin, kun hänen väitettiin kutsuneen koulun pelinrakentajaa rotusyrjinnällä https://i.imgtc.com/4yRPRkl.jpg https://kek.gg/u/Pc3d</w:t>
      </w:r>
    </w:p>
    <w:p>
      <w:r>
        <w:rPr>
          <w:b/>
          <w:u w:val="single"/>
        </w:rPr>
        <w:t xml:space="preserve">116157</w:t>
      </w:r>
    </w:p>
    <w:p>
      <w:r>
        <w:t xml:space="preserve">2.</w:t>
        <w:tab/>
        <w:t xml:space="preserve">Tee N-sanasta taas neekeri!</w:t>
      </w:r>
    </w:p>
    <w:p>
      <w:r>
        <w:rPr>
          <w:b/>
          <w:u w:val="single"/>
        </w:rPr>
        <w:t xml:space="preserve">116158</w:t>
      </w:r>
    </w:p>
    <w:p>
      <w:r>
        <w:t xml:space="preserve">1. toinen weeble id haluaisin olla dyke kyke ja oirish että paddy klisee on poistettava</w:t>
      </w:r>
    </w:p>
    <w:p>
      <w:r>
        <w:rPr>
          <w:b/>
          <w:u w:val="single"/>
        </w:rPr>
        <w:t xml:space="preserve">116159</w:t>
      </w:r>
    </w:p>
    <w:p>
      <w:r>
        <w:t xml:space="preserve">1. Snoop Dogg kutsuu Kanye Westiä "setä Tomiksi", koska hän tukee America First -agendaa Tässä on taas yksi paskiainen, joka ansaitsee hirttosilmukan. Tämä roska-ihminen ja hänen kaltaisensa "viihdyttäjät" ovat vastuussa Amerikan "roistokulttuurista", joka ei ole yllättävää, että se edistää väkivaltaa, prostituutiota, todellista naisvihaa, rappiota ja huumeiden käyttöä. Tämän pellen kaltaiset roskaväki vaikuttaa tämän päivän nuorisoon. Musiikilla on aina ollut suuri merkitys lastemme mieliin vaikuttamisessa, millään musiikkityylillä ei ole ollut niin suurta kielteistä vaikutusta kuin "hiphopilla". Musiikin sanoma on niin alhaista ja ällöttävää kuin vain voi olla, ja tietysti se on hyvin vapaamielistä.... https://www.breitbart.com/big-hollywood/2018/10/01/snoop-dogg-calls-kanye-west-an-uncle-tom-for-supporting-america-first-agenda/.</w:t>
      </w:r>
    </w:p>
    <w:p>
      <w:r>
        <w:rPr>
          <w:b/>
          <w:u w:val="single"/>
        </w:rPr>
        <w:t xml:space="preserve">116160</w:t>
      </w:r>
    </w:p>
    <w:p>
      <w:r>
        <w:t xml:space="preserve">2.</w:t>
        <w:tab/>
        <w:t xml:space="preserve">Ketä kiinnostaa paskan vertaa, mitä tällä peltoneekerillä on sanottavaa?  Nyt takaisin töihin, poika, tai nilkkaan kamaa polttavan perseesi." ....</w:t>
      </w:r>
    </w:p>
    <w:p>
      <w:r>
        <w:rPr>
          <w:b/>
          <w:u w:val="single"/>
        </w:rPr>
        <w:t xml:space="preserve">116161</w:t>
      </w:r>
    </w:p>
    <w:p>
      <w:r>
        <w:t xml:space="preserve">3.</w:t>
        <w:tab/>
        <w:tab/>
        <w:t xml:space="preserve">Lmao, kiva</w:t>
      </w:r>
    </w:p>
    <w:p>
      <w:r>
        <w:rPr>
          <w:b/>
          <w:u w:val="single"/>
        </w:rPr>
        <w:t xml:space="preserve">116162</w:t>
      </w:r>
    </w:p>
    <w:p>
      <w:r>
        <w:t xml:space="preserve">1. Vasemmistolainen koomikko Kathy Griffin esitti uhrikorttia sen jälkeen, kun hän joutui erään esityksensä aikana välikohtauksen kohteeksi, jossa kysyttiin, miksi hän ei koskaan ilmoittanut pedofiiliveljestään viranomaisille. 🤔 Raportti: https://www.infowars.com/kathy-griffin-snaps-on-twitter-freaks-out-after-heckler-asks-about-pedophile-brother/ #infowars #HollywoodIsDead</w:t>
      </w:r>
    </w:p>
    <w:p>
      <w:r>
        <w:rPr>
          <w:b/>
          <w:u w:val="single"/>
        </w:rPr>
        <w:t xml:space="preserve">116163</w:t>
      </w:r>
    </w:p>
    <w:p>
      <w:r>
        <w:t xml:space="preserve">2.</w:t>
        <w:tab/>
        <w:t xml:space="preserve">Toivottavasti joku saa hänet ja leikata hänen päänsä pahan kusipää hirviö s</w:t>
      </w:r>
    </w:p>
    <w:p>
      <w:r>
        <w:rPr>
          <w:b/>
          <w:u w:val="single"/>
        </w:rPr>
        <w:t xml:space="preserve">116164</w:t>
      </w:r>
    </w:p>
    <w:p>
      <w:r>
        <w:t xml:space="preserve">1. Itsetunnustautuneena goottihomona olen syvästi loukkaantunut identiteettini pyyhkimisestä. Tarvitsen valkoisten heteromiesten liittolaisia tukemaan minua tässä asiassa @A_I_P #LiterallyShaking #AbusedByTwatter #GabNPCs</w:t>
      </w:r>
    </w:p>
    <w:p>
      <w:r>
        <w:rPr>
          <w:b/>
          <w:u w:val="single"/>
        </w:rPr>
        <w:t xml:space="preserve">116165</w:t>
      </w:r>
    </w:p>
    <w:p>
      <w:r>
        <w:t xml:space="preserve">1. On hämmästyttävää kuinka monet ihmiset, jotkut heistä hyvin lukeneet ja historiaan perehtyneet, edelleen ehdottomasti ja epäilemättä VAKUUTTAVAT, että valkoiset pystyvät täysin valtaamaan järjestelmän ilman väkivaltaa. Neekeri, elämmekö me samassa ulottuvuudessa, koska sinä olet VITTUMAAN HARHATEKIJÄ.</w:t>
      </w:r>
    </w:p>
    <w:p>
      <w:r>
        <w:rPr>
          <w:b/>
          <w:u w:val="single"/>
        </w:rPr>
        <w:t xml:space="preserve">116166</w:t>
      </w:r>
    </w:p>
    <w:p>
      <w:r>
        <w:t xml:space="preserve">2.</w:t>
        <w:tab/>
        <w:t xml:space="preserve">Olet oikeassa, vaikka ehdokas nousisi ja tulisi valituksi ei-valkoisten karkottamisen ohjelmalla, ainakin 1/3 valkoisista ja sadat miljoonat maassa jo olevat ei-valkoiset kohtaisivat väkivaltaista vastarintaa.</w:t>
      </w:r>
    </w:p>
    <w:p>
      <w:r>
        <w:rPr>
          <w:b/>
          <w:u w:val="single"/>
        </w:rPr>
        <w:t xml:space="preserve">116167</w:t>
      </w:r>
    </w:p>
    <w:p>
      <w:r>
        <w:t xml:space="preserve">3.</w:t>
        <w:tab/>
        <w:t xml:space="preserve">Ei ole epäilystäkään siitä, että Illuminaattien/Jesuiittojen/Juutalaisten hallitsemaa järjestelmää on vaikea voittaa, mikään määrä politiikkaa ei voi voittaa Juutalaisten/Illuminaattien/Jesuiittojen hallitsemaa järjestelmää.</w:t>
      </w:r>
    </w:p>
    <w:p>
      <w:r>
        <w:rPr>
          <w:b/>
          <w:u w:val="single"/>
        </w:rPr>
        <w:t xml:space="preserve">116168</w:t>
      </w:r>
    </w:p>
    <w:p>
      <w:r>
        <w:t xml:space="preserve">1. Chicagon poliisi Jason Van Dyke todettiin syylliseksi murhaan Laquan McDonaldin ampumisessa: https://files.catbox.moe/mpuw18.jpg https://kek.gg/u/5Rqs https://kek.gg/u/5Rqs</w:t>
      </w:r>
    </w:p>
    <w:p>
      <w:r>
        <w:rPr>
          <w:b/>
          <w:u w:val="single"/>
        </w:rPr>
        <w:t xml:space="preserve">116169</w:t>
      </w:r>
    </w:p>
    <w:p>
      <w:r>
        <w:t xml:space="preserve">1. Tule kanssani Old Bailey -oikeuteen Lontooseen tiistaina 23. lokakuuta 2018 niin aikaisin kuin ehdit, tukeaksesi Tommy Robinsonia, kun konservatiivihallitus yrittää panna hänet vankilaan, koska hän on paljastanut, että he peittelevät muhamettilaisten tekemien lastenraiskausten todellista laajuutta Yhdistyneessä kuningaskunnassa. He tekevät näin, koska heidän kuolemankulttinsa sallii sen, ja Tommy haluaa, että islam paljastetaan sen aiheuttamien haittojen vuoksi, samalla kun hallitukset ajavat "monimuotoisuutta" ja tulvivat maahamme näitä barbaarisia ihmisiä. https://youtu.be/eMQWwL21bfc.</w:t>
      </w:r>
    </w:p>
    <w:p>
      <w:r>
        <w:rPr>
          <w:b/>
          <w:u w:val="single"/>
        </w:rPr>
        <w:t xml:space="preserve">116170</w:t>
      </w:r>
    </w:p>
    <w:p>
      <w:r>
        <w:t xml:space="preserve">2.</w:t>
        <w:tab/>
        <w:t xml:space="preserve">Terroristien vihasaarnaaja Amjan Choudhury vapautuu vankilasta tänään 2 1/2 vuotta 6 vuoden tuomiosta Tommy Robinson menee oikeuteen 23. päivä ja hänet todennäköisesti vangitaan totuuden kertomisen rikoksesta Britannian hallituksella on väärät prioriteetit, he eivät seiso enemmistön kanssa, he seisovat terroristien kanssa, joka ei ole hallitus.</w:t>
      </w:r>
    </w:p>
    <w:p>
      <w:r>
        <w:rPr>
          <w:b/>
          <w:u w:val="single"/>
        </w:rPr>
        <w:t xml:space="preserve">116171</w:t>
      </w:r>
    </w:p>
    <w:p>
      <w:r>
        <w:t xml:space="preserve">3.</w:t>
        <w:tab/>
        <w:tab/>
        <w:t xml:space="preserve">Meidän on siis seisottava yhdessä oikeudenkäynnissä ja taisteltava, kuten muhamettilaiset tekevät kultinsa puolesta. Meidän on lakattava olemasta tottelevaisia ja tultava julkisuuteen vastustamaan tätä. Olkaa paikalla ja seisokaa kanssani 23. päivä. Puheet eivät nyt riitä!</w:t>
      </w:r>
    </w:p>
    <w:p>
      <w:r>
        <w:rPr>
          <w:b/>
          <w:u w:val="single"/>
        </w:rPr>
        <w:t xml:space="preserve">116172</w:t>
      </w:r>
    </w:p>
    <w:p>
      <w:r>
        <w:t xml:space="preserve">4.</w:t>
        <w:tab/>
        <w:tab/>
        <w:tab/>
        <w:t xml:space="preserve">Olen joka tapauksessa Lontoossa tiistaina, ja rehellisesti sanottuna tämä on paljon isompi asia kuin vain Tommy Robinson. Kyse on maastamme, mutta ihmiset ovat liian kiinnostuneita X Factorista, Come Dancingista, Emmerdalesta, EastEndersistä ja Coronation Streetistä, jotta he viitsisivät pelastaa maansa.</w:t>
      </w:r>
    </w:p>
    <w:p>
      <w:r>
        <w:rPr>
          <w:b/>
          <w:u w:val="single"/>
        </w:rPr>
        <w:t xml:space="preserve">116173</w:t>
      </w:r>
    </w:p>
    <w:p>
      <w:r>
        <w:t xml:space="preserve">5.</w:t>
        <w:tab/>
        <w:tab/>
        <w:tab/>
        <w:tab/>
        <w:t xml:space="preserve">ja Tommy on liian kiireinen yrittäessään suututtaa valkoisia miehiä lopputuloksesta, mutta ei koskaan osoita seuraajilleen syytä.    (((ennustettavissa)))) supportrefugees.org.uk/about-2/about/</w:t>
      </w:r>
    </w:p>
    <w:p>
      <w:r>
        <w:rPr>
          <w:b/>
          <w:u w:val="single"/>
        </w:rPr>
        <w:t xml:space="preserve">116174</w:t>
      </w:r>
    </w:p>
    <w:p>
      <w:r>
        <w:t xml:space="preserve">6.</w:t>
        <w:tab/>
        <w:tab/>
        <w:tab/>
        <w:tab/>
        <w:tab/>
        <w:t xml:space="preserve">@Titanic_Britain_Author</w:t>
      </w:r>
    </w:p>
    <w:p>
      <w:r>
        <w:rPr>
          <w:b/>
          <w:u w:val="single"/>
        </w:rPr>
        <w:t xml:space="preserve">116175</w:t>
      </w:r>
    </w:p>
    <w:p>
      <w:r>
        <w:t xml:space="preserve">7.</w:t>
        <w:tab/>
        <w:tab/>
        <w:tab/>
        <w:tab/>
        <w:tab/>
        <w:tab/>
        <w:t xml:space="preserve">Hän tuntee minut jo, ja sinun pointtisi on?</w:t>
      </w:r>
    </w:p>
    <w:p>
      <w:r>
        <w:rPr>
          <w:b/>
          <w:u w:val="single"/>
        </w:rPr>
        <w:t xml:space="preserve">116176</w:t>
      </w:r>
    </w:p>
    <w:p>
      <w:r>
        <w:t xml:space="preserve">8.</w:t>
        <w:tab/>
        <w:tab/>
        <w:tab/>
        <w:tab/>
        <w:tab/>
        <w:tab/>
        <w:tab/>
        <w:t xml:space="preserve">Pointtini on se, että olet kusipää et luultavasti ole edes britti kannatat luultavasti Anjam Chowdhury Hizbollah Hamasia ja radikaalia islamilaista terrorismia kannatat pakolaisia, joka kertoo kaiken, mitä kaikkien tarvitsee tietää sinusta terroristi.</w:t>
      </w:r>
    </w:p>
    <w:p>
      <w:r>
        <w:rPr>
          <w:b/>
          <w:u w:val="single"/>
        </w:rPr>
        <w:t xml:space="preserve">116177</w:t>
      </w:r>
    </w:p>
    <w:p>
      <w:r>
        <w:t xml:space="preserve">9.</w:t>
        <w:tab/>
        <w:tab/>
        <w:tab/>
        <w:tab/>
        <w:tab/>
        <w:tab/>
        <w:tab/>
        <w:tab/>
        <w:t xml:space="preserve">Kannatan pakolaisia osoittamalla sen osan, jossa joukkomuuttolobbari on juutalainen.    Hieno pikku spurgu siellä. (((breitbart kike)))))  Sinun klaanisi tuo muslimit, vaikka emme halua heitä. omaksu se. Juutalaiset kolleganne ovat</w:t>
      </w:r>
    </w:p>
    <w:p>
      <w:r>
        <w:rPr>
          <w:b/>
          <w:u w:val="single"/>
        </w:rPr>
        <w:t xml:space="preserve">116178</w:t>
      </w:r>
    </w:p>
    <w:p>
      <w:r>
        <w:t xml:space="preserve">10.</w:t>
        <w:tab/>
        <w:tab/>
        <w:tab/>
        <w:tab/>
        <w:tab/>
        <w:tab/>
        <w:tab/>
        <w:tab/>
        <w:tab/>
        <w:t xml:space="preserve">He eivät ole pakolaisia 1% ns. pakolaisista on Syyriasta loput ovat Eritreasta Nigeriasta Pakistanista Etiopiasta Sudanista ja Somaliasta ei pakolaisia Maahantunkeutujia ja 99,999% on taisteluikäisiä miehiä ei pakolaisia Maahantunkeutujia joten tuet terroristeja....</w:t>
      </w:r>
    </w:p>
    <w:p>
      <w:r>
        <w:rPr>
          <w:b/>
          <w:u w:val="single"/>
        </w:rPr>
        <w:t xml:space="preserve">116179</w:t>
      </w:r>
    </w:p>
    <w:p>
      <w:r>
        <w:t xml:space="preserve">11.</w:t>
        <w:tab/>
        <w:tab/>
        <w:tab/>
        <w:tab/>
        <w:tab/>
        <w:tab/>
        <w:tab/>
        <w:tab/>
        <w:tab/>
        <w:tab/>
        <w:t xml:space="preserve">"Hur dur dur, hän ei palvo juutalaisia, hänen on oltava muslimi", sanoi Hasbara-juutalainen.</w:t>
      </w:r>
    </w:p>
    <w:p>
      <w:r>
        <w:rPr>
          <w:b/>
          <w:u w:val="single"/>
        </w:rPr>
        <w:t xml:space="preserve">116180</w:t>
      </w:r>
    </w:p>
    <w:p>
      <w:r>
        <w:t xml:space="preserve">12.</w:t>
        <w:tab/>
        <w:tab/>
        <w:tab/>
        <w:tab/>
        <w:tab/>
        <w:tab/>
        <w:tab/>
        <w:tab/>
        <w:tab/>
        <w:tab/>
        <w:tab/>
        <w:t xml:space="preserve">Olet joko muslimi tai juutalainen kumpi se on lopeta piiloutuminen paskapuheiden taakse ja ole rehellinen oletko juutalainen vai oletko muslimi, näet, että annat itsesi jatkuvasti ilmi käytät juutalaisia sanoja kuten goy kike</w:t>
      </w:r>
    </w:p>
    <w:p>
      <w:r>
        <w:rPr>
          <w:b/>
          <w:u w:val="single"/>
        </w:rPr>
        <w:t xml:space="preserve">116181</w:t>
      </w:r>
    </w:p>
    <w:p>
      <w:r>
        <w:t xml:space="preserve">13.</w:t>
        <w:tab/>
        <w:tab/>
        <w:tab/>
        <w:tab/>
        <w:tab/>
        <w:tab/>
        <w:tab/>
        <w:tab/>
        <w:tab/>
        <w:tab/>
        <w:tab/>
        <w:tab/>
        <w:t xml:space="preserve">breitbart Kike, Playing Hasbara games.  Koska VAIN Hasbara-tason ryhmät yrittävät pakottaa narratiivia, jonka mukaan valkoiset eurooppalaiset eivät saa inhota Sekä muslimeja että niitä tuovia juutalaisia.</w:t>
      </w:r>
    </w:p>
    <w:p>
      <w:r>
        <w:rPr>
          <w:b/>
          <w:u w:val="single"/>
        </w:rPr>
        <w:t xml:space="preserve">116182</w:t>
      </w:r>
    </w:p>
    <w:p>
      <w:r>
        <w:t xml:space="preserve">14.</w:t>
        <w:tab/>
        <w:tab/>
        <w:tab/>
        <w:tab/>
        <w:tab/>
        <w:tab/>
        <w:tab/>
        <w:tab/>
        <w:tab/>
        <w:tab/>
        <w:tab/>
        <w:tab/>
        <w:tab/>
        <w:t xml:space="preserve">Vieläkin laukeaa, ja tuo on vain profiilini kuva, joka ei ole minä, eikä se silti muuta sitä tosiasiaa, että olet KUNTTI tai sitä, että niin kutsutut pakolaiset ovat 99,999% taisteluikäisiä miehiä, jotka raiskaavat ja tappavat tiensä halki Euroopan, minne ikinä tämä paska kuolemankultti-uskonto koskettaa, siitä tulee sota-aluetta....</w:t>
      </w:r>
    </w:p>
    <w:p>
      <w:r>
        <w:rPr>
          <w:b/>
          <w:u w:val="single"/>
        </w:rPr>
        <w:t xml:space="preserve">116183</w:t>
      </w:r>
    </w:p>
    <w:p>
      <w:r>
        <w:t xml:space="preserve">15.</w:t>
        <w:tab/>
        <w:tab/>
        <w:tab/>
        <w:tab/>
        <w:tab/>
        <w:tab/>
        <w:tab/>
        <w:tab/>
        <w:tab/>
        <w:tab/>
        <w:tab/>
        <w:tab/>
        <w:tab/>
        <w:tab/>
        <w:t xml:space="preserve">Ja se ei silti muuta sitä tosiasiaa, että juutalaiset tuovat muslimeille supportrefugees.org.uk/about-2/about/ You kikebart shill</w:t>
      </w:r>
    </w:p>
    <w:p>
      <w:r>
        <w:rPr>
          <w:b/>
          <w:u w:val="single"/>
        </w:rPr>
        <w:t xml:space="preserve">116184</w:t>
      </w:r>
    </w:p>
    <w:p>
      <w:r>
        <w:t xml:space="preserve">16.</w:t>
        <w:tab/>
        <w:tab/>
        <w:tab/>
        <w:tab/>
        <w:tab/>
        <w:tab/>
        <w:tab/>
        <w:tab/>
        <w:tab/>
        <w:tab/>
        <w:tab/>
        <w:tab/>
        <w:tab/>
        <w:tab/>
        <w:tab/>
        <w:t xml:space="preserve">Juutalaiset ovat syyllisiä, Andrew !senkin typerä brittipaskiainen</w:t>
      </w:r>
    </w:p>
    <w:p>
      <w:r>
        <w:rPr>
          <w:b/>
          <w:u w:val="single"/>
        </w:rPr>
        <w:t xml:space="preserve">116185</w:t>
      </w:r>
    </w:p>
    <w:p>
      <w:r>
        <w:t xml:space="preserve">17.</w:t>
        <w:tab/>
        <w:tab/>
        <w:tab/>
        <w:tab/>
        <w:tab/>
        <w:tab/>
        <w:tab/>
        <w:tab/>
        <w:tab/>
        <w:tab/>
        <w:tab/>
        <w:tab/>
        <w:tab/>
        <w:tab/>
        <w:tab/>
        <w:tab/>
        <w:t xml:space="preserve">Se, että hän teeskentelee olevansa (((andrewbreitbart))), kertoo rehellisesti sanottuna kaiken.</w:t>
      </w:r>
    </w:p>
    <w:p>
      <w:r>
        <w:rPr>
          <w:b/>
          <w:u w:val="single"/>
        </w:rPr>
        <w:t xml:space="preserve">116186</w:t>
      </w:r>
    </w:p>
    <w:p>
      <w:r>
        <w:t xml:space="preserve">18.</w:t>
        <w:tab/>
        <w:tab/>
        <w:tab/>
        <w:tab/>
        <w:tab/>
        <w:tab/>
        <w:tab/>
        <w:tab/>
        <w:tab/>
        <w:tab/>
        <w:tab/>
        <w:tab/>
        <w:tab/>
        <w:tab/>
        <w:tab/>
        <w:tab/>
        <w:tab/>
        <w:t xml:space="preserve">täsmälleen. eilen eräs ab:ksi pukeutunut henkilö väitti jatkuvasti, että viesteissäni esiintyvät ihmiset ovat juutalaisia... huomautin hänelle tästä, ja hän mykisti minut ja käski minun painua vittuun.????</w:t>
      </w:r>
    </w:p>
    <w:p>
      <w:r>
        <w:rPr>
          <w:b/>
          <w:u w:val="single"/>
        </w:rPr>
        <w:t xml:space="preserve">116187</w:t>
      </w:r>
    </w:p>
    <w:p>
      <w:r>
        <w:t xml:space="preserve">19.</w:t>
        <w:tab/>
        <w:tab/>
        <w:tab/>
        <w:tab/>
        <w:tab/>
        <w:tab/>
        <w:tab/>
        <w:tab/>
        <w:tab/>
        <w:tab/>
        <w:tab/>
        <w:tab/>
        <w:tab/>
        <w:tab/>
        <w:tab/>
        <w:t xml:space="preserve">Olet säälittävä argumenttisi on mitätön, ja hölmöillä nimillä haukkuminen on osa internetissä olemista, joten se on kuin vesi sorsan selästä, katso, löysin sinusta valokuvan.</w:t>
      </w:r>
    </w:p>
    <w:p>
      <w:r>
        <w:rPr>
          <w:b/>
          <w:u w:val="single"/>
        </w:rPr>
        <w:t xml:space="preserve">116188</w:t>
      </w:r>
    </w:p>
    <w:p>
      <w:r>
        <w:t xml:space="preserve">20.</w:t>
        <w:tab/>
        <w:tab/>
        <w:tab/>
        <w:tab/>
        <w:tab/>
        <w:tab/>
        <w:tab/>
        <w:tab/>
        <w:tab/>
        <w:tab/>
        <w:tab/>
        <w:tab/>
        <w:tab/>
        <w:tab/>
        <w:t xml:space="preserve">VAPAA KAIKKI!!! :::TOTUUS EI PELKÄÄ TUTKIMUKSIA:::: Ole hyvä ja POSTAA JOKAISESSA :-)</w:t>
      </w:r>
    </w:p>
    <w:p>
      <w:r>
        <w:rPr>
          <w:b/>
          <w:u w:val="single"/>
        </w:rPr>
        <w:t xml:space="preserve">116189</w:t>
      </w:r>
    </w:p>
    <w:p>
      <w:r>
        <w:t xml:space="preserve">1. Dindu nuffins dindu nuffin mutta saat kiiltävän mitalin ja lihavan rahapalkinnon. Ensin Obongo ja nyt nämä kaksi. Heidän pitäisi muuttaa kiiltävän du nuffin mitalinsa nimi neekeripandering-palkinnoksi.</w:t>
      </w:r>
    </w:p>
    <w:p>
      <w:r>
        <w:rPr>
          <w:b/>
          <w:u w:val="single"/>
        </w:rPr>
        <w:t xml:space="preserve">116190</w:t>
      </w:r>
    </w:p>
    <w:p>
      <w:r>
        <w:t xml:space="preserve">1.  @theobear777 Hei DC, lopeta homoilu ja puolusta rotuasi, valkoinen mies.</w:t>
      </w:r>
    </w:p>
    <w:p>
      <w:r>
        <w:rPr>
          <w:b/>
          <w:u w:val="single"/>
        </w:rPr>
        <w:t xml:space="preserve">116191</w:t>
      </w:r>
    </w:p>
    <w:p>
      <w:r>
        <w:t xml:space="preserve">1. Tässä on se mulkku, joka on vastuussa sinun kotiseudullasi Ruotsissa... #rwds #targetaquired #goberserkki</w:t>
      </w:r>
    </w:p>
    <w:p>
      <w:r>
        <w:rPr>
          <w:b/>
          <w:u w:val="single"/>
        </w:rPr>
        <w:t xml:space="preserve">116192</w:t>
      </w:r>
    </w:p>
    <w:p>
      <w:r>
        <w:t xml:space="preserve">1. Vasemmistolla ei ole häpeää, moraalia tai arvoja.   Toimikaa ja valmistautukaa sen mukaisesti.   Olkaa aina aseistettuja.   Varmistakaa kotinne, yrityksenne ja ajoneuvonne.   Suojaa yksityisyytesi verkossa ja sen ulkopuolella.   Ja kaikki, jotka vittuilevat lastenne turvallisuudelle ja hyvinvoinnille, pankaa heidät maahan ja antakaa kahdentoista hengen laatikon päättää kohtalostanne.   @lovelymiss @wocassity @SurvivorMed @Mondragon @RaviCrux @Wifewithapurpose @PhotonComics @RDFloyd @Kek_Magician @KetzerHexe @22TCM @OccamsEpilady @SergeiDimitrovichIvanov @gee @shadowmud @Akatomdavis @don @American2theKor @CuckShamer @a @chadbigly @brannon1776</w:t>
      </w:r>
    </w:p>
    <w:p>
      <w:r>
        <w:rPr>
          <w:b/>
          <w:u w:val="single"/>
        </w:rPr>
        <w:t xml:space="preserve">116193</w:t>
      </w:r>
    </w:p>
    <w:p>
      <w:r>
        <w:t xml:space="preserve">2.</w:t>
        <w:tab/>
        <w:t xml:space="preserve">Pelkästään tuon kynäniskaisen hintin katsominen saa vereni kiehumaan.</w:t>
      </w:r>
    </w:p>
    <w:p>
      <w:r>
        <w:rPr>
          <w:b/>
          <w:u w:val="single"/>
        </w:rPr>
        <w:t xml:space="preserve">116194</w:t>
      </w:r>
    </w:p>
    <w:p>
      <w:r>
        <w:t xml:space="preserve">1. #CelebrityIdiot 'Mangina' Mayer aloittaa miesten vastaisen kiihkon.   #HollywoodSucks https://www.breitbart.com/big-hollywood/2018/10/08/john-mayer-rants-about-masculinity-destroy-the-bullsht-alpha-male-contract/</w:t>
      </w:r>
    </w:p>
    <w:p>
      <w:r>
        <w:rPr>
          <w:b/>
          <w:u w:val="single"/>
        </w:rPr>
        <w:t xml:space="preserve">116195</w:t>
      </w:r>
    </w:p>
    <w:p>
      <w:r>
        <w:t xml:space="preserve">2.</w:t>
        <w:tab/>
        <w:t xml:space="preserve">En koskaan tunnu tietävän, keitä nämä pellet ovat. Mutta nyt tiedän kuka Mayer on... Hän on homo</w:t>
      </w:r>
    </w:p>
    <w:p>
      <w:r>
        <w:rPr>
          <w:b/>
          <w:u w:val="single"/>
        </w:rPr>
        <w:t xml:space="preserve">116196</w:t>
      </w:r>
    </w:p>
    <w:p>
      <w:r>
        <w:t xml:space="preserve">1. Lmfao Rakastan painaa "ei ääntä" -nappia, kun tuo neekeri ilmestyy.</w:t>
      </w:r>
    </w:p>
    <w:p>
      <w:r>
        <w:rPr>
          <w:b/>
          <w:u w:val="single"/>
        </w:rPr>
        <w:t xml:space="preserve">116197</w:t>
      </w:r>
    </w:p>
    <w:p>
      <w:r>
        <w:t xml:space="preserve">1. Viisi häkkileijonaa myrkytetty ja silvottu afrikkalaisella riistatilalla.   Tällaisia paskakasan raakalaisia eurooppalaiset niin innokkaasti haluavat tuoda maahan.</w:t>
      </w:r>
    </w:p>
    <w:p>
      <w:r>
        <w:rPr>
          <w:b/>
          <w:u w:val="single"/>
        </w:rPr>
        <w:t xml:space="preserve">116198</w:t>
      </w:r>
    </w:p>
    <w:p>
      <w:r>
        <w:t xml:space="preserve">2.</w:t>
        <w:tab/>
        <w:t xml:space="preserve">Vitun jälkeenjääneet apinat</w:t>
      </w:r>
    </w:p>
    <w:p>
      <w:r>
        <w:rPr>
          <w:b/>
          <w:u w:val="single"/>
        </w:rPr>
        <w:t xml:space="preserve">116199</w:t>
      </w:r>
    </w:p>
    <w:p>
      <w:r>
        <w:t xml:space="preserve">3.</w:t>
        <w:tab/>
        <w:tab/>
        <w:t xml:space="preserve">He tekevät samoin vuorigorilloille, simpansseille ja kaikille muille eläimille, jotka he voivat pyydystää, myrkyttää tai ampua. "Perinteisten parantajien" kaupat ovat täynnä eläinten palasia, joiden oletetaan antavan "voimia". Jos haluatte ihmisen elimiä, tarvitsette yhteyshenkilön.</w:t>
      </w:r>
    </w:p>
    <w:p>
      <w:r>
        <w:rPr>
          <w:b/>
          <w:u w:val="single"/>
        </w:rPr>
        <w:t xml:space="preserve">116200</w:t>
      </w:r>
    </w:p>
    <w:p>
      <w:r>
        <w:t xml:space="preserve">1. Deep State Tech Crushing Free Speech https://www.infowars.com/deep-state-tech-crushing-free-speech/</w:t>
      </w:r>
    </w:p>
    <w:p>
      <w:r>
        <w:rPr>
          <w:b/>
          <w:u w:val="single"/>
        </w:rPr>
        <w:t xml:space="preserve">116201</w:t>
      </w:r>
    </w:p>
    <w:p>
      <w:r>
        <w:t xml:space="preserve">2.</w:t>
        <w:tab/>
        <w:t xml:space="preserve">Liian monilla teknikoilla on liikaa rahaa ja he luulevat, että heillä on varaa ostaa haluamansa hallitus.  Pääsitte pälkähästä Mantsurian muslimi-Kenian marionettikaudella.  Se on ohi.  Se 💩 on historiaa‼️. 🇺🇸❤️🇺🇸</w:t>
      </w:r>
    </w:p>
    <w:p>
      <w:r>
        <w:rPr>
          <w:b/>
          <w:u w:val="single"/>
        </w:rPr>
        <w:t xml:space="preserve">116202</w:t>
      </w:r>
    </w:p>
    <w:p>
      <w:r>
        <w:t xml:space="preserve">3.</w:t>
        <w:tab/>
        <w:tab/>
        <w:t xml:space="preserve">Rikkaat teknologit ostivat Obaman 8 vuodeksi.  Katsokaa näitä kommunistisen sosialismin kasvoja.  ÄLÄ KOSKAAN anna heille valtaa, sillä he käyttävät etuoikeuttaan väärin 😡‼️.</w:t>
      </w:r>
    </w:p>
    <w:p>
      <w:r>
        <w:rPr>
          <w:b/>
          <w:u w:val="single"/>
        </w:rPr>
        <w:t xml:space="preserve">116203</w:t>
      </w:r>
    </w:p>
    <w:p>
      <w:r>
        <w:t xml:space="preserve">4.</w:t>
        <w:tab/>
        <w:tab/>
        <w:tab/>
        <w:t xml:space="preserve">Tuo kuva kuvaa sitä, mitä ihmisten pitäisi olla vapaita! Yhdistettynä hallituksessamme oleviin rikollisiin elementteihin. Hrydralla on paljon perkeleen paljon päitä! 🚁🚁🚁🚁🚁.</w:t>
      </w:r>
    </w:p>
    <w:p>
      <w:r>
        <w:rPr>
          <w:b/>
          <w:u w:val="single"/>
        </w:rPr>
        <w:t xml:space="preserve">116204</w:t>
      </w:r>
    </w:p>
    <w:p>
      <w:r>
        <w:t xml:space="preserve">5.</w:t>
        <w:tab/>
        <w:tab/>
        <w:tab/>
        <w:t xml:space="preserve">On olemassa vain kahdenlaisia hyviä kommunisteja.....  1: Kuollut...  ORrrr....  2: #Kääntynyt.....</w:t>
      </w:r>
    </w:p>
    <w:p>
      <w:r>
        <w:rPr>
          <w:b/>
          <w:u w:val="single"/>
        </w:rPr>
        <w:t xml:space="preserve">116205</w:t>
      </w:r>
    </w:p>
    <w:p>
      <w:r>
        <w:t xml:space="preserve">1. MITÄ? EVIL Idiootti Mazie Hirono sanoo, että Kavanaugh'lla ei ollut ketään vahvistamassa hänen tarinaansa, mutta Christine Fordilla oli (VIDEO) https://www.thegatewaypundit.com/2018/10/wth-idiot-mazie-hirono-says-kavanaugh-did-not-have-anyone-to-corroborate-his-story-but-christine-ford-did-video/ https://www.thegatewaypundit.com/2018/10/wth-idiot-mazie-hirono-says-kavanaugh-did-not-have-anyone-to-corroborate-his-story-but-christine-ford-did-video/</w:t>
      </w:r>
    </w:p>
    <w:p>
      <w:r>
        <w:rPr>
          <w:b/>
          <w:u w:val="single"/>
        </w:rPr>
        <w:t xml:space="preserve">116206</w:t>
      </w:r>
    </w:p>
    <w:p>
      <w:r>
        <w:t xml:space="preserve">2.</w:t>
        <w:tab/>
        <w:t xml:space="preserve">Mazie EI ole amerikkalainen. Hän on pinko saarelainen 🌴 neekeri!</w:t>
      </w:r>
    </w:p>
    <w:p>
      <w:r>
        <w:rPr>
          <w:b/>
          <w:u w:val="single"/>
        </w:rPr>
        <w:t xml:space="preserve">116207</w:t>
      </w:r>
    </w:p>
    <w:p>
      <w:r>
        <w:t xml:space="preserve">1. Jatkakaa tulen lietsomista soyboy .... saatatte saada sisällissotanne, vielä.</w:t>
      </w:r>
    </w:p>
    <w:p>
      <w:r>
        <w:rPr>
          <w:b/>
          <w:u w:val="single"/>
        </w:rPr>
        <w:t xml:space="preserve">116208</w:t>
      </w:r>
    </w:p>
    <w:p>
      <w:r>
        <w:t xml:space="preserve">2.</w:t>
        <w:tab/>
        <w:t xml:space="preserve">Haluaisin nähdä George Sorosin ja hänen perheensä tapettavan ensin. Amerikkalaiset tappavat amerikkalaisia, sen tuo hintti haluaa nähdä. Tappakaa hänet ensin ja aloittakaa sitten sisällissota.</w:t>
      </w:r>
    </w:p>
    <w:p>
      <w:r>
        <w:rPr>
          <w:b/>
          <w:u w:val="single"/>
        </w:rPr>
        <w:t xml:space="preserve">116209</w:t>
      </w:r>
    </w:p>
    <w:p>
      <w:r>
        <w:t xml:space="preserve">1. Yksi vanha dyke latauksessa....mitä voisi mennä pieleen?</w:t>
      </w:r>
    </w:p>
    <w:p>
      <w:r>
        <w:rPr>
          <w:b/>
          <w:u w:val="single"/>
        </w:rPr>
        <w:t xml:space="preserve">116210</w:t>
      </w:r>
    </w:p>
    <w:p>
      <w:r>
        <w:t xml:space="preserve">1. Lahjat tuo #Satan Claus, jolla on takapuolen pistoke...   #LGBT #ChristmasTree</w:t>
      </w:r>
    </w:p>
    <w:p>
      <w:r>
        <w:rPr>
          <w:b/>
          <w:u w:val="single"/>
        </w:rPr>
        <w:t xml:space="preserve">116211</w:t>
      </w:r>
    </w:p>
    <w:p>
      <w:r>
        <w:t xml:space="preserve">2.</w:t>
        <w:tab/>
        <w:t xml:space="preserve">Vau. Keijuhomo homohomo joulupuut ovat nyt juttu?</w:t>
      </w:r>
    </w:p>
    <w:p>
      <w:r>
        <w:rPr>
          <w:b/>
          <w:u w:val="single"/>
        </w:rPr>
        <w:t xml:space="preserve">116212</w:t>
      </w:r>
    </w:p>
    <w:p>
      <w:r>
        <w:t xml:space="preserve">3.</w:t>
        <w:tab/>
        <w:tab/>
        <w:t xml:space="preserve">Valitettavasti se näyttää siltä. Homot varastivat ja likaisivat joulun myös.</w:t>
      </w:r>
    </w:p>
    <w:p>
      <w:r>
        <w:rPr>
          <w:b/>
          <w:u w:val="single"/>
        </w:rPr>
        <w:t xml:space="preserve">116213</w:t>
      </w:r>
    </w:p>
    <w:p>
      <w:r>
        <w:t xml:space="preserve">4.</w:t>
        <w:tab/>
        <w:tab/>
        <w:t xml:space="preserve">Toivottavasti ne ovat herkästi syttyviä noiden liekkivien homojen takia.</w:t>
      </w:r>
    </w:p>
    <w:p>
      <w:r>
        <w:rPr>
          <w:b/>
          <w:u w:val="single"/>
        </w:rPr>
        <w:t xml:space="preserve">116214</w:t>
      </w:r>
    </w:p>
    <w:p>
      <w:r>
        <w:t xml:space="preserve">1. Uuden elokuvan "Bohemian Rhapsody" myötä sain tietää Freddie Mercurysta, brittiläisen Queen-yhtyeen laulajasta ja yhdestä kaikkien aikojen suurimmista laulajista.   Se, että miljoonat ihmiset ympäri maailmaa ihailivat ja ihailevat häntä edelleen siitä huolimatta, että hän ei ollut valkoinen tai hetero, osoittaa, että tällaisilla eroilla ei loppujen lopuksi ole väliä.</w:t>
      </w:r>
    </w:p>
    <w:p>
      <w:r>
        <w:rPr>
          <w:b/>
          <w:u w:val="single"/>
        </w:rPr>
        <w:t xml:space="preserve">116215</w:t>
      </w:r>
    </w:p>
    <w:p>
      <w:r>
        <w:t xml:space="preserve">2.</w:t>
        <w:tab/>
        <w:t xml:space="preserve">AIDSIN SAASTUTTAMA KUOLLUT HOMO</w:t>
      </w:r>
    </w:p>
    <w:p>
      <w:r>
        <w:rPr>
          <w:b/>
          <w:u w:val="single"/>
        </w:rPr>
        <w:t xml:space="preserve">116216</w:t>
      </w:r>
    </w:p>
    <w:p>
      <w:r>
        <w:t xml:space="preserve">3.</w:t>
        <w:tab/>
        <w:tab/>
        <w:t xml:space="preserve">Ei, ei hyvin, hän oli sairas ollessaan niin likainen homo ja nyt kuollut.</w:t>
      </w:r>
    </w:p>
    <w:p>
      <w:r>
        <w:rPr>
          <w:b/>
          <w:u w:val="single"/>
        </w:rPr>
        <w:t xml:space="preserve">116217</w:t>
      </w:r>
    </w:p>
    <w:p>
      <w:r>
        <w:t xml:space="preserve">1. Mitä sinun täytyy kutsua poikaystäväsi tähän? En välitä vittuakaan mitä hänellä tai sinulla on sanottavaa.</w:t>
      </w:r>
    </w:p>
    <w:p>
      <w:r>
        <w:rPr>
          <w:b/>
          <w:u w:val="single"/>
        </w:rPr>
        <w:t xml:space="preserve">116218</w:t>
      </w:r>
    </w:p>
    <w:p>
      <w:r>
        <w:t xml:space="preserve">2.</w:t>
        <w:tab/>
        <w:t xml:space="preserve">Japseja palvova hintti pitää itseään hieman korkealla, eikö niin?</w:t>
      </w:r>
    </w:p>
    <w:p>
      <w:r>
        <w:rPr>
          <w:b/>
          <w:u w:val="single"/>
        </w:rPr>
        <w:t xml:space="preserve">116219</w:t>
      </w:r>
    </w:p>
    <w:p>
      <w:r>
        <w:t xml:space="preserve">3.</w:t>
        <w:tab/>
        <w:tab/>
        <w:t xml:space="preserve">Ihan perus ämmä-tason trolli, he olivat kaikkialla twitterissä ja tarvitsevat usein apuvoimia, kun joku ottaa valtavan duke-iskun heitä vastaan hätkähtämättä.</w:t>
      </w:r>
    </w:p>
    <w:p>
      <w:r>
        <w:rPr>
          <w:b/>
          <w:u w:val="single"/>
        </w:rPr>
        <w:t xml:space="preserve">116220</w:t>
      </w:r>
    </w:p>
    <w:p>
      <w:r>
        <w:t xml:space="preserve">4.</w:t>
        <w:tab/>
        <w:tab/>
        <w:t xml:space="preserve">Muistan, kun trollaaminen oli todellinen taidemuoto, eikä tätä alentunutta, ikuista teinipaskanjauhantaa.</w:t>
      </w:r>
    </w:p>
    <w:p>
      <w:r>
        <w:rPr>
          <w:b/>
          <w:u w:val="single"/>
        </w:rPr>
        <w:t xml:space="preserve">116221</w:t>
      </w:r>
    </w:p>
    <w:p>
      <w:r>
        <w:t xml:space="preserve">1. Asevapaa Yhdistynyt kuningaskunta: Polkupyöräilijä ampui miestä päähän Polkupyörällä liikkunut asemies ampui miestä kuoliaaksi keskellä kirkasta päivää Liverpoolissa Englannissa sunnuntaiaamuna.  Aseistautuneet poliisit ja ensihoitajat yrittivät hoitaa 27-vuotiaan uhrin "kriittisiä vammoja päähän ja ylävartaloon" tapahtumapaikalla, mutta hänet julistettiin kuolleeksi pian sen jälkeen, kun hänet oli viety sairaalaan, poliisin tiedotteen mukaan.   Rikostutkijat uskovat tällä hetkellä, että tappo oli "kohdennettu", ja he ovat julkaisseet kuvauksen epäillystä murhaajasta - joka on edelleen vapaalla jalalla - seuraavasti: "20-luvun loppupuolella, valkoihoinen, keskivartaloinen, pukeutunut kokonaan mustaan ja pukeutunut oranssiin näkösuojaan".  "Tämän järkyttävän tapauksen tutkinta on vasta alkuvaiheessa, ja haluaisimme keskustella kaikkien kanssa, joilla saattaa olla tietoja, jotka voivat auttaa meitä selvittämään täydelliset olosuhteet ja löytämään syylliset", kommentoi rikosylikomisario Natalie Perischine.   "Jaamme yhteisön järkytyksen siitä, että tällaista voi tapahtua asuinkadulla keskellä kirkasta päivää myöhään sunnuntaiaamuna. Haluan vakuuttaa yleisölle, että aserikoksia ei suvaita Merseysiden kaduilla mihinkään kellonaikaan ja että tutkimme perusteellisesti kaikki saamamme tiedot, jotta voimme laittaa kaikki aseiden kantajat kaduillamme telkien taakse", hän lisäsi.   "Pyydän jälleen kaikkia, jotka ovat nähneet itse tapauksen tai jonkun lähtevän jalan tai polkupyörällä, ottamaan yhteyttä."   Lontoon poliisi pyytää tietoja neljännen ammuskelun jälkeen kahdessa päivässä, laiton asetehdas...  Kaksi miestä pidätettiin tiistai-iltana Rayners Lanen aseman lähellä Lontoossa tapahtuneen ammuskelun jälkeen, jossa kaksi miestä loukkaantui. Britannian pääkaupungissa on sattunut yhteensä neljä ampumavälikohtausta vain kahden päivän aikana.    Aserikollisuus on lisääntynyt Britanniassa voimakkaasti viime vuosina, erityisesti työväenpuolueen Sadiq Khanin johtamassa monimuotoisessa pääkaupungissa Lontoossa.   Ampuma-aserikokset ovat siellä lisääntyneet 44 prosenttia vuoden 2014 ja lokakuussa 2017 päättyneen vuoden välillä, todetaan Greater London Authorityn raportissa - jossa todetaan lisäksi, että lähes puolet kaikista ampumisista liittyy jengitoimintaan.   Tämä siitäkin huolimatta, että Britannia on ylpeillyt länsimaiden ankarimmalla asevalvontalainsäädännöllä, eikä tavallisilla kansalaisilla, lukuun ottamatta Pohjois-Irlannin nykyisiä ja entisiä asevoimien, poliisin jne. työntekijöitä, ole lupaa kantaa ampuma-aseita henkilökohtaista suojelua varten.   Jopa ei-tappavien esineiden kantaminen tai hallussapito itsepuolustusta varten on yleisesti ottaen laitonta, ja siviileiltä kielletään kokonaan pippurisumutteen ja muiden ei-tappavien pelotteiden omistaminen. Tämä yleinen kielto johti syyskuussa epätavalliseen tilanteeseen, jossa hollantilainen turisti pidätettiin Lontoon keskustassa, koska hänellä oli mukanaan pieni avaimenperässä oleva taser, jonka hän oli tuonut maahan vahingossa tietämättä, että se oli laiton. https://www.breitbart.com/london/2018/10/08/gun-free-uk-bicycle-assassin-shoots-head/.</w:t>
      </w:r>
    </w:p>
    <w:p>
      <w:r>
        <w:rPr>
          <w:b/>
          <w:u w:val="single"/>
        </w:rPr>
        <w:t xml:space="preserve">116222</w:t>
      </w:r>
    </w:p>
    <w:p>
      <w:r>
        <w:t xml:space="preserve">2.</w:t>
        <w:tab/>
        <w:t xml:space="preserve">He ovat menneet täysin sekaisin siitä, että itsepuolustusta ei sallita Yhdistyneessä kuningaskunnassa.   Älkää antako sen tapahtua täällä!    ------ Hankkikaa joitakin lakeja, joilla kiellätte islamilaisen sharia-lain tyrkyttäjät ja kommunistit, niin pääsette pitkälle rikosongelmienne ratkaisemisessa.</w:t>
      </w:r>
    </w:p>
    <w:p>
      <w:r>
        <w:rPr>
          <w:b/>
          <w:u w:val="single"/>
        </w:rPr>
        <w:t xml:space="preserve">116223</w:t>
      </w:r>
    </w:p>
    <w:p>
      <w:r>
        <w:t xml:space="preserve">3.</w:t>
        <w:tab/>
        <w:tab/>
        <w:t xml:space="preserve">Aseet omistava roskaväki on kitkettävä Yhdistyneestä kuningaskunnasta kaikin keinoin.</w:t>
      </w:r>
    </w:p>
    <w:p>
      <w:r>
        <w:rPr>
          <w:b/>
          <w:u w:val="single"/>
        </w:rPr>
        <w:t xml:space="preserve">116224</w:t>
      </w:r>
    </w:p>
    <w:p>
      <w:r>
        <w:t xml:space="preserve">4.</w:t>
        <w:tab/>
        <w:tab/>
        <w:tab/>
        <w:t xml:space="preserve">Kuka päästi heidät sisään?</w:t>
      </w:r>
    </w:p>
    <w:p>
      <w:r>
        <w:rPr>
          <w:b/>
          <w:u w:val="single"/>
        </w:rPr>
        <w:t xml:space="preserve">116225</w:t>
      </w:r>
    </w:p>
    <w:p>
      <w:r>
        <w:t xml:space="preserve">5.</w:t>
        <w:tab/>
        <w:tab/>
        <w:tab/>
        <w:tab/>
        <w:t xml:space="preserve">Mad Dog Merkle ja EU:n säännöt</w:t>
      </w:r>
    </w:p>
    <w:p>
      <w:r>
        <w:rPr>
          <w:b/>
          <w:u w:val="single"/>
        </w:rPr>
        <w:t xml:space="preserve">116226</w:t>
      </w:r>
    </w:p>
    <w:p>
      <w:r>
        <w:t xml:space="preserve">6.</w:t>
        <w:tab/>
        <w:tab/>
        <w:tab/>
        <w:tab/>
        <w:t xml:space="preserve">Avoimet rajat ovat yhtä kuin itsemurha</w:t>
      </w:r>
    </w:p>
    <w:p>
      <w:r>
        <w:rPr>
          <w:b/>
          <w:u w:val="single"/>
        </w:rPr>
        <w:t xml:space="preserve">116227</w:t>
      </w:r>
    </w:p>
    <w:p>
      <w:r>
        <w:t xml:space="preserve">7.</w:t>
      </w:r>
    </w:p>
    <w:p>
      <w:r>
        <w:rPr>
          <w:b/>
          <w:u w:val="single"/>
        </w:rPr>
        <w:t xml:space="preserve">116228</w:t>
      </w:r>
    </w:p>
    <w:p>
      <w:r>
        <w:t xml:space="preserve">8.</w:t>
        <w:tab/>
        <w:tab/>
        <w:tab/>
        <w:tab/>
        <w:tab/>
        <w:t xml:space="preserve">Olkaa nyt rehellisiä.    Kuka päästi heidät sisään?    Enoch Powell ei ainakaan päästänyt.   Hän varoitti teitä typeryksiä tästä kaikesta!!!</w:t>
      </w:r>
    </w:p>
    <w:p>
      <w:r>
        <w:rPr>
          <w:b/>
          <w:u w:val="single"/>
        </w:rPr>
        <w:t xml:space="preserve">116229</w:t>
      </w:r>
    </w:p>
    <w:p>
      <w:r>
        <w:t xml:space="preserve">9.</w:t>
      </w:r>
    </w:p>
    <w:p>
      <w:r>
        <w:rPr>
          <w:b/>
          <w:u w:val="single"/>
        </w:rPr>
        <w:t xml:space="preserve">116230</w:t>
      </w:r>
    </w:p>
    <w:p>
      <w:r>
        <w:t xml:space="preserve">10.</w:t>
        <w:tab/>
        <w:tab/>
        <w:tab/>
        <w:tab/>
        <w:tab/>
        <w:tab/>
        <w:tab/>
        <w:t xml:space="preserve">Se ei ole "rotu" tai "uskonto".   Se on uskontona esiintyvä kuolemankultti, jolla on yksi päämäärä.   Se on ottaa poliittinen valta salaa.    Hitaan terrorismin ja tyrannian muoto.</w:t>
      </w:r>
    </w:p>
    <w:p>
      <w:r>
        <w:rPr>
          <w:b/>
          <w:u w:val="single"/>
        </w:rPr>
        <w:t xml:space="preserve">116231</w:t>
      </w:r>
    </w:p>
    <w:p>
      <w:r>
        <w:t xml:space="preserve">11.</w:t>
        <w:tab/>
        <w:tab/>
        <w:tab/>
        <w:tab/>
        <w:tab/>
        <w:tab/>
        <w:tab/>
        <w:tab/>
        <w:t xml:space="preserve">HEAD SHOT ?</w:t>
      </w:r>
    </w:p>
    <w:p>
      <w:r>
        <w:rPr>
          <w:b/>
          <w:u w:val="single"/>
        </w:rPr>
        <w:t xml:space="preserve">116232</w:t>
      </w:r>
    </w:p>
    <w:p>
      <w:r>
        <w:t xml:space="preserve">12.</w:t>
        <w:tab/>
        <w:tab/>
        <w:tab/>
        <w:t xml:space="preserve">Poistetaan kansojen tuhoutumista edistävät poliitikot.   Puskurit.</w:t>
      </w:r>
    </w:p>
    <w:p>
      <w:r>
        <w:rPr>
          <w:b/>
          <w:u w:val="single"/>
        </w:rPr>
        <w:t xml:space="preserve">116233</w:t>
      </w:r>
    </w:p>
    <w:p>
      <w:r>
        <w:t xml:space="preserve">13.</w:t>
      </w:r>
    </w:p>
    <w:p>
      <w:r>
        <w:rPr>
          <w:b/>
          <w:u w:val="single"/>
        </w:rPr>
        <w:t xml:space="preserve">116234</w:t>
      </w:r>
    </w:p>
    <w:p>
      <w:r>
        <w:t xml:space="preserve">14.</w:t>
        <w:tab/>
        <w:tab/>
        <w:t xml:space="preserve">Puolustaisin silti itseäni, jos siat eivät pidä siitä, heidän on hankkiuduttava eroon kusipäistä - kuten karkotettava heidät.</w:t>
      </w:r>
    </w:p>
    <w:p>
      <w:r>
        <w:rPr>
          <w:b/>
          <w:u w:val="single"/>
        </w:rPr>
        <w:t xml:space="preserve">116235</w:t>
      </w:r>
    </w:p>
    <w:p>
      <w:r>
        <w:t xml:space="preserve">15.</w:t>
        <w:tab/>
        <w:tab/>
        <w:t xml:space="preserve">Ei mitään tietoa "aseistetun poliisin" ampumakyvystä polkupyörällä liikkuvaa ampujaa vastaan. :-|</w:t>
      </w:r>
    </w:p>
    <w:p>
      <w:r>
        <w:rPr>
          <w:b/>
          <w:u w:val="single"/>
        </w:rPr>
        <w:t xml:space="preserve">116236</w:t>
      </w:r>
    </w:p>
    <w:p>
      <w:r>
        <w:t xml:space="preserve">1. 🤔 Täytyy tarkistaa puupinosi, vaimosi on neekerihuora dummy😉</w:t>
      </w:r>
    </w:p>
    <w:p>
      <w:r>
        <w:rPr>
          <w:b/>
          <w:u w:val="single"/>
        </w:rPr>
        <w:t xml:space="preserve">116237</w:t>
      </w:r>
    </w:p>
    <w:p>
      <w:r>
        <w:t xml:space="preserve">1. Lennokki katselee suurta kaunista muuria, joka on nousemassa. https://www.youtube.com/watch?v=S024otpADnQ.</w:t>
      </w:r>
    </w:p>
    <w:p>
      <w:r>
        <w:rPr>
          <w:b/>
          <w:u w:val="single"/>
        </w:rPr>
        <w:t xml:space="preserve">116238</w:t>
      </w:r>
    </w:p>
    <w:p>
      <w:r>
        <w:t xml:space="preserve">2.</w:t>
        <w:tab/>
        <w:t xml:space="preserve">lol niin typerää, että meksikolaisten tarvitsee vain lentää Kanadaan ja kävellä sen yli tai tässä on idea, ehkä tikkaat tai kaivaa sen alle lol amerikkalaiset ovat niin typeriä, ajatelkaa kaikkea apua, jota raha voisi tehdä köyhille tai epätoivoisesti tarvitsemallenne koulutusjärjestelmälle tai rapistuvalle infrastruktuurille.</w:t>
      </w:r>
    </w:p>
    <w:p>
      <w:r>
        <w:rPr>
          <w:b/>
          <w:u w:val="single"/>
        </w:rPr>
        <w:t xml:space="preserve">116239</w:t>
      </w:r>
    </w:p>
    <w:p>
      <w:r>
        <w:t xml:space="preserve">3.</w:t>
        <w:tab/>
        <w:tab/>
        <w:t xml:space="preserve">Bret, tässä on toinen hieno tosiasia: Yhdysvallat on maailman lukutaitotilastossa 38. sijalla, mikä tarkoittaa, että keskimääräinen amerikkalainen on suunnilleen yhtä älykäs kuin lapsi Kongon syrjäisessä kylässä. Sinulla ei ole argumentteja, olet vitun jälkeenjäänyt.</w:t>
      </w:r>
    </w:p>
    <w:p>
      <w:r>
        <w:rPr>
          <w:b/>
          <w:u w:val="single"/>
        </w:rPr>
        <w:t xml:space="preserve">116240</w:t>
      </w:r>
    </w:p>
    <w:p>
      <w:r>
        <w:t xml:space="preserve">1. TAPAHTUMAISET UUTISET:  KAIKKI TRUMPIN KANNATTAJAT KERÄTÄÄN TASAN 6 KUUKAUDEN KULUTTUA.  NAUTTIKAA VAPAUDESTANNE NIIN KAUAN KUIN VOITTE😆😆😆😆</w:t>
      </w:r>
    </w:p>
    <w:p>
      <w:r>
        <w:rPr>
          <w:b/>
          <w:u w:val="single"/>
        </w:rPr>
        <w:t xml:space="preserve">116241</w:t>
      </w:r>
    </w:p>
    <w:p>
      <w:r>
        <w:t xml:space="preserve">2.</w:t>
        <w:tab/>
        <w:t xml:space="preserve">MOLON LABE makeat posket. https://a4cgr.files.wordpress.com/2013/03/molon-labe-jefferson.jpg.</w:t>
      </w:r>
    </w:p>
    <w:p>
      <w:r>
        <w:rPr>
          <w:b/>
          <w:u w:val="single"/>
        </w:rPr>
        <w:t xml:space="preserve">116242</w:t>
      </w:r>
    </w:p>
    <w:p>
      <w:r>
        <w:t xml:space="preserve">3.</w:t>
        <w:tab/>
        <w:tab/>
        <w:t xml:space="preserve">Senkin typerä ruma sika.  Sinua on vain 30 prosenttia väestöstä, ja vain 2 prosentilla teistä roskaväestä on edes munaa tehdä se.  Tulette maksamaan kalliisti siitä, että tuette tuollaista arvotonta oranssia hiekkaneekeriä.</w:t>
      </w:r>
    </w:p>
    <w:p>
      <w:r>
        <w:rPr>
          <w:b/>
          <w:u w:val="single"/>
        </w:rPr>
        <w:t xml:space="preserve">116243</w:t>
      </w:r>
    </w:p>
    <w:p>
      <w:r>
        <w:t xml:space="preserve">1. Hurrikaani Michael: Alkoholikielto poistettiin Panama Cityssä ja Bay Countyssa &gt;&gt; WTF? On katastrofi ja hallitus keskeyttää alkoholin myynnin? Millaista byrokraattista paskanjauhantaa tämä on?!? https://www.al.com/news/index.ssf/2018/10/hurricane_michael_alcohol_ban.html https://www.al.com/news/index.ssf/2018/10/hurricane_michael_alcohol_ban.html</w:t>
      </w:r>
    </w:p>
    <w:p>
      <w:r>
        <w:rPr>
          <w:b/>
          <w:u w:val="single"/>
        </w:rPr>
        <w:t xml:space="preserve">116244</w:t>
      </w:r>
    </w:p>
    <w:p>
      <w:r>
        <w:t xml:space="preserve">2.</w:t>
        <w:tab/>
        <w:t xml:space="preserve">Luottakaa minuun: haluatte punaniskan (kuten minä), jolla on pieni humala päällä, toisin kuin selväpäinen, bat-shit-hullu, skeeter-bitten, P.O.'ed at dotGOV ja FEMA vihasta, jonka Micheal aiheutti. Ihmiset muuttuvat kiukkuisiksi sillä tavalla.</w:t>
      </w:r>
    </w:p>
    <w:p>
      <w:r>
        <w:rPr>
          <w:b/>
          <w:u w:val="single"/>
        </w:rPr>
        <w:t xml:space="preserve">116245</w:t>
      </w:r>
    </w:p>
    <w:p>
      <w:r>
        <w:t xml:space="preserve">1. Hänet hakattiin niin perusteellisesti kuin nyrkkeilijä voi tulla hakatuksi MMA-ottelussa - häntä lyötiin, painittiin, kaadettiin, hakattiin ja alistettiin. Ja tuo harhainen pikku primadonna kehtaa tuntea olevansa oikeutettu uusintaotteluun. Kysykää itseltänne, jos Nurmagomedov olisi hävinnyt ja pyytänyt uusintaottelua, luuletteko, että Conor McGregor tekisi muuta kuin nauraisi? https://www.google.com/amp/s/syndication.bleacherreport.com/amp/2799765-conor-mcgregor-called-dana-white-requesting-rematch-fight-with-khabib.amp.html https://www.google.com/amp/s/syndication.bleacherreport.com/amp/2799765-conor-mcgregor-called-dana-white-requesting-rematch-fight-with-khabib.amp.html</w:t>
      </w:r>
    </w:p>
    <w:p>
      <w:r>
        <w:rPr>
          <w:b/>
          <w:u w:val="single"/>
        </w:rPr>
        <w:t xml:space="preserve">116246</w:t>
      </w:r>
    </w:p>
    <w:p>
      <w:r>
        <w:t xml:space="preserve">2.</w:t>
        <w:tab/>
        <w:t xml:space="preserve">Toivottavasti perunaneekeri saa uusintaottelunsa ja saa turpaansa eläkkeelle.</w:t>
      </w:r>
    </w:p>
    <w:p>
      <w:r>
        <w:rPr>
          <w:b/>
          <w:u w:val="single"/>
        </w:rPr>
        <w:t xml:space="preserve">116247</w:t>
      </w:r>
    </w:p>
    <w:p>
      <w:r>
        <w:t xml:space="preserve">1. teillä on siis pommeja autossanne postitettavaksi ja ajelette ympäriinsä pakettiautolla, joka herättää massojen huomion. lol, lol, lol, lol, helvetin typerät dimocrapsit, aivan helvetin typeriä. pommisuunnitelmanne epäonnistui surkeasti.</w:t>
      </w:r>
    </w:p>
    <w:p>
      <w:r>
        <w:rPr>
          <w:b/>
          <w:u w:val="single"/>
        </w:rPr>
        <w:t xml:space="preserve">116248</w:t>
      </w:r>
    </w:p>
    <w:p>
      <w:r>
        <w:t xml:space="preserve">2.</w:t>
        <w:tab/>
        <w:t xml:space="preserve">olet jälkeenjäänyt</w:t>
      </w:r>
    </w:p>
    <w:p>
      <w:r>
        <w:rPr>
          <w:b/>
          <w:u w:val="single"/>
        </w:rPr>
        <w:t xml:space="preserve">116249</w:t>
      </w:r>
    </w:p>
    <w:p>
      <w:r>
        <w:t xml:space="preserve">3.</w:t>
        <w:tab/>
        <w:tab/>
        <w:t xml:space="preserve">Painu vittuun, kusipää</w:t>
      </w:r>
    </w:p>
    <w:p>
      <w:r>
        <w:rPr>
          <w:b/>
          <w:u w:val="single"/>
        </w:rPr>
        <w:t xml:space="preserve">116250</w:t>
      </w:r>
    </w:p>
    <w:p>
      <w:r>
        <w:t xml:space="preserve">1. otetaan se takaisin ja eteenpäin yhdestä kepistä, joka on rikki, nippu on vaikeampi rikkoa nipussa, mutta kyllä tämä saksalainen etymologia vaikutti alkuperäiseltä etymologialta tästä homo ghoulin kansanlaista, siinä oli tonneittain mielenkiintoista tietoa.</w:t>
      </w:r>
    </w:p>
    <w:p>
      <w:r>
        <w:rPr>
          <w:b/>
          <w:u w:val="single"/>
        </w:rPr>
        <w:t xml:space="preserve">116251</w:t>
      </w:r>
    </w:p>
    <w:p>
      <w:r>
        <w:t xml:space="preserve">1. NÄMÄ OVAT LIBTARDEJA, NÄIN LIBTARDIT ELÄVÄT - https://www.youtube.com/watch?v=RaGHR9H00RI</w:t>
      </w:r>
    </w:p>
    <w:p>
      <w:r>
        <w:rPr>
          <w:b/>
          <w:u w:val="single"/>
        </w:rPr>
        <w:t xml:space="preserve">116252</w:t>
      </w:r>
    </w:p>
    <w:p>
      <w:r>
        <w:t xml:space="preserve">2.</w:t>
        <w:tab/>
        <w:t xml:space="preserve">Tunnen enemmän empatiaa torakoita kohtaan kuin marxilaisten saastaa kohtaan. Parasta on, kun joku kusipää hyökkää jonkun kimppuun ja saa turpiinsa ja ulvoo raivostuneena ja ihmettelee, että elämä tuli nopeasti.</w:t>
      </w:r>
    </w:p>
    <w:p>
      <w:r>
        <w:rPr>
          <w:b/>
          <w:u w:val="single"/>
        </w:rPr>
        <w:t xml:space="preserve">116253</w:t>
      </w:r>
    </w:p>
    <w:p>
      <w:r>
        <w:t xml:space="preserve">1. OMG Kuinka järkyttävää. Ohion yliopisto: Dyke Hoaxed Anti-Dyke Hate Notes https://dailystormer.name/ohio-university-dyke-hoaxed-anti-dyke-hate-notes/</w:t>
      </w:r>
    </w:p>
    <w:p>
      <w:r>
        <w:rPr>
          <w:b/>
          <w:u w:val="single"/>
        </w:rPr>
        <w:t xml:space="preserve">116254</w:t>
      </w:r>
    </w:p>
    <w:p>
      <w:r>
        <w:t xml:space="preserve">2.</w:t>
        <w:tab/>
        <w:t xml:space="preserve">Suurin osa "viharikoksista" on huijauksia, joilla pyritään saamaan myötätuntoa.</w:t>
      </w:r>
    </w:p>
    <w:p>
      <w:r>
        <w:rPr>
          <w:b/>
          <w:u w:val="single"/>
        </w:rPr>
        <w:t xml:space="preserve">116255</w:t>
      </w:r>
    </w:p>
    <w:p>
      <w:r>
        <w:t xml:space="preserve">1. Taylor Swift rikkoo hiljaisuuden politiikasta, tukee demokraatteja... https://kek.gg/u/Bs54...</w:t>
      </w:r>
    </w:p>
    <w:p>
      <w:r>
        <w:rPr>
          <w:b/>
          <w:u w:val="single"/>
        </w:rPr>
        <w:t xml:space="preserve">116256</w:t>
      </w:r>
    </w:p>
    <w:p>
      <w:r>
        <w:t xml:space="preserve">2.</w:t>
        <w:tab/>
        <w:t xml:space="preserve">Neekereitä rakastava huora.</w:t>
      </w:r>
    </w:p>
    <w:p>
      <w:r>
        <w:rPr>
          <w:b/>
          <w:u w:val="single"/>
        </w:rPr>
        <w:t xml:space="preserve">116257</w:t>
      </w:r>
    </w:p>
    <w:p>
      <w:r>
        <w:t xml:space="preserve">1. Etelä-Carolinan republikaanipuolueessa on ongelma, kun he valitsevat Lindsey Faggot Grahamin uudelleen. Tuo kyrvänimijä on ollut NEVER-TRUMPER ensimmäisestä päivästä lähtien.  Ymmärrän teidän kaikkien ihailun siitä, miten hän hoiti tämän Kavanaugh-jutun, mutta se EI vapauta hänen aiempia tekojaan.  Ja nyt teidän on äänestettävä häntä, koska annoitte hänen voittaa esivaalit...  Miksi?</w:t>
      </w:r>
    </w:p>
    <w:p>
      <w:r>
        <w:rPr>
          <w:b/>
          <w:u w:val="single"/>
        </w:rPr>
        <w:t xml:space="preserve">116258</w:t>
      </w:r>
    </w:p>
    <w:p>
      <w:r>
        <w:t xml:space="preserve">2.</w:t>
        <w:tab/>
        <w:t xml:space="preserve">Kukaan tuntemani henkilö ei halunnut asettua häntä vastaan. Olisin halunnut, mutta minulla ei ollut rahaa eikä tukea. Hän ei ole lainkaan luotettava, vihaan häntä.</w:t>
      </w:r>
    </w:p>
    <w:p>
      <w:r>
        <w:rPr>
          <w:b/>
          <w:u w:val="single"/>
        </w:rPr>
        <w:t xml:space="preserve">116259</w:t>
      </w:r>
    </w:p>
    <w:p>
      <w:r>
        <w:t xml:space="preserve">3.</w:t>
        <w:tab/>
        <w:t xml:space="preserve">Luulen, että hän vapautui kiristyksestä, kun Mccain kaatui -</w:t>
      </w:r>
    </w:p>
    <w:p>
      <w:r>
        <w:rPr>
          <w:b/>
          <w:u w:val="single"/>
        </w:rPr>
        <w:t xml:space="preserve">116260</w:t>
      </w:r>
    </w:p>
    <w:p>
      <w:r>
        <w:t xml:space="preserve">4.</w:t>
        <w:tab/>
        <w:tab/>
        <w:t xml:space="preserve">Mielenkiintoinen ajatus..</w:t>
      </w:r>
    </w:p>
    <w:p>
      <w:r>
        <w:rPr>
          <w:b/>
          <w:u w:val="single"/>
        </w:rPr>
        <w:t xml:space="preserve">116261</w:t>
      </w:r>
    </w:p>
    <w:p>
      <w:r>
        <w:t xml:space="preserve">5.</w:t>
        <w:tab/>
        <w:tab/>
        <w:t xml:space="preserve">Olen samaa mieltä!!!!! Monien oikeistopuolueiden keskuudessa on tapahtunut JÄRKYTTÄVÄ muutos, nyt kun McCain on poissa kuvioista.</w:t>
      </w:r>
    </w:p>
    <w:p>
      <w:r>
        <w:rPr>
          <w:b/>
          <w:u w:val="single"/>
        </w:rPr>
        <w:t xml:space="preserve">116262</w:t>
      </w:r>
    </w:p>
    <w:p>
      <w:r>
        <w:t xml:space="preserve">6.</w:t>
        <w:tab/>
        <w:t xml:space="preserve">&amp; Nyt kaikki tämä hänen ylistämisensä on kuvottavaa.  Hän näki kirjoituksen seinällä, kun McCain tapettiin.  Näittekö hänen ilmeensä valehautajaisissa? Ja Graham halaili koko ajan Huma Abedinia, muslimiveljeskunnan sikaa.</w:t>
      </w:r>
    </w:p>
    <w:p>
      <w:r>
        <w:rPr>
          <w:b/>
          <w:u w:val="single"/>
        </w:rPr>
        <w:t xml:space="preserve">116263</w:t>
      </w:r>
    </w:p>
    <w:p>
      <w:r>
        <w:t xml:space="preserve">7.</w:t>
        <w:tab/>
        <w:t xml:space="preserve">hän kääntyi vain äänien vuoksi, kuten gay ass machin, miten se nyt kirjoitetaankaan, ei hätää, vasara on tulossa https://www.youtube.com/watch?v=7nvyQbZszUk</w:t>
      </w:r>
    </w:p>
    <w:p>
      <w:r>
        <w:rPr>
          <w:b/>
          <w:u w:val="single"/>
        </w:rPr>
        <w:t xml:space="preserve">116264</w:t>
      </w:r>
    </w:p>
    <w:p>
      <w:r>
        <w:t xml:space="preserve">8.</w:t>
        <w:tab/>
        <w:t xml:space="preserve">Koska nämä ihmiset täällä SC:ssä pitävät siitä, että heitä edustaa itsekäs huijari.</w:t>
      </w:r>
    </w:p>
    <w:p>
      <w:r>
        <w:rPr>
          <w:b/>
          <w:u w:val="single"/>
        </w:rPr>
        <w:t xml:space="preserve">116265</w:t>
      </w:r>
    </w:p>
    <w:p>
      <w:r>
        <w:t xml:space="preserve">1. Voi ei! Linda SourPants on järkyttynyt Kavanaugh'sta. 😂 😂</w:t>
      </w:r>
    </w:p>
    <w:p>
      <w:r>
        <w:rPr>
          <w:b/>
          <w:u w:val="single"/>
        </w:rPr>
        <w:t xml:space="preserve">116266</w:t>
      </w:r>
    </w:p>
    <w:p>
      <w:r>
        <w:t xml:space="preserve">2.</w:t>
        <w:tab/>
        <w:t xml:space="preserve">Tämän muslimipaskiaisen on mentävä kotimaahansa katsomaan, elääkö hän huomisen!</w:t>
      </w:r>
    </w:p>
    <w:p>
      <w:r>
        <w:rPr>
          <w:b/>
          <w:u w:val="single"/>
        </w:rPr>
        <w:t xml:space="preserve">116267</w:t>
      </w:r>
    </w:p>
    <w:p>
      <w:r>
        <w:t xml:space="preserve">1. Ällöttävää, että NYT palkkasi tämän rasistisen, tietämättömän nartun.   Hän saa JUMALAN PALVELEMANA SUUREN ANNOKSEN #KARMAA!   #KarmaIsABitch #BoycottTheNewYorkTimes #BoycottNYT #LiberalismIsAMentalDisorder #LiberalsAreTermites #LeftistHateCrimes #LeftistSheeple #LeftismIsaCult #LiberalDoubleStandardi    #RedWave #LockThemUp #HereComesThePain #LighttoDark #Maga #Qanon#WWG1WGA#Trump2020 #Pizzagate #FollowTheWhiteRabbit #News#GabFam #MAGA #Trump #1A #2A #NRA</w:t>
      </w:r>
    </w:p>
    <w:p>
      <w:r>
        <w:rPr>
          <w:b/>
          <w:u w:val="single"/>
        </w:rPr>
        <w:t xml:space="preserve">116268</w:t>
      </w:r>
    </w:p>
    <w:p>
      <w:r>
        <w:t xml:space="preserve">2.</w:t>
        <w:tab/>
        <w:t xml:space="preserve">tämän typerän huoran kaltaiset ihmiset pitävät rasismin elossa ja potkimassa, kun vuodatat vihaa mitä tahansa rotua kohtaan, he puolestaan vuodattavat sitä sinun rotuasi kohtaan ennen kuin ihmiskunnan paskatahra Obama tuhosi melkein rasismin, se oli melkein kuollut, mutta sitten 8 vuoden ajan, kun hän oli rohkaissut tämän huoran kaltaisia jälkeenjääneitä vuodattamaan vihaa, rasismi on palannut ja vahvempi kuin mitä se on ollut 50-luvulta lähtien</w:t>
      </w:r>
    </w:p>
    <w:p>
      <w:r>
        <w:rPr>
          <w:b/>
          <w:u w:val="single"/>
        </w:rPr>
        <w:t xml:space="preserve">116269</w:t>
      </w:r>
    </w:p>
    <w:p>
      <w:r>
        <w:t xml:space="preserve">1. #QAnonin viesti nro 2306...   @realDonaldTrump @POTUS #MitchMcConnell esittää kantansa #DimmsAgenda. Videon [9:00] kohdalla hän sanoo, että esteiden aika on tullut tiensä päähän &amp; #JudgeK:sta on äänestettävä... https://twitter.com/FoxNews/status/1046848272063770630 #FoxNews #Kavanaugh #DeepState #Minions #Obstructionists</w:t>
      </w:r>
    </w:p>
    <w:p>
      <w:r>
        <w:rPr>
          <w:b/>
          <w:u w:val="single"/>
        </w:rPr>
        <w:t xml:space="preserve">116270</w:t>
      </w:r>
    </w:p>
    <w:p>
      <w:r>
        <w:t xml:space="preserve">2.</w:t>
        <w:tab/>
        <w:t xml:space="preserve">#AltRight #NRx #tcot #Anarkistit #Libertarian #GOP #Republicans #Conservative #GamerGate #ProudBoys #NewRight #Q Fuck Benjamin Suck Faggot. Ainoa syy miksi demarit estävät Kavanaugh'ta on puhtaasti poliittiset syyt. Se, että hänen kaltaisensa luuseri ei näe vasemmiston valheiden läpi, on todiste siitä, että hänen kaltaisensa homoliberaalit pitää ampua.</w:t>
      </w:r>
    </w:p>
    <w:p>
      <w:r>
        <w:rPr>
          <w:b/>
          <w:u w:val="single"/>
        </w:rPr>
        <w:t xml:space="preserve">116271</w:t>
      </w:r>
    </w:p>
    <w:p>
      <w:r>
        <w:t xml:space="preserve">1. Juutalaiset ovat valkoisia.  Juutalaiset ovat pohjimmiltaan eurooppalaisia.  Potkikaa ulos mussien limanuljaska.  Jättäkää valkoiset ystävänne rauhaan.</w:t>
      </w:r>
    </w:p>
    <w:p>
      <w:r>
        <w:rPr>
          <w:b/>
          <w:u w:val="single"/>
        </w:rPr>
        <w:t xml:space="preserve">116272</w:t>
      </w:r>
    </w:p>
    <w:p>
      <w:r>
        <w:t xml:space="preserve">2.</w:t>
        <w:tab/>
        <w:t xml:space="preserve">"Neekereillä" ei ole neandertalilaisen DNA:ta.  Ainoastaan valkoisilla ja aasialaisilla on neandertalilaista.  "Neekerit" ovat neandertalilaisia, jos niin haluatte.  Juutalaisilla on neandertalilaista.  Näin ollen he ovat EUROOPPALAISIA.</w:t>
      </w:r>
    </w:p>
    <w:p>
      <w:r>
        <w:rPr>
          <w:b/>
          <w:u w:val="single"/>
        </w:rPr>
        <w:t xml:space="preserve">116273</w:t>
      </w:r>
    </w:p>
    <w:p>
      <w:r>
        <w:t xml:space="preserve">3.</w:t>
        <w:tab/>
        <w:tab/>
        <w:t xml:space="preserve">Mukava Hollywood-kuvaus "villeistä neandertalilaisista".   "Ja aasialaiset" Denisovan, ei Neandertalin. Mitä tulee "juutalaisiin neandertalilaisiin", niin ashkenazijuutalaiset ovat sekoitus puolalaisia ja mizrahijuutalaisia, kun taas sefardit ovat sekoitus iberialaisia ja mizrahijuutalaisia. Levantilaiset "neandertalilaiset" eivät näytä yhtään samalta kuin esimerkiksi saksalaiset, Amud 1 näyttää normaalilta levantilaiselta.</w:t>
      </w:r>
    </w:p>
    <w:p>
      <w:r>
        <w:rPr>
          <w:b/>
          <w:u w:val="single"/>
        </w:rPr>
        <w:t xml:space="preserve">116274</w:t>
      </w:r>
    </w:p>
    <w:p>
      <w:r>
        <w:t xml:space="preserve">4.</w:t>
        <w:tab/>
        <w:tab/>
        <w:tab/>
        <w:t xml:space="preserve">Askenasit on vasemmistolaisten keksimä paskanjauhanta termi.  Hylkään sen.  On olemassa amerikanjuutalaisia ja ei-amerikkalaisia juutalaisia</w:t>
      </w:r>
    </w:p>
    <w:p>
      <w:r>
        <w:rPr>
          <w:b/>
          <w:u w:val="single"/>
        </w:rPr>
        <w:t xml:space="preserve">116275</w:t>
      </w:r>
    </w:p>
    <w:p>
      <w:r>
        <w:t xml:space="preserve">5.</w:t>
        <w:tab/>
        <w:tab/>
        <w:tab/>
        <w:tab/>
        <w:t xml:space="preserve">"Kaikki, mitä vihaan, on vasemmistolaista!!!!"   Painu vittuun. Ei vasemmistolaiset keksineet sitä, vaan he kutsuvat itseään niin. https://en.wikipedia.org/wiki/Ashkenaz Juutalaisia on monenlaisia, mutta kaikilla on yhteyksiä Lähi-idän juutalaisiin.</w:t>
      </w:r>
    </w:p>
    <w:p>
      <w:r>
        <w:rPr>
          <w:b/>
          <w:u w:val="single"/>
        </w:rPr>
        <w:t xml:space="preserve">116276</w:t>
      </w:r>
    </w:p>
    <w:p>
      <w:r>
        <w:t xml:space="preserve">6.</w:t>
        <w:tab/>
        <w:tab/>
        <w:tab/>
        <w:tab/>
        <w:tab/>
        <w:t xml:space="preserve">Ei. Ei yhteyksiä Lähi-itään.  Linkit Eurooppaan ja vain Eurooppaan.  Älä ole enää vitun REEtard.</w:t>
      </w:r>
    </w:p>
    <w:p>
      <w:r>
        <w:rPr>
          <w:b/>
          <w:u w:val="single"/>
        </w:rPr>
        <w:t xml:space="preserve">116277</w:t>
      </w:r>
    </w:p>
    <w:p>
      <w:r>
        <w:t xml:space="preserve">7.</w:t>
        <w:tab/>
        <w:tab/>
        <w:tab/>
        <w:tab/>
        <w:tab/>
        <w:tab/>
        <w:t xml:space="preserve">Ei. En ole salainen.  Olen juutalainen.  Minulla on juutalainen älykkyysosamäärä, mikä on hienoa, mutta valitettavasti myös tyhjänpäiväinen juutalainen penis. Ei niin huono kuin kiinalaisella onneksi.</w:t>
      </w:r>
    </w:p>
    <w:p>
      <w:r>
        <w:rPr>
          <w:b/>
          <w:u w:val="single"/>
        </w:rPr>
        <w:t xml:space="preserve">116278</w:t>
      </w:r>
    </w:p>
    <w:p>
      <w:r>
        <w:t xml:space="preserve">1. "Ensimmäinen nainen sanoi kylvettäneensä ja avustaneensa miestä 30 kertaa."   Kolmannen kerran jälkeen on pakko huomata, ettei hän ole jälkeenjäänyt ja salaa nauttia siitä seuraavat 27 kertaa.</w:t>
      </w:r>
    </w:p>
    <w:p>
      <w:r>
        <w:rPr>
          <w:b/>
          <w:u w:val="single"/>
        </w:rPr>
        <w:t xml:space="preserve">116279</w:t>
      </w:r>
    </w:p>
    <w:p>
      <w:r>
        <w:t xml:space="preserve">1. So Sad, Alexa Play Despacito https://redd.it/9m0v85 https://redd.it/9m0v85</w:t>
      </w:r>
    </w:p>
    <w:p>
      <w:r>
        <w:rPr>
          <w:b/>
          <w:u w:val="single"/>
        </w:rPr>
        <w:t xml:space="preserve">116280</w:t>
      </w:r>
    </w:p>
    <w:p>
      <w:r>
        <w:t xml:space="preserve">2.</w:t>
        <w:tab/>
        <w:t xml:space="preserve">Vain neekeri nai häntä</w:t>
      </w:r>
    </w:p>
    <w:p>
      <w:r>
        <w:rPr>
          <w:b/>
          <w:u w:val="single"/>
        </w:rPr>
        <w:t xml:space="preserve">116281</w:t>
      </w:r>
    </w:p>
    <w:p>
      <w:r>
        <w:t xml:space="preserve">1. 🤣😂</w:t>
      </w:r>
    </w:p>
    <w:p>
      <w:r>
        <w:rPr>
          <w:b/>
          <w:u w:val="single"/>
        </w:rPr>
        <w:t xml:space="preserve">116282</w:t>
      </w:r>
    </w:p>
    <w:p>
      <w:r>
        <w:t xml:space="preserve">2.</w:t>
        <w:tab/>
        <w:t xml:space="preserve">TÄMÄ PASKIAINEN NÄYTTÄÄ AIVAN SAMALTA KUIN KAIKKI KUVAT, JOITA NÄKI AVARUUSOLENNOSTA 10 VUOTTA SITTEN. HÄNEN AINOA ONGELMANSA ON, ETTÄ HÄN HOKEE KOKO AJAN: "OTA MINUTKIN MUKAAN, PETER." JOHTAJAN SIJAAN.</w:t>
      </w:r>
    </w:p>
    <w:p>
      <w:r>
        <w:rPr>
          <w:b/>
          <w:u w:val="single"/>
        </w:rPr>
        <w:t xml:space="preserve">116283</w:t>
      </w:r>
    </w:p>
    <w:p>
      <w:r>
        <w:t xml:space="preserve">1.</w:t>
      </w:r>
    </w:p>
    <w:p>
      <w:r>
        <w:rPr>
          <w:b/>
          <w:u w:val="single"/>
        </w:rPr>
        <w:t xml:space="preserve">116284</w:t>
      </w:r>
    </w:p>
    <w:p>
      <w:r>
        <w:t xml:space="preserve">2.</w:t>
        <w:tab/>
        <w:t xml:space="preserve">VITTU U KAULASI, PAHA muslimi NEEKERI JUMALA TUHOTAA TÄMÄN PAHAN SERPENTIN.</w:t>
      </w:r>
    </w:p>
    <w:p>
      <w:r>
        <w:rPr>
          <w:b/>
          <w:u w:val="single"/>
        </w:rPr>
        <w:t xml:space="preserve">116285</w:t>
      </w:r>
    </w:p>
    <w:p>
      <w:r>
        <w:t xml:space="preserve">1. Vakava kysymys: Miksi kaikki äänekkäimmät optikkopelleilijät eivät koskaan kritisoi Trumpin törkeää kieltä, naistenmielistelyä, äkkipikaisia huomautuksia, sosialistityylistä kieltä työväestön puolustamisesta ja muita asioita, joista he nalkuttavat?     Jos Trumpin kampanjaa olisi johtanut vuonna 2016 useampi optikkokurkku, hän olisi voinut hävitä ja tulla merkityksettömäksi myös.</w:t>
      </w:r>
    </w:p>
    <w:p>
      <w:r>
        <w:rPr>
          <w:b/>
          <w:u w:val="single"/>
        </w:rPr>
        <w:t xml:space="preserve">116286</w:t>
      </w:r>
    </w:p>
    <w:p>
      <w:r>
        <w:t xml:space="preserve">2.</w:t>
        <w:tab/>
        <w:t xml:space="preserve">Tämä on suhteessa siihen, mitä normikonservatiivit pitävät hyväksyttävänä. Kyse on sekoituksesta, jossa on kyse normikonservatiivisesta ajattelutavasta ja halusta vedota normikonservatiiveihin.   Meidän on murrettava ehdollistuminen.</w:t>
      </w:r>
    </w:p>
    <w:p>
      <w:r>
        <w:rPr>
          <w:b/>
          <w:u w:val="single"/>
        </w:rPr>
        <w:t xml:space="preserve">116287</w:t>
      </w:r>
    </w:p>
    <w:p>
      <w:r>
        <w:t xml:space="preserve">3.</w:t>
        <w:tab/>
        <w:tab/>
        <w:t xml:space="preserve">Jos kutsut tavallisia ihmisiä yhteisössänne "normipersooniksi", ehkäpä te olette itse se epänormaali ja epäkohtelias.     Saat paremman käsityksen tavallisten ihmisten pyrkimyksistä ja kiinnostuksen kohteista menemällä ulos ja juttelemalla heidän kanssaan sen sijaan, että istut istumassa ja juonittelet, miten huijata heitä Pinky and the Brainilla internetissä.</w:t>
      </w:r>
    </w:p>
    <w:p>
      <w:r>
        <w:rPr>
          <w:b/>
          <w:u w:val="single"/>
        </w:rPr>
        <w:t xml:space="preserve">116288</w:t>
      </w:r>
    </w:p>
    <w:p>
      <w:r>
        <w:t xml:space="preserve">4.</w:t>
        <w:tab/>
        <w:tab/>
        <w:tab/>
        <w:t xml:space="preserve">Älä nyt hyökkääjä ole mulkku. Tiedät tarkalleen, mitä tarkoitan.</w:t>
      </w:r>
    </w:p>
    <w:p>
      <w:r>
        <w:rPr>
          <w:b/>
          <w:u w:val="single"/>
        </w:rPr>
        <w:t xml:space="preserve">116289</w:t>
      </w:r>
    </w:p>
    <w:p>
      <w:r>
        <w:t xml:space="preserve">5.</w:t>
        <w:tab/>
        <w:tab/>
        <w:tab/>
        <w:tab/>
        <w:t xml:space="preserve">En suuttuisi niin paljon, kun minua, viestintuojaa, syytettäisiin, koska kohtasin friikkejä ennen kuin minulla oli kuvia, videoita jne., nyt kun minua syytetään siitä, että tyhmä neekeri lyö viatonta valkoista lasta, joka on puolet neekerin iästä ja koosta, ja kun minua syytetään siitä, että veri roiskuu ulos, tiedän, että nämä eivät ole minun väkeäni.</w:t>
      </w:r>
    </w:p>
    <w:p>
      <w:r>
        <w:rPr>
          <w:b/>
          <w:u w:val="single"/>
        </w:rPr>
        <w:t xml:space="preserve">116290</w:t>
      </w:r>
    </w:p>
    <w:p>
      <w:r>
        <w:t xml:space="preserve">1. Der Siegaue-Vergewaltiger aus Ghana hat nun eine mildere Strafe bekommen. https://www.welt.de/vermischtes/article181782102/Siegaue-Warum-das-Gericht-die-Strafe-fuer-den-Vergewaltiger-reduzierte.html</w:t>
      </w:r>
    </w:p>
    <w:p>
      <w:r>
        <w:rPr>
          <w:b/>
          <w:u w:val="single"/>
        </w:rPr>
        <w:t xml:space="preserve">116291</w:t>
      </w:r>
    </w:p>
    <w:p>
      <w:r>
        <w:t xml:space="preserve">2.</w:t>
        <w:tab/>
        <w:t xml:space="preserve">Ich möchte auf diese Richter kotzen und scheißen. Gerade so wie sie es auf die Opfer tun. Jos der Nigger rauskommt hoffe ich das jemand auf ihn wartet. Ich bin niin täynnä Hass on diese kriminellen Subjekte, die keinerlei Nutzen für die Menschheit bring.</w:t>
      </w:r>
    </w:p>
    <w:p>
      <w:r>
        <w:rPr>
          <w:b/>
          <w:u w:val="single"/>
        </w:rPr>
        <w:t xml:space="preserve">116292</w:t>
      </w:r>
    </w:p>
    <w:p>
      <w:r>
        <w:t xml:space="preserve">3.</w:t>
        <w:tab/>
        <w:tab/>
        <w:t xml:space="preserve">Genau abwarten bis er raus kommt, und ein guten Moment abwarten.</w:t>
      </w:r>
    </w:p>
    <w:p>
      <w:r>
        <w:rPr>
          <w:b/>
          <w:u w:val="single"/>
        </w:rPr>
        <w:t xml:space="preserve">116293</w:t>
      </w:r>
    </w:p>
    <w:p>
      <w:r>
        <w:t xml:space="preserve">1. https://motherboard.vice.com/en_us/article/59qw98/david-hogg-swatted-address-parkland-shooting</w:t>
      </w:r>
    </w:p>
    <w:p>
      <w:r>
        <w:rPr>
          <w:b/>
          <w:u w:val="single"/>
        </w:rPr>
        <w:t xml:space="preserve">116294</w:t>
      </w:r>
    </w:p>
    <w:p>
      <w:r>
        <w:t xml:space="preserve">2.</w:t>
        <w:tab/>
        <w:t xml:space="preserve">Kaksinkertaisuus huipussaan. Hän vaatii väkivaltaa aseenomistajia vastaan, mutta kun häntä ei suojella, hän sanoo sen olevan epäreilua. Hogg on henkisesti jälkeenjäänyt väline, jota vasemmistolaiset käsittelijät pelaavat.</w:t>
      </w:r>
    </w:p>
    <w:p>
      <w:r>
        <w:rPr>
          <w:b/>
          <w:u w:val="single"/>
        </w:rPr>
        <w:t xml:space="preserve">116295</w:t>
      </w:r>
    </w:p>
    <w:p>
      <w:r>
        <w:t xml:space="preserve">1. Kuvittele olevasi niin vitun jälkeenjäänyt, että luulet voivasi häpäistä miehen, joka ottaa suihin. varsinkin kaikista paikoista juuri Valkoisessa talossa.</w:t>
      </w:r>
    </w:p>
    <w:p>
      <w:r>
        <w:rPr>
          <w:b/>
          <w:u w:val="single"/>
        </w:rPr>
        <w:t xml:space="preserve">116296</w:t>
      </w:r>
    </w:p>
    <w:p>
      <w:r>
        <w:t xml:space="preserve">1. https://100percentfedup.com/breaking-report-megyn-kelly-fired-from-nbctentative-talks-allegedly-underway-about-return-to-fox-news/ En usko, että Fox haluaa hänet takaisin.   Miksi he haluaisivat?</w:t>
      </w:r>
    </w:p>
    <w:p>
      <w:r>
        <w:rPr>
          <w:b/>
          <w:u w:val="single"/>
        </w:rPr>
        <w:t xml:space="preserve">116297</w:t>
      </w:r>
    </w:p>
    <w:p>
      <w:r>
        <w:t xml:space="preserve">2.</w:t>
        <w:tab/>
        <w:t xml:space="preserve">https://www.indiewire.com/2018/10/megyn-kelly-fired-nbc-news-69-million-buyout-1202015231/ Mitä tämä ääliö on voinut tehdä, joka on 69 miljoonan dollarin arvoinen?</w:t>
      </w:r>
    </w:p>
    <w:p>
      <w:r>
        <w:rPr>
          <w:b/>
          <w:u w:val="single"/>
        </w:rPr>
        <w:t xml:space="preserve">116298</w:t>
      </w:r>
    </w:p>
    <w:p>
      <w:r>
        <w:t xml:space="preserve">3.</w:t>
        <w:tab/>
        <w:tab/>
        <w:t xml:space="preserve">Hän on 69 miljoonan arvoinen eikä hänellä ole työtä.  Ja minun pitäisi sääliä häntä, miksi?  Teen kokopäivätyötä, teen paljon töitä, ja minä saattaisin pystyä raaputtamaan kokoon tarpeeksi, jotta voisin lähteä lomalle takapihalleni - silti hän hukkuu rahaan, ja muslimeja valuu rajojemme yli ja heille annetaan 4 000 dollaria kuussa etuuksia ja käteistä.  Boo fn hoo.</w:t>
      </w:r>
    </w:p>
    <w:p>
      <w:r>
        <w:rPr>
          <w:b/>
          <w:u w:val="single"/>
        </w:rPr>
        <w:t xml:space="preserve">116299</w:t>
      </w:r>
    </w:p>
    <w:p>
      <w:r>
        <w:t xml:space="preserve">4.</w:t>
        <w:tab/>
        <w:tab/>
        <w:t xml:space="preserve">https://youtu.be/6PeRBsEyakU</w:t>
      </w:r>
    </w:p>
    <w:p>
      <w:r>
        <w:rPr>
          <w:b/>
          <w:u w:val="single"/>
        </w:rPr>
        <w:t xml:space="preserve">116300</w:t>
      </w:r>
    </w:p>
    <w:p>
      <w:r>
        <w:t xml:space="preserve">1. Demokraatit.  Tee niin kuin minä sanon, älä niin kuin minä teen...  Uudestaan ja uudestaan ja uudestaan...</w:t>
      </w:r>
    </w:p>
    <w:p>
      <w:r>
        <w:rPr>
          <w:b/>
          <w:u w:val="single"/>
        </w:rPr>
        <w:t xml:space="preserve">116301</w:t>
      </w:r>
    </w:p>
    <w:p>
      <w:r>
        <w:t xml:space="preserve">2.</w:t>
        <w:tab/>
        <w:t xml:space="preserve">hän on rasistinen vitun neekeri</w:t>
      </w:r>
    </w:p>
    <w:p>
      <w:r>
        <w:rPr>
          <w:b/>
          <w:u w:val="single"/>
        </w:rPr>
        <w:t xml:space="preserve">116302</w:t>
      </w:r>
    </w:p>
    <w:p>
      <w:r>
        <w:t xml:space="preserve">1. George Sorosin rahoituksella tuetut Kavanaugh'ta vastustavat mielenosoittajat: http://youtu.be/LsHN-LcSxaw?a via @YouTube</w:t>
      </w:r>
    </w:p>
    <w:p>
      <w:r>
        <w:rPr>
          <w:b/>
          <w:u w:val="single"/>
        </w:rPr>
        <w:t xml:space="preserve">116303</w:t>
      </w:r>
    </w:p>
    <w:p>
      <w:r>
        <w:t xml:space="preserve">2.</w:t>
        <w:tab/>
        <w:t xml:space="preserve">Ihmettelin, kuinka kauan vanhalla mulkulla kestäisi työntää nenänsä sisään.</w:t>
      </w:r>
    </w:p>
    <w:p>
      <w:r>
        <w:rPr>
          <w:b/>
          <w:u w:val="single"/>
        </w:rPr>
        <w:t xml:space="preserve">116304</w:t>
      </w:r>
    </w:p>
    <w:p>
      <w:r>
        <w:t xml:space="preserve">1. "Miehisyys juontaa juurensa miehen parrasta ja palleista.   Silti elämme päivää, jolloin ryhmittymät leikkaavat ne molemmat pois." @lf6</w:t>
      </w:r>
    </w:p>
    <w:p>
      <w:r>
        <w:rPr>
          <w:b/>
          <w:u w:val="single"/>
        </w:rPr>
        <w:t xml:space="preserve">116305</w:t>
      </w:r>
    </w:p>
    <w:p>
      <w:r>
        <w:t xml:space="preserve">2.</w:t>
        <w:tab/>
        <w:t xml:space="preserve">Nykyään parta tarkoittaa minulle fuzzie muzzie tai käännyn muzzienessiin.  Kunhan vain sanon. Olen varma, etten ole ainoa.</w:t>
      </w:r>
    </w:p>
    <w:p>
      <w:r>
        <w:rPr>
          <w:b/>
          <w:u w:val="single"/>
        </w:rPr>
        <w:t xml:space="preserve">116306</w:t>
      </w:r>
    </w:p>
    <w:p>
      <w:r>
        <w:t xml:space="preserve">1.</w:t>
      </w:r>
    </w:p>
    <w:p>
      <w:r>
        <w:rPr>
          <w:b/>
          <w:u w:val="single"/>
        </w:rPr>
        <w:t xml:space="preserve">116307</w:t>
      </w:r>
    </w:p>
    <w:p>
      <w:r>
        <w:t xml:space="preserve">2.</w:t>
        <w:tab/>
        <w:t xml:space="preserve">Ja lempinimeni on Spartacus....selkäni takana republikaanit kutsuvat minua neekeriksi.</w:t>
      </w:r>
    </w:p>
    <w:p>
      <w:r>
        <w:rPr>
          <w:b/>
          <w:u w:val="single"/>
        </w:rPr>
        <w:t xml:space="preserve">116308</w:t>
      </w:r>
    </w:p>
    <w:p>
      <w:r>
        <w:t xml:space="preserve">1. MISSÄ MEGAN ON? Megyn Kelly on poissa NBC:n aamuohjelmastaan, ja kysymykset pyörivät siitä, onko hänen aikansa verkostossa päättymässä tämän viikon kiistan jälkeen, joka koski hänen kommenttejaan mustanaamioista - AP</w:t>
      </w:r>
    </w:p>
    <w:p>
      <w:r>
        <w:rPr>
          <w:b/>
          <w:u w:val="single"/>
        </w:rPr>
        <w:t xml:space="preserve">116309</w:t>
      </w:r>
    </w:p>
    <w:p>
      <w:r>
        <w:t xml:space="preserve">2.</w:t>
        <w:tab/>
        <w:t xml:space="preserve">Tämä ei ole mikään uutinen, tämä on vitun älytöntä</w:t>
      </w:r>
    </w:p>
    <w:p>
      <w:r>
        <w:rPr>
          <w:b/>
          <w:u w:val="single"/>
        </w:rPr>
        <w:t xml:space="preserve">116310</w:t>
      </w:r>
    </w:p>
    <w:p>
      <w:r>
        <w:t xml:space="preserve">1. Ajatus Brett Kavanaugh'sta pitämässä kättään suuni päällä, kun hän raiskaa minut...  Se saa minut niin märkäksi!!!</w:t>
      </w:r>
    </w:p>
    <w:p>
      <w:r>
        <w:rPr>
          <w:b/>
          <w:u w:val="single"/>
        </w:rPr>
        <w:t xml:space="preserve">116311</w:t>
      </w:r>
    </w:p>
    <w:p>
      <w:r>
        <w:t xml:space="preserve">2.</w:t>
        <w:tab/>
        <w:t xml:space="preserve">sen on yhtä paljon unta kuin Fordin tekemä väärä syytös oli, että säälittävät demoratsit ovat kännissä, koska he eivät voineet pinota korkeinta oikeutta ja poistaa kaikkea perustuslaillista suojaa kansalta, mukaan lukien kaltaisesi jälkeenjääneet hyödylliset idiootit, jotka tukevat heitä</w:t>
      </w:r>
    </w:p>
    <w:p>
      <w:r>
        <w:rPr>
          <w:b/>
          <w:u w:val="single"/>
        </w:rPr>
        <w:t xml:space="preserve">116312</w:t>
      </w:r>
    </w:p>
    <w:p>
      <w:r>
        <w:t xml:space="preserve">1. Oletko natsi?   Tämä on uusin natsikyselyni täällä Gabissa. Teen näitä natsikyselyitä 6 kuukauden välein määrittääkseni natsien prosenttiosuuden täällä Gabissa....   #Trump #MAGA #KAG #GabFam #SpeakFreely #WalkAway #InfoWars #JobsNotMobs #RedWave #KanyeEffect</w:t>
      </w:r>
    </w:p>
    <w:p>
      <w:r>
        <w:rPr>
          <w:b/>
          <w:u w:val="single"/>
        </w:rPr>
        <w:t xml:space="preserve">116313</w:t>
      </w:r>
    </w:p>
    <w:p>
      <w:r>
        <w:t xml:space="preserve">2.</w:t>
        <w:tab/>
        <w:t xml:space="preserve">Minulla ei rehellisesti sanottuna ole aavistustakaan siitä, mikä on enää "natsi".  Vasemmisto sanoo, että MAGA:t ovat "natseja" ja MAGA:t sanovat, että vasemmisto on "natseja", joten ovatko kaikki natseja? Minusta Isojalka on natsi... Hän on myös Scarlet Pimpernel.</w:t>
      </w:r>
    </w:p>
    <w:p>
      <w:r>
        <w:rPr>
          <w:b/>
          <w:u w:val="single"/>
        </w:rPr>
        <w:t xml:space="preserve">116314</w:t>
      </w:r>
    </w:p>
    <w:p>
      <w:r>
        <w:t xml:space="preserve">3.</w:t>
        <w:tab/>
        <w:tab/>
        <w:t xml:space="preserve">Olet siis idiootti!   SILLÄ, MITÄ MEDIA JA VASEMMISTO SANOVAT, EI OLE MERKITYSTÄ. Herää vittu ylös! :roll:   #Trump #MAGA #KAG #GabFam #SpeakFreely #WalkAway #InfoWars #JobsNotMobs #RedWave #KanyeEffect</w:t>
      </w:r>
    </w:p>
    <w:p>
      <w:r>
        <w:rPr>
          <w:b/>
          <w:u w:val="single"/>
        </w:rPr>
        <w:t xml:space="preserve">116315</w:t>
      </w:r>
    </w:p>
    <w:p>
      <w:r>
        <w:t xml:space="preserve">4.</w:t>
        <w:tab/>
        <w:tab/>
        <w:tab/>
        <w:t xml:space="preserve">HAHAHA!😂 Vau mikä reaktio! Sinun täytyy olla natsi</w:t>
      </w:r>
    </w:p>
    <w:p>
      <w:r>
        <w:rPr>
          <w:b/>
          <w:u w:val="single"/>
        </w:rPr>
        <w:t xml:space="preserve">116316</w:t>
      </w:r>
    </w:p>
    <w:p>
      <w:r>
        <w:t xml:space="preserve">5.</w:t>
        <w:tab/>
        <w:tab/>
        <w:tab/>
        <w:tab/>
        <w:t xml:space="preserve">Ei, en ole natsi.   Natsit ovat heikkoja impotentteja homoja (luusereita), jotka ovat sosialisteja ja Trump-vastaisia.   Hyvin paljon kuten demonratit. HERÄTKÄÄ!   +1 (Neo) #Trump #MAGA #KAG #GabFam #SpeakFreely #WalkAway #InfoWars #JobsNotMobs #RedWave #KanyeEffect</w:t>
      </w:r>
    </w:p>
    <w:p>
      <w:r>
        <w:rPr>
          <w:b/>
          <w:u w:val="single"/>
        </w:rPr>
        <w:t xml:space="preserve">116317</w:t>
      </w:r>
    </w:p>
    <w:p>
      <w:r>
        <w:t xml:space="preserve">6.</w:t>
        <w:tab/>
        <w:tab/>
        <w:tab/>
        <w:tab/>
        <w:tab/>
        <w:t xml:space="preserve">Kansallissosialistit* ( pitäydytään tosiasioissa) tietääkseni suurin osa heistä on Trumpin kannalla, mutta kritisoivat häntä niissä kohdissa, joissa häntä on kritisoitava.</w:t>
      </w:r>
    </w:p>
    <w:p>
      <w:r>
        <w:rPr>
          <w:b/>
          <w:u w:val="single"/>
        </w:rPr>
        <w:t xml:space="preserve">116318</w:t>
      </w:r>
    </w:p>
    <w:p>
      <w:r>
        <w:t xml:space="preserve">7.</w:t>
        <w:tab/>
        <w:tab/>
        <w:tab/>
        <w:tab/>
        <w:tab/>
        <w:tab/>
        <w:t xml:space="preserve">Ei, sosialistit (demarit ja natsit) ovat molemmat Trumpin vastaisia luusereita.   HERÄTKÄÄ VITTU!!!   #Trump #MAGA #KAG #GabFam #SpeakFreely #WalkAway #InfoWars #JobsNotMobs #RedWave #KanyeEffect</w:t>
      </w:r>
    </w:p>
    <w:p>
      <w:r>
        <w:rPr>
          <w:b/>
          <w:u w:val="single"/>
        </w:rPr>
        <w:t xml:space="preserve">116319</w:t>
      </w:r>
    </w:p>
    <w:p>
      <w:r>
        <w:t xml:space="preserve">8.</w:t>
        <w:tab/>
        <w:tab/>
        <w:tab/>
        <w:tab/>
        <w:tab/>
        <w:tab/>
        <w:tab/>
        <w:t xml:space="preserve">Pelkäänpä, että olet sitten MPC-retardi, sillä ne ovat täysin vastakkaisia toisilleen.</w:t>
      </w:r>
    </w:p>
    <w:p>
      <w:r>
        <w:rPr>
          <w:b/>
          <w:u w:val="single"/>
        </w:rPr>
        <w:t xml:space="preserve">116320</w:t>
      </w:r>
    </w:p>
    <w:p>
      <w:r>
        <w:t xml:space="preserve">1.</w:t>
      </w:r>
    </w:p>
    <w:p>
      <w:r>
        <w:rPr>
          <w:b/>
          <w:u w:val="single"/>
        </w:rPr>
        <w:t xml:space="preserve">116321</w:t>
      </w:r>
    </w:p>
    <w:p>
      <w:r>
        <w:t xml:space="preserve">2.</w:t>
        <w:tab/>
        <w:t xml:space="preserve">Kun joku katsoo Arnold Schwarzeneggerin tähdittämän elokuvan "Junior", mutta on liian jälkeenjäänyt erottamaan faktaa fiktiosta. Heidän jälkeenjääneisyytensä vuoksi he alkavat uskoa, ettei kyseessä ole elokuva vaan tosielämän tapahtumiin perustuva dokumentti.</w:t>
      </w:r>
    </w:p>
    <w:p>
      <w:r>
        <w:rPr>
          <w:b/>
          <w:u w:val="single"/>
        </w:rPr>
        <w:t xml:space="preserve">116322</w:t>
      </w:r>
    </w:p>
    <w:p>
      <w:r>
        <w:t xml:space="preserve">1. @RealCandaceO Ensimmäistä kertaa ikinä varapuheenjohtaja Rico Tyler kieltää minulta oikeuden puhua mustana konservatiivina @DePaulU:ssa Chicagossa. Hän on kutsunut sanojani "väkivaltaiseksi kieleksi".   BLACK PEOPLE DO NOT HAVE TO BE DEMOCRATS ei ole "väkivaltaista kieltä".   Depaul orjuuttaa mustia mieliä.   10:07 AM - 9. lokakuuta 2018</w:t>
      </w:r>
    </w:p>
    <w:p>
      <w:r>
        <w:rPr>
          <w:b/>
          <w:u w:val="single"/>
        </w:rPr>
        <w:t xml:space="preserve">116323</w:t>
      </w:r>
    </w:p>
    <w:p>
      <w:r>
        <w:t xml:space="preserve">2.</w:t>
        <w:tab/>
        <w:t xml:space="preserve">Jokainen, joka seuraa tätä neekeriä, on pelkuri ja typerys.</w:t>
      </w:r>
    </w:p>
    <w:p>
      <w:r>
        <w:rPr>
          <w:b/>
          <w:u w:val="single"/>
        </w:rPr>
        <w:t xml:space="preserve">116324</w:t>
      </w:r>
    </w:p>
    <w:p>
      <w:r>
        <w:t xml:space="preserve">1. Ihan kuin kukaan NFL:ää katsova haluaisi nähdä häntä... https://www.oann.com/comic-amy-schumer-backs-kaepernick-says-she-wont-do-super-bowl-ads/...</w:t>
      </w:r>
    </w:p>
    <w:p>
      <w:r>
        <w:rPr>
          <w:b/>
          <w:u w:val="single"/>
        </w:rPr>
        <w:t xml:space="preserve">116325</w:t>
      </w:r>
    </w:p>
    <w:p>
      <w:r>
        <w:t xml:space="preserve">2.</w:t>
        <w:tab/>
        <w:t xml:space="preserve">pyhä jysäys mikä yllätys, hän on neekerien ystävä!!!</w:t>
      </w:r>
    </w:p>
    <w:p>
      <w:r>
        <w:rPr>
          <w:b/>
          <w:u w:val="single"/>
        </w:rPr>
        <w:t xml:space="preserve">116326</w:t>
      </w:r>
    </w:p>
    <w:p>
      <w:r>
        <w:t xml:space="preserve">1.</w:t>
      </w:r>
    </w:p>
    <w:p>
      <w:r>
        <w:rPr>
          <w:b/>
          <w:u w:val="single"/>
        </w:rPr>
        <w:t xml:space="preserve">116327</w:t>
      </w:r>
    </w:p>
    <w:p>
      <w:r>
        <w:t xml:space="preserve">2.</w:t>
        <w:tab/>
        <w:t xml:space="preserve">Mitä vittua.  Chelsea Handler ei ole valkoinen.  Hän on juutalainen.  Korvaa "valkoinen" sanalla "juutalainen" kaikkialla, missä hän sanoo "valkoinen" tässä twiitissä, niin se pitää paikkansa.  Hänellä on juutalainen etuoikeus Hollywoodissa, se on hänellä.  Luota minuun, (((he ovat))) kusipäitä kaikille ei-juutalaisille "alalla", ellet ole anglo-valkoinen tyttö, joka antaa jonkun heistä nussia itseään maineen ja rahan takia.</w:t>
      </w:r>
    </w:p>
    <w:p>
      <w:r>
        <w:rPr>
          <w:b/>
          <w:u w:val="single"/>
        </w:rPr>
        <w:t xml:space="preserve">116328</w:t>
      </w:r>
    </w:p>
    <w:p>
      <w:r>
        <w:t xml:space="preserve">3.</w:t>
        <w:tab/>
        <w:tab/>
        <w:t xml:space="preserve">Kuten sankarisi Adolf, olet vastakkaisaktiivinen tyyppi, henkilö, jota motivoi ensisijaisesti katkeruus ja kosto vastauksena aiempaan narsistiseen loukkaantumiseen - kahden kaltaisesi rasistisen kiihkoilevan idiootin epäonnistuneen vanhemmuuden tuote - auta edelleen CFR:n globalisteja maalaamalla konservatiivit antisemitisteiksi.</w:t>
      </w:r>
    </w:p>
    <w:p>
      <w:r>
        <w:rPr>
          <w:b/>
          <w:u w:val="single"/>
        </w:rPr>
        <w:t xml:space="preserve">116329</w:t>
      </w:r>
    </w:p>
    <w:p>
      <w:r>
        <w:t xml:space="preserve">4.</w:t>
        <w:tab/>
        <w:tab/>
        <w:tab/>
        <w:t xml:space="preserve">Hän näyttää yhtä paljon juutalaiselta kuin avatarini. Hän on sosialistinen kusipää, ja hänellä on enemmän yhteistä kansallissosialistien kanssa, paitsi että hän on osa Global Reichia.</w:t>
      </w:r>
    </w:p>
    <w:p>
      <w:r>
        <w:rPr>
          <w:b/>
          <w:u w:val="single"/>
        </w:rPr>
        <w:t xml:space="preserve">116330</w:t>
      </w:r>
    </w:p>
    <w:p>
      <w:r>
        <w:t xml:space="preserve">5.</w:t>
      </w:r>
    </w:p>
    <w:p>
      <w:r>
        <w:rPr>
          <w:b/>
          <w:u w:val="single"/>
        </w:rPr>
        <w:t xml:space="preserve">116331</w:t>
      </w:r>
    </w:p>
    <w:p>
      <w:r>
        <w:t xml:space="preserve">6.</w:t>
        <w:tab/>
        <w:tab/>
        <w:tab/>
        <w:tab/>
        <w:t xml:space="preserve">Tekee minut niin onnelliseksi. Nämä mulkunsyöjien ja heidän golemiensa yritykset pysäyttää väistämättä tuleva juna. Kukaan ei rakasta paskiaisia. Me rakastamme Amerikkaa ja vihaamme niitä, jotka yrittävät tuhota sen. Jatkakaa puskemista. Siitä tulee hauskaa.</w:t>
      </w:r>
    </w:p>
    <w:p>
      <w:r>
        <w:rPr>
          <w:b/>
          <w:u w:val="single"/>
        </w:rPr>
        <w:t xml:space="preserve">116332</w:t>
      </w:r>
    </w:p>
    <w:p>
      <w:r>
        <w:t xml:space="preserve">1. Sen sanottuani, sen pelkurimaisen kusipään, joka löi Conoria takaapäin, pitäisi saada elinikäinen pelikielto. Häpeällistä käytöstä. Yllättävää, ettei Conor nostanut syytettä.</w:t>
      </w:r>
    </w:p>
    <w:p>
      <w:r>
        <w:rPr>
          <w:b/>
          <w:u w:val="single"/>
        </w:rPr>
        <w:t xml:space="preserve">116333</w:t>
      </w:r>
    </w:p>
    <w:p>
      <w:r>
        <w:t xml:space="preserve">1. Silti sankarimme jatkoivat kärsivällisesti suunnitelman työstämistä sen sijaan, että olisivat ryhtyneet kiireesti toimiin. Koska suunnitelman PITI onnistua, ja he tiesivät, että heillä olisi vain yksi mahdollisuus. https://qmap.pub/read/2381 #TrustThePlan #TrustSessions #Q</w:t>
      </w:r>
    </w:p>
    <w:p>
      <w:r>
        <w:rPr>
          <w:b/>
          <w:u w:val="single"/>
        </w:rPr>
        <w:t xml:space="preserve">116334</w:t>
      </w:r>
    </w:p>
    <w:p>
      <w:r>
        <w:t xml:space="preserve">2.</w:t>
        <w:tab/>
        <w:t xml:space="preserve">Joka päivä, joka sinulta menee tajutaksesi, että nykyinen väärennetty Q=Soros, älykkyysosamääräsi laskee.   Ja olemme jo huoneenlämmössä.</w:t>
      </w:r>
    </w:p>
    <w:p>
      <w:r>
        <w:rPr>
          <w:b/>
          <w:u w:val="single"/>
        </w:rPr>
        <w:t xml:space="preserve">116335</w:t>
      </w:r>
    </w:p>
    <w:p>
      <w:r>
        <w:t xml:space="preserve">3.</w:t>
        <w:tab/>
        <w:tab/>
        <w:t xml:space="preserve">Miksi välität paskaakaan siitä, kuka seuraa Qanonia ja kuka ei?  Mikä on ristiretkesi?</w:t>
      </w:r>
    </w:p>
    <w:p>
      <w:r>
        <w:rPr>
          <w:b/>
          <w:u w:val="single"/>
        </w:rPr>
        <w:t xml:space="preserve">116336</w:t>
      </w:r>
    </w:p>
    <w:p>
      <w:r>
        <w:t xml:space="preserve">4.</w:t>
        <w:tab/>
        <w:tab/>
        <w:tab/>
        <w:t xml:space="preserve">Koska Q/Soros käskee lasisilmäisiä zombeja tekemään jotain kauheaa presidentti Trumpin nimissä, ja 10 prosenttia heistä tekee sen.</w:t>
      </w:r>
    </w:p>
    <w:p>
      <w:r>
        <w:rPr>
          <w:b/>
          <w:u w:val="single"/>
        </w:rPr>
        <w:t xml:space="preserve">116337</w:t>
      </w:r>
    </w:p>
    <w:p>
      <w:r>
        <w:t xml:space="preserve">5.</w:t>
        <w:tab/>
        <w:tab/>
        <w:tab/>
        <w:tab/>
        <w:t xml:space="preserve">Se on siis motiivisi?  Pelastaa lukemattomia ihmishenkiä?  Teidän pitäisi olla enemmän huolissanne paska-päisistä libertardeista, jotka TODELLA käskevät zombejaan jatkamaan väkivallantekoja, ja niin he tekevätkin. Qanon ei ole koskaan hyväksynyt väkivaltaa.</w:t>
      </w:r>
    </w:p>
    <w:p>
      <w:r>
        <w:rPr>
          <w:b/>
          <w:u w:val="single"/>
        </w:rPr>
        <w:t xml:space="preserve">116338</w:t>
      </w:r>
    </w:p>
    <w:p>
      <w:r>
        <w:t xml:space="preserve">6.</w:t>
        <w:tab/>
        <w:tab/>
        <w:tab/>
        <w:tab/>
        <w:tab/>
        <w:t xml:space="preserve">Ja estää Soros/Q:ta täyttämästä edustajainhuonetta ja senaattia demokraateilla ja asettamasta presidenttiä syytteeseen.   Ei ole monimutkaista, rehellisesti sanottuna, voitte tehdä sen.</w:t>
      </w:r>
    </w:p>
    <w:p>
      <w:r>
        <w:rPr>
          <w:b/>
          <w:u w:val="single"/>
        </w:rPr>
        <w:t xml:space="preserve">116339</w:t>
      </w:r>
    </w:p>
    <w:p>
      <w:r>
        <w:t xml:space="preserve">7.</w:t>
        <w:tab/>
        <w:tab/>
        <w:tab/>
        <w:tab/>
        <w:tab/>
        <w:tab/>
        <w:t xml:space="preserve">Teoriasi mukaan Q on siis Soros ja Q (Soros) pudottelee tiedustelutietoja, jotka paljastavat kaiken syvän valtion korruption, joka on tapahtunut vuosikymmenien ajan, tukee Trumpia ja saa syvän valtion vetäytymään, kun samaan aikaan Soros (Q) rahoittaa myös BLM:ää, Antifaa ja kaikkea Trumpin vastaista?  Got it!</w:t>
      </w:r>
    </w:p>
    <w:p>
      <w:r>
        <w:rPr>
          <w:b/>
          <w:u w:val="single"/>
        </w:rPr>
        <w:t xml:space="preserve">116340</w:t>
      </w:r>
    </w:p>
    <w:p>
      <w:r>
        <w:t xml:space="preserve">8.</w:t>
        <w:tab/>
        <w:tab/>
        <w:tab/>
        <w:tab/>
        <w:tab/>
        <w:tab/>
        <w:tab/>
        <w:t xml:space="preserve">Q/Soros ei paljasta mitään. Se sanoo vain, että kaikki on hallinnassa, eikä äänestämisestä tarvitse innostua.   Koska se suunnittelee Isoa Ykköstä.</w:t>
      </w:r>
    </w:p>
    <w:p>
      <w:r>
        <w:rPr>
          <w:b/>
          <w:u w:val="single"/>
        </w:rPr>
        <w:t xml:space="preserve">116341</w:t>
      </w:r>
    </w:p>
    <w:p>
      <w:r>
        <w:t xml:space="preserve">9.</w:t>
        <w:tab/>
        <w:tab/>
        <w:tab/>
        <w:tab/>
        <w:tab/>
        <w:tab/>
        <w:tab/>
        <w:tab/>
        <w:t xml:space="preserve">Ovatko useammat ihmiset tietoisia korruptiosta, joka on ja on ollut läpitunkevaa hallituksessamme siitä lähtien, kun Qanon alkoi pudota, vai ovatko harvemmat tietoisia?  Onko Qanon tehnyt enemmän ihmisten herättämiseksi vai onko hän ollut ilmiö, joka pitää ihmiset unessa?</w:t>
      </w:r>
    </w:p>
    <w:p>
      <w:r>
        <w:rPr>
          <w:b/>
          <w:u w:val="single"/>
        </w:rPr>
        <w:t xml:space="preserve">116342</w:t>
      </w:r>
    </w:p>
    <w:p>
      <w:r>
        <w:t xml:space="preserve">10.</w:t>
        <w:tab/>
        <w:tab/>
        <w:tab/>
        <w:tab/>
        <w:tab/>
        <w:tab/>
        <w:tab/>
        <w:tab/>
        <w:tab/>
        <w:t xml:space="preserve">Ainoa asia, jota valekysymys Q/Soros on saanut aikaan, on se, että ihmiset eivät ole äänestäneet.   Tähän mennessä.</w:t>
      </w:r>
    </w:p>
    <w:p>
      <w:r>
        <w:rPr>
          <w:b/>
          <w:u w:val="single"/>
        </w:rPr>
        <w:t xml:space="preserve">116343</w:t>
      </w:r>
    </w:p>
    <w:p>
      <w:r>
        <w:t xml:space="preserve">11.</w:t>
        <w:tab/>
        <w:tab/>
        <w:tab/>
        <w:tab/>
        <w:tab/>
        <w:tab/>
        <w:tab/>
        <w:tab/>
        <w:tab/>
        <w:tab/>
        <w:t xml:space="preserve">Miten niin?  Kuinka monta vaalia on ollut 31. lokakuuta 2017 ja tämän päivän jälkeen ja mikä oli äänestysprosentti näissä vaaleissa?  Ja jos äänestysprosentti oli odotettua alhaisempi, johtuiko se siitä, että he alkoivat seurata Qanonia?</w:t>
      </w:r>
    </w:p>
    <w:p>
      <w:r>
        <w:rPr>
          <w:b/>
          <w:u w:val="single"/>
        </w:rPr>
        <w:t xml:space="preserve">116344</w:t>
      </w:r>
    </w:p>
    <w:p>
      <w:r>
        <w:t xml:space="preserve">12.</w:t>
        <w:tab/>
        <w:tab/>
        <w:tab/>
        <w:tab/>
        <w:tab/>
        <w:tab/>
        <w:tab/>
        <w:tab/>
        <w:tab/>
        <w:tab/>
        <w:tab/>
        <w:t xml:space="preserve">Liian monimutkaista? Tietenkin on.   Aikaa tuhlataan Q:hen, ei äänestämiseen.   Propagandaa siitä, että Sessions/Mueller ovat hyviä tyyppejä, luotetaan suunnitelmaan, ei tarvitse innostua äänestämisestä.   Ja niin edelleen.   Toinen kerta kun selitän tuon sinulle.</w:t>
      </w:r>
    </w:p>
    <w:p>
      <w:r>
        <w:rPr>
          <w:b/>
          <w:u w:val="single"/>
        </w:rPr>
        <w:t xml:space="preserve">116345</w:t>
      </w:r>
    </w:p>
    <w:p>
      <w:r>
        <w:t xml:space="preserve">13.</w:t>
        <w:tab/>
        <w:tab/>
        <w:tab/>
        <w:tab/>
        <w:tab/>
        <w:tab/>
        <w:tab/>
        <w:tab/>
        <w:tab/>
        <w:tab/>
        <w:tab/>
        <w:tab/>
        <w:t xml:space="preserve">Et ole vastannut kysymykseeni. Miten Qanon on estänyt ihmisiä äänestämästä?  (sinä sanoit sen, minä en).</w:t>
      </w:r>
    </w:p>
    <w:p>
      <w:r>
        <w:rPr>
          <w:b/>
          <w:u w:val="single"/>
        </w:rPr>
        <w:t xml:space="preserve">116346</w:t>
      </w:r>
    </w:p>
    <w:p>
      <w:r>
        <w:t xml:space="preserve">14.</w:t>
        <w:tab/>
        <w:tab/>
        <w:tab/>
        <w:tab/>
        <w:tab/>
        <w:tab/>
        <w:tab/>
        <w:tab/>
        <w:tab/>
        <w:tab/>
        <w:tab/>
        <w:tab/>
        <w:tab/>
        <w:t xml:space="preserve">Liian monimutkaista? Tietenkin on.      Aikaa tuhlataan Q:hen, ei äänestämiseen.      Propagandaa, että Sessions/Mueller ovat hyviä tyyppejä, luotetaan suunnitelmaan, ei tarvitse innostua äänestämisestä.      Ja niin edelleen.     Kolmas kerta, kun selitän sen sinulle. Liian monimutkaista? Totta kai on.</w:t>
      </w:r>
    </w:p>
    <w:p>
      <w:r>
        <w:rPr>
          <w:b/>
          <w:u w:val="single"/>
        </w:rPr>
        <w:t xml:space="preserve">116347</w:t>
      </w:r>
    </w:p>
    <w:p>
      <w:r>
        <w:t xml:space="preserve">15.</w:t>
        <w:tab/>
        <w:tab/>
        <w:tab/>
        <w:tab/>
        <w:tab/>
        <w:tab/>
        <w:tab/>
        <w:tab/>
        <w:tab/>
        <w:tab/>
        <w:tab/>
        <w:tab/>
        <w:tab/>
        <w:tab/>
        <w:t xml:space="preserve">Paesur Saan enemmän tykkäyksiä kuin sinä. Miten perfektiivisesti jälkeenjäänyt henkilö tekee näin. Kehitys on järkyttävää. Yritä uudestaan.</w:t>
      </w:r>
    </w:p>
    <w:p>
      <w:r>
        <w:rPr>
          <w:b/>
          <w:u w:val="single"/>
        </w:rPr>
        <w:t xml:space="preserve">116348</w:t>
      </w:r>
    </w:p>
    <w:p>
      <w:r>
        <w:t xml:space="preserve">1. sanoja ei voi sanoa Twitterissä? neekeri youtube? sama neekeri!! facebook neekeri!!! WTF se on vain sana !! teidän neekereiden täytyy kokoontua ja omistaa tämä !! kuin se ei merkitse paskaakaan!! mutta orjuus on edelleen täällä demokraattien takia, miksi te vielä uskotte!!LMFAO dumbducks!!!! #walkaway 😉🤗🤗🤗🤗</w:t>
      </w:r>
    </w:p>
    <w:p>
      <w:r>
        <w:rPr>
          <w:b/>
          <w:u w:val="single"/>
        </w:rPr>
        <w:t xml:space="preserve">116349</w:t>
      </w:r>
    </w:p>
    <w:p>
      <w:r>
        <w:t xml:space="preserve">1. @RealGeklmin Luulee olevansa fiksu, mutta on oikeasti jälkeenjäänyt autisti, joka ei tiedä milloin lopettaa.   Hän on yrittänyt luoda @MartyGraw'n tilin uudelleen trolliakseen.   Kaikki, joihin tämä tili ottaa yhteyttä, olkaa varuillanne - se on tämä homo ja hän haluaa imeä teidän kyrpää. ssssslllllllluuuuurrrppppp ssssslllllllllluuuurrrrrrrrpppppppppppppp</w:t>
      </w:r>
    </w:p>
    <w:p>
      <w:r>
        <w:rPr>
          <w:b/>
          <w:u w:val="single"/>
        </w:rPr>
        <w:t xml:space="preserve">116350</w:t>
      </w:r>
    </w:p>
    <w:p>
      <w:r>
        <w:t xml:space="preserve">2.</w:t>
        <w:tab/>
        <w:t xml:space="preserve">Huomatkaa, että hän ei kirjoita niin paljon. @RealGeklmin vaihtoi nimensä @realhumaniksi. Ja se johtuu siitä, että hänen gab-tunnuksensa jäljittäminen on nyt mahdollista. Ei voi enää piiloutua GabID401052 Hän halusi piiloutua. Ei tapahdu enää.</w:t>
      </w:r>
    </w:p>
    <w:p>
      <w:r>
        <w:rPr>
          <w:b/>
          <w:u w:val="single"/>
        </w:rPr>
        <w:t xml:space="preserve">116351</w:t>
      </w:r>
    </w:p>
    <w:p>
      <w:r>
        <w:t xml:space="preserve">3.</w:t>
        <w:tab/>
        <w:tab/>
        <w:t xml:space="preserve">Oliko se pikku mulkku Torbasin pöydän alla, kun löysit sen?  .... Varmasti oli.</w:t>
      </w:r>
    </w:p>
    <w:p>
      <w:r>
        <w:rPr>
          <w:b/>
          <w:u w:val="single"/>
        </w:rPr>
        <w:t xml:space="preserve">116352</w:t>
      </w:r>
    </w:p>
    <w:p>
      <w:r>
        <w:t xml:space="preserve">1. Islamilainen fundamentalisti Amerikan vastainen rasistinen kommunistinen diktaattori Troijan hevonen Barack Hussein Obama @POTUS44 on Amerikassa DemonCrap kampanjapolulla Pilkkaa ja nimittelee Amerikan perustuslaillisen tasavallan 45. presidenttiä, kutsuu häntä kommunistiseksi tinakuppidiktaattoriksi....   Hang this Faggot BassTurd❗️❗️❗️ #TinCupPresidential #AmericaFirst #OnToVictory</w:t>
      </w:r>
    </w:p>
    <w:p>
      <w:r>
        <w:rPr>
          <w:b/>
          <w:u w:val="single"/>
        </w:rPr>
        <w:t xml:space="preserve">116353</w:t>
      </w:r>
    </w:p>
    <w:p>
      <w:r>
        <w:t xml:space="preserve">2.</w:t>
        <w:tab/>
        <w:t xml:space="preserve">Obama on kusipää.</w:t>
      </w:r>
    </w:p>
    <w:p>
      <w:r>
        <w:rPr>
          <w:b/>
          <w:u w:val="single"/>
        </w:rPr>
        <w:t xml:space="preserve">116354</w:t>
      </w:r>
    </w:p>
    <w:p>
      <w:r>
        <w:t xml:space="preserve">3.</w:t>
      </w:r>
    </w:p>
    <w:p>
      <w:r>
        <w:rPr>
          <w:b/>
          <w:u w:val="single"/>
        </w:rPr>
        <w:t xml:space="preserve">116355</w:t>
      </w:r>
    </w:p>
    <w:p>
      <w:r>
        <w:t xml:space="preserve">4.</w:t>
        <w:tab/>
        <w:tab/>
        <w:t xml:space="preserve">Ahh, hän siis lainaa julkisesti Moochellen rihman. järkevää.</w:t>
      </w:r>
    </w:p>
    <w:p>
      <w:r>
        <w:rPr>
          <w:b/>
          <w:u w:val="single"/>
        </w:rPr>
        <w:t xml:space="preserve">116356</w:t>
      </w:r>
    </w:p>
    <w:p>
      <w:r>
        <w:t xml:space="preserve">5.</w:t>
        <w:tab/>
        <w:tab/>
        <w:t xml:space="preserve">Moochelle on todellinen Schlonger... Ensimmäinen musta mies, jolla on Tiddies ikuisesti Tranny DemonCrap</w:t>
      </w:r>
    </w:p>
    <w:p>
      <w:r>
        <w:rPr>
          <w:b/>
          <w:u w:val="single"/>
        </w:rPr>
        <w:t xml:space="preserve">116357</w:t>
      </w:r>
    </w:p>
    <w:p>
      <w:r>
        <w:t xml:space="preserve">1. Olemme hulluja totuuden perään. Rentoudu. Olkaa tosissanne. Olkaa rehellisiä. Muuten kaltaiseni ämmät näkevät sinut jonain hölmönä ääliönä ja mykistävät/pakottavat poistamaan seuraamisesi. OLE todellinen. Ole totta, ole looginen.</w:t>
      </w:r>
    </w:p>
    <w:p>
      <w:r>
        <w:rPr>
          <w:b/>
          <w:u w:val="single"/>
        </w:rPr>
        <w:t xml:space="preserve">116358</w:t>
      </w:r>
    </w:p>
    <w:p>
      <w:r>
        <w:t xml:space="preserve">1. kuka ikinä uskoo, että Trump ei ole kunnollinen ihminen on täysin jälkeenjäänyt he sanovat kaikenlaisia kauheita asioita hänestä ja vielä ei ole yhtään bitti on todennettu todeksi se on niin surullista nähdä, miten huonosti he hoitivat viimeiset kaksi vuotta . https://youtu.be/mpk76ZKfG ys</w:t>
      </w:r>
    </w:p>
    <w:p>
      <w:r>
        <w:rPr>
          <w:b/>
          <w:u w:val="single"/>
        </w:rPr>
        <w:t xml:space="preserve">116359</w:t>
      </w:r>
    </w:p>
    <w:p>
      <w:r>
        <w:t xml:space="preserve">1. Mieti sitä hetki.   Menet Trumpin mielenosoituksiin Kaliforniassa suojellaksesi Trumpin kannattajia Antifan pahoinpitelyltä. Trumpin oikeusministeriö ei tee mitään ongelmalle, mutta asettaa sinut syytteeseen mellakoiden lietsomisesta!</w:t>
      </w:r>
    </w:p>
    <w:p>
      <w:r>
        <w:rPr>
          <w:b/>
          <w:u w:val="single"/>
        </w:rPr>
        <w:t xml:space="preserve">116360</w:t>
      </w:r>
    </w:p>
    <w:p>
      <w:r>
        <w:t xml:space="preserve">2.</w:t>
        <w:tab/>
        <w:t xml:space="preserve">Trumpin kannattajia vastaan on ollut avoin kausi ensimmäisestä päivästä lähtien virkaanastujaisissa.    Olin siellä DC:ssä. Näin heidän mellakoivan, ja kaksi vuotta myöhemmin yhdelläkään noista ihmisistä ei ole mitään pelättävää Jeff Sessionsin ja kyvyttömän oikeusministeriön taholta. Se on ollut pahempaa Kaliforniassa kuin missään muualla Tarinan moraali: pysykää vittu erossa siitä!</w:t>
      </w:r>
    </w:p>
    <w:p>
      <w:r>
        <w:rPr>
          <w:b/>
          <w:u w:val="single"/>
        </w:rPr>
        <w:t xml:space="preserve">116361</w:t>
      </w:r>
    </w:p>
    <w:p>
      <w:r>
        <w:t xml:space="preserve">3.</w:t>
        <w:tab/>
        <w:tab/>
        <w:t xml:space="preserve">Syyttäjä Cullenin mielestä kaikki poliittiset väkivaltaisuudet aloittavat kommarit ovat vain "ihmisiä, jotka ovat vastakkaista mieltä".  On päivänselvää, että antifa-paskiaisilla on vapaat kädet hyökätä valkoisten kimppuun. He tekevät mitä (((järjestelmä))) haluaa.   Juutalaisella gummintilla on yhä valta sortaa, mutta se on menettänyt kaiken legitimiteetin. He ovat nyt tyranneja. Ei mitään muuta.</w:t>
      </w:r>
    </w:p>
    <w:p>
      <w:r>
        <w:rPr>
          <w:b/>
          <w:u w:val="single"/>
        </w:rPr>
        <w:t xml:space="preserve">116362</w:t>
      </w:r>
    </w:p>
    <w:p>
      <w:r>
        <w:t xml:space="preserve">1. MUSTIEN KONSERVATIIVIEN PARHAAT: https://youtu.be/uQdvviT5ZTg</w:t>
      </w:r>
    </w:p>
    <w:p>
      <w:r>
        <w:rPr>
          <w:b/>
          <w:u w:val="single"/>
        </w:rPr>
        <w:t xml:space="preserve">116363</w:t>
      </w:r>
    </w:p>
    <w:p>
      <w:r>
        <w:t xml:space="preserve">2.</w:t>
        <w:tab/>
        <w:t xml:space="preserve">Hieno video!  Don Lemon on aina vihan neekeri.</w:t>
      </w:r>
    </w:p>
    <w:p>
      <w:r>
        <w:rPr>
          <w:b/>
          <w:u w:val="single"/>
        </w:rPr>
        <w:t xml:space="preserve">116364</w:t>
      </w:r>
    </w:p>
    <w:p>
      <w:r>
        <w:t xml:space="preserve">1. ADL:n vihasymbolit käänteisessä muodossa https://youtu.be/nv63ALNo50E</w:t>
      </w:r>
    </w:p>
    <w:p>
      <w:r>
        <w:rPr>
          <w:b/>
          <w:u w:val="single"/>
        </w:rPr>
        <w:t xml:space="preserve">116365</w:t>
      </w:r>
    </w:p>
    <w:p>
      <w:r>
        <w:t xml:space="preserve">2.</w:t>
        <w:tab/>
        <w:t xml:space="preserve">Sensuroitu Jälleen kerran! Latasin tämän vasta tänään! Näiden Hasbara-rottien on lopetettava sensurointipaska! Mikä teitä vitun trolleja vaivaa? Pelkäättekö, että "gojit" huomaavat teidän paskat huijauksenne? Pelkkiä pelkureita kaikki te Hasbara-nartut! HAISTAKAA VITTU!</w:t>
      </w:r>
    </w:p>
    <w:p>
      <w:r>
        <w:rPr>
          <w:b/>
          <w:u w:val="single"/>
        </w:rPr>
        <w:t xml:space="preserve">116366</w:t>
      </w:r>
    </w:p>
    <w:p>
      <w:r>
        <w:t xml:space="preserve">3.</w:t>
      </w:r>
    </w:p>
    <w:p>
      <w:r>
        <w:rPr>
          <w:b/>
          <w:u w:val="single"/>
        </w:rPr>
        <w:t xml:space="preserve">116367</w:t>
      </w:r>
    </w:p>
    <w:p>
      <w:r>
        <w:t xml:space="preserve">1. Artikkelissa kerrotaan, kuinka Banksyn maalaus myytiin juuri huutokaupassa 1,4 miljoonalla dollarilla ja heti myynnin jälkeen se käynnisti kehykseen piilotetun silppurin, joka tuhosi sen "katsojien järkytykseksi".  Voisiko joku tosissaan selittää minulle, miksi kukaan välittää tästä homosta?  Hänen taideteoksensa on pelkkää kaiverrusta.  Kirjaimellisesti halvaantunut lapsi voisi tehdä sen.</w:t>
      </w:r>
    </w:p>
    <w:p>
      <w:r>
        <w:rPr>
          <w:b/>
          <w:u w:val="single"/>
        </w:rPr>
        <w:t xml:space="preserve">116368</w:t>
      </w:r>
    </w:p>
    <w:p>
      <w:r>
        <w:t xml:space="preserve">2.</w:t>
        <w:tab/>
        <w:t xml:space="preserve">juutalaisneekeri - moderni taide on juutalaisten luomus. Kysy nämä kysymykset rabbiltasi, kun hän antaa sinulle juutalaisen kädenojennuksen. Olet kuin kristitty lähetyssaarnaaja Amazonilla kyselemässä janamamo-intiaaneilta onnenkekseistä.</w:t>
      </w:r>
    </w:p>
    <w:p>
      <w:r>
        <w:rPr>
          <w:b/>
          <w:u w:val="single"/>
        </w:rPr>
        <w:t xml:space="preserve">116369</w:t>
      </w:r>
    </w:p>
    <w:p>
      <w:r>
        <w:t xml:space="preserve">3.</w:t>
        <w:tab/>
        <w:tab/>
        <w:t xml:space="preserve">Itse asiassa hänen viestinsä oli johdonmukainen, ja siinä oli hyvä pointti. Juutalaisneekeri-paskapuheesi oli tyypillistä juutalaisten hölynpölyä, johon kuului myös viittaus nekrofiliaan. Saastaiset jenkit eivät vain voi olla mainitsematta seksuaalista perversiota riippumatta siitä, mistä aiheesta keskustellaan.</w:t>
      </w:r>
    </w:p>
    <w:p>
      <w:r>
        <w:rPr>
          <w:b/>
          <w:u w:val="single"/>
        </w:rPr>
        <w:t xml:space="preserve">116370</w:t>
      </w:r>
    </w:p>
    <w:p>
      <w:r>
        <w:t xml:space="preserve">1. https://www.youtube.com/watch?v=C-6vWRBCZW0 HEELTURN: HORATIUS AT THE BRIDGE ERIC STRIKERin ja PATRICK CASEYn kanssa IDENTITY EUROPAsta (((( LIVE )))</w:t>
      </w:r>
    </w:p>
    <w:p>
      <w:r>
        <w:rPr>
          <w:b/>
          <w:u w:val="single"/>
        </w:rPr>
        <w:t xml:space="preserve">116371</w:t>
      </w:r>
    </w:p>
    <w:p>
      <w:r>
        <w:t xml:space="preserve">2.</w:t>
        <w:tab/>
        <w:t xml:space="preserve">Joo, mutta ei aivan.   Hintti ämmä, joka on pilannut kerran suuren 1d3n717y 3ur0p@:n, on liian kiireinen postaamaan jälkeenjäänyttä Trumpin mielistelyä mennäkseen foorumille, jossa hän joutuisi rakentavan kritiikin kohteeksi. https://twitter.com/PatrickCaseyIE/status/1053045793182150656 https://twitter.com/PatrickCaseyIE/status/1053059352758808577 https://twitter.com/PatrickCaseyIE/status/1053045793182150656 https://twitter.com/PatrickCaseyIE/status/1053059352758808577</w:t>
      </w:r>
    </w:p>
    <w:p>
      <w:r>
        <w:rPr>
          <w:b/>
          <w:u w:val="single"/>
        </w:rPr>
        <w:t xml:space="preserve">116372</w:t>
      </w:r>
    </w:p>
    <w:p>
      <w:r>
        <w:t xml:space="preserve">3.</w:t>
        <w:tab/>
        <w:tab/>
        <w:t xml:space="preserve">Idvntvtv Evrvpvv</w:t>
      </w:r>
    </w:p>
    <w:p>
      <w:r>
        <w:rPr>
          <w:b/>
          <w:u w:val="single"/>
        </w:rPr>
        <w:t xml:space="preserve">116373</w:t>
      </w:r>
    </w:p>
    <w:p>
      <w:r>
        <w:t xml:space="preserve">1. Donald Daters ... ole hyvä goy, tapaile neekeriä ...</w:t>
      </w:r>
    </w:p>
    <w:p>
      <w:r>
        <w:rPr>
          <w:b/>
          <w:u w:val="single"/>
        </w:rPr>
        <w:t xml:space="preserve">116374</w:t>
      </w:r>
    </w:p>
    <w:p>
      <w:r>
        <w:t xml:space="preserve">2.</w:t>
        <w:tab/>
        <w:t xml:space="preserve">Kuvittele, että yrität etsiä varastokuvaa. "Konservatiivisen näköiset sekarotuiset pariskunnat" hahahahahahaha. Täytyy olla vaikeaa</w:t>
      </w:r>
    </w:p>
    <w:p>
      <w:r>
        <w:rPr>
          <w:b/>
          <w:u w:val="single"/>
        </w:rPr>
        <w:t xml:space="preserve">116375</w:t>
      </w:r>
    </w:p>
    <w:p>
      <w:r>
        <w:t xml:space="preserve">1. Keith Ellisonin paikkaa kongressissa tavoitteleva islamilainen nainen joutuu vastaamaan syytöksiin, joiden mukaan hän on avioitunut oman veljensä kanssa. Tämä on demokraattinen puolue, ihmiset. SMH https://redd.it/9qtj3r</w:t>
      </w:r>
    </w:p>
    <w:p>
      <w:r>
        <w:rPr>
          <w:b/>
          <w:u w:val="single"/>
        </w:rPr>
        <w:t xml:space="preserve">116376</w:t>
      </w:r>
    </w:p>
    <w:p>
      <w:r>
        <w:t xml:space="preserve">2.</w:t>
        <w:tab/>
        <w:t xml:space="preserve">Vielä pahempaa. Se on pisslamilainen neekeri</w:t>
      </w:r>
    </w:p>
    <w:p>
      <w:r>
        <w:rPr>
          <w:b/>
          <w:u w:val="single"/>
        </w:rPr>
        <w:t xml:space="preserve">116377</w:t>
      </w:r>
    </w:p>
    <w:p>
      <w:r>
        <w:t xml:space="preserve">3.</w:t>
        <w:tab/>
        <w:tab/>
        <w:t xml:space="preserve">TIEDÄN, eikö niin????</w:t>
      </w:r>
    </w:p>
    <w:p>
      <w:r>
        <w:rPr>
          <w:b/>
          <w:u w:val="single"/>
        </w:rPr>
        <w:t xml:space="preserve">116378</w:t>
      </w:r>
    </w:p>
    <w:p>
      <w:r>
        <w:t xml:space="preserve">1. ... "Tarkoitan suoraan sanoen, että pidän häntä epärehellisimpänä pääministerinä, jonka olen koskaan nähnyt"... http://thegoldwater.com/news/39715-Nigel-Farage-Furious-Over-Brussels-Deal-Theresa-May-Is-Betraying-Brexit-Video...</w:t>
      </w:r>
    </w:p>
    <w:p>
      <w:r>
        <w:rPr>
          <w:b/>
          <w:u w:val="single"/>
        </w:rPr>
        <w:t xml:space="preserve">116379</w:t>
      </w:r>
    </w:p>
    <w:p>
      <w:r>
        <w:t xml:space="preserve">2.</w:t>
        <w:tab/>
        <w:t xml:space="preserve">Ota punainen laatikko s hänelle pyytää häntä avaamaan sen niin nyrkkeilyhanska tulee ulos ja ylempi leikata pillua suoraan ulos bang mitä ampua kuona</w:t>
      </w:r>
    </w:p>
    <w:p>
      <w:r>
        <w:rPr>
          <w:b/>
          <w:u w:val="single"/>
        </w:rPr>
        <w:t xml:space="preserve">116380</w:t>
      </w:r>
    </w:p>
    <w:p>
      <w:r>
        <w:t xml:space="preserve">1. Käyn SM:ssä nykyään vain harvoin, mutta en ymmärrä, miksi oikeiston jälkeenjääneet luulevat, että ydinvoimainsinöörillä on kaikki hallituksen salaisuudet.  Jonkun on selitettävä se minulle joskus.</w:t>
      </w:r>
    </w:p>
    <w:p>
      <w:r>
        <w:rPr>
          <w:b/>
          <w:u w:val="single"/>
        </w:rPr>
        <w:t xml:space="preserve">116381</w:t>
      </w:r>
    </w:p>
    <w:p>
      <w:r>
        <w:t xml:space="preserve">1. ERITTÄIN TÄRKEÄÄ!!!   Robert Bowersilla oli myös Twitter-tili.  Joten he eivät voi yksittäisiä Gab. r1es @midnightride21 37s38 seconds agoMore Boy, Robert Bowers Twitter (@onedingo) poistettiin nopeasti. Toivottavasti hänen @getongab tilihistoriansa on tallennettu.</w:t>
      </w:r>
    </w:p>
    <w:p>
      <w:r>
        <w:rPr>
          <w:b/>
          <w:u w:val="single"/>
        </w:rPr>
        <w:t xml:space="preserve">116382</w:t>
      </w:r>
    </w:p>
    <w:p>
      <w:r>
        <w:t xml:space="preserve">2.</w:t>
        <w:tab/>
        <w:t xml:space="preserve">Ikään kuin sillä olisi väliä, että höpötystä käyttänyt henkilö teki joukkoampumisen joka tapauksessa. Miten helvetissä ette ole vielä oppineet olemaan hyväksymättä heidän kertomuksiaan? Kukaan ei ikinä sanoisi, että twitter pitäisi sulkea, jos sitä käyttävä mustapantteriniggeri menisi tappamaan joukon valkoisia ihmisiä. Jos annatte periksi tälle narratiiville, ansaitsette hävitä.</w:t>
      </w:r>
    </w:p>
    <w:p>
      <w:r>
        <w:rPr>
          <w:b/>
          <w:u w:val="single"/>
        </w:rPr>
        <w:t xml:space="preserve">116383</w:t>
      </w:r>
    </w:p>
    <w:p>
      <w:r>
        <w:t xml:space="preserve">3.</w:t>
        <w:tab/>
        <w:tab/>
        <w:t xml:space="preserve">Voimmeko pidättää Zuckerbergin kaikkien facebook-ampujien takia?</w:t>
      </w:r>
    </w:p>
    <w:p>
      <w:r>
        <w:rPr>
          <w:b/>
          <w:u w:val="single"/>
        </w:rPr>
        <w:t xml:space="preserve">116384</w:t>
      </w:r>
    </w:p>
    <w:p>
      <w:r>
        <w:t xml:space="preserve">4.</w:t>
        <w:tab/>
        <w:tab/>
        <w:t xml:space="preserve">Kyllä</w:t>
      </w:r>
    </w:p>
    <w:p>
      <w:r>
        <w:rPr>
          <w:b/>
          <w:u w:val="single"/>
        </w:rPr>
        <w:t xml:space="preserve">116385</w:t>
      </w:r>
    </w:p>
    <w:p>
      <w:r>
        <w:t xml:space="preserve">1. 2 miestä syytetään 9-kuukautisen lapsen raiskauksesta, joka tallentui kännykkään - https://files.catbox.moe/res2x4.jpg https://t.co/NjLZxzdXDm</w:t>
      </w:r>
    </w:p>
    <w:p>
      <w:r>
        <w:rPr>
          <w:b/>
          <w:u w:val="single"/>
        </w:rPr>
        <w:t xml:space="preserve">116386</w:t>
      </w:r>
    </w:p>
    <w:p>
      <w:r>
        <w:t xml:space="preserve">2.</w:t>
        <w:tab/>
        <w:t xml:space="preserve">neekeri ei ole sivistynyt ihminen</w:t>
      </w:r>
    </w:p>
    <w:p>
      <w:r>
        <w:rPr>
          <w:b/>
          <w:u w:val="single"/>
        </w:rPr>
        <w:t xml:space="preserve">116387</w:t>
      </w:r>
    </w:p>
    <w:p>
      <w:r>
        <w:t xml:space="preserve">1. https://www.express.co.uk/news/uk/1034181/Brexit-news-UK-EU-Gina-Miller-John-Longworth-Peoples-Vote-march Daily Express ei enää salli kommentteja Gina Milleristä. Hän on nyt kritiikin ja tarkastelun yläpuolella.</w:t>
      </w:r>
    </w:p>
    <w:p>
      <w:r>
        <w:rPr>
          <w:b/>
          <w:u w:val="single"/>
        </w:rPr>
        <w:t xml:space="preserve">116388</w:t>
      </w:r>
    </w:p>
    <w:p>
      <w:r>
        <w:t xml:space="preserve">2.</w:t>
        <w:tab/>
        <w:t xml:space="preserve">He eivät salli kommentteja tuosta vastenmielisestä paskiaisesta Milleristä, koska he pelkäävät lukijoiden kommentteja!</w:t>
      </w:r>
    </w:p>
    <w:p>
      <w:r>
        <w:rPr>
          <w:b/>
          <w:u w:val="single"/>
        </w:rPr>
        <w:t xml:space="preserve">116389</w:t>
      </w:r>
    </w:p>
    <w:p>
      <w:r>
        <w:t xml:space="preserve">1.</w:t>
      </w:r>
    </w:p>
    <w:p>
      <w:r>
        <w:rPr>
          <w:b/>
          <w:u w:val="single"/>
        </w:rPr>
        <w:t xml:space="preserve">116390</w:t>
      </w:r>
    </w:p>
    <w:p>
      <w:r>
        <w:t xml:space="preserve">2.</w:t>
        <w:tab/>
        <w:t xml:space="preserve">Ei helvetissä!</w:t>
      </w:r>
    </w:p>
    <w:p>
      <w:r>
        <w:rPr>
          <w:b/>
          <w:u w:val="single"/>
        </w:rPr>
        <w:t xml:space="preserve">116391</w:t>
      </w:r>
    </w:p>
    <w:p>
      <w:r>
        <w:t xml:space="preserve">3.</w:t>
        <w:tab/>
        <w:tab/>
        <w:t xml:space="preserve">Tämä kusipää on hirtettävä kuoliaaksi</w:t>
      </w:r>
    </w:p>
    <w:p>
      <w:r>
        <w:rPr>
          <w:b/>
          <w:u w:val="single"/>
        </w:rPr>
        <w:t xml:space="preserve">116392</w:t>
      </w:r>
    </w:p>
    <w:p>
      <w:r>
        <w:t xml:space="preserve">1. Mikä täysin idioottimainen ketju JimJesus Olen pahoillani, mutta tämä on vain niin huono, että minun on pakko vastata siihen. https://twitter.com/JimJesus/status/1049089274044243973</w:t>
      </w:r>
    </w:p>
    <w:p>
      <w:r>
        <w:rPr>
          <w:b/>
          <w:u w:val="single"/>
        </w:rPr>
        <w:t xml:space="preserve">116393</w:t>
      </w:r>
    </w:p>
    <w:p>
      <w:r>
        <w:t xml:space="preserve">2.</w:t>
        <w:tab/>
        <w:t xml:space="preserve">2. Ford ei koskaan maininnut Kavanaugh'ta nimeltä, ainoastaan sen, että hänen kimppuunsa oli käyty.  Tuo ei myöskään ole minun kuvakaappaukseni, eikä sitä koskaan tallennettu kenenkään kovalevylle. Kuinka monta kertaa tämä jälkeenjäänyt "Eso Solicited CP" -paska pitää debunkata ennen kuin tajuat paksun perunakallosi läpi, että sinulla ei ole mitään?</w:t>
      </w:r>
    </w:p>
    <w:p>
      <w:r>
        <w:rPr>
          <w:b/>
          <w:u w:val="single"/>
        </w:rPr>
        <w:t xml:space="preserve">116394</w:t>
      </w:r>
    </w:p>
    <w:p>
      <w:r>
        <w:t xml:space="preserve">3.</w:t>
        <w:tab/>
        <w:tab/>
        <w:t xml:space="preserve">Jim, sinulla ei ole vittu aavistustakaan, kuinka helvetin naurettavalta näytät, kun vielä jauhat tätä hölynpölyä. Jopa kuvakaappausten tekijät sanovat, ettei niissä ole mitään.</w:t>
      </w:r>
    </w:p>
    <w:p>
      <w:r>
        <w:rPr>
          <w:b/>
          <w:u w:val="single"/>
        </w:rPr>
        <w:t xml:space="preserve">116395</w:t>
      </w:r>
    </w:p>
    <w:p>
      <w:r>
        <w:t xml:space="preserve">4.</w:t>
        <w:tab/>
        <w:tab/>
        <w:t xml:space="preserve">Tiedän, että sinulla on jokin autistinen kosto minua vastaan, ja se on hienoa. Mutta se, että valehtelet vapaaehtoisesti jostakin ihmisestä mustamaalataksesi häntä, koska et ole tarpeeksi älykäs keskustellaksesi hänen kanssaan, ei ole hyväksyttävää.</w:t>
      </w:r>
    </w:p>
    <w:p>
      <w:r>
        <w:rPr>
          <w:b/>
          <w:u w:val="single"/>
        </w:rPr>
        <w:t xml:space="preserve">116396</w:t>
      </w:r>
    </w:p>
    <w:p>
      <w:r>
        <w:t xml:space="preserve">1. Huomio!   Feckless Cunt on ok.   Hevosnaama ei ole ok.   Niin kuin ennenkin.</w:t>
      </w:r>
    </w:p>
    <w:p>
      <w:r>
        <w:rPr>
          <w:b/>
          <w:u w:val="single"/>
        </w:rPr>
        <w:t xml:space="preserve">116397</w:t>
      </w:r>
    </w:p>
    <w:p>
      <w:r>
        <w:t xml:space="preserve">2.</w:t>
        <w:tab/>
        <w:t xml:space="preserve">Hänellä on vaikeuksia maksaa kaikki se takaisin tekemällä aasinshow'ta Boys Townissa.</w:t>
      </w:r>
    </w:p>
    <w:p>
      <w:r>
        <w:rPr>
          <w:b/>
          <w:u w:val="single"/>
        </w:rPr>
        <w:t xml:space="preserve">116398</w:t>
      </w:r>
    </w:p>
    <w:p>
      <w:r>
        <w:t xml:space="preserve">3.</w:t>
        <w:tab/>
        <w:tab/>
        <w:t xml:space="preserve">😳</w:t>
      </w:r>
    </w:p>
    <w:p>
      <w:r>
        <w:rPr>
          <w:b/>
          <w:u w:val="single"/>
        </w:rPr>
        <w:t xml:space="preserve">116399</w:t>
      </w:r>
    </w:p>
    <w:p>
      <w:r>
        <w:t xml:space="preserve">4.</w:t>
        <w:tab/>
        <w:tab/>
        <w:t xml:space="preserve">Mitä? En ole ainoa, joka ajattelee näin..... Cmon, Man!</w:t>
      </w:r>
    </w:p>
    <w:p>
      <w:r>
        <w:rPr>
          <w:b/>
          <w:u w:val="single"/>
        </w:rPr>
        <w:t xml:space="preserve">116400</w:t>
      </w:r>
    </w:p>
    <w:p>
      <w:r>
        <w:t xml:space="preserve">5.</w:t>
        <w:tab/>
        <w:tab/>
        <w:t xml:space="preserve">Me kaikki olimme😏</w:t>
      </w:r>
    </w:p>
    <w:p>
      <w:r>
        <w:rPr>
          <w:b/>
          <w:u w:val="single"/>
        </w:rPr>
        <w:t xml:space="preserve">116401</w:t>
      </w:r>
    </w:p>
    <w:p>
      <w:r>
        <w:t xml:space="preserve">6.</w:t>
        <w:tab/>
        <w:tab/>
        <w:t xml:space="preserve">😂</w:t>
      </w:r>
    </w:p>
    <w:p>
      <w:r>
        <w:rPr>
          <w:b/>
          <w:u w:val="single"/>
        </w:rPr>
        <w:t xml:space="preserve">116402</w:t>
      </w:r>
    </w:p>
    <w:p>
      <w:r>
        <w:t xml:space="preserve">7.</w:t>
        <w:tab/>
        <w:tab/>
        <w:t xml:space="preserve">Olen vain ainoa, jolla on tarpeeksi sisua sanoakseni sen...., mutta pidän heidät silti kaukana Horsefacesta.</w:t>
      </w:r>
    </w:p>
    <w:p>
      <w:r>
        <w:rPr>
          <w:b/>
          <w:u w:val="single"/>
        </w:rPr>
        <w:t xml:space="preserve">116403</w:t>
      </w:r>
    </w:p>
    <w:p>
      <w:r>
        <w:t xml:space="preserve">8.</w:t>
        <w:tab/>
        <w:tab/>
        <w:t xml:space="preserve">En pidä pornosta, mutta IMO, hänen "show"-aikansa ovat ohi.</w:t>
      </w:r>
    </w:p>
    <w:p>
      <w:r>
        <w:rPr>
          <w:b/>
          <w:u w:val="single"/>
        </w:rPr>
        <w:t xml:space="preserve">116404</w:t>
      </w:r>
    </w:p>
    <w:p>
      <w:r>
        <w:t xml:space="preserve">9.</w:t>
        <w:tab/>
        <w:tab/>
        <w:t xml:space="preserve">😂</w:t>
      </w:r>
    </w:p>
    <w:p>
      <w:r>
        <w:rPr>
          <w:b/>
          <w:u w:val="single"/>
        </w:rPr>
        <w:t xml:space="preserve">116405</w:t>
      </w:r>
    </w:p>
    <w:p>
      <w:r>
        <w:t xml:space="preserve">10.</w:t>
        <w:tab/>
        <w:tab/>
        <w:t xml:space="preserve">Sitä minä sanon.... hän tekee aasinshow'ta maksaakseen sen takaisin Kukaan ei halua nähdä tuon lutkan tekevän ilkeyksiä!</w:t>
      </w:r>
    </w:p>
    <w:p>
      <w:r>
        <w:rPr>
          <w:b/>
          <w:u w:val="single"/>
        </w:rPr>
        <w:t xml:space="preserve">116406</w:t>
      </w:r>
    </w:p>
    <w:p>
      <w:r>
        <w:t xml:space="preserve">1. Vasemmisto on häpeäksi.</w:t>
      </w:r>
    </w:p>
    <w:p>
      <w:r>
        <w:rPr>
          <w:b/>
          <w:u w:val="single"/>
        </w:rPr>
        <w:t xml:space="preserve">116407</w:t>
      </w:r>
    </w:p>
    <w:p>
      <w:r>
        <w:t xml:space="preserve">2.</w:t>
        <w:tab/>
        <w:t xml:space="preserve">Se ei ole poliittinen puolue vaan sirkus...</w:t>
      </w:r>
    </w:p>
    <w:p>
      <w:r>
        <w:rPr>
          <w:b/>
          <w:u w:val="single"/>
        </w:rPr>
        <w:t xml:space="preserve">116408</w:t>
      </w:r>
    </w:p>
    <w:p>
      <w:r>
        <w:t xml:space="preserve">3.</w:t>
        <w:tab/>
        <w:tab/>
        <w:t xml:space="preserve">HITLER OLI OIKEASSA</w:t>
      </w:r>
    </w:p>
    <w:p>
      <w:r>
        <w:rPr>
          <w:b/>
          <w:u w:val="single"/>
        </w:rPr>
        <w:t xml:space="preserve">116409</w:t>
      </w:r>
    </w:p>
    <w:p>
      <w:r>
        <w:t xml:space="preserve">4.</w:t>
        <w:tab/>
        <w:tab/>
        <w:tab/>
        <w:t xml:space="preserve">@vzgar. Se on @breed, jolle puhut. Ei minulle!!!!!!!!!!!! Plz lopeta kutsumasta minua homonatsiksi.</w:t>
      </w:r>
    </w:p>
    <w:p>
      <w:r>
        <w:rPr>
          <w:b/>
          <w:u w:val="single"/>
        </w:rPr>
        <w:t xml:space="preserve">116410</w:t>
      </w:r>
    </w:p>
    <w:p>
      <w:r>
        <w:t xml:space="preserve">1. RT @lsarsour:    Senaattori Susan Collins on Amerikan valkoisten naisten äiti ja isoäiti, joka antoi meille Donald Trumpin presidenttikauden. 53 prosenttia.   Hän on häpeäksi &amp; hänen perintönsä tulee olemaan, että hän oli naisten ja syrjäytyneiden yhteisöjen petturi. Historia ei tule kohtelemaan häntä suopeasti. #CancelKanavaugh</w:t>
      </w:r>
    </w:p>
    <w:p>
      <w:r>
        <w:rPr>
          <w:b/>
          <w:u w:val="single"/>
        </w:rPr>
        <w:t xml:space="preserve">116411</w:t>
      </w:r>
    </w:p>
    <w:p>
      <w:r>
        <w:t xml:space="preserve">2.</w:t>
        <w:tab/>
        <w:t xml:space="preserve">miksi nämä jihadistijaneja kiittämättömät ovat ylipäätään edes Amerikassa?</w:t>
      </w:r>
    </w:p>
    <w:p>
      <w:r>
        <w:rPr>
          <w:b/>
          <w:u w:val="single"/>
        </w:rPr>
        <w:t xml:space="preserve">116412</w:t>
      </w:r>
    </w:p>
    <w:p>
      <w:r>
        <w:t xml:space="preserve">3.</w:t>
        <w:tab/>
        <w:tab/>
        <w:t xml:space="preserve">Koska demokraatit tarvitsevat näitä muslimiääniä riippumatta siitä, kuinka monta todellista amerikkalaista on räjäytettävä prosessin aikana.</w:t>
      </w:r>
    </w:p>
    <w:p>
      <w:r>
        <w:rPr>
          <w:b/>
          <w:u w:val="single"/>
        </w:rPr>
        <w:t xml:space="preserve">116413</w:t>
      </w:r>
    </w:p>
    <w:p>
      <w:r>
        <w:t xml:space="preserve">1. Jos Biden sai vain 1 %, kun hän pyrki presidentiksi, mitä luulet, että tyhmä neekeri Booker saa?   Asetan kertoimeksi 0,01%, että Potus jyrää hänen ylitseen noin 100 kertaa ja tekee hänestä litteämmän kuin paperinen brownie .</w:t>
      </w:r>
    </w:p>
    <w:p>
      <w:r>
        <w:rPr>
          <w:b/>
          <w:u w:val="single"/>
        </w:rPr>
        <w:t xml:space="preserve">116414</w:t>
      </w:r>
    </w:p>
    <w:p>
      <w:r>
        <w:t xml:space="preserve">1. Voinko hakea kenellekään Midolia?</w:t>
      </w:r>
    </w:p>
    <w:p>
      <w:r>
        <w:rPr>
          <w:b/>
          <w:u w:val="single"/>
        </w:rPr>
        <w:t xml:space="preserve">116415</w:t>
      </w:r>
    </w:p>
    <w:p>
      <w:r>
        <w:t xml:space="preserve">2.</w:t>
        <w:tab/>
        <w:t xml:space="preserve">Tämä iljettävä kusipää on tuhottava...</w:t>
      </w:r>
    </w:p>
    <w:p>
      <w:r>
        <w:rPr>
          <w:b/>
          <w:u w:val="single"/>
        </w:rPr>
        <w:t xml:space="preserve">116416</w:t>
      </w:r>
    </w:p>
    <w:p>
      <w:r>
        <w:t xml:space="preserve">1. Flake on nyt palaamassa takaisin. Hän aikoo todennäköisesti äänestää Kavanaugh'ta vastaan. https://www.westernjournal.com/jeff-flake-takes-shot-kavanaugh-cant-court/.</w:t>
      </w:r>
    </w:p>
    <w:p>
      <w:r>
        <w:rPr>
          <w:b/>
          <w:u w:val="single"/>
        </w:rPr>
        <w:t xml:space="preserve">116417</w:t>
      </w:r>
    </w:p>
    <w:p>
      <w:r>
        <w:t xml:space="preserve">2.</w:t>
        <w:tab/>
        <w:t xml:space="preserve">likainen rotta pitäisi kaataa GOP:n toimesta!!! Siis tuhota!!! Syyttää häntä joukkoraiskauksesta..tai jostain... noilla Arizonan tyhmillä kusipäillä on varmaan paskat aivot haudattuna hiekkaan! USA:n tyhmimmät paskiaiset Arizonan tyhmät juntit....</w:t>
      </w:r>
    </w:p>
    <w:p>
      <w:r>
        <w:rPr>
          <w:b/>
          <w:u w:val="single"/>
        </w:rPr>
        <w:t xml:space="preserve">116418</w:t>
      </w:r>
    </w:p>
    <w:p>
      <w:r>
        <w:t xml:space="preserve">3.</w:t>
        <w:tab/>
        <w:tab/>
        <w:t xml:space="preserve">hän on nynny hintti punkkari rotta..lolo..lolo</w:t>
      </w:r>
    </w:p>
    <w:p>
      <w:r>
        <w:rPr>
          <w:b/>
          <w:u w:val="single"/>
        </w:rPr>
        <w:t xml:space="preserve">116419</w:t>
      </w:r>
    </w:p>
    <w:p>
      <w:r>
        <w:t xml:space="preserve">1. 3 E-thottia vastaan 6 Gorillionia</w:t>
      </w:r>
    </w:p>
    <w:p>
      <w:r>
        <w:rPr>
          <w:b/>
          <w:u w:val="single"/>
        </w:rPr>
        <w:t xml:space="preserve">116420</w:t>
      </w:r>
    </w:p>
    <w:p>
      <w:r>
        <w:t xml:space="preserve">2.</w:t>
        <w:tab/>
        <w:t xml:space="preserve">Suurta aikaa. "Sekoitimme huumoria ja rasismia, ja lapset jäivät heti koukkuun."</w:t>
      </w:r>
    </w:p>
    <w:p>
      <w:r>
        <w:rPr>
          <w:b/>
          <w:u w:val="single"/>
        </w:rPr>
        <w:t xml:space="preserve">116421</w:t>
      </w:r>
    </w:p>
    <w:p>
      <w:r>
        <w:t xml:space="preserve">3.</w:t>
        <w:tab/>
        <w:tab/>
        <w:t xml:space="preserve">Rasismi on edelleen ajankohtaista. On surullista, kun siitä tulee lopulta tylsä ja tylsä kuten lävistyksistä tai tatuoinneista.</w:t>
      </w:r>
    </w:p>
    <w:p>
      <w:r>
        <w:rPr>
          <w:b/>
          <w:u w:val="single"/>
        </w:rPr>
        <w:t xml:space="preserve">116422</w:t>
      </w:r>
    </w:p>
    <w:p>
      <w:r>
        <w:t xml:space="preserve">4.</w:t>
        <w:tab/>
        <w:tab/>
        <w:tab/>
        <w:t xml:space="preserve">Pystytkö sanomaan neekeri, eikä kukaan räpäytä silmää? Vs. neekerin sanominen 11:ssä?  En tiedä, kutsun sitä konkreettiseksi voitoksi, joka on nyt lukittu. Viha vain kasvaa, se ei koskaan kutistu.</w:t>
      </w:r>
    </w:p>
    <w:p>
      <w:r>
        <w:rPr>
          <w:b/>
          <w:u w:val="single"/>
        </w:rPr>
        <w:t xml:space="preserve">116423</w:t>
      </w:r>
    </w:p>
    <w:p>
      <w:r>
        <w:t xml:space="preserve">1. @Cantwell Pääsit CNN:ään. https://youtu.be/My4VshOrBCU.</w:t>
      </w:r>
    </w:p>
    <w:p>
      <w:r>
        <w:rPr>
          <w:b/>
          <w:u w:val="single"/>
        </w:rPr>
        <w:t xml:space="preserve">116424</w:t>
      </w:r>
    </w:p>
    <w:p>
      <w:r>
        <w:t xml:space="preserve">2.</w:t>
        <w:tab/>
        <w:t xml:space="preserve">Nämä paskiaiset näyttivät kuvan neekerin ylpeästä pojasta ja kutsuivat heitä valkoisen ylivallan kannattajiksi. On aika piirittää tuo rakennus Atlantassa.</w:t>
      </w:r>
    </w:p>
    <w:p>
      <w:r>
        <w:rPr>
          <w:b/>
          <w:u w:val="single"/>
        </w:rPr>
        <w:t xml:space="preserve">116425</w:t>
      </w:r>
    </w:p>
    <w:p>
      <w:r>
        <w:t xml:space="preserve">1. Ainoa syy, miksi hän ei ole vankilassa, on se, että hän on vitun neekeri.</w:t>
      </w:r>
    </w:p>
    <w:p>
      <w:r>
        <w:rPr>
          <w:b/>
          <w:u w:val="single"/>
        </w:rPr>
        <w:t xml:space="preserve">116426</w:t>
      </w:r>
    </w:p>
    <w:p>
      <w:r>
        <w:t xml:space="preserve">2.</w:t>
        <w:tab/>
        <w:t xml:space="preserve">Dogshit mykistetty</w:t>
      </w:r>
    </w:p>
    <w:p>
      <w:r>
        <w:rPr>
          <w:b/>
          <w:u w:val="single"/>
        </w:rPr>
        <w:t xml:space="preserve">116427</w:t>
      </w:r>
    </w:p>
    <w:p>
      <w:r>
        <w:t xml:space="preserve">1. https://www.youtube.com/watch?v=nm5h-aoOvsw Kommunistikapinalliset horjuttavat Filippiinien vakautta: Hallitus uhkaa ampua heidät vaginaansa</w:t>
      </w:r>
    </w:p>
    <w:p>
      <w:r>
        <w:rPr>
          <w:b/>
          <w:u w:val="single"/>
        </w:rPr>
        <w:t xml:space="preserve">116428</w:t>
      </w:r>
    </w:p>
    <w:p>
      <w:r>
        <w:t xml:space="preserve">2.</w:t>
        <w:tab/>
        <w:t xml:space="preserve">Indonesia puhdisti kommunistit tehokkaasti vuosina 65-66.  Duterte on ovela kettu - ei voi tietää mitä hän tekee seuraavaksi.</w:t>
      </w:r>
    </w:p>
    <w:p>
      <w:r>
        <w:rPr>
          <w:b/>
          <w:u w:val="single"/>
        </w:rPr>
        <w:t xml:space="preserve">116429</w:t>
      </w:r>
    </w:p>
    <w:p>
      <w:r>
        <w:t xml:space="preserve">3.</w:t>
        <w:tab/>
        <w:tab/>
        <w:t xml:space="preserve">Tietenkin vain jälkeenjääneet kertovat, mitä he aikovat tehdä seuraavaksi...</w:t>
      </w:r>
    </w:p>
    <w:p>
      <w:r>
        <w:rPr>
          <w:b/>
          <w:u w:val="single"/>
        </w:rPr>
        <w:t xml:space="preserve">116430</w:t>
      </w:r>
    </w:p>
    <w:p>
      <w:r>
        <w:t xml:space="preserve">1. Miten erilainen maailma olisikaan, jos sota käytäisiin näin!  .......................... Ajatus tälle päivälle.... Halauksia #Voitto #PunainenAalto #LockThemUp #HereComesThePain #LighttoDark #Maga #Qanon #WWG1WGA #Trump2020 #Pizzagate #FollowTheWhiteRabbit #News #GabFam #MAGA #1A #2A #NRA</w:t>
      </w:r>
    </w:p>
    <w:p>
      <w:r>
        <w:rPr>
          <w:b/>
          <w:u w:val="single"/>
        </w:rPr>
        <w:t xml:space="preserve">116431</w:t>
      </w:r>
    </w:p>
    <w:p>
      <w:r>
        <w:t xml:space="preserve">2.</w:t>
      </w:r>
    </w:p>
    <w:p>
      <w:r>
        <w:rPr>
          <w:b/>
          <w:u w:val="single"/>
        </w:rPr>
        <w:t xml:space="preserve">116432</w:t>
      </w:r>
    </w:p>
    <w:p>
      <w:r>
        <w:t xml:space="preserve">3.</w:t>
        <w:tab/>
        <w:tab/>
        <w:t xml:space="preserve">Koska meillä on vitun jälkeenjäänyt presidentti, se taitaa jäädä pois. Hän ei osaa kertoa totuutta.</w:t>
      </w:r>
    </w:p>
    <w:p>
      <w:r>
        <w:rPr>
          <w:b/>
          <w:u w:val="single"/>
        </w:rPr>
        <w:t xml:space="preserve">116433</w:t>
      </w:r>
    </w:p>
    <w:p>
      <w:r>
        <w:t xml:space="preserve">1. Fox Newsin Rick Leventhal kertoo, että epäilty on 56-vuotias valkoinen mies, ja hänet on pidätetty aiemmin terroriuhkauksista.  Miten tämä jälkeenjäänyt on valkoinen mies? Hän on Seminola-heimon intiaani.</w:t>
      </w:r>
    </w:p>
    <w:p>
      <w:r>
        <w:rPr>
          <w:b/>
          <w:u w:val="single"/>
        </w:rPr>
        <w:t xml:space="preserve">116434</w:t>
      </w:r>
    </w:p>
    <w:p>
      <w:r>
        <w:t xml:space="preserve">2.</w:t>
        <w:tab/>
        <w:t xml:space="preserve">Ok..ei ihan Seminola mutta harhainen. Kuten Pocahontas Warren</w:t>
      </w:r>
    </w:p>
    <w:p>
      <w:r>
        <w:rPr>
          <w:b/>
          <w:u w:val="single"/>
        </w:rPr>
        <w:t xml:space="preserve">116435</w:t>
      </w:r>
    </w:p>
    <w:p>
      <w:r>
        <w:t xml:space="preserve">1. On hauskaa, kun NFL-vastaiset ovat tyyliin: "Lähetän viestin näille kusipäille.... tästä lähtien katson vain yliopistotason neekereiden jalkapalloa!".</w:t>
      </w:r>
    </w:p>
    <w:p>
      <w:r>
        <w:rPr>
          <w:b/>
          <w:u w:val="single"/>
        </w:rPr>
        <w:t xml:space="preserve">116436</w:t>
      </w:r>
    </w:p>
    <w:p>
      <w:r>
        <w:t xml:space="preserve">2.</w:t>
        <w:tab/>
        <w:t xml:space="preserve">No Shit. Soita sitten pizzeriaan, jotta neekeri sylkäisee pizzaa. raivostunut irlantilainen incogman Stormfront konservatiivisten kansalaisten neuvosto, chimpmania radio Dr. David Duke .Paul Kersey, isoisä lampunvarjostin, Emily Anderson. Kiitos.</w:t>
      </w:r>
    </w:p>
    <w:p>
      <w:r>
        <w:rPr>
          <w:b/>
          <w:u w:val="single"/>
        </w:rPr>
        <w:t xml:space="preserve">116437</w:t>
      </w:r>
    </w:p>
    <w:p>
      <w:r>
        <w:t xml:space="preserve">1. Hyvin tehty Anglinin tyylinen ironia bro-ismi.  Me siis vaalimme historiaa emmekä kykene ymmärtämään edes kaikkein perustavinta vivahteikkuutta.  Ovatko kaikki millenniaalit, laukeavat oikeutetut isäongelmaiset hintti-antifat, samalla päättelyllä?  Aivan kuten minkä tahansa muunväriset neekeritkin, jos vihaat heitä niin kovasti, muuta pois heidän vitun kellaristaan ja kasvata oma kalusi.  Pysy kaukana heistä. Kaikki voittavat.</w:t>
      </w:r>
    </w:p>
    <w:p>
      <w:r>
        <w:rPr>
          <w:b/>
          <w:u w:val="single"/>
        </w:rPr>
        <w:t xml:space="preserve">116438</w:t>
      </w:r>
    </w:p>
    <w:p>
      <w:r>
        <w:t xml:space="preserve">1. En tiennyt, että oli huono asia olla hetero valkoinen mies, joka uskoi perheeseen ja siihen, että hänellä oli lapsia naisen kanssa.   Kunnes homofeministiset mustat juutalaiset lesbomuslimit kertoivat minulle, että se on.</w:t>
      </w:r>
    </w:p>
    <w:p>
      <w:r>
        <w:rPr>
          <w:b/>
          <w:u w:val="single"/>
        </w:rPr>
        <w:t xml:space="preserve">116439</w:t>
      </w:r>
    </w:p>
    <w:p>
      <w:r>
        <w:t xml:space="preserve">1. muzzien paskiaisten on kohdattava kasvokkain ydinpommi.</w:t>
      </w:r>
    </w:p>
    <w:p>
      <w:r>
        <w:rPr>
          <w:b/>
          <w:u w:val="single"/>
        </w:rPr>
        <w:t xml:space="preserve">116440</w:t>
      </w:r>
    </w:p>
    <w:p>
      <w:r>
        <w:t xml:space="preserve">1. Jamie Lee Curtis järkyttää fanejaan ja paljastaa kamppailleensa tämän vaikean riippuvuuden kanssa https://image.ibb.co/m6Tw3A/Dq-Tls-Bq-Wo-AE5f96.jpg https://kek.gg/u/tbSQ https://kek.gg/u/tbSQ</w:t>
      </w:r>
    </w:p>
    <w:p>
      <w:r>
        <w:rPr>
          <w:b/>
          <w:u w:val="single"/>
        </w:rPr>
        <w:t xml:space="preserve">116441</w:t>
      </w:r>
    </w:p>
    <w:p>
      <w:r>
        <w:t xml:space="preserve">2.</w:t>
        <w:tab/>
        <w:t xml:space="preserve">Die cunt</w:t>
      </w:r>
    </w:p>
    <w:p>
      <w:r>
        <w:rPr>
          <w:b/>
          <w:u w:val="single"/>
        </w:rPr>
        <w:t xml:space="preserve">116442</w:t>
      </w:r>
    </w:p>
    <w:p>
      <w:r>
        <w:t xml:space="preserve">1. Hmmm....mitä tapahtui retardille, joka oli postannut minulle sanomalla "juutalaiset ovat valkoisia"? En löydä hänen viestiään enää. Ehkä muut ovat jo laittaneet hänet kuntoon.</w:t>
      </w:r>
    </w:p>
    <w:p>
      <w:r>
        <w:rPr>
          <w:b/>
          <w:u w:val="single"/>
        </w:rPr>
        <w:t xml:space="preserve">116443</w:t>
      </w:r>
    </w:p>
    <w:p>
      <w:r>
        <w:t xml:space="preserve">1.</w:t>
      </w:r>
    </w:p>
    <w:p>
      <w:r>
        <w:rPr>
          <w:b/>
          <w:u w:val="single"/>
        </w:rPr>
        <w:t xml:space="preserve">116444</w:t>
      </w:r>
    </w:p>
    <w:p>
      <w:r>
        <w:t xml:space="preserve">2.</w:t>
        <w:tab/>
        <w:t xml:space="preserve">Merkitse minut, kun apologeetat alkavat kommentoida Q Anon-paskaa.</w:t>
      </w:r>
    </w:p>
    <w:p>
      <w:r>
        <w:rPr>
          <w:b/>
          <w:u w:val="single"/>
        </w:rPr>
        <w:t xml:space="preserve">116445</w:t>
      </w:r>
    </w:p>
    <w:p>
      <w:r>
        <w:t xml:space="preserve">3.</w:t>
        <w:tab/>
        <w:tab/>
        <w:t xml:space="preserve">Q on retard psyopaatti, senkin kumouksellinen kusipää!</w:t>
      </w:r>
    </w:p>
    <w:p>
      <w:r>
        <w:rPr>
          <w:b/>
          <w:u w:val="single"/>
        </w:rPr>
        <w:t xml:space="preserve">116446</w:t>
      </w:r>
    </w:p>
    <w:p>
      <w:r>
        <w:t xml:space="preserve">1. Jäätelö kakun päällä, pääsee kotiin, menee korukauppaan ostamaan vape-mehua, sitten tekee podcastin raivoissaan siitä, että ihmiset eivät lähetä tarpeeksi rahaa.  Rahaa mihin, ämmä?  Voit leikata nurmikkoani 10 dollarilla tai hankkia töitä.  Neekerin elämänvalinnat eivät kuulu 14 sanan oikean valkoisen ihmisen yhteisöön, saati heidän lompakkoihinsa.</w:t>
      </w:r>
    </w:p>
    <w:p>
      <w:r>
        <w:rPr>
          <w:b/>
          <w:u w:val="single"/>
        </w:rPr>
        <w:t xml:space="preserve">116447</w:t>
      </w:r>
    </w:p>
    <w:p>
      <w:r>
        <w:t xml:space="preserve">1.</w:t>
      </w:r>
    </w:p>
    <w:p>
      <w:r>
        <w:rPr>
          <w:b/>
          <w:u w:val="single"/>
        </w:rPr>
        <w:t xml:space="preserve">116448</w:t>
      </w:r>
    </w:p>
    <w:p>
      <w:r>
        <w:t xml:space="preserve">2.</w:t>
        <w:tab/>
        <w:t xml:space="preserve">puoliksi neekerihomo</w:t>
      </w:r>
    </w:p>
    <w:p>
      <w:r>
        <w:rPr>
          <w:b/>
          <w:u w:val="single"/>
        </w:rPr>
        <w:t xml:space="preserve">116449</w:t>
      </w:r>
    </w:p>
    <w:p>
      <w:r>
        <w:t xml:space="preserve">1.</w:t>
      </w:r>
    </w:p>
    <w:p>
      <w:r>
        <w:rPr>
          <w:b/>
          <w:u w:val="single"/>
        </w:rPr>
        <w:t xml:space="preserve">116450</w:t>
      </w:r>
    </w:p>
    <w:p>
      <w:r>
        <w:t xml:space="preserve">2.</w:t>
        <w:tab/>
        <w:t xml:space="preserve">.</w:t>
      </w:r>
    </w:p>
    <w:p>
      <w:r>
        <w:rPr>
          <w:b/>
          <w:u w:val="single"/>
        </w:rPr>
        <w:t xml:space="preserve">116451</w:t>
      </w:r>
    </w:p>
    <w:p>
      <w:r>
        <w:t xml:space="preserve">3.</w:t>
        <w:tab/>
        <w:tab/>
        <w:t xml:space="preserve">Kristinusko on kuolemassa kaikkialla Euroopassa, eikä sille voi tehdä mitään.</w:t>
      </w:r>
    </w:p>
    <w:p>
      <w:r>
        <w:rPr>
          <w:b/>
          <w:u w:val="single"/>
        </w:rPr>
        <w:t xml:space="preserve">116452</w:t>
      </w:r>
    </w:p>
    <w:p>
      <w:r>
        <w:t xml:space="preserve">4.</w:t>
        <w:tab/>
        <w:tab/>
        <w:tab/>
        <w:t xml:space="preserve">2 miljardia kristittyä Euroopassa on typerää roskaa.  Kuinka monta pakanaa.  Lukuun ottamatta hinduja?</w:t>
      </w:r>
    </w:p>
    <w:p>
      <w:r>
        <w:rPr>
          <w:b/>
          <w:u w:val="single"/>
        </w:rPr>
        <w:t xml:space="preserve">116453</w:t>
      </w:r>
    </w:p>
    <w:p>
      <w:r>
        <w:t xml:space="preserve">5.</w:t>
        <w:tab/>
        <w:tab/>
        <w:tab/>
        <w:tab/>
        <w:t xml:space="preserve">2 miljardia kristittyä Euroopassa?  LOL LOL LOL Senkin typerä tietämätön, maailmassa on 2,1 miljardia kristittyä, ja suurin osa heistä on muita kuin valkoihoisia. Mutta hei, Meksikon mestisot ja Afrikan neekerit ovat veljiänne, tiedämme sen. Juutalaisjumalanne kertoi teille niin.</w:t>
      </w:r>
    </w:p>
    <w:p>
      <w:r>
        <w:rPr>
          <w:b/>
          <w:u w:val="single"/>
        </w:rPr>
        <w:t xml:space="preserve">116454</w:t>
      </w:r>
    </w:p>
    <w:p>
      <w:r>
        <w:t xml:space="preserve">6.</w:t>
        <w:tab/>
        <w:tab/>
        <w:tab/>
        <w:tab/>
        <w:tab/>
        <w:t xml:space="preserve">Sinä söit juutalaisen, joka hyökkäsi kristittyjen kimppuun pakanuuden kanssa.  Eurooppa on kristitty ja pysyy sellaisena.  Pakanallista Eurooppaa ei tule koskaan olemaan.</w:t>
      </w:r>
    </w:p>
    <w:p>
      <w:r>
        <w:rPr>
          <w:b/>
          <w:u w:val="single"/>
        </w:rPr>
        <w:t xml:space="preserve">116455</w:t>
      </w:r>
    </w:p>
    <w:p>
      <w:r>
        <w:t xml:space="preserve">7.</w:t>
        <w:tab/>
        <w:tab/>
        <w:tab/>
        <w:tab/>
        <w:tab/>
        <w:tab/>
        <w:t xml:space="preserve">Olet oikeassa, koska se tulee olemaan vitun MOCK MOOD muslimi koska heikko perse kristityt ovat antamassa sen ylöspäin</w:t>
      </w:r>
    </w:p>
    <w:p>
      <w:r>
        <w:rPr>
          <w:b/>
          <w:u w:val="single"/>
        </w:rPr>
        <w:t xml:space="preserve">116456</w:t>
      </w:r>
    </w:p>
    <w:p>
      <w:r>
        <w:t xml:space="preserve">8.</w:t>
        <w:tab/>
        <w:tab/>
        <w:tab/>
        <w:tab/>
        <w:tab/>
        <w:tab/>
        <w:tab/>
        <w:t xml:space="preserve">Sinä kelvoton mulkku, painu helvettiin.</w:t>
      </w:r>
    </w:p>
    <w:p>
      <w:r>
        <w:rPr>
          <w:b/>
          <w:u w:val="single"/>
        </w:rPr>
        <w:t xml:space="preserve">116457</w:t>
      </w:r>
    </w:p>
    <w:p>
      <w:r>
        <w:t xml:space="preserve">1. Uusi video: https://www.youtube.com/watch?v=CvgG064Mb_c&amp;feature=youtu.be. https://www.youtube.com/watch?v=CvgG064Mb_c&amp;feature=youtu.be</w:t>
      </w:r>
    </w:p>
    <w:p>
      <w:r>
        <w:rPr>
          <w:b/>
          <w:u w:val="single"/>
        </w:rPr>
        <w:t xml:space="preserve">116458</w:t>
      </w:r>
    </w:p>
    <w:p>
      <w:r>
        <w:t xml:space="preserve">2.</w:t>
        <w:tab/>
        <w:t xml:space="preserve">Painu vittuun, senkin vanha mulkku</w:t>
      </w:r>
    </w:p>
    <w:p>
      <w:r>
        <w:rPr>
          <w:b/>
          <w:u w:val="single"/>
        </w:rPr>
        <w:t xml:space="preserve">116459</w:t>
      </w:r>
    </w:p>
    <w:p>
      <w:r>
        <w:t xml:space="preserve">1. Se, joka väittää, etteivät naiset ole perinteisesti koskaan työskennelleet, on historian suhteen täysin taitamaton. Naiset työskentelivät yhtä ahkerasti kuin miehetkin, yleensä eri asioita tehden.</w:t>
      </w:r>
    </w:p>
    <w:p>
      <w:r>
        <w:rPr>
          <w:b/>
          <w:u w:val="single"/>
        </w:rPr>
        <w:t xml:space="preserve">116460</w:t>
      </w:r>
    </w:p>
    <w:p>
      <w:r>
        <w:t xml:space="preserve">2.</w:t>
        <w:tab/>
        <w:t xml:space="preserve">Joo.....no he eivät tehneet</w:t>
      </w:r>
    </w:p>
    <w:p>
      <w:r>
        <w:rPr>
          <w:b/>
          <w:u w:val="single"/>
        </w:rPr>
        <w:t xml:space="preserve">116461</w:t>
      </w:r>
    </w:p>
    <w:p>
      <w:r>
        <w:t xml:space="preserve">3.</w:t>
        <w:tab/>
        <w:tab/>
        <w:t xml:space="preserve">&lt;huokaus&gt; Naiset eivät ole koskaan tehneet yhtä kovaa työtä kuin miehet, miehet ovat aina tehneet vaativimmat, likaisimmat ja vaarallisimmat työt. Aina kun joku feministinen retardi tulee ja esittää paskoja väitteitä kuten "Kotiäitinä oleminen on maailman vaikeinta työtä" ja muuta vastaavaa roskaa, minua kirjaimellisesti oksettaa suussa.</w:t>
      </w:r>
    </w:p>
    <w:p>
      <w:r>
        <w:rPr>
          <w:b/>
          <w:u w:val="single"/>
        </w:rPr>
        <w:t xml:space="preserve">116462</w:t>
      </w:r>
    </w:p>
    <w:p>
      <w:r>
        <w:t xml:space="preserve">1. Lily Lithium alias Liv Lago on/oli kaverimme John Caricon ystävä Facebookissa https://www.facebook.com/LivLithium.</w:t>
      </w:r>
    </w:p>
    <w:p>
      <w:r>
        <w:rPr>
          <w:b/>
          <w:u w:val="single"/>
        </w:rPr>
        <w:t xml:space="preserve">116463</w:t>
      </w:r>
    </w:p>
    <w:p>
      <w:r>
        <w:t xml:space="preserve">2.</w:t>
        <w:tab/>
        <w:t xml:space="preserve">Kun katselin hänen Facebookiaan, huomasin, että se oli arkistoitu. Se oli asetettu kohtaan "Muistelemme Liv Lagoa".   Se johtuu siitä, että Lily Lago Dahlonegasta, GA:sta, kuoli 22-vuotiaana viime toukokuussa: http://accesswdun.com/obituaries/obit/88220/lily-ann-lago.</w:t>
      </w:r>
    </w:p>
    <w:p>
      <w:r>
        <w:rPr>
          <w:b/>
          <w:u w:val="single"/>
        </w:rPr>
        <w:t xml:space="preserve">116464</w:t>
      </w:r>
    </w:p>
    <w:p>
      <w:r>
        <w:t xml:space="preserve">3.</w:t>
        <w:tab/>
        <w:tab/>
        <w:t xml:space="preserve">Kuka tämä kusipää on ja miksi minun pitäisi välittää hänestä?</w:t>
      </w:r>
    </w:p>
    <w:p>
      <w:r>
        <w:rPr>
          <w:b/>
          <w:u w:val="single"/>
        </w:rPr>
        <w:t xml:space="preserve">116465</w:t>
      </w:r>
    </w:p>
    <w:p>
      <w:r>
        <w:t xml:space="preserve">1. Niin, ja ihmisiä taputetaan korkeakouluissa valkoisten miesten haukkumisesta, mutta jos kutsut pillua pilluksi, neekeriä neekeriksi, espanjalaista espanjalaiseksi, partavesiä juovaa punanahkaa juovaa punanahkaa, koiraa syövää vinosilmää koiraa syöväksi vinosilmäksi tai lampunvarjostinta lampunvarjostimeksi, olet paha tyyppi. Vitut niistä homoista.</w:t>
      </w:r>
    </w:p>
    <w:p>
      <w:r>
        <w:rPr>
          <w:b/>
          <w:u w:val="single"/>
        </w:rPr>
        <w:t xml:space="preserve">116466</w:t>
      </w:r>
    </w:p>
    <w:p>
      <w:r>
        <w:t xml:space="preserve">1. Musiikkiin liittyviä, muuten en postittaisi näitä pätkiä:    - 3 viidestä NWOCR-yhtyeen Ingloriousin jäsenestä 3 on lopettanut tänään.</w:t>
      </w:r>
    </w:p>
    <w:p>
      <w:r>
        <w:rPr>
          <w:b/>
          <w:u w:val="single"/>
        </w:rPr>
        <w:t xml:space="preserve">116467</w:t>
      </w:r>
    </w:p>
    <w:p>
      <w:r>
        <w:t xml:space="preserve">2.</w:t>
        <w:tab/>
        <w:t xml:space="preserve">FAGGOT</w:t>
      </w:r>
    </w:p>
    <w:p>
      <w:r>
        <w:rPr>
          <w:b/>
          <w:u w:val="single"/>
        </w:rPr>
        <w:t xml:space="preserve">116468</w:t>
      </w:r>
    </w:p>
    <w:p>
      <w:r>
        <w:t xml:space="preserve">3.</w:t>
        <w:tab/>
        <w:tab/>
        <w:t xml:space="preserve">Homoile itseäsi, kultaseni; olen onnellisesti naimisissa ja minulla on kaksi lasta.</w:t>
      </w:r>
    </w:p>
    <w:p>
      <w:r>
        <w:rPr>
          <w:b/>
          <w:u w:val="single"/>
        </w:rPr>
        <w:t xml:space="preserve">116469</w:t>
      </w:r>
    </w:p>
    <w:p>
      <w:r>
        <w:t xml:space="preserve">1. Macron viihtyi eilen Karibialla tuomitun ryöstäjän kanssa! Kuvittele vasemmiston sekoilua, jos se olisi Trump...?</w:t>
      </w:r>
    </w:p>
    <w:p>
      <w:r>
        <w:rPr>
          <w:b/>
          <w:u w:val="single"/>
        </w:rPr>
        <w:t xml:space="preserve">116470</w:t>
      </w:r>
    </w:p>
    <w:p>
      <w:r>
        <w:t xml:space="preserve">2.</w:t>
        <w:tab/>
        <w:t xml:space="preserve">Macronin mielestä mustat miehet pitävät valkoisista johtajista. Mikä ääliö Macron on</w:t>
      </w:r>
    </w:p>
    <w:p>
      <w:r>
        <w:rPr>
          <w:b/>
          <w:u w:val="single"/>
        </w:rPr>
        <w:t xml:space="preserve">116471</w:t>
      </w:r>
    </w:p>
    <w:p>
      <w:r>
        <w:t xml:space="preserve">1. Kokeile asfalttileikkipaikkoja...</w:t>
      </w:r>
    </w:p>
    <w:p>
      <w:r>
        <w:rPr>
          <w:b/>
          <w:u w:val="single"/>
        </w:rPr>
        <w:t xml:space="preserve">116472</w:t>
      </w:r>
    </w:p>
    <w:p>
      <w:r>
        <w:t xml:space="preserve">2.</w:t>
        <w:tab/>
        <w:t xml:space="preserve">Olen "Vain jälkeenjääneet lapset putosivat kiipeilytelineestä ja satuttivat itsensä" -ikäinen.</w:t>
      </w:r>
    </w:p>
    <w:p>
      <w:r>
        <w:rPr>
          <w:b/>
          <w:u w:val="single"/>
        </w:rPr>
        <w:t xml:space="preserve">116473</w:t>
      </w:r>
    </w:p>
    <w:p>
      <w:r>
        <w:t xml:space="preserve">3.</w:t>
        <w:tab/>
        <w:tab/>
        <w:t xml:space="preserve">Kun emme joutuneet lukkojen taakse, koska kutsuimme sitä "lyhyeksi bussiksi", ja ilmoittauduimme itse asiassa vapaaehtoisiksi avustajiksi "kehitysvammaisten luokalle".</w:t>
      </w:r>
    </w:p>
    <w:p>
      <w:r>
        <w:rPr>
          <w:b/>
          <w:u w:val="single"/>
        </w:rPr>
        <w:t xml:space="preserve">116474</w:t>
      </w:r>
    </w:p>
    <w:p>
      <w:r>
        <w:t xml:space="preserve">4.</w:t>
        <w:tab/>
        <w:tab/>
        <w:t xml:space="preserve">Rehellisyyden nimissä totean, että kommentin tarkoituksena ei ollut kiusata lapsia, joilla on todellisia mielenterveysongelmia; se olisi julmaa. Minun "jälkeenjääneet" olivat niitä ääliöitä, joihin me kaikki törmäämme silloin tällöin ja ihmettelimme, kuka sitoi heidän kengännauhansa aamuisin.</w:t>
      </w:r>
    </w:p>
    <w:p>
      <w:r>
        <w:rPr>
          <w:b/>
          <w:u w:val="single"/>
        </w:rPr>
        <w:t xml:space="preserve">116475</w:t>
      </w:r>
    </w:p>
    <w:p>
      <w:r>
        <w:t xml:space="preserve">5.</w:t>
        <w:tab/>
        <w:tab/>
        <w:t xml:space="preserve">👍</w:t>
      </w:r>
    </w:p>
    <w:p>
      <w:r>
        <w:rPr>
          <w:b/>
          <w:u w:val="single"/>
        </w:rPr>
        <w:t xml:space="preserve">116476</w:t>
      </w:r>
    </w:p>
    <w:p>
      <w:r>
        <w:t xml:space="preserve">1. Mielenosoittajat reunustivat Chicagon katuja sen jälkeen, kun valamiehistö oli todennut konstaapeli Jason Van Dyken syylliseksi toisen asteen murhaan Laquan McDonaldin kuolemassa. https://kek.gg/u/k_hv https://kek.gg/u/Zzyc</w:t>
      </w:r>
    </w:p>
    <w:p>
      <w:r>
        <w:rPr>
          <w:b/>
          <w:u w:val="single"/>
        </w:rPr>
        <w:t xml:space="preserve">116477</w:t>
      </w:r>
    </w:p>
    <w:p>
      <w:r>
        <w:t xml:space="preserve">1.</w:t>
      </w:r>
    </w:p>
    <w:p>
      <w:r>
        <w:rPr>
          <w:b/>
          <w:u w:val="single"/>
        </w:rPr>
        <w:t xml:space="preserve">116478</w:t>
      </w:r>
    </w:p>
    <w:p>
      <w:r>
        <w:t xml:space="preserve">2.</w:t>
        <w:tab/>
        <w:t xml:space="preserve">Tämä on AINOA mahdollinen vastaus</w:t>
      </w:r>
    </w:p>
    <w:p>
      <w:r>
        <w:rPr>
          <w:b/>
          <w:u w:val="single"/>
        </w:rPr>
        <w:t xml:space="preserve">116479</w:t>
      </w:r>
    </w:p>
    <w:p>
      <w:r>
        <w:t xml:space="preserve">3.</w:t>
        <w:tab/>
        <w:tab/>
        <w:t xml:space="preserve">Sellaista paskapuhetta. Hänen pitäisi opettaa seminaareissa, miten muzzien paskapääraiskaajat tapetaan paljain käsin.   Kenen tahansa hyvän asianajajan pitäisi pystyä vetoamaan tilapäiseen mielenvikaisuuteen, sokeaan raivoon.</w:t>
      </w:r>
    </w:p>
    <w:p>
      <w:r>
        <w:rPr>
          <w:b/>
          <w:u w:val="single"/>
        </w:rPr>
        <w:t xml:space="preserve">116480</w:t>
      </w:r>
    </w:p>
    <w:p>
      <w:r>
        <w:t xml:space="preserve">1. Graham: Jos Saudi-Arabia tappoi Jamal Khashoggin, se "tuhoaa" suhteet Yhdysvaltoihin https://kek.gg/u/tRbF</w:t>
      </w:r>
    </w:p>
    <w:p>
      <w:r>
        <w:rPr>
          <w:b/>
          <w:u w:val="single"/>
        </w:rPr>
        <w:t xml:space="preserve">116481</w:t>
      </w:r>
    </w:p>
    <w:p>
      <w:r>
        <w:t xml:space="preserve">2.</w:t>
        <w:tab/>
        <w:t xml:space="preserve">Graham palaa välittömästi takaisin tyhmäksi homoksi, joka ei ole samaa mieltä siitä, että toimittajien tappaminen on aina oikeutettua.</w:t>
      </w:r>
    </w:p>
    <w:p>
      <w:r>
        <w:rPr>
          <w:b/>
          <w:u w:val="single"/>
        </w:rPr>
        <w:t xml:space="preserve">116482</w:t>
      </w:r>
    </w:p>
    <w:p>
      <w:r>
        <w:t xml:space="preserve">1. Valkoinen kommunistineekeri Robert O'Rourke!</w:t>
      </w:r>
    </w:p>
    <w:p>
      <w:r>
        <w:rPr>
          <w:b/>
          <w:u w:val="single"/>
        </w:rPr>
        <w:t xml:space="preserve">116483</w:t>
      </w:r>
    </w:p>
    <w:p>
      <w:r>
        <w:t xml:space="preserve">2.</w:t>
        <w:tab/>
        <w:t xml:space="preserve">Bob on valkoinen? Luulin, että hän oli 1/1024 osaa atsteekista.</w:t>
      </w:r>
    </w:p>
    <w:p>
      <w:r>
        <w:rPr>
          <w:b/>
          <w:u w:val="single"/>
        </w:rPr>
        <w:t xml:space="preserve">116484</w:t>
      </w:r>
    </w:p>
    <w:p>
      <w:r>
        <w:t xml:space="preserve">3.</w:t>
        <w:tab/>
        <w:tab/>
        <w:t xml:space="preserve">Mikä on .00964 LOL!</w:t>
      </w:r>
    </w:p>
    <w:p>
      <w:r>
        <w:rPr>
          <w:b/>
          <w:u w:val="single"/>
        </w:rPr>
        <w:t xml:space="preserve">116485</w:t>
      </w:r>
    </w:p>
    <w:p>
      <w:r>
        <w:t xml:space="preserve">4.</w:t>
        <w:tab/>
        <w:tab/>
        <w:t xml:space="preserve">#CruzCrew</w:t>
      </w:r>
    </w:p>
    <w:p>
      <w:r>
        <w:rPr>
          <w:b/>
          <w:u w:val="single"/>
        </w:rPr>
        <w:t xml:space="preserve">116486</w:t>
      </w:r>
    </w:p>
    <w:p>
      <w:r>
        <w:t xml:space="preserve">5.</w:t>
        <w:tab/>
        <w:t xml:space="preserve">Joo</w:t>
      </w:r>
    </w:p>
    <w:p>
      <w:r>
        <w:rPr>
          <w:b/>
          <w:u w:val="single"/>
        </w:rPr>
        <w:t xml:space="preserve">116487</w:t>
      </w:r>
    </w:p>
    <w:p>
      <w:r>
        <w:t xml:space="preserve">1.</w:t>
      </w:r>
    </w:p>
    <w:p>
      <w:r>
        <w:rPr>
          <w:b/>
          <w:u w:val="single"/>
        </w:rPr>
        <w:t xml:space="preserve">116488</w:t>
      </w:r>
    </w:p>
    <w:p>
      <w:r>
        <w:t xml:space="preserve">2.</w:t>
        <w:tab/>
        <w:t xml:space="preserve">"Täytyy".    Ei.</w:t>
      </w:r>
    </w:p>
    <w:p>
      <w:r>
        <w:rPr>
          <w:b/>
          <w:u w:val="single"/>
        </w:rPr>
        <w:t xml:space="preserve">116489</w:t>
      </w:r>
    </w:p>
    <w:p>
      <w:r>
        <w:t xml:space="preserve">3.</w:t>
        <w:tab/>
        <w:tab/>
        <w:t xml:space="preserve">willie brownin exä on tyhmä neekeri. jätä hänet rauhaan ja jätä huomiotta kaikki, mitä tämä ääliö sanoo</w:t>
      </w:r>
    </w:p>
    <w:p>
      <w:r>
        <w:rPr>
          <w:b/>
          <w:u w:val="single"/>
        </w:rPr>
        <w:t xml:space="preserve">116490</w:t>
      </w:r>
    </w:p>
    <w:p>
      <w:r>
        <w:t xml:space="preserve">1. Vakava kysymys. Miksi juutalaisryhmät käyttävät kuorma-autojaan kuljettamaan maahanpyrkijöitä rajalle? "Koska olet antisemitisti" ei ole vastaus. Ollaan aikuisia tässä asiassa. Kuka tätä rahoittaa? #Caravan</w:t>
      </w:r>
    </w:p>
    <w:p>
      <w:r>
        <w:rPr>
          <w:b/>
          <w:u w:val="single"/>
        </w:rPr>
        <w:t xml:space="preserve">116491</w:t>
      </w:r>
    </w:p>
    <w:p>
      <w:r>
        <w:t xml:space="preserve">2.</w:t>
      </w:r>
    </w:p>
    <w:p>
      <w:r>
        <w:rPr>
          <w:b/>
          <w:u w:val="single"/>
        </w:rPr>
        <w:t xml:space="preserve">116492</w:t>
      </w:r>
    </w:p>
    <w:p>
      <w:r>
        <w:t xml:space="preserve">3.</w:t>
        <w:tab/>
        <w:tab/>
        <w:t xml:space="preserve">Miksi nostat esiin yhden tietyn ihmisryhmän, kun me molemmat tiedämme, että vasemmistolaiset juutalaiset eivät edusta juutalaisuutta kokonaisuudessaan? ( Ehkä olet vain vainoharhainen rasisti? )</w:t>
      </w:r>
    </w:p>
    <w:p>
      <w:r>
        <w:rPr>
          <w:b/>
          <w:u w:val="single"/>
        </w:rPr>
        <w:t xml:space="preserve">116493</w:t>
      </w:r>
    </w:p>
    <w:p>
      <w:r>
        <w:t xml:space="preserve">4.</w:t>
        <w:tab/>
        <w:tab/>
        <w:tab/>
        <w:t xml:space="preserve">Eivätkö?  Eivätkö?</w:t>
      </w:r>
    </w:p>
    <w:p>
      <w:r>
        <w:rPr>
          <w:b/>
          <w:u w:val="single"/>
        </w:rPr>
        <w:t xml:space="preserve">116494</w:t>
      </w:r>
    </w:p>
    <w:p>
      <w:r>
        <w:t xml:space="preserve">5.</w:t>
        <w:tab/>
        <w:tab/>
        <w:tab/>
        <w:tab/>
        <w:t xml:space="preserve">Jotkut tekevät, useimmat eivät</w:t>
      </w:r>
    </w:p>
    <w:p>
      <w:r>
        <w:rPr>
          <w:b/>
          <w:u w:val="single"/>
        </w:rPr>
        <w:t xml:space="preserve">116495</w:t>
      </w:r>
    </w:p>
    <w:p>
      <w:r>
        <w:t xml:space="preserve">6.</w:t>
        <w:tab/>
        <w:tab/>
        <w:tab/>
        <w:tab/>
        <w:tab/>
        <w:t xml:space="preserve">Ei paskan vertaa. Juuri se on ongelma. "Nationalismi ja traditionalismi meille kotimaassamme, homous ja ääretön neekerihyökkäys teille kotimaassanne goyt." Samaan aikaan Israel imee valkoisten pakanoiden rahaa kuin olisimme heille velkaa. Haistakaa vittu jyrsijäparasiitit.</w:t>
      </w:r>
    </w:p>
    <w:p>
      <w:r>
        <w:rPr>
          <w:b/>
          <w:u w:val="single"/>
        </w:rPr>
        <w:t xml:space="preserve">116496</w:t>
      </w:r>
    </w:p>
    <w:p>
      <w:r>
        <w:t xml:space="preserve">1. Ensimmäinen kerta Gabilla.  Löysin sen, koska sain juuri toisen 7 päivän Twitter-kiellon, koska kutsuin Andrea Mitchelliä bimboksi.  Minut hyllytettiin vihapuheesta noin 5 sekunnin sisällä twiitistä.</w:t>
      </w:r>
    </w:p>
    <w:p>
      <w:r>
        <w:rPr>
          <w:b/>
          <w:u w:val="single"/>
        </w:rPr>
        <w:t xml:space="preserve">116497</w:t>
      </w:r>
    </w:p>
    <w:p>
      <w:r>
        <w:t xml:space="preserve">2.</w:t>
        <w:tab/>
        <w:t xml:space="preserve">Täällä voit kutsua Andrea Mitchelliä jälkeenjääneeksi huoraksi.</w:t>
      </w:r>
    </w:p>
    <w:p>
      <w:r>
        <w:rPr>
          <w:b/>
          <w:u w:val="single"/>
        </w:rPr>
        <w:t xml:space="preserve">116498</w:t>
      </w:r>
    </w:p>
    <w:p>
      <w:r>
        <w:t xml:space="preserve">3.</w:t>
      </w:r>
    </w:p>
    <w:p>
      <w:r>
        <w:rPr>
          <w:b/>
          <w:u w:val="single"/>
        </w:rPr>
        <w:t xml:space="preserve">116499</w:t>
      </w:r>
    </w:p>
    <w:p>
      <w:r>
        <w:t xml:space="preserve">1. https://www.youtube.com/watch?v=CX-Qr8iNqm0</w:t>
      </w:r>
    </w:p>
    <w:p>
      <w:r>
        <w:rPr>
          <w:b/>
          <w:u w:val="single"/>
        </w:rPr>
        <w:t xml:space="preserve">116500</w:t>
      </w:r>
    </w:p>
    <w:p>
      <w:r>
        <w:t xml:space="preserve">2.</w:t>
        <w:tab/>
        <w:t xml:space="preserve">homo</w:t>
      </w:r>
    </w:p>
    <w:p>
      <w:r>
        <w:rPr>
          <w:b/>
          <w:u w:val="single"/>
        </w:rPr>
        <w:t xml:space="preserve">116501</w:t>
      </w:r>
    </w:p>
    <w:p>
      <w:r>
        <w:t xml:space="preserve">1. Sanotaan myös, ettei kukaan meistä, sillä jos olisimme, AG:n haltijan paluuosoitteeseen lähetetyssä kirjeessä olisi lukenut branch dividians @ Waco.   Harmi, ettei hän ole kuollut. Jos saisin päättää, paistaisin sen neekerin vartaassa.</w:t>
      </w:r>
    </w:p>
    <w:p>
      <w:r>
        <w:rPr>
          <w:b/>
          <w:u w:val="single"/>
        </w:rPr>
        <w:t xml:space="preserve">116502</w:t>
      </w:r>
    </w:p>
    <w:p>
      <w:r>
        <w:t xml:space="preserve">1. (((Kagan))) pelkää, että SCOTUSin uskottavuus on vaarassa, jos Kavanaugh vahvistetaan. Toivottavasti hänkin saa kohtauksen ja haluaa erota. https://www.politico.com/amp/story/2018/10/05/elena-kagan-supreme-court-kennedy-877288.</w:t>
      </w:r>
    </w:p>
    <w:p>
      <w:r>
        <w:rPr>
          <w:b/>
          <w:u w:val="single"/>
        </w:rPr>
        <w:t xml:space="preserve">116503</w:t>
      </w:r>
    </w:p>
    <w:p>
      <w:r>
        <w:t xml:space="preserve">2.</w:t>
        <w:tab/>
        <w:t xml:space="preserve">Dyke-juutalainen on tietysti korkein auktoriteetti.</w:t>
      </w:r>
    </w:p>
    <w:p>
      <w:r>
        <w:rPr>
          <w:b/>
          <w:u w:val="single"/>
        </w:rPr>
        <w:t xml:space="preserve">116504</w:t>
      </w:r>
    </w:p>
    <w:p>
      <w:r>
        <w:t xml:space="preserve">3.</w:t>
        <w:tab/>
        <w:tab/>
        <w:t xml:space="preserve">Antakaa Israelin seistä omilla jaloillaan ja vaarantaa omat poikansa taistelussa, niin ehkä seison heidän puolellaan.</w:t>
      </w:r>
    </w:p>
    <w:p>
      <w:r>
        <w:rPr>
          <w:b/>
          <w:u w:val="single"/>
        </w:rPr>
        <w:t xml:space="preserve">116505</w:t>
      </w:r>
    </w:p>
    <w:p>
      <w:r>
        <w:t xml:space="preserve">1. RT @esaagar: SARAH SANDERS: Tuomitsemme presidentti Obamaa, presidentti Clintonia, ministeri Clintonia ja muita julkisuuden henkilöitä vastaan äskettäin tehdyt väkivaltaiset hyökkäysyritykset. Nämä terrorisoivat teot ovat halveksuttavia, ja kaikki syylliset joutuvat vastuuseen lain täydessä laajuudessa.</w:t>
      </w:r>
    </w:p>
    <w:p>
      <w:r>
        <w:rPr>
          <w:b/>
          <w:u w:val="single"/>
        </w:rPr>
        <w:t xml:space="preserve">116506</w:t>
      </w:r>
    </w:p>
    <w:p>
      <w:r>
        <w:t xml:space="preserve">2.</w:t>
        <w:tab/>
        <w:t xml:space="preserve">Kukaan ei halua tätä paskaa tapahtuvan.</w:t>
      </w:r>
    </w:p>
    <w:p>
      <w:r>
        <w:rPr>
          <w:b/>
          <w:u w:val="single"/>
        </w:rPr>
        <w:t xml:space="preserve">116507</w:t>
      </w:r>
    </w:p>
    <w:p>
      <w:r>
        <w:t xml:space="preserve">3.</w:t>
        <w:tab/>
        <w:tab/>
        <w:t xml:space="preserve">Daily Caller on joukko pedofiilejä...</w:t>
      </w:r>
    </w:p>
    <w:p>
      <w:r>
        <w:rPr>
          <w:b/>
          <w:u w:val="single"/>
        </w:rPr>
        <w:t xml:space="preserve">116508</w:t>
      </w:r>
    </w:p>
    <w:p>
      <w:r>
        <w:t xml:space="preserve">4.</w:t>
        <w:tab/>
        <w:tab/>
        <w:tab/>
        <w:t xml:space="preserve">Ah . Niin .</w:t>
      </w:r>
    </w:p>
    <w:p>
      <w:r>
        <w:rPr>
          <w:b/>
          <w:u w:val="single"/>
        </w:rPr>
        <w:t xml:space="preserve">116509</w:t>
      </w:r>
    </w:p>
    <w:p>
      <w:r>
        <w:t xml:space="preserve">5.</w:t>
        <w:tab/>
        <w:tab/>
        <w:tab/>
        <w:tab/>
        <w:t xml:space="preserve">sinäkin olet hintti</w:t>
      </w:r>
    </w:p>
    <w:p>
      <w:r>
        <w:rPr>
          <w:b/>
          <w:u w:val="single"/>
        </w:rPr>
        <w:t xml:space="preserve">116510</w:t>
      </w:r>
    </w:p>
    <w:p>
      <w:r>
        <w:t xml:space="preserve">6.</w:t>
        <w:tab/>
        <w:tab/>
        <w:tab/>
        <w:tab/>
        <w:tab/>
        <w:t xml:space="preserve">No,... ei viimeksi kun tarkistin,..ei.</w:t>
      </w:r>
    </w:p>
    <w:p>
      <w:r>
        <w:rPr>
          <w:b/>
          <w:u w:val="single"/>
        </w:rPr>
        <w:t xml:space="preserve">116511</w:t>
      </w:r>
    </w:p>
    <w:p>
      <w:r>
        <w:t xml:space="preserve">7.</w:t>
        <w:tab/>
        <w:tab/>
        <w:tab/>
        <w:tab/>
        <w:tab/>
        <w:tab/>
        <w:t xml:space="preserve">juuri edellisellä kerralla, mutta ei viimeistä kertaa</w:t>
      </w:r>
    </w:p>
    <w:p>
      <w:r>
        <w:rPr>
          <w:b/>
          <w:u w:val="single"/>
        </w:rPr>
        <w:t xml:space="preserve">116512</w:t>
      </w:r>
    </w:p>
    <w:p>
      <w:r>
        <w:t xml:space="preserve">8.</w:t>
        <w:tab/>
        <w:tab/>
        <w:tab/>
        <w:tab/>
        <w:tab/>
        <w:tab/>
        <w:tab/>
        <w:t xml:space="preserve">Hei Clarence, muistatko ristisilmäisen leijonan?</w:t>
      </w:r>
    </w:p>
    <w:p>
      <w:r>
        <w:rPr>
          <w:b/>
          <w:u w:val="single"/>
        </w:rPr>
        <w:t xml:space="preserve">116513</w:t>
      </w:r>
    </w:p>
    <w:p>
      <w:r>
        <w:t xml:space="preserve">9.</w:t>
        <w:tab/>
        <w:tab/>
        <w:tab/>
        <w:tab/>
        <w:tab/>
        <w:tab/>
        <w:tab/>
        <w:tab/>
        <w:t xml:space="preserve">Haista vittu ja kuole, kusipää</w:t>
      </w:r>
    </w:p>
    <w:p>
      <w:r>
        <w:rPr>
          <w:b/>
          <w:u w:val="single"/>
        </w:rPr>
        <w:t xml:space="preserve">116514</w:t>
      </w:r>
    </w:p>
    <w:p>
      <w:r>
        <w:t xml:space="preserve">1. Myley Cyrus on reikäilemätön lutka.    Anteeksi pikku huora, mene lutkuttelemaan jonnekin muualle.   Kukaan täällä ei kunnioita sinua.</w:t>
      </w:r>
    </w:p>
    <w:p>
      <w:r>
        <w:rPr>
          <w:b/>
          <w:u w:val="single"/>
        </w:rPr>
        <w:t xml:space="preserve">116515</w:t>
      </w:r>
    </w:p>
    <w:p>
      <w:r>
        <w:t xml:space="preserve">2.</w:t>
        <w:tab/>
        <w:t xml:space="preserve">Hän on kuin teemapuiston kaarisisäänkäynti.</w:t>
      </w:r>
    </w:p>
    <w:p>
      <w:r>
        <w:rPr>
          <w:b/>
          <w:u w:val="single"/>
        </w:rPr>
        <w:t xml:space="preserve">116516</w:t>
      </w:r>
    </w:p>
    <w:p>
      <w:r>
        <w:t xml:space="preserve">3.</w:t>
        <w:tab/>
        <w:tab/>
        <w:t xml:space="preserve">Kuvitelkaa, jos haluatte, tuon pass around -laatikon esteetön löyhkä...   Aika varmasti hän ei ole kaupungin siistein mulkku.....</w:t>
      </w:r>
    </w:p>
    <w:p>
      <w:r>
        <w:rPr>
          <w:b/>
          <w:u w:val="single"/>
        </w:rPr>
        <w:t xml:space="preserve">116517</w:t>
      </w:r>
    </w:p>
    <w:p>
      <w:r>
        <w:t xml:space="preserve">4.</w:t>
        <w:tab/>
        <w:tab/>
        <w:tab/>
        <w:t xml:space="preserve">Näet ruskean värimuutoksen, joka viittaa siihen, että se on enemmän paahtopaistia kuin vaaleanpunainen taco.</w:t>
      </w:r>
    </w:p>
    <w:p>
      <w:r>
        <w:rPr>
          <w:b/>
          <w:u w:val="single"/>
        </w:rPr>
        <w:t xml:space="preserve">116518</w:t>
      </w:r>
    </w:p>
    <w:p>
      <w:r>
        <w:t xml:space="preserve">5.</w:t>
        <w:tab/>
        <w:tab/>
        <w:tab/>
        <w:tab/>
        <w:t xml:space="preserve">LMMFAO LMMFAO LMMFAO LMMFAO LMMFAO</w:t>
      </w:r>
    </w:p>
    <w:p>
      <w:r>
        <w:rPr>
          <w:b/>
          <w:u w:val="single"/>
        </w:rPr>
        <w:t xml:space="preserve">116519</w:t>
      </w:r>
    </w:p>
    <w:p>
      <w:r>
        <w:t xml:space="preserve">6.</w:t>
        <w:tab/>
        <w:tab/>
        <w:tab/>
        <w:t xml:space="preserve">Onkohan se mustattu? En olisi yllättynyt, ja tätä kuuntelevat 8-12-vuotiaat, kunnes heidän äskettäin eronneet äitinsä alkavat tuoda mustia kotiin. Silloin tytöt alkavat juoda ja polttaa ruohoa, kuunnella rapia, seurustella mustien kanssa, kun isät jäävät ihmettelemään, mitä tapahtui https://youtu.be/AbHhNCb_Mtk.</w:t>
      </w:r>
    </w:p>
    <w:p>
      <w:r>
        <w:rPr>
          <w:b/>
          <w:u w:val="single"/>
        </w:rPr>
        <w:t xml:space="preserve">116520</w:t>
      </w:r>
    </w:p>
    <w:p>
      <w:r>
        <w:t xml:space="preserve">7.</w:t>
        <w:tab/>
        <w:tab/>
        <w:tab/>
        <w:tab/>
        <w:t xml:space="preserve">Tyttöparat... :(</w:t>
      </w:r>
    </w:p>
    <w:p>
      <w:r>
        <w:rPr>
          <w:b/>
          <w:u w:val="single"/>
        </w:rPr>
        <w:t xml:space="preserve">116521</w:t>
      </w:r>
    </w:p>
    <w:p>
      <w:r>
        <w:t xml:space="preserve">8.</w:t>
        <w:tab/>
        <w:tab/>
        <w:tab/>
        <w:tab/>
        <w:tab/>
        <w:t xml:space="preserve">Täytyy olla tunteeton, ettei nolostu jonkun toisen edessä, vaikka hän olisi ystävä &amp; se on äitisi - paksunahkaisuus on hyvä asia huonoille esimerkeille. He päätyvät luultavasti samaan tapaan reagoivan käytöksen perusteella</w:t>
      </w:r>
    </w:p>
    <w:p>
      <w:r>
        <w:rPr>
          <w:b/>
          <w:u w:val="single"/>
        </w:rPr>
        <w:t xml:space="preserve">116522</w:t>
      </w:r>
    </w:p>
    <w:p>
      <w:r>
        <w:t xml:space="preserve">9.</w:t>
        <w:tab/>
        <w:tab/>
        <w:tab/>
        <w:t xml:space="preserve">Wtf Lolol0... se on melko inhottavaa... kuten sanoin, niin hän luultavasti sai herppejä.</w:t>
      </w:r>
    </w:p>
    <w:p>
      <w:r>
        <w:rPr>
          <w:b/>
          <w:u w:val="single"/>
        </w:rPr>
        <w:t xml:space="preserve">116523</w:t>
      </w:r>
    </w:p>
    <w:p>
      <w:r>
        <w:t xml:space="preserve">10.</w:t>
        <w:tab/>
        <w:tab/>
        <w:tab/>
        <w:t xml:space="preserve">Betty rottencrotch😂😂😂😂😂</w:t>
      </w:r>
    </w:p>
    <w:p>
      <w:r>
        <w:rPr>
          <w:b/>
          <w:u w:val="single"/>
        </w:rPr>
        <w:t xml:space="preserve">116524</w:t>
      </w:r>
    </w:p>
    <w:p>
      <w:r>
        <w:t xml:space="preserve">11.</w:t>
        <w:tab/>
        <w:tab/>
        <w:tab/>
        <w:t xml:space="preserve">Hän kutsuu, mutta kukaan ei tule.</w:t>
      </w:r>
    </w:p>
    <w:p>
      <w:r>
        <w:rPr>
          <w:b/>
          <w:u w:val="single"/>
        </w:rPr>
        <w:t xml:space="preserve">116525</w:t>
      </w:r>
    </w:p>
    <w:p>
      <w:r>
        <w:t xml:space="preserve">12.</w:t>
        <w:tab/>
        <w:tab/>
        <w:tab/>
        <w:t xml:space="preserve">hänen täytyy pestä, että se on likainen ja sinä vittu näet, että se on likainen OMFG</w:t>
      </w:r>
    </w:p>
    <w:p>
      <w:r>
        <w:rPr>
          <w:b/>
          <w:u w:val="single"/>
        </w:rPr>
        <w:t xml:space="preserve">116526</w:t>
      </w:r>
    </w:p>
    <w:p>
      <w:r>
        <w:t xml:space="preserve">13.</w:t>
        <w:tab/>
        <w:tab/>
        <w:tab/>
        <w:t xml:space="preserve">Jos hänessä olisi yhtä monta piikkiä kuin hänessä on ollut piikkejä, hän näyttäisi piikkisialta.  Ja luojan kiitos, että tuo ei ole raapaisu ja haistelu...</w:t>
      </w:r>
    </w:p>
    <w:p>
      <w:r>
        <w:rPr>
          <w:b/>
          <w:u w:val="single"/>
        </w:rPr>
        <w:t xml:space="preserve">116527</w:t>
      </w:r>
    </w:p>
    <w:p>
      <w:r>
        <w:t xml:space="preserve">14.</w:t>
        <w:tab/>
        <w:tab/>
        <w:tab/>
        <w:t xml:space="preserve">hänen absurdi esiintymisensä lavalla on vain yritys kompensoida todellisen lahjakkuuden puutetta</w:t>
      </w:r>
    </w:p>
    <w:p>
      <w:r>
        <w:rPr>
          <w:b/>
          <w:u w:val="single"/>
        </w:rPr>
        <w:t xml:space="preserve">116528</w:t>
      </w:r>
    </w:p>
    <w:p>
      <w:r>
        <w:t xml:space="preserve">15.</w:t>
        <w:tab/>
        <w:tab/>
        <w:tab/>
        <w:t xml:space="preserve">TMI ihmiset. 🤮🤮</w:t>
      </w:r>
    </w:p>
    <w:p>
      <w:r>
        <w:rPr>
          <w:b/>
          <w:u w:val="single"/>
        </w:rPr>
        <w:t xml:space="preserve">116529</w:t>
      </w:r>
    </w:p>
    <w:p>
      <w:r>
        <w:t xml:space="preserve">16.</w:t>
        <w:tab/>
        <w:tab/>
        <w:tab/>
        <w:tab/>
        <w:t xml:space="preserve">😂😂😂</w:t>
      </w:r>
    </w:p>
    <w:p>
      <w:r>
        <w:rPr>
          <w:b/>
          <w:u w:val="single"/>
        </w:rPr>
        <w:t xml:space="preserve">116530</w:t>
      </w:r>
    </w:p>
    <w:p>
      <w:r>
        <w:t xml:space="preserve">17.</w:t>
        <w:tab/>
        <w:tab/>
        <w:tab/>
        <w:t xml:space="preserve">Luulen, että hän tarvitsee tätä uutta tuotetta...</w:t>
      </w:r>
    </w:p>
    <w:p>
      <w:r>
        <w:rPr>
          <w:b/>
          <w:u w:val="single"/>
        </w:rPr>
        <w:t xml:space="preserve">116531</w:t>
      </w:r>
    </w:p>
    <w:p>
      <w:r>
        <w:t xml:space="preserve">1. Lisää todisteita siitä, että Trumpin Juudasvuohet ovat täysin soluttautuneet demokraattien joukkoon.    Kenraali Michael Hayden on entinen CIA:n ja NSA:n johtaja.    Hän päätti olla viisastelija ja ottaa kantaa Trumpin asialliseen twiittiin.    Ja sitten Hayden oli aidosti järkyttynyt vastauksesta. Tämä entinen CIA:n ja NSA:n johtaja EI OLE PYSTY LUKEMAAN JULKISIA MIELIPITEITÄ. Hän on niin typerä ja tietämätön, ettei hän osannut ennakoida raivoa, jota keskivertoamerikkalaiset tuntevat siitä, että vasemmistolaiset kusettavat heitä.    Joku käski Haydenin tulla mukaan.     "Taistele tulta vastaan tulella! Menkää Twitteriin ja olkaa nokkelia! Näin voitetaan vaaleja!"    Hayden on liian TÖYPPÄ tajutakseen, mitä sanottiin kauan sitten:    Trumpin kannattajat ottavat hänet vakavasti mutta eivät kirjaimellisesti, kun taas Trumpin vastustajat ottavat hänet kirjaimellisesti mutta eivät vakavasti. Trump hallitsee sosiaalisen median. Se on ERITTÄIN erikoistunut taito.    Hayden VASTAANOTTO luuli, että hän voisi ylimielisesti käskeä amerikkalaisia istumaan alas, pitämään turpansa kiinni ja hyväksymään avoimet rajat ja laittomien karavaanit. Hän on tyrmistynyt siitä, että amerikkalainen yleisö ei ole enää eliitin orjuuttama.    Tämä pelle on yksi monista syistä siihen, että Yhdysvallat horjui niin pitkään. Hän hakee neuvoja muilta.    Ihmiset, joilta hän kysyy neuvoa, ovat CLANDESTINE TRUMPIN AGENTTEJA. Trump palkkaa TONNEJA vakoilijoita. Kaikista Michael Flynnin asettamista henkilöistä vain YKSI oli kuvattu. Kaikki nämä ihmiset säilyttivät TS/SCI (Top Secret / Sensitive Compartmented Information) -turvaselvityksensä Flynnin eron jälkeen.    Kutsun heitä vuotojen tappajiksi. Vaikka heidän nimensä ovat avoimia, en koskaan toista niitä. He ovat syy siihen, että Trumpin hallinto ei ole rampautunut tiedusteluvuotojen takia. Viimeaikaiset vuodot ovat penny ante -tilanteita, ja arvelen, että vuotajat on lavastettu.    George W. Bush ja Obama kärsivät vuodoista, jotka puhkaisivat massiiviset tiedusteluoperaatiot. Vuodot vahingoittivat vakavasti kykyämme torjua terrorismia.    Trump ei ole kärsinyt vastaavista vuodoista. Hän ja Flynn suunnittelivat tämän. Vuodon tappajat palkattiin, heille annettiin TS/SCI-turvallisuusselvitykset, ja sitten heidät laitettiin pois näkyvistä liittovaltion valtavassa byrokratiassa. He valvovat häikäilemättömästi tiedusteluyhteisöä ja varmistavat, ettei kukaan vuoda tietoja tärkeistä asioista.    Michael Hayden on pelle, jolla ei ole aavistustakaan siitä, miten amerikkalaiset ajattelevat ja tuntevat.    Siksi hänet oli helppo huijata ampumaan itseään molempiin jalkoihin.    Näin tapahtuu päivittäin. Demokraatit ovat tuhoon tuomittuja.</w:t>
      </w:r>
    </w:p>
    <w:p>
      <w:r>
        <w:rPr>
          <w:b/>
          <w:u w:val="single"/>
        </w:rPr>
        <w:t xml:space="preserve">116532</w:t>
      </w:r>
    </w:p>
    <w:p>
      <w:r>
        <w:t xml:space="preserve">2.</w:t>
        <w:tab/>
        <w:t xml:space="preserve">Pelkkä paskiainen. Hetkinen - Obaman (vai oliko se Citibank?) nimittämiä ääliöitä on paljon.</w:t>
      </w:r>
    </w:p>
    <w:p>
      <w:r>
        <w:rPr>
          <w:b/>
          <w:u w:val="single"/>
        </w:rPr>
        <w:t xml:space="preserve">116533</w:t>
      </w:r>
    </w:p>
    <w:p>
      <w:r>
        <w:t xml:space="preserve">1. AYO HOL UP, DAS DA PUSSY ASS WHITEBOI WHO VOTED FOR TRUMP, GET HIS ASS mitä tehdä?</w:t>
      </w:r>
    </w:p>
    <w:p>
      <w:r>
        <w:rPr>
          <w:b/>
          <w:u w:val="single"/>
        </w:rPr>
        <w:t xml:space="preserve">116534</w:t>
      </w:r>
    </w:p>
    <w:p>
      <w:r>
        <w:t xml:space="preserve">2.</w:t>
        <w:tab/>
        <w:t xml:space="preserve">Kääriydy palloksi, työnnä pepputulppa sisään ja miau hiljaa -G. McInnes</w:t>
      </w:r>
    </w:p>
    <w:p>
      <w:r>
        <w:rPr>
          <w:b/>
          <w:u w:val="single"/>
        </w:rPr>
        <w:t xml:space="preserve">116535</w:t>
      </w:r>
    </w:p>
    <w:p>
      <w:r>
        <w:t xml:space="preserve">3.</w:t>
        <w:tab/>
        <w:tab/>
        <w:t xml:space="preserve">En voi uskoa, että se hintti ilmiantoi omat miehensä. Heikko johtaja, mutta senhän me jo tiesimme.</w:t>
      </w:r>
    </w:p>
    <w:p>
      <w:r>
        <w:rPr>
          <w:b/>
          <w:u w:val="single"/>
        </w:rPr>
        <w:t xml:space="preserve">116536</w:t>
      </w:r>
    </w:p>
    <w:p>
      <w:r>
        <w:t xml:space="preserve">4.</w:t>
        <w:tab/>
        <w:tab/>
        <w:tab/>
        <w:t xml:space="preserve">Hei, tässä on mielenkiintoinen asia.   Ei näytä siltä, että yksikään Proud Boys olisi ollut tarpeeksi tyhmä antautuakseen Gavinin käskystä.    He ovat pidättäneet kolme muuta tyyppiä, jotka eivät antautuneet.   Gavinin perustama rahankeräys huolestuttaa minua. Oletan, että hän varastaa rahat. https://kek.gg/u/-8Jf #ProudBoys</w:t>
      </w:r>
    </w:p>
    <w:p>
      <w:r>
        <w:rPr>
          <w:b/>
          <w:u w:val="single"/>
        </w:rPr>
        <w:t xml:space="preserve">116537</w:t>
      </w:r>
    </w:p>
    <w:p>
      <w:r>
        <w:t xml:space="preserve">5.</w:t>
        <w:tab/>
        <w:tab/>
        <w:tab/>
        <w:tab/>
        <w:t xml:space="preserve">Hän yrittää välttää rico-syytteen, koska hän sanoi luoneensa proud boysin väkivaltaiseksi katujengiksi silloin, kun hän yritti olla särmikäs.</w:t>
      </w:r>
    </w:p>
    <w:p>
      <w:r>
        <w:rPr>
          <w:b/>
          <w:u w:val="single"/>
        </w:rPr>
        <w:t xml:space="preserve">116538</w:t>
      </w:r>
    </w:p>
    <w:p>
      <w:r>
        <w:t xml:space="preserve">6.</w:t>
        <w:tab/>
        <w:tab/>
        <w:tab/>
        <w:tab/>
        <w:tab/>
        <w:t xml:space="preserve">Hän on hintti pikku ämmä.</w:t>
      </w:r>
    </w:p>
    <w:p>
      <w:r>
        <w:rPr>
          <w:b/>
          <w:u w:val="single"/>
        </w:rPr>
        <w:t xml:space="preserve">116539</w:t>
      </w:r>
    </w:p>
    <w:p>
      <w:r>
        <w:t xml:space="preserve">1. En ole edes tuntiakaan katsonut Gabia, kun minua on floodattu alt-right- ja natsi-arvoilla. Äärimmäisen seksistisiä ja homofobisia kommentteja sekä hella xenofobista paskaa. Useimmat teistä tulevat tänne siksi, että missä tahansa muualla teidät tuomittaisiin, mikä vain tiedoksi, että jonkun tuomitseminen sen perusteella, mitä hän sanoo, ei ole sananvapauden vastaista.</w:t>
      </w:r>
    </w:p>
    <w:p>
      <w:r>
        <w:rPr>
          <w:b/>
          <w:u w:val="single"/>
        </w:rPr>
        <w:t xml:space="preserve">116540</w:t>
      </w:r>
    </w:p>
    <w:p>
      <w:r>
        <w:t xml:space="preserve">2.</w:t>
        <w:tab/>
        <w:t xml:space="preserve">Kun luin tämän, luulin rehellisesti, että se oli Twitter-liberaali, joka tuli heiluttamaan meille sormeaan. Joten sanon tämän, kukaan ei välitä, hintti, ryhdistäydy ja lopeta valittaminen tai mene olemaan hintti Twitteriin.</w:t>
      </w:r>
    </w:p>
    <w:p>
      <w:r>
        <w:rPr>
          <w:b/>
          <w:u w:val="single"/>
        </w:rPr>
        <w:t xml:space="preserve">116541</w:t>
      </w:r>
    </w:p>
    <w:p>
      <w:r>
        <w:t xml:space="preserve">1. Kuka päästi tämän jälkeenjääneen sisään?</w:t>
      </w:r>
    </w:p>
    <w:p>
      <w:r>
        <w:rPr>
          <w:b/>
          <w:u w:val="single"/>
        </w:rPr>
        <w:t xml:space="preserve">116542</w:t>
      </w:r>
    </w:p>
    <w:p>
      <w:r>
        <w:t xml:space="preserve">1. Niin paljon kyyneleitä. LOL!</w:t>
      </w:r>
    </w:p>
    <w:p>
      <w:r>
        <w:rPr>
          <w:b/>
          <w:u w:val="single"/>
        </w:rPr>
        <w:t xml:space="preserve">116543</w:t>
      </w:r>
    </w:p>
    <w:p>
      <w:r>
        <w:t xml:space="preserve">2.</w:t>
        <w:tab/>
        <w:t xml:space="preserve">Toinen homo</w:t>
      </w:r>
    </w:p>
    <w:p>
      <w:r>
        <w:rPr>
          <w:b/>
          <w:u w:val="single"/>
        </w:rPr>
        <w:t xml:space="preserve">116544</w:t>
      </w:r>
    </w:p>
    <w:p>
      <w:r>
        <w:t xml:space="preserve">1. Hänen nimensä on Samantha Ness. Hän on ala-asteen opettaja Minnesotassa. Hänen koulunjohtajansa tavoittaa numerosta (651) 423-8100.</w:t>
      </w:r>
    </w:p>
    <w:p>
      <w:r>
        <w:rPr>
          <w:b/>
          <w:u w:val="single"/>
        </w:rPr>
        <w:t xml:space="preserve">116545</w:t>
      </w:r>
    </w:p>
    <w:p>
      <w:r>
        <w:t xml:space="preserve">2.</w:t>
        <w:tab/>
        <w:t xml:space="preserve">100-PROSENTTINEN SJW-PASKA !!!</w:t>
      </w:r>
    </w:p>
    <w:p>
      <w:r>
        <w:rPr>
          <w:b/>
          <w:u w:val="single"/>
        </w:rPr>
        <w:t xml:space="preserve">116546</w:t>
      </w:r>
    </w:p>
    <w:p>
      <w:r>
        <w:t xml:space="preserve">3</w:t>
        <w:t xml:space="preserve">.</w:t>
        <w:tab/>
        <w:tab/>
        <w:t xml:space="preserve">http://www.isd917.k12.mn.us/about/departments_services/special_education_services/site-based_programs/students_with_unique_needs__sun_ Täällä hän työskentelee.  Ottakaa se.</w:t>
      </w:r>
    </w:p>
    <w:p>
      <w:r>
        <w:rPr>
          <w:b/>
          <w:u w:val="single"/>
        </w:rPr>
        <w:t xml:space="preserve">116547</w:t>
      </w:r>
    </w:p>
    <w:p>
      <w:r>
        <w:t xml:space="preserve">4.</w:t>
        <w:tab/>
        <w:tab/>
        <w:t xml:space="preserve">kummajainen, joka piirtää silmäkulmiaan hullunrohkeasti.</w:t>
      </w:r>
    </w:p>
    <w:p>
      <w:r>
        <w:rPr>
          <w:b/>
          <w:u w:val="single"/>
        </w:rPr>
        <w:t xml:space="preserve">116548</w:t>
      </w:r>
    </w:p>
    <w:p>
      <w:r>
        <w:t xml:space="preserve">5.</w:t>
        <w:tab/>
        <w:tab/>
        <w:t xml:space="preserve">Varastiko hän Grouch Marxin kulmakarvat? Jos näin on, hän tarvitsee hänen rasvamaalattuja viiksiään viimeistelläkseen ilmeen.</w:t>
      </w:r>
    </w:p>
    <w:p>
      <w:r>
        <w:rPr>
          <w:b/>
          <w:u w:val="single"/>
        </w:rPr>
        <w:t xml:space="preserve">116549</w:t>
      </w:r>
    </w:p>
    <w:p>
      <w:r>
        <w:t xml:space="preserve">6.</w:t>
        <w:tab/>
        <w:tab/>
        <w:t xml:space="preserve">Se on "kulmakarvojen" kohottaja!</w:t>
      </w:r>
    </w:p>
    <w:p>
      <w:r>
        <w:rPr>
          <w:b/>
          <w:u w:val="single"/>
        </w:rPr>
        <w:t xml:space="preserve">116550</w:t>
      </w:r>
    </w:p>
    <w:p>
      <w:r>
        <w:t xml:space="preserve">1. Tämä paha kusipää on julkinen vihollinen nro 1 ja Obumphuquen talutushihnan haltija.  Hän on maailmankaikkeuden saasta - ja Rosanne oli oikeassa: jos apinoiden planeetta ja ayatollah saisivat vauvan, se olisi tämä mätäpaise. http://dcwhispers.com/valerie-jarrett-is-now-attacking-kanye-west-for-trump-white-house-visit/#dsWkI77CqwOX838C.97.</w:t>
      </w:r>
    </w:p>
    <w:p>
      <w:r>
        <w:rPr>
          <w:b/>
          <w:u w:val="single"/>
        </w:rPr>
        <w:t xml:space="preserve">116551</w:t>
      </w:r>
    </w:p>
    <w:p>
      <w:r>
        <w:t xml:space="preserve">1.</w:t>
      </w:r>
    </w:p>
    <w:p>
      <w:r>
        <w:rPr>
          <w:b/>
          <w:u w:val="single"/>
        </w:rPr>
        <w:t xml:space="preserve">116552</w:t>
      </w:r>
    </w:p>
    <w:p>
      <w:r>
        <w:t xml:space="preserve">2.</w:t>
        <w:tab/>
        <w:t xml:space="preserve">eikö se ole se tietämätön kusipää, joka nussii ja juo koirankusta? Ilkeä ämmä https://www.youtube.com/watch?v=OSy8wKx-hws</w:t>
      </w:r>
    </w:p>
    <w:p>
      <w:r>
        <w:rPr>
          <w:b/>
          <w:u w:val="single"/>
        </w:rPr>
        <w:t xml:space="preserve">116553</w:t>
      </w:r>
    </w:p>
    <w:p>
      <w:r>
        <w:t xml:space="preserve">1. lol tämä tarina on paskapuhetta. Se on aika selvää.</w:t>
      </w:r>
    </w:p>
    <w:p>
      <w:r>
        <w:rPr>
          <w:b/>
          <w:u w:val="single"/>
        </w:rPr>
        <w:t xml:space="preserve">116554</w:t>
      </w:r>
    </w:p>
    <w:p>
      <w:r>
        <w:t xml:space="preserve">2.</w:t>
        <w:tab/>
        <w:t xml:space="preserve">miksi?</w:t>
      </w:r>
    </w:p>
    <w:p>
      <w:r>
        <w:rPr>
          <w:b/>
          <w:u w:val="single"/>
        </w:rPr>
        <w:t xml:space="preserve">116555</w:t>
      </w:r>
    </w:p>
    <w:p>
      <w:r>
        <w:t xml:space="preserve">3.</w:t>
        <w:tab/>
        <w:tab/>
        <w:t xml:space="preserve">Pentagonin propagandaa, joka on yhtä vanhaa kuin Aavikkomyrsky, jotta saisimme sinut hyväksymään hyökkäyksen Lähi-idän "muzien" kimppuun. Ihmisten on opittava historiansa.</w:t>
      </w:r>
    </w:p>
    <w:p>
      <w:r>
        <w:rPr>
          <w:b/>
          <w:u w:val="single"/>
        </w:rPr>
        <w:t xml:space="preserve">116556</w:t>
      </w:r>
    </w:p>
    <w:p>
      <w:r>
        <w:t xml:space="preserve">4.</w:t>
        <w:tab/>
        <w:tab/>
        <w:tab/>
        <w:t xml:space="preserve">Tämä on oletus. Helvettiin Lähi-itä. Ne ovat taistelleet ja murhailleet toisiaan iät ja ajat. Entä mitä Euroopassa tapahtuu? Oletan, että sinulle sopii "rauhan uskonto" -oppi? Eikö siinä ole ongelmia? Ei muslimien raiskausjengejä, ei räjähdysmäisesti kasvavaa rikollisuutta? Ei hyökkäyksiä kulttuuria vastaan? Ei ongelmia? Ei kriisiä hyvinvointietuuksissa? Ei asuntokriisiä? Ei kriisiä terveydenhuollossa, jossa on lukutaidottomien, ammattitaidottomien ja nopeasti lisääntyvien loisten tsunami?   Kai sekin on "Pentagonin propagandaa"?   Missä suorititte historian tutkinnon, josta näytätte olevan niin ylpeä?</w:t>
      </w:r>
    </w:p>
    <w:p>
      <w:r>
        <w:rPr>
          <w:b/>
          <w:u w:val="single"/>
        </w:rPr>
        <w:t xml:space="preserve">116557</w:t>
      </w:r>
    </w:p>
    <w:p>
      <w:r>
        <w:t xml:space="preserve">5.</w:t>
        <w:tab/>
        <w:tab/>
        <w:tab/>
        <w:tab/>
        <w:t xml:space="preserve">Lol kyllä suurin osa siitä on ollut paskaa. He tuovat tänne joukon ihmisiä, mitä ei pitäisi tapahtua, mutta sitten he luovat huijauksen, että he muodostavat raiskausjengejä. Koska teillä ei ole valtaa pysäyttää maahanmuuttoa, seuraavaksi paras asia on sotatila pysäyttää heidät. Juuri näin tapahtuu Ruotsissa. Se on pelkkä juoni, jolla teidät saadaan puolustamaan armeijaa kadulla. Sama juttu Chicagossa.</w:t>
      </w:r>
    </w:p>
    <w:p>
      <w:r>
        <w:rPr>
          <w:b/>
          <w:u w:val="single"/>
        </w:rPr>
        <w:t xml:space="preserve">116558</w:t>
      </w:r>
    </w:p>
    <w:p>
      <w:r>
        <w:t xml:space="preserve">6.</w:t>
        <w:tab/>
        <w:tab/>
        <w:tab/>
        <w:tab/>
        <w:tab/>
        <w:t xml:space="preserve">Mikä vittu sinua vaivaa, senkin jälkeenjäänyt ääliö⁉ Se on shariassa, kusipää, vääräuskoiset naiset ovat reilua riistaa...lisäksi jihad antaa muslimeille luvan myydä huumeita vääräuskoisille, valehdella vääräuskoisille, ottaa mitä tahansa vääräuskoisten omaisuutta... Se on samanlainen kultti kuin MS13, natsijärjestöt ja huumekartellit...ehkä jopa pahempi...</w:t>
      </w:r>
    </w:p>
    <w:p>
      <w:r>
        <w:rPr>
          <w:b/>
          <w:u w:val="single"/>
        </w:rPr>
        <w:t xml:space="preserve">116559</w:t>
      </w:r>
    </w:p>
    <w:p>
      <w:r>
        <w:t xml:space="preserve">1. Lebron James on täysi typerys. Ei asu Teksasissa, mutta käyttää hintti-Beto -lippistä. 🙈🙈🙈🙈🙈</w:t>
      </w:r>
    </w:p>
    <w:p>
      <w:r>
        <w:rPr>
          <w:b/>
          <w:u w:val="single"/>
        </w:rPr>
        <w:t xml:space="preserve">116560</w:t>
      </w:r>
    </w:p>
    <w:p>
      <w:r>
        <w:t xml:space="preserve">2.</w:t>
        <w:tab/>
        <w:t xml:space="preserve">Vitut tuosta tyhmästä huligaanista</w:t>
      </w:r>
    </w:p>
    <w:p>
      <w:r>
        <w:rPr>
          <w:b/>
          <w:u w:val="single"/>
        </w:rPr>
        <w:t xml:space="preserve">116561</w:t>
      </w:r>
    </w:p>
    <w:p>
      <w:r>
        <w:t xml:space="preserve">3.</w:t>
        <w:tab/>
        <w:t xml:space="preserve">No, hän on hyvinvointivaltion tuote....ja hänen mielentilansa on se, että koska hänelle annettiin kaikki, koska hän pelasi koripalloa, vaikka hän on ääliö.</w:t>
      </w:r>
    </w:p>
    <w:p>
      <w:r>
        <w:rPr>
          <w:b/>
          <w:u w:val="single"/>
        </w:rPr>
        <w:t xml:space="preserve">116562</w:t>
      </w:r>
    </w:p>
    <w:p>
      <w:r>
        <w:t xml:space="preserve">4.</w:t>
        <w:tab/>
        <w:t xml:space="preserve">&gt;Fly Emirate Että ei niin hienovarainen mainosten sijoittelu. Työkalu, todellakin.</w:t>
      </w:r>
    </w:p>
    <w:p>
      <w:r>
        <w:rPr>
          <w:b/>
          <w:u w:val="single"/>
        </w:rPr>
        <w:t xml:space="preserve">116563</w:t>
      </w:r>
    </w:p>
    <w:p>
      <w:r>
        <w:t xml:space="preserve">5.</w:t>
        <w:tab/>
        <w:t xml:space="preserve">Hän on kirjaimellisesti kävelevä mainos. Työkalu, todellakin.</w:t>
      </w:r>
    </w:p>
    <w:p>
      <w:r>
        <w:rPr>
          <w:b/>
          <w:u w:val="single"/>
        </w:rPr>
        <w:t xml:space="preserve">116564</w:t>
      </w:r>
    </w:p>
    <w:p>
      <w:r>
        <w:t xml:space="preserve">1. https://m.youtube.com/watch?v=gQnb1pc4Drw&amp;feature=youtu.be</w:t>
      </w:r>
    </w:p>
    <w:p>
      <w:r>
        <w:rPr>
          <w:b/>
          <w:u w:val="single"/>
        </w:rPr>
        <w:t xml:space="preserve">116565</w:t>
      </w:r>
    </w:p>
    <w:p>
      <w:r>
        <w:t xml:space="preserve">2.</w:t>
        <w:tab/>
        <w:t xml:space="preserve">Se toimii.... En vain halua kuulla tuota iljettävää kusipäätä juuri nyt.....</w:t>
      </w:r>
    </w:p>
    <w:p>
      <w:r>
        <w:rPr>
          <w:b/>
          <w:u w:val="single"/>
        </w:rPr>
        <w:t xml:space="preserve">116566</w:t>
      </w:r>
    </w:p>
    <w:p>
      <w:r>
        <w:t xml:space="preserve">3.</w:t>
        <w:tab/>
        <w:tab/>
        <w:t xml:space="preserve">Kiitos ystäväni</w:t>
      </w:r>
    </w:p>
    <w:p>
      <w:r>
        <w:rPr>
          <w:b/>
          <w:u w:val="single"/>
        </w:rPr>
        <w:t xml:space="preserve">116567</w:t>
      </w:r>
    </w:p>
    <w:p>
      <w:r>
        <w:t xml:space="preserve">4.</w:t>
        <w:tab/>
        <w:tab/>
        <w:t xml:space="preserve">En syytä sinua yhtään enkä minä kauhistunut hänen äänensä kanssa myös</w:t>
      </w:r>
    </w:p>
    <w:p>
      <w:r>
        <w:rPr>
          <w:b/>
          <w:u w:val="single"/>
        </w:rPr>
        <w:t xml:space="preserve">116568</w:t>
      </w:r>
    </w:p>
    <w:p>
      <w:r>
        <w:t xml:space="preserve">1. Väärin. He rakastavat hänen antisemitismiään varmasti. Mutta he pitävät myös siitä, että hän kansallistaa keskeisiä teollisuudenaloja, että hän valvoo koulutusta indoktrinaatiotarkoituksessa, että hän kehottaa kapinaan, että hän ihastuu islamiin Hitlerin tavoin ja että hän sensuroi kriitikot. Kaikesta tästä pitävät myös marxilaiset sosialistit. Jokaisen Antifa-paskiaisen sisällä on kansallissosialisti, joka yrittää päästä ulos. Ja he pääsevätkin ulos mellakoidensa aikana. Miksi he käyttäytyvät kuin natsit.</w:t>
      </w:r>
    </w:p>
    <w:p>
      <w:r>
        <w:rPr>
          <w:b/>
          <w:u w:val="single"/>
        </w:rPr>
        <w:t xml:space="preserve">116569</w:t>
      </w:r>
    </w:p>
    <w:p>
      <w:r>
        <w:t xml:space="preserve">1. *Facepalm* Toro on saavuttanut kaikkien aikojen alhaisimman tason. Missä on liittovaltion poliisi, kun sitä tarvitaan?</w:t>
      </w:r>
    </w:p>
    <w:p>
      <w:r>
        <w:rPr>
          <w:b/>
          <w:u w:val="single"/>
        </w:rPr>
        <w:t xml:space="preserve">116570</w:t>
      </w:r>
    </w:p>
    <w:p>
      <w:r>
        <w:t xml:space="preserve">2.</w:t>
        <w:tab/>
        <w:t xml:space="preserve">Tiedätkö, että sosiaalisten vihjeiden ja vitsien ymmärtämättömyys on autismin tärkein kaksitahoinen seuraus?</w:t>
      </w:r>
    </w:p>
    <w:p>
      <w:r>
        <w:rPr>
          <w:b/>
          <w:u w:val="single"/>
        </w:rPr>
        <w:t xml:space="preserve">116571</w:t>
      </w:r>
    </w:p>
    <w:p>
      <w:r>
        <w:t xml:space="preserve">3.</w:t>
        <w:tab/>
        <w:tab/>
        <w:t xml:space="preserve">Raiskaan hänen kuolleen ruumiinsa, hintti...</w:t>
      </w:r>
    </w:p>
    <w:p>
      <w:r>
        <w:rPr>
          <w:b/>
          <w:u w:val="single"/>
        </w:rPr>
        <w:t xml:space="preserve">116572</w:t>
      </w:r>
    </w:p>
    <w:p>
      <w:r>
        <w:t xml:space="preserve">1. QAnon esittää vääriä väitteitä Alex Jonesista https://beta.real.video/5846623844001</w:t>
      </w:r>
    </w:p>
    <w:p>
      <w:r>
        <w:rPr>
          <w:b/>
          <w:u w:val="single"/>
        </w:rPr>
        <w:t xml:space="preserve">116573</w:t>
      </w:r>
    </w:p>
    <w:p>
      <w:r>
        <w:t xml:space="preserve">2.</w:t>
        <w:tab/>
        <w:t xml:space="preserve">Kuuntelin häntä, kunnes hän esitti FUCK TRUMPin ja se oli se minulle.  Hänestä tuli enemmän kuin GLENN BECK, joka oli hyvä Foxilla, mutta hänkin menetti sen.</w:t>
      </w:r>
    </w:p>
    <w:p>
      <w:r>
        <w:rPr>
          <w:b/>
          <w:u w:val="single"/>
        </w:rPr>
        <w:t xml:space="preserve">116574</w:t>
      </w:r>
    </w:p>
    <w:p>
      <w:r>
        <w:t xml:space="preserve">3.</w:t>
        <w:tab/>
        <w:tab/>
        <w:t xml:space="preserve">MENE OTTAMAAN LÄÄKKEESI, KUULOSTAT LIBERAALILTA RETARDILTA.</w:t>
      </w:r>
    </w:p>
    <w:p>
      <w:r>
        <w:rPr>
          <w:b/>
          <w:u w:val="single"/>
        </w:rPr>
        <w:t xml:space="preserve">116575</w:t>
      </w:r>
    </w:p>
    <w:p>
      <w:r>
        <w:t xml:space="preserve">1. He eivät ole eroamassa. Tämä on linkki, jonka kautta voi rekisteröityä äänestämään. Aika likaista.</w:t>
      </w:r>
    </w:p>
    <w:p>
      <w:r>
        <w:rPr>
          <w:b/>
          <w:u w:val="single"/>
        </w:rPr>
        <w:t xml:space="preserve">116576</w:t>
      </w:r>
    </w:p>
    <w:p>
      <w:r>
        <w:t xml:space="preserve">2.</w:t>
        <w:tab/>
        <w:t xml:space="preserve">Ei tarttunut syöttiin. Oli miten oli, Kardashianit ovat maailman sairaimpia ihmisiä, vaikka hänen miehensä perustuukin.</w:t>
      </w:r>
    </w:p>
    <w:p>
      <w:r>
        <w:rPr>
          <w:b/>
          <w:u w:val="single"/>
        </w:rPr>
        <w:t xml:space="preserve">116577</w:t>
      </w:r>
    </w:p>
    <w:p>
      <w:r>
        <w:t xml:space="preserve">3.</w:t>
        <w:tab/>
        <w:tab/>
        <w:t xml:space="preserve">Tuo on kuvakaappaus heidän twiitistään, ei linkki. Mitään syöttiä ei tarvinnut ottaa. Opin vastauksista, mikä se oli.</w:t>
      </w:r>
    </w:p>
    <w:p>
      <w:r>
        <w:rPr>
          <w:b/>
          <w:u w:val="single"/>
        </w:rPr>
        <w:t xml:space="preserve">116578</w:t>
      </w:r>
    </w:p>
    <w:p>
      <w:r>
        <w:t xml:space="preserve">4.</w:t>
        <w:tab/>
        <w:tab/>
        <w:tab/>
        <w:t xml:space="preserve">Ei väliä. Meidän ei pitäisi seurata näitä huoria kuitenkaan.</w:t>
      </w:r>
    </w:p>
    <w:p>
      <w:r>
        <w:rPr>
          <w:b/>
          <w:u w:val="single"/>
        </w:rPr>
        <w:t xml:space="preserve">116579</w:t>
      </w:r>
    </w:p>
    <w:p>
      <w:r>
        <w:t xml:space="preserve">5.</w:t>
        <w:tab/>
        <w:tab/>
        <w:tab/>
        <w:tab/>
        <w:t xml:space="preserve">Kuka vittu heitä seuraa? Oletko vain trolli vai jälkeenjäänyt? Kysyn tosissani. Sen täytyy olla jompikumpi.</w:t>
      </w:r>
    </w:p>
    <w:p>
      <w:r>
        <w:rPr>
          <w:b/>
          <w:u w:val="single"/>
        </w:rPr>
        <w:t xml:space="preserve">116580</w:t>
      </w:r>
    </w:p>
    <w:p>
      <w:r>
        <w:t xml:space="preserve">6.</w:t>
        <w:tab/>
        <w:tab/>
        <w:tab/>
        <w:tab/>
        <w:tab/>
        <w:t xml:space="preserve">Jos sanotte minua jälkeenjääneeksi, niin olkoon sitten niin. Reaktiosi kommenttiini kertoo minulle, että sinä olet se jälkeenjäänyt.</w:t>
      </w:r>
    </w:p>
    <w:p>
      <w:r>
        <w:rPr>
          <w:b/>
          <w:u w:val="single"/>
        </w:rPr>
        <w:t xml:space="preserve">116581</w:t>
      </w:r>
    </w:p>
    <w:p>
      <w:r>
        <w:t xml:space="preserve">1. Näin oli +200 vuotta sitten, ja nyt se on laajennettu koskemaan muitakin asioita kuin poliittista puhetta. Tervetuloa ei 1700-luvulle. Lakkaa yrittämästä myydä minulle tunteitasi, myy minulle kylmiä, kovia faktoja.</w:t>
      </w:r>
    </w:p>
    <w:p>
      <w:r>
        <w:rPr>
          <w:b/>
          <w:u w:val="single"/>
        </w:rPr>
        <w:t xml:space="preserve">116582</w:t>
      </w:r>
    </w:p>
    <w:p>
      <w:r>
        <w:t xml:space="preserve">2.</w:t>
        <w:tab/>
        <w:t xml:space="preserve">Turpa kiinni, senkin neekerihomo.   Sinun degeneroitunut paskasi on vastoin lakia ja Gabin TOS:ia.   Painu vittuun.</w:t>
      </w:r>
    </w:p>
    <w:p>
      <w:r>
        <w:rPr>
          <w:b/>
          <w:u w:val="single"/>
        </w:rPr>
        <w:t xml:space="preserve">116583</w:t>
      </w:r>
    </w:p>
    <w:p>
      <w:r>
        <w:t xml:space="preserve">1. Van Dyke todetaan syylliseksi.   Jos tämä mies viettää yli 3 vuotta vankilassa, se on oikeuden irvikuva.</w:t>
      </w:r>
    </w:p>
    <w:p>
      <w:r>
        <w:rPr>
          <w:b/>
          <w:u w:val="single"/>
        </w:rPr>
        <w:t xml:space="preserve">116584</w:t>
      </w:r>
    </w:p>
    <w:p>
      <w:r>
        <w:t xml:space="preserve">1. @Kween_Gigi Saitko taas kaasua twatterissa? 😊</w:t>
      </w:r>
    </w:p>
    <w:p>
      <w:r>
        <w:rPr>
          <w:b/>
          <w:u w:val="single"/>
        </w:rPr>
        <w:t xml:space="preserve">116585</w:t>
      </w:r>
    </w:p>
    <w:p>
      <w:r>
        <w:t xml:space="preserve">2.</w:t>
        <w:tab/>
        <w:t xml:space="preserve">Hei G!!! Yah like 7 times in 2 wks 😡😭😭😭😭💕 how's you?</w:t>
      </w:r>
    </w:p>
    <w:p>
      <w:r>
        <w:rPr>
          <w:b/>
          <w:u w:val="single"/>
        </w:rPr>
        <w:t xml:space="preserve">116586</w:t>
      </w:r>
    </w:p>
    <w:p>
      <w:r>
        <w:t xml:space="preserve">3.</w:t>
        <w:tab/>
        <w:tab/>
        <w:t xml:space="preserve">Chillin....hyvää tekemistä; hengailen "GAB-a-goolissa" hetken aikaa - pidän taukoa. Kaksi viikkoa sitten, kun saimme kaasua samaan aikaan KW:n kanssa. Luulen, että se oli se "Calm Nazi Hunt" homo, joka oli vastuussa. Luulen, että sillä hintillä on useita tilejä - vain varoituksena.</w:t>
      </w:r>
    </w:p>
    <w:p>
      <w:r>
        <w:rPr>
          <w:b/>
          <w:u w:val="single"/>
        </w:rPr>
        <w:t xml:space="preserve">116587</w:t>
      </w:r>
    </w:p>
    <w:p>
      <w:r>
        <w:t xml:space="preserve">1. Kommenttiosio on täynnä idiootteja, jotka puhuvat taustatarkastuksista.Hän on vitun neekeri, helvetti soikoon. Taustatarkastusta ei tarvita.</w:t>
      </w:r>
    </w:p>
    <w:p>
      <w:r>
        <w:rPr>
          <w:b/>
          <w:u w:val="single"/>
        </w:rPr>
        <w:t xml:space="preserve">116588</w:t>
      </w:r>
    </w:p>
    <w:p>
      <w:r>
        <w:t xml:space="preserve">1. ranc @franc liityin gabiin muistuttaakseni itseäni siitä, miten jälkeenjääneet juutalaisvihaajat ovat. Et kirjoittaisi abakuksellasi ilman heitä, senkin jälkeenjäänyt.</w:t>
      </w:r>
    </w:p>
    <w:p>
      <w:r>
        <w:rPr>
          <w:b/>
          <w:u w:val="single"/>
        </w:rPr>
        <w:t xml:space="preserve">116589</w:t>
      </w:r>
    </w:p>
    <w:p>
      <w:r>
        <w:t xml:space="preserve">1. https://youtu.be/Doh0d78lin4</w:t>
      </w:r>
    </w:p>
    <w:p>
      <w:r>
        <w:rPr>
          <w:b/>
          <w:u w:val="single"/>
        </w:rPr>
        <w:t xml:space="preserve">116590</w:t>
      </w:r>
    </w:p>
    <w:p>
      <w:r>
        <w:t xml:space="preserve">2.</w:t>
        <w:tab/>
        <w:t xml:space="preserve">Vittu</w:t>
      </w:r>
    </w:p>
    <w:p>
      <w:r>
        <w:rPr>
          <w:b/>
          <w:u w:val="single"/>
        </w:rPr>
        <w:t xml:space="preserve">116591</w:t>
      </w:r>
    </w:p>
    <w:p>
      <w:r>
        <w:t xml:space="preserve">1. Käytän sananvapauttani™ sanoakseni, että olen todella iloinen, että PayPal keskeytti maksut Gabille, ja että vihapuheen täällä pitäisi nolata jokainen teistä.</w:t>
      </w:r>
    </w:p>
    <w:p>
      <w:r>
        <w:rPr>
          <w:b/>
          <w:u w:val="single"/>
        </w:rPr>
        <w:t xml:space="preserve">116592</w:t>
      </w:r>
    </w:p>
    <w:p>
      <w:r>
        <w:t xml:space="preserve">2.</w:t>
        <w:tab/>
        <w:t xml:space="preserve">Haista vittu, kusipää, mene twatteriin!</w:t>
      </w:r>
    </w:p>
    <w:p>
      <w:r>
        <w:rPr>
          <w:b/>
          <w:u w:val="single"/>
        </w:rPr>
        <w:t xml:space="preserve">116593</w:t>
      </w:r>
    </w:p>
    <w:p>
      <w:r>
        <w:t xml:space="preserve">3.</w:t>
        <w:tab/>
        <w:tab/>
        <w:t xml:space="preserve">Voi mies #NPC googlen työntekijät ovat tulossa ulos puusta 😭🍼❄😂</w:t>
      </w:r>
    </w:p>
    <w:p>
      <w:r>
        <w:rPr>
          <w:b/>
          <w:u w:val="single"/>
        </w:rPr>
        <w:t xml:space="preserve">116594</w:t>
      </w:r>
    </w:p>
    <w:p>
      <w:r>
        <w:t xml:space="preserve">4.</w:t>
        <w:tab/>
        <w:tab/>
        <w:t xml:space="preserve">Twatter ja Facetwat hölmöjä myös!</w:t>
      </w:r>
    </w:p>
    <w:p>
      <w:r>
        <w:rPr>
          <w:b/>
          <w:u w:val="single"/>
        </w:rPr>
        <w:t xml:space="preserve">116595</w:t>
      </w:r>
    </w:p>
    <w:p>
      <w:r>
        <w:t xml:space="preserve">1.</w:t>
      </w:r>
    </w:p>
    <w:p>
      <w:r>
        <w:rPr>
          <w:b/>
          <w:u w:val="single"/>
        </w:rPr>
        <w:t xml:space="preserve">116596</w:t>
      </w:r>
    </w:p>
    <w:p>
      <w:r>
        <w:t xml:space="preserve">2.</w:t>
        <w:tab/>
        <w:t xml:space="preserve"> Koska hän oli enemmän pelokas kusipää, joka piileskeli kaapissa, hän ei ollut koulussa sinä päivänä ja hänet olisi pitänyt ampua kuoliaaksi.</w:t>
      </w:r>
    </w:p>
    <w:p>
      <w:r>
        <w:rPr>
          <w:b/>
          <w:u w:val="single"/>
        </w:rPr>
        <w:t xml:space="preserve">116597</w:t>
      </w:r>
    </w:p>
    <w:p>
      <w:r>
        <w:t xml:space="preserve">1. LOL nimelle</w:t>
      </w:r>
    </w:p>
    <w:p>
      <w:r>
        <w:rPr>
          <w:b/>
          <w:u w:val="single"/>
        </w:rPr>
        <w:t xml:space="preserve">116598</w:t>
      </w:r>
    </w:p>
    <w:p>
      <w:r>
        <w:t xml:space="preserve">2.</w:t>
        <w:tab/>
        <w:t xml:space="preserve">Ettekö osaa lukea seige? LOL NÄETKÖ MITÄ TEIN? LMAO!!!! Tuo ei ole @MartyGraw se vitun hintti, vaan joku muu. Miksi tuo munanmaksaja @MartyGraw tekisi homo käyttäjätunnuksestaan ei marty jos se olisi oikeasti kaappihomo @MartyGraw 😂😆😉.</w:t>
      </w:r>
    </w:p>
    <w:p>
      <w:r>
        <w:rPr>
          <w:b/>
          <w:u w:val="single"/>
        </w:rPr>
        <w:t xml:space="preserve">116599</w:t>
      </w:r>
    </w:p>
    <w:p>
      <w:r>
        <w:t xml:space="preserve">1. Vasemmistolaiset rakastavat homoja ja homojen tapoja. Homous on heille pyhää. Monet KONSERVATIIVISET väittävät rakastavansa homoja &amp; sanovat, että homoilla pitäisi olla yhtäläiset oikeudet (yhtäläinen pääsy lastensa luokse), mutta inhoavat homojen tapoja. Rakastakaa syntistä, vihatkaa (hups, viha on epäkristillistä - inhoan vähän) syntiä. Aatami ja Eeva, ei Steve ja kaikki. KONSERVATIIVISET argumentit/uskomukset ovat niin vahvoja/varmoja.</w:t>
      </w:r>
    </w:p>
    <w:p>
      <w:r>
        <w:rPr>
          <w:b/>
          <w:u w:val="single"/>
        </w:rPr>
        <w:t xml:space="preserve">116600</w:t>
      </w:r>
    </w:p>
    <w:p>
      <w:r>
        <w:t xml:space="preserve">1. Halloween tulee olemaan lit 💣 plus tyttöystäväni haluaa kokea islamilaisen invaasion raiskaavan valkoisia naisia, mutta roolipelin mielessä, mutta poika ei tiedä, kuinka vakavasti hahmoon aion mennä... voit jo sanoa #lockmeup, koska aion tyrmätä hänet syleilemällä 14 sanaa...</w:t>
      </w:r>
    </w:p>
    <w:p>
      <w:r>
        <w:rPr>
          <w:b/>
          <w:u w:val="single"/>
        </w:rPr>
        <w:t xml:space="preserve">116601</w:t>
      </w:r>
    </w:p>
    <w:p>
      <w:r>
        <w:t xml:space="preserve">2.</w:t>
        <w:tab/>
        <w:t xml:space="preserve">Jos aiot panna hänet paksuksi, nai hänet ensin.  Muuten käyttäydyt kuin liberaali.</w:t>
      </w:r>
    </w:p>
    <w:p>
      <w:r>
        <w:rPr>
          <w:b/>
          <w:u w:val="single"/>
        </w:rPr>
        <w:t xml:space="preserve">116602</w:t>
      </w:r>
    </w:p>
    <w:p>
      <w:r>
        <w:t xml:space="preserve">3.</w:t>
        <w:tab/>
        <w:tab/>
        <w:t xml:space="preserve">Ja kun sanoin, että hän halusi vain tytön... Tarkoitan sitä, että veljeni ei ollut edes isäni lapsi, hän jätti myös isänsä pojan takia. Isäni kasvatti toisen miehen lapsen, joka paheksui minua koko elämämme ajan tilanteemme olosuhteiden vuoksi. Isäni hakkasi meitä joka päivä raivokohtauksissaan koska hän oli niin loukkaantunut äidistäni ja me hajotimme mielikuvia hänestä. Joten kasvatukseni on antanut minulle mahdollisuuden tietää, miten ei perhe ja kasvattaa lapsia, dont get me wrong. Rakastan isääni kuollakseni tänään, hän saattoi olla kusipää, mutta hän opetti minut selviytymään ja ilman sitä olisin vain tyhmä neekeri.</w:t>
      </w:r>
    </w:p>
    <w:p>
      <w:r>
        <w:rPr>
          <w:b/>
          <w:u w:val="single"/>
        </w:rPr>
        <w:t xml:space="preserve">116603</w:t>
      </w:r>
    </w:p>
    <w:p>
      <w:r>
        <w:t xml:space="preserve">1. #QAnon #GreatAwakening #TheStorm #WWG1WGA @NeonRevolt</w:t>
      </w:r>
    </w:p>
    <w:p>
      <w:r>
        <w:rPr>
          <w:b/>
          <w:u w:val="single"/>
        </w:rPr>
        <w:t xml:space="preserve">116604</w:t>
      </w:r>
    </w:p>
    <w:p>
      <w:r>
        <w:t xml:space="preserve">2.</w:t>
        <w:tab/>
        <w:t xml:space="preserve">Neekeri on homo.</w:t>
      </w:r>
    </w:p>
    <w:p>
      <w:r>
        <w:rPr>
          <w:b/>
          <w:u w:val="single"/>
        </w:rPr>
        <w:t xml:space="preserve">116605</w:t>
      </w:r>
    </w:p>
    <w:p>
      <w:r>
        <w:t xml:space="preserve">3.</w:t>
      </w:r>
    </w:p>
    <w:p>
      <w:r>
        <w:rPr>
          <w:b/>
          <w:u w:val="single"/>
        </w:rPr>
        <w:t xml:space="preserve">116606</w:t>
      </w:r>
    </w:p>
    <w:p>
      <w:r>
        <w:t xml:space="preserve">4.</w:t>
      </w:r>
    </w:p>
    <w:p>
      <w:r>
        <w:rPr>
          <w:b/>
          <w:u w:val="single"/>
        </w:rPr>
        <w:t xml:space="preserve">116607</w:t>
      </w:r>
    </w:p>
    <w:p>
      <w:r>
        <w:t xml:space="preserve">5.</w:t>
      </w:r>
    </w:p>
    <w:p>
      <w:r>
        <w:rPr>
          <w:b/>
          <w:u w:val="single"/>
        </w:rPr>
        <w:t xml:space="preserve">116608</w:t>
      </w:r>
    </w:p>
    <w:p>
      <w:r>
        <w:t xml:space="preserve">6.</w:t>
      </w:r>
    </w:p>
    <w:p>
      <w:r>
        <w:rPr>
          <w:b/>
          <w:u w:val="single"/>
        </w:rPr>
        <w:t xml:space="preserve">116609</w:t>
      </w:r>
    </w:p>
    <w:p>
      <w:r>
        <w:t xml:space="preserve">1. FAGGOTS:  median ja @justinpbolingerin mukaan aikamme tärkein asia.  USA Today ei voi jäädä "homoaallon" ulkopuolelle. He eivät jätä heitä jälkeen, vaan heillä on JATKUVA TARJONTA artikkeleita mielistelijöistä. https://www.usatoday.com/story/news/2017/06/16/born-way-many-lgbt-community-its-way-more-complex/395035001/.</w:t>
      </w:r>
    </w:p>
    <w:p>
      <w:r>
        <w:rPr>
          <w:b/>
          <w:u w:val="single"/>
        </w:rPr>
        <w:t xml:space="preserve">116610</w:t>
      </w:r>
    </w:p>
    <w:p>
      <w:r>
        <w:t xml:space="preserve">2.</w:t>
        <w:tab/>
        <w:t xml:space="preserve">Nämä artikkelit ovat mahtavia! Olemme edistyneet niin paljon! Kiitos, että korostatte tätä!</w:t>
      </w:r>
    </w:p>
    <w:p>
      <w:r>
        <w:rPr>
          <w:b/>
          <w:u w:val="single"/>
        </w:rPr>
        <w:t xml:space="preserve">116611</w:t>
      </w:r>
    </w:p>
    <w:p>
      <w:r>
        <w:t xml:space="preserve">3.</w:t>
        <w:tab/>
        <w:tab/>
        <w:t xml:space="preserve">Kuten sanoin, mitä enemmän painostat, sitä pahempi on vastareaktio.  Minun ei tarvitse tehdä mitään, jos joku ei tapa sinua, joku homosairaus tai jätetty homorakastaja tappaa sinut.  Homoseksuaalien mahdollisuudet eivät ole hyvät.</w:t>
      </w:r>
    </w:p>
    <w:p>
      <w:r>
        <w:rPr>
          <w:b/>
          <w:u w:val="single"/>
        </w:rPr>
        <w:t xml:space="preserve">116612</w:t>
      </w:r>
    </w:p>
    <w:p>
      <w:r>
        <w:t xml:space="preserve">4.</w:t>
        <w:tab/>
        <w:tab/>
        <w:tab/>
        <w:t xml:space="preserve">Sanotaan vain, että otan riskin.</w:t>
      </w:r>
    </w:p>
    <w:p>
      <w:r>
        <w:rPr>
          <w:b/>
          <w:u w:val="single"/>
        </w:rPr>
        <w:t xml:space="preserve">116613</w:t>
      </w:r>
    </w:p>
    <w:p>
      <w:r>
        <w:t xml:space="preserve">5.</w:t>
        <w:tab/>
        <w:tab/>
        <w:tab/>
        <w:tab/>
        <w:t xml:space="preserve">Ota ne, hintti, ja nauti lyhyestä elämästäsi, jossa muut miehet panevat sinua perseeseen ja ahdistelevat lapsia.  AIDS, hepatiitti ja lukemattomat muut sukupuolitaudit, joita kaltaisesi mielistelijät levittävät ympäriinsä ollessaan vapaamielisiä homoseksuaaleja, ovat varma veto.  Nauti sairauksistasi tulppaani.</w:t>
      </w:r>
    </w:p>
    <w:p>
      <w:r>
        <w:rPr>
          <w:b/>
          <w:u w:val="single"/>
        </w:rPr>
        <w:t xml:space="preserve">116614</w:t>
      </w:r>
    </w:p>
    <w:p>
      <w:r>
        <w:t xml:space="preserve">6.</w:t>
        <w:tab/>
        <w:tab/>
        <w:tab/>
        <w:tab/>
        <w:tab/>
        <w:t xml:space="preserve">Se, että kutsuit minua tulppaaniksi, on mukavinta, mitä olet koskaan sanonut minulle.</w:t>
      </w:r>
    </w:p>
    <w:p>
      <w:r>
        <w:rPr>
          <w:b/>
          <w:u w:val="single"/>
        </w:rPr>
        <w:t xml:space="preserve">116615</w:t>
      </w:r>
    </w:p>
    <w:p>
      <w:r>
        <w:t xml:space="preserve">7.</w:t>
        <w:tab/>
        <w:tab/>
        <w:tab/>
        <w:tab/>
        <w:tab/>
        <w:tab/>
        <w:t xml:space="preserve">Hyvä on sitten, se on uusi nimesi.  Tulppaani.</w:t>
      </w:r>
    </w:p>
    <w:p>
      <w:r>
        <w:rPr>
          <w:b/>
          <w:u w:val="single"/>
        </w:rPr>
        <w:t xml:space="preserve">116616</w:t>
      </w:r>
    </w:p>
    <w:p>
      <w:r>
        <w:t xml:space="preserve">8.</w:t>
        <w:tab/>
        <w:tab/>
        <w:tab/>
        <w:tab/>
        <w:tab/>
        <w:tab/>
        <w:tab/>
        <w:t xml:space="preserve">Sovi.</w:t>
      </w:r>
    </w:p>
    <w:p>
      <w:r>
        <w:rPr>
          <w:b/>
          <w:u w:val="single"/>
        </w:rPr>
        <w:t xml:space="preserve">116617</w:t>
      </w:r>
    </w:p>
    <w:p>
      <w:r>
        <w:t xml:space="preserve">9.</w:t>
        <w:tab/>
        <w:tab/>
        <w:tab/>
        <w:tab/>
        <w:tab/>
        <w:tab/>
        <w:t xml:space="preserve">Minulla ei kuitenkaan ole AIDSia. Joten se ei oikeastaan vaikuta minuun.</w:t>
      </w:r>
    </w:p>
    <w:p>
      <w:r>
        <w:rPr>
          <w:b/>
          <w:u w:val="single"/>
        </w:rPr>
        <w:t xml:space="preserve">116618</w:t>
      </w:r>
    </w:p>
    <w:p>
      <w:r>
        <w:t xml:space="preserve">10.</w:t>
        <w:tab/>
        <w:tab/>
        <w:tab/>
        <w:tab/>
        <w:tab/>
        <w:t xml:space="preserve">@WADL @Screw-z-jews @blazinherb @HERALDofYAH @Escoffier - Kaikki gabin homot yrittävät vain parantaa sosiaalisessa mediassa läsnäoloaan loukkaamalla gabbareita - ja menevät sitten fagsbk:hon ja twttr:ään ilahduttamaan tyttöystäviään tarinoilla kaikesta aiheuttamastaan harmista. Tällä homolla ei ehkä ole vielä aidsia, vaan aivoja syövä virus.</w:t>
      </w:r>
    </w:p>
    <w:p>
      <w:r>
        <w:rPr>
          <w:b/>
          <w:u w:val="single"/>
        </w:rPr>
        <w:t xml:space="preserve">116619</w:t>
      </w:r>
    </w:p>
    <w:p>
      <w:r>
        <w:t xml:space="preserve">11.</w:t>
        <w:tab/>
        <w:tab/>
        <w:tab/>
        <w:tab/>
        <w:tab/>
        <w:tab/>
        <w:t xml:space="preserve">Tuolla kaverilla on todennäköisesti ritilät, hän näyttää ihan mutahailta.</w:t>
      </w:r>
    </w:p>
    <w:p>
      <w:r>
        <w:rPr>
          <w:b/>
          <w:u w:val="single"/>
        </w:rPr>
        <w:t xml:space="preserve">116620</w:t>
      </w:r>
    </w:p>
    <w:p>
      <w:r>
        <w:t xml:space="preserve">1. Milloin hirtämme muslimineekerin ja sen kusipään?</w:t>
      </w:r>
    </w:p>
    <w:p>
      <w:r>
        <w:rPr>
          <w:b/>
          <w:u w:val="single"/>
        </w:rPr>
        <w:t xml:space="preserve">116621</w:t>
      </w:r>
    </w:p>
    <w:p>
      <w:r>
        <w:t xml:space="preserve">1.</w:t>
      </w:r>
    </w:p>
    <w:p>
      <w:r>
        <w:rPr>
          <w:b/>
          <w:u w:val="single"/>
        </w:rPr>
        <w:t xml:space="preserve">116622</w:t>
      </w:r>
    </w:p>
    <w:p>
      <w:r>
        <w:t xml:space="preserve">2.</w:t>
        <w:tab/>
        <w:t xml:space="preserve">Ehkä hän on valkoinen, mutta varmasti jälkeenjäänyt.</w:t>
      </w:r>
    </w:p>
    <w:p>
      <w:r>
        <w:rPr>
          <w:b/>
          <w:u w:val="single"/>
        </w:rPr>
        <w:t xml:space="preserve">116623</w:t>
      </w:r>
    </w:p>
    <w:p>
      <w:r>
        <w:t xml:space="preserve">1. LOL! Liberaalit kääntyvät Avenattia vastaan.</w:t>
      </w:r>
    </w:p>
    <w:p>
      <w:r>
        <w:rPr>
          <w:b/>
          <w:u w:val="single"/>
        </w:rPr>
        <w:t xml:space="preserve">116624</w:t>
      </w:r>
    </w:p>
    <w:p>
      <w:r>
        <w:t xml:space="preserve">2.</w:t>
        <w:tab/>
        <w:t xml:space="preserve">annat tuolle paskiaiselle aivan liian paljon luottoa! hän näki tilanteen ja ajatteli voivansa hyödyntää sitä, saada kasvonsa jälleen uutisaiheeseen, hän epäonnistui ja veti demokraatit mukanaan, tarinan loppu!</w:t>
      </w:r>
    </w:p>
    <w:p>
      <w:r>
        <w:rPr>
          <w:b/>
          <w:u w:val="single"/>
        </w:rPr>
        <w:t xml:space="preserve">116625</w:t>
      </w:r>
    </w:p>
    <w:p>
      <w:r>
        <w:t xml:space="preserve">3.</w:t>
        <w:tab/>
        <w:tab/>
        <w:t xml:space="preserve">En antanut hänelle mitään tunnustusta mistään. Esitin vain havainnon. Hänen twiittinsä perusteella hän selvästi heittää Avenattin bussin alle. Tarinan loppu.</w:t>
      </w:r>
    </w:p>
    <w:p>
      <w:r>
        <w:rPr>
          <w:b/>
          <w:u w:val="single"/>
        </w:rPr>
        <w:t xml:space="preserve">116626</w:t>
      </w:r>
    </w:p>
    <w:p>
      <w:r>
        <w:t xml:space="preserve">4.</w:t>
        <w:tab/>
        <w:tab/>
        <w:t xml:space="preserve">Anteeksi,, Vastasin meemille, en sinulle henkilökohtaisesti.... Joskus teen niin ajattelematta.</w:t>
      </w:r>
    </w:p>
    <w:p>
      <w:r>
        <w:rPr>
          <w:b/>
          <w:u w:val="single"/>
        </w:rPr>
        <w:t xml:space="preserve">116627</w:t>
      </w:r>
    </w:p>
    <w:p>
      <w:r>
        <w:t xml:space="preserve">5.</w:t>
        <w:tab/>
        <w:tab/>
        <w:t xml:space="preserve">Tarkoitit kai sitten Avenattia. Minun mokani, luulin, että puhuit minulle.</w:t>
      </w:r>
    </w:p>
    <w:p>
      <w:r>
        <w:rPr>
          <w:b/>
          <w:u w:val="single"/>
        </w:rPr>
        <w:t xml:space="preserve">116628</w:t>
      </w:r>
    </w:p>
    <w:p>
      <w:r>
        <w:t xml:space="preserve">6.</w:t>
        <w:tab/>
        <w:tab/>
        <w:t xml:space="preserve">Joku muu teki saman minulle ja vastasi meemiin. Hänen kommenttinsa alkoi sanoilla "F**k You!". Luulin, että hän puhui minulle, joten käskin hänen painua helvettiin ja mykistin hänet. Myöhemmin tajusin, että hän saattoi puhua meemille eikä minulle. LOL!</w:t>
      </w:r>
    </w:p>
    <w:p>
      <w:r>
        <w:rPr>
          <w:b/>
          <w:u w:val="single"/>
        </w:rPr>
        <w:t xml:space="preserve">116629</w:t>
      </w:r>
    </w:p>
    <w:p>
      <w:r>
        <w:t xml:space="preserve">7.</w:t>
        <w:tab/>
        <w:tab/>
        <w:t xml:space="preserve">no... jotkut meistä kai reagoivat liian nopeasti joihinkin asioihin..... Hieno meemi kuitenkin</w:t>
      </w:r>
    </w:p>
    <w:p>
      <w:r>
        <w:rPr>
          <w:b/>
          <w:u w:val="single"/>
        </w:rPr>
        <w:t xml:space="preserve">116630</w:t>
      </w:r>
    </w:p>
    <w:p>
      <w:r>
        <w:t xml:space="preserve">8.</w:t>
        <w:tab/>
        <w:tab/>
        <w:t xml:space="preserve">Kiitos. Joo, kuulen kyllä. On normaalia, että haluaa reagoida kaikkeen politiikkaan ja hulluuteen nykyään.</w:t>
      </w:r>
    </w:p>
    <w:p>
      <w:r>
        <w:rPr>
          <w:b/>
          <w:u w:val="single"/>
        </w:rPr>
        <w:t xml:space="preserve">116631</w:t>
      </w:r>
    </w:p>
    <w:p>
      <w:r>
        <w:t xml:space="preserve">9.</w:t>
        <w:tab/>
        <w:tab/>
        <w:t xml:space="preserve">No, anteeksi väärinkäsitys, selvästi minun vikani, jatka "uutisten" julkaisemista ja pysy turvassa..... Suljen oveni yöksi,</w:t>
      </w:r>
    </w:p>
    <w:p>
      <w:r>
        <w:rPr>
          <w:b/>
          <w:u w:val="single"/>
        </w:rPr>
        <w:t xml:space="preserve">116632</w:t>
      </w:r>
    </w:p>
    <w:p>
      <w:r>
        <w:t xml:space="preserve">10.</w:t>
        <w:tab/>
        <w:tab/>
        <w:t xml:space="preserve">Ei hätää, se oli osittain minunkin syytäni. Pysy sinäkin turvassa. Nähdään myöhemmin.</w:t>
      </w:r>
    </w:p>
    <w:p>
      <w:r>
        <w:rPr>
          <w:b/>
          <w:u w:val="single"/>
        </w:rPr>
        <w:t xml:space="preserve">116633</w:t>
      </w:r>
    </w:p>
    <w:p>
      <w:r>
        <w:t xml:space="preserve">1. En enää koskaan äänestä poliitikkoa, joka mielistelee neekereitä ja haluaa heidän äänensä.He saavat kaiken ilmaiseksi ja ovat kaikin tavoin haitaksi yhteiskunnallemme. Valkoisia vastaan käydään sotaa ja olen niin kyllästynyt kuulemaan neekereiden ahdingosta.</w:t>
      </w:r>
    </w:p>
    <w:p>
      <w:r>
        <w:rPr>
          <w:b/>
          <w:u w:val="single"/>
        </w:rPr>
        <w:t xml:space="preserve">116634</w:t>
      </w:r>
    </w:p>
    <w:p>
      <w:r>
        <w:t xml:space="preserve">2.</w:t>
        <w:tab/>
        <w:t xml:space="preserve">Toinen natsi, jolla on ilmeinen ongelma.   Heippa, heippa AssHole.</w:t>
      </w:r>
    </w:p>
    <w:p>
      <w:r>
        <w:rPr>
          <w:b/>
          <w:u w:val="single"/>
        </w:rPr>
        <w:t xml:space="preserve">116635</w:t>
      </w:r>
    </w:p>
    <w:p>
      <w:r>
        <w:t xml:space="preserve">3.</w:t>
        <w:tab/>
        <w:tab/>
        <w:t xml:space="preserve">Se, että joku, joka valitti jatkuvasti jostain neekeristä Valkoisessa talossa kahdeksan vuoden ajan ja tekee niin edelleen lähes kaksi vuotta myöhemmin, on rikkaus.  "Minä en ole rayciss, mutta sinä olet natsi."</w:t>
      </w:r>
    </w:p>
    <w:p>
      <w:r>
        <w:rPr>
          <w:b/>
          <w:u w:val="single"/>
        </w:rPr>
        <w:t xml:space="preserve">116636</w:t>
      </w:r>
    </w:p>
    <w:p>
      <w:r>
        <w:t xml:space="preserve">1. Mustan vallan neekerin nyrkki hyväksytään kaikkialla, valkoisen vallan mitään ei niinkään.</w:t>
      </w:r>
    </w:p>
    <w:p>
      <w:r>
        <w:rPr>
          <w:b/>
          <w:u w:val="single"/>
        </w:rPr>
        <w:t xml:space="preserve">116637</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116638</w:t>
      </w:r>
    </w:p>
    <w:p>
      <w:r>
        <w:t xml:space="preserve">1. Tällä pahalla naisella oli se edelleen ja hän antoi "luvan" viidelle palkattomalle avustajalle tarkastella huipputurvallisuustietoja. Se on epätodellista, aivan epätodellista.   Lyön vetoa, että tämä oli vuoto- ja juoruväylä. https://www.dailymail.co.uk/news/article-6271251/Hillary-Clinton-five-aides-gives-security-clearances-wake-email-scandal.html ...</w:t>
      </w:r>
    </w:p>
    <w:p>
      <w:r>
        <w:rPr>
          <w:b/>
          <w:u w:val="single"/>
        </w:rPr>
        <w:t xml:space="preserve">116639</w:t>
      </w:r>
    </w:p>
    <w:p>
      <w:r>
        <w:t xml:space="preserve">2.</w:t>
        <w:tab/>
        <w:t xml:space="preserve">Alaspäin äänestävä on selvästi Killaryn pillun nuoleva shill. http://www.fbcoverup.com/docs/cyberhijack/cyber-hijack-findings.html. http://www.fbcoverup.com/docs/cyberhijack/cyber-hijack-findings.html</w:t>
      </w:r>
    </w:p>
    <w:p>
      <w:r>
        <w:rPr>
          <w:b/>
          <w:u w:val="single"/>
        </w:rPr>
        <w:t xml:space="preserve">116640</w:t>
      </w:r>
    </w:p>
    <w:p>
      <w:r>
        <w:t xml:space="preserve">1. täytyy rakastaa Raamattua...   1. Mooseksen kirja 19:31-32 - Eräänä päivänä vanhempi tytär sanoi nuoremmalle: "Isämme on vanha, eikä täällä ole miestä, joka voisi antaa meille lapsia, kuten on tapana kaikkialla maailmassa."   - "Houkutellaan isämme juomaan viiniä ja nukutaan sitten hänen kanssaan ja säilytetään sukulinjamme isämme kautta."</w:t>
      </w:r>
    </w:p>
    <w:p>
      <w:r>
        <w:rPr>
          <w:b/>
          <w:u w:val="single"/>
        </w:rPr>
        <w:t xml:space="preserve">116641</w:t>
      </w:r>
    </w:p>
    <w:p>
      <w:r>
        <w:t xml:space="preserve">2.</w:t>
        <w:tab/>
        <w:t xml:space="preserve">Eesau ei ollut syntynyt tuolloin. Mutta seksin harrastaminen vanhempiensa kanssa oli tuohon aikaan normaalia. Kunnes heille annettiin lait. Ja Jumalan oli vakavasti valvottava näitä lakeja varmistaakseen, etteivät he palaisi laittomiin tapoihinsa.</w:t>
      </w:r>
    </w:p>
    <w:p>
      <w:r>
        <w:rPr>
          <w:b/>
          <w:u w:val="single"/>
        </w:rPr>
        <w:t xml:space="preserve">116642</w:t>
      </w:r>
    </w:p>
    <w:p>
      <w:r>
        <w:t xml:space="preserve">3.</w:t>
        <w:tab/>
        <w:tab/>
        <w:t xml:space="preserve">Jos se oli "tuohon aikaan normaalia", miksi hänet piti ensin juottaa humalaan</w:t>
      </w:r>
    </w:p>
    <w:p>
      <w:r>
        <w:rPr>
          <w:b/>
          <w:u w:val="single"/>
        </w:rPr>
        <w:t xml:space="preserve">116643</w:t>
      </w:r>
    </w:p>
    <w:p>
      <w:r>
        <w:t xml:space="preserve">4.</w:t>
        <w:tab/>
        <w:tab/>
        <w:tab/>
        <w:t xml:space="preserve">Jumala valitsi Aabrahamin, koska hän eli vanhurskaasti Niinä päivinä ihmisellä saattoi olla niin monta vaimoa kuin hän halusi. Mutta hän pysyi Saaran kanssa. Ja Loot kasvoi hänen alaisuudessaan. Kuten sanotaan, että voimme arvioida puun sen hedelmistä. Mutta heidän tyttärensä ja hänen vaimonsa kasvatettiin tuon elämäntavan ympärillä. Muistakaa, että hänen tyttärensä olivat naimisissa, mutta Loot kertoi ihmisille, että he olivat neitsyitä.</w:t>
      </w:r>
    </w:p>
    <w:p>
      <w:r>
        <w:rPr>
          <w:b/>
          <w:u w:val="single"/>
        </w:rPr>
        <w:t xml:space="preserve">116644</w:t>
      </w:r>
    </w:p>
    <w:p>
      <w:r>
        <w:t xml:space="preserve">5.</w:t>
        <w:tab/>
        <w:tab/>
        <w:tab/>
        <w:tab/>
        <w:t xml:space="preserve">välttelet vastaamista sinulle esitettyyn kysymykseen...  --&gt; jos oli normaali rutiini harrastaa seksiä sisarusten kanssa tuohon aikaan... miksi tytär ehdotti, että hänet piti ensin juottaa humalaan... siihen ei pitäisi olla vaikea vastata....</w:t>
      </w:r>
    </w:p>
    <w:p>
      <w:r>
        <w:rPr>
          <w:b/>
          <w:u w:val="single"/>
        </w:rPr>
        <w:t xml:space="preserve">116645</w:t>
      </w:r>
    </w:p>
    <w:p>
      <w:r>
        <w:t xml:space="preserve">6.</w:t>
        <w:tab/>
        <w:tab/>
        <w:tab/>
        <w:tab/>
        <w:tab/>
        <w:t xml:space="preserve">Koska häntä ei kasvatettu niin kuin muita kasvatettiin. Hänellä ei ollut koskaan tapana. Joka hänen tyttärensä olivat naimisissa tuolloin. on tottunut maailman tapoihin. Mutta kaikkien muiden miesten ei siihen aikaan tarvinnut olla humalassa Jeremia 13:23 Voiko etiopialainen vaihtaa nahkansa tai leopardi pilkkunsa? Eikä voi tehdä hyvää se, joka on tottunut tekemään pahaa.</w:t>
      </w:r>
    </w:p>
    <w:p>
      <w:r>
        <w:rPr>
          <w:b/>
          <w:u w:val="single"/>
        </w:rPr>
        <w:t xml:space="preserve">116646</w:t>
      </w:r>
    </w:p>
    <w:p>
      <w:r>
        <w:t xml:space="preserve">7.</w:t>
        <w:tab/>
        <w:tab/>
        <w:tab/>
        <w:tab/>
        <w:tab/>
        <w:tab/>
        <w:t xml:space="preserve">Mooseksen kirja sanoo selvästi: "... niin kuin oli tapana kaikkialla maailmassa"... se on Jumalan sana... sillä ei olisi ollut väliä, missä hänet kasvatettiin... se oli tapana kaikkialla... kaikki, kaikkialla kasvatettiin tekemään insestiä... se oli tapana... Yritätkö sinä muuttaa Jumalan sanoja Raamatussa, koska et voi vastata siihen, miksi hänet piti ensin juottaa humalaan...?</w:t>
      </w:r>
    </w:p>
    <w:p>
      <w:r>
        <w:rPr>
          <w:b/>
          <w:u w:val="single"/>
        </w:rPr>
        <w:t xml:space="preserve">116647</w:t>
      </w:r>
    </w:p>
    <w:p>
      <w:r>
        <w:t xml:space="preserve">8.</w:t>
        <w:tab/>
        <w:tab/>
        <w:tab/>
        <w:tab/>
        <w:tab/>
        <w:tab/>
        <w:tab/>
        <w:t xml:space="preserve">Näin oli Nooan päivinä, https://youtu.be/VJbX9DsTmsE.</w:t>
      </w:r>
    </w:p>
    <w:p>
      <w:r>
        <w:rPr>
          <w:b/>
          <w:u w:val="single"/>
        </w:rPr>
        <w:t xml:space="preserve">116648</w:t>
      </w:r>
    </w:p>
    <w:p>
      <w:r>
        <w:t xml:space="preserve">9.</w:t>
        <w:tab/>
        <w:tab/>
        <w:tab/>
        <w:tab/>
        <w:tab/>
        <w:tab/>
        <w:tab/>
        <w:tab/>
        <w:t xml:space="preserve">vältät jatkuvasti puhumasta Mooseksen kirjasta ja siitä, miksi heidän täytyi juottaa isänsä humalaan, ja lähetät jatkuvasti TOISIA raamatunjakeita yrittäessäsi sanoa, että Moos 19 31-32 on väärässä et pysty vastaamaan siihen, miksi heidän täytyi juottaa isänsä humalaan, ennen kuin he nussivat häntä jatkuvat yrityksesi vaihtaa aihetta ja vaihtaa keskustelua johonkin muuhun jaeeseen osoittavat vain sen, ettet pysty vastaamaan Mooseksen kirjasta</w:t>
      </w:r>
    </w:p>
    <w:p>
      <w:r>
        <w:rPr>
          <w:b/>
          <w:u w:val="single"/>
        </w:rPr>
        <w:t xml:space="preserve">116649</w:t>
      </w:r>
    </w:p>
    <w:p>
      <w:r>
        <w:t xml:space="preserve">10.</w:t>
        <w:tab/>
        <w:tab/>
        <w:tab/>
        <w:tab/>
        <w:tab/>
        <w:tab/>
        <w:tab/>
        <w:tab/>
        <w:tab/>
        <w:t xml:space="preserve">Se johtuu siitä, että hän ei olisi tehnyt sitä, jos hän olisi ollut selvin päin. Ja muistakaa, että siinä sanotaan, että hänet juotettiin humalaan, mutta ei humalaan. Hän ei siis ollut tietoinen omista teoistaan. Se on ihan sama kuin jos joku maksaisi sinulle miljoona dollaria siitä, että lähdet strippaamaan keskustaan. Sinun on saatava itsesi humalaan, jotta et keskity muihin ihmisiin. Sinä olet vyöhykkeellä.</w:t>
      </w:r>
    </w:p>
    <w:p>
      <w:r>
        <w:rPr>
          <w:b/>
          <w:u w:val="single"/>
        </w:rPr>
        <w:t xml:space="preserve">116650</w:t>
      </w:r>
    </w:p>
    <w:p>
      <w:r>
        <w:t xml:space="preserve">11.</w:t>
        <w:tab/>
        <w:tab/>
        <w:tab/>
        <w:tab/>
        <w:tab/>
        <w:tab/>
        <w:tab/>
        <w:tab/>
        <w:tab/>
        <w:tab/>
        <w:t xml:space="preserve">mitä tarkoitat " hän ei olisi tehnyt sitä"...? se oli "normaali tapa tehdä" sanojesi mukaan ja Raamatun ( Jumalan sana ) mukaan se oli tapana kaikkialla maapallolla.. miksi hänen olisi tarvinnut olla humalassa naiakseen lapsiaan, jos se oli normaali tapa tehdä... ?</w:t>
      </w:r>
    </w:p>
    <w:p>
      <w:r>
        <w:rPr>
          <w:b/>
          <w:u w:val="single"/>
        </w:rPr>
        <w:t xml:space="preserve">116651</w:t>
      </w:r>
    </w:p>
    <w:p>
      <w:r>
        <w:t xml:space="preserve">12.</w:t>
        <w:tab/>
        <w:tab/>
        <w:tab/>
        <w:tab/>
        <w:tab/>
        <w:tab/>
        <w:tab/>
        <w:tab/>
        <w:tab/>
        <w:tab/>
        <w:tab/>
        <w:t xml:space="preserve">Sanoin, että muutamilla oli omatunto. Mutta ne, jotka tulivat paukuttamaan Lootin ovea... He eivät olleet humalassa. Mutta he saivat Lootin häpeämään Jeremia 6:15 Häpeävätkö he inhottavaa käytöstään? Ei, heillä ei ole minkäänlaista häpeää; he eivät osaa edes punastua. Niin he lankeavat langenneiden joukkoon, heidät kaadetaan, kun minä rankaisen heitä, sanoo Herra." Näin sanoo Herra.</w:t>
      </w:r>
    </w:p>
    <w:p>
      <w:r>
        <w:rPr>
          <w:b/>
          <w:u w:val="single"/>
        </w:rPr>
        <w:t xml:space="preserve">116652</w:t>
      </w:r>
    </w:p>
    <w:p>
      <w:r>
        <w:t xml:space="preserve">13.</w:t>
        <w:tab/>
        <w:tab/>
        <w:tab/>
        <w:tab/>
        <w:tab/>
        <w:tab/>
        <w:tab/>
        <w:tab/>
        <w:tab/>
        <w:tab/>
        <w:tab/>
        <w:tab/>
        <w:t xml:space="preserve">45. kerran et vastaa kysymykseen... puhut jatkuvasti muusta pasasta.. ainoa asia mitä teet on kiertää aiheen ympärillä... ei hajuakaan miksi kieltäydyt puhumasta aiheesta, josta sinua kysytään... tuot jatkuvasti esiin muuta paskaa, jolla ei ole mitään tekemistä sinulle esitetyn kysymyksen kanssa.. jälkeenjäänyt tietämättömyys on varmaan autuutta.....</w:t>
      </w:r>
    </w:p>
    <w:p>
      <w:r>
        <w:rPr>
          <w:b/>
          <w:u w:val="single"/>
        </w:rPr>
        <w:t xml:space="preserve">116653</w:t>
      </w:r>
    </w:p>
    <w:p>
      <w:r>
        <w:t xml:space="preserve">1. RT AaronBlake Eric Holder: Obama sanoo aina: "Kun he menevät alas, me menemme korkealle. Ei. Ei. Kun he menevät alas, me potkaisemme heitä." https://youtu.be/tYgZ5QO3ioc?t=630 ... https://twitter.com/AaronBlake/status/1050076563193122816.</w:t>
      </w:r>
    </w:p>
    <w:p>
      <w:r>
        <w:rPr>
          <w:b/>
          <w:u w:val="single"/>
        </w:rPr>
        <w:t xml:space="preserve">116654</w:t>
      </w:r>
    </w:p>
    <w:p>
      <w:r>
        <w:t xml:space="preserve">2.</w:t>
        <w:tab/>
        <w:t xml:space="preserve">potkia niin paljon kuin haluat muzzie luoti potkaisee takaisin</w:t>
      </w:r>
    </w:p>
    <w:p>
      <w:r>
        <w:rPr>
          <w:b/>
          <w:u w:val="single"/>
        </w:rPr>
        <w:t xml:space="preserve">116655</w:t>
      </w:r>
    </w:p>
    <w:p>
      <w:r>
        <w:t xml:space="preserve">1. Lopeta se. Hae apua.   @Heartiste @Ricotta @sdfgefgsdf @PNN @JohnRivers @JohnRivers</w:t>
      </w:r>
    </w:p>
    <w:p>
      <w:r>
        <w:rPr>
          <w:b/>
          <w:u w:val="single"/>
        </w:rPr>
        <w:t xml:space="preserve">116656</w:t>
      </w:r>
    </w:p>
    <w:p>
      <w:r>
        <w:t xml:space="preserve">2.</w:t>
        <w:tab/>
        <w:t xml:space="preserve">Pyhä helvetti lmao. Jos et ikinä tapailisi ketään HIV:n saanutta, on aika taputtaa itseäsi selkään siitä, ettet ole jälkeenjäänyt.</w:t>
      </w:r>
    </w:p>
    <w:p>
      <w:r>
        <w:rPr>
          <w:b/>
          <w:u w:val="single"/>
        </w:rPr>
        <w:t xml:space="preserve">116657</w:t>
      </w:r>
    </w:p>
    <w:p>
      <w:r>
        <w:t xml:space="preserve">1. Katsokaa kuka on surullinen tuomari Kavanaugh'n vahvistuksen johdosta...miksi Alyssa Milano....   Haluatko saada hyvät naurut? Mene Twitteriin ja lue hänen vastauksensa tähän twiittiin: https://twitter.com/Alyssa_Milano/status/1048669773574287360.</w:t>
      </w:r>
    </w:p>
    <w:p>
      <w:r>
        <w:rPr>
          <w:b/>
          <w:u w:val="single"/>
        </w:rPr>
        <w:t xml:space="preserve">116658</w:t>
      </w:r>
    </w:p>
    <w:p>
      <w:r>
        <w:t xml:space="preserve">2.</w:t>
        <w:tab/>
        <w:t xml:space="preserve">hei milano, mikset pidä turpaasi kiinni neekeri alphonso ribeiro lovin tainted pussy whore skank mouth!!! on ollut kasa liberaalia cumdumpster paskaa!</w:t>
      </w:r>
    </w:p>
    <w:p>
      <w:r>
        <w:rPr>
          <w:b/>
          <w:u w:val="single"/>
        </w:rPr>
        <w:t xml:space="preserve">116659</w:t>
      </w:r>
    </w:p>
    <w:p>
      <w:r>
        <w:t xml:space="preserve">1. Myötätuntoinen republikaanisuus. USA:ssa tarvitaan lisää @martinamcbrideja.</w:t>
      </w:r>
    </w:p>
    <w:p>
      <w:r>
        <w:rPr>
          <w:b/>
          <w:u w:val="single"/>
        </w:rPr>
        <w:t xml:space="preserve">116660</w:t>
      </w:r>
    </w:p>
    <w:p>
      <w:r>
        <w:t xml:space="preserve">2.</w:t>
        <w:tab/>
        <w:t xml:space="preserve">Tämä on musiikkikanava, senkin vitun hintti</w:t>
      </w:r>
    </w:p>
    <w:p>
      <w:r>
        <w:rPr>
          <w:b/>
          <w:u w:val="single"/>
        </w:rPr>
        <w:t xml:space="preserve">116661</w:t>
      </w:r>
    </w:p>
    <w:p>
      <w:r>
        <w:t xml:space="preserve">3.</w:t>
        <w:tab/>
        <w:tab/>
        <w:t xml:space="preserve">Ja se on Martina McBriden kappale. Jumala siunatkoon sinuakin</w:t>
      </w:r>
    </w:p>
    <w:p>
      <w:r>
        <w:rPr>
          <w:b/>
          <w:u w:val="single"/>
        </w:rPr>
        <w:t xml:space="preserve">116662</w:t>
      </w:r>
    </w:p>
    <w:p>
      <w:r>
        <w:t xml:space="preserve">1. Black Sabbath - Planet Caravan https://youtu.be/SvrOzYtnLMA via @YouTube</w:t>
      </w:r>
    </w:p>
    <w:p>
      <w:r>
        <w:rPr>
          <w:b/>
          <w:u w:val="single"/>
        </w:rPr>
        <w:t xml:space="preserve">116663</w:t>
      </w:r>
    </w:p>
    <w:p>
      <w:r>
        <w:t xml:space="preserve">2.</w:t>
        <w:tab/>
        <w:t xml:space="preserve">uskonnollinen homo, joka kuuntelee Black Sabbathia</w:t>
      </w:r>
    </w:p>
    <w:p>
      <w:r>
        <w:rPr>
          <w:b/>
          <w:u w:val="single"/>
        </w:rPr>
        <w:t xml:space="preserve">116664</w:t>
      </w:r>
    </w:p>
    <w:p>
      <w:r>
        <w:t xml:space="preserve">3.</w:t>
        <w:tab/>
        <w:tab/>
        <w:t xml:space="preserve">ha ha ha ha... olet uskonnollinen hintti, joka kuuntelee black sabbathia... ha ha ha ha.</w:t>
      </w:r>
    </w:p>
    <w:p>
      <w:r>
        <w:rPr>
          <w:b/>
          <w:u w:val="single"/>
        </w:rPr>
        <w:t xml:space="preserve">116665</w:t>
      </w:r>
    </w:p>
    <w:p>
      <w:r>
        <w:t xml:space="preserve">1. Obama-ralli Nevadassa</w:t>
      </w:r>
    </w:p>
    <w:p>
      <w:r>
        <w:rPr>
          <w:b/>
          <w:u w:val="single"/>
        </w:rPr>
        <w:t xml:space="preserve">116666</w:t>
      </w:r>
    </w:p>
    <w:p>
      <w:r>
        <w:t xml:space="preserve">2.</w:t>
        <w:tab/>
        <w:t xml:space="preserve">#SchittFaceSchiff, näyttää jälkeenjääneeltä hatun kanssa @!</w:t>
      </w:r>
    </w:p>
    <w:p>
      <w:r>
        <w:rPr>
          <w:b/>
          <w:u w:val="single"/>
        </w:rPr>
        <w:t xml:space="preserve">116667</w:t>
      </w:r>
    </w:p>
    <w:p>
      <w:r>
        <w:t xml:space="preserve">1. Lupaa äänestää tulevissa vaaleissa http://j.mp/2Qbr1Pl Miten SINÄ äänestät?</w:t>
      </w:r>
    </w:p>
    <w:p>
      <w:r>
        <w:rPr>
          <w:b/>
          <w:u w:val="single"/>
        </w:rPr>
        <w:t xml:space="preserve">116668</w:t>
      </w:r>
    </w:p>
    <w:p>
      <w:r>
        <w:t xml:space="preserve">2.</w:t>
        <w:tab/>
        <w:t xml:space="preserve">En ainoastaan äänestä suoraan GOP-puoluetta, vaan ensimmäistä kertaa niin pitkään aikaan kuin muistan, puolue kokonaisuudessaan (huolimatta siitä, että se typerä kusipää RINO Alaskasta) todella ansaitsi ääneni marraskuussa.</w:t>
      </w:r>
    </w:p>
    <w:p>
      <w:r>
        <w:rPr>
          <w:b/>
          <w:u w:val="single"/>
        </w:rPr>
        <w:t xml:space="preserve">116669</w:t>
      </w:r>
    </w:p>
    <w:p>
      <w:r>
        <w:t xml:space="preserve">1. lol jokainen viestisi haiskahtaa itseluottamuksen puutteelta. sinuna oleminen on ilmeisesti tyypillistä neekeriä. vaikutat minusta todella traagiselta hahmolta.</w:t>
      </w:r>
    </w:p>
    <w:p>
      <w:r>
        <w:rPr>
          <w:b/>
          <w:u w:val="single"/>
        </w:rPr>
        <w:t xml:space="preserve">116670</w:t>
      </w:r>
    </w:p>
    <w:p>
      <w:r>
        <w:t xml:space="preserve">1. Amy Schumer pidätettiin Kavanaugh-mielenosoituksessa Washingtonissa brutto http://archive.is/kQVLL https://variety.com/2018/politics/news/amy-schumer-detained-kavanaugh-protest-1202969286/ https://variety.com/2018/politics/news/amy-schumer-detained-kavanaugh-protest-1202969286/</w:t>
      </w:r>
    </w:p>
    <w:p>
      <w:r>
        <w:rPr>
          <w:b/>
          <w:u w:val="single"/>
        </w:rPr>
        <w:t xml:space="preserve">116671</w:t>
      </w:r>
    </w:p>
    <w:p>
      <w:r>
        <w:t xml:space="preserve">2.</w:t>
        <w:tab/>
        <w:t xml:space="preserve">Laittakaa hänet koirien, siis neekeripoikien, joukkoon.</w:t>
      </w:r>
    </w:p>
    <w:p>
      <w:r>
        <w:rPr>
          <w:b/>
          <w:u w:val="single"/>
        </w:rPr>
        <w:t xml:space="preserve">116672</w:t>
      </w:r>
    </w:p>
    <w:p>
      <w:r>
        <w:t xml:space="preserve">1. Ei Don, emme naura sinulle, koska olemme rasisteja.   Nauramme sinulle, koska luulet olevasi "vakava toimittaja".   JOS ja kun sinusta tulee sellainen, saatamme lopettaa nauramisen. Ei lupauksia...</w:t>
      </w:r>
    </w:p>
    <w:p>
      <w:r>
        <w:rPr>
          <w:b/>
          <w:u w:val="single"/>
        </w:rPr>
        <w:t xml:space="preserve">116673</w:t>
      </w:r>
    </w:p>
    <w:p>
      <w:r>
        <w:t xml:space="preserve">2.</w:t>
        <w:tab/>
        <w:t xml:space="preserve">Sitruunaa puristava palloa rakastava homo on täysi vitsi!</w:t>
      </w:r>
    </w:p>
    <w:p>
      <w:r>
        <w:rPr>
          <w:b/>
          <w:u w:val="single"/>
        </w:rPr>
        <w:t xml:space="preserve">116674</w:t>
      </w:r>
    </w:p>
    <w:p>
      <w:r>
        <w:t xml:space="preserve">1. Mies, sinä todella vihaat elämääsi, kun vain postaat jotain näin tarpeetonta. Se, että oikeasti lähdet sanomaan näin, todistaa, että olet elämässäsi erittäin huonossa paikassa. Ero sinun ja kristittyjen välillä on se, että me emme vihaa teitä, mutta te vihaatte meitä jostain syystä. Me rukoilemme puolestasi, kun sydämesi on musta.</w:t>
      </w:r>
    </w:p>
    <w:p>
      <w:r>
        <w:rPr>
          <w:b/>
          <w:u w:val="single"/>
        </w:rPr>
        <w:t xml:space="preserve">116675</w:t>
      </w:r>
    </w:p>
    <w:p>
      <w:r>
        <w:t xml:space="preserve">2.</w:t>
        <w:tab/>
        <w:t xml:space="preserve">Gab on täynnä sosiopaattisia kristittyjä roskapostittajia, jotka pyörittävät affiniteettihuijauksia ja ovat elävä todiste siitä, että meme-haittaohjelmahypoteesini mukaan kristinusko tekee lampaistaan helppoa lihaa huijareille, koska se lamauttaa normaalit puolustusvaistot.   Joten vittuilkaa Kristukselle suoraan perseeseen.</w:t>
      </w:r>
    </w:p>
    <w:p>
      <w:r>
        <w:rPr>
          <w:b/>
          <w:u w:val="single"/>
        </w:rPr>
        <w:t xml:space="preserve">116676</w:t>
      </w:r>
    </w:p>
    <w:p>
      <w:r>
        <w:t xml:space="preserve">3.</w:t>
        <w:tab/>
        <w:tab/>
        <w:t xml:space="preserve">Tuomari Faggot tarvitsee huomiota. Pikku ämmäparka</w:t>
      </w:r>
    </w:p>
    <w:p>
      <w:r>
        <w:rPr>
          <w:b/>
          <w:u w:val="single"/>
        </w:rPr>
        <w:t xml:space="preserve">116677</w:t>
      </w:r>
    </w:p>
    <w:p>
      <w:r>
        <w:t xml:space="preserve">1. Olet todella neekeri-luokkaa @MartyGraw . Äitisi? Te mulkut olette ottaneet niin paljon mustaa munaa, että alatte kuulostaa heiltä! Kuvittele olevasi uuskonservatiivinen mulkku vuonna 2018, jos oletat olevasi oikeasti valkoinen. Antifa on surkea ja paljon luovempi kuin joku kaltaisesi.</w:t>
      </w:r>
    </w:p>
    <w:p>
      <w:r>
        <w:rPr>
          <w:b/>
          <w:u w:val="single"/>
        </w:rPr>
        <w:t xml:space="preserve">116678</w:t>
      </w:r>
    </w:p>
    <w:p>
      <w:r>
        <w:t xml:space="preserve">1. harkitse tätä, käytän adblockia Gabissa, epäilen, että kukaan ei halua mainostaa tällä sivustolla. Kukaan, joka ei ole jälkeenjäänyt boomer, ei maksaisi Gab Prosta, joten miten he saavat rahaa tämän sivuston ylläpitämiseen?</w:t>
      </w:r>
    </w:p>
    <w:p>
      <w:r>
        <w:rPr>
          <w:b/>
          <w:u w:val="single"/>
        </w:rPr>
        <w:t xml:space="preserve">116679</w:t>
      </w:r>
    </w:p>
    <w:p>
      <w:r>
        <w:t xml:space="preserve">2.</w:t>
        <w:tab/>
        <w:t xml:space="preserve">Harkitse tätä, sinä kun haluat. Muut tekevät mitä haluavat, ja siihen kuuluu sivuston tukeminen riippumatta lapsellisista loukkauksistasi. Painu vittuun luuseri, heippa.</w:t>
      </w:r>
    </w:p>
    <w:p>
      <w:r>
        <w:rPr>
          <w:b/>
          <w:u w:val="single"/>
        </w:rPr>
        <w:t xml:space="preserve">116680</w:t>
      </w:r>
    </w:p>
    <w:p>
      <w:r>
        <w:t xml:space="preserve">3.</w:t>
        <w:tab/>
        <w:tab/>
        <w:t xml:space="preserve">He myyvät tietojasi.</w:t>
      </w:r>
    </w:p>
    <w:p>
      <w:r>
        <w:rPr>
          <w:b/>
          <w:u w:val="single"/>
        </w:rPr>
        <w:t xml:space="preserve">116681</w:t>
      </w:r>
    </w:p>
    <w:p>
      <w:r>
        <w:t xml:space="preserve">4.</w:t>
        <w:tab/>
        <w:t xml:space="preserve">Jos ainoat argumentit, joita voit esittää, ovat henkilökohtaisia loukkauksia, et ole yhtään parempi kuin HRC, kun hän sanoi, että kaikki häntä vastustavat ovat "surkeita"... hei hei &lt;MUTE&gt;</w:t>
      </w:r>
    </w:p>
    <w:p>
      <w:r>
        <w:rPr>
          <w:b/>
          <w:u w:val="single"/>
        </w:rPr>
        <w:t xml:space="preserve">116682</w:t>
      </w:r>
    </w:p>
    <w:p>
      <w:r>
        <w:t xml:space="preserve">5.</w:t>
        <w:tab/>
        <w:t xml:space="preserve">Luulen, että lahjoitukset</w:t>
      </w:r>
    </w:p>
    <w:p>
      <w:r>
        <w:rPr>
          <w:b/>
          <w:u w:val="single"/>
        </w:rPr>
        <w:t xml:space="preserve">116683</w:t>
      </w:r>
    </w:p>
    <w:p>
      <w:r>
        <w:t xml:space="preserve">6.</w:t>
      </w:r>
    </w:p>
    <w:p>
      <w:r>
        <w:rPr>
          <w:b/>
          <w:u w:val="single"/>
        </w:rPr>
        <w:t xml:space="preserve">116684</w:t>
      </w:r>
    </w:p>
    <w:p>
      <w:r>
        <w:t xml:space="preserve">1. Se olisi ihanaa, koska se estäisi näitä reiluja homohomo-transipornopostaajia tägäämästä minua sairaaseen paskaansa.</w:t>
      </w:r>
    </w:p>
    <w:p>
      <w:r>
        <w:rPr>
          <w:b/>
          <w:u w:val="single"/>
        </w:rPr>
        <w:t xml:space="preserve">116685</w:t>
      </w:r>
    </w:p>
    <w:p>
      <w:r>
        <w:t xml:space="preserve">1. En malta odottaa sinun natsihinttien kyyneleitä, hintti ;)</w:t>
      </w:r>
    </w:p>
    <w:p>
      <w:r>
        <w:rPr>
          <w:b/>
          <w:u w:val="single"/>
        </w:rPr>
        <w:t xml:space="preserve">116686</w:t>
      </w:r>
    </w:p>
    <w:p>
      <w:r>
        <w:t xml:space="preserve">2.</w:t>
        <w:tab/>
        <w:t xml:space="preserve">Ovatko molemmat äitisi ylpeitä?</w:t>
      </w:r>
    </w:p>
    <w:p>
      <w:r>
        <w:rPr>
          <w:b/>
          <w:u w:val="single"/>
        </w:rPr>
        <w:t xml:space="preserve">116687</w:t>
      </w:r>
    </w:p>
    <w:p>
      <w:r>
        <w:t xml:space="preserve">3.</w:t>
        <w:tab/>
        <w:tab/>
        <w:t xml:space="preserve">Kyse on syötistä.</w:t>
      </w:r>
    </w:p>
    <w:p>
      <w:r>
        <w:rPr>
          <w:b/>
          <w:u w:val="single"/>
        </w:rPr>
        <w:t xml:space="preserve">116688</w:t>
      </w:r>
    </w:p>
    <w:p>
      <w:r>
        <w:t xml:space="preserve">4.</w:t>
        <w:tab/>
        <w:tab/>
        <w:tab/>
        <w:t xml:space="preserve">Niinkö?</w:t>
      </w:r>
    </w:p>
    <w:p>
      <w:r>
        <w:rPr>
          <w:b/>
          <w:u w:val="single"/>
        </w:rPr>
        <w:t xml:space="preserve">116689</w:t>
      </w:r>
    </w:p>
    <w:p>
      <w:r>
        <w:t xml:space="preserve">5.</w:t>
        <w:tab/>
        <w:tab/>
        <w:tab/>
        <w:tab/>
        <w:t xml:space="preserve">Noin sitä pitää ;)</w:t>
      </w:r>
    </w:p>
    <w:p>
      <w:r>
        <w:rPr>
          <w:b/>
          <w:u w:val="single"/>
        </w:rPr>
        <w:t xml:space="preserve">116690</w:t>
      </w:r>
    </w:p>
    <w:p>
      <w:r>
        <w:t xml:space="preserve">1. Eh? Alat olla taas hyvin sekaisin, Tuck Tuck. Homo on Janen poika, sen valkoisen tytön, jota tapailin 8 vuotta. Hän on ollut ystäväni vasta vuodesta 2010. Musta tyttö, jota tapailen, on 23-vuotias, eikä hänellä ole lapsia. Toinen musta tyttö 3 vuotta sitten on nyt 22 eikä hänelläkään ole lapsia. Kumpikaan heistä ei myöskään vaadi mitään sosiaaliavustuksia, toisin kuin sinä kaveri :)</w:t>
      </w:r>
    </w:p>
    <w:p>
      <w:r>
        <w:rPr>
          <w:b/>
          <w:u w:val="single"/>
        </w:rPr>
        <w:t xml:space="preserve">116691</w:t>
      </w:r>
    </w:p>
    <w:p>
      <w:r>
        <w:t xml:space="preserve">2.</w:t>
        <w:tab/>
        <w:t xml:space="preserve">Miksi voit määritellä valetyttöystäväsi vain värin perusteella?</w:t>
      </w:r>
    </w:p>
    <w:p>
      <w:r>
        <w:rPr>
          <w:b/>
          <w:u w:val="single"/>
        </w:rPr>
        <w:t xml:space="preserve">116692</w:t>
      </w:r>
    </w:p>
    <w:p>
      <w:r>
        <w:t xml:space="preserve">3.</w:t>
        <w:tab/>
        <w:tab/>
        <w:t xml:space="preserve">Lol Ja nyt meillä on yksi harvoista todellisista marxilaisista ääliöistä Gabilla sen jälkeen, kun Agent Orange lähti. Mitä me kutsumme vasemmistoksi Twitterissä. Taas yksi pelkuri, joka ei ota vastaan todellisia rasistisia tyyppejä täällä.   Koska nämä natsirasistiset tyypit ovat kiinnostuneita väristä, eivät tissien koosta, idiootti. lol</w:t>
      </w:r>
    </w:p>
    <w:p>
      <w:r>
        <w:rPr>
          <w:b/>
          <w:u w:val="single"/>
        </w:rPr>
        <w:t xml:space="preserve">116693</w:t>
      </w:r>
    </w:p>
    <w:p>
      <w:r>
        <w:t xml:space="preserve">4.</w:t>
        <w:tab/>
        <w:tab/>
        <w:tab/>
        <w:t xml:space="preserve">Lakkaa olemasta hintti ja puolusta rotuasi, valkoinen mies.</w:t>
      </w:r>
    </w:p>
    <w:p>
      <w:r>
        <w:rPr>
          <w:b/>
          <w:u w:val="single"/>
        </w:rPr>
        <w:t xml:space="preserve">116694</w:t>
      </w:r>
    </w:p>
    <w:p>
      <w:r>
        <w:t xml:space="preserve">5.</w:t>
        <w:tab/>
        <w:tab/>
        <w:tab/>
        <w:tab/>
        <w:t xml:space="preserve">Lol Yksi heistä on herännyt. Siellä on varmaan etuuksien päivä.   Miten voit puolustaa valkoista rotua, kaveri? Oletko sinäkin "valkoisen miehen lakossa" eli kieltäydytkö töistä ja elät muiden rahoilla? Montako juutalaista olet tappanut tänä vuonna? Vai huudatko vain nimettömänä Gabissa?</w:t>
      </w:r>
    </w:p>
    <w:p>
      <w:r>
        <w:rPr>
          <w:b/>
          <w:u w:val="single"/>
        </w:rPr>
        <w:t xml:space="preserve">116695</w:t>
      </w:r>
    </w:p>
    <w:p>
      <w:r>
        <w:t xml:space="preserve">1. Vasemmistoterroristit ovat jo vuosia tehneet väkivaltaisia, törkeitä rikoksia satunnaisia ihmisiä ja omaisuutta vastaan, koska he vihaavat valkoisia ihmisiä ja Trumpia. Tiedotusvälineet tuskin viettävät päivääkään uutisoimalla siitä, eivätkä republikaanit käytä energiaa republikaanien väkivaltaisuuksia yllyttäneiden demokraattipoliitikkojen tuomitsemiseen. Juutalainen rakensi, ei suunnitellut, hän rakensi täysin toimivan 200-kiloisen pommin ja suunnitteli sen räjäyttämistä Trumpin mielenosoituksessa DC:ssä. Tämä tapaus ei ollut edes FNC:ssä yli 6 tuntiin. Ilman Tucker Carlsonia suurin osa Foxin katsojista ei edes tietäisi, mitä helvettiä "vastustajien" kanssa on tapahtunut. Nyt, vain viikkoja ennen välivaaleja, meidän pitäisi uskoa, että kaksi kaveria syyllistyi terroritekoihin demokraatteja vastaan? En usko. GWB:n jälkeen vasemmistolaiset ovat lähettäneet biologisia aseita, kuten pernaruttoa ja risiiniä, republikaaneille. Vasemmistolaiset ovat polttopommittaneet yrityksiä, tuhonneet autoja, tappaneet kylmäverisesti poliiseja ja hyökänneet provosoimatta valkoisten kimppuun. Vasemmistolaiset syyllistyvät väkivaltarikoksiin päivittäin, ja aivan kuten neekeri neekeriä vastaan -rikokset Chicagossa, ne nousevat uutisiin päiväksi ja katoavat sitten. Mitään ei koskaan tehdä asialle, mikään ei muutu eikä muutu koskaan.   Ja Cuckservatves kiljuu, "mutta miksi demokraatit tekisivät tekaistuja rikoksia itseään vastaan?". Miksi he tekisivät väärennettyjä lippuja?"?" Koska he voivat ja koska he tietävät, että kaikki GOP:n luuserit ottavat sen todesta, eivät koskaan kyseenalaista sitä, koska se on huono näkökohta, ja sitten vaativat kaksipuolueiden yhtenäisyyttä, koska moraalinen ylempiarvo on muh. Vasemmistolaiset uskovat, että tarkoitus pyhittää keinot, ja kuten Saul Alinsky sanoi, ei ole väliä, miten sinne pääsee, kunhan pääsee. Vasemmistolaiset uhraavat itsensä marttyyriksi ja lapsensa, jos se merkitsee "edistystä". Jos et usko tätä, et tietenkään ota heitä vakavasti, kun he intohimoisesti huutavat haluavansa tappaa kaikki valkoiset ihmiset. He kunnioittavat itseään yhtä paljon kuin sinua, eli eivät lainkaan.    Eikä suotta, mutta jos tämä PA:n juutalaismurhaaja ei ole väärän lipun takana, niin ainakin hänellä oli munaa tehdä muutakin kuin paskapostailla netissä. Hyväksyn sen, että minulla ei ole kanttia heittää henkeäni pois muutaman kumouksellisen tai kommunistin tappamiseksi. Minulla on lapsia kasvatettavana ja vaimo hoidettavana. Jos elämäni olisi erilaista, jos olisin pimeämmässä paikassa .... Kuka tietää, mitä erilainen versio minusta voisi tehdä rinnakkaismaailmassa juuri nyt.</w:t>
      </w:r>
    </w:p>
    <w:p>
      <w:r>
        <w:rPr>
          <w:b/>
          <w:u w:val="single"/>
        </w:rPr>
        <w:t xml:space="preserve">116696</w:t>
      </w:r>
    </w:p>
    <w:p>
      <w:r>
        <w:t xml:space="preserve">1. Itävalta - Itävallan liittovaltion rautateiden ja sen asiakaskortin mainos. Siinä lukee: Äidille, isälle, kumppanille tai ystäville, jotka matkustavat lasten kanssa. Tältäkö Itävalta nyt näyttää? Sairasta propagandaa, jolla yritetään normalisoida seksuaalisesti poikkeava käyttäytyminen.</w:t>
      </w:r>
    </w:p>
    <w:p>
      <w:r>
        <w:rPr>
          <w:b/>
          <w:u w:val="single"/>
        </w:rPr>
        <w:t xml:space="preserve">116697</w:t>
      </w:r>
    </w:p>
    <w:p>
      <w:r>
        <w:t xml:space="preserve">2.</w:t>
        <w:tab/>
        <w:t xml:space="preserve">Miksi heillä on valkoinen pikkutyttö? Ehkä he eivät ole homoja, vaan muzzie-pedoja (eivätkö ne kaikki olekin), jotka ovat juuri kidnapanneet itävaltalaisen perheen lapsen ja pakenevat junalla, ja he näyttävät olevan siitä hyvin iloisia.    Matkusta Itävallan rautateillä - äärimmäinen pakomatka.</w:t>
      </w:r>
    </w:p>
    <w:p>
      <w:r>
        <w:rPr>
          <w:b/>
          <w:u w:val="single"/>
        </w:rPr>
        <w:t xml:space="preserve">116698</w:t>
      </w:r>
    </w:p>
    <w:p>
      <w:r>
        <w:t xml:space="preserve">3.</w:t>
        <w:tab/>
        <w:tab/>
        <w:t xml:space="preserve">He toimivat ikään kuin korjaus olisi</w:t>
      </w:r>
    </w:p>
    <w:p>
      <w:r>
        <w:rPr>
          <w:b/>
          <w:u w:val="single"/>
        </w:rPr>
        <w:t xml:space="preserve">116699</w:t>
      </w:r>
    </w:p>
    <w:p>
      <w:r>
        <w:t xml:space="preserve">4.</w:t>
        <w:tab/>
        <w:tab/>
        <w:t xml:space="preserve">http://archive.fo/zQYEs #Austria #Europe</w:t>
      </w:r>
    </w:p>
    <w:p>
      <w:r>
        <w:rPr>
          <w:b/>
          <w:u w:val="single"/>
        </w:rPr>
        <w:t xml:space="preserve">116700</w:t>
      </w:r>
    </w:p>
    <w:p>
      <w:r>
        <w:t xml:space="preserve">1. 1. luokan hidastin / Cluster &amp; nauha (Ribbon &amp; Ribbon)</w:t>
      </w:r>
    </w:p>
    <w:p>
      <w:r>
        <w:rPr>
          <w:b/>
          <w:u w:val="single"/>
        </w:rPr>
        <w:t xml:space="preserve">116701</w:t>
      </w:r>
    </w:p>
    <w:p>
      <w:r>
        <w:t xml:space="preserve">2.</w:t>
        <w:tab/>
        <w:t xml:space="preserve">Ulkomaalaiseksi agentiksi tunnustautuva.</w:t>
      </w:r>
    </w:p>
    <w:p>
      <w:r>
        <w:rPr>
          <w:b/>
          <w:u w:val="single"/>
        </w:rPr>
        <w:t xml:space="preserve">116702</w:t>
      </w:r>
    </w:p>
    <w:p>
      <w:r>
        <w:t xml:space="preserve">3.</w:t>
        <w:tab/>
        <w:t xml:space="preserve">Häpeä.</w:t>
      </w:r>
    </w:p>
    <w:p>
      <w:r>
        <w:rPr>
          <w:b/>
          <w:u w:val="single"/>
        </w:rPr>
        <w:t xml:space="preserve">116703</w:t>
      </w:r>
    </w:p>
    <w:p>
      <w:r>
        <w:t xml:space="preserve">1. Tämä on väärennetty totuudenvastainen epärehellinen epärehellinen diskreditoitu demokraattien toimesta punkata TRUMPia America First MAGA äänestäjiä.Demokraatit tekivät Dick Van Dyken kuoleman samalle kaverille.</w:t>
      </w:r>
    </w:p>
    <w:p>
      <w:r>
        <w:rPr>
          <w:b/>
          <w:u w:val="single"/>
        </w:rPr>
        <w:t xml:space="preserve">116704</w:t>
      </w:r>
    </w:p>
    <w:p>
      <w:r>
        <w:t xml:space="preserve">1.</w:t>
      </w:r>
    </w:p>
    <w:p>
      <w:r>
        <w:rPr>
          <w:b/>
          <w:u w:val="single"/>
        </w:rPr>
        <w:t xml:space="preserve">116705</w:t>
      </w:r>
    </w:p>
    <w:p>
      <w:r>
        <w:t xml:space="preserve">2.</w:t>
        <w:tab/>
        <w:t xml:space="preserve">Neekerin perse 😂</w:t>
      </w:r>
    </w:p>
    <w:p>
      <w:r>
        <w:rPr>
          <w:b/>
          <w:u w:val="single"/>
        </w:rPr>
        <w:t xml:space="preserve">116706</w:t>
      </w:r>
    </w:p>
    <w:p>
      <w:r>
        <w:t xml:space="preserve">1. Sain puhelun Apteekista, vakuutusyhtiöni on kusipää pillereideni täyttämisen suhteen, se voi kestää vielä 2 päivää.   Gab.......Olen pahoillani etukäteen........., mutta tämä vain pahenee.</w:t>
      </w:r>
    </w:p>
    <w:p>
      <w:r>
        <w:rPr>
          <w:b/>
          <w:u w:val="single"/>
        </w:rPr>
        <w:t xml:space="preserve">116707</w:t>
      </w:r>
    </w:p>
    <w:p>
      <w:r>
        <w:t xml:space="preserve">2.</w:t>
        <w:tab/>
        <w:t xml:space="preserve">polttaa vähän ruohoa</w:t>
      </w:r>
    </w:p>
    <w:p>
      <w:r>
        <w:rPr>
          <w:b/>
          <w:u w:val="single"/>
        </w:rPr>
        <w:t xml:space="preserve">116708</w:t>
      </w:r>
    </w:p>
    <w:p>
      <w:r>
        <w:t xml:space="preserve">3.</w:t>
        <w:tab/>
        <w:tab/>
        <w:t xml:space="preserve">En todellakaan tee sitä jo nyt, koska se on 100-prosenttisesti laitonta Pennsylvanian osavaltiossa. En todellakaan kuluta kannabiksen silmuja jauhamalla niitä ja laittamalla jauhot putkeen, jossa on messinkinen suodatin, ei helvetti.  Tuo paska on laitonta - ja jokainen, joka väittää, että teen niin, on ilmeisesti valehtelija, ja rehellisesti sanottuna hänen pitäisi jättää asia sikseen.</w:t>
      </w:r>
    </w:p>
    <w:p>
      <w:r>
        <w:rPr>
          <w:b/>
          <w:u w:val="single"/>
        </w:rPr>
        <w:t xml:space="preserve">116709</w:t>
      </w:r>
    </w:p>
    <w:p>
      <w:r>
        <w:t xml:space="preserve">1. Vegaanit ovat aliravittuja - VERI ON HYVÄÄ MEILLE!!! http://truth.prabhupada.org.uk/vegans-are-malnourished-blood-is-good-for-us http://truth.prabhupada.org.uk/vegans-are-malnourished-blood-is-good-for-us</w:t>
      </w:r>
    </w:p>
    <w:p>
      <w:r>
        <w:rPr>
          <w:b/>
          <w:u w:val="single"/>
        </w:rPr>
        <w:t xml:space="preserve">116710</w:t>
      </w:r>
    </w:p>
    <w:p>
      <w:r>
        <w:t xml:space="preserve">2.</w:t>
        <w:tab/>
        <w:t xml:space="preserve">Anteeksi, mutta MITÄ?!!!!!   Olen METSÄNNYT ihmisiä, jotka TUNNUSTAVAT Prabhupādan 1950-luvulla.   Ja useita, jotka tunsivat hänet 60- ja 70-luvuilla.   Verta?!!!   En muista koskaan kuulleeni tarpeesta kuluttaa VERTA!   Kṣatriyat saavat ehkä syödä lihaa, mutta brahmacārīt, gṛihasthasat tai sannyāsīt?!   Ehdottomasti EI!   Vain elämän tai kuoleman tilanteessa he saisivat tehdä niin.</w:t>
      </w:r>
    </w:p>
    <w:p>
      <w:r>
        <w:rPr>
          <w:b/>
          <w:u w:val="single"/>
        </w:rPr>
        <w:t xml:space="preserve">116711</w:t>
      </w:r>
    </w:p>
    <w:p>
      <w:r>
        <w:t xml:space="preserve">3.</w:t>
        <w:tab/>
        <w:tab/>
        <w:t xml:space="preserve">Hän puhuu luultavasti maidosta. Prabhupad oli paskiainen.</w:t>
      </w:r>
    </w:p>
    <w:p>
      <w:r>
        <w:rPr>
          <w:b/>
          <w:u w:val="single"/>
        </w:rPr>
        <w:t xml:space="preserve">116712</w:t>
      </w:r>
    </w:p>
    <w:p>
      <w:r>
        <w:t xml:space="preserve">4.</w:t>
        <w:tab/>
        <w:tab/>
        <w:tab/>
        <w:t xml:space="preserve">@DJWossy Haista vittu sinä ja sinun vittu vittu!  Toivon, että sinä ja kaikki esi-isäsi päätyvät jälleensyntymään multiversumin helvetillisimmälle planeetalle!</w:t>
      </w:r>
    </w:p>
    <w:p>
      <w:r>
        <w:rPr>
          <w:b/>
          <w:u w:val="single"/>
        </w:rPr>
        <w:t xml:space="preserve">116713</w:t>
      </w:r>
    </w:p>
    <w:p>
      <w:r>
        <w:t xml:space="preserve">5.</w:t>
        <w:tab/>
        <w:tab/>
        <w:tab/>
        <w:tab/>
        <w:t xml:space="preserve">kuvittele sanovasi tällaista hullua paskaa, mutta älä vitsaile. musiikin kieltämisen lisäksi meidän on kiellettävä hindulaisuus lännessä. se saa valkoiset ihmiset sekoamaan</w:t>
      </w:r>
    </w:p>
    <w:p>
      <w:r>
        <w:rPr>
          <w:b/>
          <w:u w:val="single"/>
        </w:rPr>
        <w:t xml:space="preserve">116714</w:t>
      </w:r>
    </w:p>
    <w:p>
      <w:r>
        <w:t xml:space="preserve">6.</w:t>
        <w:tab/>
        <w:tab/>
        <w:tab/>
        <w:tab/>
        <w:tab/>
        <w:t xml:space="preserve">@DJWossy Vai niin?   Näin Prabhupāda kertoi #valkoisille opetuslapsilleen.</w:t>
      </w:r>
    </w:p>
    <w:p>
      <w:r>
        <w:rPr>
          <w:b/>
          <w:u w:val="single"/>
        </w:rPr>
        <w:t xml:space="preserve">116715</w:t>
      </w:r>
    </w:p>
    <w:p>
      <w:r>
        <w:t xml:space="preserve">7.</w:t>
        <w:tab/>
        <w:tab/>
        <w:tab/>
        <w:tab/>
        <w:tab/>
        <w:tab/>
        <w:t xml:space="preserve">#QuotedPostAttachedForPosterity</w:t>
      </w:r>
    </w:p>
    <w:p>
      <w:r>
        <w:rPr>
          <w:b/>
          <w:u w:val="single"/>
        </w:rPr>
        <w:t xml:space="preserve">116716</w:t>
      </w:r>
    </w:p>
    <w:p>
      <w:r>
        <w:t xml:space="preserve">8.</w:t>
        <w:tab/>
        <w:tab/>
        <w:tab/>
        <w:tab/>
        <w:tab/>
        <w:tab/>
        <w:t xml:space="preserve">kiitos epäolennaisesta kommentista. hän myös valitsi 100-prosenttisesti juutalaisia johtamaan organisaatiotaan lol you eat dicks bro</w:t>
      </w:r>
    </w:p>
    <w:p>
      <w:r>
        <w:rPr>
          <w:b/>
          <w:u w:val="single"/>
        </w:rPr>
        <w:t xml:space="preserve">116717</w:t>
      </w:r>
    </w:p>
    <w:p>
      <w:r>
        <w:t xml:space="preserve">9.</w:t>
        <w:tab/>
        <w:tab/>
        <w:tab/>
        <w:tab/>
        <w:tab/>
        <w:tab/>
        <w:tab/>
        <w:t xml:space="preserve">#Juutalaiset murhasivat hänet, senkin ääliö.  Juutalaiset soluttautuvat kaikkeen, mihin pystyvät.</w:t>
      </w:r>
    </w:p>
    <w:p>
      <w:r>
        <w:rPr>
          <w:b/>
          <w:u w:val="single"/>
        </w:rPr>
        <w:t xml:space="preserve">116718</w:t>
      </w:r>
    </w:p>
    <w:p>
      <w:r>
        <w:t xml:space="preserve">10.</w:t>
        <w:tab/>
        <w:tab/>
        <w:tab/>
        <w:tab/>
        <w:tab/>
        <w:tab/>
        <w:tab/>
        <w:t xml:space="preserve">ja? Hän valitsi heidät. Hän olisi voinut etsiä heidän sukunimensä, mutta hän oli tyhmä vanha laiska intiaani, joka piti raiskauksesta ja rahasta.</w:t>
      </w:r>
    </w:p>
    <w:p>
      <w:r>
        <w:rPr>
          <w:b/>
          <w:u w:val="single"/>
        </w:rPr>
        <w:t xml:space="preserve">116719</w:t>
      </w:r>
    </w:p>
    <w:p>
      <w:r>
        <w:t xml:space="preserve">11.</w:t>
        <w:tab/>
        <w:tab/>
        <w:tab/>
        <w:tab/>
        <w:tab/>
        <w:tab/>
        <w:tab/>
        <w:t xml:space="preserve">@DJWossy Aion mykistää sinut ennen kuin ******* **** ***!  Toivotan sinulle kiduttavin ja tuskallisin kuolintapaus, jonka voi kuvitella.</w:t>
      </w:r>
    </w:p>
    <w:p>
      <w:r>
        <w:rPr>
          <w:b/>
          <w:u w:val="single"/>
        </w:rPr>
        <w:t xml:space="preserve">116720</w:t>
      </w:r>
    </w:p>
    <w:p>
      <w:r>
        <w:t xml:space="preserve">12.</w:t>
        <w:tab/>
        <w:tab/>
        <w:tab/>
        <w:tab/>
        <w:tab/>
        <w:tab/>
        <w:tab/>
        <w:tab/>
        <w:t xml:space="preserve">erittäin vakaan iskconin jäsenen hengellinen elämä</w:t>
      </w:r>
    </w:p>
    <w:p>
      <w:r>
        <w:rPr>
          <w:b/>
          <w:u w:val="single"/>
        </w:rPr>
        <w:t xml:space="preserve">116721</w:t>
      </w:r>
    </w:p>
    <w:p>
      <w:r>
        <w:t xml:space="preserve">13.</w:t>
        <w:tab/>
        <w:tab/>
        <w:tab/>
        <w:tab/>
        <w:tab/>
        <w:tab/>
        <w:tab/>
        <w:t xml:space="preserve">Ehkä sekoitatte hänet Sai Babaan? Hän OLI likainen vanha aatelispoika!</w:t>
      </w:r>
    </w:p>
    <w:p>
      <w:r>
        <w:rPr>
          <w:b/>
          <w:u w:val="single"/>
        </w:rPr>
        <w:t xml:space="preserve">116722</w:t>
      </w:r>
    </w:p>
    <w:p>
      <w:r>
        <w:t xml:space="preserve">14.</w:t>
        <w:tab/>
        <w:tab/>
        <w:tab/>
        <w:tab/>
        <w:tab/>
        <w:tab/>
        <w:tab/>
        <w:t xml:space="preserve">Ei. Olen hyvin tietoinen siitä, kenestä puhun...</w:t>
      </w:r>
    </w:p>
    <w:p>
      <w:r>
        <w:rPr>
          <w:b/>
          <w:u w:val="single"/>
        </w:rPr>
        <w:t xml:space="preserve">116723</w:t>
      </w:r>
    </w:p>
    <w:p>
      <w:r>
        <w:t xml:space="preserve">15.</w:t>
        <w:tab/>
        <w:tab/>
        <w:tab/>
        <w:tab/>
        <w:tab/>
        <w:tab/>
        <w:tab/>
        <w:t xml:space="preserve">Juutalaiset soluttautuvat jokaiseen uskontoon...</w:t>
      </w:r>
    </w:p>
    <w:p>
      <w:r>
        <w:rPr>
          <w:b/>
          <w:u w:val="single"/>
        </w:rPr>
        <w:t xml:space="preserve">116724</w:t>
      </w:r>
    </w:p>
    <w:p>
      <w:r>
        <w:t xml:space="preserve">16.</w:t>
        <w:tab/>
        <w:tab/>
        <w:tab/>
        <w:tab/>
        <w:tab/>
        <w:tab/>
        <w:tab/>
        <w:t xml:space="preserve">Historia todistaa tämän..</w:t>
      </w:r>
    </w:p>
    <w:p>
      <w:r>
        <w:rPr>
          <w:b/>
          <w:u w:val="single"/>
        </w:rPr>
        <w:t xml:space="preserve">116725</w:t>
      </w:r>
    </w:p>
    <w:p>
      <w:r>
        <w:t xml:space="preserve">17.</w:t>
        <w:tab/>
        <w:tab/>
        <w:tab/>
        <w:tab/>
        <w:tab/>
        <w:tab/>
        <w:tab/>
        <w:t xml:space="preserve">Prabhupad väitti olevansa kaikkitietävä. Ilmeisesti hänellä ei ollut, jos hän oli valmis luovuttamaan uskontonsa ihmisille, joita väitätte hänen vihaavan. Lisäksi te kaikki unohdatte, kun hän myöhemmin sanoi, että kaikki ovat shudroja eikä brahmaneja tai arjalaisia enää ole. Valikoiva muisti</w:t>
      </w:r>
    </w:p>
    <w:p>
      <w:r>
        <w:rPr>
          <w:b/>
          <w:u w:val="single"/>
        </w:rPr>
        <w:t xml:space="preserve">116726</w:t>
      </w:r>
    </w:p>
    <w:p>
      <w:r>
        <w:t xml:space="preserve">18.</w:t>
        <w:tab/>
        <w:tab/>
        <w:tab/>
        <w:tab/>
        <w:tab/>
        <w:tab/>
        <w:t xml:space="preserve">https://www.youtube.com/watch?v=cMpOZ1Vg6Nk Perimmäinen Avatar</w:t>
      </w:r>
    </w:p>
    <w:p>
      <w:r>
        <w:rPr>
          <w:b/>
          <w:u w:val="single"/>
        </w:rPr>
        <w:t xml:space="preserve">116727</w:t>
      </w:r>
    </w:p>
    <w:p>
      <w:r>
        <w:t xml:space="preserve">19.</w:t>
        <w:tab/>
        <w:tab/>
        <w:tab/>
        <w:tab/>
        <w:tab/>
        <w:tab/>
        <w:t xml:space="preserve">https://www.youtube.com/watch?v=CNjZY67iyr4</w:t>
      </w:r>
    </w:p>
    <w:p>
      <w:r>
        <w:rPr>
          <w:b/>
          <w:u w:val="single"/>
        </w:rPr>
        <w:t xml:space="preserve">116728</w:t>
      </w:r>
    </w:p>
    <w:p>
      <w:r>
        <w:t xml:space="preserve">1. Ääliöt.   Näette mitä haluatte nähdä perustellaksenne tietämättömyyttänne, ja salaliittoteoriat ovat kaikki teidän omianne, mutta älkää antako sen estää teitä näyttämästä muulle maailmalle internetissä kuinka jälkeenjäänyt olette.</w:t>
      </w:r>
    </w:p>
    <w:p>
      <w:r>
        <w:rPr>
          <w:b/>
          <w:u w:val="single"/>
        </w:rPr>
        <w:t xml:space="preserve">116729</w:t>
      </w:r>
    </w:p>
    <w:p>
      <w:r>
        <w:t xml:space="preserve">1. #21900PlusDaysAndCounting Voin sanoa, että naisena olen tuntenut yli 60 vuoden aikana enemmän hutsuja kuin hyviä naisia. Siksi minulla on ollut vähän ystäviä. Ihan vaan fakta, mutta hyviä naisia katsotaan aina kuin he olisivat lutkia. Olen pahoillani, että hutsut tekivät teille miehille ja naisille väärin, mutta kaikki naiset eivät ole hutsuja. Minun on pakko olla haluttomana polveilematta idiootteja, jotka yleistävät. Aivan kuten suurin osa tapaamistani miehistä on käärmeitä ruohikossa. Niin tai näin, harva "TODELLA" hyvä ihminen on olemassa. Kuten aina on käynyt, ne 3%:n ihmiset, jotka eivät vain puhu vaan tekevät hyvää, olivat niitä, joiden kanssa seisoin ja seison edelleen! Siksi 3%:n edustajat eivät välitä siitä, mitä muut ajattelevat, sanovat tai tekevät. Se ei muuta tosiasioita siitä, mikä on oikein, on oikein, mikä on väärin, on väärin. Aivan kuten vanhan ajan ihmiset tapasivat sanoa: "En halua, että teette sen, mitä aiotte tehdä... koska tiedän, mitä minun on tehtävä, kun teette sen.   @CareBearz @wiIlluc20 @Libertysmith @USMC-DevilDog @jn14 @InfowarsLIVE @allidoisowen @TrueAmericanVeteran @USNavyVeteran84 @LuckyBoy @USALIBERTY4ever @djb21212 @PeterSweden @RogerJStoneJr @FedraFarmer @molonlabedoc @Montagraph @RoyP @earthbalance1 @SusanCovfefeMAGA @a @RoyalMRBADNEWS @mnPatriot1911 @MDB50 @Hamill @Montagraph @WarRoomShow @HopeStillElle  @a @RealTrumpTweets @realDonaldTrumpMessages @blindinglightshines @WarRoomShow @RealAlexJones @a @JoeBiggs @RoyPotterqa @d_seaman @JeromeCorsi @WideSpectrum77 @Annie53annette @BritFam @Tusker45 @BritFam @Shepherd @crowdsourcethetruth @Icarusreforged @TheDailyStir @jonrappoport @NaturalNews @realdonaldtrump</w:t>
      </w:r>
    </w:p>
    <w:p>
      <w:r>
        <w:rPr>
          <w:b/>
          <w:u w:val="single"/>
        </w:rPr>
        <w:t xml:space="preserve">116730</w:t>
      </w:r>
    </w:p>
    <w:p>
      <w:r>
        <w:t xml:space="preserve">2.</w:t>
        <w:tab/>
        <w:t xml:space="preserve">Tiedän, että feministit hakkaavat miehiä juuri nyt. En syytä heitä siitä, että he ovat kyllästyneet siihen. MUTTA KAIKKI NAISET EIVÄT OLE TÄLLAISIA! Meillä ei vain ole julkista ääntä. Niinpä he kuulevat vain läskiperseisiä, pimppihattuisia lesboja.</w:t>
      </w:r>
    </w:p>
    <w:p>
      <w:r>
        <w:rPr>
          <w:b/>
          <w:u w:val="single"/>
        </w:rPr>
        <w:t xml:space="preserve">116731</w:t>
      </w:r>
    </w:p>
    <w:p>
      <w:r>
        <w:t xml:space="preserve">3.</w:t>
        <w:tab/>
        <w:tab/>
        <w:t xml:space="preserve">Alpha naiset eivät pelkää alfa miehiä he pelkäävät heikkoja beta naisista,, miehet haluavat vahvoja naisia ei heikko beta cuck liberaali twat</w:t>
      </w:r>
    </w:p>
    <w:p>
      <w:r>
        <w:rPr>
          <w:b/>
          <w:u w:val="single"/>
        </w:rPr>
        <w:t xml:space="preserve">116732</w:t>
      </w:r>
    </w:p>
    <w:p>
      <w:r>
        <w:t xml:space="preserve">1. Inhoan tätä väärennöstä ehdottomasti! https://www.dailymail.co.uk/femail/article-6310533/Meghan-describes-importance-scholarships-students-passionate-speech-Fiji.html &amp; olen edelleen ymmälläni siitä, miksi RF salli tämän sopimattoman avioliiton. Johtuiko se siitä, että hän oli jo raskaana, kun he menivät naimisiin!?</w:t>
      </w:r>
    </w:p>
    <w:p>
      <w:r>
        <w:rPr>
          <w:b/>
          <w:u w:val="single"/>
        </w:rPr>
        <w:t xml:space="preserve">116733</w:t>
      </w:r>
    </w:p>
    <w:p>
      <w:r>
        <w:t xml:space="preserve">2.</w:t>
        <w:tab/>
        <w:t xml:space="preserve">Matalaluokkainen lutka. Minulle on kuulemma huonojen tapojen huippu ilmoittaa jotain suurta jonkun toisen häissä. Vau kaikki katsokaa minua, olen raskaana! Upstage, upstage.......</w:t>
      </w:r>
    </w:p>
    <w:p>
      <w:r>
        <w:rPr>
          <w:b/>
          <w:u w:val="single"/>
        </w:rPr>
        <w:t xml:space="preserve">116734</w:t>
      </w:r>
    </w:p>
    <w:p>
      <w:r>
        <w:t xml:space="preserve">3.</w:t>
        <w:tab/>
        <w:tab/>
        <w:t xml:space="preserve">Todella huonot käytöstavat, sillä hän yritti varastaa huomion pois Eugenielta tämän hääpäivänä. Olen todella yllättynyt, että kuningatar salli tämän! Meghan työskentelee myös globalistiselle YK:lle!</w:t>
      </w:r>
    </w:p>
    <w:p>
      <w:r>
        <w:rPr>
          <w:b/>
          <w:u w:val="single"/>
        </w:rPr>
        <w:t xml:space="preserve">116735</w:t>
      </w:r>
    </w:p>
    <w:p>
      <w:r>
        <w:t xml:space="preserve">4.</w:t>
        <w:tab/>
        <w:tab/>
        <w:tab/>
        <w:t xml:space="preserve">Pieni puoliksi neekeri, joka syntyy todennäköisesti järkyttävän punatukkaisena! LOL!</w:t>
      </w:r>
    </w:p>
    <w:p>
      <w:r>
        <w:rPr>
          <w:b/>
          <w:u w:val="single"/>
        </w:rPr>
        <w:t xml:space="preserve">116736</w:t>
      </w:r>
    </w:p>
    <w:p>
      <w:r>
        <w:t xml:space="preserve">1. MINÄ OLEN VALMIS. WTF</w:t>
      </w:r>
    </w:p>
    <w:p>
      <w:r>
        <w:rPr>
          <w:b/>
          <w:u w:val="single"/>
        </w:rPr>
        <w:t xml:space="preserve">116737</w:t>
      </w:r>
    </w:p>
    <w:p>
      <w:r>
        <w:t xml:space="preserve">2.</w:t>
        <w:tab/>
        <w:t xml:space="preserve">Voi luoja, sanoiko tämä typerä kusipää todella juuri näin????. Leikkaa tältä vitun kusipäältä pää irti!</w:t>
      </w:r>
    </w:p>
    <w:p>
      <w:r>
        <w:rPr>
          <w:b/>
          <w:u w:val="single"/>
        </w:rPr>
        <w:t xml:space="preserve">116738</w:t>
      </w:r>
    </w:p>
    <w:p>
      <w:r>
        <w:t xml:space="preserve">1. RT UberDick Jos olisin rikas, ostaisin eturivin jokaisesta HillBillyn puhujakiertueen tilaisuudesta ja täyttäisin paikat haitilaisilla.  Heillä olisi varmasti mielenkiintoisia kysymyksiä Billarylle.  Miten hauskaa meillä olisikaan.  #SpeakOfTheDevil https://pic.twitter.com/Bm1YnnW9Yr https://pic.twitter.com/Bm1YnnW9Yr</w:t>
      </w:r>
    </w:p>
    <w:p>
      <w:r>
        <w:rPr>
          <w:b/>
          <w:u w:val="single"/>
        </w:rPr>
        <w:t xml:space="preserve">116739</w:t>
      </w:r>
    </w:p>
    <w:p>
      <w:r>
        <w:t xml:space="preserve">1. Italialaiset haastavat mustaihoisen poliitikon oikeuteen, koska tämä kutsui heidän puoluettaan "rasistiseksi" https://www.dw.com/en/italian-populists-sue-black-politician-for-calling-their-anti-immigrant-party-racist/a-45732919</w:t>
      </w:r>
    </w:p>
    <w:p>
      <w:r>
        <w:rPr>
          <w:b/>
          <w:u w:val="single"/>
        </w:rPr>
        <w:t xml:space="preserve">116740</w:t>
      </w:r>
    </w:p>
    <w:p>
      <w:r>
        <w:t xml:space="preserve">2.</w:t>
        <w:tab/>
        <w:t xml:space="preserve">oikeistolaiset, joilla on selkärankaa ja aivoja? kunpa meillä olisi sellaista Amerikassa. ja sivuhuomautuksena, joku neekeri huutaa rasismia tielleen? Ensimmäinen kerta kaikelle.</w:t>
      </w:r>
    </w:p>
    <w:p>
      <w:r>
        <w:rPr>
          <w:b/>
          <w:u w:val="single"/>
        </w:rPr>
        <w:t xml:space="preserve">116741</w:t>
      </w:r>
    </w:p>
    <w:p>
      <w:r>
        <w:t xml:space="preserve">1. Jokainen viestisi koskee tyttäresi ahdistelua - olet likainen matoja syövä pedofiili - mene tappamaan itsesi välittömästi! Jos tietäisin, missä olet, tappaisin sinut itse. Sinä inhottava, iljettävä, loinen, smegmaa syövä neekeripaskakasa - painu vittuun ja kuole!</w:t>
      </w:r>
    </w:p>
    <w:p>
      <w:r>
        <w:rPr>
          <w:b/>
          <w:u w:val="single"/>
        </w:rPr>
        <w:t xml:space="preserve">116742</w:t>
      </w:r>
    </w:p>
    <w:p>
      <w:r>
        <w:t xml:space="preserve">1. Kristinusko ei toimi niin. Oletko sattumalta katolilainen?</w:t>
      </w:r>
    </w:p>
    <w:p>
      <w:r>
        <w:rPr>
          <w:b/>
          <w:u w:val="single"/>
        </w:rPr>
        <w:t xml:space="preserve">116743</w:t>
      </w:r>
    </w:p>
    <w:p>
      <w:r>
        <w:t xml:space="preserve">2.</w:t>
        <w:tab/>
        <w:t xml:space="preserve">Se on yksinkertaista.  Julistakaa Herran Jeesuksen Kristuksen nimeä tai häipykää Yhdysvalloista.</w:t>
      </w:r>
    </w:p>
    <w:p>
      <w:r>
        <w:rPr>
          <w:b/>
          <w:u w:val="single"/>
        </w:rPr>
        <w:t xml:space="preserve">116744</w:t>
      </w:r>
    </w:p>
    <w:p>
      <w:r>
        <w:t xml:space="preserve">3.</w:t>
        <w:tab/>
        <w:tab/>
        <w:t xml:space="preserve">Jumala päättää.  Ja hän on päättänyt, että ne, jotka eivät julista hänen nimeään, tuomitaan ikuiseen helvettiin.</w:t>
      </w:r>
    </w:p>
    <w:p>
      <w:r>
        <w:rPr>
          <w:b/>
          <w:u w:val="single"/>
        </w:rPr>
        <w:t xml:space="preserve">116745</w:t>
      </w:r>
    </w:p>
    <w:p>
      <w:r>
        <w:t xml:space="preserve">4.</w:t>
        <w:tab/>
        <w:tab/>
        <w:tab/>
        <w:t xml:space="preserve">Todellakin. Mutta Jumala EI julistanut, että sinun on oltava kristitty päästääksesi johonkin tiettyyn maahan. Kristinusko on vapaaehtoista. Paitsi jos olet katolilainen ja valmis tappamaan muslimien tavoin ne, jotka eivät käänny.   Kristuksen tunteminen henkilökohtaisessa suhteessa on ensiarvoisen tärkeää. Sinun on parasta ryhtyä tekemään töitä sen eteen.</w:t>
      </w:r>
    </w:p>
    <w:p>
      <w:r>
        <w:rPr>
          <w:b/>
          <w:u w:val="single"/>
        </w:rPr>
        <w:t xml:space="preserve">116746</w:t>
      </w:r>
    </w:p>
    <w:p>
      <w:r>
        <w:t xml:space="preserve">5.</w:t>
        <w:tab/>
        <w:tab/>
        <w:tab/>
        <w:tab/>
        <w:t xml:space="preserve">"halukkaita tappamaan muslimien tavoin ne, jotka eivät käänny" Uskonnossa ei saa olla pakkoa: Totuus erottuu selvästi erehdyksestä: joka hylkää pahan ja uskoo Allahiin, on tarttunut luotettavimpaan kädenojennukseen, joka ei koskaan katkea. Ja Allah kuulee ja tietää kaiken. Koraani 2:256</w:t>
      </w:r>
    </w:p>
    <w:p>
      <w:r>
        <w:rPr>
          <w:b/>
          <w:u w:val="single"/>
        </w:rPr>
        <w:t xml:space="preserve">116747</w:t>
      </w:r>
    </w:p>
    <w:p>
      <w:r>
        <w:t xml:space="preserve">6.</w:t>
        <w:tab/>
        <w:tab/>
        <w:tab/>
        <w:tab/>
        <w:tab/>
        <w:t xml:space="preserve">Koraaninne on siis kirjoitettu King James -versiolla?</w:t>
      </w:r>
    </w:p>
    <w:p>
      <w:r>
        <w:rPr>
          <w:b/>
          <w:u w:val="single"/>
        </w:rPr>
        <w:t xml:space="preserve">116748</w:t>
      </w:r>
    </w:p>
    <w:p>
      <w:r>
        <w:t xml:space="preserve">7.</w:t>
        <w:tab/>
        <w:tab/>
        <w:tab/>
        <w:tab/>
        <w:tab/>
        <w:tab/>
        <w:t xml:space="preserve">Islamissa on siis käänny tai kuole. Sitten näiden EU:n kansalaisten on parasta olla valmiita KÄÄNTYMÄÄN islamiin tai KUOLEMAAN!</w:t>
      </w:r>
    </w:p>
    <w:p>
      <w:r>
        <w:rPr>
          <w:b/>
          <w:u w:val="single"/>
        </w:rPr>
        <w:t xml:space="preserve">116749</w:t>
      </w:r>
    </w:p>
    <w:p>
      <w:r>
        <w:t xml:space="preserve">8.</w:t>
        <w:tab/>
        <w:tab/>
        <w:tab/>
        <w:tab/>
        <w:tab/>
        <w:tab/>
        <w:tab/>
        <w:t xml:space="preserve">Vain SUPER RETARDI uskoo heitä!!!!</w:t>
      </w:r>
    </w:p>
    <w:p>
      <w:r>
        <w:rPr>
          <w:b/>
          <w:u w:val="single"/>
        </w:rPr>
        <w:t xml:space="preserve">116750</w:t>
      </w:r>
    </w:p>
    <w:p>
      <w:r>
        <w:t xml:space="preserve">1. Miksi hän ei palaa alkuperämaahansa, rotunsa mukaan, ja hiekkapuhaltaa paskaa siellä? Aloittaa "we be kangs" -liikkeen ja jäädä historiaan ensimmäisenä mustana naisena, joka on vapauttanut kansansa omien korruptoituneiden mustien johtajiensa sorrosta. Kaiverruttaa sitten hänen nimensä kiveen, asettaa narun sen ympärille, pitää sisäänpääsykoppeja ja rikastua.</w:t>
      </w:r>
    </w:p>
    <w:p>
      <w:r>
        <w:rPr>
          <w:b/>
          <w:u w:val="single"/>
        </w:rPr>
        <w:t xml:space="preserve">116751</w:t>
      </w:r>
    </w:p>
    <w:p>
      <w:r>
        <w:t xml:space="preserve">2.</w:t>
        <w:tab/>
        <w:t xml:space="preserve">Sitten 50 vuoden kuluttua joku takapajuisesti ajatteleva jälkeenjäänyt hiekkapuhaltaa hänetkin pois historian sivuilta!</w:t>
      </w:r>
    </w:p>
    <w:p>
      <w:r>
        <w:rPr>
          <w:b/>
          <w:u w:val="single"/>
        </w:rPr>
        <w:t xml:space="preserve">116752</w:t>
      </w:r>
    </w:p>
    <w:p>
      <w:r>
        <w:t xml:space="preserve">1. Cishet valkoinen mies selittää, miksi hän on pahoillaan siitä, että äänesti Trumpia https://youtu.be/lpzVc7s-_e8</w:t>
      </w:r>
    </w:p>
    <w:p>
      <w:r>
        <w:rPr>
          <w:b/>
          <w:u w:val="single"/>
        </w:rPr>
        <w:t xml:space="preserve">116753</w:t>
      </w:r>
    </w:p>
    <w:p>
      <w:r>
        <w:t xml:space="preserve">2.</w:t>
        <w:tab/>
        <w:t xml:space="preserve">Lol Luulin, että tämä oli parodia. Kaikille teille Trumpin kannattajille, että he todella luulevat teidän uskovan tämän, se on uskomatonta. Tämä hintti ei koskaan äänestänyt Trumpia. Menkää katsomaan sitä punkkaria, jonka kanssa CNN teki tämän, jossa todistettiin ehdottomasti, että hän oli Trumpin vastainen ennen vaaleja.  Epätoivoisia säälittäviä hölmöjä.  #MAGA🇺🇸🇸</w:t>
      </w:r>
    </w:p>
    <w:p>
      <w:r>
        <w:rPr>
          <w:b/>
          <w:u w:val="single"/>
        </w:rPr>
        <w:t xml:space="preserve">116754</w:t>
      </w:r>
    </w:p>
    <w:p>
      <w:r>
        <w:t xml:space="preserve">3.</w:t>
        <w:tab/>
        <w:tab/>
        <w:t xml:space="preserve">Se on The Onion, joten se on parodia.</w:t>
      </w:r>
    </w:p>
    <w:p>
      <w:r>
        <w:rPr>
          <w:b/>
          <w:u w:val="single"/>
        </w:rPr>
        <w:t xml:space="preserve">116755</w:t>
      </w:r>
    </w:p>
    <w:p>
      <w:r>
        <w:t xml:space="preserve">4.</w:t>
        <w:tab/>
        <w:tab/>
        <w:t xml:space="preserve">Sitä on hyvin vaikea sanoa nyt. Kun liberaalit heittelevät ulosteita ja raivostuvat siitä, että mies heitti jäätä 35 vuotta sitten ollessaan yliopistossa, voitte antaa minulle anteeksi, jos en epäile, etteivät he ole pohjasakkaa.</w:t>
      </w:r>
    </w:p>
    <w:p>
      <w:r>
        <w:rPr>
          <w:b/>
          <w:u w:val="single"/>
        </w:rPr>
        <w:t xml:space="preserve">116756</w:t>
      </w:r>
    </w:p>
    <w:p>
      <w:r>
        <w:t xml:space="preserve">1. Kovan luokan rasistit ovat feministejä pahempia katkeruuden, ympyränkiertämisen ja hysterian asteikolla.    He toistavat koko päivän puheita ja repostailevat pätkiä ilman yhtään omaperäistä ajatusta. Todellinen NPC.    Minä vain mykistän.</w:t>
      </w:r>
    </w:p>
    <w:p>
      <w:r>
        <w:rPr>
          <w:b/>
          <w:u w:val="single"/>
        </w:rPr>
        <w:t xml:space="preserve">116757</w:t>
      </w:r>
    </w:p>
    <w:p>
      <w:r>
        <w:t xml:space="preserve">2.</w:t>
        <w:tab/>
        <w:t xml:space="preserve">Katsokaa mitä tahansa kaupunkia, joka on vähintään 90-prosenttisesti ei-neekeri. Katso Oriana, Tokio, Dubai, Kuala-Lumpur, Singapore jne. jne. jne. jne.  Katsokaa sitten neekerienemmistöisiä kaupunkeja. Katso Detroit, Chicago, Washington DC, Lagos, Nairobi, Johannesburg, Port Au Prince.  Voitte nähdä, miksi he seuraavat meitä.  He haluavat sitä, mitä me voimme rakentaa ja mitä he eivät voi.</w:t>
      </w:r>
    </w:p>
    <w:p>
      <w:r>
        <w:rPr>
          <w:b/>
          <w:u w:val="single"/>
        </w:rPr>
        <w:t xml:space="preserve">116758</w:t>
      </w:r>
    </w:p>
    <w:p>
      <w:r>
        <w:t xml:space="preserve">1. 27. lokakuuta 1982 IRA murhasi 26-vuotiaan Paul Hamiltonin. Hän oli ollut naimisissa vain kuukauden ja oli juuri palannut häämatkalta Skotlannista. 2 Lurganin IRA:n epäiltyä osallisuutta murhiin kuoli, kun heidät ammuttiin väitetyn tappotapauksen yhteydessä 2 viikkoa myöhemmin https://pbs.twimg.com/media/DqgX0x0WoAAr730.jpg:large.</w:t>
      </w:r>
    </w:p>
    <w:p>
      <w:r>
        <w:rPr>
          <w:b/>
          <w:u w:val="single"/>
        </w:rPr>
        <w:t xml:space="preserve">116759</w:t>
      </w:r>
    </w:p>
    <w:p>
      <w:r>
        <w:t xml:space="preserve">2.</w:t>
        <w:tab/>
        <w:t xml:space="preserve">"Bohoo! He tappoivat homorakastajani! En koskaan pääse siitä yli! Bohoo!"</w:t>
      </w:r>
    </w:p>
    <w:p>
      <w:r>
        <w:rPr>
          <w:b/>
          <w:u w:val="single"/>
        </w:rPr>
        <w:t xml:space="preserve">116760</w:t>
      </w:r>
    </w:p>
    <w:p>
      <w:r>
        <w:t xml:space="preserve">3.</w:t>
        <w:tab/>
        <w:tab/>
        <w:t xml:space="preserve">@carrickfascist Tämä tyyppi julkaisee jatkuvasti samoja viestejä ja kaivaa esiin tapauksia, joissa IRA tappoi brittisotilaita. On olemassa sananvapautta, mutta mielestäni se on tässä tilanteessa aika jälkeenjäänyttä ja ilkeää. Saatan sanoa sen sananvapauden takia, mutta tämä kaveri mykistää kaikki, jotka ovat eri mieltä hänen kanssaan.</w:t>
      </w:r>
    </w:p>
    <w:p>
      <w:r>
        <w:rPr>
          <w:b/>
          <w:u w:val="single"/>
        </w:rPr>
        <w:t xml:space="preserve">116761</w:t>
      </w:r>
    </w:p>
    <w:p>
      <w:r>
        <w:t xml:space="preserve">1. Neekerit</w:t>
      </w:r>
    </w:p>
    <w:p>
      <w:r>
        <w:rPr>
          <w:b/>
          <w:u w:val="single"/>
        </w:rPr>
        <w:t xml:space="preserve">116762</w:t>
      </w:r>
    </w:p>
    <w:p>
      <w:r>
        <w:t xml:space="preserve">2.</w:t>
        <w:tab/>
        <w:t xml:space="preserve">Tuo neekeri on runnottava suoraan tuon vitun seinän läpi. Kyllä, pää hiekassa oleville normi-normaaleille sanoin neekeri, sitä nämä raakalaiset ovat.</w:t>
      </w:r>
    </w:p>
    <w:p>
      <w:r>
        <w:rPr>
          <w:b/>
          <w:u w:val="single"/>
        </w:rPr>
        <w:t xml:space="preserve">116763</w:t>
      </w:r>
    </w:p>
    <w:p>
      <w:r>
        <w:t xml:space="preserve">1. En välitä siitä, ketä se loukkaa. Jotkut teistä pitävät näitä ihmisiä pakolaisina, jotka etsivät parempaa elämää täältä Yhdysvalloista. Minä näen asiat sellaisina kuin ne todella ovat, näen taistelevien ikämiesten armeijan, joka kantaa taistelulippua koputtelemassa kynnyksellämme. Kanna tuberkuloosia, joka tappaa enemmän ihmisiä kuin mikään muu tauti!    Anna tuon upota kunnolla ennen kuin jätät paskoja kommentteja.</w:t>
      </w:r>
    </w:p>
    <w:p>
      <w:r>
        <w:rPr>
          <w:b/>
          <w:u w:val="single"/>
        </w:rPr>
        <w:t xml:space="preserve">116764</w:t>
      </w:r>
    </w:p>
    <w:p>
      <w:r>
        <w:t xml:space="preserve">2.</w:t>
        <w:tab/>
        <w:t xml:space="preserve">aivan kuten muzzien invaasio Obummersin valtakaudella</w:t>
      </w:r>
    </w:p>
    <w:p>
      <w:r>
        <w:rPr>
          <w:b/>
          <w:u w:val="single"/>
        </w:rPr>
        <w:t xml:space="preserve">116765</w:t>
      </w:r>
    </w:p>
    <w:p>
      <w:r>
        <w:t xml:space="preserve">1. https://youtu.be/cDFFis0j4JM Se on masentavaa. Ei ihme miksi natsit ovat niin vihaisia 😂🤣😂🤣 Heidän ideologiansa epäonnistui kerta toisensa jälkeen. Se sosialismi auttoi heitä kyllä. Tarkoitan, että Saksaa ei ole ollut olemassa sitten vuoden 1990 - ei ihme, että se on epäonnistunut valtio.</w:t>
      </w:r>
    </w:p>
    <w:p>
      <w:r>
        <w:rPr>
          <w:b/>
          <w:u w:val="single"/>
        </w:rPr>
        <w:t xml:space="preserve">116766</w:t>
      </w:r>
    </w:p>
    <w:p>
      <w:r>
        <w:t xml:space="preserve">2.</w:t>
        <w:tab/>
        <w:t xml:space="preserve">Se ei epäonnistunut, se oli juutalainen, ette ole edes läpäisseet Bernard Baruchin Molempien maailmansotien sihteeri 101:ää.  Mikä saa sinut uskomaan, että me edes alkaisimme huomioida hölynpölyäsi?</w:t>
      </w:r>
    </w:p>
    <w:p>
      <w:r>
        <w:rPr>
          <w:b/>
          <w:u w:val="single"/>
        </w:rPr>
        <w:t xml:space="preserve">116767</w:t>
      </w:r>
    </w:p>
    <w:p>
      <w:r>
        <w:t xml:space="preserve">3.</w:t>
        <w:tab/>
        <w:tab/>
        <w:t xml:space="preserve">Koska teillä on Merkle ja meillä on Trump Mene pois eurohomo 😂👏🏻😂👏🏻😂👏🏻🏻😂👏🏻</w:t>
      </w:r>
    </w:p>
    <w:p>
      <w:r>
        <w:rPr>
          <w:b/>
          <w:u w:val="single"/>
        </w:rPr>
        <w:t xml:space="preserve">116768</w:t>
      </w:r>
    </w:p>
    <w:p>
      <w:r>
        <w:t xml:space="preserve">4.</w:t>
        <w:tab/>
        <w:tab/>
        <w:tab/>
        <w:t xml:space="preserve">Sama joukkue, juutalainen, se on miehitetty Saksa, ja te juutalaiset olette edelleen syyllisiä holodomoriin ja Katynin verilöylyyn ja salamyhkäiseen peittelyyn amerikkalaisten huijaamiseksi, jotta Lend Lease voitaisiin hyväksyä.  Nurmburgin oikeudenkäynti ei ollut amerikkalainen, perustuslakimme ei salli jälkikäteislakeja.    Varo päätäsi, neekeri. https://youtu.be/UDyBSTQDwH8</w:t>
      </w:r>
    </w:p>
    <w:p>
      <w:r>
        <w:rPr>
          <w:b/>
          <w:u w:val="single"/>
        </w:rPr>
        <w:t xml:space="preserve">116769</w:t>
      </w:r>
    </w:p>
    <w:p>
      <w:r>
        <w:t xml:space="preserve">5.</w:t>
        <w:tab/>
        <w:tab/>
        <w:tab/>
        <w:tab/>
        <w:t xml:space="preserve">1. HAHAHAHAHA "REE VALLOITTAJAT TUHOSIVAT MEIDÄT REEEEEE" 2. Saksa hävisi - kertokaa minulle, jos natsi-ideologia oli niinooo täydellinen, miksi he hävisivät?    3. Johtajanne on kuollut, kansakuntanne kieltää kansallissosialismin, kansakuntanne on pahempi kuin vuoden 1929 degeneraatio, ettekä voi tehdä mitään muuta kuin vittuilla menneisyydestä netissä.   En välitä vittuakaan mistään kansakunnasta tai rodusta - jos se ei ole amerikkalainen, se on alempiarvoinen. IKINÄ.</w:t>
      </w:r>
    </w:p>
    <w:p>
      <w:r>
        <w:rPr>
          <w:b/>
          <w:u w:val="single"/>
        </w:rPr>
        <w:t xml:space="preserve">116770</w:t>
      </w:r>
    </w:p>
    <w:p>
      <w:r>
        <w:t xml:space="preserve">6.</w:t>
        <w:tab/>
        <w:tab/>
        <w:tab/>
        <w:tab/>
        <w:tab/>
        <w:t xml:space="preserve">World Kikery: Se pelkää.</w:t>
      </w:r>
    </w:p>
    <w:p>
      <w:r>
        <w:rPr>
          <w:b/>
          <w:u w:val="single"/>
        </w:rPr>
        <w:t xml:space="preserve">116771</w:t>
      </w:r>
    </w:p>
    <w:p>
      <w:r>
        <w:t xml:space="preserve">7.</w:t>
        <w:tab/>
        <w:tab/>
        <w:tab/>
        <w:tab/>
        <w:tab/>
        <w:tab/>
        <w:t xml:space="preserve">&gt;Amerikka on "world kikery" nigga omg olet oikeasti eurohintti retardi</w:t>
      </w:r>
    </w:p>
    <w:p>
      <w:r>
        <w:rPr>
          <w:b/>
          <w:u w:val="single"/>
        </w:rPr>
        <w:t xml:space="preserve">116772</w:t>
      </w:r>
    </w:p>
    <w:p>
      <w:r>
        <w:t xml:space="preserve">8.</w:t>
        <w:tab/>
        <w:tab/>
        <w:tab/>
        <w:tab/>
        <w:tab/>
        <w:tab/>
        <w:tab/>
        <w:t xml:space="preserve">World Kikery. Se pelkää.</w:t>
      </w:r>
    </w:p>
    <w:p>
      <w:r>
        <w:rPr>
          <w:b/>
          <w:u w:val="single"/>
        </w:rPr>
        <w:t xml:space="preserve">116773</w:t>
      </w:r>
    </w:p>
    <w:p>
      <w:r>
        <w:t xml:space="preserve">9.</w:t>
        <w:tab/>
        <w:tab/>
        <w:tab/>
        <w:tab/>
        <w:tab/>
        <w:tab/>
        <w:tab/>
        <w:tab/>
        <w:t xml:space="preserve">ei u</w:t>
      </w:r>
    </w:p>
    <w:p>
      <w:r>
        <w:rPr>
          <w:b/>
          <w:u w:val="single"/>
        </w:rPr>
        <w:t xml:space="preserve">116774</w:t>
      </w:r>
    </w:p>
    <w:p>
      <w:r>
        <w:t xml:space="preserve">10.</w:t>
      </w:r>
    </w:p>
    <w:p>
      <w:r>
        <w:rPr>
          <w:b/>
          <w:u w:val="single"/>
        </w:rPr>
        <w:t xml:space="preserve">116775</w:t>
      </w:r>
    </w:p>
    <w:p>
      <w:r>
        <w:t xml:space="preserve">11.</w:t>
      </w:r>
    </w:p>
    <w:p>
      <w:r>
        <w:rPr>
          <w:b/>
          <w:u w:val="single"/>
        </w:rPr>
        <w:t xml:space="preserve">116776</w:t>
      </w:r>
    </w:p>
    <w:p>
      <w:r>
        <w:t xml:space="preserve">12.</w:t>
      </w:r>
    </w:p>
    <w:p>
      <w:r>
        <w:rPr>
          <w:b/>
          <w:u w:val="single"/>
        </w:rPr>
        <w:t xml:space="preserve">116777</w:t>
      </w:r>
    </w:p>
    <w:p>
      <w:r>
        <w:t xml:space="preserve">13.</w:t>
      </w:r>
    </w:p>
    <w:p>
      <w:r>
        <w:rPr>
          <w:b/>
          <w:u w:val="single"/>
        </w:rPr>
        <w:t xml:space="preserve">116778</w:t>
      </w:r>
    </w:p>
    <w:p>
      <w:r>
        <w:t xml:space="preserve">14.</w:t>
      </w:r>
    </w:p>
    <w:p>
      <w:r>
        <w:rPr>
          <w:b/>
          <w:u w:val="single"/>
        </w:rPr>
        <w:t xml:space="preserve">116779</w:t>
      </w:r>
    </w:p>
    <w:p>
      <w:r>
        <w:t xml:space="preserve">15.</w:t>
      </w:r>
    </w:p>
    <w:p>
      <w:r>
        <w:rPr>
          <w:b/>
          <w:u w:val="single"/>
        </w:rPr>
        <w:t xml:space="preserve">116780</w:t>
      </w:r>
    </w:p>
    <w:p>
      <w:r>
        <w:t xml:space="preserve">1. Tämä ruikuttava Demonrat, joka höpöttää juuri nyt, on niin helvetin harhainen tai todennäköisemmin suoraan valehteleva CUNT #VoteKav</w:t>
      </w:r>
    </w:p>
    <w:p>
      <w:r>
        <w:rPr>
          <w:b/>
          <w:u w:val="single"/>
        </w:rPr>
        <w:t xml:space="preserve">116781</w:t>
      </w:r>
    </w:p>
    <w:p>
      <w:r>
        <w:t xml:space="preserve">1. Real #RoyalWedding vihdoin ja viimein Eugenie oli upea morsian, joka hehkui onnea moitteettoman kauniissa hääpuvussa.   Herra Jack Brooksbank tyylikkäästi ja katseli morsiantaan kunnioittavasti ja aidosti ihaillen.....   ...ei mitään sen kummempaa kuin Harry-puoliso, joka näytti zombimaiselta häissään Frankensteinin neekerimorsiamen kanssa. huonosti istuvassa rumassa mekossa ja sotkuisessa peruukissa.</w:t>
      </w:r>
    </w:p>
    <w:p>
      <w:r>
        <w:rPr>
          <w:b/>
          <w:u w:val="single"/>
        </w:rPr>
        <w:t xml:space="preserve">116782</w:t>
      </w:r>
    </w:p>
    <w:p>
      <w:r>
        <w:t xml:space="preserve">2.</w:t>
        <w:tab/>
        <w:t xml:space="preserve">Ainakin ihmiset eivät maksaneet siitä, kun hän ei ollut sieni.</w:t>
      </w:r>
    </w:p>
    <w:p>
      <w:r>
        <w:rPr>
          <w:b/>
          <w:u w:val="single"/>
        </w:rPr>
        <w:t xml:space="preserve">116783</w:t>
      </w:r>
    </w:p>
    <w:p>
      <w:r>
        <w:t xml:space="preserve">3.</w:t>
        <w:tab/>
        <w:tab/>
        <w:t xml:space="preserve">Mielestäni turvallisuus on veronmaksajien rahoittamaa. Mutta suhteutettuna Harryn mauttomat sirkushäät maksoivat yli 30 MILJOONAA puntaa turvallisuudesta, ja MegNogin huonosti istuva ruma hääpuku maksoi 380 000 puntaa. Ainakin tämä oli aito #royalwedding</w:t>
      </w:r>
    </w:p>
    <w:p>
      <w:r>
        <w:rPr>
          <w:b/>
          <w:u w:val="single"/>
        </w:rPr>
        <w:t xml:space="preserve">116784</w:t>
      </w:r>
    </w:p>
    <w:p>
      <w:r>
        <w:t xml:space="preserve">4.</w:t>
        <w:tab/>
        <w:t xml:space="preserve">Mutta olisimme maksaneet niistä vartijoista</w:t>
      </w:r>
    </w:p>
    <w:p>
      <w:r>
        <w:rPr>
          <w:b/>
          <w:u w:val="single"/>
        </w:rPr>
        <w:t xml:space="preserve">116785</w:t>
      </w:r>
    </w:p>
    <w:p>
      <w:r>
        <w:t xml:space="preserve">1. Mutta näin #kristillisyys levisi (hallitsevan riidan kautta ) Se oli alku sille, että valkoiset uskonnot saivat #juutalaisuskonnot valtaansa orjuuttaakseen #gojien mielen.   Vapauttakaa mielenne. #endwhiteslavery #whiteslavery</w:t>
      </w:r>
    </w:p>
    <w:p>
      <w:r>
        <w:rPr>
          <w:b/>
          <w:u w:val="single"/>
        </w:rPr>
        <w:t xml:space="preserve">116786</w:t>
      </w:r>
    </w:p>
    <w:p>
      <w:r>
        <w:t xml:space="preserve">2.</w:t>
        <w:tab/>
        <w:t xml:space="preserve">Kristinusko levisi Jeesuksen sanojen voiman ansiosta. Se seurasi kansainvälisesti, kun Paavali vielä virallisesti teurasti kaikki Jeesuksen seuraajat, miehet, naiset, pyhimykset, mitä tahansa. Ei mitään tekemistä Paavalin kanssa.   Kyllä, Konstantinus teki siitä Rooman virallisen uskonnon, mutta syy siihen oli sen kasvava suosio vainoista huolimatta.   Ja "eurooppalaiset" uskonnot olivat sikojen tietämätöntä pakanallista hevonpaskaa.</w:t>
      </w:r>
    </w:p>
    <w:p>
      <w:r>
        <w:rPr>
          <w:b/>
          <w:u w:val="single"/>
        </w:rPr>
        <w:t xml:space="preserve">116787</w:t>
      </w:r>
    </w:p>
    <w:p>
      <w:r>
        <w:t xml:space="preserve">3.</w:t>
        <w:tab/>
        <w:tab/>
        <w:t xml:space="preserve">#juutalaisuskonnot ovat syöpää Pakanuus on todellisen rakkauden muoto #valkeaa kohti, sitten #juutalaisuus, joka voi edetä #luovuuteen https://creativityalliance.com/home/what-a-creator-is-not/#.W7fwNellDUU</w:t>
      </w:r>
    </w:p>
    <w:p>
      <w:r>
        <w:rPr>
          <w:b/>
          <w:u w:val="single"/>
        </w:rPr>
        <w:t xml:space="preserve">116788</w:t>
      </w:r>
    </w:p>
    <w:p>
      <w:r>
        <w:t xml:space="preserve">4.</w:t>
        <w:tab/>
        <w:tab/>
        <w:tab/>
        <w:t xml:space="preserve">Ei, norjalainen uskonto on paha, ja sen lisäksi, että se on paha, täytyy olla puolihullu, jos uskoo tuohon koomisiin hölynpölyihin. Valitse ateisti, gnostilainen, buddhalainen, mitä tahansa muuta kuin tuota nolostuttavan jälkeenjäänyttä paskaa.</w:t>
      </w:r>
    </w:p>
    <w:p>
      <w:r>
        <w:rPr>
          <w:b/>
          <w:u w:val="single"/>
        </w:rPr>
        <w:t xml:space="preserve">116789</w:t>
      </w:r>
    </w:p>
    <w:p>
      <w:r>
        <w:t xml:space="preserve">5.</w:t>
        <w:tab/>
        <w:tab/>
        <w:tab/>
        <w:tab/>
        <w:t xml:space="preserve">Tämä on esimerkki #christinsanitystä parhaimmillaan. Ei ihme, että juutalaiset kutsuvat heitä tyhmäksi karjaksi.</w:t>
      </w:r>
    </w:p>
    <w:p>
      <w:r>
        <w:rPr>
          <w:b/>
          <w:u w:val="single"/>
        </w:rPr>
        <w:t xml:space="preserve">116790</w:t>
      </w:r>
    </w:p>
    <w:p>
      <w:r>
        <w:t xml:space="preserve">6.</w:t>
        <w:tab/>
        <w:tab/>
        <w:tab/>
        <w:tab/>
        <w:tab/>
        <w:t xml:space="preserve">En ole kristitty.   Se on toinen epäonnistuminen.</w:t>
      </w:r>
    </w:p>
    <w:p>
      <w:r>
        <w:rPr>
          <w:b/>
          <w:u w:val="single"/>
        </w:rPr>
        <w:t xml:space="preserve">116791</w:t>
      </w:r>
    </w:p>
    <w:p>
      <w:r>
        <w:t xml:space="preserve">1. Marsha Blackburn nousi 14 prosenttia Taylor Swiftin vetoomuksesta huolimatta.   Ymmärrätkö jo LIBTARDS ? Me emme välitä pätkääkään siitä, mitä Taylor Twit tai muut pupuaivoiset ääliöt toivovat. https://www.foxnews.com/entertainment/marsha-blackburn-up-14-percent-despite-taylor-swifts-plea-for-opponent-phil-bredesen-in-tennessee-race.</w:t>
      </w:r>
    </w:p>
    <w:p>
      <w:r>
        <w:rPr>
          <w:b/>
          <w:u w:val="single"/>
        </w:rPr>
        <w:t xml:space="preserve">116792</w:t>
      </w:r>
    </w:p>
    <w:p>
      <w:r>
        <w:t xml:space="preserve">2.</w:t>
        <w:tab/>
        <w:t xml:space="preserve">Kaikki mitä sinun tarvitsee tietää.</w:t>
      </w:r>
    </w:p>
    <w:p>
      <w:r>
        <w:rPr>
          <w:b/>
          <w:u w:val="single"/>
        </w:rPr>
        <w:t xml:space="preserve">116793</w:t>
      </w:r>
    </w:p>
    <w:p>
      <w:r>
        <w:t xml:space="preserve">3.</w:t>
        <w:tab/>
        <w:tab/>
        <w:t xml:space="preserve">Mikä noita ihmisiä oikein vaivaa. Pelkästään hyvä ääni tai hyvä roolisuorituskyky eivät tee sinusta tiedemiestä. Tämän typerän paskiaisen pitäisi laulaa, eikä mitään muuta.</w:t>
      </w:r>
    </w:p>
    <w:p>
      <w:r>
        <w:rPr>
          <w:b/>
          <w:u w:val="single"/>
        </w:rPr>
        <w:t xml:space="preserve">116794</w:t>
      </w:r>
    </w:p>
    <w:p>
      <w:r>
        <w:t xml:space="preserve">1. Sen täytyy olla se slaavilainen mulkku rubbishimer putin sanz</w:t>
      </w:r>
    </w:p>
    <w:p>
      <w:r>
        <w:rPr>
          <w:b/>
          <w:u w:val="single"/>
        </w:rPr>
        <w:t xml:space="preserve">116795</w:t>
      </w:r>
    </w:p>
    <w:p>
      <w:r>
        <w:t xml:space="preserve">1. Vasemmistolaiset ovat mestarillisia käyttämään kieltä edistääkseen vääristynyttä agendaansa.    Dreamer vs. laiton ulkomaalainen.   Rynnäkköase vs. kivääri.   Pro choice vs. pro abortti.   Oikeudenmukaisen osuuden maksaminen vs. ahdistava verotus Varokaa vasemmistolaisia - vaarallisia ja fiksumpia kuin miltä näyttävät.</w:t>
      </w:r>
    </w:p>
    <w:p>
      <w:r>
        <w:rPr>
          <w:b/>
          <w:u w:val="single"/>
        </w:rPr>
        <w:t xml:space="preserve">116796</w:t>
      </w:r>
    </w:p>
    <w:p>
      <w:r>
        <w:t xml:space="preserve">2.</w:t>
        <w:tab/>
        <w:t xml:space="preserve">Haluatko kuulla kielenkäyttöä? Miten olisi tämä: "Die Nigger Die!!!</w:t>
      </w:r>
      <w:r>
        <w:t xml:space="preserve">  LOL</w:t>
      </w:r>
    </w:p>
    <w:p>
      <w:r>
        <w:rPr>
          <w:b/>
          <w:u w:val="single"/>
        </w:rPr>
        <w:t xml:space="preserve">116797</w:t>
      </w:r>
    </w:p>
    <w:p>
      <w:r>
        <w:t xml:space="preserve">1. Hei, Gab wannabe-natsit....Tiedän, että kuuntelette. Maailmassa on 15 000 000 juutalaista. Muslimeja on lähes 2 MILJARDIA, joiden olet nähnyt televisiossa mestauttavan kristittyjä sosiaalityöntekijöitä ja lähetyssaarnaajia. Te ette koskaan tee viestiä, jossa ette hauku juutalaista. Ajattelen, että olette valtavia pelkureita(Odinin kivespussi), kun pelkäätte niin paljon Woody Allenia.</w:t>
      </w:r>
    </w:p>
    <w:p>
      <w:r>
        <w:rPr>
          <w:b/>
          <w:u w:val="single"/>
        </w:rPr>
        <w:t xml:space="preserve">116798</w:t>
      </w:r>
    </w:p>
    <w:p>
      <w:r>
        <w:t xml:space="preserve">2.</w:t>
        <w:tab/>
        <w:t xml:space="preserve">MINULLE KAIKKI ON SIKAJUUTALAISTA</w:t>
      </w:r>
    </w:p>
    <w:p>
      <w:r>
        <w:rPr>
          <w:b/>
          <w:u w:val="single"/>
        </w:rPr>
        <w:t xml:space="preserve">116799</w:t>
      </w:r>
    </w:p>
    <w:p>
      <w:r>
        <w:t xml:space="preserve">3.</w:t>
        <w:tab/>
        <w:tab/>
        <w:t xml:space="preserve">Tunnetko kipua? Perseessäsi on hiekkaneekeri. "LOL"...tyttö.</w:t>
      </w:r>
    </w:p>
    <w:p>
      <w:r>
        <w:rPr>
          <w:b/>
          <w:u w:val="single"/>
        </w:rPr>
        <w:t xml:space="preserve">116800</w:t>
      </w:r>
    </w:p>
    <w:p>
      <w:r>
        <w:t xml:space="preserve">1. Älä viitsi ..onko tämä parasta, mihin NYT pystyy? Mitä he maksavat, minimipalkkaa?   Minua ei häiritse valkoisten loukkaaminen, vaan hänen typeryytensä.</w:t>
      </w:r>
    </w:p>
    <w:p>
      <w:r>
        <w:rPr>
          <w:b/>
          <w:u w:val="single"/>
        </w:rPr>
        <w:t xml:space="preserve">116801</w:t>
      </w:r>
    </w:p>
    <w:p>
      <w:r>
        <w:t xml:space="preserve">2.</w:t>
        <w:tab/>
        <w:t xml:space="preserve">Toinen parannuskeino 4 tunnin erektio-ongelmaan.</w:t>
      </w:r>
    </w:p>
    <w:p>
      <w:r>
        <w:rPr>
          <w:b/>
          <w:u w:val="single"/>
        </w:rPr>
        <w:t xml:space="preserve">116802</w:t>
      </w:r>
    </w:p>
    <w:p>
      <w:r>
        <w:t xml:space="preserve">3.</w:t>
        <w:tab/>
        <w:tab/>
        <w:t xml:space="preserve">vinosilmäinen mulkku</w:t>
      </w:r>
    </w:p>
    <w:p>
      <w:r>
        <w:rPr>
          <w:b/>
          <w:u w:val="single"/>
        </w:rPr>
        <w:t xml:space="preserve">116803</w:t>
      </w:r>
    </w:p>
    <w:p>
      <w:r>
        <w:t xml:space="preserve">1. "Smoking a faggot" tarkoittaa täällä Yhdysvalloissa aivan toista, reilua homohomoa. LOL</w:t>
      </w:r>
    </w:p>
    <w:p>
      <w:r>
        <w:rPr>
          <w:b/>
          <w:u w:val="single"/>
        </w:rPr>
        <w:t xml:space="preserve">116804</w:t>
      </w:r>
    </w:p>
    <w:p>
      <w:r>
        <w:t xml:space="preserve">1. Katsotaanpa, meillä on ruskeaa katupaskanruskeaa, San Franshitscon ruskeaa, hiekkaneekerin ruskeaa, Islamoshitin ruskeaa, Antifan paskatahran ruskeaa, Jigaboon ruskeaa, Fakeugee Hotel Wallsin ruskeaa (saatavana vain Kanadassa), älkääkä unohtako Mad Maxin ruskeaa ja Feinstein's Diaperin ruskeaa.</w:t>
      </w:r>
    </w:p>
    <w:p>
      <w:r>
        <w:rPr>
          <w:b/>
          <w:u w:val="single"/>
        </w:rPr>
        <w:t xml:space="preserve">116805</w:t>
      </w:r>
    </w:p>
    <w:p>
      <w:r>
        <w:t xml:space="preserve">1. "Se on FAAAAKE!"-gifin jonottaminen jälleen yhden "viharikos"-huijauksen vuoksi. Jälleen kerran tyypilliseltä korkeakouluopiskelijalta https://www.dailywire.com/news/36969/hate-crime-hoax-ohio-university-student-charged-ashe-schow.</w:t>
      </w:r>
    </w:p>
    <w:p>
      <w:r>
        <w:rPr>
          <w:b/>
          <w:u w:val="single"/>
        </w:rPr>
        <w:t xml:space="preserve">116806</w:t>
      </w:r>
    </w:p>
    <w:p>
      <w:r>
        <w:t xml:space="preserve">2.</w:t>
        <w:tab/>
        <w:t xml:space="preserve">TWAT</w:t>
      </w:r>
    </w:p>
    <w:p>
      <w:r>
        <w:rPr>
          <w:b/>
          <w:u w:val="single"/>
        </w:rPr>
        <w:t xml:space="preserve">116807</w:t>
      </w:r>
    </w:p>
    <w:p>
      <w:r>
        <w:t xml:space="preserve">1. Hän on tehnyt paljon enemmän lyhyen virka-aikansa aikana kuin tuo vitun neekeri teki kahdeksan vuoden aikana tuhoten meidän paskaamme......</w:t>
      </w:r>
    </w:p>
    <w:p>
      <w:r>
        <w:rPr>
          <w:b/>
          <w:u w:val="single"/>
        </w:rPr>
        <w:t xml:space="preserve">116808</w:t>
      </w:r>
    </w:p>
    <w:p>
      <w:r>
        <w:t xml:space="preserve">2.</w:t>
        <w:tab/>
        <w:t xml:space="preserve">Jos arvioisimme itseämme pelkästään sen perusteella, että pystymme parempaan kuin neekerit, emmekä sen perusteella, mihin todella pystymme, emme olisi rakentaneet länsimaista sivilisaatiota tai lähettäneet ihmisiä kuuhun. Neekerit eivät kykene mihinkään, joten se, että he tekevät enemmän kuin mihin he kykenevät, ei ole mitään ylpeyden aihetta.</w:t>
      </w:r>
    </w:p>
    <w:p>
      <w:r>
        <w:rPr>
          <w:b/>
          <w:u w:val="single"/>
        </w:rPr>
        <w:t xml:space="preserve">116809</w:t>
      </w:r>
    </w:p>
    <w:p>
      <w:r>
        <w:t xml:space="preserve">1. Hitler on kuin Bob Marleyn albumi "Legend". Olen kuullut sitä tarpeeksi yhdeksi elämäksi.</w:t>
      </w:r>
    </w:p>
    <w:p>
      <w:r>
        <w:rPr>
          <w:b/>
          <w:u w:val="single"/>
        </w:rPr>
        <w:t xml:space="preserve">116810</w:t>
      </w:r>
    </w:p>
    <w:p>
      <w:r>
        <w:t xml:space="preserve">2.</w:t>
        <w:tab/>
        <w:t xml:space="preserve">Kuinka kehtaat verrata Suurta Adolf Hitleriä johonkin naurettavaan neekeripelleen... sinun täytyy olla yksi niistä valkoisten poikien neekerien ystävistä!</w:t>
      </w:r>
    </w:p>
    <w:p>
      <w:r>
        <w:rPr>
          <w:b/>
          <w:u w:val="single"/>
        </w:rPr>
        <w:t xml:space="preserve">116811</w:t>
      </w:r>
    </w:p>
    <w:p>
      <w:r>
        <w:t xml:space="preserve">1. Alistuin katsomaan tätä CNN-klippiä, mutta sammutin äänenvoimakkuuden .47:n kohdalla sen jälkeen, kun Don Lemon oli luonnehtinut Hondurasin karavaanaria "paperittomiksi siirtolaisiksi". Sen jälkeen Lemon voitti fysiikan lait ja jatkoi idioottimaisuutensa esittämistä ilman ääntä. https://m.youtube.com/watch?v=g-HIQl3lt7E.</w:t>
      </w:r>
    </w:p>
    <w:p>
      <w:r>
        <w:rPr>
          <w:b/>
          <w:u w:val="single"/>
        </w:rPr>
        <w:t xml:space="preserve">116812</w:t>
      </w:r>
    </w:p>
    <w:p>
      <w:r>
        <w:t xml:space="preserve">2.</w:t>
        <w:tab/>
        <w:t xml:space="preserve">lol, ylistää valheiden välissä Fox Newsin hinttikollegaa Shep Smithiä</w:t>
      </w:r>
    </w:p>
    <w:p>
      <w:r>
        <w:rPr>
          <w:b/>
          <w:u w:val="single"/>
        </w:rPr>
        <w:t xml:space="preserve">116813</w:t>
      </w:r>
    </w:p>
    <w:p>
      <w:r>
        <w:t xml:space="preserve">3.</w:t>
        <w:tab/>
        <w:tab/>
        <w:t xml:space="preserve">Mark, he järjestävät ostettuja ja maksettuja Fox-ankkureita. Fox siirtyy lopulta täysin libeiksi.</w:t>
      </w:r>
    </w:p>
    <w:p>
      <w:r>
        <w:rPr>
          <w:b/>
          <w:u w:val="single"/>
        </w:rPr>
        <w:t xml:space="preserve">116814</w:t>
      </w:r>
    </w:p>
    <w:p>
      <w:r>
        <w:t xml:space="preserve">4.</w:t>
        <w:tab/>
        <w:tab/>
        <w:t xml:space="preserve">Tiesimme, että näin kävisi sen jälkeen, kun Disney osti heidät...</w:t>
      </w:r>
    </w:p>
    <w:p>
      <w:r>
        <w:rPr>
          <w:b/>
          <w:u w:val="single"/>
        </w:rPr>
        <w:t xml:space="preserve">116815</w:t>
      </w:r>
    </w:p>
    <w:p>
      <w:r>
        <w:t xml:space="preserve">1. Lontoon poliisipäällikkö puolustaa apulaissheriffiä, joka piileskeli autossa Westminsterin iskun aikana, sanoo johtaneensa vastausta "erinomaisesti" Metropoliittisen poliisin komissaari Cressida Dick on puolustanut apulaissheriffiään sen jälkeen, kun hänet tuomittiin voimakkaasti siitä, että hän oli jäänyt autoonsa ovien ollessa lukittuina Westminsterin terrori-iskun aikana.  Sir Craig Mackey, joka toimi vt. komissaarina Khalid Masoodin iskun aikaan Westminsterin palatsin ulkopuolella, kertoi tutkinnassa olleensa paikalla, kun jihadisti iski, mutta jäi autoonsa, jonka ovet olivat lukossa, ja katseli, kun Masood puukotti kuolettavasti aseetonta poliisimiestä Keith Palmeria, koska hänellä ei ollut "suojavarusteita, ei radiota eikä mukanani kahta kollegaa, jotka olivat melko hädissään".   Hän avasi auton oven hetkeksi sen jälkeen, kun lähistöllä sattunut siviilipukuinen poliisin suojelupoliisi oli neutralisoinut Masoodin, mutta sulki sen jälleen ja "siirtyi pois" aloittaakseen "kaiken tarvittavan laittamisen kuntoon" päämajassa.   Poliisiliiton edustajat, eläkkeelle jääneet virkamiehet ja sosiaalisessa mediassa nimettömänä kommentoivat virkamiehet ovat tuominneet Sir Craigin käytöksen jyrkästi, ja monet ovat ehdottaneet, että häneltä riistetään ritarin arvonimi ja poliisimitali tai että hänet jopa asetetaan syytteeseen virkavelvollisuuden laiminlyönnistä.   Poliisipäällikkö Dick on kuitenkin tarjonnut vahvaa tukea apulaispoliisipäällikölleen - joka jää eläkkeelle huomattavan indeksisidonnaisen eläkkeen turvin muutaman viikon kuluttua - ja väittänyt, että hänellä "ei ollut minkäänlaista mahdollisuutta pysäyttää murhaajaa tai pelastaa poliisimestari Palmeria". Kaikki, jotka väittävät muuta, ovat yksinkertaisesti väärässä."   "Ne toimet, jotka hän pystyi ja joihin hän ryhtyi, olivat hänen kanssaan autossa olleiden aseettomien poliisikollegoidensa suojelemiseksi", hän lisäsi - kyseiset toimet olivat pysyminen paikallaan autossaan.   "Hän johti Metin vastausta hyökkäykseen erinomaisesti", hän lisäsi.   Sir Craigia on tukenut myös apulaispoliisipäällikkö Neil Basu, mutta poliisit eivät ole ottaneet myönteisesti vastaan käsitystä, jonka mukaan ylemmät virkamiehet "kiertävät vaunuja" kiistellyn kollegansa ympärillä.   "Uskottava poliisijohtaja hyökkäisi vihollisen kimppuun ja vaarantaisi tarvittaessa oman henkensä, kun hänen konstaapeleitaan tapetaan hänen edessään", twiittasi "Inspector Gadget", suosittu poliisibloggaaja ja kirjan "Perverting the Course of Justice" kirjoittaja.   "Herra Basu ei myönnä, [että] korkea-arvoisin poliisi ajoi pois, kun yksi hänen miehistään makasi kuolemaisillaan hänen takanaan", toinen nimettömänä esiintynyt poliisi kirjoitti.   "Kansanedustaja, jolla ei ollut suojavarusteita, yritti pelastaa PC Keith Palmeria, mutta [Sir Craig] ei voinut edes pysähtyä tarkistamaan häntä. Sitä ei voi hyväksyä."   "Unohtakaa riskinarviointi, unohtakaa vaihtoehtojen punnitseminen. Se on jo ohi. Poliisin kimppuun hyökätään, ja sinä olet todistamassa sitä. MENE JA VITTU PUUTU ASIAAN. Kollega, veli tarvitsee apua ja tarvitsee sitä nyt", kolmas lisäsi.   "Kuten vanhemmat poliisit niin innokkaasti antavat ymmärtää mediassa, se oli yksi SINUN poliiseistasi, joka tarvitsi apua, silloin ja siellä. Ja SINÄ ajoit pois. Ei ole mitään. Ei mitään. Kukaan ei voi koskaan sanoa, että se muuttaisi mielipidettäni tästä asiasta. Craig Mackey on pelkuri eikä sovi poliisiksi."   Komisario Dick ei ole ollut vieras kovalle kritiikille sen jälkeen, kun hän aloitti Lontoon ykköspoliisina kiistellyn työväenpoliitikon Sadiq Khanin pormestaruuskaudella.   Koko juttu: https://www.breitbart.com/national-security/2018/10/14/london-police-boss-defends-deputy-hid-car-westminster-attack-led-response-distinction/</w:t>
      </w:r>
    </w:p>
    <w:p>
      <w:r>
        <w:rPr>
          <w:b/>
          <w:u w:val="single"/>
        </w:rPr>
        <w:t xml:space="preserve">116816</w:t>
      </w:r>
    </w:p>
    <w:p>
      <w:r>
        <w:t xml:space="preserve">2.</w:t>
        <w:tab/>
        <w:t xml:space="preserve">Pelkuri ja Dyke, molemmat hyödyttömiä paskiaisia, jotka uhraavat minkä tahansa kollegansa jihadistien isäntiensä puolesta!</w:t>
      </w:r>
    </w:p>
    <w:p>
      <w:r>
        <w:rPr>
          <w:b/>
          <w:u w:val="single"/>
        </w:rPr>
        <w:t xml:space="preserve">116817</w:t>
      </w:r>
    </w:p>
    <w:p>
      <w:r>
        <w:t xml:space="preserve">3.</w:t>
        <w:tab/>
        <w:tab/>
        <w:t xml:space="preserve">Mreo nainen paikoissa, joissa heidän ei pitäisi olla - JA naurettavan näköisiä.</w:t>
      </w:r>
    </w:p>
    <w:p>
      <w:r>
        <w:rPr>
          <w:b/>
          <w:u w:val="single"/>
        </w:rPr>
        <w:t xml:space="preserve">116818</w:t>
      </w:r>
    </w:p>
    <w:p>
      <w:r>
        <w:t xml:space="preserve">4.</w:t>
        <w:tab/>
        <w:tab/>
        <w:t xml:space="preserve">Samaa mieltä tai ei...se on loistava lause.   Parempi kuin useimmat elokuvien juonet.</w:t>
      </w:r>
    </w:p>
    <w:p>
      <w:r>
        <w:rPr>
          <w:b/>
          <w:u w:val="single"/>
        </w:rPr>
        <w:t xml:space="preserve">116819</w:t>
      </w:r>
    </w:p>
    <w:p>
      <w:r>
        <w:t xml:space="preserve">1. Hyvä on, kuuntele. Kryptoneekerit ovat todellinen ongelma, koska niitä ei voi sanoa katsomalla. Ne näyttävät valkoisilta. Joten olkaa varuillanne. Ilmoittakaa paikallisesta kryptoneekeristä poliisille.</w:t>
      </w:r>
    </w:p>
    <w:p>
      <w:r>
        <w:rPr>
          <w:b/>
          <w:u w:val="single"/>
        </w:rPr>
        <w:t xml:space="preserve">116820</w:t>
      </w:r>
    </w:p>
    <w:p>
      <w:r>
        <w:t xml:space="preserve">1. Kiitos kaikille feministeille, jotka ovat jakaneet twiittejäni ja uhanneet tappaa minut tällä viikolla ja auttaneet minua levittämään viestini miljoonille. Olette auttaneet minua luomaan kansallista vuoropuhelua aseoikeuksista ja todistaneet, miksi kannamme aseita. #2A</w:t>
      </w:r>
    </w:p>
    <w:p>
      <w:r>
        <w:rPr>
          <w:b/>
          <w:u w:val="single"/>
        </w:rPr>
        <w:t xml:space="preserve">116821</w:t>
      </w:r>
    </w:p>
    <w:p>
      <w:r>
        <w:t xml:space="preserve">2.</w:t>
        <w:tab/>
        <w:t xml:space="preserve">Odota, kunnes kohtaat rasismia täällä.  Tulin tälle sivustolle sinun suosituksestasi.  En syytä sinua, mutta mitä mieltä olet kaikista tuomioista, jotka perustuvat väärään rotukäsitteeseen?</w:t>
      </w:r>
    </w:p>
    <w:p>
      <w:r>
        <w:rPr>
          <w:b/>
          <w:u w:val="single"/>
        </w:rPr>
        <w:t xml:space="preserve">116822</w:t>
      </w:r>
    </w:p>
    <w:p>
      <w:r>
        <w:t xml:space="preserve">3.</w:t>
        <w:tab/>
        <w:tab/>
        <w:t xml:space="preserve">Jason, lakkaa olemasta hintti ja puolusta rotuasi, valkoinen mies.</w:t>
      </w:r>
    </w:p>
    <w:p>
      <w:r>
        <w:rPr>
          <w:b/>
          <w:u w:val="single"/>
        </w:rPr>
        <w:t xml:space="preserve">116823</w:t>
      </w:r>
    </w:p>
    <w:p>
      <w:r>
        <w:t xml:space="preserve">1. @Cantwell Seuraavan kerran, kun räjäytät mutterin tyhmään thotiin, sinun pitäisi sanoa hänelle: "En ole pahoillani tuosta F:stä."</w:t>
      </w:r>
    </w:p>
    <w:p>
      <w:r>
        <w:rPr>
          <w:b/>
          <w:u w:val="single"/>
        </w:rPr>
        <w:t xml:space="preserve">116824</w:t>
      </w:r>
    </w:p>
    <w:p>
      <w:r>
        <w:t xml:space="preserve">2.</w:t>
        <w:tab/>
        <w:t xml:space="preserve">Miksi sanomme "bust a nut", kun meillä kaikilla on pääasiassa kaksi pähkinää?</w:t>
      </w:r>
    </w:p>
    <w:p>
      <w:r>
        <w:rPr>
          <w:b/>
          <w:u w:val="single"/>
        </w:rPr>
        <w:t xml:space="preserve">116825</w:t>
      </w:r>
    </w:p>
    <w:p>
      <w:r>
        <w:t xml:space="preserve">3.</w:t>
        <w:tab/>
        <w:tab/>
        <w:t xml:space="preserve">Se on neekerislangin omaksumista. Enimmäkseen (((Hollywood ja musiikkiteollisuus)))).   Poistakaa se sanastostamme ja häpäiskää ne, jotka puhuvat kuin neekerit ja jenkit.</w:t>
      </w:r>
    </w:p>
    <w:p>
      <w:r>
        <w:rPr>
          <w:b/>
          <w:u w:val="single"/>
        </w:rPr>
        <w:t xml:space="preserve">116826</w:t>
      </w:r>
    </w:p>
    <w:p>
      <w:r>
        <w:t xml:space="preserve">4.</w:t>
        <w:tab/>
        <w:tab/>
        <w:tab/>
        <w:t xml:space="preserve">sovittu...puhu englantia, älä villiä</w:t>
      </w:r>
    </w:p>
    <w:p>
      <w:r>
        <w:rPr>
          <w:b/>
          <w:u w:val="single"/>
        </w:rPr>
        <w:t xml:space="preserve">116827</w:t>
      </w:r>
    </w:p>
    <w:p>
      <w:r>
        <w:t xml:space="preserve">1. Keskiluokka on syyllinen väkivaltarikollisuuteen, ei mustat ali-ihmiset ÄO-villit.   Eivätkö 2Pac ja BIG olleet yläluokan tienaajia.   Konservatiivien konferenssi: Keskiluokkaisten huumeidenkäyttäjien kohteeksi - Sajid Javid http://www.bbc.co.uk/news/uk-politics-45707227 http://www.bbc.co.uk/news/uk-politics-45707227</w:t>
      </w:r>
    </w:p>
    <w:p>
      <w:r>
        <w:rPr>
          <w:b/>
          <w:u w:val="single"/>
        </w:rPr>
        <w:t xml:space="preserve">116828</w:t>
      </w:r>
    </w:p>
    <w:p>
      <w:r>
        <w:t xml:space="preserve">2.</w:t>
        <w:tab/>
        <w:t xml:space="preserve">Aivan, koska muzzie-jengit, jotka salakuljettavat paskaa Kultaisesta Rististä, ovat kaikki valkoisia, eivät pakisteja, afganistanilaisia tai albaaneja. Taistelkaa rikollisuutta vastaan! #BanIslam #TheyMustGoBack</w:t>
      </w:r>
    </w:p>
    <w:p>
      <w:r>
        <w:rPr>
          <w:b/>
          <w:u w:val="single"/>
        </w:rPr>
        <w:t xml:space="preserve">116829</w:t>
      </w:r>
    </w:p>
    <w:p>
      <w:r>
        <w:t xml:space="preserve">1. Linda Sarsour kehottaa muslimeja muodostamaan "jihadin" Trumpia vastaan, ei assimiloitumaan https://www.realclearpolitics.com/video/2017/07/06/linda_sarsour_asks_muslims_to_form_jihad_against_trump_not_to_assimilate.html</w:t>
      </w:r>
    </w:p>
    <w:p>
      <w:r>
        <w:rPr>
          <w:b/>
          <w:u w:val="single"/>
        </w:rPr>
        <w:t xml:space="preserve">116830</w:t>
      </w:r>
    </w:p>
    <w:p>
      <w:r>
        <w:t xml:space="preserve">2.</w:t>
        <w:tab/>
        <w:t xml:space="preserve">voimmeko lähettää tämän kumouksellisen huoran takaisin paskakuoppaansa? vakavasti, mikä maa maailmassa valkoisten kansojen ulkopuolella sietäisi tällaista hevosen paskaa? Teloittakaa ämmä maanpetoksesta ja haudatkaa hänet sikojen sisälmyksiin.</w:t>
      </w:r>
    </w:p>
    <w:p>
      <w:r>
        <w:rPr>
          <w:b/>
          <w:u w:val="single"/>
        </w:rPr>
        <w:t xml:space="preserve">116831</w:t>
      </w:r>
    </w:p>
    <w:p>
      <w:r>
        <w:t xml:space="preserve">1. Tätä vasemmisto todella pelkää. https://redd.it/9rfkts.</w:t>
      </w:r>
    </w:p>
    <w:p>
      <w:r>
        <w:rPr>
          <w:b/>
          <w:u w:val="single"/>
        </w:rPr>
        <w:t xml:space="preserve">116832</w:t>
      </w:r>
    </w:p>
    <w:p>
      <w:r>
        <w:t xml:space="preserve">2.</w:t>
        <w:tab/>
        <w:t xml:space="preserve">Missä on musta Waldo?! Ilmeisesti 9 tuntia sitten hän oli New Yorkin LaGuardian lentokentällä. Se on suuri kansainvälinen lentokenttä, hän voisi olla missä päin maailmaa tahansa.</w:t>
      </w:r>
    </w:p>
    <w:p>
      <w:r>
        <w:rPr>
          <w:b/>
          <w:u w:val="single"/>
        </w:rPr>
        <w:t xml:space="preserve">116833</w:t>
      </w:r>
    </w:p>
    <w:p>
      <w:r>
        <w:t xml:space="preserve">3.</w:t>
        <w:tab/>
        <w:tab/>
        <w:t xml:space="preserve">Todennäköisesti vankilassa, koska teki jotain neekeripaskaa.</w:t>
      </w:r>
    </w:p>
    <w:p>
      <w:r>
        <w:rPr>
          <w:b/>
          <w:u w:val="single"/>
        </w:rPr>
        <w:t xml:space="preserve">116834</w:t>
      </w:r>
    </w:p>
    <w:p>
      <w:r>
        <w:t xml:space="preserve">1.</w:t>
      </w:r>
    </w:p>
    <w:p>
      <w:r>
        <w:rPr>
          <w:b/>
          <w:u w:val="single"/>
        </w:rPr>
        <w:t xml:space="preserve">116835</w:t>
      </w:r>
    </w:p>
    <w:p>
      <w:r>
        <w:t xml:space="preserve">2.</w:t>
        <w:tab/>
        <w:t xml:space="preserve">Olen varma, että Dan Rather viettää paljon aikaa neekereiden ympäröimänä. Hänen hood rotta juuret näkyvät; Mikä tyhmä paska. Hän ja hänen vasemmistolainen kaltaisensa ovat syy siihen, että länsi on myllerryksessä. Mene asumaan Afrikkaan, senkin mulkku, ja sano, kuinka paljon rakastat mustia. Älä tule takaisin.</w:t>
      </w:r>
    </w:p>
    <w:p>
      <w:r>
        <w:rPr>
          <w:b/>
          <w:u w:val="single"/>
        </w:rPr>
        <w:t xml:space="preserve">116836</w:t>
      </w:r>
    </w:p>
    <w:p>
      <w:r>
        <w:t xml:space="preserve">1. Pappi sanoi rukouksen juutalaisten puolesta ja saksalaiset heittivät tämän jälkeenjääneen perseen keskitysleireille loloooool</w:t>
      </w:r>
    </w:p>
    <w:p>
      <w:r>
        <w:rPr>
          <w:b/>
          <w:u w:val="single"/>
        </w:rPr>
        <w:t xml:space="preserve">116837</w:t>
      </w:r>
    </w:p>
    <w:p>
      <w:r>
        <w:t xml:space="preserve">1. haha, senkin vitun kyrvänkannattaja...bwahhh. nauti surkeasta, säälittävästä, täyttymättömästä elämästäsi. on varmaan syvältä olla sinä..hahahahah homo.</w:t>
      </w:r>
    </w:p>
    <w:p>
      <w:r>
        <w:rPr>
          <w:b/>
          <w:u w:val="single"/>
        </w:rPr>
        <w:t xml:space="preserve">116838</w:t>
      </w:r>
    </w:p>
    <w:p>
      <w:r>
        <w:t xml:space="preserve">1. Demokraatit vihaavat kristittyjä.  Miksi kukaan kristitty äänestäisi puoluetta, joka vihaa heitä?</w:t>
      </w:r>
    </w:p>
    <w:p>
      <w:r>
        <w:rPr>
          <w:b/>
          <w:u w:val="single"/>
        </w:rPr>
        <w:t xml:space="preserve">116839</w:t>
      </w:r>
    </w:p>
    <w:p>
      <w:r>
        <w:t xml:space="preserve">2.</w:t>
        <w:tab/>
        <w:t xml:space="preserve">Siksi NYC on täysi paskaläjä. Idiootit ostavat Cuomon BS:n "NY on maailman vahvin ja avoimin paikka!"! Ai niin, kusipää, miksi sitten kaikki ovat niin vitun onnettomia, senkin paskiainen?</w:t>
      </w:r>
    </w:p>
    <w:p>
      <w:r>
        <w:rPr>
          <w:b/>
          <w:u w:val="single"/>
        </w:rPr>
        <w:t xml:space="preserve">116840</w:t>
      </w:r>
    </w:p>
    <w:p>
      <w:r>
        <w:t xml:space="preserve">1. Graham vaatii Yhdysvaltojen ja Israelin välisen puolustussopimuksen uudelleenneuvottelua: "Haluan antaa Israelille enemmän ohjuspuolustukseen." #OurGuy https://www.jpost.com/Israel-News/Graham-calls-for-renegotiation-of-US-defense-deal-with-Israel-553077</w:t>
      </w:r>
    </w:p>
    <w:p>
      <w:r>
        <w:rPr>
          <w:b/>
          <w:u w:val="single"/>
        </w:rPr>
        <w:t xml:space="preserve">116841</w:t>
      </w:r>
    </w:p>
    <w:p>
      <w:r>
        <w:t xml:space="preserve">2.</w:t>
        <w:tab/>
        <w:t xml:space="preserve">Senaattori Graham tulee vihdoinkin ulos varjoista ja astuu esiin! VELJEMME Israelissa TARVITSIVAT raketteja, koska koko sheol on aikeissa hallita heitä, TURKKILAISET, SYRIANILAISET, IRANILAISET, IRAKILAISET, PAKISTANILAISET, tulevat valtaamaan Jerusalemin!</w:t>
      </w:r>
    </w:p>
    <w:p>
      <w:r>
        <w:rPr>
          <w:b/>
          <w:u w:val="single"/>
        </w:rPr>
        <w:t xml:space="preserve">116842</w:t>
      </w:r>
    </w:p>
    <w:p>
      <w:r>
        <w:t xml:space="preserve">3.</w:t>
        <w:tab/>
        <w:tab/>
        <w:t xml:space="preserve">Ai, tarkoitatko niitä homojuutalaisia, jotka tekivät 9-11:n? Ainoa asia, mitä meidän amerikkalaisten pitäisi lähettää Israelille, on septinen jätteemme. VITTU ISRAEL JA VITTU JUUTALAISET. JUUTALAISET OVAT KUSIPÄITÄ.</w:t>
      </w:r>
    </w:p>
    <w:p>
      <w:r>
        <w:rPr>
          <w:b/>
          <w:u w:val="single"/>
        </w:rPr>
        <w:t xml:space="preserve">116843</w:t>
      </w:r>
    </w:p>
    <w:p>
      <w:r>
        <w:t xml:space="preserve">4.</w:t>
        <w:tab/>
        <w:tab/>
        <w:tab/>
        <w:t xml:space="preserve">En halua riskeerata YAWAHin vihaa kiroamalla Israelin ja sen kansan!</w:t>
      </w:r>
    </w:p>
    <w:p>
      <w:r>
        <w:rPr>
          <w:b/>
          <w:u w:val="single"/>
        </w:rPr>
        <w:t xml:space="preserve">116844</w:t>
      </w:r>
    </w:p>
    <w:p>
      <w:r>
        <w:t xml:space="preserve">1. Tästä olen samaa mieltä Baileyn kanssa.   Monikulttuurisuus on tehnyt osista Lontoota likakaivoja. Tämän tarinan tarkoituksena on kuitenkin saada Bailey perumaan ja samalla saada rikkaat alueet äänestämään Labouria. https://www.theguardian.com/politics/2018/oct/03/tories-london-mayor-pick-shaun-bailey-multiculturalism-robs-britain-of-its-community.</w:t>
      </w:r>
    </w:p>
    <w:p>
      <w:r>
        <w:rPr>
          <w:b/>
          <w:u w:val="single"/>
        </w:rPr>
        <w:t xml:space="preserve">116845</w:t>
      </w:r>
    </w:p>
    <w:p>
      <w:r>
        <w:t xml:space="preserve">2.</w:t>
        <w:tab/>
        <w:t xml:space="preserve">Eli kahden pääpuolueen välillä on siis valinnanvaraa neekerin ja pakin välillä? Kuka olisi uskonut, että Boris olisi Lontoon viimeinen valkoinen pormestari...</w:t>
      </w:r>
    </w:p>
    <w:p>
      <w:r>
        <w:rPr>
          <w:b/>
          <w:u w:val="single"/>
        </w:rPr>
        <w:t xml:space="preserve">116846</w:t>
      </w:r>
    </w:p>
    <w:p>
      <w:r>
        <w:t xml:space="preserve">1. Megyn Kelly pyysi kyynelehtien anteeksi, kun sanoi, että lasten Halloween-asujen ei pitäisi loukata liberaaleja https://youtu.be/JgaWEORABMc</w:t>
      </w:r>
    </w:p>
    <w:p>
      <w:r>
        <w:rPr>
          <w:b/>
          <w:u w:val="single"/>
        </w:rPr>
        <w:t xml:space="preserve">116847</w:t>
      </w:r>
    </w:p>
    <w:p>
      <w:r>
        <w:t xml:space="preserve">2.</w:t>
        <w:tab/>
        <w:t xml:space="preserve">Älä koskaan aja täyttä hidastusta</w:t>
      </w:r>
    </w:p>
    <w:p>
      <w:r>
        <w:rPr>
          <w:b/>
          <w:u w:val="single"/>
        </w:rPr>
        <w:t xml:space="preserve">116848</w:t>
      </w:r>
    </w:p>
    <w:p>
      <w:r>
        <w:t xml:space="preserve">1. #TheGreatAwakening #WalkAway #MAGA</w:t>
      </w:r>
    </w:p>
    <w:p>
      <w:r>
        <w:rPr>
          <w:b/>
          <w:u w:val="single"/>
        </w:rPr>
        <w:t xml:space="preserve">116849</w:t>
      </w:r>
    </w:p>
    <w:p>
      <w:r>
        <w:t xml:space="preserve">2.</w:t>
        <w:tab/>
        <w:t xml:space="preserve">Tiedätkö, kuka aloitti kävelemään pois? Trump hän oli Dem silloin, kun he hylkäsivät valkoiset miehet. Hän vaihtoi heti republikaaniksi kuten kuka tahansa järkevä ihminen.</w:t>
      </w:r>
    </w:p>
    <w:p>
      <w:r>
        <w:rPr>
          <w:b/>
          <w:u w:val="single"/>
        </w:rPr>
        <w:t xml:space="preserve">116850</w:t>
      </w:r>
    </w:p>
    <w:p>
      <w:r>
        <w:t xml:space="preserve">3.</w:t>
        <w:tab/>
        <w:tab/>
        <w:t xml:space="preserve">Lol Sanon Trump käveli pois ensin... Tuo hintti vain laittoi leiman siihen, hän ei ollut alku.</w:t>
      </w:r>
    </w:p>
    <w:p>
      <w:r>
        <w:rPr>
          <w:b/>
          <w:u w:val="single"/>
        </w:rPr>
        <w:t xml:space="preserve">116851</w:t>
      </w:r>
    </w:p>
    <w:p>
      <w:r>
        <w:t xml:space="preserve">1. Olen iloinen, että he pääsevät eroon tuosta likaisesta juutalaisesta Nikki Haleysta, mutta millä loisevalla juutalaisella he korvaavat hänet?</w:t>
      </w:r>
    </w:p>
    <w:p>
      <w:r>
        <w:rPr>
          <w:b/>
          <w:u w:val="single"/>
        </w:rPr>
        <w:t xml:space="preserve">116852</w:t>
      </w:r>
    </w:p>
    <w:p>
      <w:r>
        <w:t xml:space="preserve">2.</w:t>
        <w:tab/>
        <w:t xml:space="preserve">Sinulla on yhä se kuva ylhäällä smh tarvitsemme thot partio nyt</w:t>
      </w:r>
    </w:p>
    <w:p>
      <w:r>
        <w:rPr>
          <w:b/>
          <w:u w:val="single"/>
        </w:rPr>
        <w:t xml:space="preserve">116853</w:t>
      </w:r>
    </w:p>
    <w:p>
      <w:r>
        <w:t xml:space="preserve">3.</w:t>
        <w:tab/>
        <w:tab/>
        <w:t xml:space="preserve">Sinä olet se, joka seuraa minua etkä aio partioida paskaakaan senkin pikku hintti vedä ylös ja ota selvää. Minä mykistän sinut nyt jatka pakkomielle minusta teen mitä vittua haluan ja et voi tehdä asialle mitään.</w:t>
      </w:r>
    </w:p>
    <w:p>
      <w:r>
        <w:rPr>
          <w:b/>
          <w:u w:val="single"/>
        </w:rPr>
        <w:t xml:space="preserve">116854</w:t>
      </w:r>
    </w:p>
    <w:p>
      <w:r>
        <w:t xml:space="preserve">1.</w:t>
      </w:r>
    </w:p>
    <w:p>
      <w:r>
        <w:rPr>
          <w:b/>
          <w:u w:val="single"/>
        </w:rPr>
        <w:t xml:space="preserve">116855</w:t>
      </w:r>
    </w:p>
    <w:p>
      <w:r>
        <w:t xml:space="preserve">2.</w:t>
        <w:tab/>
        <w:t xml:space="preserve">Tämän arvottoman hintin on lähdettävä!</w:t>
      </w:r>
    </w:p>
    <w:p>
      <w:r>
        <w:rPr>
          <w:b/>
          <w:u w:val="single"/>
        </w:rPr>
        <w:t xml:space="preserve">116856</w:t>
      </w:r>
    </w:p>
    <w:p>
      <w:r>
        <w:t xml:space="preserve">1. Ketään ei koskaan pahoinpidelty fyysisesti heidän poliittisten vakaumustensa vuoksi Amerikassa ennen kuin kipeät häviäjät demokraatit vaativat väkivaltaa poliittisia vastustajiaan vastaan! Heidät kaikki on pidätettävä 4 väkivallan ja kansalaislevottomuuksien lietsomisesta poliittisia ehdokkaita vastaan! Lopettakaa tämä äärivasemmiston aktivistien harjoittama hyväksikäyttö NYT!</w:t>
      </w:r>
    </w:p>
    <w:p>
      <w:r>
        <w:rPr>
          <w:b/>
          <w:u w:val="single"/>
        </w:rPr>
        <w:t xml:space="preserve">116857</w:t>
      </w:r>
    </w:p>
    <w:p>
      <w:r>
        <w:t xml:space="preserve">2.</w:t>
        <w:tab/>
        <w:t xml:space="preserve">crazy ass nog</w:t>
      </w:r>
    </w:p>
    <w:p>
      <w:r>
        <w:rPr>
          <w:b/>
          <w:u w:val="single"/>
        </w:rPr>
        <w:t xml:space="preserve">116858</w:t>
      </w:r>
    </w:p>
    <w:p>
      <w:r>
        <w:t xml:space="preserve">3.</w:t>
        <w:tab/>
        <w:tab/>
        <w:t xml:space="preserve">sen ok kutsua IT mitä IT on apina neekeri kasa paskaa!!</w:t>
      </w:r>
    </w:p>
    <w:p>
      <w:r>
        <w:rPr>
          <w:b/>
          <w:u w:val="single"/>
        </w:rPr>
        <w:t xml:space="preserve">116859</w:t>
      </w:r>
    </w:p>
    <w:p>
      <w:r>
        <w:t xml:space="preserve">1. Tämä paranee koko ajan.</w:t>
      </w:r>
    </w:p>
    <w:p>
      <w:r>
        <w:rPr>
          <w:b/>
          <w:u w:val="single"/>
        </w:rPr>
        <w:t xml:space="preserve">116860</w:t>
      </w:r>
    </w:p>
    <w:p>
      <w:r>
        <w:t xml:space="preserve">2.</w:t>
        <w:tab/>
        <w:t xml:space="preserve">Aikooko tämä ääliö tappaa itsensä, kuten Rosie McDonalds, George Clooney ja Madonna aikoivat muuttaa pois Yhdysvalloista, jos Trump valittaisiin presidentiksi? Vai aikooko hän todella tehdä sen? Koska jos hän todella aikoo tehdä sen, haluan vain sanoa "kiitos" - yksi epävakaa, hullu ämmä vähemmän planeetalla, ja kiitos siitä, että tapoit itsesi jonkun viattoman sivullisen sijasta, kuten vasemmisto yleensä tekee.</w:t>
      </w:r>
    </w:p>
    <w:p>
      <w:r>
        <w:rPr>
          <w:b/>
          <w:u w:val="single"/>
        </w:rPr>
        <w:t xml:space="preserve">116861</w:t>
      </w:r>
    </w:p>
    <w:p>
      <w:r>
        <w:t xml:space="preserve">1. Minneapolis: Star Tribune ripustaa toimistoonsa maalauksen korruptoituneesta, demokraattisesta, hijabbatusta, sharia-myönteisestä kongressiehdokkaasta. Voitteko kuvitella, millainen raivokohtaus olisi ollut, jos he olisivat ripustaneet konservatiivisen kuvan⁉️ #SaturdayMorning #SundayMorning https://wp.me/p4hgqZ-ENd https://wp.me/p4hgqZ-ENd</w:t>
      </w:r>
    </w:p>
    <w:p>
      <w:r>
        <w:rPr>
          <w:b/>
          <w:u w:val="single"/>
        </w:rPr>
        <w:t xml:space="preserve">116862</w:t>
      </w:r>
    </w:p>
    <w:p>
      <w:r>
        <w:t xml:space="preserve">2.</w:t>
        <w:tab/>
        <w:t xml:space="preserve">Eikö Minneapolis ole nykyään periaatteessa muzzien ghettovyöhyke, jonne ei saa mennä? Heidät varmaan mestataan, jos he eivät ripusta kuvaa tai jotain muuta paskaa, mitä muzzit tekevät.</w:t>
      </w:r>
    </w:p>
    <w:p>
      <w:r>
        <w:rPr>
          <w:b/>
          <w:u w:val="single"/>
        </w:rPr>
        <w:t xml:space="preserve">116863</w:t>
      </w:r>
    </w:p>
    <w:p>
      <w:r>
        <w:t xml:space="preserve">1. yksi jälkeenjäänyt vähemmän maailmassa</w:t>
      </w:r>
    </w:p>
    <w:p>
      <w:r>
        <w:rPr>
          <w:b/>
          <w:u w:val="single"/>
        </w:rPr>
        <w:t xml:space="preserve">116864</w:t>
      </w:r>
    </w:p>
    <w:p>
      <w:r>
        <w:t xml:space="preserve">1. 💥 #Hillary #Clinton menettää turvallisuusselvityksen sähköpostiskandaalin keskellä https://www.thegatewaypundit.com/2018/10/breaking-hillary-clinton-loses-security-clearance-amid-email-scandal/ #TrustThePlan #TrustSessions</w:t>
      </w:r>
    </w:p>
    <w:p>
      <w:r>
        <w:rPr>
          <w:b/>
          <w:u w:val="single"/>
        </w:rPr>
        <w:t xml:space="preserve">116865</w:t>
      </w:r>
    </w:p>
    <w:p>
      <w:r>
        <w:t xml:space="preserve">2.</w:t>
        <w:tab/>
        <w:t xml:space="preserve">Vittu on vittu</w:t>
      </w:r>
    </w:p>
    <w:p>
      <w:r>
        <w:rPr>
          <w:b/>
          <w:u w:val="single"/>
        </w:rPr>
        <w:t xml:space="preserve">116866</w:t>
      </w:r>
    </w:p>
    <w:p>
      <w:r>
        <w:t xml:space="preserve">1. Ei, et ole äärioikeistolainen. Olet äärivasemmistolainen sosialisti, joka on kansallismielistä sorttia. Liian tyhmä marxilaisuuden indoktrinaatioon, joten itse indoktrinoitunut kansallissosialismiin sen sijaan. Useimmat normaalit homot eivät myöskään voi sietää militanttia LGBT-liikettä. Sen tietäisit, jos puhuisit heille lol.</w:t>
      </w:r>
    </w:p>
    <w:p>
      <w:r>
        <w:rPr>
          <w:b/>
          <w:u w:val="single"/>
        </w:rPr>
        <w:t xml:space="preserve">116867</w:t>
      </w:r>
    </w:p>
    <w:p>
      <w:r>
        <w:t xml:space="preserve">2.</w:t>
        <w:tab/>
        <w:t xml:space="preserve">Hän vain trollaa. Hän tietää tosiasiat. Hän on nähnyt argumenttimme.  En voi sanoa, mihin hän uskoo, mutta.....  Hän sanoo tätä paskaa vain saadakseen sinut laukeamaan.  Ja se toimii.</w:t>
      </w:r>
    </w:p>
    <w:p>
      <w:r>
        <w:rPr>
          <w:b/>
          <w:u w:val="single"/>
        </w:rPr>
        <w:t xml:space="preserve">116868</w:t>
      </w:r>
    </w:p>
    <w:p>
      <w:r>
        <w:t xml:space="preserve">3.</w:t>
        <w:tab/>
        <w:tab/>
        <w:t xml:space="preserve">Et kai kutsu minua idiootiksi?  Tein vain havainnon. :^)  Olen taipuvainen olemaan samaa mieltä kanssasi siitä, että @Titanic_Britain_Author vihaa valkoisia ihmisiä, mutta voi trollata näyttämättä todellisia uskomuksiaan.....</w:t>
      </w:r>
    </w:p>
    <w:p>
      <w:r>
        <w:rPr>
          <w:b/>
          <w:u w:val="single"/>
        </w:rPr>
        <w:t xml:space="preserve">116869</w:t>
      </w:r>
    </w:p>
    <w:p>
      <w:r>
        <w:t xml:space="preserve">4.</w:t>
        <w:tab/>
        <w:tab/>
        <w:tab/>
        <w:t xml:space="preserve">Ei! Tämä ei tiedä eroa valkoisten ja kansallissosialistien vastaisuuden välillä lol.</w:t>
      </w:r>
    </w:p>
    <w:p>
      <w:r>
        <w:rPr>
          <w:b/>
          <w:u w:val="single"/>
        </w:rPr>
        <w:t xml:space="preserve">116870</w:t>
      </w:r>
    </w:p>
    <w:p>
      <w:r>
        <w:t xml:space="preserve">5.</w:t>
        <w:tab/>
        <w:tab/>
        <w:tab/>
        <w:tab/>
        <w:t xml:space="preserve">Mutta tiedän kyllä eron sen välillä, onko joku tosissaan vai trollaako joku. Sinä et ole tosissasi. Sinä trollaat. :^)</w:t>
      </w:r>
    </w:p>
    <w:p>
      <w:r>
        <w:rPr>
          <w:b/>
          <w:u w:val="single"/>
        </w:rPr>
        <w:t xml:space="preserve">116871</w:t>
      </w:r>
    </w:p>
    <w:p>
      <w:r>
        <w:t xml:space="preserve">6.</w:t>
        <w:tab/>
        <w:tab/>
        <w:tab/>
        <w:tab/>
        <w:tab/>
        <w:t xml:space="preserve">Mitä sellaista olen sanonut, mikä ei ole vakavaa? Että valkoisten vastainen viha on eri asia kuin NatSoc-vastainen viha? Mielestäni se on hyvin vakava asia, jota kukaan teistä ei ymmärrä. Itkette, että koska revin perseet irti joiltakin valkoisilta rasistityypeiltä, minun täytyy vihata valkoista rotua. Säälittävää, että on säälittävää, lol</w:t>
      </w:r>
    </w:p>
    <w:p>
      <w:r>
        <w:rPr>
          <w:b/>
          <w:u w:val="single"/>
        </w:rPr>
        <w:t xml:space="preserve">116872</w:t>
      </w:r>
    </w:p>
    <w:p>
      <w:r>
        <w:t xml:space="preserve">7.</w:t>
        <w:tab/>
        <w:tab/>
        <w:tab/>
        <w:tab/>
        <w:tab/>
        <w:tab/>
        <w:t xml:space="preserve">Melkein kaikki, mitä olen tänään lukenut sinulta, on ollut trollaamista eikä vakavaa.  Miksi vihaat NatSocsia mutta et valkoisia yleensä?  Se viittaisi (mutta ei todista) siihen, että joko olet juutalainen tai rakastat juutalaisia. Niin tai näin....  Juutalaisten omat pyhät kirjat kertovat heille, että olemme vain karjaa, jota viljellään, lypsetään ja sitten teurastetaan.  Se on valkoisten vastaista. Piste.</w:t>
      </w:r>
    </w:p>
    <w:p>
      <w:r>
        <w:rPr>
          <w:b/>
          <w:u w:val="single"/>
        </w:rPr>
        <w:t xml:space="preserve">116873</w:t>
      </w:r>
    </w:p>
    <w:p>
      <w:r>
        <w:t xml:space="preserve">8.</w:t>
        <w:tab/>
        <w:tab/>
        <w:tab/>
        <w:tab/>
        <w:tab/>
        <w:tab/>
        <w:tab/>
        <w:t xml:space="preserve">Miksi vihaan NatSocia enkä valkoisia yleensä???   Onko tämä vakava kysymys?   Aivan kuin kysyisit, miksi vihaan valkoisia pedofiilejä enkä valkoisia yleensä.   Vihaan heitä heidän naurettavan ideologiansa vuoksi, kuten useimmat valkoiset ihmiset. Muistatteko, että siitä eroon pääsemiseksi käytiin sota? jota taistelivat pääasiassa valkoiset ihmiset. Vihasivatko he silloin myös valkoisia?   Äijä! Olet liian idiootti tuhlattavaksi enempää aikaa lol.</w:t>
      </w:r>
    </w:p>
    <w:p>
      <w:r>
        <w:rPr>
          <w:b/>
          <w:u w:val="single"/>
        </w:rPr>
        <w:t xml:space="preserve">116874</w:t>
      </w:r>
    </w:p>
    <w:p>
      <w:r>
        <w:t xml:space="preserve">9.</w:t>
        <w:tab/>
        <w:tab/>
        <w:tab/>
        <w:tab/>
        <w:tab/>
        <w:tab/>
        <w:tab/>
        <w:tab/>
        <w:t xml:space="preserve">Huomasin myös, ettet kieltänyt juutalaisuutta tai sitä, että olet rakastunut heihin.  Jos olet juutalainen tai rakastunut heihin, olet anti-valkoinen.  Piste.  Muita väitteitä ei tarvita.</w:t>
      </w:r>
    </w:p>
    <w:p>
      <w:r>
        <w:rPr>
          <w:b/>
          <w:u w:val="single"/>
        </w:rPr>
        <w:t xml:space="preserve">116875</w:t>
      </w:r>
    </w:p>
    <w:p>
      <w:r>
        <w:t xml:space="preserve">10.</w:t>
        <w:tab/>
        <w:tab/>
        <w:tab/>
        <w:tab/>
        <w:tab/>
        <w:tab/>
        <w:tab/>
        <w:tab/>
        <w:tab/>
        <w:t xml:space="preserve">HaHa Kuinka monta kertaa olen sanonut näille friikeille, etten ole juutalainen? En ole myöskään koskaan tavannut juutalaista tietääkseni, joten en ole rakastunut heihin. En yksinkertaisesti vihaa juutalaisia, mikä tarkoittaa sinun heikossa, kieroutuneessa mielessäsi, että minun PITÄÄ rakastaa heitä.</w:t>
      </w:r>
    </w:p>
    <w:p>
      <w:r>
        <w:rPr>
          <w:b/>
          <w:u w:val="single"/>
        </w:rPr>
        <w:t xml:space="preserve">116876</w:t>
      </w:r>
    </w:p>
    <w:p>
      <w:r>
        <w:t xml:space="preserve">11.</w:t>
        <w:tab/>
        <w:tab/>
        <w:tab/>
        <w:tab/>
        <w:tab/>
        <w:tab/>
        <w:tab/>
        <w:tab/>
        <w:tab/>
        <w:tab/>
        <w:t xml:space="preserve">Rauhoitu. Vai trollaanko minä trollia? :^)  OK, sitten. Väität ettet ole juutalainen, etkä rakasta heitä.  Miksi sitten olet niin hermostunut, koska jotkut valkoiset näkevät historiallisen ja nykyisen (((kuvion))))?  Kaikki, jotka eivät pidä juutalaisista, eivät ole NatSoc.....</w:t>
      </w:r>
    </w:p>
    <w:p>
      <w:r>
        <w:rPr>
          <w:b/>
          <w:u w:val="single"/>
        </w:rPr>
        <w:t xml:space="preserve">116877</w:t>
      </w:r>
    </w:p>
    <w:p>
      <w:r>
        <w:t xml:space="preserve">12.</w:t>
        <w:tab/>
        <w:tab/>
        <w:tab/>
        <w:tab/>
        <w:tab/>
        <w:tab/>
        <w:tab/>
        <w:tab/>
        <w:tab/>
        <w:tab/>
        <w:tab/>
        <w:t xml:space="preserve">Eivät ole. Pieni vähemmistö valkoisista ihmisistä vihaa juutalaisia ilman mitään syytä. Tulin tänne mainostamaan kirjaani, joka ei käsittele juutalaisia ja natseja. Jos he haluavat tulla luokseni paskapuheillaan niin he saavat sen takaisin tuplasti kovemmin lol.</w:t>
      </w:r>
    </w:p>
    <w:p>
      <w:r>
        <w:rPr>
          <w:b/>
          <w:u w:val="single"/>
        </w:rPr>
        <w:t xml:space="preserve">116878</w:t>
      </w:r>
    </w:p>
    <w:p>
      <w:r>
        <w:t xml:space="preserve">13.</w:t>
        <w:tab/>
        <w:tab/>
        <w:tab/>
        <w:tab/>
        <w:tab/>
        <w:tab/>
        <w:tab/>
        <w:tab/>
        <w:tab/>
        <w:tab/>
        <w:tab/>
        <w:tab/>
        <w:t xml:space="preserve">Yohan, mitä Barbra Spectre tarkoitti tällä:  Onko tällä jokin muu merkitys, joka minun pitäisi ottaa tästä pois?  P.S. Juutalaiset eivät koskaan vastaa. https://www.bitchute.com/video/McSct8ketq4V/.</w:t>
      </w:r>
    </w:p>
    <w:p>
      <w:r>
        <w:rPr>
          <w:b/>
          <w:u w:val="single"/>
        </w:rPr>
        <w:t xml:space="preserve">116879</w:t>
      </w:r>
    </w:p>
    <w:p>
      <w:r>
        <w:t xml:space="preserve">14.</w:t>
        <w:tab/>
        <w:tab/>
        <w:tab/>
        <w:tab/>
        <w:tab/>
        <w:tab/>
        <w:tab/>
        <w:tab/>
        <w:tab/>
        <w:tab/>
        <w:tab/>
        <w:tab/>
        <w:tab/>
        <w:t xml:space="preserve">Tässä he ovat jälleen juutalaisen Barbaran kanssa. Minulle lähetettiin tämä 2 tuntia sitten, idiootti. Näetkö mitä tarkoitan, kun sanon, että te kaikki lähetätte minulle samaa paskaa. Hän on vasemmistolainen juutalainen ääliö. Mitä muuta odotat vasemmistojuutalaisen ääliön sanovan?   @Fahrenheit211 on oikeistojuutalainen. Hän on täysin eri mieltä kuin nainen, joten hän mitätöi hänet.</w:t>
      </w:r>
    </w:p>
    <w:p>
      <w:r>
        <w:rPr>
          <w:b/>
          <w:u w:val="single"/>
        </w:rPr>
        <w:t xml:space="preserve">116880</w:t>
      </w:r>
    </w:p>
    <w:p>
      <w:r>
        <w:t xml:space="preserve">15.</w:t>
        <w:tab/>
        <w:tab/>
        <w:tab/>
        <w:tab/>
        <w:tab/>
        <w:tab/>
        <w:tab/>
        <w:tab/>
        <w:tab/>
        <w:tab/>
        <w:tab/>
        <w:tab/>
        <w:tab/>
        <w:tab/>
        <w:t xml:space="preserve">Idiootti?  Kaukana siitä, mutta jos hermostut siitä, että ei-juutalainen kutsuu sinua juutalaiseksi, -  En vain voi sille mitään.  Lopeta projisointi ja vastaa kysymykseen.</w:t>
      </w:r>
    </w:p>
    <w:p>
      <w:r>
        <w:rPr>
          <w:b/>
          <w:u w:val="single"/>
        </w:rPr>
        <w:t xml:space="preserve">116881</w:t>
      </w:r>
    </w:p>
    <w:p>
      <w:r>
        <w:t xml:space="preserve">16.</w:t>
        <w:tab/>
        <w:tab/>
        <w:tab/>
        <w:tab/>
        <w:tab/>
        <w:tab/>
        <w:tab/>
        <w:tab/>
        <w:tab/>
        <w:tab/>
        <w:tab/>
        <w:tab/>
        <w:tab/>
        <w:tab/>
        <w:tab/>
        <w:t xml:space="preserve">Ei oikeastaan, koska minäkin olen ei-juutalainen lol Ja minä vastasin sinulle. Hän on vasemmistolainen juutalainen ääliö, joka puhuu vasemmistolaista paskaa. Olet idiootti, kun otat sen ja luulet, että KAIKKI juutalaiset ajattelevat noin. Idiootti!</w:t>
      </w:r>
    </w:p>
    <w:p>
      <w:r>
        <w:rPr>
          <w:b/>
          <w:u w:val="single"/>
        </w:rPr>
        <w:t xml:space="preserve">116882</w:t>
      </w:r>
    </w:p>
    <w:p>
      <w:r>
        <w:t xml:space="preserve">17.</w:t>
        <w:tab/>
        <w:tab/>
        <w:tab/>
        <w:tab/>
        <w:tab/>
        <w:tab/>
        <w:tab/>
        <w:tab/>
        <w:tab/>
        <w:tab/>
        <w:tab/>
        <w:tab/>
        <w:tab/>
        <w:tab/>
        <w:tab/>
        <w:tab/>
        <w:t xml:space="preserve">Ei ole kyse siitä... he muuttavat/korvaavat väestöryhmää, olet fiksu kaveri.  Kerro minulle.</w:t>
      </w:r>
    </w:p>
    <w:p>
      <w:r>
        <w:rPr>
          <w:b/>
          <w:u w:val="single"/>
        </w:rPr>
        <w:t xml:space="preserve">116883</w:t>
      </w:r>
    </w:p>
    <w:p>
      <w:r>
        <w:t xml:space="preserve">18.</w:t>
        <w:tab/>
        <w:tab/>
        <w:tab/>
        <w:tab/>
        <w:tab/>
        <w:tab/>
        <w:tab/>
        <w:tab/>
        <w:tab/>
        <w:tab/>
        <w:tab/>
        <w:tab/>
        <w:tab/>
        <w:tab/>
        <w:tab/>
        <w:tab/>
        <w:tab/>
        <w:t xml:space="preserve">Kuka on THEY?</w:t>
      </w:r>
    </w:p>
    <w:p>
      <w:r>
        <w:rPr>
          <w:b/>
          <w:u w:val="single"/>
        </w:rPr>
        <w:t xml:space="preserve">116884</w:t>
      </w:r>
    </w:p>
    <w:p>
      <w:r>
        <w:t xml:space="preserve">19.</w:t>
        <w:tab/>
        <w:tab/>
        <w:tab/>
        <w:tab/>
        <w:tab/>
        <w:tab/>
        <w:tab/>
        <w:tab/>
        <w:tab/>
        <w:tab/>
        <w:tab/>
        <w:tab/>
        <w:tab/>
        <w:tab/>
        <w:tab/>
        <w:tab/>
        <w:tab/>
        <w:t xml:space="preserve">(((He))) parempi?</w:t>
      </w:r>
    </w:p>
    <w:p>
      <w:r>
        <w:rPr>
          <w:b/>
          <w:u w:val="single"/>
        </w:rPr>
        <w:t xml:space="preserve">116885</w:t>
      </w:r>
    </w:p>
    <w:p>
      <w:r>
        <w:t xml:space="preserve">1. Lol, joten?</w:t>
      </w:r>
    </w:p>
    <w:p>
      <w:r>
        <w:rPr>
          <w:b/>
          <w:u w:val="single"/>
        </w:rPr>
        <w:t xml:space="preserve">116886</w:t>
      </w:r>
    </w:p>
    <w:p>
      <w:r>
        <w:t xml:space="preserve">2.</w:t>
        <w:tab/>
        <w:t xml:space="preserve">Olet osa ongelmaa, retard</w:t>
      </w:r>
    </w:p>
    <w:p>
      <w:r>
        <w:rPr>
          <w:b/>
          <w:u w:val="single"/>
        </w:rPr>
        <w:t xml:space="preserve">116887</w:t>
      </w:r>
    </w:p>
    <w:p>
      <w:r>
        <w:t xml:space="preserve">3.</w:t>
        <w:tab/>
        <w:tab/>
        <w:t xml:space="preserve">Painu vittuun. Syö paskaa. I dindu nuffin.</w:t>
      </w:r>
    </w:p>
    <w:p>
      <w:r>
        <w:rPr>
          <w:b/>
          <w:u w:val="single"/>
        </w:rPr>
        <w:t xml:space="preserve">116888</w:t>
      </w:r>
    </w:p>
    <w:p>
      <w:r>
        <w:t xml:space="preserve">4.</w:t>
        <w:tab/>
        <w:tab/>
        <w:tab/>
        <w:t xml:space="preserve">Jos olet liian tyhmä ymmärtämään, miksi olet osa ongelmaa, ansaitset seuraajasi.</w:t>
      </w:r>
    </w:p>
    <w:p>
      <w:r>
        <w:rPr>
          <w:b/>
          <w:u w:val="single"/>
        </w:rPr>
        <w:t xml:space="preserve">116889</w:t>
      </w:r>
    </w:p>
    <w:p>
      <w:r>
        <w:t xml:space="preserve">5.</w:t>
        <w:tab/>
        <w:tab/>
        <w:tab/>
        <w:tab/>
        <w:t xml:space="preserve">Ohhhhhhhhhhh eiooooooooooooooooooooooo!!!</w:t>
      </w:r>
    </w:p>
    <w:p>
      <w:r>
        <w:rPr>
          <w:b/>
          <w:u w:val="single"/>
        </w:rPr>
        <w:t xml:space="preserve">116890</w:t>
      </w:r>
    </w:p>
    <w:p>
      <w:r>
        <w:t xml:space="preserve">6.</w:t>
        <w:tab/>
        <w:tab/>
        <w:tab/>
        <w:tab/>
        <w:tab/>
        <w:t xml:space="preserve">Vahvistettu boomer-tier mongoloidi Ei edes ymmärrä, miten gab toimii</w:t>
      </w:r>
    </w:p>
    <w:p>
      <w:r>
        <w:rPr>
          <w:b/>
          <w:u w:val="single"/>
        </w:rPr>
        <w:t xml:space="preserve">116891</w:t>
      </w:r>
    </w:p>
    <w:p>
      <w:r>
        <w:t xml:space="preserve">7.</w:t>
        <w:tab/>
        <w:tab/>
        <w:tab/>
        <w:tab/>
        <w:tab/>
        <w:tab/>
        <w:t xml:space="preserve">Vahvistettiin, että joku vitun kusipää pelaa suoraan jenkkien käsiin jakamaan ja aiheuttamaan sekasortoa. Olet luultavasti itsekin juutalainen.</w:t>
      </w:r>
    </w:p>
    <w:p>
      <w:r>
        <w:rPr>
          <w:b/>
          <w:u w:val="single"/>
        </w:rPr>
        <w:t xml:space="preserve">116892</w:t>
      </w:r>
    </w:p>
    <w:p>
      <w:r>
        <w:t xml:space="preserve">8.</w:t>
        <w:tab/>
        <w:tab/>
        <w:tab/>
        <w:tab/>
        <w:tab/>
        <w:tab/>
        <w:tab/>
        <w:t xml:space="preserve">Sanoo degeneroitunut pierufetissiksi</w:t>
      </w:r>
    </w:p>
    <w:p>
      <w:r>
        <w:rPr>
          <w:b/>
          <w:u w:val="single"/>
        </w:rPr>
        <w:t xml:space="preserve">116893</w:t>
      </w:r>
    </w:p>
    <w:p>
      <w:r>
        <w:t xml:space="preserve">9.</w:t>
        <w:tab/>
        <w:tab/>
        <w:tab/>
        <w:tab/>
        <w:tab/>
        <w:tab/>
        <w:tab/>
        <w:tab/>
        <w:t xml:space="preserve">Hhaahahahahahahhahhahaha , tyhmä juutalainen.</w:t>
      </w:r>
    </w:p>
    <w:p>
      <w:r>
        <w:rPr>
          <w:b/>
          <w:u w:val="single"/>
        </w:rPr>
        <w:t xml:space="preserve">116894</w:t>
      </w:r>
    </w:p>
    <w:p>
      <w:r>
        <w:t xml:space="preserve">10.</w:t>
        <w:tab/>
        <w:tab/>
        <w:tab/>
        <w:tab/>
        <w:tab/>
        <w:tab/>
        <w:t xml:space="preserve">Oikeudenmukaisuuden nimissä Gabin toimintatapa ei voisi olla enempää paskaa.</w:t>
      </w:r>
    </w:p>
    <w:p>
      <w:r>
        <w:rPr>
          <w:b/>
          <w:u w:val="single"/>
        </w:rPr>
        <w:t xml:space="preserve">116895</w:t>
      </w:r>
    </w:p>
    <w:p>
      <w:r>
        <w:t xml:space="preserve">11.</w:t>
        <w:tab/>
        <w:tab/>
        <w:tab/>
        <w:tab/>
        <w:tab/>
        <w:tab/>
        <w:tab/>
        <w:t xml:space="preserve">Kaikki siksi, että joku itki kontekstista</w:t>
      </w:r>
    </w:p>
    <w:p>
      <w:r>
        <w:rPr>
          <w:b/>
          <w:u w:val="single"/>
        </w:rPr>
        <w:t xml:space="preserve">116896</w:t>
      </w:r>
    </w:p>
    <w:p>
      <w:r>
        <w:t xml:space="preserve">12.</w:t>
        <w:tab/>
        <w:tab/>
        <w:tab/>
        <w:tab/>
        <w:tab/>
        <w:tab/>
        <w:tab/>
        <w:tab/>
        <w:t xml:space="preserve">Kaikki siksi, että olet vitun idiootti ilman NSFW-suodatinta.</w:t>
      </w:r>
    </w:p>
    <w:p>
      <w:r>
        <w:rPr>
          <w:b/>
          <w:u w:val="single"/>
        </w:rPr>
        <w:t xml:space="preserve">116897</w:t>
      </w:r>
    </w:p>
    <w:p>
      <w:r>
        <w:t xml:space="preserve">13.</w:t>
        <w:tab/>
        <w:tab/>
        <w:tab/>
        <w:tab/>
        <w:tab/>
        <w:tab/>
        <w:tab/>
        <w:tab/>
        <w:t xml:space="preserve">Se oli peitetarina. Se on suunniteltu pakottamaan sinut sulkemaan 'Näytä vastaukset' ja näkemään vain BIG BRANDin viestit.</w:t>
      </w:r>
    </w:p>
    <w:p>
      <w:r>
        <w:rPr>
          <w:b/>
          <w:u w:val="single"/>
        </w:rPr>
        <w:t xml:space="preserve">116898</w:t>
      </w:r>
    </w:p>
    <w:p>
      <w:r>
        <w:t xml:space="preserve">14.</w:t>
        <w:tab/>
        <w:tab/>
        <w:tab/>
        <w:tab/>
        <w:tab/>
        <w:tab/>
        <w:tab/>
        <w:t xml:space="preserve">Ja tästä puheen ollen, Gabin videolataus ei toimi tänä iltana lainkaan, mikä on periaatteessa sama asia kuin muinakin iltoina (tai aamuina tai iltapäivinä).   Tiedättekö, toivon todella, että Trump tulee Gabiin vain kokeaakseen, miten neekeritasoista kyvyttömyyttä tätä sivustoa johdetaan, ja mennä sitten Twitteriin ja pilkata Torbaa siitä, että hän on niin puoliksi paskiainen kuin hän on.</w:t>
      </w:r>
    </w:p>
    <w:p>
      <w:r>
        <w:rPr>
          <w:b/>
          <w:u w:val="single"/>
        </w:rPr>
        <w:t xml:space="preserve">116899</w:t>
      </w:r>
    </w:p>
    <w:p>
      <w:r>
        <w:t xml:space="preserve">1. Vittu, joka ei lähde pois tai vain kuole.  Hän kuulostaa aivan samanlaiselta kuin kaikki muutkin totalitaristit.  "Asioista tulee sivistyneempiä, kun me olemme taas vallassa..."  Joo, kiitos uhkauksesta.  Haista vittu, Hillary. http://bit.ly/2Eb3Un4</w:t>
      </w:r>
    </w:p>
    <w:p>
      <w:r>
        <w:rPr>
          <w:b/>
          <w:u w:val="single"/>
        </w:rPr>
        <w:t xml:space="preserve">116900</w:t>
      </w:r>
    </w:p>
    <w:p>
      <w:r>
        <w:t xml:space="preserve">1. Homoseksuaalilla on lääkkeille vastustuskykyinen AIDS. Truvada-valmisteen ensimmäinen epäonnistuminen Yhdysvalloissa Viime vuonna lääkkeille vastustuskykyinen AIDS tuli Yhdysvaltoihin afrikkalaisten raiskaajapakolaisten kautta. Kun se iskee kylpylöihin, se on 80-luku uudelleen @GuardAmerican @Koanic @Heartiste @genophilia http://www.thebodypro.com/content/81384/first-us-failure-of-truvada-as-prep-is-reported-at.html http://www.thebodypro.com/content/81384/first-us-failure-of-truvada-as-prep-is-reported-at.html</w:t>
      </w:r>
    </w:p>
    <w:p>
      <w:r>
        <w:rPr>
          <w:b/>
          <w:u w:val="single"/>
        </w:rPr>
        <w:t xml:space="preserve">116901</w:t>
      </w:r>
    </w:p>
    <w:p>
      <w:r>
        <w:t xml:space="preserve">2.</w:t>
        <w:tab/>
        <w:t xml:space="preserve">VAPAA KAIKKI!!! :::TOTUUS EI PELKÄÄ TUTKIMUKSIA:::: Ole hyvä ja POSTAA JOKAISESSA :-)</w:t>
      </w:r>
    </w:p>
    <w:p>
      <w:r>
        <w:rPr>
          <w:b/>
          <w:u w:val="single"/>
        </w:rPr>
        <w:t xml:space="preserve">116902</w:t>
      </w:r>
    </w:p>
    <w:p>
      <w:r>
        <w:t xml:space="preserve">3.</w:t>
        <w:tab/>
        <w:t xml:space="preserve">Tältä tuntuu varmaan olla boomer kiinteistöbuumin aikana.</w:t>
      </w:r>
    </w:p>
    <w:p>
      <w:r>
        <w:rPr>
          <w:b/>
          <w:u w:val="single"/>
        </w:rPr>
        <w:t xml:space="preserve">116903</w:t>
      </w:r>
    </w:p>
    <w:p>
      <w:r>
        <w:t xml:space="preserve">4.</w:t>
        <w:tab/>
        <w:t xml:space="preserve">#PrideInSinIsNotLove #Pride in #sin is the #Hatred of all things good #mentalillness stemming from a #spiritualillness</w:t>
      </w:r>
    </w:p>
    <w:p>
      <w:r>
        <w:rPr>
          <w:b/>
          <w:u w:val="single"/>
        </w:rPr>
        <w:t xml:space="preserve">116904</w:t>
      </w:r>
    </w:p>
    <w:p>
      <w:r>
        <w:t xml:space="preserve">5.</w:t>
        <w:tab/>
        <w:t xml:space="preserve">Toisaalta kaikki tämä voitaisiin välttää, jos joku vain uskaltaisi kertoa heille, että tuntemattomien paneminen ei korvaa sitä, ettei heidän oikea isänsä rakasta heitä.</w:t>
      </w:r>
    </w:p>
    <w:p>
      <w:r>
        <w:rPr>
          <w:b/>
          <w:u w:val="single"/>
        </w:rPr>
        <w:t xml:space="preserve">116905</w:t>
      </w:r>
    </w:p>
    <w:p>
      <w:r>
        <w:t xml:space="preserve">6.</w:t>
        <w:tab/>
        <w:t xml:space="preserve">Kyseisestä artikkelista:  Myönnän, että PrEP:n käyttäjänä luettuani tästä asiasta pidättäydyn. Suojaako päivittäinen käyttö todella minua HIV:ltä? Onko minulla järkevä syy pelätä? Olenko seuraava nimetön potilas, jota esitellään posteritaululla tauteja käsittelevässä tieteellisessä kongressissa? Sitten muistutan itseäni siitä, että jos nämä tartunnat olisivat yleisiä, niitä olisi nähty paljon enemmän. Jos nämä vastustuskykyiset kannat "murtautuisivat" niin helposti PrEP:n 99 prosentin suojan läpi, olisimme nähneet vuonna 2015 Torontossa, jossa tämä alun perin tapahtui, raportoituja tapausten klustereita, ja näkisimme paljon enemmän tällaisia tapauksia San Franciscossa tämän viimeisimmän raportin jälkeen.  Sen sijaan, että kuulisimme massoittain hiv-tartuntoja, PrEP-serokonversiot todennetulla adherenssilla rajoittuvat kuitenkin edelleen kolmeen henkilöön maailmassa: yksi kumpikin Torontossa, San Franciscossa ja Amsterdamissa (jälkimmäinen ei tapahtunut resistentin kannan seurauksena). Maailmanlaajuisesti yli 356 700 ihmistä käyttää tällä hetkellä PrEP-valmistetta, joten kolmen tapauksen perusteella HIV:n suoja on edelleen paljon yli 99 prosenttia. Tai kuten Grant sanoi: "Puhumme näistä harvinaisista tapauksista silloin, kun niitä sattuu. Ei ole yhtä seksikästä puhua kaikista tapauksista, joissa näin ei tapahtunut, ja siitä, miten hyvin PrEP suojasi ihmisiä täsmälleen samoissa olosuhteissa." * * * * * * * "Välillä mietin, pitäisikö minun alkaa pyytää kumppaneitani käyttämään kondomia ennen kuin nussin minua perseeseen?". Mutta sitten ajattelen: 'Relax! Kolme PreP-resistenttiä AIDS-tapausta ei ole mitään syytä huoleen!"."   Ei kukaan tervejärkinen ihminen ole koskaan sanonut näin.</w:t>
      </w:r>
    </w:p>
    <w:p>
      <w:r>
        <w:rPr>
          <w:b/>
          <w:u w:val="single"/>
        </w:rPr>
        <w:t xml:space="preserve">116906</w:t>
      </w:r>
    </w:p>
    <w:p>
      <w:r>
        <w:t xml:space="preserve">7.</w:t>
        <w:tab/>
        <w:t xml:space="preserve">Miksi käärit sen joka tapauksessa.</w:t>
      </w:r>
    </w:p>
    <w:p>
      <w:r>
        <w:rPr>
          <w:b/>
          <w:u w:val="single"/>
        </w:rPr>
        <w:t xml:space="preserve">116907</w:t>
      </w:r>
    </w:p>
    <w:p>
      <w:r>
        <w:t xml:space="preserve">8.</w:t>
        <w:tab/>
        <w:t xml:space="preserve">Sopii minulle. Jos aiot pelata tuota peliä, sinun on maksettava poistumismaksu.</w:t>
      </w:r>
    </w:p>
    <w:p>
      <w:r>
        <w:rPr>
          <w:b/>
          <w:u w:val="single"/>
        </w:rPr>
        <w:t xml:space="preserve">116908</w:t>
      </w:r>
    </w:p>
    <w:p>
      <w:r>
        <w:t xml:space="preserve">9.</w:t>
        <w:tab/>
        <w:t xml:space="preserve">Ensimmäisessä aallossa kuoli yli puoli miljoonaa ihmistä. Rukoilen, että tämä on vielä tehokkaampi.</w:t>
      </w:r>
    </w:p>
    <w:p>
      <w:r>
        <w:rPr>
          <w:b/>
          <w:u w:val="single"/>
        </w:rPr>
        <w:t xml:space="preserve">116909</w:t>
      </w:r>
    </w:p>
    <w:p>
      <w:r>
        <w:t xml:space="preserve">10.</w:t>
        <w:tab/>
        <w:t xml:space="preserve">Moninaisuus on vahvuutemme</w:t>
      </w:r>
    </w:p>
    <w:p>
      <w:r>
        <w:rPr>
          <w:b/>
          <w:u w:val="single"/>
        </w:rPr>
        <w:t xml:space="preserve">116910</w:t>
      </w:r>
    </w:p>
    <w:p>
      <w:r>
        <w:t xml:space="preserve">11.</w:t>
        <w:tab/>
        <w:t xml:space="preserve">Heitä olento tulivuoreen.</w:t>
      </w:r>
    </w:p>
    <w:p>
      <w:r>
        <w:rPr>
          <w:b/>
          <w:u w:val="single"/>
        </w:rPr>
        <w:t xml:space="preserve">116911</w:t>
      </w:r>
    </w:p>
    <w:p>
      <w:r>
        <w:t xml:space="preserve">12.</w:t>
        <w:tab/>
        <w:t xml:space="preserve">En voi selittää, miten iloinen olen tästä uutisesta!</w:t>
      </w:r>
    </w:p>
    <w:p>
      <w:r>
        <w:rPr>
          <w:b/>
          <w:u w:val="single"/>
        </w:rPr>
        <w:t xml:space="preserve">116912</w:t>
      </w:r>
    </w:p>
    <w:p>
      <w:r>
        <w:t xml:space="preserve">1. Jos asut Arizonassa, älä äänestä "hullua amfetamiinilaboratorio" Sinemaa. McSallyn äänestäminen on ääni Trumpille ja Amerikalle. Äänestäkää republikaaneja marraskuussa. | #RedNationRising</w:t>
      </w:r>
    </w:p>
    <w:p>
      <w:r>
        <w:rPr>
          <w:b/>
          <w:u w:val="single"/>
        </w:rPr>
        <w:t xml:space="preserve">116913</w:t>
      </w:r>
    </w:p>
    <w:p>
      <w:r>
        <w:t xml:space="preserve">2.</w:t>
        <w:tab/>
        <w:t xml:space="preserve">Se on kuin vuosi 2016 uudestaan kahdella huonolla valinnalla. Vuonna 2016 meillä oli valittavana jälkeenjäänyt Kirkpatrick tai petturi McCain. Nyt valintamme on jälkeenjäänyt Sinema tai koskaan Trumpia käyttämätön McSally. Kun McSally ilmestyi Mitt Romneyn kanssa eilen Gilbert AZ:ssä, se vain vahvisti, että "tässä sitä taas mennään".</w:t>
      </w:r>
    </w:p>
    <w:p>
      <w:r>
        <w:rPr>
          <w:b/>
          <w:u w:val="single"/>
        </w:rPr>
        <w:t xml:space="preserve">116914</w:t>
      </w:r>
    </w:p>
    <w:p>
      <w:r>
        <w:t xml:space="preserve">3.</w:t>
        <w:tab/>
        <w:tab/>
        <w:t xml:space="preserve">Älkää käsittäkö minua väärin, en koskaan äänestä Sineman kaltaista kommunistista paskiaista, mutta McSally on vain vähemmän paskiainen, joten äänestän häntä.</w:t>
      </w:r>
    </w:p>
    <w:p>
      <w:r>
        <w:rPr>
          <w:b/>
          <w:u w:val="single"/>
        </w:rPr>
        <w:t xml:space="preserve">116915</w:t>
      </w:r>
    </w:p>
    <w:p>
      <w:r>
        <w:t xml:space="preserve">4.</w:t>
        <w:tab/>
        <w:tab/>
        <w:t xml:space="preserve">Tarkoitatko siis, että Arizonassa "olen idiootti, mutta teen mitä tahansa Trump sanoo" -alustalla ehdolla oleva henkilö olisi aika lailla kärkipään mies?</w:t>
      </w:r>
    </w:p>
    <w:p>
      <w:r>
        <w:rPr>
          <w:b/>
          <w:u w:val="single"/>
        </w:rPr>
        <w:t xml:space="preserve">116916</w:t>
      </w:r>
    </w:p>
    <w:p>
      <w:r>
        <w:t xml:space="preserve">5.</w:t>
        <w:tab/>
        <w:tab/>
        <w:t xml:space="preserve">Pystyt parempaankin kuin käyttämään kolmannen luokan vasemmistolaistyylisiä argumentteja, jotka alkavat sanoilla "mitä sinä siis sanot". Ennen kuin yrität, yritä miettiä kaksinaamaisia ehdokkaita, kuten McCainia ja Flakea, jotka juoksivat ACA:n lakkauttamisen puolesta. Onnea matkaan.</w:t>
      </w:r>
    </w:p>
    <w:p>
      <w:r>
        <w:rPr>
          <w:b/>
          <w:u w:val="single"/>
        </w:rPr>
        <w:t xml:space="preserve">116917</w:t>
      </w:r>
    </w:p>
    <w:p>
      <w:r>
        <w:t xml:space="preserve">1. "Kuningatar Elisabet väittää olevansa 'profeetta Muhammedin suora jälkeläinen' https://yournewswire.com/queen-elizabeth-descendant-muhammad/ Islamisaatio Yhdistyneessä kuningaskunnassa näyttää olevan loppusuoralla.     Nyt on aika nousta ylös miljoonien, muuten ...</w:t>
      </w:r>
    </w:p>
    <w:p>
      <w:r>
        <w:rPr>
          <w:b/>
          <w:u w:val="single"/>
        </w:rPr>
        <w:t xml:space="preserve">116918</w:t>
      </w:r>
    </w:p>
    <w:p>
      <w:r>
        <w:t xml:space="preserve">2.</w:t>
        <w:tab/>
        <w:t xml:space="preserve">1% muslimi, 99% kusipää</w:t>
      </w:r>
    </w:p>
    <w:p>
      <w:r>
        <w:rPr>
          <w:b/>
          <w:u w:val="single"/>
        </w:rPr>
        <w:t xml:space="preserve">116919</w:t>
      </w:r>
    </w:p>
    <w:p>
      <w:r>
        <w:t xml:space="preserve">1. Tämä UNCIVIL Skank Bitch ei vain mene pois!   Sinä hävisit, Persepyyhe! Emme välitä mitä mieltä olet mistään!   ~ ~ ~ ~ ~ ~ ~ ~ ~ ~ ~ ~ ~ ~ ~ ~ ~ ~ ~ ~ ~ ~ ~ ~ ~ ~ ~ ~ ~ ~ ~ ~ ~ ~ Hillary Clinton murskaa brittiläiset toorit Unkarin pääministerin tukemisen vuoksi #News #GabFam #MAGA #Trump #BanSharia #GabGirls #1A #2A #NRA #ProLife #SpeakFreely #BuildTheWall #DrainTheSwamp #DeepState #SpyGate #Winning #USA #WeThePeople #SpaceForce #AFD #KAG #KAG2020 #Trump2020 #WalkAway #BringBackGabby #Winning #USA 🔴 #CleanUpCrew vs #CoverUpCrew 🔴 http://www.oann.com/hillary-clinton-slams-british-tories-over-support-for-hungary-prime-minister/</w:t>
      </w:r>
    </w:p>
    <w:p>
      <w:r>
        <w:rPr>
          <w:b/>
          <w:u w:val="single"/>
        </w:rPr>
        <w:t xml:space="preserve">116920</w:t>
      </w:r>
    </w:p>
    <w:p>
      <w:r>
        <w:t xml:space="preserve">2.</w:t>
        <w:tab/>
        <w:t xml:space="preserve">Typerä mulkku</w:t>
      </w:r>
    </w:p>
    <w:p>
      <w:r>
        <w:rPr>
          <w:b/>
          <w:u w:val="single"/>
        </w:rPr>
        <w:t xml:space="preserve">116921</w:t>
      </w:r>
    </w:p>
    <w:p>
      <w:r>
        <w:t xml:space="preserve">1. Trump puolustaa Kavanaugh'ta: "Hyvin pelottavaa aikaa nuorille miehille Amerikassa" https://thehill.com/homenews/administration/409486-trump-very-scary-time-for-young-men-in-america#.W7PKpRivAUw.twitter</w:t>
      </w:r>
    </w:p>
    <w:p>
      <w:r>
        <w:rPr>
          <w:b/>
          <w:u w:val="single"/>
        </w:rPr>
        <w:t xml:space="preserve">116922</w:t>
      </w:r>
    </w:p>
    <w:p>
      <w:r>
        <w:t xml:space="preserve">2.</w:t>
        <w:tab/>
        <w:t xml:space="preserve">Pelastakaa meidät jälkeenjääneiltä libyalaisilta päälliköltä!</w:t>
      </w:r>
    </w:p>
    <w:p>
      <w:r>
        <w:rPr>
          <w:b/>
          <w:u w:val="single"/>
        </w:rPr>
        <w:t xml:space="preserve">116923</w:t>
      </w:r>
    </w:p>
    <w:p>
      <w:r>
        <w:t xml:space="preserve">1. MEKSIKO AIKOO MYÖNTÄÄ 100 HUMANITAARISTA VIISUMIA PÄIVÄSSÄ KARAVAANIMUUTTAJILLE https://dailycaller.com/2018/10/19/mexico-migrant-caravan-asylum-visas/</w:t>
      </w:r>
    </w:p>
    <w:p>
      <w:r>
        <w:rPr>
          <w:b/>
          <w:u w:val="single"/>
        </w:rPr>
        <w:t xml:space="preserve">116924</w:t>
      </w:r>
    </w:p>
    <w:p>
      <w:r>
        <w:t xml:space="preserve">2.</w:t>
        <w:tab/>
        <w:t xml:space="preserve">Enimmäkseen siksi, että he tietävät, etteivät he jää Meksikoon, vaan livauttavat märkiä perseitään rajan yli!</w:t>
      </w:r>
    </w:p>
    <w:p>
      <w:r>
        <w:rPr>
          <w:b/>
          <w:u w:val="single"/>
        </w:rPr>
        <w:t xml:space="preserve">116925</w:t>
      </w:r>
    </w:p>
    <w:p>
      <w:r>
        <w:t xml:space="preserve">1. Ime munaa, senkin jälkeenjäänyt fgt!</w:t>
      </w:r>
    </w:p>
    <w:p>
      <w:r>
        <w:rPr>
          <w:b/>
          <w:u w:val="single"/>
        </w:rPr>
        <w:t xml:space="preserve">116926</w:t>
      </w:r>
    </w:p>
    <w:p>
      <w:r>
        <w:t xml:space="preserve">1. RT @RonDeSantisFL:    AndrewGillumin radikaalien ehdotusten maksamiseksi Florida joutuisi tekemään seuraavaa:    - korottaa Floridan yhtiöveroa Yhdysvaltain toiseksi korkeimmaksi - nostaa liikevaihtoveron 39 prosenttiin tai LUO 37 prosentin osavaltion tuloveron Joka tapauksessa Floridalaiset häviävät. https://kek.gg/u/L4wC</w:t>
      </w:r>
    </w:p>
    <w:p>
      <w:r>
        <w:rPr>
          <w:b/>
          <w:u w:val="single"/>
        </w:rPr>
        <w:t xml:space="preserve">116927</w:t>
      </w:r>
    </w:p>
    <w:p>
      <w:r>
        <w:t xml:space="preserve">2.</w:t>
        <w:tab/>
        <w:t xml:space="preserve">Spic invasion... loppu ja käännä se. Se on ainoa ongelma. Korjaa se.</w:t>
      </w:r>
    </w:p>
    <w:p>
      <w:r>
        <w:rPr>
          <w:b/>
          <w:u w:val="single"/>
        </w:rPr>
        <w:t xml:space="preserve">116928</w:t>
      </w:r>
    </w:p>
    <w:p>
      <w:r>
        <w:t xml:space="preserve">1. neekeriuskollisuus on neekereille, jälleen yksi syy olla sekaantumatta niihin https://www.dailymail.co.uk/femail/article-6239693/Samantha-Markle-launches-vitriolic-rant-against-Meghans-mother-Doria-Ragland.html</w:t>
      </w:r>
    </w:p>
    <w:p>
      <w:r>
        <w:rPr>
          <w:b/>
          <w:u w:val="single"/>
        </w:rPr>
        <w:t xml:space="preserve">116929</w:t>
      </w:r>
    </w:p>
    <w:p>
      <w:r>
        <w:t xml:space="preserve">2.</w:t>
        <w:tab/>
        <w:t xml:space="preserve">Katsoin vaimoni äitiä ennen kuin menin hänen kanssaan naimisiin. Mitä Harry oikein ajatteli?</w:t>
      </w:r>
    </w:p>
    <w:p>
      <w:r>
        <w:rPr>
          <w:b/>
          <w:u w:val="single"/>
        </w:rPr>
        <w:t xml:space="preserve">116930</w:t>
      </w:r>
    </w:p>
    <w:p>
      <w:r>
        <w:t xml:space="preserve">1. @Bombislamdotcom bobby mr bombislam paid shill faggot I'd love to take you out, 1v1. En lopettaisi lyömistäsi, edes kauan sen jälkeen kun alat huutaa, toivottavasti tapaamme joskus, kananpaska maksettu shill pikku ämmä paskiainen.</w:t>
      </w:r>
    </w:p>
    <w:p>
      <w:r>
        <w:rPr>
          <w:b/>
          <w:u w:val="single"/>
        </w:rPr>
        <w:t xml:space="preserve">116931</w:t>
      </w:r>
    </w:p>
    <w:p>
      <w:r>
        <w:t xml:space="preserve">1. 😅😅😅😂😄Ei ihme, että he vihaavat #NPCRetardit MEMES 😃 katsokaa, miten heitä paimentaa kuin lampaita 🐑 nuo demokraattien kotineekeri-valvojat 😵😲😭🍼 ❄ Äänestä Punaista Aaltoa Vauva 😀 👍🇺🇸🇺🇸🇺🇸🇺🇸🇺🇸🇺🇸✊ 😎✊ https://youtu.be/yCSR2t60_tQ</w:t>
      </w:r>
    </w:p>
    <w:p>
      <w:r>
        <w:rPr>
          <w:b/>
          <w:u w:val="single"/>
        </w:rPr>
        <w:t xml:space="preserve">116932</w:t>
      </w:r>
    </w:p>
    <w:p>
      <w:r>
        <w:t xml:space="preserve">2.</w:t>
        <w:tab/>
        <w:t xml:space="preserve">Tuhannet ihmiset tulvivat Meksikon kautta Yhdysvaltoihin. Kerroitko Trumpille? Näitkö videot tänään? Meksikolaisille postitetaan myös espanjankielisiä äänestyslippuja ympäri Amerikkaa, jotta saadaan lisää demokraattien ääniä vuoden 2018 välivaaleihin. https://steemit.com/informationwar/@joeyarnoldvn/america-is-be-being-invaded</w:t>
      </w:r>
    </w:p>
    <w:p>
      <w:r>
        <w:rPr>
          <w:b/>
          <w:u w:val="single"/>
        </w:rPr>
        <w:t xml:space="preserve">116933</w:t>
      </w:r>
    </w:p>
    <w:p>
      <w:r>
        <w:t xml:space="preserve">1. @kekservative Hei, rakastan Rick &amp; Mortya!</w:t>
      </w:r>
    </w:p>
    <w:p>
      <w:r>
        <w:rPr>
          <w:b/>
          <w:u w:val="single"/>
        </w:rPr>
        <w:t xml:space="preserve">116934</w:t>
      </w:r>
    </w:p>
    <w:p>
      <w:r>
        <w:t xml:space="preserve">2.</w:t>
        <w:tab/>
        <w:t xml:space="preserve">Rakastan sitä, että vasemmistolainen homo on luonut sarjan, jonka keskipisteenä on anarkisti, kyyninen naisvihaaja, jonka oli tarkoitus olla epämiellyttävä, ja kaikki lopulta rakastavat häntä.</w:t>
      </w:r>
    </w:p>
    <w:p>
      <w:r>
        <w:rPr>
          <w:b/>
          <w:u w:val="single"/>
        </w:rPr>
        <w:t xml:space="preserve">116935</w:t>
      </w:r>
    </w:p>
    <w:p>
      <w:r>
        <w:t xml:space="preserve">3.</w:t>
        <w:tab/>
        <w:tab/>
        <w:t xml:space="preserve">Jotain vastaavaa tapahtui Watchmenin Rorschachin kanssa - Alan Moore oli ilmeisesti todella peloissaan siitä, miten suosittu väkivaltainen, äärioikeistolainen kostaja tuli.</w:t>
      </w:r>
    </w:p>
    <w:p>
      <w:r>
        <w:rPr>
          <w:b/>
          <w:u w:val="single"/>
        </w:rPr>
        <w:t xml:space="preserve">116936</w:t>
      </w:r>
    </w:p>
    <w:p>
      <w:r>
        <w:t xml:space="preserve">4.</w:t>
        <w:tab/>
        <w:tab/>
        <w:tab/>
        <w:t xml:space="preserve">Derek American History X:stä, kun hän on natsi, Cartman South Parkista, Starship Troopersin fasismi ja isä All In the Family -sarjasta.   Hahmoista ja ryhmittymistä/ryhmistä, joita ihmisten pitäisi vihata ja joita paskiaiset ovat tehneet, tulee usein pidettyjä.</w:t>
      </w:r>
    </w:p>
    <w:p>
      <w:r>
        <w:rPr>
          <w:b/>
          <w:u w:val="single"/>
        </w:rPr>
        <w:t xml:space="preserve">116937</w:t>
      </w:r>
    </w:p>
    <w:p>
      <w:r>
        <w:t xml:space="preserve">5.</w:t>
        <w:tab/>
        <w:tab/>
        <w:tab/>
        <w:tab/>
        <w:t xml:space="preserve">Derekin isä American History X:stä on hauska esimerkki - hän on palomies, joka ei tee muuta kuin pudottelee totuuspommeja niiden muutaman minuutin ajan, jotka näemme hänet takaumissa, ja koska käsikirjoittajat eivät kirjaimellisesti keksi mitään pakottavia perusteluja hänen esittämiään asioita vastaan, he yrittävät sen sijaan diskreditoida hänet sanomalla hänen sanovan "neekeri" tyhjästä. Se ei toimi.</w:t>
      </w:r>
    </w:p>
    <w:p>
      <w:r>
        <w:rPr>
          <w:b/>
          <w:u w:val="single"/>
        </w:rPr>
        <w:t xml:space="preserve">116938</w:t>
      </w:r>
    </w:p>
    <w:p>
      <w:r>
        <w:t xml:space="preserve">6.</w:t>
        <w:tab/>
        <w:tab/>
        <w:tab/>
        <w:tab/>
        <w:tab/>
        <w:t xml:space="preserve">"Toki hän oli palomies, jonka mustat murhasivat tehdessään työtään, mutta hän sanoi rotusyrjinnän, joten molemmat puolet ovat pahoja." lol ja valitettavasti tämä riittää joillekin ihmisille.</w:t>
      </w:r>
    </w:p>
    <w:p>
      <w:r>
        <w:rPr>
          <w:b/>
          <w:u w:val="single"/>
        </w:rPr>
        <w:t xml:space="preserve">116939</w:t>
      </w:r>
    </w:p>
    <w:p>
      <w:r>
        <w:t xml:space="preserve">7.</w:t>
        <w:tab/>
        <w:tab/>
        <w:tab/>
        <w:tab/>
        <w:tab/>
        <w:t xml:space="preserve">Vähän aikaa sitten aloin kutsua kaikkea neekereiden ei-toivottua käyttäytymistä "neekeripaskaksi" b/c tuon kohtauksen takia ja olin silloin liberaali ja rasisminvastainen.</w:t>
      </w:r>
    </w:p>
    <w:p>
      <w:r>
        <w:rPr>
          <w:b/>
          <w:u w:val="single"/>
        </w:rPr>
        <w:t xml:space="preserve">116940</w:t>
      </w:r>
    </w:p>
    <w:p>
      <w:r>
        <w:t xml:space="preserve">1.</w:t>
      </w:r>
    </w:p>
    <w:p>
      <w:r>
        <w:rPr>
          <w:b/>
          <w:u w:val="single"/>
        </w:rPr>
        <w:t xml:space="preserve">116941</w:t>
      </w:r>
    </w:p>
    <w:p>
      <w:r>
        <w:t xml:space="preserve">2.</w:t>
        <w:tab/>
        <w:t xml:space="preserve">Pidä sinä totalitaarinen paskasosialismisi, johon liittyy puheen ja ajatusten hallinta, minä pidän vapaan markkinakapitalismini ja vapaan tahdon</w:t>
      </w:r>
    </w:p>
    <w:p>
      <w:r>
        <w:rPr>
          <w:b/>
          <w:u w:val="single"/>
        </w:rPr>
        <w:t xml:space="preserve">116942</w:t>
      </w:r>
    </w:p>
    <w:p>
      <w:r>
        <w:t xml:space="preserve">3.</w:t>
        <w:tab/>
        <w:tab/>
        <w:t xml:space="preserve">Haluatteko tietää, miksi te maalaisnatsit olette pahempia kuin juutalaiset? ainakin he olivat tarpeeksi fiksuja piilottaakseen agendansa, kunnes se kantoi hedelmää. te kusipäät ette pysty edes siihen</w:t>
      </w:r>
    </w:p>
    <w:p>
      <w:r>
        <w:rPr>
          <w:b/>
          <w:u w:val="single"/>
        </w:rPr>
        <w:t xml:space="preserve">116943</w:t>
      </w:r>
    </w:p>
    <w:p>
      <w:r>
        <w:t xml:space="preserve">1. Äänestäkää DemonRatit ulos!   He todella käyttäytyvät kuin eläimet!</w:t>
      </w:r>
    </w:p>
    <w:p>
      <w:r>
        <w:rPr>
          <w:b/>
          <w:u w:val="single"/>
        </w:rPr>
        <w:t xml:space="preserve">116944</w:t>
      </w:r>
    </w:p>
    <w:p>
      <w:r>
        <w:t xml:space="preserve">2.</w:t>
        <w:tab/>
        <w:t xml:space="preserve">Pelkästään hänen hampaansa ja tuo simpanssi-ilme saavat minut näkemään painajaisia.  Missä muslimiraiskaajat ovat, kun heistä voisi olla hyötyä?</w:t>
      </w:r>
    </w:p>
    <w:p>
      <w:r>
        <w:rPr>
          <w:b/>
          <w:u w:val="single"/>
        </w:rPr>
        <w:t xml:space="preserve">116945</w:t>
      </w:r>
    </w:p>
    <w:p>
      <w:r>
        <w:t xml:space="preserve">1. Toivottavasti Killary löytää tämän ruman valehtelevan kusipään valtavaksi rasitteeksi.</w:t>
      </w:r>
    </w:p>
    <w:p>
      <w:r>
        <w:rPr>
          <w:b/>
          <w:u w:val="single"/>
        </w:rPr>
        <w:t xml:space="preserve">116946</w:t>
      </w:r>
    </w:p>
    <w:p>
      <w:r>
        <w:t xml:space="preserve">1. Hyveellisyyttä osoittavat seksuaalirikolliset eivät ole suuria.  Vaikutat kuitenkin täydelliseltä ääliöltä.</w:t>
      </w:r>
    </w:p>
    <w:p>
      <w:r>
        <w:rPr>
          <w:b/>
          <w:u w:val="single"/>
        </w:rPr>
        <w:t xml:space="preserve">116947</w:t>
      </w:r>
    </w:p>
    <w:p>
      <w:r>
        <w:t xml:space="preserve">1. Tämä on älytön ajatus. Kuulostaa Thathcherin ajan Englannilta. Jos kausityö on kohtuullisen matkan päässä asuinpaikasta, niin totta kai. Mutta he eivät voi odottaa ihmisten muuttavan pariksi kuukaudeksi poimimaan hedelmiä.</w:t>
      </w:r>
    </w:p>
    <w:p>
      <w:r>
        <w:rPr>
          <w:b/>
          <w:u w:val="single"/>
        </w:rPr>
        <w:t xml:space="preserve">116948</w:t>
      </w:r>
    </w:p>
    <w:p>
      <w:r>
        <w:t xml:space="preserve">1. Miksi ihmeessä länsimaiset hallitukset antavat oman sivistyneen länsimaisen kulttuurinsa tuhoutua ja päätyä jälkeenjääneeksi raakalaisyhteiskunnaksi. Vuosisatojen päästä arkeologit löytävät jäänteitä ja raunioita aikoinaan modernista älykkäästä länsimaisesta sivilisaatiosta...</w:t>
      </w:r>
    </w:p>
    <w:p>
      <w:r>
        <w:rPr>
          <w:b/>
          <w:u w:val="single"/>
        </w:rPr>
        <w:t xml:space="preserve">116949</w:t>
      </w:r>
    </w:p>
    <w:p>
      <w:r>
        <w:t xml:space="preserve">2.</w:t>
        <w:tab/>
        <w:t xml:space="preserve">Sitä kutsutaan nimellä "vinkuva pyörä saa rasvaa". Kierot mms:t, jotka edistävät poliittista korrektiutta, jota opetetaan liberaalivasemmistolaisissa korkeakouluissa, jotka palkkaavat muslimiprofessoreita, jotta he voivat saada miljoonalahjoituksia saudeilta, sotateollisuuskompleksi, joka palkkaa mms:t ja lahjoo kongressin pitääkseen meidät sodassa, valheet kuudesta miljoonasta olemattomasta</w:t>
      </w:r>
    </w:p>
    <w:p>
      <w:r>
        <w:rPr>
          <w:b/>
          <w:u w:val="single"/>
        </w:rPr>
        <w:t xml:space="preserve">116950</w:t>
      </w:r>
    </w:p>
    <w:p>
      <w:r>
        <w:t xml:space="preserve">3.</w:t>
        <w:tab/>
        <w:tab/>
        <w:t xml:space="preserve">Msm</w:t>
      </w:r>
    </w:p>
    <w:p>
      <w:r>
        <w:rPr>
          <w:b/>
          <w:u w:val="single"/>
        </w:rPr>
        <w:t xml:space="preserve">116951</w:t>
      </w:r>
    </w:p>
    <w:p>
      <w:r>
        <w:t xml:space="preserve">4.</w:t>
        <w:tab/>
        <w:tab/>
        <w:t xml:space="preserve">Juutalaiset, joita ei koskaan kaasutettu, iso lääkeyhtiö, joka tukahduttaa parannuskeinot, FED, joka ryöstää meiltä varallisuutemme rahapainokoneen avulla, ja typerät amerikkalaiset maanmieheni, jotka on typerytetty vedessä olevan fluorin avulla niin, että he uskovat jokaisen valheen, jonka televisio kertoo heille.</w:t>
      </w:r>
    </w:p>
    <w:p>
      <w:r>
        <w:rPr>
          <w:b/>
          <w:u w:val="single"/>
        </w:rPr>
        <w:t xml:space="preserve">116952</w:t>
      </w:r>
    </w:p>
    <w:p>
      <w:r>
        <w:t xml:space="preserve">5.</w:t>
        <w:tab/>
        <w:tab/>
        <w:t xml:space="preserve">Ja niin pirun paljon muuta, mutta tuosta pitäisi päästä alkuun, Josi...</w:t>
      </w:r>
    </w:p>
    <w:p>
      <w:r>
        <w:rPr>
          <w:b/>
          <w:u w:val="single"/>
        </w:rPr>
        <w:t xml:space="preserve">116953</w:t>
      </w:r>
    </w:p>
    <w:p>
      <w:r>
        <w:t xml:space="preserve">6.</w:t>
        <w:tab/>
        <w:tab/>
        <w:t xml:space="preserve">Kiitos Jeffrey.</w:t>
      </w:r>
    </w:p>
    <w:p>
      <w:r>
        <w:rPr>
          <w:b/>
          <w:u w:val="single"/>
        </w:rPr>
        <w:t xml:space="preserve">116954</w:t>
      </w:r>
    </w:p>
    <w:p>
      <w:r>
        <w:t xml:space="preserve">1. Antifa-hintit, haistakaa vittu, rumat homohintti-ämmät!</w:t>
      </w:r>
    </w:p>
    <w:p>
      <w:r>
        <w:rPr>
          <w:b/>
          <w:u w:val="single"/>
        </w:rPr>
        <w:t xml:space="preserve">116955</w:t>
      </w:r>
    </w:p>
    <w:p>
      <w:r>
        <w:t xml:space="preserve">1. Trump korvasi konservatiivisen Scalian konservatiivisella Gorsuchilla ja vasemmisto suuttui Hän korvasi maltillisen Kennedyn konservatiivisella Kavanaugh'lla ja vasemmisto raivostui Kuvittele, miten hauskaa tulee olemaan, kun hän korvaa liberaalin Ginsburgin konservatiivisella Barrettilla ☢️.</w:t>
      </w:r>
    </w:p>
    <w:p>
      <w:r>
        <w:rPr>
          <w:b/>
          <w:u w:val="single"/>
        </w:rPr>
        <w:t xml:space="preserve">116956</w:t>
      </w:r>
    </w:p>
    <w:p>
      <w:r>
        <w:t xml:space="preserve">2.</w:t>
        <w:tab/>
        <w:t xml:space="preserve">Eikö hän ole se nainen, joka adoptoi paljon neekerivauvoja ja jonka mielestä meidän pitäisi auttaa pakolaisia/siirtolaisia?</w:t>
      </w:r>
    </w:p>
    <w:p>
      <w:r>
        <w:rPr>
          <w:b/>
          <w:u w:val="single"/>
        </w:rPr>
        <w:t xml:space="preserve">116957</w:t>
      </w:r>
    </w:p>
    <w:p>
      <w:r>
        <w:t xml:space="preserve">3.</w:t>
        <w:tab/>
        <w:tab/>
        <w:t xml:space="preserve">Vastaa kysymykseen. Miksi tuo valkoinen nainen sieppaa afrikkalaisia neekerivauvoja? MIKSI? Mitä hän tekee heille? Se on luonnotonta ja kummajaista! Se on PAHAA. Katsokaa, mitä tapahtui, kun Rachel Dolezalin pahat mielipuoliset vanhemmat tekivät omalle TAPAHTUMALLEEN, kun he kidnappasivat afrikkalaisia neekereitä! He tekivät hänestä hullun!</w:t>
      </w:r>
    </w:p>
    <w:p>
      <w:r>
        <w:rPr>
          <w:b/>
          <w:u w:val="single"/>
        </w:rPr>
        <w:t xml:space="preserve">116958</w:t>
      </w:r>
    </w:p>
    <w:p>
      <w:r>
        <w:t xml:space="preserve">1. Missä natsit tulevat kuolemaan:   Onnittelut ja Haista vittu.  Teistä kaikista on tullut juutalaisia.   Sieg hail neekeri https://youtu.be/dbFBap100LM</w:t>
      </w:r>
    </w:p>
    <w:p>
      <w:r>
        <w:rPr>
          <w:b/>
          <w:u w:val="single"/>
        </w:rPr>
        <w:t xml:space="preserve">116959</w:t>
      </w:r>
    </w:p>
    <w:p>
      <w:r>
        <w:t xml:space="preserve">1. https://m.youtube.com/watch?v=rEpQaFtvx_E FUCK! FUCK! EI!!!   KONSERVATIIVINEN DEMONC-HITLERIN HALLINTO ON NYT TODELLISUUTTA YHDYSVALLOISSA!   HAISTAKAA VITTU DEMONIT, KUN ÄÄNESTITTE SARJARAISKAAJAN KORKEIMPAAN OIKEUTEEN!   TEILLE KAIKILLE ANNETAAN "SOPIMUS, JOSTA ETTE VOI KIELTÄYTYÄ" FASCHISTISEN DIKTATUURIN YRITTÄMISESTÄ TRUMPERVIITIT!   JA TE KAIKKI VITTU ANSAITSETTE SEN</w:t>
      </w:r>
    </w:p>
    <w:p>
      <w:r>
        <w:rPr>
          <w:b/>
          <w:u w:val="single"/>
        </w:rPr>
        <w:t xml:space="preserve">116960</w:t>
      </w:r>
    </w:p>
    <w:p>
      <w:r>
        <w:t xml:space="preserve">2.</w:t>
        <w:tab/>
        <w:t xml:space="preserve">Tarvitsetko nenäliinan? Pikku kafirilumihiutale-parka.... niin kamalaa, eikö?    Seuraavaksi alamme karkottaa massoittain muslimien vuohenpaskaisia "pakolaisia" vapaamatkustajia. Hyvästi ja hyvästi.</w:t>
      </w:r>
    </w:p>
    <w:p>
      <w:r>
        <w:rPr>
          <w:b/>
          <w:u w:val="single"/>
        </w:rPr>
        <w:t xml:space="preserve">116961</w:t>
      </w:r>
    </w:p>
    <w:p>
      <w:r>
        <w:t xml:space="preserve">3.</w:t>
        <w:tab/>
        <w:tab/>
        <w:t xml:space="preserve">se oli parhaimmillaan rikkomus, ja tämä edellyttää, että hän puhuu totta... luetko edes, veli?</w:t>
      </w:r>
    </w:p>
    <w:p>
      <w:r>
        <w:rPr>
          <w:b/>
          <w:u w:val="single"/>
        </w:rPr>
        <w:t xml:space="preserve">116962</w:t>
      </w:r>
    </w:p>
    <w:p>
      <w:r>
        <w:t xml:space="preserve">4.</w:t>
        <w:tab/>
        <w:tab/>
        <w:tab/>
        <w:t xml:space="preserve">VALEHTELET, SAATANA!  MUTED!</w:t>
      </w:r>
    </w:p>
    <w:p>
      <w:r>
        <w:rPr>
          <w:b/>
          <w:u w:val="single"/>
        </w:rPr>
        <w:t xml:space="preserve">116963</w:t>
      </w:r>
    </w:p>
    <w:p>
      <w:r>
        <w:t xml:space="preserve">5.</w:t>
        <w:tab/>
        <w:tab/>
        <w:tab/>
        <w:tab/>
        <w:t xml:space="preserve">😂😂 Toivon hartaasti, että tämä laukaiseva hölmö on aito eikä vain joku sukkanukke! Hänen kyyneleensä ovat niin herkullisia! 🤣🤣</w:t>
      </w:r>
    </w:p>
    <w:p>
      <w:r>
        <w:rPr>
          <w:b/>
          <w:u w:val="single"/>
        </w:rPr>
        <w:t xml:space="preserve">116964</w:t>
      </w:r>
    </w:p>
    <w:p>
      <w:r>
        <w:t xml:space="preserve">6.</w:t>
        <w:tab/>
        <w:tab/>
        <w:tab/>
        <w:tab/>
        <w:tab/>
        <w:t xml:space="preserve">Pelkkä sukka; edes vasemmistolaiset eivät ole noin jälkeenjääneinä (elleivät he ole natseja).</w:t>
      </w:r>
    </w:p>
    <w:p>
      <w:r>
        <w:rPr>
          <w:b/>
          <w:u w:val="single"/>
        </w:rPr>
        <w:t xml:space="preserve">116965</w:t>
      </w:r>
    </w:p>
    <w:p>
      <w:r>
        <w:t xml:space="preserve">7.</w:t>
        <w:tab/>
        <w:tab/>
        <w:tab/>
        <w:tab/>
        <w:tab/>
        <w:tab/>
        <w:t xml:space="preserve">Silmien pyörittely. Natsit ovat äärioikeistoa.</w:t>
      </w:r>
    </w:p>
    <w:p>
      <w:r>
        <w:rPr>
          <w:b/>
          <w:u w:val="single"/>
        </w:rPr>
        <w:t xml:space="preserve">116966</w:t>
      </w:r>
    </w:p>
    <w:p>
      <w:r>
        <w:t xml:space="preserve">8.</w:t>
        <w:tab/>
        <w:tab/>
        <w:tab/>
        <w:tab/>
        <w:tab/>
        <w:tab/>
        <w:t xml:space="preserve">I.P.-osoite palautuu kanadalaiselle palveluntarjoajalle tässä class-act.....</w:t>
      </w:r>
    </w:p>
    <w:p>
      <w:r>
        <w:rPr>
          <w:b/>
          <w:u w:val="single"/>
        </w:rPr>
        <w:t xml:space="preserve">116967</w:t>
      </w:r>
    </w:p>
    <w:p>
      <w:r>
        <w:t xml:space="preserve">9.</w:t>
        <w:tab/>
        <w:tab/>
        <w:tab/>
        <w:tab/>
        <w:tab/>
        <w:tab/>
        <w:t xml:space="preserve">Konservatardeja kutsutaan Tardeiksi syystä...</w:t>
      </w:r>
    </w:p>
    <w:p>
      <w:r>
        <w:rPr>
          <w:b/>
          <w:u w:val="single"/>
        </w:rPr>
        <w:t xml:space="preserve">116968</w:t>
      </w:r>
    </w:p>
    <w:p>
      <w:r>
        <w:t xml:space="preserve">10.</w:t>
        <w:tab/>
        <w:tab/>
        <w:tab/>
        <w:tab/>
        <w:tab/>
        <w:tab/>
        <w:t xml:space="preserve">Kyllä, koska sisäsiittoiset, matalan älykkyysosamäärän omaavat, r-valitut sosialistit eivät osaa tavata sanaa "RETARDS" eivätkä ole tarpeeksi älykkäitä keksiäkseen jotain omaperäistä tai purevaa.</w:t>
      </w:r>
    </w:p>
    <w:p>
      <w:r>
        <w:rPr>
          <w:b/>
          <w:u w:val="single"/>
        </w:rPr>
        <w:t xml:space="preserve">116969</w:t>
      </w:r>
    </w:p>
    <w:p>
      <w:r>
        <w:t xml:space="preserve">1.</w:t>
      </w:r>
    </w:p>
    <w:p>
      <w:r>
        <w:rPr>
          <w:b/>
          <w:u w:val="single"/>
        </w:rPr>
        <w:t xml:space="preserve">116970</w:t>
      </w:r>
    </w:p>
    <w:p>
      <w:r>
        <w:t xml:space="preserve">2.</w:t>
        <w:tab/>
        <w:t xml:space="preserve">Ja hän on muslimihutsu, jota on tutkittava kapinasta.</w:t>
      </w:r>
    </w:p>
    <w:p>
      <w:r>
        <w:rPr>
          <w:b/>
          <w:u w:val="single"/>
        </w:rPr>
        <w:t xml:space="preserve">116971</w:t>
      </w:r>
    </w:p>
    <w:p>
      <w:r>
        <w:t xml:space="preserve">3.</w:t>
        <w:tab/>
        <w:tab/>
        <w:t xml:space="preserve">Hyvin sanottu!</w:t>
      </w:r>
    </w:p>
    <w:p>
      <w:r>
        <w:rPr>
          <w:b/>
          <w:u w:val="single"/>
        </w:rPr>
        <w:t xml:space="preserve">116972</w:t>
      </w:r>
    </w:p>
    <w:p>
      <w:r>
        <w:t xml:space="preserve">1. #LiberalTears Lick it up, Pepe!   @wocassity @ConspiracyTheory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@Zigggy @camponi @LSherwood @PatriotKag @Ann-Marie @Maximus44 @Little_Buddy @MBCB4TRUMP @LeaMorabito @MadJewessWoman @Ruth-Plant @Spacecowboy777 @wwboom @shadowmud @THX1138-Actual @betadynamique @TPaine2016 @Steelpaulo@studentoflife @crow_count @TMCASE23 @MartaVonRunge @GoodisWinning @NitroZeuss @YLorenzo @Boomstickbiker @Ann-Marie @Maximus44 @Little_Buddy @MBCB4TRUMP @ProvidencePatriot1787</w:t>
      </w:r>
    </w:p>
    <w:p>
      <w:r>
        <w:rPr>
          <w:b/>
          <w:u w:val="single"/>
        </w:rPr>
        <w:t xml:space="preserve">116973</w:t>
      </w:r>
    </w:p>
    <w:p>
      <w:r>
        <w:t xml:space="preserve">2.</w:t>
        <w:tab/>
        <w:t xml:space="preserve">PETTÄVÄ muslimi-NIGGERI</w:t>
      </w:r>
    </w:p>
    <w:p>
      <w:r>
        <w:rPr>
          <w:b/>
          <w:u w:val="single"/>
        </w:rPr>
        <w:t xml:space="preserve">116974</w:t>
      </w:r>
    </w:p>
    <w:p>
      <w:r>
        <w:t xml:space="preserve">3.</w:t>
        <w:tab/>
        <w:tab/>
        <w:t xml:space="preserve">Bingo!</w:t>
      </w:r>
    </w:p>
    <w:p>
      <w:r>
        <w:rPr>
          <w:b/>
          <w:u w:val="single"/>
        </w:rPr>
        <w:t xml:space="preserve">116975</w:t>
      </w:r>
    </w:p>
    <w:p>
      <w:r>
        <w:t xml:space="preserve">1. Myyntihommat taitavat sujua hyvin?  (Vihaan poliiseja, mutta voin olla superrikas, jos näyttelen poliisia televisiossa..., rakastan poliiseja) McLarenissa kiinni jäänyt. https://www.msn.com/en-us/tv/celebrity/ice-t-arrested-for-evading-toll-in-jersey/ar-BBOQhr4?ocid=spartandhp. https://www.msn.com/en-us/tv/celebrity/ice-t-arrested-for-evading-toll-in-jersey/ar-BBOQhr4?ocid=spartandhp</w:t>
      </w:r>
    </w:p>
    <w:p>
      <w:r>
        <w:rPr>
          <w:b/>
          <w:u w:val="single"/>
        </w:rPr>
        <w:t xml:space="preserve">116976</w:t>
      </w:r>
    </w:p>
    <w:p>
      <w:r>
        <w:t xml:space="preserve">2.</w:t>
        <w:tab/>
        <w:t xml:space="preserve">Typerä sutenööri neekeri</w:t>
      </w:r>
    </w:p>
    <w:p>
      <w:r>
        <w:rPr>
          <w:b/>
          <w:u w:val="single"/>
        </w:rPr>
        <w:t xml:space="preserve">116977</w:t>
      </w:r>
    </w:p>
    <w:p>
      <w:r>
        <w:t xml:space="preserve">1. ...heidän tarinoidensa, suunnitelmiensa ja symboliensa takana, ja useimmat teistä ajattelevat: "Hän puhuu televisioshow'sta... mikä ääliö!". Meidän pitäisi olla paljon enemmän huolissamme siitä, mitä juutalaiset sanovat CNN:ssä ja ANDERSON COOPERS 360 SHOW'ssa." (Myös tv-ohjelma: niille ironiakyvyttömille henkilöille siellä.)</w:t>
      </w:r>
    </w:p>
    <w:p>
      <w:r>
        <w:rPr>
          <w:b/>
          <w:u w:val="single"/>
        </w:rPr>
        <w:t xml:space="preserve">116978</w:t>
      </w:r>
    </w:p>
    <w:p>
      <w:r>
        <w:t xml:space="preserve">2.</w:t>
        <w:tab/>
        <w:t xml:space="preserve">VAPAA KAIKKI!!! :::TOTUUS EI PELKÄÄ TUTKIMUKSIA:::: Ole hyvä ja POSTAA JOKAISESSA :-)</w:t>
      </w:r>
    </w:p>
    <w:p>
      <w:r>
        <w:rPr>
          <w:b/>
          <w:u w:val="single"/>
        </w:rPr>
        <w:t xml:space="preserve">116979</w:t>
      </w:r>
    </w:p>
    <w:p>
      <w:r>
        <w:t xml:space="preserve">3.</w:t>
        <w:tab/>
        <w:tab/>
        <w:t xml:space="preserve">Holokausti on AINOA tarkoitus, joka heillä on koskaan ollut... olitpa sitten holokaustin kannattaja tai vastustaja. Jos he eivät tappaneet juutalaisia, niin mitä he sitten tekivät, senkin jälkeenjäänyt nynny? Tappoivat valkoisia, saksalaisia, ranskalaisia, brittejä, orjuuttivat heidät, tuhosivat heidän kansakuntansa ja itsenäisyytensä. Sitä se on.</w:t>
      </w:r>
    </w:p>
    <w:p>
      <w:r>
        <w:rPr>
          <w:b/>
          <w:u w:val="single"/>
        </w:rPr>
        <w:t xml:space="preserve">116980</w:t>
      </w:r>
    </w:p>
    <w:p>
      <w:r>
        <w:t xml:space="preserve">1. Pakanaliike ei tee eroa kristittyjen, jotka työskentelevät muiden uskontojen kanssa vasemmistolaisten tavoitteiden, kuten avoimien rajojen ja monimuotoisuuden, puolesta (kristityt hindut), ja kristittyjen välillä.  Muistakaa, että juutalaiset vihaavat kristinuskoa, koska SANA. "Älkää koskaan seurustelko rotuvieraan kanssa...ajakaa heidät pois maastanne ennen teitä..." perustuu af.  Myös pakanat = kryptofeminismi.</w:t>
      </w:r>
    </w:p>
    <w:p>
      <w:r>
        <w:rPr>
          <w:b/>
          <w:u w:val="single"/>
        </w:rPr>
        <w:t xml:space="preserve">116981</w:t>
      </w:r>
    </w:p>
    <w:p>
      <w:r>
        <w:t xml:space="preserve">2.</w:t>
        <w:tab/>
        <w:t xml:space="preserve">Ei, itse asiassa vaikutat katkeralta yksinäiseltä mieheltä...  En välitä mielipiteestäsi, kunnioittavasti...  Ole hyvä äläkä seuraa minua, en tiedä miksi haluat....jos lähetät minulle viestiä tai seuraat minua uudestaan, mykistän / estän tilisi.  Kiitos. Näkemiin.</w:t>
      </w:r>
    </w:p>
    <w:p>
      <w:r>
        <w:rPr>
          <w:b/>
          <w:u w:val="single"/>
        </w:rPr>
        <w:t xml:space="preserve">116982</w:t>
      </w:r>
    </w:p>
    <w:p>
      <w:r>
        <w:t xml:space="preserve">3.</w:t>
        <w:tab/>
        <w:tab/>
        <w:t xml:space="preserve">Sinulla on jo turvapaikka, Feministi. Sen nimi on Twitter.</w:t>
      </w:r>
    </w:p>
    <w:p>
      <w:r>
        <w:rPr>
          <w:b/>
          <w:u w:val="single"/>
        </w:rPr>
        <w:t xml:space="preserve">116983</w:t>
      </w:r>
    </w:p>
    <w:p>
      <w:r>
        <w:t xml:space="preserve">4.</w:t>
        <w:tab/>
        <w:tab/>
        <w:tab/>
        <w:t xml:space="preserve">Pitäisikö miehiemme todella viettää aikansa näin.....?  Turvallinen tilani on Gab. Olet aika karmiva ja pakkomielteinen.  Tämä keskustelu on ohi lol, lopeta stalkkaaminen.</w:t>
      </w:r>
    </w:p>
    <w:p>
      <w:r>
        <w:rPr>
          <w:b/>
          <w:u w:val="single"/>
        </w:rPr>
        <w:t xml:space="preserve">116984</w:t>
      </w:r>
    </w:p>
    <w:p>
      <w:r>
        <w:t xml:space="preserve">5.</w:t>
        <w:tab/>
        <w:tab/>
        <w:tab/>
        <w:tab/>
        <w:t xml:space="preserve">Pakanuudella on feministinen ongelma, ja aivan kuten laajemmassa länsimaisessa yhteiskunnassa, korruptoituneet, hallitsemattomat naiset ovat neitokaisia, esittävät virheellisiä syytöksiä ja ovat hysteerisiä, kun heille näytetään logiikkaa ja järkeä.    Pakanausko on täynnä SJW:tä, siksi #PaganismIsAntiWhite</w:t>
      </w:r>
    </w:p>
    <w:p>
      <w:r>
        <w:rPr>
          <w:b/>
          <w:u w:val="single"/>
        </w:rPr>
        <w:t xml:space="preserve">116985</w:t>
      </w:r>
    </w:p>
    <w:p>
      <w:r>
        <w:t xml:space="preserve">6.</w:t>
        <w:tab/>
        <w:tab/>
        <w:tab/>
        <w:tab/>
        <w:tab/>
        <w:t xml:space="preserve">Ne ovat enimmäkseen vasemmistopakanoita. Tiedättehän, universalistisia tyyppejä.</w:t>
      </w:r>
    </w:p>
    <w:p>
      <w:r>
        <w:rPr>
          <w:b/>
          <w:u w:val="single"/>
        </w:rPr>
        <w:t xml:space="preserve">116986</w:t>
      </w:r>
    </w:p>
    <w:p>
      <w:r>
        <w:t xml:space="preserve">7.</w:t>
        <w:tab/>
        <w:tab/>
        <w:tab/>
        <w:tab/>
        <w:tab/>
        <w:tab/>
        <w:t xml:space="preserve">hän on kike-neekeri-juutalainen</w:t>
      </w:r>
    </w:p>
    <w:p>
      <w:r>
        <w:rPr>
          <w:b/>
          <w:u w:val="single"/>
        </w:rPr>
        <w:t xml:space="preserve">116987</w:t>
      </w:r>
    </w:p>
    <w:p>
      <w:r>
        <w:t xml:space="preserve">1. Puhuin juuri Christopher Bollynin kanssa.   Aion käyttää paljon aikaa hänen suosittelemiensa materiaalien tutkimiseen ja todisteiden punnitsemiseen.   On aika nimetä juutalainen Israelin osallisuudessa 911-tapahtumaan!</w:t>
      </w:r>
    </w:p>
    <w:p>
      <w:r>
        <w:rPr>
          <w:b/>
          <w:u w:val="single"/>
        </w:rPr>
        <w:t xml:space="preserve">116988</w:t>
      </w:r>
    </w:p>
    <w:p>
      <w:r>
        <w:t xml:space="preserve">2.</w:t>
        <w:tab/>
        <w:t xml:space="preserve">Alkuperäinen suunnitelma oli tuhota George Washingtonin silta sekä Lincolnin ja Hollandin tunnelit.  Operaation tukikohta oli Fort Leessä, NJ. https://www.veteranstoday.com/2017/11/27/breakthrough-video-case-for-war-with-israel-over-9-11/.</w:t>
      </w:r>
    </w:p>
    <w:p>
      <w:r>
        <w:rPr>
          <w:b/>
          <w:u w:val="single"/>
        </w:rPr>
        <w:t xml:space="preserve">116989</w:t>
      </w:r>
    </w:p>
    <w:p>
      <w:r>
        <w:t xml:space="preserve">3.</w:t>
        <w:tab/>
        <w:tab/>
        <w:t xml:space="preserve">LOL, taas yksi jälkeenjäänyt, joka tulee tänne satunnaisilla väitteillä ilman todisteita ja siteeraa sivustoa nimeltä "veteranstoday" suojellakseen itseään kritiikiltä.  Tämä kaveri on superhomo.</w:t>
      </w:r>
    </w:p>
    <w:p>
      <w:r>
        <w:rPr>
          <w:b/>
          <w:u w:val="single"/>
        </w:rPr>
        <w:t xml:space="preserve">116990</w:t>
      </w:r>
    </w:p>
    <w:p>
      <w:r>
        <w:t xml:space="preserve">4.</w:t>
        <w:tab/>
        <w:tab/>
        <w:tab/>
        <w:t xml:space="preserve">Väittely natsien kanssa on masturbaatiota.</w:t>
      </w:r>
    </w:p>
    <w:p>
      <w:r>
        <w:rPr>
          <w:b/>
          <w:u w:val="single"/>
        </w:rPr>
        <w:t xml:space="preserve">116991</w:t>
      </w:r>
    </w:p>
    <w:p>
      <w:r>
        <w:t xml:space="preserve">5.</w:t>
        <w:tab/>
        <w:tab/>
        <w:tab/>
        <w:t xml:space="preserve">Se on totta, se on nautinnollista, ja kaikki tekevät sitä.</w:t>
      </w:r>
    </w:p>
    <w:p>
      <w:r>
        <w:rPr>
          <w:b/>
          <w:u w:val="single"/>
        </w:rPr>
        <w:t xml:space="preserve">116992</w:t>
      </w:r>
    </w:p>
    <w:p>
      <w:r>
        <w:t xml:space="preserve">1. Portugali ja Espanja yhdistyivät pian Iberian niemimaaksi?</w:t>
      </w:r>
    </w:p>
    <w:p>
      <w:r>
        <w:rPr>
          <w:b/>
          <w:u w:val="single"/>
        </w:rPr>
        <w:t xml:space="preserve">116993</w:t>
      </w:r>
    </w:p>
    <w:p>
      <w:r>
        <w:t xml:space="preserve">2.</w:t>
        <w:tab/>
        <w:t xml:space="preserve">Espanjasta on tulossa pian neekerien paskakuoppa, sitä johtaa islam aivan kuten vuosisatoja sitten.</w:t>
      </w:r>
    </w:p>
    <w:p>
      <w:r>
        <w:rPr>
          <w:b/>
          <w:u w:val="single"/>
        </w:rPr>
        <w:t xml:space="preserve">116994</w:t>
      </w:r>
    </w:p>
    <w:p>
      <w:r>
        <w:t xml:space="preserve">1. #Poliisi löi 14-vuotiasta tyttöä maahan kahdesti #CoralSpringsissä, #Floridassa https://youtu.be/4-FjyJsWvFY https://youtu.be/4-FjyJsWvFY</w:t>
      </w:r>
    </w:p>
    <w:p>
      <w:r>
        <w:rPr>
          <w:b/>
          <w:u w:val="single"/>
        </w:rPr>
        <w:t xml:space="preserve">116995</w:t>
      </w:r>
    </w:p>
    <w:p>
      <w:r>
        <w:t xml:space="preserve">2.</w:t>
        <w:tab/>
        <w:t xml:space="preserve">Poliisi puuttuu neekeriongelmiin asianmukaisesti</w:t>
      </w:r>
    </w:p>
    <w:p>
      <w:r>
        <w:rPr>
          <w:b/>
          <w:u w:val="single"/>
        </w:rPr>
        <w:t xml:space="preserve">116996</w:t>
      </w:r>
    </w:p>
    <w:p>
      <w:r>
        <w:t xml:space="preserve">1. Tulen kaipaamaan teitä.  😢</w:t>
      </w:r>
    </w:p>
    <w:p>
      <w:r>
        <w:rPr>
          <w:b/>
          <w:u w:val="single"/>
        </w:rPr>
        <w:t xml:space="preserve">116997</w:t>
      </w:r>
    </w:p>
    <w:p>
      <w:r>
        <w:t xml:space="preserve">2.</w:t>
        <w:tab/>
        <w:t xml:space="preserve">Eikö näillä yrityksillä ole minkäänlaisia sopimusvelvoitteita asiakkaitaan kohtaan? Mitä helvettiä? Miksi kaikki nämä yritykset ovat niin nössöjä? Miksi ne kaikki tekevät yhteistyötä? Joukko hinttejä autoritäärisiä.</w:t>
      </w:r>
    </w:p>
    <w:p>
      <w:r>
        <w:rPr>
          <w:b/>
          <w:u w:val="single"/>
        </w:rPr>
        <w:t xml:space="preserve">116998</w:t>
      </w:r>
    </w:p>
    <w:p>
      <w:r>
        <w:t xml:space="preserve">3.</w:t>
        <w:tab/>
        <w:tab/>
        <w:t xml:space="preserve">George Soros luultavasti uhkaili heitä, koska Torba kutsui häntä esiin miljoonien ihmisten elämän tuhoamisesta.</w:t>
      </w:r>
    </w:p>
    <w:p>
      <w:r>
        <w:rPr>
          <w:b/>
          <w:u w:val="single"/>
        </w:rPr>
        <w:t xml:space="preserve">116999</w:t>
      </w:r>
    </w:p>
    <w:p>
      <w:r>
        <w:t xml:space="preserve">1. Neekeri oppii uuden sanan......ffs</w:t>
      </w:r>
    </w:p>
    <w:p>
      <w:r>
        <w:rPr>
          <w:b/>
          <w:u w:val="single"/>
        </w:rPr>
        <w:t xml:space="preserve">117000</w:t>
      </w:r>
    </w:p>
    <w:p>
      <w:r>
        <w:t xml:space="preserve">1. On hienoa nähdä, että @AndrewAnglin on rohkeasti vastustanut puhtauskierrettä ja irtautunut valkoista kannattavan liikkeen ideologisesta kaikukammiosta. Tässä kirjoituksessa hän esittää rohkeasti suunnitelman valkoisten selviytymiseksi. Tarkemmin sanottuna, että Daily Stormerin lukijoiden pitäisi ostaa valkoisten munia, hedelmöittää ne laboratoriossa ja työntää hedelmöittyneet munat alemman luokan aasialaisiin huoriin, joita he ovat nussineet. Nerokasta. https://dailystormer.name/shills-continue-to-spout-nonsense-refuse-to-accept-the-scientific-anglin-plan-for-white-racial-survival/</w:t>
      </w:r>
    </w:p>
    <w:p>
      <w:r>
        <w:rPr>
          <w:b/>
          <w:u w:val="single"/>
        </w:rPr>
        <w:t xml:space="preserve">117001</w:t>
      </w:r>
    </w:p>
    <w:p>
      <w:r>
        <w:t xml:space="preserve">2.</w:t>
        <w:tab/>
        <w:t xml:space="preserve">Tämän täytyy olla vitsi, jopa jälkeenjäänyt shill Anglin ei voi uskoa, että tämä on sanan plan........ arvoinen.</w:t>
      </w:r>
    </w:p>
    <w:p>
      <w:r>
        <w:rPr>
          <w:b/>
          <w:u w:val="single"/>
        </w:rPr>
        <w:t xml:space="preserve">117002</w:t>
      </w:r>
    </w:p>
    <w:p>
      <w:r>
        <w:t xml:space="preserve">3.</w:t>
        <w:tab/>
        <w:tab/>
        <w:t xml:space="preserve">Vitut siitä dystopiasta!</w:t>
      </w:r>
    </w:p>
    <w:p>
      <w:r>
        <w:rPr>
          <w:b/>
          <w:u w:val="single"/>
        </w:rPr>
        <w:t xml:space="preserve">117003</w:t>
      </w:r>
    </w:p>
    <w:p>
      <w:r>
        <w:t xml:space="preserve">4.</w:t>
        <w:tab/>
        <w:tab/>
        <w:tab/>
        <w:t xml:space="preserve">Jos aasialaiset kohdut ovat vain tulevan valkoisen etnost8:n halukkaita astioita, ehkä länsimaiset valkoiset joutuvat mutojen parveilemaksi, kun he katsovat netflixiä koiriensa kanssa. https://youtu.be/D_AnHRnTszk.</w:t>
      </w:r>
    </w:p>
    <w:p>
      <w:r>
        <w:rPr>
          <w:b/>
          <w:u w:val="single"/>
        </w:rPr>
        <w:t xml:space="preserve">117004</w:t>
      </w:r>
    </w:p>
    <w:p>
      <w:r>
        <w:t xml:space="preserve">5.</w:t>
        <w:tab/>
        <w:tab/>
        <w:t xml:space="preserve">#anglinalternative perustuu tieteeseen ja tutkimustietoihin @laurensouthern https://youtu.be/D_AnHRnTszk https://youtu.be/D_AnHRnTszk</w:t>
      </w:r>
    </w:p>
    <w:p>
      <w:r>
        <w:rPr>
          <w:b/>
          <w:u w:val="single"/>
        </w:rPr>
        <w:t xml:space="preserve">117005</w:t>
      </w:r>
    </w:p>
    <w:p>
      <w:r>
        <w:t xml:space="preserve">6.</w:t>
        <w:tab/>
        <w:tab/>
        <w:tab/>
        <w:t xml:space="preserve">Toivottavasti sanot tuon kieli poskessa...</w:t>
      </w:r>
    </w:p>
    <w:p>
      <w:r>
        <w:rPr>
          <w:b/>
          <w:u w:val="single"/>
        </w:rPr>
        <w:t xml:space="preserve">117006</w:t>
      </w:r>
    </w:p>
    <w:p>
      <w:r>
        <w:t xml:space="preserve">7.</w:t>
        <w:tab/>
        <w:tab/>
        <w:tab/>
        <w:tab/>
        <w:t xml:space="preserve">sen ei ole niin perinteinen ehdotus kuin @Wifewithapurpose menee kanssa, mutta useimmat nuoret valkoiset nainen nähnyt 2 välttävät hänen toimintatapansa, mikä pakottaa valkoiset miehet 2 etsiä innovatiivisia vaihtoehtoja, kuten @AndrewAnglin esittää</w:t>
      </w:r>
    </w:p>
    <w:p>
      <w:r>
        <w:rPr>
          <w:b/>
          <w:u w:val="single"/>
        </w:rPr>
        <w:t xml:space="preserve">117007</w:t>
      </w:r>
    </w:p>
    <w:p>
      <w:r>
        <w:t xml:space="preserve">1. neekeri @Magyarkebab</w:t>
      </w:r>
    </w:p>
    <w:p>
      <w:r>
        <w:rPr>
          <w:b/>
          <w:u w:val="single"/>
        </w:rPr>
        <w:t xml:space="preserve">117008</w:t>
      </w:r>
    </w:p>
    <w:p>
      <w:r>
        <w:t xml:space="preserve">2.</w:t>
        <w:tab/>
        <w:t xml:space="preserve">neekeri @Magyarkebab</w:t>
      </w:r>
    </w:p>
    <w:p>
      <w:r>
        <w:rPr>
          <w:b/>
          <w:u w:val="single"/>
        </w:rPr>
        <w:t xml:space="preserve">117009</w:t>
      </w:r>
    </w:p>
    <w:p>
      <w:r>
        <w:t xml:space="preserve">3.</w:t>
        <w:tab/>
        <w:tab/>
        <w:t xml:space="preserve">cigány</w:t>
      </w:r>
    </w:p>
    <w:p>
      <w:r>
        <w:rPr>
          <w:b/>
          <w:u w:val="single"/>
        </w:rPr>
        <w:t xml:space="preserve">117010</w:t>
      </w:r>
    </w:p>
    <w:p>
      <w:r>
        <w:t xml:space="preserve">1. Taylor ryhdistäydy, olisit hävinnyt joka tapauksessa tuolla ajatuksella.  Tule ulos kuplasta, lue ja kouluta itseäsi ennen kuin on liian myöhäistä.  Vielä on toivoa, eikä se ole demokraattien puolella.   #WalkAway #RunAway #GabFam #MAGA</w:t>
      </w:r>
    </w:p>
    <w:p>
      <w:r>
        <w:rPr>
          <w:b/>
          <w:u w:val="single"/>
        </w:rPr>
        <w:t xml:space="preserve">117011</w:t>
      </w:r>
    </w:p>
    <w:p>
      <w:r>
        <w:t xml:space="preserve">2.</w:t>
        <w:tab/>
        <w:t xml:space="preserve">Jos Taylor olisi puhunut aikaisemmin, hän olisi voinut pelastaa Amerikan!* Mutta hän ei voinut tehdä sitä ja kirjoittaa vielä useita kappaleita entisistä poikaystävistään. Oli pakko lisätä lisää kappaleita hänen unohdettujen kappaleidensa pitkään sarjaan, vaikka Amerikka menisi vessanpönttöön, koska hän oli liian kiireinen välittääkseen.   *Joo, se oli sarkasmia.</w:t>
      </w:r>
    </w:p>
    <w:p>
      <w:r>
        <w:rPr>
          <w:b/>
          <w:u w:val="single"/>
        </w:rPr>
        <w:t xml:space="preserve">117012</w:t>
      </w:r>
    </w:p>
    <w:p>
      <w:r>
        <w:t xml:space="preserve">3.</w:t>
        <w:tab/>
        <w:tab/>
        <w:t xml:space="preserve">Hän on hölmö ääliö ja spastinen esiintyjä. Hänen musiikkinsa on kamalaa, vaikka se onkin ammattimuusikoiden tekemää. Banaaleissa sävellyksissä ei ole mitään dynamiikkaa eikä mielikuvitusta.</w:t>
      </w:r>
    </w:p>
    <w:p>
      <w:r>
        <w:rPr>
          <w:b/>
          <w:u w:val="single"/>
        </w:rPr>
        <w:t xml:space="preserve">117013</w:t>
      </w:r>
    </w:p>
    <w:p>
      <w:r>
        <w:t xml:space="preserve">1. Heidi Heitkamp ei ajanut syytteen nostamista alkuperäisamerikkalaisen koulun seksuaalisesta ja fyysisestä hyväksikäytöstä 1990-luvulla https://kek.gg/u/Sw8p https://redd.it/9mqx0k</w:t>
      </w:r>
    </w:p>
    <w:p>
      <w:r>
        <w:rPr>
          <w:b/>
          <w:u w:val="single"/>
        </w:rPr>
        <w:t xml:space="preserve">117014</w:t>
      </w:r>
    </w:p>
    <w:p>
      <w:r>
        <w:t xml:space="preserve">2.</w:t>
        <w:tab/>
        <w:t xml:space="preserve">Hän on ruma mulkku</w:t>
      </w:r>
    </w:p>
    <w:p>
      <w:r>
        <w:rPr>
          <w:b/>
          <w:u w:val="single"/>
        </w:rPr>
        <w:t xml:space="preserve">117015</w:t>
      </w:r>
    </w:p>
    <w:p>
      <w:r>
        <w:t xml:space="preserve">1. #Troublemakers</w:t>
      </w:r>
    </w:p>
    <w:p>
      <w:r>
        <w:rPr>
          <w:b/>
          <w:u w:val="single"/>
        </w:rPr>
        <w:t xml:space="preserve">117016</w:t>
      </w:r>
    </w:p>
    <w:p>
      <w:r>
        <w:t xml:space="preserve">2.</w:t>
        <w:tab/>
        <w:t xml:space="preserve">Mies! Näen siellä vain ihmiselämän täydellistä tuhlausta. Heillä ei ole mitään, he ovat vain joukko vanhoja, jotka vain odottavat kuolemaa! Tarkoitan, että KATSO NÄITÄ! Ei yhtään harmaata solua heidän joukossaan! Voin melkein ymmärtää miksi muslimit vihaavat valkoisia ihmisiä, juuri tuossa on hyvä lähtökohta! Jos näkisin muzzien ottavan yhteen heistä, en vaivautuisi puuttumaan asiaan, vaan taputtaisin heidän ajattelulleen!</w:t>
      </w:r>
    </w:p>
    <w:p>
      <w:r>
        <w:rPr>
          <w:b/>
          <w:u w:val="single"/>
        </w:rPr>
        <w:t xml:space="preserve">117017</w:t>
      </w:r>
    </w:p>
    <w:p>
      <w:r>
        <w:t xml:space="preserve">1. Rakastan häntä, vaikka vain hänen komedia-arvonsa vuoksi 😆.</w:t>
      </w:r>
    </w:p>
    <w:p>
      <w:r>
        <w:rPr>
          <w:b/>
          <w:u w:val="single"/>
        </w:rPr>
        <w:t xml:space="preserve">117018</w:t>
      </w:r>
    </w:p>
    <w:p>
      <w:r>
        <w:t xml:space="preserve">2.</w:t>
        <w:tab/>
        <w:t xml:space="preserve">Tai varastaa sen - se on neekerien tapa.</w:t>
      </w:r>
    </w:p>
    <w:p>
      <w:r>
        <w:rPr>
          <w:b/>
          <w:u w:val="single"/>
        </w:rPr>
        <w:t xml:space="preserve">117019</w:t>
      </w:r>
    </w:p>
    <w:p>
      <w:r>
        <w:t xml:space="preserve">1. Neekeri siis myöntää, että on olemassa kaksinaismoraali.  Samoin kuin Bix Nooding, joka esittää mahdollisesti toteutettavissa olevan uhkauksen.  Taas edistystä :^)</w:t>
      </w:r>
    </w:p>
    <w:p>
      <w:r>
        <w:rPr>
          <w:b/>
          <w:u w:val="single"/>
        </w:rPr>
        <w:t xml:space="preserve">117020</w:t>
      </w:r>
    </w:p>
    <w:p>
      <w:r>
        <w:t xml:space="preserve">1. Adam = "punastua". Rotumme on uskontomme. Kun uskonto oli aisankannattaja, "älä koskaan seurustele rotuun kuuluvien muukalaisten kanssa, älä koskaan makaa rotuun kuuluvien muukalaisten kanssa" muuttui muotoon "Me olemme kaikki samanlaisia!". Olimme haavoittuvaisia.  Haistakaa paska.</w:t>
      </w:r>
    </w:p>
    <w:p>
      <w:r>
        <w:rPr>
          <w:b/>
          <w:u w:val="single"/>
        </w:rPr>
        <w:t xml:space="preserve">117021</w:t>
      </w:r>
    </w:p>
    <w:p>
      <w:r>
        <w:t xml:space="preserve">2.</w:t>
        <w:tab/>
        <w:t xml:space="preserve">Aatami oli neekeri kuten sinä ämmä</w:t>
      </w:r>
    </w:p>
    <w:p>
      <w:r>
        <w:rPr>
          <w:b/>
          <w:u w:val="single"/>
        </w:rPr>
        <w:t xml:space="preserve">117022</w:t>
      </w:r>
    </w:p>
    <w:p>
      <w:r>
        <w:t xml:space="preserve">1. Tiedättekö, mikä muu on "laitonta monissa maissa"? "Vihapuhe" lmao korjaa videon ominaisuudet ja lopeta puhuminen, senkin pullea ämmä.</w:t>
      </w:r>
    </w:p>
    <w:p>
      <w:r>
        <w:rPr>
          <w:b/>
          <w:u w:val="single"/>
        </w:rPr>
        <w:t xml:space="preserve">117023</w:t>
      </w:r>
    </w:p>
    <w:p>
      <w:r>
        <w:t xml:space="preserve">2.</w:t>
        <w:tab/>
        <w:t xml:space="preserve">@AhegaoLiker Näyttää siltä, että meillä on vihanlietsontapuheen ja moraalisen halventamisen palkinnon voittaja!  Oletteko koskaan huomanneet, että ihmiset, jotka syyttävät toisia vihapuheesta, ovat juuri niitä, jotka suoltavat vihaa? Vie halveksittava moraalinen jätevesi jonnekin muualle, senkin tekopyhä uloste!  Andrew on oikeassa!  Kiitos herra Torba!</w:t>
      </w:r>
    </w:p>
    <w:p>
      <w:r>
        <w:rPr>
          <w:b/>
          <w:u w:val="single"/>
        </w:rPr>
        <w:t xml:space="preserve">117024</w:t>
      </w:r>
    </w:p>
    <w:p>
      <w:r>
        <w:t xml:space="preserve">3.</w:t>
        <w:tab/>
        <w:tab/>
        <w:t xml:space="preserve">Matala ÄO boomer-roskaväki kuoriudun saappaastani, kukaan ei syytä ketään "vihapuheesta". Ole hyvä ja mene jo pois.</w:t>
      </w:r>
    </w:p>
    <w:p>
      <w:r>
        <w:rPr>
          <w:b/>
          <w:u w:val="single"/>
        </w:rPr>
        <w:t xml:space="preserve">117025</w:t>
      </w:r>
    </w:p>
    <w:p>
      <w:r>
        <w:t xml:space="preserve">4.</w:t>
        <w:tab/>
        <w:tab/>
        <w:tab/>
        <w:t xml:space="preserve">Kuinka söpöä!  Sama juttu taas!  RETARDS syyttävät minua siitä, mihin he ovat syyllisiä!  On FAKTA, että syytitte Torbaa vihapuheesta!  Mutta mielesi ei voi käsittää FAKTOJA, vai mitä?  Ole hyvä ja tapa itsesi kuten ehdotit!</w:t>
      </w:r>
    </w:p>
    <w:p>
      <w:r>
        <w:rPr>
          <w:b/>
          <w:u w:val="single"/>
        </w:rPr>
        <w:t xml:space="preserve">117026</w:t>
      </w:r>
    </w:p>
    <w:p>
      <w:r>
        <w:t xml:space="preserve">5.</w:t>
        <w:tab/>
        <w:tab/>
        <w:tab/>
        <w:tab/>
        <w:t xml:space="preserve">Ei idiootti, hän käytti sitä yhtenä perusteluna kielloilleen, joten annoin hänelle esimerkin toisesta asiasta, jonka hän voisi kieltää saman lähtökohdan nojalla. Ole hiljaa. Lakkaa hengittämästä happeani, senkin epähenkilö.</w:t>
      </w:r>
    </w:p>
    <w:p>
      <w:r>
        <w:rPr>
          <w:b/>
          <w:u w:val="single"/>
        </w:rPr>
        <w:t xml:space="preserve">117027</w:t>
      </w:r>
    </w:p>
    <w:p>
      <w:r>
        <w:t xml:space="preserve">6.</w:t>
        <w:tab/>
        <w:tab/>
        <w:tab/>
        <w:tab/>
        <w:tab/>
        <w:t xml:space="preserve">miten CuTe!!!! on lähtenyt liikkeelle vai haluatko sen takaisin ZoOMr KiDdO:n tilalle</w:t>
      </w:r>
    </w:p>
    <w:p>
      <w:r>
        <w:rPr>
          <w:b/>
          <w:u w:val="single"/>
        </w:rPr>
        <w:t xml:space="preserve">117028</w:t>
      </w:r>
    </w:p>
    <w:p>
      <w:r>
        <w:t xml:space="preserve">1. Myönnän, että joskus voin olla täysi kusipää ja laukaista ihmisiä.    Häpäisen itseni olemalla koko ajan paskanjauhaja, joka sanoo typerää, jälkeenjäänyttä paskaa vain naurun vuoksi.    En rehellisesti sanottuna toivo pahaa kenellekään höpöttäjälle täällä, edes niille, joita olen trollaillut super kovasti.  Mielessäni, mitä kovemmin lyön, sitä valmiimpi gabber on väittelyssä paskanjauhajan kanssa.    Luojan tähden, älkää yrittäkö estää minua tekemästä jotain hyvää.  Haluan ottaa tämän ensiaskeleen vakavaan poliittiseen aktivismiin hyvän asian puolesta.  En yritä huijata ketään turhaan.  En ole edes pyytänyt apua, ja olen saanut pari lahjoitusta ihmisiltä, jotka ovat tarjonneet, koska saatan törmätä matkallani rajalle muihin patriootteihin, joilla ei ole rahaa.    En halua, että laittomat ihmiset valtaavat maamme, joten yritys tehdä minusta dokkari ja mustamaalata minua jollakin tavalla auttaa vain demokraatteja valloittamaan maamme.    Minua pelottaa jo tarpeeksi, kun jätän perheeni taakseni ja asetan itseni vaaraan.  Viimeinen asia, mitä tarvitsen, on "omien joukkojen tulitus", koska suututin jonkun paskapostauksellani 18 kuukautta sitten!</w:t>
      </w:r>
    </w:p>
    <w:p>
      <w:r>
        <w:rPr>
          <w:b/>
          <w:u w:val="single"/>
        </w:rPr>
        <w:t xml:space="preserve">117029</w:t>
      </w:r>
    </w:p>
    <w:p>
      <w:r>
        <w:t xml:space="preserve">2.</w:t>
        <w:tab/>
        <w:t xml:space="preserve">&gt;Hävitän itseni olemalla koko ajan paskapostittaja, joka sanoo typerää ja jälkeenjäänyttä paskaa vain naurun vuoksi.      Mä tykkään naurusta.</w:t>
      </w:r>
    </w:p>
    <w:p>
      <w:r>
        <w:rPr>
          <w:b/>
          <w:u w:val="single"/>
        </w:rPr>
        <w:t xml:space="preserve">117030</w:t>
      </w:r>
    </w:p>
    <w:p>
      <w:r>
        <w:t xml:space="preserve">1.</w:t>
      </w:r>
    </w:p>
    <w:p>
      <w:r>
        <w:rPr>
          <w:b/>
          <w:u w:val="single"/>
        </w:rPr>
        <w:t xml:space="preserve">117031</w:t>
      </w:r>
    </w:p>
    <w:p>
      <w:r>
        <w:t xml:space="preserve">2.</w:t>
        <w:tab/>
        <w:t xml:space="preserve">Tim (((Wise))).  Juutalainen.    Juutalainen on ilmoittanut meille, että olemme kaikki hänen vihollisiaan.    Tämä koskee myös teitä kaikkia teitä ei-valkoisia ei-juutalaisia, jotka äänestitte Trumpia; koska ilmeisesti, koska päätitte vastustaa sellaista paskamaista, ZOG:n, Sorosin sponsoroimaa, globalistista, totalitaarista kusipäätä kuin Hillary, olette kaikki valkoisia kansallismielisiä myös, koska äänestitte Trumpia.</w:t>
      </w:r>
    </w:p>
    <w:p>
      <w:r>
        <w:rPr>
          <w:b/>
          <w:u w:val="single"/>
        </w:rPr>
        <w:t xml:space="preserve">117032</w:t>
      </w:r>
    </w:p>
    <w:p>
      <w:r>
        <w:t xml:space="preserve">3.</w:t>
        <w:tab/>
        <w:tab/>
        <w:t xml:space="preserve">HALUAN PÄÄNAHAN, KIITOS</w:t>
      </w:r>
    </w:p>
    <w:p>
      <w:r>
        <w:rPr>
          <w:b/>
          <w:u w:val="single"/>
        </w:rPr>
        <w:t xml:space="preserve">117033</w:t>
      </w:r>
    </w:p>
    <w:p>
      <w:r>
        <w:t xml:space="preserve">4.</w:t>
        <w:tab/>
        <w:tab/>
        <w:t xml:space="preserve">Anteeksi, Black Knight, päänahka meni myös hakkuriin.</w:t>
      </w:r>
    </w:p>
    <w:p>
      <w:r>
        <w:rPr>
          <w:b/>
          <w:u w:val="single"/>
        </w:rPr>
        <w:t xml:space="preserve">117034</w:t>
      </w:r>
    </w:p>
    <w:p>
      <w:r>
        <w:t xml:space="preserve">5.</w:t>
        <w:tab/>
        <w:tab/>
        <w:t xml:space="preserve">Hmmmm... kuka on tämä Viisastelija? Mitä muuta voin sanoa...</w:t>
      </w:r>
    </w:p>
    <w:p>
      <w:r>
        <w:rPr>
          <w:b/>
          <w:u w:val="single"/>
        </w:rPr>
        <w:t xml:space="preserve">117035</w:t>
      </w:r>
    </w:p>
    <w:p>
      <w:r>
        <w:t xml:space="preserve">1. Kyllä, koska se tuhoaisi islamin samalla tavalla kuin se on tuhonnut kristinuskon.</w:t>
      </w:r>
    </w:p>
    <w:p>
      <w:r>
        <w:rPr>
          <w:b/>
          <w:u w:val="single"/>
        </w:rPr>
        <w:t xml:space="preserve">117036</w:t>
      </w:r>
    </w:p>
    <w:p>
      <w:r>
        <w:t xml:space="preserve">2.</w:t>
        <w:tab/>
        <w:t xml:space="preserve">Luulen, että miksi en kääntynyt, oli se, että heidän kirjoituksissaan sanottiin yhtä asiaa, mutta he toimivat toisella tavalla</w:t>
      </w:r>
    </w:p>
    <w:p>
      <w:r>
        <w:rPr>
          <w:b/>
          <w:u w:val="single"/>
        </w:rPr>
        <w:t xml:space="preserve">117037</w:t>
      </w:r>
    </w:p>
    <w:p>
      <w:r>
        <w:t xml:space="preserve">3.</w:t>
        <w:tab/>
        <w:tab/>
        <w:t xml:space="preserve">Jos kääntymykseni olisi riippunut muslimien esimerkistä, sitä ei olisi koskaan tapahtunut. Onneksi olin hyvin perehtynyt sekä historiaan että uskontoon, kun luin koraania (aivan yksin) ilman, että näkyi yhtään muslimirättipäätä.</w:t>
      </w:r>
    </w:p>
    <w:p>
      <w:r>
        <w:rPr>
          <w:b/>
          <w:u w:val="single"/>
        </w:rPr>
        <w:t xml:space="preserve">117038</w:t>
      </w:r>
    </w:p>
    <w:p>
      <w:r>
        <w:t xml:space="preserve">1. Muistutus: Sheila Jackson Lee on kiihkoilija ja typerys https://redd.it/9l6ppz</w:t>
      </w:r>
    </w:p>
    <w:p>
      <w:r>
        <w:rPr>
          <w:b/>
          <w:u w:val="single"/>
        </w:rPr>
        <w:t xml:space="preserve">117039</w:t>
      </w:r>
    </w:p>
    <w:p>
      <w:r>
        <w:t xml:space="preserve">2.</w:t>
        <w:tab/>
        <w:t xml:space="preserve">JA ETTÄ HOUSTON TEXASISSA ÄÄNESTETTIIN 4 HÄNTÄ MONTA KERTAA,..,</w:t>
      </w:r>
    </w:p>
    <w:p>
      <w:r>
        <w:rPr>
          <w:b/>
          <w:u w:val="single"/>
        </w:rPr>
        <w:t xml:space="preserve">117040</w:t>
      </w:r>
    </w:p>
    <w:p>
      <w:r>
        <w:t xml:space="preserve">3.</w:t>
        <w:tab/>
        <w:tab/>
        <w:t xml:space="preserve">Vitun idiootit, jokainen joka äänesti tuota tyhmää paskiaista.</w:t>
      </w:r>
    </w:p>
    <w:p>
      <w:r>
        <w:rPr>
          <w:b/>
          <w:u w:val="single"/>
        </w:rPr>
        <w:t xml:space="preserve">117041</w:t>
      </w:r>
    </w:p>
    <w:p>
      <w:r>
        <w:t xml:space="preserve">1. Okei, olen keksinyt sen.  Cuckservative @theobear777 on joku degeneroitunut öljynporaaja, jolla on mysteerilihan tyttäret. Siksi hän on laukeamassa kuin homo Gabin takia.</w:t>
      </w:r>
    </w:p>
    <w:p>
      <w:r>
        <w:rPr>
          <w:b/>
          <w:u w:val="single"/>
        </w:rPr>
        <w:t xml:space="preserve">117042</w:t>
      </w:r>
    </w:p>
    <w:p>
      <w:r>
        <w:t xml:space="preserve">2.</w:t>
        <w:tab/>
        <w:t xml:space="preserve">Kaveri tuli tänne ja teki ensimmäisen viestinsä, jossa hän haukkui rotua. Se näyttää olevan kaikki hes täällä</w:t>
      </w:r>
    </w:p>
    <w:p>
      <w:r>
        <w:rPr>
          <w:b/>
          <w:u w:val="single"/>
        </w:rPr>
        <w:t xml:space="preserve">117043</w:t>
      </w:r>
    </w:p>
    <w:p>
      <w:r>
        <w:t xml:space="preserve">1. "T.I. julkaisee videon, jossa Melania Trumpin kaksoisolento strippaa hänelle Oval Officessa."   En tiedä mitä mieltä te olette, mutta tuntuu todella siltä, että räppärit ja julkkikset luulevat olevansa kaikkien yläpuolella nykyään....... https://theblogroom.com/t-i-posts-a-video-of-a-melania-trump-lookalike-striptea https://theblogroom.com/t-i-posts-a-video-of-a-melania-trump-lookalike-striptea</w:t>
      </w:r>
    </w:p>
    <w:p>
      <w:r>
        <w:rPr>
          <w:b/>
          <w:u w:val="single"/>
        </w:rPr>
        <w:t xml:space="preserve">117044</w:t>
      </w:r>
    </w:p>
    <w:p>
      <w:r>
        <w:t xml:space="preserve">2.</w:t>
        <w:tab/>
        <w:t xml:space="preserve">Lähimmäksi Valkoista taloa ghettoneekeri pääsee ilman Chicagon demokraattisen koneiston tukea vain räppäämällä siitä.</w:t>
      </w:r>
    </w:p>
    <w:p>
      <w:r>
        <w:rPr>
          <w:b/>
          <w:u w:val="single"/>
        </w:rPr>
        <w:t xml:space="preserve">117045</w:t>
      </w:r>
    </w:p>
    <w:p>
      <w:r>
        <w:t xml:space="preserve">1. Mandla &amp; Brightyn's Jive - DWTS Juniors https://www.youtube.com/watch?v=HWSL5rI80Vo Anti-White rasismi esillä. Valkoisen rodun viha on häkellyttävää. Tämä tyrkyttää käsitystä, että valkoiset, sinisilmäiset vaaleat tytöt kuuluvat neekereiden seuraan. Suurempaa rasismia ei ole olemassa. Huomatkaa, kuinka juutalaiset jopa pakottivat Brightyn suutelemaan neekeriä. Se on hyväksikäyttöä.</w:t>
      </w:r>
    </w:p>
    <w:p>
      <w:r>
        <w:rPr>
          <w:b/>
          <w:u w:val="single"/>
        </w:rPr>
        <w:t xml:space="preserve">117046</w:t>
      </w:r>
    </w:p>
    <w:p>
      <w:r>
        <w:t xml:space="preserve">2.</w:t>
        <w:tab/>
        <w:t xml:space="preserve">Ajattele, että parin vuoden kuluttua neekeri valmistautuu raiskaamaan Brightynin. Isä Stevie Wonder on iloinen kuin pukki, kun raiskaus on valmis. 'Poikani!!! Hänestä on kasvanut oikea neekeri, siis neekeri, siis afroamerikkalainen! Hän on oppinut raiskaamaan valkoisia narttuja! Olen niin ylpeä! *nuuskamuikkunen*</w:t>
      </w:r>
    </w:p>
    <w:p>
      <w:r>
        <w:rPr>
          <w:b/>
          <w:u w:val="single"/>
        </w:rPr>
        <w:t xml:space="preserve">117047</w:t>
      </w:r>
    </w:p>
    <w:p>
      <w:r>
        <w:t xml:space="preserve">1. Jokainen näistä ihmisistä pitäisi tuomita oikeudessa kapinasta: salaliitto vapaiden vaalien kaatamiseksi ..... paitsi Robert De Niro. Hän on vain tyhmä paska.</w:t>
      </w:r>
    </w:p>
    <w:p>
      <w:r>
        <w:rPr>
          <w:b/>
          <w:u w:val="single"/>
        </w:rPr>
        <w:t xml:space="preserve">117048</w:t>
      </w:r>
    </w:p>
    <w:p>
      <w:r>
        <w:t xml:space="preserve">2.</w:t>
        <w:tab/>
        <w:t xml:space="preserve">De Niro on ruoskittu valkoinen poika Dago neekeri rakastaja...</w:t>
      </w:r>
    </w:p>
    <w:p>
      <w:r>
        <w:rPr>
          <w:b/>
          <w:u w:val="single"/>
        </w:rPr>
        <w:t xml:space="preserve">117049</w:t>
      </w:r>
    </w:p>
    <w:p>
      <w:r>
        <w:t xml:space="preserve">3.</w:t>
        <w:tab/>
        <w:tab/>
        <w:t xml:space="preserve">Amerikka ja sen homot dago nynny pojat... heidän on mentävä Italiaan hakemaan pallejaan takaisin!</w:t>
      </w:r>
    </w:p>
    <w:p>
      <w:r>
        <w:rPr>
          <w:b/>
          <w:u w:val="single"/>
        </w:rPr>
        <w:t xml:space="preserve">117050</w:t>
      </w:r>
    </w:p>
    <w:p>
      <w:r>
        <w:t xml:space="preserve">1. Poliisit eivät "epäonnistuneet" Charlottesvillessä. Poliisit onnistuivat ajamaan osapuolet yhteen.    Mikä tahansa suuri jalkapallo-ottelu, jossa poliisit olisivat toistuvasti ajaneet vastakkaisten joukkueiden faneja yhteen tällä tavoin, olisi myös johtanut verenvuodatukseen.    Suunnitelma A oli, että meidät hakattaisiin kuoliaaksi. Suunnitelma B on syyttää meitä kaikkia siitä, että teimme sen, mikä oli välttämätöntä päästaksemme ulos hengissä.</w:t>
      </w:r>
    </w:p>
    <w:p>
      <w:r>
        <w:rPr>
          <w:b/>
          <w:u w:val="single"/>
        </w:rPr>
        <w:t xml:space="preserve">117051</w:t>
      </w:r>
    </w:p>
    <w:p>
      <w:r>
        <w:t xml:space="preserve">2.</w:t>
        <w:tab/>
        <w:t xml:space="preserve">On aina parempi olla kahdentoista ihmisen arvioitavana kuin kuuden ihmisen kannettavana. Todellinen vastaus on, että sinulla ei ollut mitään asiaa sinne alun alkaenkaan.</w:t>
      </w:r>
    </w:p>
    <w:p>
      <w:r>
        <w:rPr>
          <w:b/>
          <w:u w:val="single"/>
        </w:rPr>
        <w:t xml:space="preserve">117052</w:t>
      </w:r>
    </w:p>
    <w:p>
      <w:r>
        <w:t xml:space="preserve">3.</w:t>
        <w:tab/>
        <w:tab/>
        <w:t xml:space="preserve">Yksi natsihomo yritti. Hän päätyi kerosiinisoihtuna ja hänen kaverinsa hirtettiin. Me voitamme, te häviätte. Joten ehkä sen sijaan, että paneskelet juutalaisia, jotka asuvat vuokravapaasti päässäsi, on aika etsiä liittolaisia. Huomaatteko, miten Hollywoodin juutalaiset ja akateemiset tahot ovat sodassa Israelin kanssa? Vain kretiini taistelee konfliktin molempia osapuolia vastaan.</w:t>
      </w:r>
    </w:p>
    <w:p>
      <w:r>
        <w:rPr>
          <w:b/>
          <w:u w:val="single"/>
        </w:rPr>
        <w:t xml:space="preserve">117053</w:t>
      </w:r>
    </w:p>
    <w:p>
      <w:r>
        <w:t xml:space="preserve">1. Olenko ainoa henkilö, joka ei välitä s&amp;$t uutisista, että toinen Yhdistyneen kuningaskunnan kuninkaallinen vauva imee Yhdistyneen kuningaskunnan veronmaksajien niskaa loppuelämänsä ajan ylellisyydessä, kun taas 99 prosenttia Yhdistyneen kuningaskunnan kansasta kamppailee elääkseen jokapäiväistä elämäänsä...?</w:t>
      </w:r>
    </w:p>
    <w:p>
      <w:r>
        <w:rPr>
          <w:b/>
          <w:u w:val="single"/>
        </w:rPr>
        <w:t xml:space="preserve">117054</w:t>
      </w:r>
    </w:p>
    <w:p>
      <w:r>
        <w:t xml:space="preserve">2.</w:t>
        <w:tab/>
        <w:t xml:space="preserve">Ja vieläpä neekeri</w:t>
      </w:r>
    </w:p>
    <w:p>
      <w:r>
        <w:rPr>
          <w:b/>
          <w:u w:val="single"/>
        </w:rPr>
        <w:t xml:space="preserve">117055</w:t>
      </w:r>
    </w:p>
    <w:p>
      <w:r>
        <w:t xml:space="preserve">3.</w:t>
        <w:tab/>
        <w:tab/>
        <w:t xml:space="preserve">Verta imeviä iilimatoja on kaikenvärisiä ja -uskontoisia ...</w:t>
      </w:r>
    </w:p>
    <w:p>
      <w:r>
        <w:rPr>
          <w:b/>
          <w:u w:val="single"/>
        </w:rPr>
        <w:t xml:space="preserve">117056</w:t>
      </w:r>
    </w:p>
    <w:p>
      <w:r>
        <w:t xml:space="preserve">1. Kuinka kauan olet ollut täällä. Ensimmäiseksi mykistät Hitlerin rakastajat ja rasistit.</w:t>
      </w:r>
    </w:p>
    <w:p>
      <w:r>
        <w:rPr>
          <w:b/>
          <w:u w:val="single"/>
        </w:rPr>
        <w:t xml:space="preserve">117057</w:t>
      </w:r>
    </w:p>
    <w:p>
      <w:r>
        <w:t xml:space="preserve">2.</w:t>
        <w:tab/>
        <w:t xml:space="preserve">Lakkaa olemasta hintti ja puolusta rotuasi, valkoinen mies.</w:t>
      </w:r>
    </w:p>
    <w:p>
      <w:r>
        <w:rPr>
          <w:b/>
          <w:u w:val="single"/>
        </w:rPr>
        <w:t xml:space="preserve">117058</w:t>
      </w:r>
    </w:p>
    <w:p>
      <w:r>
        <w:t xml:space="preserve">3.</w:t>
        <w:tab/>
        <w:tab/>
        <w:t xml:space="preserve">Puolustan rotuani vihaamatta kaikkia muita. Mene laittamaan valkoinen typeryslakki päähäsi, alhainen ihminen...</w:t>
      </w:r>
    </w:p>
    <w:p>
      <w:r>
        <w:rPr>
          <w:b/>
          <w:u w:val="single"/>
        </w:rPr>
        <w:t xml:space="preserve">117059</w:t>
      </w:r>
    </w:p>
    <w:p>
      <w:r>
        <w:t xml:space="preserve">1. @TomKawczynski Tom, saat potkut totuuden puhumisesta ja sinut leimataan "valkoisen ylivallan kannattajaksi". kuuntele, mitä he puolustavat meille - tämä on riittävä todiste siitä, että valkoisten kansanmurha EI ole salaliitto vaan tosiasia! https://www.youtube.com/watch?v=2QWDkUVEFDA ...</w:t>
      </w:r>
    </w:p>
    <w:p>
      <w:r>
        <w:rPr>
          <w:b/>
          <w:u w:val="single"/>
        </w:rPr>
        <w:t xml:space="preserve">117060</w:t>
      </w:r>
    </w:p>
    <w:p>
      <w:r>
        <w:t xml:space="preserve">2.</w:t>
        <w:tab/>
        <w:t xml:space="preserve">Tapa itsesi ENSIN, senkin musta rasistinen paskakasa!</w:t>
      </w:r>
    </w:p>
    <w:p>
      <w:r>
        <w:rPr>
          <w:b/>
          <w:u w:val="single"/>
        </w:rPr>
        <w:t xml:space="preserve">117061</w:t>
      </w:r>
    </w:p>
    <w:p>
      <w:r>
        <w:t xml:space="preserve">3.</w:t>
        <w:tab/>
        <w:tab/>
        <w:t xml:space="preserve">Anteeksi, en ole musta, mutta jos viittaat neekeriin, joka vaatii kaikkien valkoisten, myös pikkulasten, tuhoamista, en voisi olla enempää samaa mieltä!</w:t>
      </w:r>
    </w:p>
    <w:p>
      <w:r>
        <w:rPr>
          <w:b/>
          <w:u w:val="single"/>
        </w:rPr>
        <w:t xml:space="preserve">117062</w:t>
      </w:r>
    </w:p>
    <w:p>
      <w:r>
        <w:t xml:space="preserve">1. No tietenkin neekeri kirjoitti sen https://nypost.com/2018/10/01/is-white-supremacy-to-blame-for-jimmer-fredette-mania/</w:t>
      </w:r>
    </w:p>
    <w:p>
      <w:r>
        <w:rPr>
          <w:b/>
          <w:u w:val="single"/>
        </w:rPr>
        <w:t xml:space="preserve">117063</w:t>
      </w:r>
    </w:p>
    <w:p>
      <w:r>
        <w:t xml:space="preserve">1. ICYMI: https://www.theblaze.com/news/2018/10/20/watch-protesters-accost-mcconnell-and-his-wife-at-dinner-but-other-patrons-arent-having-it via @theblaze</w:t>
      </w:r>
    </w:p>
    <w:p>
      <w:r>
        <w:rPr>
          <w:b/>
          <w:u w:val="single"/>
        </w:rPr>
        <w:t xml:space="preserve">117064</w:t>
      </w:r>
    </w:p>
    <w:p>
      <w:r>
        <w:t xml:space="preserve">2.</w:t>
        <w:tab/>
        <w:t xml:space="preserve">Luulen, että olisin juossut ja murskannut tuon liberaalin kasvot ja alkanut hakata tuota soijahomoa, koska hän häiritsi päivällisiäni.  Meidän on pysäytettävä nämä homot soijat ja puolustettava sitä, mikä on oikein. Tai nämä friikki homot soijapojat ottavat vallan.  Ja lapsenne tulevat kotiin ajattelemaan, että he ovat homoja. Pojat ovat tyttöjä ja tytöt ovat poikia. Tämän on loputtava!</w:t>
      </w:r>
    </w:p>
    <w:p>
      <w:r>
        <w:rPr>
          <w:b/>
          <w:u w:val="single"/>
        </w:rPr>
        <w:t xml:space="preserve">117065</w:t>
      </w:r>
    </w:p>
    <w:p>
      <w:r>
        <w:t xml:space="preserve">3.</w:t>
        <w:tab/>
        <w:tab/>
        <w:t xml:space="preserve">https://youtu.be/WS9nP-BKa3M</w:t>
      </w:r>
    </w:p>
    <w:p>
      <w:r>
        <w:rPr>
          <w:b/>
          <w:u w:val="single"/>
        </w:rPr>
        <w:t xml:space="preserve">117066</w:t>
      </w:r>
    </w:p>
    <w:p>
      <w:r>
        <w:t xml:space="preserve">1. Ylistäkää Herraa. Hän tietää totuuden! 🇬🇧</w:t>
      </w:r>
    </w:p>
    <w:p>
      <w:r>
        <w:rPr>
          <w:b/>
          <w:u w:val="single"/>
        </w:rPr>
        <w:t xml:space="preserve">117067</w:t>
      </w:r>
    </w:p>
    <w:p>
      <w:r>
        <w:t xml:space="preserve">2.</w:t>
        <w:tab/>
        <w:t xml:space="preserve">Loinen.</w:t>
      </w:r>
    </w:p>
    <w:p>
      <w:r>
        <w:rPr>
          <w:b/>
          <w:u w:val="single"/>
        </w:rPr>
        <w:t xml:space="preserve">117068</w:t>
      </w:r>
    </w:p>
    <w:p>
      <w:r>
        <w:t xml:space="preserve">3.</w:t>
        <w:tab/>
        <w:tab/>
        <w:t xml:space="preserve">Fake news 🤣🤣 Momo oli pedo - totuus 👳🏿♂️</w:t>
      </w:r>
    </w:p>
    <w:p>
      <w:r>
        <w:rPr>
          <w:b/>
          <w:u w:val="single"/>
        </w:rPr>
        <w:t xml:space="preserve">117069</w:t>
      </w:r>
    </w:p>
    <w:p>
      <w:r>
        <w:t xml:space="preserve">4.</w:t>
        <w:tab/>
        <w:tab/>
        <w:tab/>
        <w:t xml:space="preserve">Ketä kiinnostaa 200k ostaa tontin 200k rakentaa talon. Kuka ei nykyään välitä, kun minun paskamainen kunnantaloni on 100k arvoinen ja maksan melkein lainaa #FakeNews</w:t>
      </w:r>
    </w:p>
    <w:p>
      <w:r>
        <w:rPr>
          <w:b/>
          <w:u w:val="single"/>
        </w:rPr>
        <w:t xml:space="preserve">117070</w:t>
      </w:r>
    </w:p>
    <w:p>
      <w:r>
        <w:t xml:space="preserve">5.</w:t>
        <w:tab/>
        <w:tab/>
        <w:tab/>
        <w:tab/>
        <w:t xml:space="preserve">Älkää päästäkö minua alkuun siitä määrästä ihmisiä, jotka haluaisivat ostaa Tommylle tuopin, minä mukaan lukien, jos me kaikki tekisimme sen, miksi emme ostaisi hänelle vitun taloa. Se vitun Gary Lineker tienaa 2,2 miljoonaa meidän rahoistamme vuodessa. Se on vähintä, mitä Tommy ansaitsee. Grrrrrrrrrrrrr</w:t>
      </w:r>
    </w:p>
    <w:p>
      <w:r>
        <w:rPr>
          <w:b/>
          <w:u w:val="single"/>
        </w:rPr>
        <w:t xml:space="preserve">117071</w:t>
      </w:r>
    </w:p>
    <w:p>
      <w:r>
        <w:t xml:space="preserve">1. @cantwell. ALSO: sano neekeri ja kike välinpitämättömästi. Se karsastaa oikeat ihmiset, jotka eivät sovi ytimeen.</w:t>
      </w:r>
    </w:p>
    <w:p>
      <w:r>
        <w:rPr>
          <w:b/>
          <w:u w:val="single"/>
        </w:rPr>
        <w:t xml:space="preserve">117072</w:t>
      </w:r>
    </w:p>
    <w:p>
      <w:r>
        <w:t xml:space="preserve">1. Milloin Churchillin patsaat puretaan?</w:t>
      </w:r>
    </w:p>
    <w:p>
      <w:r>
        <w:rPr>
          <w:b/>
          <w:u w:val="single"/>
        </w:rPr>
        <w:t xml:space="preserve">117073</w:t>
      </w:r>
    </w:p>
    <w:p>
      <w:r>
        <w:t xml:space="preserve">2.</w:t>
        <w:tab/>
        <w:t xml:space="preserve">Kannattaisin sitä itse asiassa.</w:t>
      </w:r>
    </w:p>
    <w:p>
      <w:r>
        <w:rPr>
          <w:b/>
          <w:u w:val="single"/>
        </w:rPr>
        <w:t xml:space="preserve">117074</w:t>
      </w:r>
    </w:p>
    <w:p>
      <w:r>
        <w:t xml:space="preserve">3.</w:t>
        <w:tab/>
        <w:tab/>
        <w:t xml:space="preserve">On huvittavaa, että on yhä ihmisiä, jotka luulevat, että tämän PoS:n pitäisi olla jonkinlainen patrioottien kokoontumiskutsu. "Voi ei! Ette voi hyökätä muhun perustuvaa Winston Churchilliä vastaan, miestä, joka juonitteli meidät tarpeettomaan ja kalliiseen sotaan."</w:t>
      </w:r>
    </w:p>
    <w:p>
      <w:r>
        <w:rPr>
          <w:b/>
          <w:u w:val="single"/>
        </w:rPr>
        <w:t xml:space="preserve">117075</w:t>
      </w:r>
    </w:p>
    <w:p>
      <w:r>
        <w:t xml:space="preserve">4.</w:t>
        <w:tab/>
        <w:tab/>
        <w:tab/>
        <w:t xml:space="preserve">Churchill on pohjimmiltaan John McCain, mutta 13 kertaa huonompi. Olen varma, että homo palaa helvetissä. Toivon todella niin.</w:t>
      </w:r>
    </w:p>
    <w:p>
      <w:r>
        <w:rPr>
          <w:b/>
          <w:u w:val="single"/>
        </w:rPr>
        <w:t xml:space="preserve">117076</w:t>
      </w:r>
    </w:p>
    <w:p>
      <w:r>
        <w:t xml:space="preserve">1. Kristen Bell sanoo, että hänen mielestään Lumikin monissa elementeissä on huonoja viestejä lapsille. Tällaisia ovat esimerkiksi suudelma ilman suostumusta ja omenoiden ottaminen tuntemattomilta.   Hän antaa vahvasti ymmärtää, että tämä tarina on haitallinen lapsille....MUTTA LUKEE KIRJAA LAPSILLEEN SÄÄNNÖLLISESTI Tyypillistä "Teen SJW-lausunnon, jota en itse noudata"</w:t>
      </w:r>
    </w:p>
    <w:p>
      <w:r>
        <w:rPr>
          <w:b/>
          <w:u w:val="single"/>
        </w:rPr>
        <w:t xml:space="preserve">117077</w:t>
      </w:r>
    </w:p>
    <w:p>
      <w:r>
        <w:t xml:space="preserve">2.</w:t>
        <w:tab/>
        <w:t xml:space="preserve">vain yksi pedofiilipillu NPC</w:t>
      </w:r>
    </w:p>
    <w:p>
      <w:r>
        <w:rPr>
          <w:b/>
          <w:u w:val="single"/>
        </w:rPr>
        <w:t xml:space="preserve">117078</w:t>
      </w:r>
    </w:p>
    <w:p>
      <w:r>
        <w:t xml:space="preserve">1. #Menendez "Currie sanoi, että Murphy, entinen Goldman Sachsin johtaja, on auttanut keräämään rahaa demokraattisille ehdokkaille ja esiintyy Menendezin kanssa Patersonissa viikonloppuna ennen vaaleja. " https://nypost.com/2018/10/18/phil-murphy-leaves-nj-at-crucial-time-for-menendez-campaign Murphy on Goldman Sachs kuten Corzine oli...  He menevät Patersoniin...    Paterson, jossa 53 % väestöstä puhuu espanjaa ja 35 % on syntyperäisiä https://www.areavibes.com/paterson-nj/demographics/ Patersonissa asuu Yhdysvaltojen kolmanneksi suurin dominikaanis-amerikkalainen yhteisö New Yorkin ja Lawrencen (Massachusetts) jälkeen.    Patersonissa on Yhdysvaltojen suurin turkkilais-amerikkalainen maahanmuuttajayhteisö (Little Istanbul) ja toiseksi suurin arabialais-amerikkalainen yhteisö Michiganin Dearbornin jälkeen.[73] Patersonia on kutsuttu lempinimellä Little Ramallah, ja siellä on samanniminen kaupunginosa South Patersonissa, jossa on arabiamerikkalaista väestöä arviolta jopa 20 000 vuonna 2015,[96][97] ja joka toimii Patersonin kasvavan syyrialaisamerikkalaisen[53][54] ja palestiinalaisamerikkalaisen väestön keskuksena.[52] Patersonissa toimiva arabialais-amerikkalainen kansalaisyhdistys (Arab American Civic Association) ylläpitää Patersonin julkisissa kouluissa arabian kielen ohjelmaa, joka palvelee 125 oppilasta koulussa School 9:ssa lauantaisin.[98] Patersonissa asuu myös Yhdysvaltojen suurin sirkasialainen maahanmuuttajayhteisö.[99][99][itse julkaistu lähde] Näitä yhteisöjä heijastellen Patersonin ja Prospect Parkin julkisissa kouluissa noudatetaan muslimien juhlapyhiä.[100] Patersoniin on liitetty nopeasti kasvava bangladeshilais-amerikkalainen yhteisö, jonka lukumäärän arvioidaan olevan 15 000.[101] Se on suurin Yhdysvalloissa New Yorkin ulkopuolella. 102] Mohammed Akhtaruzzaman vahvistettiin lopulta vuoden 2012 kaupunginvaltuustokilpailun voittajaksi toisessa vaalipiirissä, mikä teki hänestä Pohjois-Jerseyn ensimmäisen bangladeshilais-amerikkalaisen vaaleilla valitun virkamiehen[103].</w:t>
      </w:r>
    </w:p>
    <w:p>
      <w:r>
        <w:rPr>
          <w:b/>
          <w:u w:val="single"/>
        </w:rPr>
        <w:t xml:space="preserve">117079</w:t>
      </w:r>
    </w:p>
    <w:p>
      <w:r>
        <w:t xml:space="preserve">2.</w:t>
        <w:tab/>
        <w:t xml:space="preserve">Niin, vain demokraatit ovat korruptoituneita, #GOP on puhdas ja puhdas ... FANTASIAMAASSA. Yhden puolueen järjestelmä on hyvä, te työkalut ette edes näe sitä toiminnassa. Siksi demokratia on farssi.</w:t>
      </w:r>
    </w:p>
    <w:p>
      <w:r>
        <w:rPr>
          <w:b/>
          <w:u w:val="single"/>
        </w:rPr>
        <w:t xml:space="preserve">117080</w:t>
      </w:r>
    </w:p>
    <w:p>
      <w:r>
        <w:t xml:space="preserve">3.</w:t>
        <w:tab/>
        <w:tab/>
        <w:t xml:space="preserve">Kukaan ei pyytänyt sinua kertomaan turhaa, huonosti informoitua mielipidettäsi.  Pois postauksestani #loser</w:t>
      </w:r>
    </w:p>
    <w:p>
      <w:r>
        <w:rPr>
          <w:b/>
          <w:u w:val="single"/>
        </w:rPr>
        <w:t xml:space="preserve">117081</w:t>
      </w:r>
    </w:p>
    <w:p>
      <w:r>
        <w:t xml:space="preserve">4.</w:t>
        <w:tab/>
        <w:tab/>
        <w:tab/>
        <w:t xml:space="preserve">Huomatkaa - ne voimaantuneet naiset eli TÖMMÄT PENNUT ovat niin tyhmiä, että luulevat GOP:n olevan jollain tavalla PUHTAITA ... kun taas AINOASTAAN demareilla on lahjoittajia, jotka VIHAAVAT VALKOISTA AMERIKAA ... Ja tämän takia äänestäminen ei ole MAATILALLA GONNA. LIZin kaltaiset tyhmät paskiaiset ovat juuri se ongelma.</w:t>
      </w:r>
    </w:p>
    <w:p>
      <w:r>
        <w:rPr>
          <w:b/>
          <w:u w:val="single"/>
        </w:rPr>
        <w:t xml:space="preserve">117082</w:t>
      </w:r>
    </w:p>
    <w:p>
      <w:r>
        <w:t xml:space="preserve">5.</w:t>
        <w:tab/>
        <w:tab/>
        <w:tab/>
        <w:tab/>
        <w:t xml:space="preserve">😂🤣😂🤣 Jatkan vain tämän #häviön repostailua, jolla ei ole kykyä kehittyneeseen ymmärtämiseen tai kriittiseen ajatteluun Iso paha vauva haukkuu minua ilkeillä nimillä omg! Hän voitti mielipidekilpailussa</w:t>
      </w:r>
    </w:p>
    <w:p>
      <w:r>
        <w:rPr>
          <w:b/>
          <w:u w:val="single"/>
        </w:rPr>
        <w:t xml:space="preserve">117083</w:t>
      </w:r>
    </w:p>
    <w:p>
      <w:r>
        <w:t xml:space="preserve">6.</w:t>
        <w:tab/>
        <w:tab/>
        <w:tab/>
        <w:tab/>
        <w:tab/>
        <w:t xml:space="preserve">Tarkoittaen - en aio imeä tätä satunnaista pimua perseestä ... HAISTA VITTU. Feminismi ylpeä paskanjauhanta kielletty.</w:t>
      </w:r>
    </w:p>
    <w:p>
      <w:r>
        <w:rPr>
          <w:b/>
          <w:u w:val="single"/>
        </w:rPr>
        <w:t xml:space="preserve">117084</w:t>
      </w:r>
    </w:p>
    <w:p>
      <w:r>
        <w:t xml:space="preserve">7.</w:t>
        <w:tab/>
        <w:tab/>
        <w:tab/>
        <w:tab/>
        <w:tab/>
        <w:t xml:space="preserve">Liz, mistä löysit sen kundin? Kuvittele, että höpötät äidin kellarista!</w:t>
      </w:r>
    </w:p>
    <w:p>
      <w:r>
        <w:rPr>
          <w:b/>
          <w:u w:val="single"/>
        </w:rPr>
        <w:t xml:space="preserve">117085</w:t>
      </w:r>
    </w:p>
    <w:p>
      <w:r>
        <w:t xml:space="preserve">8.</w:t>
        <w:tab/>
        <w:tab/>
        <w:tab/>
        <w:tab/>
        <w:tab/>
        <w:tab/>
        <w:t xml:space="preserve">Hän löysi minut, kun yhdistin Menendezin ja Murphyn Patersonin väärennettyyn väestöön.  Ilmeisesti osuin hermoon. Olen varmaan oikeilla jäljillä.</w:t>
      </w:r>
    </w:p>
    <w:p>
      <w:r>
        <w:rPr>
          <w:b/>
          <w:u w:val="single"/>
        </w:rPr>
        <w:t xml:space="preserve">117086</w:t>
      </w:r>
    </w:p>
    <w:p>
      <w:r>
        <w:t xml:space="preserve">1. https://www.thegatewaypundit.com/2018/10/busted-gop-and-prosecutor-rachel-mitchell-knew-christine-ford-coached-friend-on-polygraph-before-hearing-then-caught-her-lying-during-testimony/ Busted.</w:t>
      </w:r>
    </w:p>
    <w:p>
      <w:r>
        <w:rPr>
          <w:b/>
          <w:u w:val="single"/>
        </w:rPr>
        <w:t xml:space="preserve">117087</w:t>
      </w:r>
    </w:p>
    <w:p>
      <w:r>
        <w:t xml:space="preserve">2.</w:t>
        <w:tab/>
        <w:t xml:space="preserve">Fordia pitäisi syyttää väärästä valan vannomisesta, vaikka niin ei tule tapahtumaan.  On tärkeää muistaa demokraattien kanta, joka on: Jokaista valehtelevaa kusipäätä on uskottava, erityisesti ilmiselviä valehtelevia kusipäitä. Lisäksi jokainen mies, myös esipuberteettiset pojat, on syyllinen raiskaukseen ja/tai seksuaaliseen häirintään.</w:t>
      </w:r>
    </w:p>
    <w:p>
      <w:r>
        <w:rPr>
          <w:b/>
          <w:u w:val="single"/>
        </w:rPr>
        <w:t xml:space="preserve">117088</w:t>
      </w:r>
    </w:p>
    <w:p>
      <w:r>
        <w:t xml:space="preserve">1. Kysely: 75 % todennäköisistä äänestäjistä sanoo, että julkkisten suosittelut eivät ole tärkeitä äänestyksessä https://www.breitbart.com/entertainment/2018/10/15/poll-75-likely-voters-say-celebrity-endorsements-not-important-for-vote/.</w:t>
      </w:r>
    </w:p>
    <w:p>
      <w:r>
        <w:rPr>
          <w:b/>
          <w:u w:val="single"/>
        </w:rPr>
        <w:t xml:space="preserve">117089</w:t>
      </w:r>
    </w:p>
    <w:p>
      <w:r>
        <w:t xml:space="preserve">2.</w:t>
        <w:tab/>
        <w:t xml:space="preserve">Se on selvää. Nämä hölmöt luulevat, että heillä on jonkinlainen vaikutusvalta ihmisiin, nuo ajat ovat jo kauan sitten ohi. Nyt me kaikki olemme vuorovaikutuksessa keskenämme ja näemme nämä tyhjänpäiväiset paskiaiset sellaisina kuin he ovat. Vain jälkeenjääneet välittävät paskaakaan siitä mitä he sanovat tai ajattelevat...</w:t>
      </w:r>
    </w:p>
    <w:p>
      <w:r>
        <w:rPr>
          <w:b/>
          <w:u w:val="single"/>
        </w:rPr>
        <w:t xml:space="preserve">117090</w:t>
      </w:r>
    </w:p>
    <w:p>
      <w:r>
        <w:t xml:space="preserve">1. Olet kuin neekeri, joka huutaa "we wuz kangs" Millainen ääliö sinun täytyy olla, ettet ymmärrä, että Eurooppa oli asuttu KYMMENIÄ Tuhansia vuosia ENNEN kuin Skandinavia oli?   Viimeinen jääkausi päättyi noin 11 700 vuotta sitten, ja väestö etelästä siirtyi pohjoiseen, jolloin I-haploryhmä erosi I1:ksi ja I2:ksi.   Lakkaa nolaamasta itseäsi #WeWuzMasterRaceNSheeit...</w:t>
      </w:r>
    </w:p>
    <w:p>
      <w:r>
        <w:rPr>
          <w:b/>
          <w:u w:val="single"/>
        </w:rPr>
        <w:t xml:space="preserve">117091</w:t>
      </w:r>
    </w:p>
    <w:p>
      <w:r>
        <w:t xml:space="preserve">1. Gabs vittuilee, joten en voi lähettää kuvaa Hitlerin sitaatista "joka omistaa nuorison, omistaa tulevaisuuden" :) VITTU GAB @a SINÄ RETARDI TÄMÄ SIVU ON OLLUT VITUNTU SIITÄ KUN SINÄ HÖYRRÄTÄT SINUA !!!!!!!1.</w:t>
      </w:r>
    </w:p>
    <w:p>
      <w:r>
        <w:rPr>
          <w:b/>
          <w:u w:val="single"/>
        </w:rPr>
        <w:t xml:space="preserve">117092</w:t>
      </w:r>
    </w:p>
    <w:p>
      <w:r>
        <w:t xml:space="preserve">1. Collins ja Flake kannattivat. Manchin kyllä. Murkowski ei.</w:t>
      </w:r>
    </w:p>
    <w:p>
      <w:r>
        <w:rPr>
          <w:b/>
          <w:u w:val="single"/>
        </w:rPr>
        <w:t xml:space="preserve">117093</w:t>
      </w:r>
    </w:p>
    <w:p>
      <w:r>
        <w:t xml:space="preserve">2.</w:t>
        <w:tab/>
        <w:t xml:space="preserve">Murkowski yrittää tehdä nimeä itselleen, eikä isänsä ???? Tässä on nimi CUNT</w:t>
      </w:r>
    </w:p>
    <w:p>
      <w:r>
        <w:rPr>
          <w:b/>
          <w:u w:val="single"/>
        </w:rPr>
        <w:t xml:space="preserve">117094</w:t>
      </w:r>
    </w:p>
    <w:p>
      <w:r>
        <w:t xml:space="preserve">1. Minnesotan opettaja eroaa lähetettyään "Kill Kavanaugh" -twiitin https://image.ibb.co/dDdAYp/Dp_J7_DNCWw_AEdd_Za.jpg https://kek.gg/u/Y4sz</w:t>
      </w:r>
    </w:p>
    <w:p>
      <w:r>
        <w:rPr>
          <w:b/>
          <w:u w:val="single"/>
        </w:rPr>
        <w:t xml:space="preserve">117095</w:t>
      </w:r>
    </w:p>
    <w:p>
      <w:r>
        <w:t xml:space="preserve">2.</w:t>
        <w:tab/>
        <w:t xml:space="preserve">Miksei tuo ääliö ole vankilassa?</w:t>
      </w:r>
    </w:p>
    <w:p>
      <w:r>
        <w:rPr>
          <w:b/>
          <w:u w:val="single"/>
        </w:rPr>
        <w:t xml:space="preserve">117096</w:t>
      </w:r>
    </w:p>
    <w:p>
      <w:r>
        <w:t xml:space="preserve">1. haluaisi kuristaa hänet hijabilla.</w:t>
      </w:r>
    </w:p>
    <w:p>
      <w:r>
        <w:rPr>
          <w:b/>
          <w:u w:val="single"/>
        </w:rPr>
        <w:t xml:space="preserve">117097</w:t>
      </w:r>
    </w:p>
    <w:p>
      <w:r>
        <w:t xml:space="preserve">2.</w:t>
        <w:tab/>
        <w:t xml:space="preserve">Ei haittaisi, jos tämä kusipää kivitettäisiin kuoliaaksi.</w:t>
      </w:r>
    </w:p>
    <w:p>
      <w:r>
        <w:rPr>
          <w:b/>
          <w:u w:val="single"/>
        </w:rPr>
        <w:t xml:space="preserve">117098</w:t>
      </w:r>
    </w:p>
    <w:p>
      <w:r>
        <w:t xml:space="preserve">3.</w:t>
        <w:tab/>
        <w:tab/>
        <w:t xml:space="preserve">bukas on syttyvää</w:t>
        <w:t xml:space="preserve"> En voi uskoa, että vasemmistolainen naisliike tukee häntä.</w:t>
      </w:r>
    </w:p>
    <w:p>
      <w:r>
        <w:rPr>
          <w:b/>
          <w:u w:val="single"/>
        </w:rPr>
        <w:t xml:space="preserve">117099</w:t>
      </w:r>
    </w:p>
    <w:p>
      <w:r>
        <w:t xml:space="preserve">1. Mitä mieltä englantilaiset toisen maailmansodan veteraanit ovat nykyään puhtaasta vihreästä maastaan? https://TheGreatestStoryNeverTold.tv https://TheGreatestStoryNeverTold.tv</w:t>
      </w:r>
    </w:p>
    <w:p>
      <w:r>
        <w:rPr>
          <w:b/>
          <w:u w:val="single"/>
        </w:rPr>
        <w:t xml:space="preserve">117100</w:t>
      </w:r>
    </w:p>
    <w:p>
      <w:r>
        <w:t xml:space="preserve">2.</w:t>
        <w:tab/>
        <w:t xml:space="preserve">Tuo homo pitäisi kastroida.</w:t>
      </w:r>
    </w:p>
    <w:p>
      <w:r>
        <w:rPr>
          <w:b/>
          <w:u w:val="single"/>
        </w:rPr>
        <w:t xml:space="preserve">117101</w:t>
      </w:r>
    </w:p>
    <w:p>
      <w:r>
        <w:t xml:space="preserve">1. Keski-oikealla. Kuten miljoonat kunnon ihmiset :)</w:t>
      </w:r>
    </w:p>
    <w:p>
      <w:r>
        <w:rPr>
          <w:b/>
          <w:u w:val="single"/>
        </w:rPr>
        <w:t xml:space="preserve">117102</w:t>
      </w:r>
    </w:p>
    <w:p>
      <w:r>
        <w:t xml:space="preserve">2.</w:t>
        <w:tab/>
        <w:t xml:space="preserve">Olen äärioikealla. Ainoa asia, joka on oikealla puolellani, ovat anarkistit. Ainakin he väittivät niin ennen kuin hautasin heidät takapihalle.</w:t>
      </w:r>
    </w:p>
    <w:p>
      <w:r>
        <w:rPr>
          <w:b/>
          <w:u w:val="single"/>
        </w:rPr>
        <w:t xml:space="preserve">117103</w:t>
      </w:r>
    </w:p>
    <w:p>
      <w:r>
        <w:t xml:space="preserve">3.</w:t>
        <w:tab/>
        <w:tab/>
        <w:t xml:space="preserve">Olen nainen, senkin hyödytön sperman tuhlaaja. Kaula itsesi tarkoittaa hirttäytymistä. Ole hyvä ja tee se, koska genetiikkasi ei saisi levitä.</w:t>
      </w:r>
    </w:p>
    <w:p>
      <w:r>
        <w:rPr>
          <w:b/>
          <w:u w:val="single"/>
        </w:rPr>
        <w:t xml:space="preserve">117104</w:t>
      </w:r>
    </w:p>
    <w:p>
      <w:r>
        <w:t xml:space="preserve">4.</w:t>
        <w:tab/>
        <w:tab/>
        <w:tab/>
        <w:t xml:space="preserve">Bloody bloke in a dress trannie enemmän kuin lol</w:t>
      </w:r>
    </w:p>
    <w:p>
      <w:r>
        <w:rPr>
          <w:b/>
          <w:u w:val="single"/>
        </w:rPr>
        <w:t xml:space="preserve">117105</w:t>
      </w:r>
    </w:p>
    <w:p>
      <w:r>
        <w:t xml:space="preserve">5.</w:t>
        <w:tab/>
        <w:tab/>
        <w:tab/>
        <w:tab/>
        <w:t xml:space="preserve">Hassua, etten puhunut sinulle neekeripaskiainen.</w:t>
      </w:r>
    </w:p>
    <w:p>
      <w:r>
        <w:rPr>
          <w:b/>
          <w:u w:val="single"/>
        </w:rPr>
        <w:t xml:space="preserve">117106</w:t>
      </w:r>
    </w:p>
    <w:p>
      <w:r>
        <w:t xml:space="preserve">1. Hyviä uutisia! Noita hyllytettiin, mutta hänet pitäisi erottaa!!!!   Hän on erityisopettaja, herran tähden!!!!   #DumbLibs https://www.lifenews.com/2018/10/08/liberal-teacher-suspended-after-tweeting-so-whos-gonna-take-one-for-the-team-and-kill-kavanaugh/</w:t>
      </w:r>
    </w:p>
    <w:p>
      <w:r>
        <w:rPr>
          <w:b/>
          <w:u w:val="single"/>
        </w:rPr>
        <w:t xml:space="preserve">117107</w:t>
      </w:r>
    </w:p>
    <w:p>
      <w:r>
        <w:t xml:space="preserve">2.</w:t>
        <w:tab/>
        <w:t xml:space="preserve">se on kuin jälkeenjääneiden opettaminen jälkeenjääneille</w:t>
      </w:r>
    </w:p>
    <w:p>
      <w:r>
        <w:rPr>
          <w:b/>
          <w:u w:val="single"/>
        </w:rPr>
        <w:t xml:space="preserve">117108</w:t>
      </w:r>
    </w:p>
    <w:p>
      <w:r>
        <w:t xml:space="preserve">1. Tämä kuulostaa minusta epäilyttävästi tekaistulta viharikokselta, jonka tarkoituksena on välttää tutkinta, mutta... https://womenintheworld.com/2018/10/12/1st-black-woman-legislator-in-vermont-resigns-after-white-supremacists-threaten-safety-of-her-family/...</w:t>
      </w:r>
    </w:p>
    <w:p>
      <w:r>
        <w:rPr>
          <w:b/>
          <w:u w:val="single"/>
        </w:rPr>
        <w:t xml:space="preserve">117109</w:t>
      </w:r>
    </w:p>
    <w:p>
      <w:r>
        <w:t xml:space="preserve">2.</w:t>
        <w:tab/>
        <w:t xml:space="preserve">Hän on valehteleva neekeri ja paskiainen.  KUKAAN ryhmä, olipa se kuinka tyhmä tahansa, ei hyökkäisi avoimesti tällaisen suolistoneekerihuoran kimppuun.  Hän keksii tämän peitelläkseen jotain korruptiota tai väärää toimintaa neekerinsa taholta.  Kuistisimpanssi logiikka 101, syyttäkää valkoisia heidän omista vääryyksistään.  Dindu nuffin, gibs mulle dat.</w:t>
      </w:r>
    </w:p>
    <w:p>
      <w:r>
        <w:rPr>
          <w:b/>
          <w:u w:val="single"/>
        </w:rPr>
        <w:t xml:space="preserve">117110</w:t>
      </w:r>
    </w:p>
    <w:p>
      <w:r>
        <w:t xml:space="preserve">1. Olen ollut gabissa 2 päivää ja tässä on vastaukseni, arvostan sananvapautta, mutta minulla ei ollut aavistustakaan, kuinka paljon rasisteja on, ja nyt tiedän, mistä mustat ihmiset puhuvat.</w:t>
      </w:r>
    </w:p>
    <w:p>
      <w:r>
        <w:rPr>
          <w:b/>
          <w:u w:val="single"/>
        </w:rPr>
        <w:t xml:space="preserve">117111</w:t>
      </w:r>
    </w:p>
    <w:p>
      <w:r>
        <w:t xml:space="preserve">2.</w:t>
        <w:tab/>
        <w:t xml:space="preserve">Lakkaa olemasta hintti ja puolusta rotuasi, valkoinen mies.</w:t>
      </w:r>
    </w:p>
    <w:p>
      <w:r>
        <w:rPr>
          <w:b/>
          <w:u w:val="single"/>
        </w:rPr>
        <w:t xml:space="preserve">117112</w:t>
      </w:r>
    </w:p>
    <w:p>
      <w:r>
        <w:t xml:space="preserve">1. Käytin Gabin mykistyspainiketta kahden vuoden ajan ja mainostin Gabia Twitterissä ja Facebookissa jatkuvasti ainoana toimivana vaihtoehtona heidän vasemmistosensuurilleen. Mutta pidän parempana nyt saatavilla olevaa alustaa, joka ei edistä kommunismia, natsismia tai islamismia.</w:t>
      </w:r>
    </w:p>
    <w:p>
      <w:r>
        <w:rPr>
          <w:b/>
          <w:u w:val="single"/>
        </w:rPr>
        <w:t xml:space="preserve">117113</w:t>
      </w:r>
    </w:p>
    <w:p>
      <w:r>
        <w:t xml:space="preserve">2.</w:t>
        <w:tab/>
        <w:t xml:space="preserve">Lololololol Kaikkien, jotka ovat nauttineet Matt Brackenin jälkeenjääneistä rotusokeista hintti-imitoinneista 'Unintended Consequences' -elokuvasta, pitäisi tehdä parhaansa päästäkseen eroon 'Frimzizkasta' tai miksi sitä kutsutaankin. Kun se on poissa, hän saattaa, tiedättehän, oikeasti kirjoittaa taas...</w:t>
      </w:r>
    </w:p>
    <w:p>
      <w:r>
        <w:rPr>
          <w:b/>
          <w:u w:val="single"/>
        </w:rPr>
        <w:t xml:space="preserve">117114</w:t>
      </w:r>
    </w:p>
    <w:p>
      <w:r>
        <w:t xml:space="preserve">1. Älä viitsi... todella?  Henkilökohtaisesti pärjään ilman törkyä. Pidän sinusta, mutta jos näen tämän vielä kerran, en voi muuta kuin mykistää sinut. Kunnioittakaa toiveitani. Kiitos :)</w:t>
      </w:r>
    </w:p>
    <w:p>
      <w:r>
        <w:rPr>
          <w:b/>
          <w:u w:val="single"/>
        </w:rPr>
        <w:t xml:space="preserve">117115</w:t>
      </w:r>
    </w:p>
    <w:p>
      <w:r>
        <w:t xml:space="preserve">2.</w:t>
        <w:tab/>
        <w:t xml:space="preserve">Itkupotkuraivarit sjw shills Theyre lashing out koska</w:t>
      </w:r>
    </w:p>
    <w:p>
      <w:r>
        <w:rPr>
          <w:b/>
          <w:u w:val="single"/>
        </w:rPr>
        <w:t xml:space="preserve">117116</w:t>
      </w:r>
    </w:p>
    <w:p>
      <w:r>
        <w:t xml:space="preserve">3.</w:t>
        <w:tab/>
        <w:tab/>
        <w:t xml:space="preserve">Ilmoitin 3 sock shill -tiliä, joita joku mielisairas hintti rakensi kuukausia, ja etsin lisää. Nuo tilit ovat poissa.</w:t>
      </w:r>
    </w:p>
    <w:p>
      <w:r>
        <w:rPr>
          <w:b/>
          <w:u w:val="single"/>
        </w:rPr>
        <w:t xml:space="preserve">117117</w:t>
      </w:r>
    </w:p>
    <w:p>
      <w:r>
        <w:t xml:space="preserve">1. Nämä ovat kirjaimellisesti reiluja homohomo uusnatsihomo-sosialisti-narttuja. LOL</w:t>
      </w:r>
    </w:p>
    <w:p>
      <w:r>
        <w:rPr>
          <w:b/>
          <w:u w:val="single"/>
        </w:rPr>
        <w:t xml:space="preserve">117118</w:t>
      </w:r>
    </w:p>
    <w:p>
      <w:r>
        <w:t xml:space="preserve">1. @Kween_Gigi Saitko kaasua tuolla botin pyyhkäisyn vai erityisen kohdentamisen takia?😎</w:t>
      </w:r>
    </w:p>
    <w:p>
      <w:r>
        <w:rPr>
          <w:b/>
          <w:u w:val="single"/>
        </w:rPr>
        <w:t xml:space="preserve">117119</w:t>
      </w:r>
    </w:p>
    <w:p>
      <w:r>
        <w:t xml:space="preserve">2.</w:t>
        <w:tab/>
        <w:t xml:space="preserve">Perm banin välttely 😭😭😭💕 että anon calm fgt raportoi meille kaikille</w:t>
      </w:r>
    </w:p>
    <w:p>
      <w:r>
        <w:rPr>
          <w:b/>
          <w:u w:val="single"/>
        </w:rPr>
        <w:t xml:space="preserve">117120</w:t>
      </w:r>
    </w:p>
    <w:p>
      <w:r>
        <w:t xml:space="preserve">3.</w:t>
        <w:tab/>
        <w:tab/>
        <w:t xml:space="preserve">Joo, viimeinen oli kohdistamista varten, mutta lähetin vain linkkejä GL:ään, Cantwelliin, Occedental Dissentiin ja jopa TDS:ään. Lähetin vain linkkejä, lol, en edes lähettänyt niitä kenellekään erityisesti. Outsider sanoi, että se oli se "Anon Calm" homo, mutta eri acct se on: "Anon Apache Hunt" tai jotain sellaista.</w:t>
      </w:r>
    </w:p>
    <w:p>
      <w:r>
        <w:rPr>
          <w:b/>
          <w:u w:val="single"/>
        </w:rPr>
        <w:t xml:space="preserve">117121</w:t>
      </w:r>
    </w:p>
    <w:p>
      <w:r>
        <w:t xml:space="preserve">1. 17-vuotias poika siepattu kadulta. Lukittu asuntoon ja sidottu. Raakalainen toisensa jälkeen raiskaa nuoren pojan toistuvasti. Viiden päivän kuluttua hänet irrotetaan, hakataan mustaksi ja siniseksi ja heitetään kadulle. Tämä on Englanti. 💔</w:t>
      </w:r>
    </w:p>
    <w:p>
      <w:r>
        <w:rPr>
          <w:b/>
          <w:u w:val="single"/>
        </w:rPr>
        <w:t xml:space="preserve">117122</w:t>
      </w:r>
    </w:p>
    <w:p>
      <w:r>
        <w:t xml:space="preserve">2.</w:t>
        <w:tab/>
        <w:t xml:space="preserve">Älkää koskaan unohtako, (((kuka))) päästi nämä barbaarit Eurooppaan. https://www.bitchute.com/video/ez1T36XsYqMW/.</w:t>
      </w:r>
    </w:p>
    <w:p>
      <w:r>
        <w:rPr>
          <w:b/>
          <w:u w:val="single"/>
        </w:rPr>
        <w:t xml:space="preserve">117123</w:t>
      </w:r>
    </w:p>
    <w:p>
      <w:r>
        <w:t xml:space="preserve">3.</w:t>
        <w:tab/>
        <w:tab/>
        <w:t xml:space="preserve">Joo, tuo yksi sitaatti teki kaiken ... Ei pakanalliset rahan ahmijat, jotka työllistävät hyökkääjiä alentamaan palkkaanne ... Ei, vaan yksi JUUTALAINEN, joka teki kaiken. VITUN IDIOOTIT.</w:t>
      </w:r>
    </w:p>
    <w:p>
      <w:r>
        <w:rPr>
          <w:b/>
          <w:u w:val="single"/>
        </w:rPr>
        <w:t xml:space="preserve">117124</w:t>
      </w:r>
    </w:p>
    <w:p>
      <w:r>
        <w:t xml:space="preserve">1. https://imgflip.com/i/2kp8ho ---- "Fonda ei pidä Amerikasta" - olkaa ystävällisiä ja **repostatkaa** tukeaksenne nöyrää alkuperäisen sisällön luojaanne :D btw, profiilisivullani on enemmän alkuperäisiä meemejä kuin senaattori Warrenilla on valkoihoista DNA:ta.</w:t>
      </w:r>
    </w:p>
    <w:p>
      <w:r>
        <w:rPr>
          <w:b/>
          <w:u w:val="single"/>
        </w:rPr>
        <w:t xml:space="preserve">117125</w:t>
      </w:r>
    </w:p>
    <w:p>
      <w:r>
        <w:t xml:space="preserve">2.</w:t>
        <w:tab/>
        <w:t xml:space="preserve">Tämän kommaripaskiaisen olisi pitänyt joutua teloitusryhmään jo kauan sitten</w:t>
      </w:r>
    </w:p>
    <w:p>
      <w:r>
        <w:rPr>
          <w:b/>
          <w:u w:val="single"/>
        </w:rPr>
        <w:t xml:space="preserve">117126</w:t>
      </w:r>
    </w:p>
    <w:p>
      <w:r>
        <w:t xml:space="preserve">3.</w:t>
        <w:tab/>
        <w:tab/>
        <w:t xml:space="preserve">Kyllä, rehellisesti sanottuna hänen olisi todennäköisesti pitänyt.  Maanpetos on maanpetos, loppujen lopuksi.</w:t>
      </w:r>
    </w:p>
    <w:p>
      <w:r>
        <w:rPr>
          <w:b/>
          <w:u w:val="single"/>
        </w:rPr>
        <w:t xml:space="preserve">117127</w:t>
      </w:r>
    </w:p>
    <w:p>
      <w:r>
        <w:t xml:space="preserve">1. Jim ei näyttänyt haluavan lähteä Alt Rightin kimppuun, mutta koska he ovat korkea-älykkäitä galaksiälykköjä, he keksivät keinon saada hänet lopettamaan heidät. Hyvää työtä, kaverit, olette kaikki todella fiksuja ihmisiä ettekä vaikuta spagettia vuodattavilta homoilta.</w:t>
      </w:r>
    </w:p>
    <w:p>
      <w:r>
        <w:rPr>
          <w:b/>
          <w:u w:val="single"/>
        </w:rPr>
        <w:t xml:space="preserve">117128</w:t>
      </w:r>
    </w:p>
    <w:p>
      <w:r>
        <w:t xml:space="preserve">2.</w:t>
        <w:tab/>
        <w:t xml:space="preserve">Koskeeko tämä Dio-homoa, vai tapahtuiko jotain muuta?</w:t>
      </w:r>
    </w:p>
    <w:p>
      <w:r>
        <w:rPr>
          <w:b/>
          <w:u w:val="single"/>
        </w:rPr>
        <w:t xml:space="preserve">117129</w:t>
      </w:r>
    </w:p>
    <w:p>
      <w:r>
        <w:t xml:space="preserve">3.</w:t>
        <w:tab/>
        <w:tab/>
        <w:t xml:space="preserve">"Eh Meh Ged Ralf, Yuure A Fuking Race Mikser!"  Mikä ääliö - lisäksi hän on muka /pol/ veteraani JA pitkäaikainen Jim-fani, mutta odottaa silti Jimin olevan hänen henkilökohtainen armeijansa?</w:t>
      </w:r>
    </w:p>
    <w:p>
      <w:r>
        <w:rPr>
          <w:b/>
          <w:u w:val="single"/>
        </w:rPr>
        <w:t xml:space="preserve">117130</w:t>
      </w:r>
    </w:p>
    <w:p>
      <w:r>
        <w:t xml:space="preserve">1. Baltimoren pormestari ilmoittaa veronmaksajien rahoittamasta laittomien maahanmuuttajien oikeudellisesta puolustusrahastosta. Aivan oikein, ihmiset. Vasemmisto haluaa teidän maksavan omasta kuolemastanne. https://t.co/BDInyhfdXf.</w:t>
      </w:r>
    </w:p>
    <w:p>
      <w:r>
        <w:rPr>
          <w:b/>
          <w:u w:val="single"/>
        </w:rPr>
        <w:t xml:space="preserve">117131</w:t>
      </w:r>
    </w:p>
    <w:p>
      <w:r>
        <w:t xml:space="preserve">2.</w:t>
        <w:tab/>
        <w:t xml:space="preserve">TYHMÄ NEEKERI SHIKSA....</w:t>
      </w:r>
    </w:p>
    <w:p>
      <w:r>
        <w:rPr>
          <w:b/>
          <w:u w:val="single"/>
        </w:rPr>
        <w:t xml:space="preserve">117132</w:t>
      </w:r>
    </w:p>
    <w:p>
      <w:r>
        <w:t xml:space="preserve">1. Vasemmistolainen saksalaispoliitikko sanoo "vanhojen valkoisten miesten" uhkaavan tulevaisuutta ja voivan tuhota Euroopan https://voiceofeurope.com/2018/10/leftist-german-politician-says-old-white-men-threaten-the-future-and-could-destroy-europe/#.W8OIymEwVlM.twitter</w:t>
      </w:r>
    </w:p>
    <w:p>
      <w:r>
        <w:rPr>
          <w:b/>
          <w:u w:val="single"/>
        </w:rPr>
        <w:t xml:space="preserve">117133</w:t>
      </w:r>
    </w:p>
    <w:p>
      <w:r>
        <w:t xml:space="preserve">2.</w:t>
        <w:tab/>
        <w:t xml:space="preserve">Huora petturi .  Ole onnellinen "vanhojen valkoisten miesten" puutteesta jonain päivänä, kun muslimi iilimatoja on vain ympärilläsi, SINÄ KORJAT, MITÄ KASVAT, SINÄ SINÄ KUNTOSI</w:t>
      </w:r>
    </w:p>
    <w:p>
      <w:r>
        <w:rPr>
          <w:b/>
          <w:u w:val="single"/>
        </w:rPr>
        <w:t xml:space="preserve">117134</w:t>
      </w:r>
    </w:p>
    <w:p>
      <w:r>
        <w:t xml:space="preserve">1. "Millä tahansa muulla nimellä neekeri ryöstäisi, raiskaisi ja murhaisi silti.   Minä olen runoilija!</w:t>
      </w:r>
    </w:p>
    <w:p>
      <w:r>
        <w:rPr>
          <w:b/>
          <w:u w:val="single"/>
        </w:rPr>
        <w:t xml:space="preserve">117135</w:t>
      </w:r>
    </w:p>
    <w:p>
      <w:r>
        <w:t xml:space="preserve">1. https://www.express.co.uk/news/uk/1033829/Facebook-hires-nick-clegg-job-mark-zuckerberg-lib-dems Vaikka he kuinka pyörittelisivät asiaa. Facebookin ja Twitterin kaltaiset verkot ovat menossa samaan suuntaan kuin My Space, ne ovat lopullisessa taantumassa. Nick Cleggin palkkaaminen vain nopeuttaa prosessia.</w:t>
      </w:r>
    </w:p>
    <w:p>
      <w:r>
        <w:rPr>
          <w:b/>
          <w:u w:val="single"/>
        </w:rPr>
        <w:t xml:space="preserve">117136</w:t>
      </w:r>
    </w:p>
    <w:p>
      <w:r>
        <w:t xml:space="preserve">2.</w:t>
        <w:tab/>
        <w:t xml:space="preserve">Facebookin työntekijä 1: "Ihmiset jättävät meidät joukoittain, koska vasemmistolainen politiikkamme vie heiltä sananvapauden."  Facebookin työntekijä 2: "Tiedän, palkataan se kaikkein suurin vasemmistolainen ukkosvittu!".</w:t>
      </w:r>
    </w:p>
    <w:p>
      <w:r>
        <w:rPr>
          <w:b/>
          <w:u w:val="single"/>
        </w:rPr>
        <w:t xml:space="preserve">117137</w:t>
      </w:r>
    </w:p>
    <w:p>
      <w:r>
        <w:t xml:space="preserve">3.</w:t>
        <w:tab/>
        <w:tab/>
        <w:t xml:space="preserve">Täytyy olla uusi 4d Chessin PR-strategia, josta emme ole tietoisia: palkataan maailman tylsimmät ihmiset antamaan yritykselle lisää puhtia.   Seuraava ilmoitus on Ken Barlow Twitterin toimitusjohtajaksi.</w:t>
      </w:r>
    </w:p>
    <w:p>
      <w:r>
        <w:rPr>
          <w:b/>
          <w:u w:val="single"/>
        </w:rPr>
        <w:t xml:space="preserve">117138</w:t>
      </w:r>
    </w:p>
    <w:p>
      <w:r>
        <w:t xml:space="preserve">1. joten tietysti mulkku-homo Rick Wilson "ihailee" Avenattia ja palvoo hänen "jättimäisiä, kiliseviä pallejaan" (samalla kun pyyhkii kuolaa leuastaan, epäilemättä)....</w:t>
      </w:r>
    </w:p>
    <w:p>
      <w:r>
        <w:rPr>
          <w:b/>
          <w:u w:val="single"/>
        </w:rPr>
        <w:t xml:space="preserve">117139</w:t>
      </w:r>
    </w:p>
    <w:p>
      <w:r>
        <w:t xml:space="preserve">1. @twitter poisti inhottavan, sairaan, iljettävän, feministisen, lesbonatsin, Gergetownin professorin Christine Fairin tilin!  Aika saada ämmä myös potkut työpaikastaan!    @CChristineFair !  DELETED - LOCKED - SUSPENDED! https://www.foxnews.com/us/controversial-professor-suspended-by-twitter-after-call-for-deaths-of-gop-senators-kavanaugh</w:t>
      </w:r>
    </w:p>
    <w:p>
      <w:r>
        <w:rPr>
          <w:b/>
          <w:u w:val="single"/>
        </w:rPr>
        <w:t xml:space="preserve">117140</w:t>
      </w:r>
    </w:p>
    <w:p>
      <w:r>
        <w:t xml:space="preserve">1. Barbaariset muslimirosvot https://www.foxnews.com/world/20-men-found-guilty-of-raping-more-than-a-dozen-teenage-girls-in-northern-england</w:t>
      </w:r>
    </w:p>
    <w:p>
      <w:r>
        <w:rPr>
          <w:b/>
          <w:u w:val="single"/>
        </w:rPr>
        <w:t xml:space="preserve">117141</w:t>
      </w:r>
    </w:p>
    <w:p>
      <w:r>
        <w:t xml:space="preserve">1. ei, en ole homo</w:t>
      </w:r>
    </w:p>
    <w:p>
      <w:r>
        <w:rPr>
          <w:b/>
          <w:u w:val="single"/>
        </w:rPr>
        <w:t xml:space="preserve">117142</w:t>
      </w:r>
    </w:p>
    <w:p>
      <w:r>
        <w:t xml:space="preserve">1.</w:t>
      </w:r>
    </w:p>
    <w:p>
      <w:r>
        <w:rPr>
          <w:b/>
          <w:u w:val="single"/>
        </w:rPr>
        <w:t xml:space="preserve">117143</w:t>
      </w:r>
    </w:p>
    <w:p>
      <w:r>
        <w:t xml:space="preserve">2.</w:t>
        <w:tab/>
        <w:t xml:space="preserve">joku doxaa tämän paskiaisen Saksassa, jotta voin lähettää hänen osoitteensa paikalliseen moskeijaan ja antaa luonnon korjata virheensä</w:t>
      </w:r>
    </w:p>
    <w:p>
      <w:r>
        <w:rPr>
          <w:b/>
          <w:u w:val="single"/>
        </w:rPr>
        <w:t xml:space="preserve">117144</w:t>
      </w:r>
    </w:p>
    <w:p>
      <w:r>
        <w:t xml:space="preserve">1. Kuka on kyllästynyt kaikkiin juutalaisvihaajiin, jotka haluavat olla natseja, joiden väitteet ovat pinnallisia, jotka eivät perustu mihinkään tosiasioihin ja joiden pitäisi lukea Raamattujaan/historiankirjojaan.... oppiakseen oikeasti jotain, jota kutsutaan TODELLISUUDEKSI....?</w:t>
      </w:r>
    </w:p>
    <w:p>
      <w:r>
        <w:rPr>
          <w:b/>
          <w:u w:val="single"/>
        </w:rPr>
        <w:t xml:space="preserve">117145</w:t>
      </w:r>
    </w:p>
    <w:p>
      <w:r>
        <w:t xml:space="preserve">2.</w:t>
        <w:tab/>
        <w:t xml:space="preserve">Juutalaisvihaajat ? Siinä ei ole mitään järkeä</w:t>
      </w:r>
    </w:p>
    <w:p>
      <w:r>
        <w:rPr>
          <w:b/>
          <w:u w:val="single"/>
        </w:rPr>
        <w:t xml:space="preserve">117146</w:t>
      </w:r>
    </w:p>
    <w:p>
      <w:r>
        <w:t xml:space="preserve">3.</w:t>
        <w:tab/>
        <w:tab/>
        <w:t xml:space="preserve">Angelo, mistä saat tietosi?</w:t>
      </w:r>
    </w:p>
    <w:p>
      <w:r>
        <w:rPr>
          <w:b/>
          <w:u w:val="single"/>
        </w:rPr>
        <w:t xml:space="preserve">117147</w:t>
      </w:r>
    </w:p>
    <w:p>
      <w:r>
        <w:t xml:space="preserve">4.</w:t>
        <w:tab/>
        <w:tab/>
        <w:tab/>
        <w:t xml:space="preserve">Kehitän argumenttini tämän ympärille~ LAKI kieltää kristittyjä tekemästä kauppaa juutalaisten kanssa. Juutalaiset ovat saatananpalvojia, vääräuskoisia.    KJV Joh. 7:1, 8:44-48, Ilm. 2:9, 3:9, Tiit. 1 "juutalaisten tarut".</w:t>
      </w:r>
    </w:p>
    <w:p>
      <w:r>
        <w:rPr>
          <w:b/>
          <w:u w:val="single"/>
        </w:rPr>
        <w:t xml:space="preserve">117148</w:t>
      </w:r>
    </w:p>
    <w:p>
      <w:r>
        <w:t xml:space="preserve">5.</w:t>
        <w:tab/>
        <w:tab/>
        <w:tab/>
        <w:tab/>
        <w:t xml:space="preserve">Aivan kuten sanoin, sinulla on huono luetun ymmärtäminen. Ilmestyskirjan 2:9 mukaan he EIVÄT ole juutalaisia. Mutta sinä sanot, että he ovat juutalaisia. Olet siis väärässä.</w:t>
      </w:r>
    </w:p>
    <w:p>
      <w:r>
        <w:rPr>
          <w:b/>
          <w:u w:val="single"/>
        </w:rPr>
        <w:t xml:space="preserve">117149</w:t>
      </w:r>
    </w:p>
    <w:p>
      <w:r>
        <w:t xml:space="preserve">6.</w:t>
        <w:tab/>
        <w:tab/>
        <w:tab/>
        <w:tab/>
        <w:tab/>
        <w:t xml:space="preserve">Lainaa pyhiä kirjoituksia ja kutsuu Eddietä tyhmäksi luuseriksi ja juutalaiseksi. En rakasta juutalaisia, koska tiedän heidän aikeensa, mutta Andrew, menetät kaiken uskottavuutesi, kun haukut nimittelyllä ja heittelet pyhiä kirjoituksia... Olet yksi vitun tyhmä kusipää.</w:t>
      </w:r>
    </w:p>
    <w:p>
      <w:r>
        <w:rPr>
          <w:b/>
          <w:u w:val="single"/>
        </w:rPr>
        <w:t xml:space="preserve">117150</w:t>
      </w:r>
    </w:p>
    <w:p>
      <w:r>
        <w:t xml:space="preserve">1. Pakko rakastaa #LindseyGrahamia, ellet ole jälkeenjäänyt #liberaali.  Hän on mestari #troll nyt kun #McCain on kuollut Lindsey Graham: Otan DNA-testin, "Luulen, että voin voittaa" Elizabeth Warrenin Cherokee-perinnön määrässä https://thehill.com/homenews/news/411592-lindsey-graham-im-taking-dna-test-i-think-i-can-beat-elizabeth-warren-on-amount</w:t>
      </w:r>
    </w:p>
    <w:p>
      <w:r>
        <w:rPr>
          <w:b/>
          <w:u w:val="single"/>
        </w:rPr>
        <w:t xml:space="preserve">117151</w:t>
      </w:r>
    </w:p>
    <w:p>
      <w:r>
        <w:t xml:space="preserve">2.</w:t>
        <w:tab/>
        <w:t xml:space="preserve">Rakastan tätä kaveria!</w:t>
      </w:r>
    </w:p>
    <w:p>
      <w:r>
        <w:rPr>
          <w:b/>
          <w:u w:val="single"/>
        </w:rPr>
        <w:t xml:space="preserve">117152</w:t>
      </w:r>
    </w:p>
    <w:p>
      <w:r>
        <w:t xml:space="preserve">3.</w:t>
        <w:tab/>
        <w:t xml:space="preserve">Hahaha</w:t>
      </w:r>
    </w:p>
    <w:p>
      <w:r>
        <w:rPr>
          <w:b/>
          <w:u w:val="single"/>
        </w:rPr>
        <w:t xml:space="preserve">117153</w:t>
      </w:r>
    </w:p>
    <w:p>
      <w:r>
        <w:t xml:space="preserve">4.</w:t>
        <w:tab/>
        <w:t xml:space="preserve">Peikko. DACA:n kannattaja.    🤷♀️</w:t>
      </w:r>
    </w:p>
    <w:p>
      <w:r>
        <w:rPr>
          <w:b/>
          <w:u w:val="single"/>
        </w:rPr>
        <w:t xml:space="preserve">117154</w:t>
      </w:r>
    </w:p>
    <w:p>
      <w:r>
        <w:t xml:space="preserve">5.</w:t>
        <w:tab/>
        <w:t xml:space="preserve">Alussa en ollut hänen suurin faninsa. Hän on kuitenkin tehnyt minut enemmän kuin ylpeäksi viimeisten 12 kuukauden aikana!!!!.</w:t>
      </w:r>
    </w:p>
    <w:p>
      <w:r>
        <w:rPr>
          <w:b/>
          <w:u w:val="single"/>
        </w:rPr>
        <w:t xml:space="preserve">117155</w:t>
      </w:r>
    </w:p>
    <w:p>
      <w:r>
        <w:t xml:space="preserve">1. Hei!  Aloitin juuri GAB-tilini käytön, ja toistaiseksi pidän siitä. Olen eläkkeellä oleva armeijan taisteluveteraani, naimisissa aktiivipalveluksessa olevan armeijan jalkaväkimiehen kanssa, 6 suuren koiran ja 2 kissan äiti ja ylpeä republikaani.  Kannatan poliisia ja kaikkia muita pelastuspalveluja, ja viimeisenä, mutta ei suinkaan vähäisimpänä, kannatan ylpeänä ja ilolla presidenttiämme.   Toivottavasti voimme keskustella pian!</w:t>
      </w:r>
    </w:p>
    <w:p>
      <w:r>
        <w:rPr>
          <w:b/>
          <w:u w:val="single"/>
        </w:rPr>
        <w:t xml:space="preserve">117156</w:t>
      </w:r>
    </w:p>
    <w:p>
      <w:r>
        <w:t xml:space="preserve">2.</w:t>
        <w:tab/>
        <w:t xml:space="preserve">Painu vittuun, neekeri.</w:t>
      </w:r>
    </w:p>
    <w:p>
      <w:r>
        <w:rPr>
          <w:b/>
          <w:u w:val="single"/>
        </w:rPr>
        <w:t xml:space="preserve">117157</w:t>
      </w:r>
    </w:p>
    <w:p>
      <w:r>
        <w:t xml:space="preserve">3.</w:t>
        <w:tab/>
        <w:tab/>
        <w:t xml:space="preserve">Kommenttisi on kieliopillisesti virheellinen. Sana neekeri viittaa edistyksen estämiseen. Mitä uskoakseni tarkoitit sanoa oli "Haista vittu Henkilö, joka on toistuvasti puhallettu oikeuteni kohdella epäkunnioittavasti, vaikka olen liian tyhmä ymmärtääkseni, miten se toteutetaan oikealla tavalla. "</w:t>
      </w:r>
    </w:p>
    <w:p>
      <w:r>
        <w:rPr>
          <w:b/>
          <w:u w:val="single"/>
        </w:rPr>
        <w:t xml:space="preserve">117158</w:t>
      </w:r>
    </w:p>
    <w:p>
      <w:r>
        <w:t xml:space="preserve">1. #ICYMI (se lipsahti minulta ohi) Faith Goldy ja Laura Loomer tekevät yhteistyötä Torontossa.  Tämä video on puhdasta kultaa (ei sanaleikkiä), kun he yrittävät osallistua Public Welcome Jihadi -tapahtumaan. https://www.youtube.com/watch?v=FPgKH_B62pM Tags for #Q drops, saucy notables and Breaking News: Ole hyvä ja klikkaa tähteä Marianne's Corner Topicin vieressä (koska tarvitset Pro-tilin tehdäksesi tämän minun nimelleni sen sijaan), koska olen siirtymässä pois lisänimien lisäämisestä tähän listaan, koska se alkaa olla aika pitkä.  Jos haluat, että nimesi poistetaan, ilmoita siitä minulle.  Kiitän teitä kaikkia paljon.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@Geirmund @BetterNot2Know @CecilRoper @TheSentry @oakvalley @Hamuf @Alicemary @kriswithak @smileyshelly @ISA-BELLA @QuodVerum @Reefz @Preppedtogo1964 @PatriotHelene @janisu @jgk @MartaVonRunge @LoveBeingADeplorableQGirl @AlaskaRaven @GameOfTrump @AlvinB1959 @Kimharm @JonC17115069 @JonC17115069 @Breaking_Spectre @Callison56 @SeldomSeenKid @paratisumus @harleychic @Livinbygrace @RealJesseCox @Beelover1972 @LSherwood</w:t>
      </w:r>
    </w:p>
    <w:p>
      <w:r>
        <w:rPr>
          <w:b/>
          <w:u w:val="single"/>
        </w:rPr>
        <w:t xml:space="preserve">117159</w:t>
      </w:r>
    </w:p>
    <w:p>
      <w:r>
        <w:t xml:space="preserve">2.</w:t>
        <w:tab/>
        <w:t xml:space="preserve">Typerä poliisi pelkää vastakkainasettelua niin paljon, että se saa minut sekoamaan.  - Ei shariaa.  Ei kaikille muzzien roskaväelle.</w:t>
      </w:r>
    </w:p>
    <w:p>
      <w:r>
        <w:rPr>
          <w:b/>
          <w:u w:val="single"/>
        </w:rPr>
        <w:t xml:space="preserve">117160</w:t>
      </w:r>
    </w:p>
    <w:p>
      <w:r>
        <w:t xml:space="preserve">1. Georgetownin professori, joka twiittasi valkoisten miesten "kastraattiruumiita", joutui virkavapaalle https://bigleaguepolitics.com/georgetown-prof-who-tweeted-castrate-corpses-of-white-men-placed-on-leave/ via @BigLeaguePol</w:t>
      </w:r>
    </w:p>
    <w:p>
      <w:r>
        <w:rPr>
          <w:b/>
          <w:u w:val="single"/>
        </w:rPr>
        <w:t xml:space="preserve">117161</w:t>
      </w:r>
    </w:p>
    <w:p>
      <w:r>
        <w:t xml:space="preserve">2.</w:t>
        <w:tab/>
        <w:t xml:space="preserve">Vittu tarvitsee muodonmuutoksen, kuten kaikki muutkin paskat liberaalit, jotka piileskelevät isojen hölmöjen, vuoden 2014 nörttilasiensa takana.</w:t>
      </w:r>
    </w:p>
    <w:p>
      <w:r>
        <w:rPr>
          <w:b/>
          <w:u w:val="single"/>
        </w:rPr>
        <w:t xml:space="preserve">117162</w:t>
      </w:r>
    </w:p>
    <w:p>
      <w:r>
        <w:t xml:space="preserve">1. Ehkä hulluinta tässä koko jutussa on se, että hänen vaimonsa sai hänet kiinni itse teosta ja palasi takaisin sänkyyn. https://nypost.com/2018/10/15/nfl-flameout-admits-to-having-sex-with-12-year-old-girl-police/.</w:t>
      </w:r>
    </w:p>
    <w:p>
      <w:r>
        <w:rPr>
          <w:b/>
          <w:u w:val="single"/>
        </w:rPr>
        <w:t xml:space="preserve">117163</w:t>
      </w:r>
    </w:p>
    <w:p>
      <w:r>
        <w:t xml:space="preserve">2.</w:t>
        <w:tab/>
        <w:t xml:space="preserve">Ensin härkäpiiska ja sitten köysi.</w:t>
      </w:r>
    </w:p>
    <w:p>
      <w:r>
        <w:rPr>
          <w:b/>
          <w:u w:val="single"/>
        </w:rPr>
        <w:t xml:space="preserve">117164</w:t>
      </w:r>
    </w:p>
    <w:p>
      <w:r>
        <w:t xml:space="preserve">3.</w:t>
        <w:tab/>
        <w:tab/>
        <w:t xml:space="preserve">ja sen ........... #neekeri #raiskaaja. no sentään se oli neekerihuora, joten ihmiset eivät loukkaantuneet.</w:t>
      </w:r>
    </w:p>
    <w:p>
      <w:r>
        <w:rPr>
          <w:b/>
          <w:u w:val="single"/>
        </w:rPr>
        <w:t xml:space="preserve">117165</w:t>
      </w:r>
    </w:p>
    <w:p>
      <w:r>
        <w:t xml:space="preserve">1. 17 Pohjoismaisen vastarintaliikkeen jäsentä syytteeseen mellakoinnista ja viharikoksista.   Syyttäjän mukaan NMR toimi tavalla, joka "liittyy selvästi 30- ja 40-luvun kansallissosialisteihin ja rotusortoon".   NMM kutsui myös poliitikkoja/mediaa "kansanpettureiksi", mikä on syyttäjän mukaan viharikos.   (ruotsiksi) https://kek.gg/u/JGcH</w:t>
      </w:r>
    </w:p>
    <w:p>
      <w:r>
        <w:rPr>
          <w:b/>
          <w:u w:val="single"/>
        </w:rPr>
        <w:t xml:space="preserve">117166</w:t>
      </w:r>
    </w:p>
    <w:p>
      <w:r>
        <w:t xml:space="preserve">2.</w:t>
        <w:tab/>
        <w:t xml:space="preserve">Mutta tietenkin. He tietävät, etteivät he voi vastata siihen, mitä sanotaan, joten heidän suosikkitaktiikkansa on, kuten aina, sammuttaa se.</w:t>
      </w:r>
    </w:p>
    <w:p>
      <w:r>
        <w:rPr>
          <w:b/>
          <w:u w:val="single"/>
        </w:rPr>
        <w:t xml:space="preserve">117167</w:t>
      </w:r>
    </w:p>
    <w:p>
      <w:r>
        <w:t xml:space="preserve">3.</w:t>
        <w:tab/>
        <w:tab/>
        <w:t xml:space="preserve">Se on kauheaa. Nuo kaveriparat. He vain tukevat rotuaan ja ajatuksiaan.   Jos he olisivat olleet neekerimuslimeja, heille olisi annettu anteeksi.</w:t>
      </w:r>
    </w:p>
    <w:p>
      <w:r>
        <w:rPr>
          <w:b/>
          <w:u w:val="single"/>
        </w:rPr>
        <w:t xml:space="preserve">117168</w:t>
      </w:r>
    </w:p>
    <w:p>
      <w:r>
        <w:t xml:space="preserve">1. RAPORTTI: #http://dennismichaellynch.com/report-comey-hits-trump-with-snide-tweet-over-remarks-at-rally/ via @Dennis Michael Lynch @Comey iskee #Trumpiin twiitillä, joka koskee rallissa esitettyjä huomautuksia http://dennismichaellynch.com/report-comey-hits-trump-with-snide-tweet-over-remarks-at-rally/ via @Dennis Michael Lynch</w:t>
      </w:r>
    </w:p>
    <w:p>
      <w:r>
        <w:rPr>
          <w:b/>
          <w:u w:val="single"/>
        </w:rPr>
        <w:t xml:space="preserve">117169</w:t>
      </w:r>
    </w:p>
    <w:p>
      <w:r>
        <w:t xml:space="preserve">2.</w:t>
        <w:tab/>
        <w:t xml:space="preserve">Turpa kiinni, tyhmä kusipää</w:t>
      </w:r>
    </w:p>
    <w:p>
      <w:r>
        <w:rPr>
          <w:b/>
          <w:u w:val="single"/>
        </w:rPr>
        <w:t xml:space="preserve">117170</w:t>
      </w:r>
    </w:p>
    <w:p>
      <w:r>
        <w:t xml:space="preserve">1.</w:t>
      </w:r>
    </w:p>
    <w:p>
      <w:r>
        <w:rPr>
          <w:b/>
          <w:u w:val="single"/>
        </w:rPr>
        <w:t xml:space="preserve">117171</w:t>
      </w:r>
    </w:p>
    <w:p>
      <w:r>
        <w:t xml:space="preserve">2.</w:t>
        <w:tab/>
        <w:t xml:space="preserve">Korjasin sen sinulle:</w:t>
      </w:r>
    </w:p>
    <w:p>
      <w:r>
        <w:rPr>
          <w:b/>
          <w:u w:val="single"/>
        </w:rPr>
        <w:t xml:space="preserve">117172</w:t>
      </w:r>
    </w:p>
    <w:p>
      <w:r>
        <w:t xml:space="preserve">3.</w:t>
      </w:r>
    </w:p>
    <w:p>
      <w:r>
        <w:rPr>
          <w:b/>
          <w:u w:val="single"/>
        </w:rPr>
        <w:t xml:space="preserve">117173</w:t>
      </w:r>
    </w:p>
    <w:p>
      <w:r>
        <w:t xml:space="preserve">4.</w:t>
        <w:tab/>
        <w:tab/>
        <w:tab/>
        <w:t xml:space="preserve">Nukun yöllä melko hyvin. Olen hyvin vakiintunut uskossani yli 45 vuoden opiskelun jälkeen ja pystyn enemmän kuin hyvin puolustamaan kantaani.  Nyt, jos sinulla on kiistaa minun tai raamatullisen erottelukykyni ja sanan jakamiseni kanssa ja haluaisit keskustella tieteellisesti rehellisellä ja käytännöllisellä tavalla , voimme tehdä sen kunnioittavasti. Mutta jos sinulla on vain "ajettua panettelua" , voit vain työntää pääsi takaisin Hymyn perseeseen ja STFU.....kaikki kunnioitukseni pikku paskiainen OLEKSEMME YKSILÖITYJÄ?</w:t>
      </w:r>
    </w:p>
    <w:p>
      <w:r>
        <w:rPr>
          <w:b/>
          <w:u w:val="single"/>
        </w:rPr>
        <w:t xml:space="preserve">117174</w:t>
      </w:r>
    </w:p>
    <w:p>
      <w:r>
        <w:t xml:space="preserve">1. Vitun mulkku tämä on helvetinmoinen valhe. Tällaista käskyä ei ole annettu.  Painu vittuun, hintti.</w:t>
      </w:r>
    </w:p>
    <w:p>
      <w:r>
        <w:rPr>
          <w:b/>
          <w:u w:val="single"/>
        </w:rPr>
        <w:t xml:space="preserve">117175</w:t>
      </w:r>
    </w:p>
    <w:p>
      <w:r>
        <w:t xml:space="preserve">1. JW paljasti pomminvarmoja asiakirjoja, jotka osoittavat, että Obaman hallinto lähetti Yhdysvaltain veronmaksajien varoja ulkomaille miljardööri George Sorosin tukemalle ryhmälle, joka käytti rahat vasemmistolaisen poliittisen toiminnan rahoittamiseen Albanian sosialistisen hallituksen hyväksi. https://kek.gg/u/p4QT.</w:t>
      </w:r>
    </w:p>
    <w:p>
      <w:r>
        <w:rPr>
          <w:b/>
          <w:u w:val="single"/>
        </w:rPr>
        <w:t xml:space="preserve">117176</w:t>
      </w:r>
    </w:p>
    <w:p>
      <w:r>
        <w:t xml:space="preserve">2.</w:t>
        <w:tab/>
        <w:t xml:space="preserve">Tuolla neekerillä SambObamalla on paljon huiputettavaa.</w:t>
      </w:r>
    </w:p>
    <w:p>
      <w:r>
        <w:rPr>
          <w:b/>
          <w:u w:val="single"/>
        </w:rPr>
        <w:t xml:space="preserve">117177</w:t>
      </w:r>
    </w:p>
    <w:p>
      <w:r>
        <w:t xml:space="preserve">1.</w:t>
      </w:r>
    </w:p>
    <w:p>
      <w:r>
        <w:rPr>
          <w:b/>
          <w:u w:val="single"/>
        </w:rPr>
        <w:t xml:space="preserve">117178</w:t>
      </w:r>
    </w:p>
    <w:p>
      <w:r>
        <w:t xml:space="preserve">2.</w:t>
        <w:tab/>
        <w:t xml:space="preserve">He lietsovat kaikkea rasismia ja seksismiä iljettävien VASEMMISTOLAISTEN RETARDOITUNEIDEN paskakasojen kautta, ja he aivopesevät ihmisiä kaikella heidän moraalittomalla jätevedellään, joka tulee halveksittavasta juutalaisesta ylivertaisesta mediasta ja Hollywoodin absoluuttisesta juutalaisesta roskaväen propagandasta!  Juutalaiset ovat moraalisesti rappeutunutta saastaa!</w:t>
      </w:r>
    </w:p>
    <w:p>
      <w:r>
        <w:rPr>
          <w:b/>
          <w:u w:val="single"/>
        </w:rPr>
        <w:t xml:space="preserve">117179</w:t>
      </w:r>
    </w:p>
    <w:p>
      <w:r>
        <w:t xml:space="preserve">1.</w:t>
      </w:r>
    </w:p>
    <w:p>
      <w:r>
        <w:rPr>
          <w:b/>
          <w:u w:val="single"/>
        </w:rPr>
        <w:t xml:space="preserve">117180</w:t>
      </w:r>
    </w:p>
    <w:p>
      <w:r>
        <w:t xml:space="preserve">2.</w:t>
        <w:tab/>
        <w:t xml:space="preserve">Jos odotamme tarpeeksi kauan, teokraattinen vasemmisto määrittelee sanat uudelleen niin paljon, että neekeri ei ole enää halventava ilmaus.</w:t>
      </w:r>
    </w:p>
    <w:p>
      <w:r>
        <w:rPr>
          <w:b/>
          <w:u w:val="single"/>
        </w:rPr>
        <w:t xml:space="preserve">117181</w:t>
      </w:r>
    </w:p>
    <w:p>
      <w:r>
        <w:t xml:space="preserve">1. Warthogin ala-asteen skoo-"opettaja" jäi kiinni 10-vuotiaan pojan seksuaalisesta hyväksikäytöstä.    Jälleen yksi esimerkki siitä, miksi neekereitä ei pitäisi koskaan päästää haavoittuvien ihmisten, kuten lasten tai vanhusten, lähelle. https://torontosun.com/news/local-news/ajax-teacher-accused-of-sexually-assaulting-10-year-old-boy.</w:t>
      </w:r>
    </w:p>
    <w:p>
      <w:r>
        <w:rPr>
          <w:b/>
          <w:u w:val="single"/>
        </w:rPr>
        <w:t xml:space="preserve">117182</w:t>
      </w:r>
    </w:p>
    <w:p>
      <w:r>
        <w:t xml:space="preserve">2.</w:t>
        <w:tab/>
        <w:t xml:space="preserve">Rehellisyyden nimissä todettakoon, että 99 % neekereistä ei koskaan kypsy henkisesti 7 vuoden ikää pidemmälle... heidän rumat sukupuolineutraalit neekerivartalonsa vain kasvavat aikuisen neekerin kokoisiksi</w:t>
      </w:r>
    </w:p>
    <w:p>
      <w:r>
        <w:rPr>
          <w:b/>
          <w:u w:val="single"/>
        </w:rPr>
        <w:t xml:space="preserve">117183</w:t>
      </w:r>
    </w:p>
    <w:p>
      <w:r>
        <w:t xml:space="preserve">1.</w:t>
      </w:r>
    </w:p>
    <w:p>
      <w:r>
        <w:rPr>
          <w:b/>
          <w:u w:val="single"/>
        </w:rPr>
        <w:t xml:space="preserve">117184</w:t>
      </w:r>
    </w:p>
    <w:p>
      <w:r>
        <w:t xml:space="preserve">2.</w:t>
        <w:tab/>
        <w:t xml:space="preserve">Hillbilly</w:t>
      </w:r>
    </w:p>
    <w:p>
      <w:r>
        <w:rPr>
          <w:b/>
          <w:u w:val="single"/>
        </w:rPr>
        <w:t xml:space="preserve">117185</w:t>
      </w:r>
    </w:p>
    <w:p>
      <w:r>
        <w:t xml:space="preserve">1.</w:t>
      </w:r>
    </w:p>
    <w:p>
      <w:r>
        <w:rPr>
          <w:b/>
          <w:u w:val="single"/>
        </w:rPr>
        <w:t xml:space="preserve">117186</w:t>
      </w:r>
    </w:p>
    <w:p>
      <w:r>
        <w:t xml:space="preserve">2.</w:t>
        <w:tab/>
        <w:t xml:space="preserve">Veikkaan, että hän haluaa lisää muzziepakolaisia sisään, koska hän luulee, että jos he nussivat aasia, hänellä voisi olla hyvät mahdollisuudet saada naista.</w:t>
      </w:r>
    </w:p>
    <w:p>
      <w:r>
        <w:rPr>
          <w:b/>
          <w:u w:val="single"/>
        </w:rPr>
        <w:t xml:space="preserve">117187</w:t>
      </w:r>
    </w:p>
    <w:p>
      <w:r>
        <w:t xml:space="preserve">1. Sinä olet vain huolissasi siitä, että kehuskelet puolustavasi muslimeja, senkin säälittävä paskakasa. https://gab.ai/Crucesignatus/posts/39157478 Mene jo hyppäämään tulivuoreen, senkin hyödytön, arvoton imbesilli.</w:t>
      </w:r>
    </w:p>
    <w:p>
      <w:r>
        <w:rPr>
          <w:b/>
          <w:u w:val="single"/>
        </w:rPr>
        <w:t xml:space="preserve">117188</w:t>
      </w:r>
    </w:p>
    <w:p>
      <w:r>
        <w:t xml:space="preserve">2.</w:t>
        <w:tab/>
        <w:t xml:space="preserve">Hän on niin säälittävä pelkuri, joka on juutalainen tai juutalaisten palkkalistoilla. Puolustaa maailmanlaajuista jihadia.   Hyvä asia on, että olen tallentanut viestin, joten hän ei voi kiistää, kuten ensimmäisellä kerralla, kun hän vahingoniloisesti vuodatti kristittyjen serbien verta.</w:t>
      </w:r>
    </w:p>
    <w:p>
      <w:r>
        <w:rPr>
          <w:b/>
          <w:u w:val="single"/>
        </w:rPr>
        <w:t xml:space="preserve">117189</w:t>
      </w:r>
    </w:p>
    <w:p>
      <w:r>
        <w:t xml:space="preserve">3.</w:t>
        <w:tab/>
        <w:tab/>
        <w:t xml:space="preserve">Kuka tämä on? Muzzi, joka kehuskelee valkoisten tappamisella?</w:t>
      </w:r>
    </w:p>
    <w:p>
      <w:r>
        <w:rPr>
          <w:b/>
          <w:u w:val="single"/>
        </w:rPr>
        <w:t xml:space="preserve">117190</w:t>
      </w:r>
    </w:p>
    <w:p>
      <w:r>
        <w:t xml:space="preserve">4.</w:t>
        <w:tab/>
        <w:tab/>
        <w:tab/>
        <w:t xml:space="preserve">Hän sanoo olevansa tanskalainen katolilainen.</w:t>
      </w:r>
    </w:p>
    <w:p>
      <w:r>
        <w:rPr>
          <w:b/>
          <w:u w:val="single"/>
        </w:rPr>
        <w:t xml:space="preserve">117191</w:t>
      </w:r>
    </w:p>
    <w:p>
      <w:r>
        <w:t xml:space="preserve">5.</w:t>
        <w:tab/>
        <w:tab/>
        <w:tab/>
        <w:t xml:space="preserve">Hän on se osa Eurooppaa, joka on tuhottava tavalla tai toisella, jotta loput voidaan pelastaa.</w:t>
      </w:r>
    </w:p>
    <w:p>
      <w:r>
        <w:rPr>
          <w:b/>
          <w:u w:val="single"/>
        </w:rPr>
        <w:t xml:space="preserve">117192</w:t>
      </w:r>
    </w:p>
    <w:p>
      <w:r>
        <w:t xml:space="preserve">6.</w:t>
        <w:tab/>
        <w:tab/>
        <w:tab/>
        <w:t xml:space="preserve">Onko hän siis syntyperäinen petturi? Ei korvaava kansalainen.</w:t>
      </w:r>
    </w:p>
    <w:p>
      <w:r>
        <w:rPr>
          <w:b/>
          <w:u w:val="single"/>
        </w:rPr>
        <w:t xml:space="preserve">117193</w:t>
      </w:r>
    </w:p>
    <w:p>
      <w:r>
        <w:t xml:space="preserve">1. Pelasiko Hillary Clinton koskaan reilusti? Kertoiko hän koskaan rakentamatonta totuutta? Murhasiko hän rakastajansa Vincen, poliittiset vihollisensa, miehensä kilpailijat? Halusiko hän koskaan noudattaa lakia? Noudattiko hän Saul Olinskyn "Radikaalien sääntöjä" matkallaan tuhota hämmästyttävä demokratiakokeilu. Tämä narttu purisi jalkasi irti g-notesta.</w:t>
      </w:r>
    </w:p>
    <w:p>
      <w:r>
        <w:rPr>
          <w:b/>
          <w:u w:val="single"/>
        </w:rPr>
        <w:t xml:space="preserve">117194</w:t>
      </w:r>
    </w:p>
    <w:p>
      <w:r>
        <w:t xml:space="preserve">2.</w:t>
        <w:tab/>
        <w:t xml:space="preserve">Edellä mainittujen Babesin pitäisi alkaa "miettiä elämää".  Kumpi kurkkupariskunta nukkuu ensimmäisenä arkussa?</w:t>
      </w:r>
    </w:p>
    <w:p>
      <w:r>
        <w:rPr>
          <w:b/>
          <w:u w:val="single"/>
        </w:rPr>
        <w:t xml:space="preserve">117195</w:t>
      </w:r>
    </w:p>
    <w:p>
      <w:r>
        <w:t xml:space="preserve">3.</w:t>
        <w:tab/>
        <w:t xml:space="preserve">Hän raiskaisi sinua perseeseen kuumalla hiilihangolla vuosisadan verran. . .</w:t>
      </w:r>
    </w:p>
    <w:p>
      <w:r>
        <w:rPr>
          <w:b/>
          <w:u w:val="single"/>
        </w:rPr>
        <w:t xml:space="preserve">117196</w:t>
      </w:r>
    </w:p>
    <w:p>
      <w:r>
        <w:t xml:space="preserve">1. Olisi pitänyt antaa Trey Gowdyn tehdä taikansa tälle valehtelevalle kusipäälle.</w:t>
      </w:r>
    </w:p>
    <w:p>
      <w:r>
        <w:rPr>
          <w:b/>
          <w:u w:val="single"/>
        </w:rPr>
        <w:t xml:space="preserve">117197</w:t>
      </w:r>
    </w:p>
    <w:p>
      <w:r>
        <w:t xml:space="preserve">1. Odotin Spikediltä parempaa.    Tavallista paskaa Tommy Robinsonista, vähäistä tietoa raiskausjengeistä. Monet ovat suositelleet lukemaan @pmcl:n Easy Meat -kirjan, jota kommentoin, että heidän pitäisi tehdä podcast Peterin kanssa, sillä he tarvitsisivat varmasti aiheen asiantuntijan. https://youtu.be/dXND9YAEL7w.</w:t>
      </w:r>
    </w:p>
    <w:p>
      <w:r>
        <w:rPr>
          <w:b/>
          <w:u w:val="single"/>
        </w:rPr>
        <w:t xml:space="preserve">117198</w:t>
      </w:r>
    </w:p>
    <w:p>
      <w:r>
        <w:t xml:space="preserve">2.</w:t>
        <w:tab/>
        <w:t xml:space="preserve">Tuon typerän paskiaisen pitäisi tehdä vähän tutkimusta ennen kuin hän tekee itsestään idiootin, mutta se on liikaa odotettu idiootilta, tiedän sen.</w:t>
      </w:r>
    </w:p>
    <w:p>
      <w:r>
        <w:rPr>
          <w:b/>
          <w:u w:val="single"/>
        </w:rPr>
        <w:t xml:space="preserve">117199</w:t>
      </w:r>
    </w:p>
    <w:p>
      <w:r>
        <w:t xml:space="preserve">3.</w:t>
        <w:tab/>
        <w:tab/>
        <w:t xml:space="preserve">Yleensä Ella on aika hyvä, mutta tässä hän on aivan pihalla, ja se näkyy pahasti.</w:t>
      </w:r>
    </w:p>
    <w:p>
      <w:r>
        <w:rPr>
          <w:b/>
          <w:u w:val="single"/>
        </w:rPr>
        <w:t xml:space="preserve">117200</w:t>
      </w:r>
    </w:p>
    <w:p>
      <w:r>
        <w:t xml:space="preserve">1. Olen samaa mieltä.....</w:t>
      </w:r>
    </w:p>
    <w:p>
      <w:r>
        <w:rPr>
          <w:b/>
          <w:u w:val="single"/>
        </w:rPr>
        <w:t xml:space="preserve">117201</w:t>
      </w:r>
    </w:p>
    <w:p>
      <w:r>
        <w:t xml:space="preserve">2.</w:t>
        <w:tab/>
        <w:t xml:space="preserve">Kuka on homo lipputangon juurella olevassa ympyrässä?</w:t>
      </w:r>
    </w:p>
    <w:p>
      <w:r>
        <w:rPr>
          <w:b/>
          <w:u w:val="single"/>
        </w:rPr>
        <w:t xml:space="preserve">117202</w:t>
      </w:r>
    </w:p>
    <w:p>
      <w:r>
        <w:t xml:space="preserve">1. aseet eivät merkitse paskaakaan jos sinulla ei ole munaa on aika kaikkien neekereiden olla sotureita voitto olimme kuninkaita ja kuningattaria vierailemassa tähtien luona ennen kuin valkoiset paholaiset tulivat varastivat tietomme ja orjuuttivat meidät se tulee olemaan musta planeetta valkoiset paholaiset varokaa #BlackGab #Negus #Nuwaupian #Blaxit #KenyansOnGab #AfricansOnGab #BlackPower #BlackLivesMatter #BLM #Wakanda</w:t>
      </w:r>
    </w:p>
    <w:p>
      <w:r>
        <w:rPr>
          <w:b/>
          <w:u w:val="single"/>
        </w:rPr>
        <w:t xml:space="preserve">117203</w:t>
      </w:r>
    </w:p>
    <w:p>
      <w:r>
        <w:t xml:space="preserve">2.</w:t>
        <w:tab/>
        <w:t xml:space="preserve">Potkimme neekereitä niin pahasti, että ne alkoivat laittaa lautasia huuliinsa ja rakentaa majojaan mudasta. "Tähtien vierailemisesta" huulilevyihin ja mutamökkeihin.   On vitun parasta olla valkoinen.</w:t>
      </w:r>
    </w:p>
    <w:p>
      <w:r>
        <w:rPr>
          <w:b/>
          <w:u w:val="single"/>
        </w:rPr>
        <w:t xml:space="preserve">117204</w:t>
      </w:r>
    </w:p>
    <w:p>
      <w:r>
        <w:t xml:space="preserve">1. Jack, "uusnatsi" on jälleen yksi hysterian ja propagandan koodilauseke.  Aivan kuten ilmaston lämpeneminen on "rasistista", kaikki, jotka eivät ole Saksassa asuvia transihomoja, ovat "NAZI!!" tai "uusnatseja" tai mitä tahansa.  Yllättävää, ettei hän ole vielä mennyt täysin sekaisin.  NS:n pitäisi olla sinun määriteltävissä sen mukaan, mitä se merkitsee sinulle, ei muiden.</w:t>
      </w:r>
    </w:p>
    <w:p>
      <w:r>
        <w:rPr>
          <w:b/>
          <w:u w:val="single"/>
        </w:rPr>
        <w:t xml:space="preserve">117205</w:t>
      </w:r>
    </w:p>
    <w:p>
      <w:r>
        <w:t xml:space="preserve">1. Paha pillu</w:t>
      </w:r>
    </w:p>
    <w:p>
      <w:r>
        <w:rPr>
          <w:b/>
          <w:u w:val="single"/>
        </w:rPr>
        <w:t xml:space="preserve">117206</w:t>
      </w:r>
    </w:p>
    <w:p>
      <w:r>
        <w:t xml:space="preserve">1. https://www.dailymail.co.uk/news/article-6292801/White-man-told-cops-assaulted-black-man-arrested-video-shows-pulled-knife.html Sota valkoisia vastaan kiihtyy, vaikka tämä urhea mies vangittiin puolustautumisesta, sinun on edelleen puolustettava itseäsi neekereitä ja neekereitä rakastavaa poliisia vastaan.</w:t>
      </w:r>
    </w:p>
    <w:p>
      <w:r>
        <w:rPr>
          <w:b/>
          <w:u w:val="single"/>
        </w:rPr>
        <w:t xml:space="preserve">117207</w:t>
      </w:r>
    </w:p>
    <w:p>
      <w:r>
        <w:t xml:space="preserve">1. Erinomainen esimerkki siitä, miksi ali-ihmiset neekerit pitäisi eliminoida yhteiskunnasta.    Hyvä valkoinen mies, jolla on menestyksekäs ura ja joka antaa panoksensa yhteiskunnalle, kohtaa arvottoman neekeripukin.    Neekeripeto ampuu ja tappaa valkoisen miehen. https://www.foxnews.com/us/north-carolina-man-describes-how-he-comforted-trooper-who-was-fatally-shot.</w:t>
      </w:r>
    </w:p>
    <w:p>
      <w:r>
        <w:rPr>
          <w:b/>
          <w:u w:val="single"/>
        </w:rPr>
        <w:t xml:space="preserve">117208</w:t>
      </w:r>
    </w:p>
    <w:p>
      <w:r>
        <w:t xml:space="preserve">2.</w:t>
        <w:tab/>
        <w:t xml:space="preserve">Ja älkää unohtako, että tuo neekeri oli sosiaaliavun varassa siitä päivästä lähtien, kun hänen neekeriäitinsä "äiti" paskansi hänet ulos. Medicaid maksoi sen.   Nämä raakalaiset ovat tuottavien valkoisten maksamia. Ja he vihaavat ja tappavat meitä.   Neekerin hävittäminen on vain loogista.</w:t>
      </w:r>
    </w:p>
    <w:p>
      <w:r>
        <w:rPr>
          <w:b/>
          <w:u w:val="single"/>
        </w:rPr>
        <w:t xml:space="preserve">117209</w:t>
      </w:r>
    </w:p>
    <w:p>
      <w:r>
        <w:t xml:space="preserve">1. ROSIE TARVITSEE STRAiGHT-JAKKETIN!!! https://www.youtube.com/watch?v=UCSoXxL6EWg THEORY - Straight Jacket [OFFICIAL VIDEO] https://youtu.be/6ayWB8fN3gQ via @YouTube</w:t>
      </w:r>
    </w:p>
    <w:p>
      <w:r>
        <w:rPr>
          <w:b/>
          <w:u w:val="single"/>
        </w:rPr>
        <w:t xml:space="preserve">117210</w:t>
      </w:r>
    </w:p>
    <w:p>
      <w:r>
        <w:t xml:space="preserve">2.</w:t>
        <w:tab/>
        <w:t xml:space="preserve">Tiedättekö, rakastajat voivat jopa pilata ihanan kuvan - kauniin kasteisen ruusun, joka on juuri avattu, tuoksuva ja samettisen pehmeä; ja kaikki mitä heille "jää" on piikit! </w:t>
      </w:r>
    </w:p>
    <w:p>
      <w:r>
        <w:rPr>
          <w:b/>
          <w:u w:val="single"/>
        </w:rPr>
        <w:t xml:space="preserve">117211</w:t>
      </w:r>
    </w:p>
    <w:p>
      <w:r>
        <w:t xml:space="preserve">1. Barbra Streisand paljastaa pommin: "Donald Trump ei ole koskaan omistanut koiraa" https://www.breitbart.com/big-hollywood/2018/10/03/barbra-streisand-uncovers-bombshell-donald-trump-has-never-owned-a-dog/?utm_source=newsletter&amp;utm_medium=email&amp;utm_term=daily&amp;utm_content=links&amp;utm_campaign=</w:t>
      </w:r>
    </w:p>
    <w:p>
      <w:r>
        <w:rPr>
          <w:b/>
          <w:u w:val="single"/>
        </w:rPr>
        <w:t xml:space="preserve">117212</w:t>
      </w:r>
    </w:p>
    <w:p>
      <w:r>
        <w:t xml:space="preserve">2.</w:t>
        <w:tab/>
        <w:t xml:space="preserve">Kenelläkään muzzie-ystävistäsi ei ole kumpaakaan, Babs.</w:t>
      </w:r>
    </w:p>
    <w:p>
      <w:r>
        <w:rPr>
          <w:b/>
          <w:u w:val="single"/>
        </w:rPr>
        <w:t xml:space="preserve">117213</w:t>
      </w:r>
    </w:p>
    <w:p>
      <w:r>
        <w:t xml:space="preserve">1. Britannian veronmaksajat maksavat Daily Mailin mukaan yli kaksi miljoonaa puntaa vuodessa erään vapautuneen islamistin valvomisesta ja "turvassa pitämisestä". https://europe.infowars.com/taxpayers-to-pay-over-two-million-a-year-to-monitor-uk-islamist/.</w:t>
      </w:r>
    </w:p>
    <w:p>
      <w:r>
        <w:rPr>
          <w:b/>
          <w:u w:val="single"/>
        </w:rPr>
        <w:t xml:space="preserve">117214</w:t>
      </w:r>
    </w:p>
    <w:p>
      <w:r>
        <w:t xml:space="preserve">2.</w:t>
        <w:tab/>
        <w:t xml:space="preserve">vitun helvetti. Antakaa sille kusipäälle helikopterikyyti. Lentäminen kansainvälisille vesille maksaa vain muutaman tonnin.</w:t>
      </w:r>
    </w:p>
    <w:p>
      <w:r>
        <w:rPr>
          <w:b/>
          <w:u w:val="single"/>
        </w:rPr>
        <w:t xml:space="preserve">117215</w:t>
      </w:r>
    </w:p>
    <w:p>
      <w:r>
        <w:t xml:space="preserve">1. Eikö vitun kurpitsapiirakkaa? Kirsikkapiirakka, koska se maistuu hyvältä. Mutta kurpitsapiirakka on piirakoiden neekeri. Eikä se ole syötävää, ellei siinä ole kermavaahtoa.</w:t>
      </w:r>
    </w:p>
    <w:p>
      <w:r>
        <w:rPr>
          <w:b/>
          <w:u w:val="single"/>
        </w:rPr>
        <w:t xml:space="preserve">117216</w:t>
      </w:r>
    </w:p>
    <w:p>
      <w:r>
        <w:t xml:space="preserve">1. BREAKING: Chicagon valkoinen poliisi Jason Van Dyke todettiin syylliseksi toisen asteen murhaan mustan teini-ikäisen Laquan McDonaldin ampumisessa lokakuussa 2014. https://kek.gg/u/rGmr https://kek.gg/u/RkWx.</w:t>
      </w:r>
    </w:p>
    <w:p>
      <w:r>
        <w:rPr>
          <w:b/>
          <w:u w:val="single"/>
        </w:rPr>
        <w:t xml:space="preserve">117217</w:t>
      </w:r>
    </w:p>
    <w:p>
      <w:r>
        <w:t xml:space="preserve">1. SE ON DEMOKRAATTIJUTTU...TEHDÄ VÄÄRIÄ POLIISIRAPORTTEJA...FORD...MUSLIMI TORAKAT...JNE JNE JNE JNE...NYT TÄMÄ FRIIKAZOIDI LESBO https://mobile.wnd.com/2018/10/lgbt-journalist-arrested-for-sending-death-threats-to-self/ LUKITSEE HEIDÄT. LUKITKAA HEIDÄT. LUKITKAA HEIDÄT!</w:t>
      </w:r>
    </w:p>
    <w:p>
      <w:r>
        <w:rPr>
          <w:b/>
          <w:u w:val="single"/>
        </w:rPr>
        <w:t xml:space="preserve">117218</w:t>
      </w:r>
    </w:p>
    <w:p>
      <w:r>
        <w:t xml:space="preserve">1. bbc tuhoutuu täysin ja kaikki teille työskentelevät heitetään tuleen, peittelette lasten hyväksikäyttöä ja murhia ja työllistätte Graham Nortonin kaltaisia homoja, jotka vitsailevat avoimesti tästä rikollisuudesta.</w:t>
      </w:r>
    </w:p>
    <w:p>
      <w:r>
        <w:rPr>
          <w:b/>
          <w:u w:val="single"/>
        </w:rPr>
        <w:t xml:space="preserve">117219</w:t>
      </w:r>
    </w:p>
    <w:p>
      <w:r>
        <w:t xml:space="preserve">1. Monet teistä tietävät, etten ole liljanvalkoinen... enkä edes etäisesti arjalainen... silti olette ystävystyneet kanssani epäröimättä.     Vasemmisto haluaa kuvata meidät valkoisen ylivallan kannattajien "natsien" märkivänä pesänä.     Gab on enemmän kuin "vihapuhe".  Ensinnäkin, vihapuhetta ei ole olemassa.  Se on tunnepohjaisen vasemmistolaisen suvaitsemattomuuden tuotetta.    Olemme laaja vapaiden ajattelijoiden yhteisö. Kunnioitamme muiden mielipiteitä, vaikka olisimme eri mieltä.  Tiedämme, että ensimmäinen lisäys on tärkeämpi kuin kaikki muut, koska tyrannia alkaa heti, kun meidät yritetään vaientaa.    Värillä ei ole merkitystä, mutta luonne on kaikki kaikessa.     Hyvät miehet ja naiset kuolivat oikeuteni puolesta puhua vapaasti, ja JUMALAN kautta aionkin.  Erityisesti taistellakseni vasemmiston valheita vastaan.    I #StandWithGab</w:t>
      </w:r>
    </w:p>
    <w:p>
      <w:r>
        <w:rPr>
          <w:b/>
          <w:u w:val="single"/>
        </w:rPr>
        <w:t xml:space="preserve">117220</w:t>
      </w:r>
    </w:p>
    <w:p>
      <w:r>
        <w:t xml:space="preserve">2.</w:t>
        <w:tab/>
        <w:t xml:space="preserve">Hyvin sanottu, ja ihon pigmentti ei saa minua inhoamaan ketään, mutta monien yhteisöjen jäseniltä löytyy riitaisuutta.  Kukaan ei välty hulluudelta.  Obama oli erottaja ja 95 prosenttia mustista seurasi kommunistista persereikäistä homoa, kommunistista muslimimuslimia.  Hän on syy siihen, että niin monet ihmiset ovat vihaisia toisilleen.</w:t>
      </w:r>
    </w:p>
    <w:p>
      <w:r>
        <w:rPr>
          <w:b/>
          <w:u w:val="single"/>
        </w:rPr>
        <w:t xml:space="preserve">117221</w:t>
      </w:r>
    </w:p>
    <w:p>
      <w:r>
        <w:t xml:space="preserve">1.</w:t>
      </w:r>
    </w:p>
    <w:p>
      <w:r>
        <w:rPr>
          <w:b/>
          <w:u w:val="single"/>
        </w:rPr>
        <w:t xml:space="preserve">117222</w:t>
      </w:r>
    </w:p>
    <w:p>
      <w:r>
        <w:t xml:space="preserve">2.</w:t>
        <w:tab/>
        <w:t xml:space="preserve">.</w:t>
      </w:r>
    </w:p>
    <w:p>
      <w:r>
        <w:rPr>
          <w:b/>
          <w:u w:val="single"/>
        </w:rPr>
        <w:t xml:space="preserve">117223</w:t>
      </w:r>
    </w:p>
    <w:p>
      <w:r>
        <w:t xml:space="preserve">3.</w:t>
        <w:tab/>
        <w:tab/>
        <w:t xml:space="preserve">Kristinusko on kuolemassa kaikkialla Euroopassa, eikä sille voi tehdä mitään.</w:t>
      </w:r>
    </w:p>
    <w:p>
      <w:r>
        <w:rPr>
          <w:b/>
          <w:u w:val="single"/>
        </w:rPr>
        <w:t xml:space="preserve">117224</w:t>
      </w:r>
    </w:p>
    <w:p>
      <w:r>
        <w:t xml:space="preserve">4.</w:t>
        <w:tab/>
        <w:tab/>
        <w:tab/>
        <w:t xml:space="preserve">2 miljardia kristittyä Euroopassa on typerää roskaa.  Kuinka monta pakanaa.  Lukuun ottamatta hinduja?</w:t>
      </w:r>
    </w:p>
    <w:p>
      <w:r>
        <w:rPr>
          <w:b/>
          <w:u w:val="single"/>
        </w:rPr>
        <w:t xml:space="preserve">117225</w:t>
      </w:r>
    </w:p>
    <w:p>
      <w:r>
        <w:t xml:space="preserve">5.</w:t>
        <w:tab/>
        <w:tab/>
        <w:tab/>
        <w:tab/>
        <w:t xml:space="preserve">2 miljardia kristittyä Euroopassa?  LOL LOL LOL Senkin typerä tietämätön, maailmassa on 2,1 miljardia kristittyä, ja suurin osa heistä on muita kuin valkoihoisia. Mutta hei, Meksikon mestisot ja Afrikan neekerit ovat veljiänne, tiedämme sen. Juutalaisjumalanne kertoi teille niin.</w:t>
      </w:r>
    </w:p>
    <w:p>
      <w:r>
        <w:rPr>
          <w:b/>
          <w:u w:val="single"/>
        </w:rPr>
        <w:t xml:space="preserve">117226</w:t>
      </w:r>
    </w:p>
    <w:p>
      <w:r>
        <w:t xml:space="preserve">6.</w:t>
        <w:tab/>
        <w:tab/>
        <w:tab/>
        <w:tab/>
        <w:tab/>
        <w:t xml:space="preserve">Sinä söit juutalaisen, joka hyökkäsi kristittyjen kimppuun pakanuuden kanssa.  Eurooppa on kristitty ja pysyy sellaisena.  Pakanallista Eurooppaa ei tule koskaan olemaan.</w:t>
      </w:r>
    </w:p>
    <w:p>
      <w:r>
        <w:rPr>
          <w:b/>
          <w:u w:val="single"/>
        </w:rPr>
        <w:t xml:space="preserve">117227</w:t>
      </w:r>
    </w:p>
    <w:p>
      <w:r>
        <w:t xml:space="preserve">7.</w:t>
        <w:tab/>
        <w:tab/>
        <w:tab/>
        <w:tab/>
        <w:tab/>
        <w:tab/>
        <w:t xml:space="preserve">Olet oikeassa, koska siitä tulee vitun MOCK MOOD muslimi, koska heikko perse kristityt ovat luopumassa siitä.</w:t>
      </w:r>
    </w:p>
    <w:p>
      <w:r>
        <w:rPr>
          <w:b/>
          <w:u w:val="single"/>
        </w:rPr>
        <w:t xml:space="preserve">117228</w:t>
      </w:r>
    </w:p>
    <w:p>
      <w:r>
        <w:t xml:space="preserve">8.</w:t>
        <w:tab/>
        <w:tab/>
        <w:tab/>
        <w:tab/>
        <w:tab/>
        <w:tab/>
        <w:tab/>
        <w:t xml:space="preserve">Kerro se niille ionien kristityille sodissa, jotka kuolivat vapautenne puolesta, senkin typerä, vastenmielinen kusipää.</w:t>
      </w:r>
    </w:p>
    <w:p>
      <w:r>
        <w:rPr>
          <w:b/>
          <w:u w:val="single"/>
        </w:rPr>
        <w:t xml:space="preserve">117229</w:t>
      </w:r>
    </w:p>
    <w:p>
      <w:r>
        <w:t xml:space="preserve">1. VAIN YHDYSVALTAIN 2018</w:t>
      </w:r>
    </w:p>
    <w:p>
      <w:r>
        <w:rPr>
          <w:b/>
          <w:u w:val="single"/>
        </w:rPr>
        <w:t xml:space="preserve">117230</w:t>
      </w:r>
    </w:p>
    <w:p>
      <w:r>
        <w:t xml:space="preserve">2.</w:t>
        <w:tab/>
        <w:t xml:space="preserve">Älä ole idiootti.  Laittomat maahanmuuttajat pysyvät niin kaukana valtion virastoista ja edustajista, äänestyspaikat mukaan lukien, kuin vain voivat.  Jos pääsisimme eroon kaikista 8 000 000 laittomasta maahanmuuttajasta, Yhdysvallat menettäisi miljardeja veroja ja tuloja, mutta maksaisi vähemmän etuisuuksia, joita he eivät voi saada, kuten SNAP-, WIC-, SSI-, SSDI-, ammatillisen kuntoutuksen, Promise-ohjelmia jne.</w:t>
      </w:r>
    </w:p>
    <w:p>
      <w:r>
        <w:rPr>
          <w:b/>
          <w:u w:val="single"/>
        </w:rPr>
        <w:t xml:space="preserve">117231</w:t>
      </w:r>
    </w:p>
    <w:p>
      <w:r>
        <w:t xml:space="preserve">3.</w:t>
        <w:tab/>
        <w:tab/>
        <w:t xml:space="preserve">&gt;33 miljoonaa laitonta maahanmuuttajaa Ftfy</w:t>
      </w:r>
    </w:p>
    <w:p>
      <w:r>
        <w:rPr>
          <w:b/>
          <w:u w:val="single"/>
        </w:rPr>
        <w:t xml:space="preserve">117232</w:t>
      </w:r>
    </w:p>
    <w:p>
      <w:r>
        <w:t xml:space="preserve">4.</w:t>
        <w:tab/>
        <w:tab/>
        <w:tab/>
        <w:t xml:space="preserve">ICE/INS:n, Homeland Securityn ja USD of Demographicsin mukaan vuoden 2014 raportissa arvioitu määrä oli 11,8-12,1 miljoonaa, mutta sen jälkeen, erityisesti vuosina 2017-18, luku on laskenut alle 11,6 miljoonaan, ja etelärajalta tulee vähemmän, mutta Yhdysvaltojen ja Kanadan rajan yli tulee enemmän.  En löytänyt luotettavaa lähdettä luvullesi 33 miljoonaa.</w:t>
      </w:r>
    </w:p>
    <w:p>
      <w:r>
        <w:rPr>
          <w:b/>
          <w:u w:val="single"/>
        </w:rPr>
        <w:t xml:space="preserve">117233</w:t>
      </w:r>
    </w:p>
    <w:p>
      <w:r>
        <w:t xml:space="preserve">5.</w:t>
        <w:tab/>
        <w:tab/>
        <w:tab/>
        <w:tab/>
        <w:t xml:space="preserve">Kaikki tämän "kaverin" tilastot ovat paskapuhetta Raja on huokoisempi kuin koskaan - täysin turvattomia alueita US 281:n varrella Falfurriasin ja US 77:n välillä Kuljen näitä reittejä, ja usein väistelen laittomia, jotka ylittävät tien jalkaisin tultuaan aidan aukon läpi.</w:t>
      </w:r>
    </w:p>
    <w:p>
      <w:r>
        <w:rPr>
          <w:b/>
          <w:u w:val="single"/>
        </w:rPr>
        <w:t xml:space="preserve">117234</w:t>
      </w:r>
    </w:p>
    <w:p>
      <w:r>
        <w:t xml:space="preserve">6.</w:t>
        <w:tab/>
        <w:tab/>
        <w:tab/>
        <w:tab/>
        <w:tab/>
        <w:t xml:space="preserve">Sana on guy's, Turk.  Oletko syntynyt englanninkieliseksi?  Miten erotat pakolaiset laittomista maahanmuuttajista?  Sisäisen turvallisuuden ministeriön vuoden 2014 raportti (s. 2 tai 3) on heidän verkkosivustollaan.  Löydät kaikki kirjoittamani luvut syöttämällä USA.gov; ICE, tai nykyinen laiton väestö Yhdysvalloissa, mutta saat useita sivustoja.   Tarkista tosiasiat käymällä Snopesissa.</w:t>
      </w:r>
    </w:p>
    <w:p>
      <w:r>
        <w:rPr>
          <w:b/>
          <w:u w:val="single"/>
        </w:rPr>
        <w:t xml:space="preserve">117235</w:t>
      </w:r>
    </w:p>
    <w:p>
      <w:r>
        <w:t xml:space="preserve">7.</w:t>
        <w:tab/>
        <w:tab/>
        <w:tab/>
        <w:tab/>
        <w:tab/>
        <w:tab/>
        <w:t xml:space="preserve">@Quartermaster Äärimmäisen jälkeenjääneet ääliöt osoittavat aina itsensä arvostelemalla jotain niinkin pinnallista kuin välimerkkivirheitä!  Tämä ei vaikuta mihinkään on satunnaista proosaa sosiaalisessa mediassa.  Sitten tämä aivoton kääpiö jatkaa kertomalla, että hallitus puhuu totta ja tämä uskomaton jälkeenjäänyt oikeasti uskoo Snopesin propagandaan?  Oletko tosissasi?  Olet selvästi aivopesty jälkeenjäänyt RASISTINEN SEKSISTINEN paskakasa demokraatti, jonka täytyy saada joku muu ajattelemaan puolestasi, koska et pysty ajattelemaan itse!  Juutalaiset tekivät 911:n, pölvästi, kertoiko hallitus sen sinulle? Olet pelkkä saastunut muistitikku!</w:t>
      </w:r>
    </w:p>
    <w:p>
      <w:r>
        <w:rPr>
          <w:b/>
          <w:u w:val="single"/>
        </w:rPr>
        <w:t xml:space="preserve">117236</w:t>
      </w:r>
    </w:p>
    <w:p>
      <w:r>
        <w:t xml:space="preserve">8.</w:t>
        <w:tab/>
        <w:tab/>
        <w:tab/>
        <w:tab/>
        <w:tab/>
        <w:tab/>
        <w:tab/>
        <w:t xml:space="preserve">Äitisi teki selvästi VÄÄRÄN VALINNAN!   Ole hyvä ja tapa itsesi, koska sinulla ei ole toimivia aivoja! Olet aivopesty jälkeenjäänyt apina-aivo! Vielä kerran, en ole demokraatti tai juutalainen, jotka ovat tehneet kaikki orkestroidut ampumiset!  Kaikki demokraatit ovat vain jälkeenjääneen ohjelmiston väärää tietoa, kuten sinä annoit, koska et pysty ajattelemaan itse! Mene pois, senkin halveksittava uloste!</w:t>
      </w:r>
    </w:p>
    <w:p>
      <w:r>
        <w:rPr>
          <w:b/>
          <w:u w:val="single"/>
        </w:rPr>
        <w:t xml:space="preserve">117237</w:t>
      </w:r>
    </w:p>
    <w:p>
      <w:r>
        <w:t xml:space="preserve">1. pastaneekeri</w:t>
      </w:r>
    </w:p>
    <w:p>
      <w:r>
        <w:rPr>
          <w:b/>
          <w:u w:val="single"/>
        </w:rPr>
        <w:t xml:space="preserve">117238</w:t>
      </w:r>
    </w:p>
    <w:p>
      <w:r>
        <w:t xml:space="preserve">1. Niin outoa. Mutta vuokralla heillä on huumorintajua Vai onko se varoitus hänelle, että pitää lopettaa, (Don't Ya Jes Love It) @REALDONALDTRUMP @POTUS #QAnon #Qanuck #AskTheQ #FISA #WALKAWAY #TheGreatAwakening #TheStorm #MAGA #WWG1WGA #TH3WH17ERABB17 https://twitter.com/Breaking911/status/1055130065758027777?s=19</w:t>
      </w:r>
    </w:p>
    <w:p>
      <w:r>
        <w:rPr>
          <w:b/>
          <w:u w:val="single"/>
        </w:rPr>
        <w:t xml:space="preserve">117239</w:t>
      </w:r>
    </w:p>
    <w:p>
      <w:r>
        <w:t xml:space="preserve">2.</w:t>
        <w:tab/>
        <w:t xml:space="preserve">Hän on tyhmä mulkku, mutta en usko, että hän on niin tyhmä.</w:t>
      </w:r>
    </w:p>
    <w:p>
      <w:r>
        <w:rPr>
          <w:b/>
          <w:u w:val="single"/>
        </w:rPr>
        <w:t xml:space="preserve">117240</w:t>
      </w:r>
    </w:p>
    <w:p>
      <w:r>
        <w:t xml:space="preserve">3.</w:t>
        <w:tab/>
        <w:tab/>
        <w:t xml:space="preserve">En ole niin varma.</w:t>
      </w:r>
    </w:p>
    <w:p>
      <w:r>
        <w:rPr>
          <w:b/>
          <w:u w:val="single"/>
        </w:rPr>
        <w:t xml:space="preserve">117241</w:t>
      </w:r>
    </w:p>
    <w:p>
      <w:r>
        <w:t xml:space="preserve">1.</w:t>
      </w:r>
    </w:p>
    <w:p>
      <w:r>
        <w:rPr>
          <w:b/>
          <w:u w:val="single"/>
        </w:rPr>
        <w:t xml:space="preserve">117242</w:t>
      </w:r>
    </w:p>
    <w:p>
      <w:r>
        <w:t xml:space="preserve">2.</w:t>
        <w:tab/>
        <w:t xml:space="preserve">Ja mistä kristityn Jumalassa on kyse?    Room. 2:11 3. Moos. 19:33-34 Apt. 10:34-35 Kol. 3:10-11 Gal. 3:23-29.</w:t>
      </w:r>
    </w:p>
    <w:p>
      <w:r>
        <w:rPr>
          <w:b/>
          <w:u w:val="single"/>
        </w:rPr>
        <w:t xml:space="preserve">117243</w:t>
      </w:r>
    </w:p>
    <w:p>
      <w:r>
        <w:t xml:space="preserve">3.</w:t>
        <w:tab/>
        <w:tab/>
        <w:t xml:space="preserve">Koska tunnut innokkaalta nolaamaan itsesi asioissa, joita et ymmärrä, jatka vain...</w:t>
      </w:r>
    </w:p>
    <w:p>
      <w:r>
        <w:rPr>
          <w:b/>
          <w:u w:val="single"/>
        </w:rPr>
        <w:t xml:space="preserve">117244</w:t>
      </w:r>
    </w:p>
    <w:p>
      <w:r>
        <w:t xml:space="preserve">4.</w:t>
        <w:tab/>
        <w:tab/>
        <w:tab/>
        <w:t xml:space="preserve">Olin harras kristitty lähes 20 vuotta. Ymmärrykseni on hyvä.</w:t>
      </w:r>
    </w:p>
    <w:p>
      <w:r>
        <w:rPr>
          <w:b/>
          <w:u w:val="single"/>
        </w:rPr>
        <w:t xml:space="preserve">117245</w:t>
      </w:r>
    </w:p>
    <w:p>
      <w:r>
        <w:t xml:space="preserve">5.</w:t>
        <w:tab/>
        <w:tab/>
        <w:tab/>
        <w:tab/>
        <w:t xml:space="preserve">Okei, hintti, hei hei nyt.</w:t>
      </w:r>
    </w:p>
    <w:p>
      <w:r>
        <w:rPr>
          <w:b/>
          <w:u w:val="single"/>
        </w:rPr>
        <w:t xml:space="preserve">117246</w:t>
      </w:r>
    </w:p>
    <w:p>
      <w:r>
        <w:t xml:space="preserve">1.</w:t>
      </w:r>
    </w:p>
    <w:p>
      <w:r>
        <w:rPr>
          <w:b/>
          <w:u w:val="single"/>
        </w:rPr>
        <w:t xml:space="preserve">117247</w:t>
      </w:r>
    </w:p>
    <w:p>
      <w:r>
        <w:t xml:space="preserve">2.</w:t>
        <w:tab/>
        <w:t xml:space="preserve">Ei, neekeri ja juutalainen näyttävät tuolta.</w:t>
      </w:r>
    </w:p>
    <w:p>
      <w:r>
        <w:rPr>
          <w:b/>
          <w:u w:val="single"/>
        </w:rPr>
        <w:t xml:space="preserve">117248</w:t>
      </w:r>
    </w:p>
    <w:p>
      <w:r>
        <w:t xml:space="preserve">1. CNN julistaa Kanye Westin mielisairaaksi Trumpin tukemisesta https://yournewswire.com/cnn-kanye-west-mentally-ill-supporting-trump/</w:t>
      </w:r>
    </w:p>
    <w:p>
      <w:r>
        <w:rPr>
          <w:b/>
          <w:u w:val="single"/>
        </w:rPr>
        <w:t xml:space="preserve">117249</w:t>
      </w:r>
    </w:p>
    <w:p>
      <w:r>
        <w:t xml:space="preserve">2.</w:t>
        <w:tab/>
        <w:t xml:space="preserve">Jos joku on tarpeeksi asiantuntija tehdäkseen tämän oletuksen, se on varmasti Cunt News Network. Sarja on täynnä jälkeenjääneitä!</w:t>
      </w:r>
    </w:p>
    <w:p>
      <w:r>
        <w:rPr>
          <w:b/>
          <w:u w:val="single"/>
        </w:rPr>
        <w:t xml:space="preserve">117250</w:t>
      </w:r>
    </w:p>
    <w:p>
      <w:r>
        <w:t xml:space="preserve">1. RR:LLE TARVITAAN ERITYINEN HIRSIPUU.</w:t>
      </w:r>
    </w:p>
    <w:p>
      <w:r>
        <w:rPr>
          <w:b/>
          <w:u w:val="single"/>
        </w:rPr>
        <w:t xml:space="preserve">117251</w:t>
      </w:r>
    </w:p>
    <w:p>
      <w:r>
        <w:t xml:space="preserve">2.</w:t>
        <w:tab/>
        <w:t xml:space="preserve">Rod Rosenstein, tämä homon näköinen kusipää!!!!   Jos hänellä ei olisi jotain piilotettavaa!!!!!!!!!   Paskakasa, valehteleva, petollinen, kusipää!!!!!</w:t>
      </w:r>
    </w:p>
    <w:p>
      <w:r>
        <w:rPr>
          <w:b/>
          <w:u w:val="single"/>
        </w:rPr>
        <w:t xml:space="preserve">117252</w:t>
      </w:r>
    </w:p>
    <w:p>
      <w:r>
        <w:t xml:space="preserve">1. Valkoiset miehet haluavat tasa-arvoisia oikeuksia, eivät erityisoikeuksia, kuten neekereillä on.</w:t>
      </w:r>
    </w:p>
    <w:p>
      <w:r>
        <w:rPr>
          <w:b/>
          <w:u w:val="single"/>
        </w:rPr>
        <w:t xml:space="preserve">117253</w:t>
      </w:r>
    </w:p>
    <w:p>
      <w:r>
        <w:t xml:space="preserve">1. Vasemmisto on häpeäksi.</w:t>
      </w:r>
    </w:p>
    <w:p>
      <w:r>
        <w:rPr>
          <w:b/>
          <w:u w:val="single"/>
        </w:rPr>
        <w:t xml:space="preserve">117254</w:t>
      </w:r>
    </w:p>
    <w:p>
      <w:r>
        <w:t xml:space="preserve">2.</w:t>
        <w:tab/>
        <w:t xml:space="preserve">Tuon pienen pojan kasvot kertovat kaiken - tarkoitan oikean yläkulman poikaa. Ei se minihomo keskellä alhaalla. Hänelle on liian myöhäistä. Polttakaa se muiden kanssa.</w:t>
      </w:r>
    </w:p>
    <w:p>
      <w:r>
        <w:rPr>
          <w:b/>
          <w:u w:val="single"/>
        </w:rPr>
        <w:t xml:space="preserve">117255</w:t>
      </w:r>
    </w:p>
    <w:p>
      <w:r>
        <w:t xml:space="preserve">3.</w:t>
        <w:tab/>
        <w:tab/>
        <w:t xml:space="preserve">hänen isänsä ja kaikki muut heidän tuntemansa huumeidenkäyttäjät ovat jo kierrättäneet häntä monta kertaa ja täyttäneet hänet kuumilla pozloadeilla. anna sille vain muutama kuukausi aikaa ja anna AIDSchan hoitaa asiat.</w:t>
      </w:r>
    </w:p>
    <w:p>
      <w:r>
        <w:rPr>
          <w:b/>
          <w:u w:val="single"/>
        </w:rPr>
        <w:t xml:space="preserve">117256</w:t>
      </w:r>
    </w:p>
    <w:p>
      <w:r>
        <w:t xml:space="preserve">1.</w:t>
      </w:r>
    </w:p>
    <w:p>
      <w:r>
        <w:rPr>
          <w:b/>
          <w:u w:val="single"/>
        </w:rPr>
        <w:t xml:space="preserve">117257</w:t>
      </w:r>
    </w:p>
    <w:p>
      <w:r>
        <w:t xml:space="preserve">2.</w:t>
        <w:tab/>
        <w:t xml:space="preserve">FAGGOT</w:t>
      </w:r>
    </w:p>
    <w:p>
      <w:r>
        <w:rPr>
          <w:b/>
          <w:u w:val="single"/>
        </w:rPr>
        <w:t xml:space="preserve">117258</w:t>
      </w:r>
    </w:p>
    <w:p>
      <w:r>
        <w:t xml:space="preserve">1. Jälkeenjääneet boomer QLARPers, joilla on liikaa käytettävissä olevia tuloja, luulisin.</w:t>
      </w:r>
    </w:p>
    <w:p>
      <w:r>
        <w:rPr>
          <w:b/>
          <w:u w:val="single"/>
        </w:rPr>
        <w:t xml:space="preserve">117259</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117260</w:t>
      </w:r>
    </w:p>
    <w:p>
      <w:r>
        <w:t xml:space="preserve">1. Lol Jep, nuo asiat ovat vähemmän vaarallisia kuin Maxine Watersin peruukkihattu ja räpyttelevät neekerihuulet. https://www.dailymail.co.uk/news/article-6315709/Robert-Niros-Tribeca-restaurant-evacuated-suspicious-package-found.html#comments</w:t>
      </w:r>
    </w:p>
    <w:p>
      <w:r>
        <w:rPr>
          <w:b/>
          <w:u w:val="single"/>
        </w:rPr>
        <w:t xml:space="preserve">117261</w:t>
      </w:r>
    </w:p>
    <w:p>
      <w:r>
        <w:t xml:space="preserve">1. Voiko joku kertoa, onko tämä oikea anime-tyttö, vai onko tämä sivusto tehnyt omansa tätä teosta varten? #hentai #questions</w:t>
      </w:r>
    </w:p>
    <w:p>
      <w:r>
        <w:rPr>
          <w:b/>
          <w:u w:val="single"/>
        </w:rPr>
        <w:t xml:space="preserve">117262</w:t>
      </w:r>
    </w:p>
    <w:p>
      <w:r>
        <w:t xml:space="preserve">2.</w:t>
        <w:tab/>
        <w:t xml:space="preserve">En ole mikään enkeli, olen katsonut pornoa... he aloittavat sinut useilla houkutuksilla: mies naisen kanssa, nainen naisen kanssa, nainen hevosen kanssa, miehet miesten kanssa, miehet eläinten kanssa, sitten se menee LAPSIPORNOON .... !!!!!!!!</w:t>
      </w:r>
    </w:p>
    <w:p>
      <w:r>
        <w:rPr>
          <w:b/>
          <w:u w:val="single"/>
        </w:rPr>
        <w:t xml:space="preserve">117263</w:t>
      </w:r>
    </w:p>
    <w:p>
      <w:r>
        <w:t xml:space="preserve">3.</w:t>
        <w:tab/>
        <w:tab/>
        <w:t xml:space="preserve">Ugh. Reaktionäärit. Teidänlaisenne ihmiset ovat kaikkein autoritäärisimpiä ja despoottisimpia ihmisiä. Eikö huumesota riitä?</w:t>
      </w:r>
    </w:p>
    <w:p>
      <w:r>
        <w:rPr>
          <w:b/>
          <w:u w:val="single"/>
        </w:rPr>
        <w:t xml:space="preserve">117264</w:t>
      </w:r>
    </w:p>
    <w:p>
      <w:r>
        <w:t xml:space="preserve">4.</w:t>
        <w:tab/>
        <w:tab/>
        <w:tab/>
        <w:t xml:space="preserve">Riippumatta siitä, kuka on vallassa, olipa se sitten hullu vasemmisto tai jälkeenjäänyt oikeisto, meillä on aina tällaisia jälkeenjäänyt paskiaisia vastassamme. https://www.youtube.com/watch?v=RybNI0KB1bg.</w:t>
      </w:r>
    </w:p>
    <w:p>
      <w:r>
        <w:rPr>
          <w:b/>
          <w:u w:val="single"/>
        </w:rPr>
        <w:t xml:space="preserve">117265</w:t>
      </w:r>
    </w:p>
    <w:p>
      <w:r>
        <w:t xml:space="preserve">1. Näillä tasa-arvoisia oikeuksia huutavilla feminazi naisilla on itse asiassa sharia-lain puolestapuhuja johtajanaan. https://www.waynedupree.com/linda-sarsour-susan-collins-is-white-senator-pushing-white-supremacy-on-senate-floor/?utm_source=Facebook&amp;utm_medium=atwaynedupree&amp;utm_campaign=social On mieletöntä, että he ovat näin tyhmiä. https://www.waynedupree.com/linda-sarsour-susan-collins-is-white-senator-pushing-white-supremacy-on-senate-floor/?utm_source=Facebook&amp;utm_medium=atwaynedupree&amp;utm_campaign=social</w:t>
      </w:r>
    </w:p>
    <w:p>
      <w:r>
        <w:rPr>
          <w:b/>
          <w:u w:val="single"/>
        </w:rPr>
        <w:t xml:space="preserve">117266</w:t>
      </w:r>
    </w:p>
    <w:p>
      <w:r>
        <w:t xml:space="preserve">2.</w:t>
        <w:tab/>
        <w:t xml:space="preserve">Ja SINÄ olet MUSLIMI, joka ajaa SHARIA LAW:ia = naisten sukuelinten silpomista, lapsiavioliittoja (raiskauksia), kunniamurhia jne.</w:t>
      </w:r>
    </w:p>
    <w:p>
      <w:r>
        <w:rPr>
          <w:b/>
          <w:u w:val="single"/>
        </w:rPr>
        <w:t xml:space="preserve">117267</w:t>
      </w:r>
    </w:p>
    <w:p>
      <w:r>
        <w:t xml:space="preserve">1. niille, jotka saattavat ihmetellä, kenelle vittu puhun... minä pilkkaan vallanpitäjiä, jotka ovat vitun jälkeenjääneitä...</w:t>
      </w:r>
    </w:p>
    <w:p>
      <w:r>
        <w:rPr>
          <w:b/>
          <w:u w:val="single"/>
        </w:rPr>
        <w:t xml:space="preserve">117268</w:t>
      </w:r>
    </w:p>
    <w:p>
      <w:r>
        <w:t xml:space="preserve">1. He eivät voi voittaa reilusti, joten he turvautuvat maanpetokseen tai pahempaan?</w:t>
      </w:r>
    </w:p>
    <w:p>
      <w:r>
        <w:rPr>
          <w:b/>
          <w:u w:val="single"/>
        </w:rPr>
        <w:t xml:space="preserve">117269</w:t>
      </w:r>
    </w:p>
    <w:p>
      <w:r>
        <w:t xml:space="preserve">2.</w:t>
        <w:tab/>
        <w:t xml:space="preserve">Olen seurannut myös tätä.  He ovat keskustelleet tuomioistuimen kasaamisesta sekä syytteeseen asettamisesta.  Tästä tulee vain mielenkiintoisempaa.</w:t>
      </w:r>
    </w:p>
    <w:p>
      <w:r>
        <w:rPr>
          <w:b/>
          <w:u w:val="single"/>
        </w:rPr>
        <w:t xml:space="preserve">117270</w:t>
      </w:r>
    </w:p>
    <w:p>
      <w:r>
        <w:t xml:space="preserve">3.</w:t>
        <w:tab/>
        <w:tab/>
        <w:t xml:space="preserve">Odottakaa, kunnes on kuusi konservatiivista tuomaria. Mitä luulet heidän keksineen Amy Barrettille?</w:t>
      </w:r>
    </w:p>
    <w:p>
      <w:r>
        <w:rPr>
          <w:b/>
          <w:u w:val="single"/>
        </w:rPr>
        <w:t xml:space="preserve">117271</w:t>
      </w:r>
    </w:p>
    <w:p>
      <w:r>
        <w:t xml:space="preserve">4.</w:t>
        <w:tab/>
        <w:tab/>
        <w:tab/>
        <w:t xml:space="preserve">"Käyttää N-sanaa koko ajan. Ei voi sanoa kymmentä sanaa ilman, että neekeri on yksi niistä. Olen kuullut hänen kieltävän holokaustit, kaksi."</w:t>
      </w:r>
    </w:p>
    <w:p>
      <w:r>
        <w:rPr>
          <w:b/>
          <w:u w:val="single"/>
        </w:rPr>
        <w:t xml:space="preserve">117272</w:t>
      </w:r>
    </w:p>
    <w:p>
      <w:r>
        <w:t xml:space="preserve">1. 30 prosenttia ei saa äänestää kotimaassani, mutta sinunlaisesi kusipäät tukevat sitä, kuten CA:ssa tehdään.</w:t>
      </w:r>
    </w:p>
    <w:p>
      <w:r>
        <w:rPr>
          <w:b/>
          <w:u w:val="single"/>
        </w:rPr>
        <w:t xml:space="preserve">117273</w:t>
      </w:r>
    </w:p>
    <w:p>
      <w:r>
        <w:t xml:space="preserve">1. Tämä on todella mielenkiintoinen tutkimus siitä, kuinka pitkälle homoseksuaalinen ja transsukupuolinen mielisairaus voi viedä... Hollywood voisi tehdä tästä elokuvan: "Death Wish XIII": The Tehran Flying Experience' ..lol</w:t>
      </w:r>
    </w:p>
    <w:p>
      <w:r>
        <w:rPr>
          <w:b/>
          <w:u w:val="single"/>
        </w:rPr>
        <w:t xml:space="preserve">117274</w:t>
      </w:r>
    </w:p>
    <w:p>
      <w:r>
        <w:t xml:space="preserve">2.</w:t>
        <w:tab/>
        <w:t xml:space="preserve">@HERALDofYAH @Screw-z-jews @WADL @blazinherb @Escoffier @A_I_P @lostpassword - "Lucy Vallenderia kutsuttiin ennen nimellä 'Laurens', ja hän sanoo olevansa vihdoin 'totta itselleen' sukupuolenvaihdoksen jälkeen [vuonna 2010]. 28-vuotias on nyt naimisissa muslimimiehen kanssa, jonka hän tapasi nettideittisivustolla - mies ei tiennyt, että hän oli kerran mies, kun he menivät naimisiin".</w:t>
      </w:r>
    </w:p>
    <w:p>
      <w:r>
        <w:rPr>
          <w:b/>
          <w:u w:val="single"/>
        </w:rPr>
        <w:t xml:space="preserve">117275</w:t>
      </w:r>
    </w:p>
    <w:p>
      <w:r>
        <w:t xml:space="preserve">3.</w:t>
        <w:tab/>
        <w:tab/>
        <w:t xml:space="preserve">Ymmärtääkseni muffilla on kattohuoneisto, jonka hän haluaa näyttää homolle...</w:t>
      </w:r>
    </w:p>
    <w:p>
      <w:r>
        <w:rPr>
          <w:b/>
          <w:u w:val="single"/>
        </w:rPr>
        <w:t xml:space="preserve">117276</w:t>
      </w:r>
    </w:p>
    <w:p>
      <w:r>
        <w:t xml:space="preserve">4.</w:t>
        <w:tab/>
        <w:tab/>
        <w:tab/>
        <w:t xml:space="preserve">@crackbum - Joo, kuulin siitä. Asunto kauniilla näköalalla- ihana terassi- hyvin vähän ohikulkijoita jalkakäytävällä alla- ihanteellinen tälle hääparille.</w:t>
      </w:r>
    </w:p>
    <w:p>
      <w:r>
        <w:rPr>
          <w:b/>
          <w:u w:val="single"/>
        </w:rPr>
        <w:t xml:space="preserve">117277</w:t>
      </w:r>
    </w:p>
    <w:p>
      <w:r>
        <w:t xml:space="preserve">1. @Gab @a c/c @Millwood16 Gabissa on selvästi ulkomaisia trolleja, jotka esiintyvät valkoisina nationalisteina ja Trumpin kannattajina.   He yrittävät tällä hetkellä kylvää eripuraa, demoralisoida konservatiivisia äänestäjiä, levittää Trumpin vastaista / republikaanien vastaista propagandaa ja lannistaa ihmisiä äänestämästä.   Tämä on ulkomaista vaalihäirintää. Aikooko Gab tehdä asialle mitään?</w:t>
      </w:r>
    </w:p>
    <w:p>
      <w:r>
        <w:rPr>
          <w:b/>
          <w:u w:val="single"/>
        </w:rPr>
        <w:t xml:space="preserve">117278</w:t>
      </w:r>
    </w:p>
    <w:p>
      <w:r>
        <w:t xml:space="preserve">2.</w:t>
        <w:tab/>
        <w:t xml:space="preserve">Toivottavasti ei. Emme tarvitse mitään kaikukammioita. Jos ideologianne ei kestä pientä paskapostitusta, ideologianne on roskaa! Poliittiset kilpailijanne heittelevät teitä kaikin keinoin, ja te näytätte NPC:ltä, jos pystytte vain lörpöttelemään iskusanoja.</w:t>
      </w:r>
    </w:p>
    <w:p>
      <w:r>
        <w:rPr>
          <w:b/>
          <w:u w:val="single"/>
        </w:rPr>
        <w:t xml:space="preserve">117279</w:t>
      </w:r>
    </w:p>
    <w:p>
      <w:r>
        <w:t xml:space="preserve">3.</w:t>
        <w:tab/>
        <w:tab/>
        <w:t xml:space="preserve">En ole kiinnostunut puhumaan kanssasi. Olet vitun jälkeenjäänyt ja tuhlaat minun aikaani. Normaalit ihmiset eivät kirjoita jatkuvasti ihmisille ärsyttääkseen heitä. Olet joko maksettu trolli tai sitten vain umpikuollut vitun hedelmätön, jolla ei ole mitään tarkoitusta elämässä. Painu vittuun.</w:t>
      </w:r>
    </w:p>
    <w:p>
      <w:r>
        <w:rPr>
          <w:b/>
          <w:u w:val="single"/>
        </w:rPr>
        <w:t xml:space="preserve">117280</w:t>
      </w:r>
    </w:p>
    <w:p>
      <w:r>
        <w:t xml:space="preserve">1. Suurimman moraalisen ja eettisen kriisin aikana ihmiset asettuvat niiden jalojen johtajien puolelle, joilla on eniten aseita. (Kirjasta "Adjustment Day", kirjoittanut Chuck Palahniuk, Fight Club -kirjan kirjoittaja).  #fashy #ethnostate #altright</w:t>
      </w:r>
    </w:p>
    <w:p>
      <w:r>
        <w:rPr>
          <w:b/>
          <w:u w:val="single"/>
        </w:rPr>
        <w:t xml:space="preserve">117281</w:t>
      </w:r>
    </w:p>
    <w:p>
      <w:r>
        <w:t xml:space="preserve">2.</w:t>
        <w:tab/>
        <w:t xml:space="preserve">En halua olla kusipää, mutta siitä on jo kauan aikaa. Tarvitsemme uuden imperiumin, nat soc Saksan tasolle. Emme voi enää puhua siitä, mitä tapahtui vanhoina hyvinä aikoina. Meidän on saatava jotain sellaista tapahtumaan uudelleen ja oikeasti. Ja vitun PIAN. Tarvitsemme jotain yhtä voimakasta, tai meillä ei ole mitään mahdollisuuksia valkoisten kansanmurhakoneistoa vastaan.  Meidän on tultava hallitsevaksi valkoiseksi voimaksi, jälleen kerran.</w:t>
      </w:r>
    </w:p>
    <w:p>
      <w:r>
        <w:rPr>
          <w:b/>
          <w:u w:val="single"/>
        </w:rPr>
        <w:t xml:space="preserve">117282</w:t>
      </w:r>
    </w:p>
    <w:p>
      <w:r>
        <w:t xml:space="preserve">3.</w:t>
        <w:tab/>
        <w:tab/>
        <w:t xml:space="preserve">Sovittu.</w:t>
      </w:r>
    </w:p>
    <w:p>
      <w:r>
        <w:rPr>
          <w:b/>
          <w:u w:val="single"/>
        </w:rPr>
        <w:t xml:space="preserve">117283</w:t>
      </w:r>
    </w:p>
    <w:p>
      <w:r>
        <w:t xml:space="preserve">4.</w:t>
        <w:tab/>
        <w:tab/>
        <w:t xml:space="preserve">Vielä kerran ja tällä kertaa pysyvästi! Olemmekohan vihdoin oppineet?</w:t>
      </w:r>
    </w:p>
    <w:p>
      <w:r>
        <w:rPr>
          <w:b/>
          <w:u w:val="single"/>
        </w:rPr>
        <w:t xml:space="preserve">117284</w:t>
      </w:r>
    </w:p>
    <w:p>
      <w:r>
        <w:t xml:space="preserve">5.</w:t>
        <w:tab/>
        <w:tab/>
        <w:t xml:space="preserve">jep</w:t>
      </w:r>
    </w:p>
    <w:p>
      <w:r>
        <w:rPr>
          <w:b/>
          <w:u w:val="single"/>
        </w:rPr>
        <w:t xml:space="preserve">117285</w:t>
      </w:r>
    </w:p>
    <w:p>
      <w:r>
        <w:t xml:space="preserve">6.</w:t>
        <w:tab/>
        <w:tab/>
        <w:t xml:space="preserve">thnx</w:t>
      </w:r>
    </w:p>
    <w:p>
      <w:r>
        <w:rPr>
          <w:b/>
          <w:u w:val="single"/>
        </w:rPr>
        <w:t xml:space="preserve">117286</w:t>
      </w:r>
    </w:p>
    <w:p>
      <w:r>
        <w:t xml:space="preserve">1. Patriootin päiväkirja 10/14/18 Papa Google sanitizes You-Boob teidän yksinkertainen mielet Menee takaisin alkuun tämän ryhmän, osana minun jatkuva (työvoimavaltainen) yrittää indeksoida sisältöä helpompaa hakua &amp; viittaus, (torjumiseksi glug tekijä), olen yllättynyt siitä, kuinka monta videolinkkejä verinen You-BOOB eivät toimi enää.    Fuxsake, Larry Page!  Nouse korkealta hevoseltasi!   Monet näistä olivat luonteeltaan dokumentteja. Yksi niistä oli lontoolaisen naisen lähettämä, joka uskalsi valittaa puistopoliisille muslimiperseistä, jotka "rukoilivat" puiston sääntöjen vastaisesti. (No, kun sanomme "rukoilevat", tarkoitamme tietysti heimo- ja kulttisolidaarisuuden julkista osoittamista/paikallisten pelottelua). Tähän hirvittävään rikokseen Creepy Cressidan iskujoukot vastasivat voimalla. Vaikka Lontoon katurikollisuus, ryöstöt, happohyökkäykset ja ihmisten puukottaminen on kulttuurin rikastuttamisharrastus, kantelun tehneelle naisellemme kelpasi, että shokkijoukot ratsasivat hänen asuntonsa varhain seuraavana aamuna. Kyseinen nainen videoi koko tapauksen varsin nerokkaasti. Joukko rohkeita muovipoliiseja paukutteli hänen oveaan ja huuteli uhkauksia. Suoraan sanottuna kuka tahansa kiihkoton ja järkevä tarkkailija päättelisi, että Met teki itsensä lapsellisen naurunalaiseksi. Kirjoitin siitä jopa kauhean runon. (Jonka voisin ylpeänä linkittää, jos indeksityöni valmistuisi).  Koko tämä ratsiafarssi "perusteltiin" sitten jollakin epämääräisellä väitteellä, jonka mukaan kyseinen nainen oli tehnyt (odottakaa, odottakaa) (rumpujen rummutus...) (trumpetit?) "homofobisen kommentin".  Mitä? Eikö teillä ole mitään parempaa tekemistä? Tietenkin kävi ilmi, että hän oli aivan oikeassa. Se oli puiston sääntöjen vastaista. Jotka koskevat KAIKKIA, eikö niin? Eikö niin?    Miksi naurat kuivasti?   Video tarjosi todella hyviä ammuksia niille kulttuurin hylkiöille keskuudessamme, jotka uskaltavat väittää, että Yhdistynyt kuningaskunta on siirtymässä poimunopeudella kohti Monty Pythonin tyyppistä, tragikomista epäonnistunutta valtiota. Totalitaarinen ylivalta kansalaisia kohtaan ja kaikki on sallittua muslimeille ja afrikkalaisille. (Älä suututa muslimeja, Fred!) Tulos?   Googlen Larry-pappa, joka on vakuuttunut moraalisesta ylivertaisuudestaan, käski joukkojaan poistamaan videon käytöstä. Ja tuhansia muita.   Joten, ihmiset. 1) Jos haluatte julkaista videon, älkää tuhlatko aikaanne linkittämällä You-Boobiin. Lataa se ja lähetä se Bitchuteen. Linkitä se sitten.  2)_ Käytä Duck-duck-go.   Googlella on aivan liikaa valtaa karmivaan, Big Brother -tyyppiseen ilkivaltaa. He käyttävät tätä valtaa yhä avoimemmin väärin. Ylimielistä!   Lähetetään heille viesti.  Näen, että Duck-duck-go -hakuja on paljon.   Hienoa.</w:t>
      </w:r>
    </w:p>
    <w:p>
      <w:r>
        <w:rPr>
          <w:b/>
          <w:u w:val="single"/>
        </w:rPr>
        <w:t xml:space="preserve">117287</w:t>
      </w:r>
    </w:p>
    <w:p>
      <w:r>
        <w:t xml:space="preserve">2.</w:t>
        <w:tab/>
        <w:t xml:space="preserve">Jotkut ihmiset sanovat nyt "redacted" sen sijaan, että puhuisivat tiettyjä usein sensuroituja sanoja (yleensä on selvää, mihin he viittaavat)... koska YT:n menetelmä on ilmeisesti analysoida transkripti, ja sen äänentunnistus on riittävän hyvä tähän tarkoitukseen. En tiedä, voiko transkription kytkeä pois päältä tai auttaisiko se.</w:t>
      </w:r>
    </w:p>
    <w:p>
      <w:r>
        <w:rPr>
          <w:b/>
          <w:u w:val="single"/>
        </w:rPr>
        <w:t xml:space="preserve">117288</w:t>
      </w:r>
    </w:p>
    <w:p>
      <w:r>
        <w:t xml:space="preserve">3.</w:t>
        <w:tab/>
        <w:tab/>
        <w:t xml:space="preserve">usein sensuroidut sanat... Anna kun arvaan: muslimi, afrikkalainen, sharia, pakolainen, Tommy Robinson, patriootti, Ruotsi, käsikranaatit, albanialaiset huumejengit, kansalaisjärjestöt, Britain First, naisten sukupuolielinten silpominen, serkkujen naimisiinmeno, synnynnäiset epämuodostumat, kansanmurha, raiskaus, kasvatusjoukot, moskeija, somali, eritrealainen, rotu, jälkeenjääneet, matala älykkyysosamäärä.....   Ymmärrän - kiitos.   (redacted), (redacted), (redacted), (redacted), (redacted), (redacted), (redacted), (redacted), (redacted), (redacted), (redacted), (redacted)...   Paljon parempi. Ja olet oikeassa: (yleensä on selvää, mihin he viittaavat).   Samoin. Vanha. Laulu.    Rikkinäinen levy, vai mitä?</w:t>
      </w:r>
    </w:p>
    <w:p>
      <w:r>
        <w:rPr>
          <w:b/>
          <w:u w:val="single"/>
        </w:rPr>
        <w:t xml:space="preserve">117289</w:t>
      </w:r>
    </w:p>
    <w:p>
      <w:r>
        <w:t xml:space="preserve">4.</w:t>
        <w:tab/>
        <w:tab/>
        <w:tab/>
        <w:t xml:space="preserve">Miten arvasit??!!!!!</w:t>
      </w:r>
    </w:p>
    <w:p>
      <w:r>
        <w:rPr>
          <w:b/>
          <w:u w:val="single"/>
        </w:rPr>
        <w:t xml:space="preserve">117290</w:t>
      </w:r>
    </w:p>
    <w:p>
      <w:r>
        <w:t xml:space="preserve">5.</w:t>
        <w:tab/>
        <w:tab/>
        <w:tab/>
        <w:tab/>
        <w:t xml:space="preserve">Helppo. Pidän tutuista vanhoista kappaleista.   Hyräilen yhtä joka aamu. Kun katson peiliin. http://www.writersharbor.org/work_view.php?work=815</w:t>
      </w:r>
    </w:p>
    <w:p>
      <w:r>
        <w:rPr>
          <w:b/>
          <w:u w:val="single"/>
        </w:rPr>
        <w:t xml:space="preserve">117291</w:t>
      </w:r>
    </w:p>
    <w:p>
      <w:r>
        <w:t xml:space="preserve">6.</w:t>
        <w:tab/>
        <w:tab/>
        <w:tab/>
        <w:t xml:space="preserve">VAPAA KAIKKI!!! :::TOTUUS EI PELKÄÄ TUTKIMUKSIA:::: Ole hyvä ja POSTAA JOKAISESSA :-)</w:t>
      </w:r>
    </w:p>
    <w:p>
      <w:r>
        <w:rPr>
          <w:b/>
          <w:u w:val="single"/>
        </w:rPr>
        <w:t xml:space="preserve">117292</w:t>
      </w:r>
    </w:p>
    <w:p>
      <w:r>
        <w:t xml:space="preserve">1.</w:t>
      </w:r>
    </w:p>
    <w:p>
      <w:r>
        <w:rPr>
          <w:b/>
          <w:u w:val="single"/>
        </w:rPr>
        <w:t xml:space="preserve">117293</w:t>
      </w:r>
    </w:p>
    <w:p>
      <w:r>
        <w:t xml:space="preserve">2.</w:t>
        <w:tab/>
        <w:t xml:space="preserve">PUOLI NEEKERI ZEROBAMA !!!</w:t>
      </w:r>
    </w:p>
    <w:p>
      <w:r>
        <w:rPr>
          <w:b/>
          <w:u w:val="single"/>
        </w:rPr>
        <w:t xml:space="preserve">117294</w:t>
      </w:r>
    </w:p>
    <w:p>
      <w:r>
        <w:t xml:space="preserve">1. Hiiliajoituskokeet osoittavat, että yhdistetty ikä on vanhempi kuin lika. https://www.thegatewaypundit.com/2018/10/democrats-outline-priorities-when-they-take-congress-protect-illegals-gun-control-investigate-kavanaugh-and-russia-impeach-trump/ https://www.thegatewaypundit.com/2018/10/democrats-outline-priorities-when-they-take-congress-protect-illegals-gun-control-investigate-kavanaugh-and-russia-impeach-trump/</w:t>
      </w:r>
    </w:p>
    <w:p>
      <w:r>
        <w:rPr>
          <w:b/>
          <w:u w:val="single"/>
        </w:rPr>
        <w:t xml:space="preserve">117295</w:t>
      </w:r>
    </w:p>
    <w:p>
      <w:r>
        <w:t xml:space="preserve">2.</w:t>
        <w:tab/>
        <w:t xml:space="preserve">Heidän iällään ei ole merkitystä, koska kun he lopulta hajoavat, Kalifornia korvaa heidät kahdella nuoremmalla jälkeenjääneellä liberaalilla, jotka ovat vielä enemmän vasemmalla kuin he itse.</w:t>
      </w:r>
    </w:p>
    <w:p>
      <w:r>
        <w:rPr>
          <w:b/>
          <w:u w:val="single"/>
        </w:rPr>
        <w:t xml:space="preserve">117296</w:t>
      </w:r>
    </w:p>
    <w:p>
      <w:r>
        <w:t xml:space="preserve">1. "Henkisesti sairaana oleminen on Jumalan suurin lahja minulle", sanoo takapuolensa kipeä homo pyyhkiessään leukaansa.</w:t>
      </w:r>
    </w:p>
    <w:p>
      <w:r>
        <w:rPr>
          <w:b/>
          <w:u w:val="single"/>
        </w:rPr>
        <w:t xml:space="preserve">117297</w:t>
      </w:r>
    </w:p>
    <w:p>
      <w:r>
        <w:t xml:space="preserve">1. @Shazia En suvaitse c-sanan käyttöä IKINÄ.     Olet mykistetty Sinun pitäisi tietää paremmin.</w:t>
      </w:r>
    </w:p>
    <w:p>
      <w:r>
        <w:rPr>
          <w:b/>
          <w:u w:val="single"/>
        </w:rPr>
        <w:t xml:space="preserve">117298</w:t>
      </w:r>
    </w:p>
    <w:p>
      <w:r>
        <w:t xml:space="preserve">2.</w:t>
        <w:tab/>
        <w:t xml:space="preserve">Noooooooooo! Miten minä selviän hengissä?</w:t>
      </w:r>
    </w:p>
    <w:p>
      <w:r>
        <w:rPr>
          <w:b/>
          <w:u w:val="single"/>
        </w:rPr>
        <w:t xml:space="preserve">117299</w:t>
      </w:r>
    </w:p>
    <w:p>
      <w:r>
        <w:t xml:space="preserve">3.</w:t>
        <w:tab/>
        <w:tab/>
        <w:t xml:space="preserve">Lol, herkkä mulkku :D</w:t>
      </w:r>
    </w:p>
    <w:p>
      <w:r>
        <w:rPr>
          <w:b/>
          <w:u w:val="single"/>
        </w:rPr>
        <w:t xml:space="preserve">117300</w:t>
      </w:r>
    </w:p>
    <w:p>
      <w:r>
        <w:t xml:space="preserve">1. Synagogan ampuja sanoi, että hän oli vihainen HIAS:n rahoittamista etnisten puhdistusten ohjelmista.     Miksi Gabia syytetään?     Jos syyllinen on joku muu kuin Robert Bowery, se ei ole ensimmäinen lisäys.     #BanHIAS</w:t>
      </w:r>
    </w:p>
    <w:p>
      <w:r>
        <w:rPr>
          <w:b/>
          <w:u w:val="single"/>
        </w:rPr>
        <w:t xml:space="preserve">117301</w:t>
      </w:r>
    </w:p>
    <w:p>
      <w:r>
        <w:t xml:space="preserve">2.</w:t>
        <w:tab/>
        <w:t xml:space="preserve">He tekivät saman sen espanjalaisen kanssa, jota he syyttivät putkipommeista, jotka lähetettiin globalistien suosikkijoukoillemme. Sanoivat, että hän oli Trumpin kannattaja. Koska Trumpin kannattajana oleminen liittyy terroristina olemiseen. Aina kun kebab räjähtää itsestään, media sanoo motiivin olevan epävarma.</w:t>
      </w:r>
    </w:p>
    <w:p>
      <w:r>
        <w:rPr>
          <w:b/>
          <w:u w:val="single"/>
        </w:rPr>
        <w:t xml:space="preserve">117302</w:t>
      </w:r>
    </w:p>
    <w:p>
      <w:r>
        <w:t xml:space="preserve">1. Lukiolainen oli eksynyt ja koputteli talojen ovia, poliisit kertoivat https://kek.gg/u/wxMT.</w:t>
      </w:r>
    </w:p>
    <w:p>
      <w:r>
        <w:rPr>
          <w:b/>
          <w:u w:val="single"/>
        </w:rPr>
        <w:t xml:space="preserve">117303</w:t>
      </w:r>
    </w:p>
    <w:p>
      <w:r>
        <w:t xml:space="preserve">2.</w:t>
        <w:tab/>
        <w:t xml:space="preserve">Olisin ampunut tuota neekeriä hänen rikolliseen silmäänsä aivan kuten olisin ampunut NY Postin toimittajan. Painu vittuun.</w:t>
      </w:r>
    </w:p>
    <w:p>
      <w:r>
        <w:rPr>
          <w:b/>
          <w:u w:val="single"/>
        </w:rPr>
        <w:t xml:space="preserve">117304</w:t>
      </w:r>
    </w:p>
    <w:p>
      <w:r>
        <w:t xml:space="preserve">1. Se on alalajien sekoittuminen. "Rotu" on vasemmistolainen termi, eikä siinä korosteta nykyajan genomin äärimmäisiä eroja.  Kävele pois "rodusta" ja ota käyttöön tarkempi, kuvaavampi ja totuudenmukaisempi termi alalajisekoitus. http://darwinsubspeciest.co.</w:t>
      </w:r>
    </w:p>
    <w:p>
      <w:r>
        <w:rPr>
          <w:b/>
          <w:u w:val="single"/>
        </w:rPr>
        <w:t xml:space="preserve">117305</w:t>
      </w:r>
    </w:p>
    <w:p>
      <w:r>
        <w:t xml:space="preserve">2.</w:t>
        <w:tab/>
        <w:t xml:space="preserve">Lol Kerroin sinulle tästä jo aiemmin Eric. Juutalaisena sinun pitäisi olla hyvin varovainen luokitellessasi ihmisiä alalajeiksi. Ei kaukana eri lajeista. Juutalaisvihaajat pitävät sinua jo nyt ei-ihmisenä ja yrittävät löytää pseudotiedettä sen todistamiseksi.</w:t>
      </w:r>
    </w:p>
    <w:p>
      <w:r>
        <w:rPr>
          <w:b/>
          <w:u w:val="single"/>
        </w:rPr>
        <w:t xml:space="preserve">117306</w:t>
      </w:r>
    </w:p>
    <w:p>
      <w:r>
        <w:t xml:space="preserve">3.</w:t>
        <w:tab/>
        <w:tab/>
        <w:t xml:space="preserve">Baba Necia 114, 6: "Juutalaiset ovat ihmisiä, mutta maailman kansat eivät ole ihmisiä vaan petoja." "Juutalaiset ovat ihmisiä, mutta maailman kansat eivät ole ihmisiä vaan petoja."   14. Nidrasch Talpioth, s. 225-L: "Jehova loi ei-juutalaiset ihmismuodossa, jotta juutalaisen ei tarvitsisi joutua petojen palvelukseen. Ei-juutalainen on näin ollen eläin ihmisen muodossa ja tuomittu palvelemaan juutalaista yötä päivää."</w:t>
      </w:r>
    </w:p>
    <w:p>
      <w:r>
        <w:rPr>
          <w:b/>
          <w:u w:val="single"/>
        </w:rPr>
        <w:t xml:space="preserve">117307</w:t>
      </w:r>
    </w:p>
    <w:p>
      <w:r>
        <w:t xml:space="preserve">4.</w:t>
        <w:tab/>
        <w:tab/>
        <w:tab/>
        <w:t xml:space="preserve">Laita yksi pois Eric @ericdondero ;)</w:t>
      </w:r>
    </w:p>
    <w:p>
      <w:r>
        <w:rPr>
          <w:b/>
          <w:u w:val="single"/>
        </w:rPr>
        <w:t xml:space="preserve">117308</w:t>
      </w:r>
    </w:p>
    <w:p>
      <w:r>
        <w:t xml:space="preserve">5.</w:t>
        <w:tab/>
        <w:tab/>
        <w:tab/>
        <w:tab/>
        <w:t xml:space="preserve">Kyllä, suututitte minut täysin, kun todistin teille, miten ilkeä ja petollinen kaltaisenne on. LOL Projisoitte uskomuksenne ja rappeutumisenne muihin saadaksenne itsenne näyttämään uhreilta. On surullista, miten kieroutuneita teidän kaltaisenne pienet mielet ovat, mutta ei tarpeeksi surullista säästääkseen teitä kohtaloltanne.</w:t>
      </w:r>
    </w:p>
    <w:p>
      <w:r>
        <w:rPr>
          <w:b/>
          <w:u w:val="single"/>
        </w:rPr>
        <w:t xml:space="preserve">117309</w:t>
      </w:r>
    </w:p>
    <w:p>
      <w:r>
        <w:t xml:space="preserve">6.</w:t>
        <w:tab/>
        <w:tab/>
        <w:tab/>
        <w:tab/>
        <w:tab/>
        <w:t xml:space="preserve">Mielenkiintoista! Antisemitistinen homovihaava rasisti kutsuu MUITA ihmisiä ilkeiksi. Siinä on yksi Guinessin ennätysten kirjaan. Kaverini Janen homopoika on itse asiassa Guinnessin ennätysten kirjan homo-toimittajan Craigin ystävä. Pyydän häntä laittamaan sinut siihen ensi vuonna. lol.</w:t>
      </w:r>
    </w:p>
    <w:p>
      <w:r>
        <w:rPr>
          <w:b/>
          <w:u w:val="single"/>
        </w:rPr>
        <w:t xml:space="preserve">117310</w:t>
      </w:r>
    </w:p>
    <w:p>
      <w:r>
        <w:t xml:space="preserve">7.</w:t>
        <w:tab/>
        <w:tab/>
        <w:tab/>
        <w:tab/>
        <w:tab/>
        <w:tab/>
        <w:t xml:space="preserve">En usko rotujen sekoittumiseen, mutta se ei tee minusta rasistia. Myös se, että mustat eivät ole edes ihmisiä, tarkoittaa, etten ole rasisti. Jos homot eivät olisi niin avoimesti vihaamassa minua sen takia, että olen normaali, en vihaisi heitä takaisin, joten homoviha on luonnollinen reaktio siihen, että minua vihataan. En ole antisemitisti, on olemassa paljon muitakin semiittiheimoja kuin vain juutalaisia. En pidä juutalaisista.</w:t>
      </w:r>
    </w:p>
    <w:p>
      <w:r>
        <w:rPr>
          <w:b/>
          <w:u w:val="single"/>
        </w:rPr>
        <w:t xml:space="preserve">117311</w:t>
      </w:r>
    </w:p>
    <w:p>
      <w:r>
        <w:t xml:space="preserve">8.</w:t>
        <w:tab/>
        <w:tab/>
        <w:tab/>
        <w:tab/>
        <w:tab/>
        <w:tab/>
        <w:tab/>
        <w:t xml:space="preserve">Tätä mieltä tavalliset ihmiset Twitterissä ovat sinusta ja sinun "teorioistasi" kaveri 😂🤣.</w:t>
      </w:r>
    </w:p>
    <w:p>
      <w:r>
        <w:rPr>
          <w:b/>
          <w:u w:val="single"/>
        </w:rPr>
        <w:t xml:space="preserve">117312</w:t>
      </w:r>
    </w:p>
    <w:p>
      <w:r>
        <w:t xml:space="preserve">9.</w:t>
        <w:tab/>
        <w:tab/>
        <w:tab/>
        <w:tab/>
        <w:tab/>
        <w:tab/>
        <w:tab/>
        <w:tab/>
        <w:t xml:space="preserve">Jos välittäisin siitä, mitä NPC:t Twitterissä ajattelevat, minulla olisi tili. Typerä pikku failkike. 😂🤣</w:t>
      </w:r>
    </w:p>
    <w:p>
      <w:r>
        <w:rPr>
          <w:b/>
          <w:u w:val="single"/>
        </w:rPr>
        <w:t xml:space="preserve">117313</w:t>
      </w:r>
    </w:p>
    <w:p>
      <w:r>
        <w:t xml:space="preserve">10.</w:t>
        <w:tab/>
        <w:tab/>
        <w:tab/>
        <w:tab/>
        <w:tab/>
        <w:tab/>
        <w:tab/>
        <w:tab/>
        <w:tab/>
        <w:t xml:space="preserve">Nämä eivät ole vasemmistolaisia PC-sosialisteja. Kukaan seuraajistani ei ole lainkaan vasemmistolainen. Kaikki ovat Tory Leave- ja UKIP-väkeä. Keskustasta oikealle. Näin normaalit ihmiset ajattelevat sinusta. Ja saatat välittää siitä, että länsimaissa ei koskaan tule olemaan hallitusta, joka noudattaa sinun politiikkaasi. Te olette pieni vähemmistö. 5 %, ja se on anteliaasti sanottuna :)</w:t>
      </w:r>
    </w:p>
    <w:p>
      <w:r>
        <w:rPr>
          <w:b/>
          <w:u w:val="single"/>
        </w:rPr>
        <w:t xml:space="preserve">117314</w:t>
      </w:r>
    </w:p>
    <w:p>
      <w:r>
        <w:t xml:space="preserve">11.</w:t>
        <w:tab/>
        <w:tab/>
        <w:tab/>
        <w:tab/>
        <w:tab/>
        <w:tab/>
        <w:tab/>
        <w:tab/>
        <w:tab/>
        <w:tab/>
        <w:t xml:space="preserve">Kyllä vain. Sinä ja sinunlaisesi olette edelleen NPC:itä. Kaltaisiasi "tavallisia" ihmisiä, jotka eivät tiedä todellisista ongelmista ja luulevat muslimien antavan itselleen luvan vallata maanne. LOL Te homot ette ole yhtään vasemmistoa parempia. Joten varmasti mitä ikinä sanotkin kike.</w:t>
      </w:r>
    </w:p>
    <w:p>
      <w:r>
        <w:rPr>
          <w:b/>
          <w:u w:val="single"/>
        </w:rPr>
        <w:t xml:space="preserve">117315</w:t>
      </w:r>
    </w:p>
    <w:p>
      <w:r>
        <w:t xml:space="preserve">12.</w:t>
        <w:tab/>
        <w:tab/>
        <w:tab/>
        <w:tab/>
        <w:tab/>
        <w:tab/>
        <w:tab/>
        <w:tab/>
        <w:tab/>
        <w:tab/>
        <w:tab/>
        <w:t xml:space="preserve">Joo, brexit toimii helvetin hyvin, eikö vain?</w:t>
      </w:r>
    </w:p>
    <w:p>
      <w:r>
        <w:rPr>
          <w:b/>
          <w:u w:val="single"/>
        </w:rPr>
        <w:t xml:space="preserve">117316</w:t>
      </w:r>
    </w:p>
    <w:p>
      <w:r>
        <w:t xml:space="preserve">13.</w:t>
        <w:tab/>
        <w:tab/>
        <w:tab/>
        <w:tab/>
        <w:tab/>
        <w:tab/>
        <w:tab/>
        <w:tab/>
        <w:tab/>
        <w:tab/>
        <w:tab/>
        <w:tab/>
        <w:t xml:space="preserve">LOL Juutalaiset eivät koskaan päästä heitä menemään, ja jos britit ovat kuin tämä homo, he ovat mennyttä.</w:t>
      </w:r>
    </w:p>
    <w:p>
      <w:r>
        <w:rPr>
          <w:b/>
          <w:u w:val="single"/>
        </w:rPr>
        <w:t xml:space="preserve">117317</w:t>
      </w:r>
    </w:p>
    <w:p>
      <w:r>
        <w:t xml:space="preserve">1. TULE OOOOOOOOOOOOOOOOOOOOON!!!!    Eikö tuo ole #VIP-status, vai mitä?!    #QAnon #suuriherätys #WhereWeGoOneWeGoAll</w:t>
      </w:r>
    </w:p>
    <w:p>
      <w:r>
        <w:rPr>
          <w:b/>
          <w:u w:val="single"/>
        </w:rPr>
        <w:t xml:space="preserve">117318</w:t>
      </w:r>
    </w:p>
    <w:p>
      <w:r>
        <w:t xml:space="preserve">2.</w:t>
        <w:tab/>
        <w:t xml:space="preserve">h/t to @Zurenarrh Tämä on AMAZING! #VIPLegioonalainen KOKO MAAILMAN edessä!!!!    #QAnon #GreatAwakening (Suuri Herääminen)</w:t>
      </w:r>
    </w:p>
    <w:p>
      <w:r>
        <w:rPr>
          <w:b/>
          <w:u w:val="single"/>
        </w:rPr>
        <w:t xml:space="preserve">117319</w:t>
      </w:r>
    </w:p>
    <w:p>
      <w:r>
        <w:t xml:space="preserve">3.</w:t>
        <w:tab/>
        <w:tab/>
        <w:t xml:space="preserve">Jos pidän Yoda-paitaa seuraavassa Trumpin tilaisuudessa, tekeekö se Star Warsista todellisen?</w:t>
      </w:r>
    </w:p>
    <w:p>
      <w:r>
        <w:rPr>
          <w:b/>
          <w:u w:val="single"/>
        </w:rPr>
        <w:t xml:space="preserve">117320</w:t>
      </w:r>
    </w:p>
    <w:p>
      <w:r>
        <w:t xml:space="preserve">4.</w:t>
        <w:tab/>
        <w:tab/>
        <w:tab/>
        <w:t xml:space="preserve">Varoitin teitä kuukausia sitten, ettette saa käyttää vastamerkkejä!</w:t>
      </w:r>
    </w:p>
    <w:p>
      <w:r>
        <w:rPr>
          <w:b/>
          <w:u w:val="single"/>
        </w:rPr>
        <w:t xml:space="preserve">117321</w:t>
      </w:r>
    </w:p>
    <w:p>
      <w:r>
        <w:t xml:space="preserve">5.</w:t>
        <w:tab/>
        <w:tab/>
        <w:tab/>
        <w:tab/>
        <w:t xml:space="preserve">Qanon on täyttä paskaa, ja se tulee olemaan niiden typerien meemien luettelossa, jotka tekevät kelvottomaksi mihinkään vastuulliseen tehtävään.</w:t>
      </w:r>
    </w:p>
    <w:p>
      <w:r>
        <w:rPr>
          <w:b/>
          <w:u w:val="single"/>
        </w:rPr>
        <w:t xml:space="preserve">117322</w:t>
      </w:r>
    </w:p>
    <w:p>
      <w:r>
        <w:t xml:space="preserve">6.</w:t>
        <w:tab/>
        <w:tab/>
        <w:tab/>
        <w:tab/>
        <w:tab/>
        <w:t xml:space="preserve">Puhut AR-autistille, joka oli kanavilla, kun ensimmäinen viesti julkaistiin, ja joka on ollut 100 tuntia mukana, joten monet anoneista, jotka tekevät kaiken työn, ovat /meidän poikia/... pintalaulajien sosiaalinen media AR on pesämieli, joka ottaa iät ja ajat kiinni. joten gl kaiken tämän kanssa.</w:t>
      </w:r>
    </w:p>
    <w:p>
      <w:r>
        <w:rPr>
          <w:b/>
          <w:u w:val="single"/>
        </w:rPr>
        <w:t xml:space="preserve">117323</w:t>
      </w:r>
    </w:p>
    <w:p>
      <w:r>
        <w:t xml:space="preserve">7.</w:t>
        <w:tab/>
        <w:tab/>
        <w:tab/>
        <w:tab/>
        <w:tab/>
        <w:tab/>
        <w:t xml:space="preserve">Qanon on litteän Maan tasoinen mätäpäästö, joka pitäisi steriloida puhalluslampulla.</w:t>
      </w:r>
    </w:p>
    <w:p>
      <w:r>
        <w:rPr>
          <w:b/>
          <w:u w:val="single"/>
        </w:rPr>
        <w:t xml:space="preserve">117324</w:t>
      </w:r>
    </w:p>
    <w:p>
      <w:r>
        <w:t xml:space="preserve">8.</w:t>
        <w:tab/>
        <w:tab/>
        <w:tab/>
        <w:tab/>
        <w:tab/>
        <w:tab/>
        <w:tab/>
        <w:t xml:space="preserve">Tiedän, että sinulla ei ole siihen riittävästi huomiota, mutta se ei haittaa.</w:t>
      </w:r>
    </w:p>
    <w:p>
      <w:r>
        <w:rPr>
          <w:b/>
          <w:u w:val="single"/>
        </w:rPr>
        <w:t xml:space="preserve">117325</w:t>
      </w:r>
    </w:p>
    <w:p>
      <w:r>
        <w:t xml:space="preserve">9.</w:t>
        <w:tab/>
        <w:tab/>
        <w:tab/>
        <w:tab/>
        <w:tab/>
        <w:tab/>
        <w:tab/>
        <w:tab/>
        <w:t xml:space="preserve">4chanin infograafit ovat anti-memoja. Ne vahingoittavat sen levittämistä, mitä niillä yritetään todistaa.   Olen lukenut aika monta Watergatea käsittelevää kirjaa, joten tarkkaavaisuuteni on kunnossa. Vaadin vain kirjoittajalta hieman vaivannäköä.   Qanon-homoilijoilla ei ole varaa selkeyteen - se romahduttaisi huijauksen.</w:t>
      </w:r>
    </w:p>
    <w:p>
      <w:r>
        <w:rPr>
          <w:b/>
          <w:u w:val="single"/>
        </w:rPr>
        <w:t xml:space="preserve">117326</w:t>
      </w:r>
    </w:p>
    <w:p>
      <w:r>
        <w:t xml:space="preserve">10.</w:t>
        <w:tab/>
        <w:tab/>
        <w:tab/>
        <w:tab/>
        <w:tab/>
        <w:tab/>
        <w:tab/>
        <w:tab/>
        <w:tab/>
        <w:t xml:space="preserve">Tiedän, ettet ole käynyt sitä kunnolla läpi. Kyllä on paska määrä idiootti qanons jotka vaativat alhainen todisteiden taso ja spin kaikenlaisia BS .. mutta olet niin kaukana perusta mitä tapahtuu. Se vaatii paljon aikaa päästä käsiksi, olen vakuuttanut joitakin valtavia AR-skeptikkoja, mutta siihen on varattava tunteja ennen kuin on tyytyväinen.</w:t>
      </w:r>
    </w:p>
    <w:p>
      <w:r>
        <w:rPr>
          <w:b/>
          <w:u w:val="single"/>
        </w:rPr>
        <w:t xml:space="preserve">117327</w:t>
      </w:r>
    </w:p>
    <w:p>
      <w:r>
        <w:t xml:space="preserve">11.</w:t>
        <w:tab/>
        <w:tab/>
        <w:tab/>
        <w:tab/>
        <w:tab/>
        <w:tab/>
        <w:tab/>
        <w:tab/>
        <w:tab/>
        <w:tab/>
        <w:t xml:space="preserve">Qanon on omituinen käänteinen kylmälukuhuijaus, jossa profeetta on riippuvainen idioottimaisista seuraajistaan, jotka antavat retkahtaneita järkeistyksiä, eikä tavallisesta mustalaisesta ennustajasta, joka käyttää asiakaspalautetta tarkentaakseen paskapuheitaan reaaliajassa.</w:t>
      </w:r>
    </w:p>
    <w:p>
      <w:r>
        <w:rPr>
          <w:b/>
          <w:u w:val="single"/>
        </w:rPr>
        <w:t xml:space="preserve">117328</w:t>
      </w:r>
    </w:p>
    <w:p>
      <w:r>
        <w:t xml:space="preserve">12.</w:t>
        <w:tab/>
        <w:tab/>
        <w:tab/>
        <w:tab/>
        <w:tab/>
        <w:tab/>
        <w:tab/>
        <w:tab/>
        <w:tab/>
        <w:tab/>
        <w:tab/>
        <w:t xml:space="preserve">Tällaiset otteet ovat vain niin lol, et ole puuttunut suoraan sisältöön, sinulla on näitä kuumia otteita, joita luulet olevan isoja aivoja, mutta sinut saatetaan tulevaisuudessa polvillesi toivoen, että olisit vain pitänyt turpasi kiinni, koska reagoit jälkeenjääneisiin boomereihin, jotka seuraavat sitä.</w:t>
      </w:r>
    </w:p>
    <w:p>
      <w:r>
        <w:rPr>
          <w:b/>
          <w:u w:val="single"/>
        </w:rPr>
        <w:t xml:space="preserve">117329</w:t>
      </w:r>
    </w:p>
    <w:p>
      <w:r>
        <w:t xml:space="preserve">13.</w:t>
        <w:tab/>
        <w:tab/>
        <w:tab/>
        <w:tab/>
        <w:tab/>
        <w:tab/>
        <w:tab/>
        <w:tab/>
        <w:tab/>
        <w:tab/>
        <w:tab/>
        <w:tab/>
        <w:t xml:space="preserve">Näin yhden Qanon-viestin ja ymmärsin huijauksen.   Se on vain päivitetty versio Nostradamuksen epämääräisestä hölynpölystä.</w:t>
      </w:r>
    </w:p>
    <w:p>
      <w:r>
        <w:rPr>
          <w:b/>
          <w:u w:val="single"/>
        </w:rPr>
        <w:t xml:space="preserve">117330</w:t>
      </w:r>
    </w:p>
    <w:p>
      <w:r>
        <w:t xml:space="preserve">14.</w:t>
        <w:tab/>
        <w:tab/>
        <w:tab/>
        <w:tab/>
        <w:tab/>
        <w:tab/>
        <w:tab/>
        <w:tab/>
        <w:tab/>
        <w:tab/>
        <w:tab/>
        <w:tab/>
        <w:tab/>
        <w:t xml:space="preserve">Yksi viesti hahahahahahahahhahahahahahahah aivopää. Hf puolustaa itseäsi parin kuukauden päästä.</w:t>
      </w:r>
    </w:p>
    <w:p>
      <w:r>
        <w:rPr>
          <w:b/>
          <w:u w:val="single"/>
        </w:rPr>
        <w:t xml:space="preserve">117331</w:t>
      </w:r>
    </w:p>
    <w:p>
      <w:r>
        <w:t xml:space="preserve">15.</w:t>
        <w:tab/>
        <w:tab/>
        <w:tab/>
        <w:tab/>
        <w:tab/>
        <w:tab/>
        <w:tab/>
        <w:tab/>
        <w:tab/>
        <w:tab/>
        <w:tab/>
        <w:tab/>
        <w:tab/>
        <w:tab/>
        <w:t xml:space="preserve">Olen haukkunut teitä Qanon-homoja jo kuukausia, ja aina vain sanotte: "Voi, pian te syötte nuo sananne!".   Tähän mennessä ette ole saaneet mitään.   Löin Gab-tilini vetoa yhden teistä homoista kanssa, että marraskuussa ei kutsuta koolle sotilastuomioistuimia.   Eikä tule.</w:t>
      </w:r>
    </w:p>
    <w:p>
      <w:r>
        <w:rPr>
          <w:b/>
          <w:u w:val="single"/>
        </w:rPr>
        <w:t xml:space="preserve">117332</w:t>
      </w:r>
    </w:p>
    <w:p>
      <w:r>
        <w:t xml:space="preserve">16.</w:t>
        <w:tab/>
        <w:tab/>
        <w:tab/>
        <w:tab/>
        <w:tab/>
        <w:tab/>
        <w:tab/>
        <w:tab/>
        <w:tab/>
        <w:tab/>
        <w:tab/>
        <w:tab/>
        <w:tab/>
        <w:tab/>
        <w:tab/>
        <w:t xml:space="preserve">Ahh otat satunnaisia anoneja vastaan siis... Ei, et ole tullut meidän pyöräkerhoon, ja jos todella puhuisit jonkun kanssa, joka tietää, mitä on tekeillä, tietäisit, ettei sotilastuomioistuimia ole mahdollista järjestää marraskuussa. Et tiedä vittu paskaakaan.</w:t>
      </w:r>
    </w:p>
    <w:p>
      <w:r>
        <w:rPr>
          <w:b/>
          <w:u w:val="single"/>
        </w:rPr>
        <w:t xml:space="preserve">117333</w:t>
      </w:r>
    </w:p>
    <w:p>
      <w:r>
        <w:t xml:space="preserve">17.</w:t>
        <w:tab/>
        <w:tab/>
        <w:tab/>
        <w:tab/>
        <w:tab/>
        <w:tab/>
        <w:tab/>
        <w:tab/>
        <w:tab/>
        <w:tab/>
        <w:tab/>
        <w:tab/>
        <w:tab/>
        <w:tab/>
        <w:tab/>
        <w:tab/>
        <w:t xml:space="preserve">Tee Qanon-viisauteen perustuva EI-TRIVIAALI ja ERITTÄVÄ ennustus, joka toteutuu seuraavien 30 päivän aikana.</w:t>
      </w:r>
    </w:p>
    <w:p>
      <w:r>
        <w:rPr>
          <w:b/>
          <w:u w:val="single"/>
        </w:rPr>
        <w:t xml:space="preserve">117334</w:t>
      </w:r>
    </w:p>
    <w:p>
      <w:r>
        <w:t xml:space="preserve">18.</w:t>
        <w:tab/>
        <w:tab/>
        <w:tab/>
        <w:tab/>
        <w:tab/>
        <w:tab/>
        <w:tab/>
        <w:tab/>
        <w:tab/>
        <w:tab/>
        <w:tab/>
        <w:tab/>
        <w:tab/>
        <w:tab/>
        <w:tab/>
        <w:tab/>
        <w:tab/>
        <w:t xml:space="preserve">Ymmärrätkö edes etäisesti, mistä on kyse? &gt;Trump pls telegraph to your enemies exactly when you're going to do X so they can plan for it WTF missään tässä ei ole kyse erityisistä ennakko-odotuksista, sitä ei ole koskaan ollut. Tapahtumat tapahtuvat, jotka sitten vastaavat tehtyjä viestejä. Liitteenä re FISA DECLAS päivämäärä - allekirjoitettu 17. syyskuuta.</w:t>
      </w:r>
    </w:p>
    <w:p>
      <w:r>
        <w:rPr>
          <w:b/>
          <w:u w:val="single"/>
        </w:rPr>
        <w:t xml:space="preserve">117335</w:t>
      </w:r>
    </w:p>
    <w:p>
      <w:r>
        <w:t xml:space="preserve">1. MAJOR Trump fuckup tänä iltana https://www.marketwatch.com/story/heres-what-trumps-ethanol-plan-means-for-farmers-refiners-and-motorists-2018-10-09</w:t>
      </w:r>
    </w:p>
    <w:p>
      <w:r>
        <w:rPr>
          <w:b/>
          <w:u w:val="single"/>
        </w:rPr>
        <w:t xml:space="preserve">117336</w:t>
      </w:r>
    </w:p>
    <w:p>
      <w:r>
        <w:t xml:space="preserve">2.</w:t>
        <w:tab/>
        <w:t xml:space="preserve">En tiedä paljon etanolista ja sen vaikutuksista moottoreihin ja saastumiseen. Mutta jos tämä auttaa Yhdysvaltojen maanviljelijöitä ja antaa meille enemmän valinnanvaraa biopolttoaineen tai polttoaineen suhteen, olen sen kannalla. Kuinka pahaa se voi olla, jos se on valmistettu maissista? Tiedämme, että fossiiliset polttoaineet ovat erittäin saastuttavia ja tappavia, joten miksi sitten tämä kohu maissista valmistetusta polttoaineesta? Se luo työpaikkoja ja edistää Yhdysvaltojen maataloutta. Halvempaa bensaa? Minä kannatan sitä.</w:t>
      </w:r>
    </w:p>
    <w:p>
      <w:r>
        <w:rPr>
          <w:b/>
          <w:u w:val="single"/>
        </w:rPr>
        <w:t xml:space="preserve">117337</w:t>
      </w:r>
    </w:p>
    <w:p>
      <w:r>
        <w:t xml:space="preserve">3.</w:t>
        <w:tab/>
        <w:tab/>
        <w:t xml:space="preserve">Hyödytön jälkeenjäänyt mykistetty</w:t>
      </w:r>
    </w:p>
    <w:p>
      <w:r>
        <w:rPr>
          <w:b/>
          <w:u w:val="single"/>
        </w:rPr>
        <w:t xml:space="preserve">117338</w:t>
      </w:r>
    </w:p>
    <w:p>
      <w:r>
        <w:t xml:space="preserve">1. #PizzaGate #Pedos https://youtu.be/wZnMj3z0NIA</w:t>
      </w:r>
    </w:p>
    <w:p>
      <w:r>
        <w:rPr>
          <w:b/>
          <w:u w:val="single"/>
        </w:rPr>
        <w:t xml:space="preserve">117339</w:t>
      </w:r>
    </w:p>
    <w:p>
      <w:r>
        <w:t xml:space="preserve">2.</w:t>
        <w:tab/>
        <w:t xml:space="preserve">En voi sietää tätä hinttihäntä Neil Patrick Harrisia. Hän on kuten kaikki muutkin paha paska.</w:t>
      </w:r>
    </w:p>
    <w:p>
      <w:r>
        <w:rPr>
          <w:b/>
          <w:u w:val="single"/>
        </w:rPr>
        <w:t xml:space="preserve">117340</w:t>
      </w:r>
    </w:p>
    <w:p>
      <w:r>
        <w:t xml:space="preserve">1. https://www.theguardian.com/commentisfree/2018/oct/04/ukip-far-right-extremists-bill-etheridge-gerard-batten The Guardian on oikea draamakuningatar :o)</w:t>
      </w:r>
    </w:p>
    <w:p>
      <w:r>
        <w:rPr>
          <w:b/>
          <w:u w:val="single"/>
        </w:rPr>
        <w:t xml:space="preserve">117341</w:t>
      </w:r>
    </w:p>
    <w:p>
      <w:r>
        <w:t xml:space="preserve">2.</w:t>
        <w:tab/>
        <w:t xml:space="preserve">David Lawrence...toinen muzzien sympatiseeraaja...</w:t>
      </w:r>
    </w:p>
    <w:p>
      <w:r>
        <w:rPr>
          <w:b/>
          <w:u w:val="single"/>
        </w:rPr>
        <w:t xml:space="preserve">117342</w:t>
      </w:r>
    </w:p>
    <w:p>
      <w:r>
        <w:t xml:space="preserve">1. Painukaa vittuun, he voivat tökkiä meitä brittejä jonkin aikaa kunnes se räjähtää, tämä on Speakers Cornerissa ja nämä muzzie-paskiaiset ovat harhaisia jos luulevat, että tämä tapahtuisi missä tahansa muualla. Sort out your own back yard ffs patronising cunt!!🇬🇧🇬🇧🇬🇧🇬🇧</w:t>
      </w:r>
    </w:p>
    <w:p>
      <w:r>
        <w:rPr>
          <w:b/>
          <w:u w:val="single"/>
        </w:rPr>
        <w:t xml:space="preserve">117343</w:t>
      </w:r>
    </w:p>
    <w:p>
      <w:r>
        <w:t xml:space="preserve">1. Silti sankarimme jatkoivat kärsivällisesti suunnitelman työstämistä sen sijaan, että olisivat ryhtyneet kiireesti toimiin. Koska suunnitelman PITI onnistua, ja he tiesivät, että heillä olisi vain yksi mahdollisuus. https://qmap.pub/read/2381 #TrustThePlan #TrustSessions #Q</w:t>
      </w:r>
    </w:p>
    <w:p>
      <w:r>
        <w:rPr>
          <w:b/>
          <w:u w:val="single"/>
        </w:rPr>
        <w:t xml:space="preserve">117344</w:t>
      </w:r>
    </w:p>
    <w:p>
      <w:r>
        <w:t xml:space="preserve">2.</w:t>
        <w:tab/>
        <w:t xml:space="preserve">Joka päivä, joka sinulta menee tajutaksesi, että nykyinen väärennetty Q=Soros, älykkyysosamääräsi laskee.   Ja olemme jo huoneenlämmössä.</w:t>
      </w:r>
    </w:p>
    <w:p>
      <w:r>
        <w:rPr>
          <w:b/>
          <w:u w:val="single"/>
        </w:rPr>
        <w:t xml:space="preserve">117345</w:t>
      </w:r>
    </w:p>
    <w:p>
      <w:r>
        <w:t xml:space="preserve">3.</w:t>
        <w:tab/>
        <w:tab/>
        <w:t xml:space="preserve">Paesur älä ole kusipää. Minun kaltaiseni retardi poimii sinut palasiksi näytä viesti, jonka väität, ettet olettanut ja aliarvioi toista henkilöä. Et pysty siihen.</w:t>
      </w:r>
    </w:p>
    <w:p>
      <w:r>
        <w:rPr>
          <w:b/>
          <w:u w:val="single"/>
        </w:rPr>
        <w:t xml:space="preserve">117346</w:t>
      </w:r>
    </w:p>
    <w:p>
      <w:r>
        <w:t xml:space="preserve">1. Olen saanut tarpeekseni GOP:sta. Kieltäydyn liittymästä tällaiseen nekruja ja juntteja rakastavaan ryhmittymään. He eivät ansaitse valkoisilta mitään.</w:t>
      </w:r>
    </w:p>
    <w:p>
      <w:r>
        <w:rPr>
          <w:b/>
          <w:u w:val="single"/>
        </w:rPr>
        <w:t xml:space="preserve">117347</w:t>
      </w:r>
    </w:p>
    <w:p>
      <w:r>
        <w:t xml:space="preserve">1. Ainoa asia, mitä tuo vanha läski voi tehdä, on pussittaa ja merkitä sen, mitä se kutsuu vaimokseen.</w:t>
      </w:r>
    </w:p>
    <w:p>
      <w:r>
        <w:rPr>
          <w:b/>
          <w:u w:val="single"/>
        </w:rPr>
        <w:t xml:space="preserve">117348</w:t>
      </w:r>
    </w:p>
    <w:p>
      <w:r>
        <w:t xml:space="preserve">1. He kutsuvat naisia "feministeiksi", mutta istuvat sitten siellä saarnaamassa seksuaalisista mieltymyksistään naisiin avoimesti sekalaisessa seurassa. En koskaan näe naisten tekevän näin.    "Okei, tässä on minun listani asioista, joita pidän seksikkäinä miehissä" - on keskustelu, jota käyn yksityisesti tyttöystävieni kanssa.     Oikeisto on kusessa. Ja tämä on vähäisintä siitä jälkeenjääneestä paskanjauhamisesta, jota AINA pidettiin "pukuhuonekeskusteluna" ja jota dolttioikeiston pohjasakki vain verbaalisesti oksentaa sosiaaliseen mediaan.    Menkää takaisin liberaaleiksi. Käyttäydytte kuin ihmiset, joilla ei ole minkäänlaisia käyttäytymisnormeja.</w:t>
      </w:r>
    </w:p>
    <w:p>
      <w:r>
        <w:rPr>
          <w:b/>
          <w:u w:val="single"/>
        </w:rPr>
        <w:t xml:space="preserve">117349</w:t>
      </w:r>
    </w:p>
    <w:p>
      <w:r>
        <w:t xml:space="preserve">2.</w:t>
        <w:tab/>
        <w:t xml:space="preserve">Hups. Tein sen taas. Ota kuvakaappaus tästä!</w:t>
      </w:r>
    </w:p>
    <w:p>
      <w:r>
        <w:rPr>
          <w:b/>
          <w:u w:val="single"/>
        </w:rPr>
        <w:t xml:space="preserve">117350</w:t>
      </w:r>
    </w:p>
    <w:p>
      <w:r>
        <w:t xml:space="preserve">3.</w:t>
        <w:tab/>
        <w:tab/>
        <w:t xml:space="preserve">Olen samaa mieltä, mutta uskon, että se on paljon yleisempää incel-Reddit-joukon keskuudessa.  Lisäksi luettelosi on vain yksi monista listallani, joka sisältää "vitut siitä, anna sen palaa".</w:t>
      </w:r>
    </w:p>
    <w:p>
      <w:r>
        <w:rPr>
          <w:b/>
          <w:u w:val="single"/>
        </w:rPr>
        <w:t xml:space="preserve">117351</w:t>
      </w:r>
    </w:p>
    <w:p>
      <w:r>
        <w:t xml:space="preserve">4.</w:t>
        <w:tab/>
        <w:t xml:space="preserve">Jos olet järkyttynyt minusta, keskustelu koski sitä, miten feministit osoittavat mieltään ja miten he kohtelevat hallitusta kuin naimisissa olevia miehiä. Joku sanoi, että kaikki naiset ovat feministejä, ja olin eri mieltä kertoen, että naisilla on luonnollisia haluja siinä missä miehilläkin.</w:t>
      </w:r>
    </w:p>
    <w:p>
      <w:r>
        <w:rPr>
          <w:b/>
          <w:u w:val="single"/>
        </w:rPr>
        <w:t xml:space="preserve">117352</w:t>
      </w:r>
    </w:p>
    <w:p>
      <w:r>
        <w:t xml:space="preserve">5.</w:t>
        <w:tab/>
        <w:tab/>
        <w:t xml:space="preserve">ei, minut vain tulvii tonneja viestejä, joissa puhutaan tisseistä ja perseestä lol wtf</w:t>
      </w:r>
    </w:p>
    <w:p>
      <w:r>
        <w:rPr>
          <w:b/>
          <w:u w:val="single"/>
        </w:rPr>
        <w:t xml:space="preserve">117353</w:t>
      </w:r>
    </w:p>
    <w:p>
      <w:r>
        <w:t xml:space="preserve">6.</w:t>
        <w:tab/>
        <w:tab/>
        <w:tab/>
        <w:t xml:space="preserve">Ei, ihmiset nimeävät mieltymyksensä, puhuin miesten luonnollisista vetovoimaominaisuuksista ja naisten luonnollisista vetovoimaominaisuuksista.</w:t>
      </w:r>
    </w:p>
    <w:p>
      <w:r>
        <w:rPr>
          <w:b/>
          <w:u w:val="single"/>
        </w:rPr>
        <w:t xml:space="preserve">117354</w:t>
      </w:r>
    </w:p>
    <w:p>
      <w:r>
        <w:t xml:space="preserve">7.</w:t>
        <w:tab/>
        <w:t xml:space="preserve">En ole varma, mihin viittaat, mutta arvelen, että kyseessä on melko selväpiirteisiä asioita, mutta joskus miesten, erityisesti nuorempien miesten, on hyvä tietää, mitä nainen pitää viehättävänä. Tarkoitan sillä kuitenkin itsevarmuutta, maskuliinisuutta, itsevarmuutta jne. Seksistä puhuminen julkisesti, kyllä, olen aina vihannut sitä.</w:t>
      </w:r>
    </w:p>
    <w:p>
      <w:r>
        <w:rPr>
          <w:b/>
          <w:u w:val="single"/>
        </w:rPr>
        <w:t xml:space="preserve">117355</w:t>
      </w:r>
    </w:p>
    <w:p>
      <w:r>
        <w:t xml:space="preserve">8.</w:t>
        <w:tab/>
        <w:t xml:space="preserve">Aivan kuten ensimmäisen älykkyyden puutteen vuoksi he ovat alttiimpia luopumaan uskosta; samoin toisen puutteen, kohtuuttomien intohimojen vuoksi ... he aiheuttavat erilaisia kostoja noituuden avulla. Siksi ei ole mikään ihme, että noitia on niin paljon tässä sukupuolessa. Olet demonin riivaama, feministinen noita.</w:t>
      </w:r>
    </w:p>
    <w:p>
      <w:r>
        <w:rPr>
          <w:b/>
          <w:u w:val="single"/>
        </w:rPr>
        <w:t xml:space="preserve">117356</w:t>
      </w:r>
    </w:p>
    <w:p>
      <w:r>
        <w:t xml:space="preserve">9.</w:t>
        <w:tab/>
        <w:t xml:space="preserve">Ei oikeistolainen. Ei äärioikeistolainen. Ei /ourgirl/.</w:t>
      </w:r>
    </w:p>
    <w:p>
      <w:r>
        <w:rPr>
          <w:b/>
          <w:u w:val="single"/>
        </w:rPr>
        <w:t xml:space="preserve">117357</w:t>
      </w:r>
    </w:p>
    <w:p>
      <w:r>
        <w:t xml:space="preserve">1. Lukittu twatterista jälleen "epätavallisen käytöksen" vuoksi, ehkä siksi, että sanoin neekeri-sanan. Miksei kehoteta deletoimaan tho?</w:t>
      </w:r>
    </w:p>
    <w:p>
      <w:r>
        <w:rPr>
          <w:b/>
          <w:u w:val="single"/>
        </w:rPr>
        <w:t xml:space="preserve">117358</w:t>
      </w:r>
    </w:p>
    <w:p>
      <w:r>
        <w:t xml:space="preserve">1. Olet yhä heikkona, jota hallitsee .... Kuka sinua hallitsee? Puhtaasti siksi, että olet heikko.  Olen epileptinen rampa, joka paskantaa isommin kuin sinä.</w:t>
      </w:r>
    </w:p>
    <w:p>
      <w:r>
        <w:rPr>
          <w:b/>
          <w:u w:val="single"/>
        </w:rPr>
        <w:t xml:space="preserve">117359</w:t>
      </w:r>
    </w:p>
    <w:p>
      <w:r>
        <w:t xml:space="preserve">2.</w:t>
        <w:tab/>
        <w:t xml:space="preserve">paskat isommat, luultavasti opiaatit, onnea kiinalaisen fentanyylin ummetuksen kanssa</w:t>
      </w:r>
    </w:p>
    <w:p>
      <w:r>
        <w:rPr>
          <w:b/>
          <w:u w:val="single"/>
        </w:rPr>
        <w:t xml:space="preserve">117360</w:t>
      </w:r>
    </w:p>
    <w:p>
      <w:r>
        <w:t xml:space="preserve">3.</w:t>
        <w:tab/>
        <w:tab/>
        <w:t xml:space="preserve">Ei, se liittyy siihen, että olen täysikasvuinen mies, joka omistaa oman tilanteeni ... juutalaisen nimeäminen on idiootteja varten, jotka kyykistyvät pissalle. Anteeksi kaveri. Pitääkö pyyhkiä?</w:t>
      </w:r>
    </w:p>
    <w:p>
      <w:r>
        <w:rPr>
          <w:b/>
          <w:u w:val="single"/>
        </w:rPr>
        <w:t xml:space="preserve">117361</w:t>
      </w:r>
    </w:p>
    <w:p>
      <w:r>
        <w:t xml:space="preserve">4.</w:t>
        <w:tab/>
        <w:tab/>
        <w:tab/>
        <w:t xml:space="preserve">Joo toki ... verrattuna sinun NIGGER-tasollasi muiden syyttelyyn ... Voi ali-ihmiset eivät anna minun olla mahtava yli-ihminen. VITTU KAIKKI.</w:t>
      </w:r>
    </w:p>
    <w:p>
      <w:r>
        <w:rPr>
          <w:b/>
          <w:u w:val="single"/>
        </w:rPr>
        <w:t xml:space="preserve">117362</w:t>
      </w:r>
    </w:p>
    <w:p>
      <w:r>
        <w:t xml:space="preserve">5.</w:t>
        <w:tab/>
        <w:tab/>
        <w:tab/>
        <w:tab/>
        <w:t xml:space="preserve">Neekerit ovat täällä, koska juutalaiset toivat heidät tänne, tarkistakaa orjalaivojen omistajien nimet, mikä sattuma.  Alle 1 % valkoisista amerikkalaisista omisti orjia, juutalaisista 40 % omisti. neekeriongelma on osa juutalaiskysymystä.</w:t>
      </w:r>
    </w:p>
    <w:p>
      <w:r>
        <w:rPr>
          <w:b/>
          <w:u w:val="single"/>
        </w:rPr>
        <w:t xml:space="preserve">117363</w:t>
      </w:r>
    </w:p>
    <w:p>
      <w:r>
        <w:t xml:space="preserve">6.</w:t>
        <w:tab/>
        <w:tab/>
        <w:tab/>
        <w:tab/>
        <w:tab/>
        <w:t xml:space="preserve">He ovat TÄNÄÄN PERJANTAINA. KÄSITTELE SE. Siihen asti teidän höpinänne 'juutalaisista' on vain heikkojen punkkien höpinää. OIKEASTI. Totuus ei ole MITÄÄN ilman VALTAA, senkin pikku punkkari mulkun imijä.</w:t>
      </w:r>
    </w:p>
    <w:p>
      <w:r>
        <w:rPr>
          <w:b/>
          <w:u w:val="single"/>
        </w:rPr>
        <w:t xml:space="preserve">117364</w:t>
      </w:r>
    </w:p>
    <w:p>
      <w:r>
        <w:t xml:space="preserve">7.</w:t>
        <w:tab/>
        <w:tab/>
        <w:tab/>
        <w:tab/>
        <w:tab/>
        <w:tab/>
        <w:t xml:space="preserve">Alle 2 % USA:n väestöstä hallitsee kaikkia uutisia, ettekö huomaa sitä? kiinnittäkää enemmän huomiota Foxin juutalaisiin.</w:t>
      </w:r>
    </w:p>
    <w:p>
      <w:r>
        <w:rPr>
          <w:b/>
          <w:u w:val="single"/>
        </w:rPr>
        <w:t xml:space="preserve">117365</w:t>
      </w:r>
    </w:p>
    <w:p>
      <w:r>
        <w:t xml:space="preserve">8.</w:t>
        <w:tab/>
        <w:tab/>
        <w:tab/>
        <w:tab/>
        <w:tab/>
        <w:tab/>
        <w:tab/>
        <w:t xml:space="preserve">Itse asiassa se on JUURI TIIVISEMPI kuin tuo ... teidän sananne on heikkoja varten. Sillä ei ole väliä ... TOTUUS EI ole ase. Hemlock?</w:t>
      </w:r>
    </w:p>
    <w:p>
      <w:r>
        <w:rPr>
          <w:b/>
          <w:u w:val="single"/>
        </w:rPr>
        <w:t xml:space="preserve">117366</w:t>
      </w:r>
    </w:p>
    <w:p>
      <w:r>
        <w:t xml:space="preserve">9.</w:t>
        <w:tab/>
        <w:tab/>
        <w:tab/>
        <w:tab/>
        <w:tab/>
        <w:tab/>
        <w:tab/>
        <w:tab/>
        <w:t xml:space="preserve">HAHAHAHAHAHAHAHHAAH totuus ei ole ase, tuo on hauskaa talmudilaista paskaa, kike. maksaako JIDF hyvin, kike?</w:t>
      </w:r>
    </w:p>
    <w:p>
      <w:r>
        <w:rPr>
          <w:b/>
          <w:u w:val="single"/>
        </w:rPr>
        <w:t xml:space="preserve">117367</w:t>
      </w:r>
    </w:p>
    <w:p>
      <w:r>
        <w:t xml:space="preserve">10.</w:t>
        <w:tab/>
        <w:tab/>
        <w:tab/>
        <w:tab/>
        <w:tab/>
        <w:tab/>
        <w:tab/>
        <w:tab/>
        <w:tab/>
        <w:t xml:space="preserve">Hemlock? Se on homo kumouksellinen pedofiili - tiedättehän Sokrateen - joka sai "totuuksiaan".   Totuutta vähemmän kuin Hemlock. Todella yksinkertaista.</w:t>
      </w:r>
    </w:p>
    <w:p>
      <w:r>
        <w:rPr>
          <w:b/>
          <w:u w:val="single"/>
        </w:rPr>
        <w:t xml:space="preserve">117368</w:t>
      </w:r>
    </w:p>
    <w:p>
      <w:r>
        <w:t xml:space="preserve">11.</w:t>
        <w:tab/>
        <w:tab/>
        <w:tab/>
        <w:tab/>
        <w:tab/>
        <w:tab/>
        <w:tab/>
        <w:tab/>
        <w:tab/>
        <w:tab/>
        <w:t xml:space="preserve">Homo kumouksellinen???? jos projisoit yhtään kovemmin, voisit polttaa varjon jalkakäytävään .</w:t>
      </w:r>
    </w:p>
    <w:p>
      <w:r>
        <w:rPr>
          <w:b/>
          <w:u w:val="single"/>
        </w:rPr>
        <w:t xml:space="preserve">117369</w:t>
      </w:r>
    </w:p>
    <w:p>
      <w:r>
        <w:t xml:space="preserve">12.</w:t>
        <w:tab/>
        <w:tab/>
        <w:tab/>
        <w:tab/>
        <w:tab/>
        <w:tab/>
        <w:tab/>
        <w:tab/>
        <w:tab/>
        <w:tab/>
        <w:tab/>
        <w:t xml:space="preserve">te juutalaisvastaiset ihmiset imette hiekkaneekerin munaa</w:t>
      </w:r>
    </w:p>
    <w:p>
      <w:r>
        <w:rPr>
          <w:b/>
          <w:u w:val="single"/>
        </w:rPr>
        <w:t xml:space="preserve">117370</w:t>
      </w:r>
    </w:p>
    <w:p>
      <w:r>
        <w:t xml:space="preserve">13.</w:t>
        <w:tab/>
        <w:tab/>
        <w:tab/>
        <w:tab/>
        <w:tab/>
        <w:tab/>
        <w:tab/>
        <w:tab/>
        <w:tab/>
        <w:tab/>
        <w:tab/>
        <w:tab/>
        <w:t xml:space="preserve">Oy vey lisää hasbaraa, nopeasti, tämä goy on liian tehokas meemien kanssa https://www.haaretz.com/israel-news/.premium-israel-becoming-a-refuge-for-pedophiles-1.5420848 parempi juosta takaisin Israeliin pedofiilikavereidesi kanssa.</w:t>
      </w:r>
    </w:p>
    <w:p>
      <w:r>
        <w:rPr>
          <w:b/>
          <w:u w:val="single"/>
        </w:rPr>
        <w:t xml:space="preserve">117371</w:t>
      </w:r>
    </w:p>
    <w:p>
      <w:r>
        <w:t xml:space="preserve">14.</w:t>
        <w:tab/>
        <w:tab/>
        <w:tab/>
        <w:tab/>
        <w:tab/>
        <w:tab/>
        <w:tab/>
        <w:tab/>
        <w:tab/>
        <w:tab/>
        <w:tab/>
        <w:tab/>
        <w:t xml:space="preserve">Varo mitä toivot...</w:t>
      </w:r>
    </w:p>
    <w:p>
      <w:r>
        <w:rPr>
          <w:b/>
          <w:u w:val="single"/>
        </w:rPr>
        <w:t xml:space="preserve">117372</w:t>
      </w:r>
    </w:p>
    <w:p>
      <w:r>
        <w:t xml:space="preserve">15.</w:t>
        <w:tab/>
        <w:tab/>
        <w:tab/>
        <w:tab/>
        <w:tab/>
        <w:tab/>
        <w:tab/>
        <w:tab/>
        <w:tab/>
        <w:tab/>
        <w:tab/>
        <w:tab/>
        <w:tab/>
        <w:t xml:space="preserve">Tämä ei ole edes lopullinen muotoni</w:t>
      </w:r>
    </w:p>
    <w:p>
      <w:r>
        <w:rPr>
          <w:b/>
          <w:u w:val="single"/>
        </w:rPr>
        <w:t xml:space="preserve">117373</w:t>
      </w:r>
    </w:p>
    <w:p>
      <w:r>
        <w:t xml:space="preserve">16.</w:t>
        <w:tab/>
        <w:tab/>
        <w:tab/>
        <w:tab/>
        <w:tab/>
        <w:tab/>
        <w:tab/>
        <w:tab/>
        <w:tab/>
        <w:tab/>
        <w:tab/>
        <w:tab/>
        <w:t xml:space="preserve">Arvaa, kuka tuo hiekkaneekerit tänne, paskiainen?</w:t>
      </w:r>
    </w:p>
    <w:p>
      <w:r>
        <w:rPr>
          <w:b/>
          <w:u w:val="single"/>
        </w:rPr>
        <w:t xml:space="preserve">117374</w:t>
      </w:r>
    </w:p>
    <w:p>
      <w:r>
        <w:t xml:space="preserve">1. Se oli homo puvussa, ääliö.</w:t>
      </w:r>
    </w:p>
    <w:p>
      <w:r>
        <w:rPr>
          <w:b/>
          <w:u w:val="single"/>
        </w:rPr>
        <w:t xml:space="preserve">117375</w:t>
      </w:r>
    </w:p>
    <w:p>
      <w:r>
        <w:t xml:space="preserve">1. Sillä aikaa, kun sinä paasasasit ja raivosit - Bill Cosby, Amerikan neekeri-isä joutui vankilaan!    Hahahahahahahaha aaahahahahahhaahahahahaa</w:t>
      </w:r>
    </w:p>
    <w:p>
      <w:r>
        <w:rPr>
          <w:b/>
          <w:u w:val="single"/>
        </w:rPr>
        <w:t xml:space="preserve">117376</w:t>
      </w:r>
    </w:p>
    <w:p>
      <w:r>
        <w:t xml:space="preserve">1. Ainoa jälkeenjäänyt henkilö täällä olet sinä, nössö.</w:t>
      </w:r>
    </w:p>
    <w:p>
      <w:r>
        <w:rPr>
          <w:b/>
          <w:u w:val="single"/>
        </w:rPr>
        <w:t xml:space="preserve">117377</w:t>
      </w:r>
    </w:p>
    <w:p>
      <w:r>
        <w:t xml:space="preserve">1. Obama ja hänen kätyrinsä kuten Susan Rice johtavat nyt Netflixin asioita... ja jihaditwatin koulutusleiri löydettiin juuri New Mexicosta, jossa koulutetaan lapsia ampumaan kouluja. Mitähän propagandaa he aikovat tuottaa siellä?</w:t>
      </w:r>
    </w:p>
    <w:p>
      <w:r>
        <w:rPr>
          <w:b/>
          <w:u w:val="single"/>
        </w:rPr>
        <w:t xml:space="preserve">117378</w:t>
      </w:r>
    </w:p>
    <w:p>
      <w:r>
        <w:t xml:space="preserve">2.</w:t>
        <w:tab/>
        <w:t xml:space="preserve">obongo on edelleen suosittu kaikkialla maailmassa, koska ihmiset ovat vitun jälkeenjääneitä. Net-fucks yrittää siis laajentua kansainvälisesti. Siksi he palkkaavat kommareita, kuten se mulkku Rice.</w:t>
      </w:r>
    </w:p>
    <w:p>
      <w:r>
        <w:rPr>
          <w:b/>
          <w:u w:val="single"/>
        </w:rPr>
        <w:t xml:space="preserve">117379</w:t>
      </w:r>
    </w:p>
    <w:p>
      <w:r>
        <w:t xml:space="preserve">1. Muslimit eivät saaneet tahtoaan läpi, joten he myrkyttivät ruokavarastosi. Somalialaiset limanuljaska, pahin tietämätön saasta sekoittaa ulosteensa hampurilaislihaanne joukkoon. Karkottakaa KAIKKI roskaväki</w:t>
      </w:r>
    </w:p>
    <w:p>
      <w:r>
        <w:rPr>
          <w:b/>
          <w:u w:val="single"/>
        </w:rPr>
        <w:t xml:space="preserve">117380</w:t>
      </w:r>
    </w:p>
    <w:p>
      <w:r>
        <w:t xml:space="preserve">2.</w:t>
        <w:tab/>
        <w:t xml:space="preserve">Tietenkin he tekivät niin, he vihaavat meitä, mitä muuta ihmisten pitäisi odottaa? Älkää antako heidän käsitellä ruokaanne,</w:t>
      </w:r>
    </w:p>
    <w:p>
      <w:r>
        <w:rPr>
          <w:b/>
          <w:u w:val="single"/>
        </w:rPr>
        <w:t xml:space="preserve">117381</w:t>
      </w:r>
    </w:p>
    <w:p>
      <w:r>
        <w:t xml:space="preserve">3.</w:t>
        <w:tab/>
        <w:tab/>
        <w:t xml:space="preserve">Vancouverissa, WA:ssa, on 90 prosenttia valkoisia, ja siellä ei ole yhtään rottarotsia. Se on puhdas. Siellä ei ole rikollisuutta, ja ihmiset ovat fiksuja ja ystävällisiä. Portlandin sillan toisella puolella voi jopa katsella, kuinka tietämättömät antifat tekevät typeriä asioita, kuten heittelevät pulloja poliiseja kohti. Ei Vancouverissa.</w:t>
      </w:r>
    </w:p>
    <w:p>
      <w:r>
        <w:rPr>
          <w:b/>
          <w:u w:val="single"/>
        </w:rPr>
        <w:t xml:space="preserve">117382</w:t>
      </w:r>
    </w:p>
    <w:p>
      <w:r>
        <w:t xml:space="preserve">1. Tuo latino on kunnia-arjalaismies!</w:t>
      </w:r>
    </w:p>
    <w:p>
      <w:r>
        <w:rPr>
          <w:b/>
          <w:u w:val="single"/>
        </w:rPr>
        <w:t xml:space="preserve">117383</w:t>
      </w:r>
    </w:p>
    <w:p>
      <w:r>
        <w:t xml:space="preserve">1. Tarvitsemme vähemmän empatiaa. Katsokaa, mihin empatia on johtanut meidät. Ilman empatiaa neekeri olisi kahleissa tai kuollut.</w:t>
      </w:r>
    </w:p>
    <w:p>
      <w:r>
        <w:rPr>
          <w:b/>
          <w:u w:val="single"/>
        </w:rPr>
        <w:t xml:space="preserve">117384</w:t>
      </w:r>
    </w:p>
    <w:p>
      <w:r>
        <w:t xml:space="preserve">1.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w:t>
      </w:r>
    </w:p>
    <w:p>
      <w:r>
        <w:rPr>
          <w:b/>
          <w:u w:val="single"/>
        </w:rPr>
        <w:t xml:space="preserve">117385</w:t>
      </w:r>
    </w:p>
    <w:p>
      <w:r>
        <w:t xml:space="preserve">1. Pissaa neekeri nartun päälle</w:t>
      </w:r>
    </w:p>
    <w:p>
      <w:r>
        <w:rPr>
          <w:b/>
          <w:u w:val="single"/>
        </w:rPr>
        <w:t xml:space="preserve">117386</w:t>
      </w:r>
    </w:p>
    <w:p>
      <w:r>
        <w:t xml:space="preserve">1. näin tämän Redditissä</w:t>
      </w:r>
    </w:p>
    <w:p>
      <w:r>
        <w:rPr>
          <w:b/>
          <w:u w:val="single"/>
        </w:rPr>
        <w:t xml:space="preserve">117387</w:t>
      </w:r>
    </w:p>
    <w:p>
      <w:r>
        <w:t xml:space="preserve">2.</w:t>
        <w:tab/>
        <w:t xml:space="preserve">Tämä on niin kauhea boomer-meemi. Merkel on kommunisti. Kansallissosialismi taistelee kommunismia vastaan. Jfc en voi.🤦🏼♀️😑🔫 wtf?! @Booster_Bunny</w:t>
      </w:r>
    </w:p>
    <w:p>
      <w:r>
        <w:rPr>
          <w:b/>
          <w:u w:val="single"/>
        </w:rPr>
        <w:t xml:space="preserve">117388</w:t>
      </w:r>
    </w:p>
    <w:p>
      <w:r>
        <w:t xml:space="preserve">3.</w:t>
        <w:tab/>
        <w:tab/>
        <w:t xml:space="preserve">vai miten olisi tämä äskettäin löydetty rakkauskuva, jonka Hitler lähetti poikaystävälleen Rohmille ?</w:t>
      </w:r>
    </w:p>
    <w:p>
      <w:r>
        <w:rPr>
          <w:b/>
          <w:u w:val="single"/>
        </w:rPr>
        <w:t xml:space="preserve">117389</w:t>
      </w:r>
    </w:p>
    <w:p>
      <w:r>
        <w:t xml:space="preserve">4.</w:t>
        <w:tab/>
        <w:tab/>
        <w:tab/>
        <w:t xml:space="preserve">Tiedättehän, että Rohm oli tunnettu homo ja että pikku Adolf oli hänen paras ystävänsä? eikö niin?</w:t>
      </w:r>
    </w:p>
    <w:p>
      <w:r>
        <w:rPr>
          <w:b/>
          <w:u w:val="single"/>
        </w:rPr>
        <w:t xml:space="preserve">117390</w:t>
      </w:r>
    </w:p>
    <w:p>
      <w:r>
        <w:t xml:space="preserve">5.</w:t>
        <w:tab/>
        <w:tab/>
        <w:tab/>
        <w:tab/>
        <w:t xml:space="preserve">Tuo homo tapettiin pitkien veitsien yössä! Petturit ja soluttautujat kuolevat. Myös homot! Lyön vetoa, ettet edes tiedä tuosta tapahtumasta, koska et tiedä paskaakaan kansallissosialismin historiasta, paitsi mitä juutalaiset opettavat sinulle.</w:t>
      </w:r>
    </w:p>
    <w:p>
      <w:r>
        <w:rPr>
          <w:b/>
          <w:u w:val="single"/>
        </w:rPr>
        <w:t xml:space="preserve">117391</w:t>
      </w:r>
    </w:p>
    <w:p>
      <w:r>
        <w:t xml:space="preserve">6.</w:t>
        <w:tab/>
        <w:tab/>
        <w:tab/>
        <w:tab/>
        <w:tab/>
        <w:t xml:space="preserve">Tiedän, että Rohm vetäytyi Etelä-Amerikkaan, mutta hänen poikaystävänsä Adolf pyysi häntä palaamaan takaisin.</w:t>
      </w:r>
    </w:p>
    <w:p>
      <w:r>
        <w:rPr>
          <w:b/>
          <w:u w:val="single"/>
        </w:rPr>
        <w:t xml:space="preserve">117392</w:t>
      </w:r>
    </w:p>
    <w:p>
      <w:r>
        <w:t xml:space="preserve">7.</w:t>
        <w:tab/>
        <w:tab/>
        <w:tab/>
        <w:tab/>
        <w:tab/>
        <w:tab/>
        <w:t xml:space="preserve">Degeneroituneet juutalaisvalheet. Mitä uutta? Juutalaiset valehtelevat &amp; edistävät degeneroitumista 🤷🏼♀️.</w:t>
      </w:r>
    </w:p>
    <w:p>
      <w:r>
        <w:rPr>
          <w:b/>
          <w:u w:val="single"/>
        </w:rPr>
        <w:t xml:space="preserve">117393</w:t>
      </w:r>
    </w:p>
    <w:p>
      <w:r>
        <w:t xml:space="preserve">8.</w:t>
        <w:tab/>
        <w:tab/>
        <w:tab/>
        <w:tab/>
        <w:tab/>
        <w:tab/>
        <w:t xml:space="preserve">maailman pedopääkaupunki on siis Lodon, ja te suojelette muzzratteja...tajusin...hei sinä pieni kellarin asukas, vitut Hitleristä, vitut juutalaisista, vitut muslimeista ja vitut kaikista kaltaisistasi sosialisteista.</w:t>
      </w:r>
    </w:p>
    <w:p>
      <w:r>
        <w:rPr>
          <w:b/>
          <w:u w:val="single"/>
        </w:rPr>
        <w:t xml:space="preserve">117394</w:t>
      </w:r>
    </w:p>
    <w:p>
      <w:r>
        <w:t xml:space="preserve">9.</w:t>
        <w:tab/>
        <w:tab/>
        <w:tab/>
        <w:tab/>
        <w:tab/>
        <w:tab/>
        <w:tab/>
        <w:t xml:space="preserve">Olet niin indoktrinoitunut että kieltäydyt ehdottomasti tekemästä mitään tutkimusta, pidät vain vahvoja mielipiteitä asioista joita juutalaiset ja liberaalit opettajasi spekuloivat.   Muistan, kun luulin tietäväni kaiken. Sitten tutkin KAIKKI hallitusmuodot ja huomasin, että kansallissosialismi ei ole kommunistista sosialismia 🤯 Tämän pitäisi olla aikuinen! Tämä on säälittävä lapsi aikuisen ruumiissa.</w:t>
      </w:r>
    </w:p>
    <w:p>
      <w:r>
        <w:rPr>
          <w:b/>
          <w:u w:val="single"/>
        </w:rPr>
        <w:t xml:space="preserve">117395</w:t>
      </w:r>
    </w:p>
    <w:p>
      <w:r>
        <w:t xml:space="preserve">1. Onko tuo "peili" sitä, mitä luulen sen olevan?</w:t>
      </w:r>
    </w:p>
    <w:p>
      <w:r>
        <w:rPr>
          <w:b/>
          <w:u w:val="single"/>
        </w:rPr>
        <w:t xml:space="preserve">117396</w:t>
      </w:r>
    </w:p>
    <w:p>
      <w:r>
        <w:t xml:space="preserve">2.</w:t>
        <w:tab/>
        <w:t xml:space="preserve">punaniska</w:t>
      </w:r>
    </w:p>
    <w:p>
      <w:r>
        <w:rPr>
          <w:b/>
          <w:u w:val="single"/>
        </w:rPr>
        <w:t xml:space="preserve">117397</w:t>
      </w:r>
    </w:p>
    <w:p>
      <w:r>
        <w:t xml:space="preserve">1. Näette selvästi, mistä Spartacus saa palkkansa...</w:t>
      </w:r>
    </w:p>
    <w:p>
      <w:r>
        <w:rPr>
          <w:b/>
          <w:u w:val="single"/>
        </w:rPr>
        <w:t xml:space="preserve">117398</w:t>
      </w:r>
    </w:p>
    <w:p>
      <w:r>
        <w:t xml:space="preserve">2.</w:t>
        <w:tab/>
        <w:t xml:space="preserve">Corey Booker on sekarotuinen paha paskiainen kommunistineekeri.</w:t>
      </w:r>
    </w:p>
    <w:p>
      <w:r>
        <w:rPr>
          <w:b/>
          <w:u w:val="single"/>
        </w:rPr>
        <w:t xml:space="preserve">117399</w:t>
      </w:r>
    </w:p>
    <w:p>
      <w:r>
        <w:t xml:space="preserve">1. Kanadalaiset palelevat kuoliaaksi Torontossa, kun "pakolaiset" jäävät hotelleihin. https://www.thepostmillennial.com/canadians-freeze-death-toronto-refugees-remain-hotels/.</w:t>
      </w:r>
    </w:p>
    <w:p>
      <w:r>
        <w:rPr>
          <w:b/>
          <w:u w:val="single"/>
        </w:rPr>
        <w:t xml:space="preserve">117400</w:t>
      </w:r>
    </w:p>
    <w:p>
      <w:r>
        <w:t xml:space="preserve">2.</w:t>
        <w:tab/>
        <w:t xml:space="preserve">trudeau castron äpärän jälkeläinen on maailmanluokan kusipää</w:t>
      </w:r>
    </w:p>
    <w:p>
      <w:r>
        <w:rPr>
          <w:b/>
          <w:u w:val="single"/>
        </w:rPr>
        <w:t xml:space="preserve">117401</w:t>
      </w:r>
    </w:p>
    <w:p>
      <w:r>
        <w:t xml:space="preserve">1. .@joanwalsh Kavanaugh'n palkkaamisesta naispuolisia avustajia: "Tarkoitan naispuolisia avustajia, se on kai hienoa, Kate. Hän on puhunut siitä ennenkin. Minusta se tuntui hieman mielistelemiseltä." https://kek.gg/u/Kx-k https://kek.gg/u/MBDS.</w:t>
      </w:r>
    </w:p>
    <w:p>
      <w:r>
        <w:rPr>
          <w:b/>
          <w:u w:val="single"/>
        </w:rPr>
        <w:t xml:space="preserve">117402</w:t>
      </w:r>
    </w:p>
    <w:p>
      <w:r>
        <w:t xml:space="preserve">2.</w:t>
        <w:tab/>
        <w:t xml:space="preserve">CNN THE TOTAL CUNT NETWORK.</w:t>
      </w:r>
    </w:p>
    <w:p>
      <w:r>
        <w:rPr>
          <w:b/>
          <w:u w:val="single"/>
        </w:rPr>
        <w:t xml:space="preserve">117403</w:t>
      </w:r>
    </w:p>
    <w:p>
      <w:r>
        <w:t xml:space="preserve">1. Lausunto: https://nypost.com/2018/10/06/hillary-clinton-is-still-finding-ways-to-denigrate-democracy/</w:t>
      </w:r>
    </w:p>
    <w:p>
      <w:r>
        <w:rPr>
          <w:b/>
          <w:u w:val="single"/>
        </w:rPr>
        <w:t xml:space="preserve">117404</w:t>
      </w:r>
    </w:p>
    <w:p>
      <w:r>
        <w:t xml:space="preserve">2.</w:t>
        <w:tab/>
        <w:t xml:space="preserve">En malta odottaa sitä päivää, kun oikeusjärjestelmä lopettaa tämän kusipään toiminnan.......</w:t>
      </w:r>
    </w:p>
    <w:p>
      <w:r>
        <w:rPr>
          <w:b/>
          <w:u w:val="single"/>
        </w:rPr>
        <w:t xml:space="preserve">117405</w:t>
      </w:r>
    </w:p>
    <w:p>
      <w:r>
        <w:t xml:space="preserve">1. "Viikon rotupetturi" -palkinnon saa senaattori Elizabeth Warren. Hän on julkaissut DNA-tutkimuksensa tuloksen, joka paljastaa, että hänellä on noin prosentin verran Amerikan intiaanien DNA:ta.   Se on hänen perimänsä, johon hän samaistuu: 1 % ei-valkoisia, ei 99 % valkoisia. Tämä on enemmän kuin vain valkoisen ylpeyden puutetta, se on rotuun liittyvää itseinhoa.   #RaceTraitor #ElizabethWarren #ElizabethWarren</w:t>
      </w:r>
    </w:p>
    <w:p>
      <w:r>
        <w:rPr>
          <w:b/>
          <w:u w:val="single"/>
        </w:rPr>
        <w:t xml:space="preserve">117406</w:t>
      </w:r>
    </w:p>
    <w:p>
      <w:r>
        <w:t xml:space="preserve">2.</w:t>
        <w:tab/>
        <w:t xml:space="preserve">1 % intiaaneista ei ole maailmanloppu.  Saattaa olla puristeille.  Mutta 1 % neekereitä olisi aivan kamalaa.</w:t>
      </w:r>
    </w:p>
    <w:p>
      <w:r>
        <w:rPr>
          <w:b/>
          <w:u w:val="single"/>
        </w:rPr>
        <w:t xml:space="preserve">117407</w:t>
      </w:r>
    </w:p>
    <w:p>
      <w:r>
        <w:t xml:space="preserve">3.</w:t>
        <w:tab/>
        <w:tab/>
        <w:t xml:space="preserve">Bob Mathews sanoi: Bob Matthews sanoi: "Jos luulet olevasi valkoinen ja me luulemme, että olet valkoinen, olet valkoinen." "Jos luulet olevasi valkoinen ja me luulemme, että olet valkoinen, olet valkoinen." Elizabeth Warren on päättänyt olla pitämättä itseään valkoisena - olkoon niin!</w:t>
      </w:r>
    </w:p>
    <w:p>
      <w:r>
        <w:rPr>
          <w:b/>
          <w:u w:val="single"/>
        </w:rPr>
        <w:t xml:space="preserve">117408</w:t>
      </w:r>
    </w:p>
    <w:p>
      <w:r>
        <w:t xml:space="preserve">4.</w:t>
        <w:tab/>
        <w:tab/>
        <w:t xml:space="preserve">En vain voi pitää ihmistä #valkoisena, jos hänessä on edes 1% #neekeriä.</w:t>
      </w:r>
    </w:p>
    <w:p>
      <w:r>
        <w:rPr>
          <w:b/>
          <w:u w:val="single"/>
        </w:rPr>
        <w:t xml:space="preserve">117409</w:t>
      </w:r>
    </w:p>
    <w:p>
      <w:r>
        <w:t xml:space="preserve">1. Valkoisten esittäminen luottokorttihuijaajina, jotka huijaavat "rehellisiä, ahkeria" ei-valkoisia. Aivan kuten asuntomurtomainoksissa valkoiset esitetään aina rikoksentekijöinä. Vain heidän mielikuvitusmaassaan https://www.youtube.com/watch?v=jfktCy9W-Oc</w:t>
      </w:r>
    </w:p>
    <w:p>
      <w:r>
        <w:rPr>
          <w:b/>
          <w:u w:val="single"/>
        </w:rPr>
        <w:t xml:space="preserve">117410</w:t>
      </w:r>
    </w:p>
    <w:p>
      <w:r>
        <w:t xml:space="preserve">2.</w:t>
        <w:tab/>
        <w:t xml:space="preserve">"Valkoisten esittäminen luottokorttihuijaajina" Tässä tapauksessa se pätee valkoiselta näyttäviin juutalaisiin. Carlos Slims on enemmän semiitti kuin wetback.</w:t>
      </w:r>
    </w:p>
    <w:p>
      <w:r>
        <w:rPr>
          <w:b/>
          <w:u w:val="single"/>
        </w:rPr>
        <w:t xml:space="preserve">117411</w:t>
      </w:r>
    </w:p>
    <w:p>
      <w:r>
        <w:t xml:space="preserve">1. Shakkimatti kaikille vanhemmille! 😂</w:t>
      </w:r>
    </w:p>
    <w:p>
      <w:r>
        <w:rPr>
          <w:b/>
          <w:u w:val="single"/>
        </w:rPr>
        <w:t xml:space="preserve">117412</w:t>
      </w:r>
    </w:p>
    <w:p>
      <w:r>
        <w:t xml:space="preserve">2.</w:t>
        <w:tab/>
        <w:t xml:space="preserve">KUKAAN EI SANONUT, ETTÄ SINUN ON JÄÄTÄVÄ, SENKIN VITUN VAPAAMATKUSTAJA. VOIT VAPAASTI LEIKKIÄ LIIKENTEESSÄ TAI ETSIÄ ÄITISI LÄÄKEKAAPISTA, MIKÄ TAHANSA ON HELPOINTA SINULLE, HINTTI.</w:t>
      </w:r>
    </w:p>
    <w:p>
      <w:r>
        <w:rPr>
          <w:b/>
          <w:u w:val="single"/>
        </w:rPr>
        <w:t xml:space="preserve">117413</w:t>
      </w:r>
    </w:p>
    <w:p>
      <w:r>
        <w:t xml:space="preserve">1.</w:t>
      </w:r>
    </w:p>
    <w:p>
      <w:r>
        <w:rPr>
          <w:b/>
          <w:u w:val="single"/>
        </w:rPr>
        <w:t xml:space="preserve">117414</w:t>
      </w:r>
    </w:p>
    <w:p>
      <w:r>
        <w:t xml:space="preserve">2.</w:t>
        <w:tab/>
        <w:t xml:space="preserve">Kunnon pikku pillu</w:t>
      </w:r>
    </w:p>
    <w:p>
      <w:r>
        <w:rPr>
          <w:b/>
          <w:u w:val="single"/>
        </w:rPr>
        <w:t xml:space="preserve">117415</w:t>
      </w:r>
    </w:p>
    <w:p>
      <w:r>
        <w:t xml:space="preserve">1. https://dailystormer.name/whoops-neo-nazi-skinhead-niggers-assassinate-jewish-rabbi/</w:t>
      </w:r>
    </w:p>
    <w:p>
      <w:r>
        <w:rPr>
          <w:b/>
          <w:u w:val="single"/>
        </w:rPr>
        <w:t xml:space="preserve">117416</w:t>
      </w:r>
    </w:p>
    <w:p>
      <w:r>
        <w:t xml:space="preserve">2.</w:t>
        <w:tab/>
        <w:t xml:space="preserve">Nog näki luultavasti juutalaisen, jolla oli pipo, ja ajatteli, että hänellä oli paljon shekelejä. Jos nog olisi todella halunnut olla rasistinen, hän olisi lähtenyt tavallisen siististi leikatun valkoisen miehen tai naisen perään. Sama juttu nogien ja homojen kanssa. Rikolliset nogit eivät ole niinkään homovastaisia, he vain ajattelevat, että homot ovat helppo kohde, jolla on shekelejä - joten he ryöstävät heidät. Varo, että jollain homolla saattaa olla ase.</w:t>
      </w:r>
    </w:p>
    <w:p>
      <w:r>
        <w:rPr>
          <w:b/>
          <w:u w:val="single"/>
        </w:rPr>
        <w:t xml:space="preserve">117417</w:t>
      </w:r>
    </w:p>
    <w:p>
      <w:r>
        <w:t xml:space="preserve">1. En käytä sitä. Minulla oli tili vammaisten vasemmistolaisten häiriköintiä varten, mutta en voi edes katsella sivustoa, ellen anna heille puhelinnumeroani.</w:t>
      </w:r>
    </w:p>
    <w:p>
      <w:r>
        <w:rPr>
          <w:b/>
          <w:u w:val="single"/>
        </w:rPr>
        <w:t xml:space="preserve">117418</w:t>
      </w:r>
    </w:p>
    <w:p>
      <w:r>
        <w:t xml:space="preserve">1. "Rasistiset katkerat vanhat miehet, jotka sattuvat olemaan juuttuneet menneisyyteen."  Sanoo neekeri, jolla on yhteyksiä Black Lives Matteriin. Jos todella haluat vaikuttaa, mene Liberiaan, Ghanaan tai Nigeriaan. Amerikkalaiset valkoiset ovat saaneet tarpeekseen BLM:stä.</w:t>
      </w:r>
    </w:p>
    <w:p>
      <w:r>
        <w:rPr>
          <w:b/>
          <w:u w:val="single"/>
        </w:rPr>
        <w:t xml:space="preserve">117419</w:t>
      </w:r>
    </w:p>
    <w:p>
      <w:r>
        <w:t xml:space="preserve">1. Vitun hintti-isoisäni halusi, että elän tämän keskellä, hän halusi tämän tulevaisuudekseni, hän oli niin rohkea...</w:t>
      </w:r>
    </w:p>
    <w:p>
      <w:r>
        <w:rPr>
          <w:b/>
          <w:u w:val="single"/>
        </w:rPr>
        <w:t xml:space="preserve">117420</w:t>
      </w:r>
    </w:p>
    <w:p>
      <w:r>
        <w:t xml:space="preserve">1. Vaimosi on vitun huora, koska edes harkitsee seurustelua kaltaisesi tyhmän protoihmisapino-neekerin kanssa.</w:t>
      </w:r>
    </w:p>
    <w:p>
      <w:r>
        <w:rPr>
          <w:b/>
          <w:u w:val="single"/>
        </w:rPr>
        <w:t xml:space="preserve">117421</w:t>
      </w:r>
    </w:p>
    <w:p>
      <w:r>
        <w:t xml:space="preserve">1. Hei, 23 and Me:n mukaan, jotka eivät todellakaan lisää tätä kaikkien tuloksiin epäonnistuneessa häpäisyyrityksessä kuten sinä juuri nyt, olen 0,9 prosenttia Saharan eteläpuolisesta Afrikasta.   Se tarkoittaa, että voin sanoa neekeri niin paljon kuin haluan. Ne ovat säännöt, rasisti.</w:t>
      </w:r>
    </w:p>
    <w:p>
      <w:r>
        <w:rPr>
          <w:b/>
          <w:u w:val="single"/>
        </w:rPr>
        <w:t xml:space="preserve">117422</w:t>
      </w:r>
    </w:p>
    <w:p>
      <w:r>
        <w:t xml:space="preserve">1. hän on likainen neekeri...</w:t>
      </w:r>
    </w:p>
    <w:p>
      <w:r>
        <w:rPr>
          <w:b/>
          <w:u w:val="single"/>
        </w:rPr>
        <w:t xml:space="preserve">117423</w:t>
      </w:r>
    </w:p>
    <w:p>
      <w:r>
        <w:t xml:space="preserve">1. QAnon esittää vääriä väitteitä Alex Jonesista https://beta.real.video/5846623844001</w:t>
      </w:r>
    </w:p>
    <w:p>
      <w:r>
        <w:rPr>
          <w:b/>
          <w:u w:val="single"/>
        </w:rPr>
        <w:t xml:space="preserve">117424</w:t>
      </w:r>
    </w:p>
    <w:p>
      <w:r>
        <w:t xml:space="preserve">2.</w:t>
        <w:tab/>
        <w:t xml:space="preserve">Kuuntelin häntä, kunnes hän esitti FUCK TRUMPin ja se oli se minulle.  Hänestä tuli enemmän kuin GLENN BECK, joka oli hyvä Foxissa, mutta hänkin menetti sen.</w:t>
      </w:r>
    </w:p>
    <w:p>
      <w:r>
        <w:rPr>
          <w:b/>
          <w:u w:val="single"/>
        </w:rPr>
        <w:t xml:space="preserve">117425</w:t>
      </w:r>
    </w:p>
    <w:p>
      <w:r>
        <w:t xml:space="preserve">3.</w:t>
        <w:tab/>
        <w:tab/>
        <w:t xml:space="preserve">älä mene pois hulluna JUST GO AWAY RETARD</w:t>
      </w:r>
    </w:p>
    <w:p>
      <w:r>
        <w:rPr>
          <w:b/>
          <w:u w:val="single"/>
        </w:rPr>
        <w:t xml:space="preserve">117426</w:t>
      </w:r>
    </w:p>
    <w:p>
      <w:r>
        <w:t xml:space="preserve">1. Millainen vitun ääliö ryhtyy preppariksi zombie-elokuvien ja -sarjojen takia?    Te paskiaiset tiedätte, että se paska ei ole totta, eikö?</w:t>
      </w:r>
    </w:p>
    <w:p>
      <w:r>
        <w:rPr>
          <w:b/>
          <w:u w:val="single"/>
        </w:rPr>
        <w:t xml:space="preserve">117427</w:t>
      </w:r>
    </w:p>
    <w:p>
      <w:r>
        <w:t xml:space="preserve">1. NPC:n kunniaksi Juutalainen on todella hyvin toimiva NPC, jolla on erikoistuneita ohjelmointitekniikoita.  Juutalaiset ovat NPC!   Juutalaiset ovat jälkeenjääneitä. Tämä on yksinkertainen tosiasia. Mutta miten heistä on tullut tällaisia?   Toisin kuin väestö luulee, juutalaiset eivät itse asiassa ole lainkaan älykkäitä! Itse asiassa he ovat aivopestyjä jälkeenjääneitä apinoita, joita on helppo manipuloida ja todellisuudessa heillä ei ole lainkaan älykkyyttä.   Tämä ei koske valhejuutalaiseliittiä, vaan keskivertojuutalaista tai ainakin henkilöä, joka luulee olevansa juutalainen, mutta ei ole sitä todellisuudessa.   Juutalainen on täysin ohjelmoitu aivan kuten aivopesty jälkeenjäänyt demokraatti, mutta käänteellä.   Demokraatit ovat pelkkä ohjelma, ja niin ovat juutalaisetkin.  Jos katsotaan, että Israelin keskimääräinen ÄO on 95, se tarkoittaa, että valtaosa juutalaisista on vain yksinkertaisesti jälkeenjäänyt ja helposti manipuloitavissa.   Korkeamman ÄO:n omaavat juutalaiset ovat niitä, joita on manipuloitu valtavasti.  Saattaa olla muutama juutalainen, jotka todella ovat älykkäitä, mutta he luultavasti menevät mukaan siihen huijaukseen, että he ovat ylivertaisia.  Heidän eettisen käyttäytymisensä puute estää heitä kaiken kaikkiaan pysäyttämästä kaikkia niitä vääryyksiä, joita he tekevät ihmiskunnalle. Koska massoilla ei kirjaimellisesti ole älyä, tämä koskee myös juutalaisia.   Juutalaiset ovat huomattavasti yliedustettuina akateemisessa maailmassa, ja kun näin on, he ovat lähes kaikki jälkeenjääneitä.  Lääkärit, lakimiehet ja ilmeisesti yliopistojen professorit ovat täydellisiä idiootteja, jotka osaavat vain ulkoa, eivät ajatella.  Juutalaiset ovat erittäin hyviä ulkoa opettelussa, mutta eivät ajattelussa.  Älykkyys ei ole uudelleenlukemista. Ei ole koskaan ollut eikä tule olemaan.   Sillä kun juutalainen on ohjelmoitu, hänet on ohjelmoitu ajattelemaan, että hän on ylivertainen. Tämä tekee heistä äärimmäisen itsevarmoja.  Heidät ohjelmoidaan myös olemaan mukavimpia yksilöitä, koska he ovat seurallisia ja vaikuttavat täysin hallitsevilta.  He valehtelevat lakkaamatta ilman katumusta, mikä ei eroa yhtään demokraatista.  He eivät myöskään itse asiassa tiedä valehtelevansa.   Mutta heidät on ohjelmoitu käyttämään kaikkia pakanoita hyväkseen, koska "he ovat valittuja" Näin ollen ei ole ongelma eikä synti varmistaa, että pakanat työnnetään alas.  Pakanat on ohjelmoitu ottamaan se vastaan ja valtaosa ottaa sen vastaan, elleivät he ole hereillä. Ohjelmoinnissa sanotaan, että pakanat ovat alempiarvoisia olentoja ja heidän pitäisi olla ylemmän olentonsa orjia.  He eivät ole, sillä tämä on vain heidän ohjelmointinsa.   Näin ollen, aivan kuten demokraatteja, juutalaisia ohjataan täysin, ja jos heitä ohjataan, voitte vääntää heidän mielensä aivan kuten demokraattien. Se vain vaatii erilaiset säännöt.   Säännöt: Ne ovat yksinkertaiset. Sisällytä demokraateille tyypillisiä kulttifraaseja, mutta sovella niitä heidän tukemiinsa järjestöihin.  Tämä saa heidät ymmälleen, eikä heillä ole vastausta.    Muistakaa, että heillä ei ole älykkyyttä, mutta ohjelmointi on äärimmäisen itsevarmaa yhdistettynä luovuttamattomaan oikeuteen pettää.  Tämä tekee juutalaisesta juutalaisen, vai pitäisikö sanoa väärennetyn juutalaisen. Kukaan heistä ei ole oikeasti juutalainen, heidät on vain ohjelmoitu uskomaan, että he ovat.</w:t>
      </w:r>
    </w:p>
    <w:p>
      <w:r>
        <w:rPr>
          <w:b/>
          <w:u w:val="single"/>
        </w:rPr>
        <w:t xml:space="preserve">117428</w:t>
      </w:r>
    </w:p>
    <w:p>
      <w:r>
        <w:t xml:space="preserve">2.</w:t>
      </w:r>
    </w:p>
    <w:p>
      <w:r>
        <w:rPr>
          <w:b/>
          <w:u w:val="single"/>
        </w:rPr>
        <w:t xml:space="preserve">117429</w:t>
      </w:r>
    </w:p>
    <w:p>
      <w:r>
        <w:t xml:space="preserve">3.</w:t>
      </w:r>
    </w:p>
    <w:p>
      <w:r>
        <w:rPr>
          <w:b/>
          <w:u w:val="single"/>
        </w:rPr>
        <w:t xml:space="preserve">117430</w:t>
      </w:r>
    </w:p>
    <w:p>
      <w:r>
        <w:t xml:space="preserve">4.</w:t>
        <w:tab/>
        <w:tab/>
        <w:t xml:space="preserve">Aivan, heidät on ohjelmoitu kumouksellisiksi valehtelijoiksi!</w:t>
      </w:r>
    </w:p>
    <w:p>
      <w:r>
        <w:rPr>
          <w:b/>
          <w:u w:val="single"/>
        </w:rPr>
        <w:t xml:space="preserve">117431</w:t>
      </w:r>
    </w:p>
    <w:p>
      <w:r>
        <w:t xml:space="preserve">1. The Cunt Awards Ehdokkaat All Around Cunt ovat Hillary Clinton Jake Tapper @Jack @Microchip Maxine Waters Theresa May Justin Trudeau Whoopi Rosie O Donald</w:t>
      </w:r>
    </w:p>
    <w:p>
      <w:r>
        <w:rPr>
          <w:b/>
          <w:u w:val="single"/>
        </w:rPr>
        <w:t xml:space="preserve">117432</w:t>
      </w:r>
    </w:p>
    <w:p>
      <w:r>
        <w:t xml:space="preserve">2.</w:t>
        <w:tab/>
        <w:t xml:space="preserve">Hillary voittaa vanhan homehtuneen kusipään, joka haisee pilaantuneelta kaalilta.</w:t>
      </w:r>
    </w:p>
    <w:p>
      <w:r>
        <w:rPr>
          <w:b/>
          <w:u w:val="single"/>
        </w:rPr>
        <w:t xml:space="preserve">117433</w:t>
      </w:r>
    </w:p>
    <w:p>
      <w:r>
        <w:t xml:space="preserve">1. Vajoaako Marylandin suuri osavaltio niin alas, että se laittaa neekerin kuvernöörin virkaan marraskuussa?</w:t>
      </w:r>
    </w:p>
    <w:p>
      <w:r>
        <w:rPr>
          <w:b/>
          <w:u w:val="single"/>
        </w:rPr>
        <w:t xml:space="preserve">117434</w:t>
      </w:r>
    </w:p>
    <w:p>
      <w:r>
        <w:t xml:space="preserve">1.</w:t>
      </w:r>
    </w:p>
    <w:p>
      <w:r>
        <w:rPr>
          <w:b/>
          <w:u w:val="single"/>
        </w:rPr>
        <w:t xml:space="preserve">117435</w:t>
      </w:r>
    </w:p>
    <w:p>
      <w:r>
        <w:t xml:space="preserve">2.</w:t>
        <w:tab/>
        <w:t xml:space="preserve">Yhdysvaltojen vihollinen? Soros on uhka ihmiskunnalle ja itse ihmiskunnan tulevaisuudelle</w:t>
      </w:r>
    </w:p>
    <w:p>
      <w:r>
        <w:rPr>
          <w:b/>
          <w:u w:val="single"/>
        </w:rPr>
        <w:t xml:space="preserve">117436</w:t>
      </w:r>
    </w:p>
    <w:p>
      <w:r>
        <w:t xml:space="preserve">3.</w:t>
        <w:tab/>
        <w:tab/>
        <w:t xml:space="preserve">Vankila on liian hyvä tuolle vanhentuneelle vanhukselle Sorosille. Lähettäkää tuo vanhahko mulkku takaisin Unkariin sen jälkeen, kun häneltä on riistetty Yhdysvaltain kansalaisuus.</w:t>
      </w:r>
    </w:p>
    <w:p>
      <w:r>
        <w:rPr>
          <w:b/>
          <w:u w:val="single"/>
        </w:rPr>
        <w:t xml:space="preserve">117437</w:t>
      </w:r>
    </w:p>
    <w:p>
      <w:r>
        <w:t xml:space="preserve">1. 0 esiintyi kristittynä tullakseen valituksi, valittiin uudelleen ja tuli sitten ulos kaapista islamofasistina, kun se sopi hänelle. Se on vasemmistolainen juttu.   #walkaway</w:t>
      </w:r>
    </w:p>
    <w:p>
      <w:r>
        <w:rPr>
          <w:b/>
          <w:u w:val="single"/>
        </w:rPr>
        <w:t xml:space="preserve">117438</w:t>
      </w:r>
    </w:p>
    <w:p>
      <w:r>
        <w:t xml:space="preserve">2.</w:t>
        <w:tab/>
        <w:t xml:space="preserve">Kerran muslimineekeri, aina muslimineekeri</w:t>
      </w:r>
    </w:p>
    <w:p>
      <w:r>
        <w:rPr>
          <w:b/>
          <w:u w:val="single"/>
        </w:rPr>
        <w:t xml:space="preserve">117439</w:t>
      </w:r>
    </w:p>
    <w:p>
      <w:r>
        <w:t xml:space="preserve">1. Tarkoittaako tämä sitä, että Fred Reed voisi käydä hakemassa tusinan verran alle 12-vuotiaita wetback-tyttöjä, vai palaammeko takaisin aikaan ennen TRUMPia?   Pyydän ystävää @Heartiste @Were-Puppy @Escoffier @Koanic @RapefugeeWatch https://www.colorlines.com/articles/bipartisan-bill-would-bar-dhs-arresting-immigrant-child-sponsors https://www.colorlines.com/articles/bipartisan-bill-would-bar-dhs-arresting-immigrant-child-sponsors</w:t>
      </w:r>
    </w:p>
    <w:p>
      <w:r>
        <w:rPr>
          <w:b/>
          <w:u w:val="single"/>
        </w:rPr>
        <w:t xml:space="preserve">117440</w:t>
      </w:r>
    </w:p>
    <w:p>
      <w:r>
        <w:t xml:space="preserve">1. Tämä on vittumaisinta paskaa, mitä olen koskaan nähnyt. Kun näin tämän, halusin lyödä ruutua, miksi vitussa annamme näiden kusipäiden olla televisiossamme ja johtaa viihdettämme. Amerikka ansaitsee paremman luokan viihdyttäjiä. https://youtu.be/xn9rLHwzl7I.</w:t>
      </w:r>
    </w:p>
    <w:p>
      <w:r>
        <w:rPr>
          <w:b/>
          <w:u w:val="single"/>
        </w:rPr>
        <w:t xml:space="preserve">117441</w:t>
      </w:r>
    </w:p>
    <w:p>
      <w:r>
        <w:t xml:space="preserve">2.</w:t>
        <w:tab/>
        <w:t xml:space="preserve">Ei, Amerikka EI ansaitse parempaa.  50 prosenttia Amerikasta on valtion tai apurahojen varassa eläviä, ylipainoisia kusipäitä, jotka eivät osaisi ratkaista sudoku-arvoitusta, vaikka heidän henkensä riippuisi siitä.</w:t>
      </w:r>
    </w:p>
    <w:p>
      <w:r>
        <w:rPr>
          <w:b/>
          <w:u w:val="single"/>
        </w:rPr>
        <w:t xml:space="preserve">117442</w:t>
      </w:r>
    </w:p>
    <w:p>
      <w:r>
        <w:t xml:space="preserve">3.</w:t>
        <w:tab/>
        <w:tab/>
        <w:t xml:space="preserve">Millainen etelän punaniska kutsuu itseään "Dark Ninjaksi</w:t>
        <w:t xml:space="preserve">    Vastaus?  EI KUKAAN.     Palaa takaisin Sorosin luo ja anele häneltä parempaa titteliä.</w:t>
      </w:r>
    </w:p>
    <w:p>
      <w:r>
        <w:rPr>
          <w:b/>
          <w:u w:val="single"/>
        </w:rPr>
        <w:t xml:space="preserve">117443</w:t>
      </w:r>
    </w:p>
    <w:p>
      <w:r>
        <w:t xml:space="preserve">1. @Farmer-General Vain harvat teistä ja miljoonat meistä veteraaneista todella uskovat, että "kaikki ihmiset on luotu tasa-arvoisiksi". 👉🏻 Pysykää piilossa nettikätköissänne - älkää koskaan tulko julkisuuteen, koska joudutte suuriin vaikeuksiin, jos tulette. Bang 👌🏻</w:t>
      </w:r>
    </w:p>
    <w:p>
      <w:r>
        <w:rPr>
          <w:b/>
          <w:u w:val="single"/>
        </w:rPr>
        <w:t xml:space="preserve">117444</w:t>
      </w:r>
    </w:p>
    <w:p>
      <w:r>
        <w:t xml:space="preserve">2.</w:t>
        <w:tab/>
        <w:t xml:space="preserve">Et uhkaisi tappaa ketään oikeassa elämässä, joten näytät vain entistä suuremmalta homolta, kun teet sen näppäimistön takaa.</w:t>
      </w:r>
    </w:p>
    <w:p>
      <w:r>
        <w:rPr>
          <w:b/>
          <w:u w:val="single"/>
        </w:rPr>
        <w:t xml:space="preserve">117445</w:t>
      </w:r>
    </w:p>
    <w:p>
      <w:r>
        <w:t xml:space="preserve">3.</w:t>
        <w:tab/>
        <w:tab/>
        <w:t xml:space="preserve">Totta kai. Jos tapaisin lihaavaruudessa natsin, joka haluaisi tappaa juutalaisia ja mustia, en edes räpäyttäisi silmiäni ennen kuin alkaisin vetää. Ja heitä on miljoonia ja taas miljoonia kuten minä. 👈🏻 Mukaan lukien suurin osa veteraaneista. Yritä pyyhkiä viha pois silmistäsi niin näet.</w:t>
      </w:r>
    </w:p>
    <w:p>
      <w:r>
        <w:rPr>
          <w:b/>
          <w:u w:val="single"/>
        </w:rPr>
        <w:t xml:space="preserve">117446</w:t>
      </w:r>
    </w:p>
    <w:p>
      <w:r>
        <w:t xml:space="preserve">4.</w:t>
        <w:tab/>
        <w:tab/>
        <w:t xml:space="preserve">Yhteenkuuluvuus</w:t>
      </w:r>
    </w:p>
    <w:p>
      <w:r>
        <w:rPr>
          <w:b/>
          <w:u w:val="single"/>
        </w:rPr>
        <w:t xml:space="preserve">117447</w:t>
      </w:r>
    </w:p>
    <w:p>
      <w:r>
        <w:t xml:space="preserve">5.</w:t>
        <w:tab/>
        <w:tab/>
        <w:t xml:space="preserve">Kansallismieliset eivät puhu vihasta vaan rakkaudesta omaa kansaansa kohtaan. Totta kai olisi kaunaa sen jälkeen, kun ulkomaalaiset ovat hyökänneet maahan. Miksi ei olisi? Segregaatio tapahtuu luonnollisesti, ilman pakottamista, mutta silti te teeskentelette itsestänne sankaria, joka taistelee rasismia vastaan täysin tietämättömyyttänne siitä, mitä todellisuudessa tapahtuu.</w:t>
      </w:r>
    </w:p>
    <w:p>
      <w:r>
        <w:rPr>
          <w:b/>
          <w:u w:val="single"/>
        </w:rPr>
        <w:t xml:space="preserve">117448</w:t>
      </w:r>
    </w:p>
    <w:p>
      <w:r>
        <w:t xml:space="preserve">6.</w:t>
        <w:tab/>
        <w:tab/>
        <w:t xml:space="preserve"> Oikeastaan en ole eri mieltä mistään mitä sanot 👆🏻 täällä nazigirl. Mutta valitettavasti dementiaasi alkaa näkyä, kun mustamaalaat koko mustaa rotua yhdellä leveällä siveltimellä.  Se pätee jooos douche bagiin</w:t>
      </w:r>
    </w:p>
    <w:p>
      <w:r>
        <w:rPr>
          <w:b/>
          <w:u w:val="single"/>
        </w:rPr>
        <w:t xml:space="preserve">117449</w:t>
      </w:r>
    </w:p>
    <w:p>
      <w:r>
        <w:t xml:space="preserve">7.</w:t>
        <w:tab/>
        <w:tab/>
        <w:t xml:space="preserve">Tämä on todellista elämää, joten kuunnelkaa ja kertokaa kaikille natsikavereillenne: haluatte tappaa minut uskontoni takia. Jos me koskaan tapaamme, käytän kaikkea tarvittavaa laillista voimaa aina tappavaan tappavaan voimaan asti, jotta voin kumota uhan, jonka sinä muodostat minulle ja omilleni sen osavaltion lakien mukaisesti, jossa asun. Onko selvä?  Selvä.</w:t>
      </w:r>
    </w:p>
    <w:p>
      <w:r>
        <w:rPr>
          <w:b/>
          <w:u w:val="single"/>
        </w:rPr>
        <w:t xml:space="preserve">117450</w:t>
      </w:r>
    </w:p>
    <w:p>
      <w:r>
        <w:t xml:space="preserve">8.</w:t>
        <w:tab/>
        <w:tab/>
        <w:tab/>
        <w:t xml:space="preserve">Luulin, että juutalaiset pitävät siitä, että he ovat vastakkaisia ärsykkeitä. Tämä vaikuttaa hieman #triggeroituneelta</w:t>
      </w:r>
    </w:p>
    <w:p>
      <w:r>
        <w:rPr>
          <w:b/>
          <w:u w:val="single"/>
        </w:rPr>
        <w:t xml:space="preserve">117451</w:t>
      </w:r>
    </w:p>
    <w:p>
      <w:r>
        <w:t xml:space="preserve">9.</w:t>
        <w:tab/>
        <w:tab/>
        <w:t xml:space="preserve">En uhkaillut sinua, pelokas kusipää.</w:t>
      </w:r>
    </w:p>
    <w:p>
      <w:r>
        <w:rPr>
          <w:b/>
          <w:u w:val="single"/>
        </w:rPr>
        <w:t xml:space="preserve">117452</w:t>
      </w:r>
    </w:p>
    <w:p>
      <w:r>
        <w:t xml:space="preserve">1. Brett Stevens on homo.</w:t>
      </w:r>
    </w:p>
    <w:p>
      <w:r>
        <w:rPr>
          <w:b/>
          <w:u w:val="single"/>
        </w:rPr>
        <w:t xml:space="preserve">117453</w:t>
      </w:r>
    </w:p>
    <w:p>
      <w:r>
        <w:t xml:space="preserve">1. Puritanismi ei ole kenenkään näköinen, ja hulluus, kun ei voi erottaa fiktiota todellisuudesta, vielä vähemmän.</w:t>
      </w:r>
    </w:p>
    <w:p>
      <w:r>
        <w:rPr>
          <w:b/>
          <w:u w:val="single"/>
        </w:rPr>
        <w:t xml:space="preserve">117454</w:t>
      </w:r>
    </w:p>
    <w:p>
      <w:r>
        <w:t xml:space="preserve">2.</w:t>
        <w:tab/>
        <w:t xml:space="preserve">Painu helvettiin, senkin sairas kusipää.</w:t>
      </w:r>
    </w:p>
    <w:p>
      <w:r>
        <w:rPr>
          <w:b/>
          <w:u w:val="single"/>
        </w:rPr>
        <w:t xml:space="preserve">117455</w:t>
      </w:r>
    </w:p>
    <w:p>
      <w:r>
        <w:t xml:space="preserve">3.</w:t>
        <w:tab/>
        <w:tab/>
        <w:t xml:space="preserve">Mikä vivahteikas ja asiallinen vastine väitteelleni, jonka mukaan se, ettei tiedä eroa todellisuuden ja fiktion välillä, on huono asia.   Purit koko väitteeni täysin valituilla sanoillasi.   Hyvin tehty.</w:t>
      </w:r>
    </w:p>
    <w:p>
      <w:r>
        <w:rPr>
          <w:b/>
          <w:u w:val="single"/>
        </w:rPr>
        <w:t xml:space="preserve">117456</w:t>
      </w:r>
    </w:p>
    <w:p>
      <w:r>
        <w:t xml:space="preserve">4.</w:t>
        <w:tab/>
        <w:tab/>
        <w:tab/>
        <w:t xml:space="preserve">Tervetuloa</w:t>
      </w:r>
    </w:p>
    <w:p>
      <w:r>
        <w:rPr>
          <w:b/>
          <w:u w:val="single"/>
        </w:rPr>
        <w:t xml:space="preserve">117457</w:t>
      </w:r>
    </w:p>
    <w:p>
      <w:r>
        <w:t xml:space="preserve">1. Luulen, että todellinen syy Google Plus on suljettu on, koska oli liian paljon vapautta puheiden Google Plus ja he eivät löytäneet budjettia "luottamus ja turvallisuus neuvosto".</w:t>
      </w:r>
    </w:p>
    <w:p>
      <w:r>
        <w:rPr>
          <w:b/>
          <w:u w:val="single"/>
        </w:rPr>
        <w:t xml:space="preserve">117458</w:t>
      </w:r>
    </w:p>
    <w:p>
      <w:r>
        <w:t xml:space="preserve">2.</w:t>
        <w:tab/>
        <w:t xml:space="preserve">* google plussassa oli liikaa puheiden vapautta, eivätkä he löytäneet budjettia luottamus- ja turvallisuusneuvostolle* Oletko vittu tosissasi? Tuon täytyy olla suurin paskanjauhanta, jonka olen koskaan elämässäni kuullut. ja kuten useimmilla täällä. sinulla ei ole mitään todisteita tai todisteita väitteesi tueksi. Kunnes sinulla on todisteita, jotka osoittavat muuta. Ole kiltti ja pidä turpasi kiinni!</w:t>
      </w:r>
    </w:p>
    <w:p>
      <w:r>
        <w:rPr>
          <w:b/>
          <w:u w:val="single"/>
        </w:rPr>
        <w:t xml:space="preserve">117459</w:t>
      </w:r>
    </w:p>
    <w:p>
      <w:r>
        <w:t xml:space="preserve">3.</w:t>
        <w:tab/>
        <w:tab/>
        <w:t xml:space="preserve">Nyt kun tiedät, kuinka jälkeenjäänyt olet, en vastaa enempää.  Älä tuhlaa aikaasi, et tuhlaa minun aikaani.</w:t>
      </w:r>
    </w:p>
    <w:p>
      <w:r>
        <w:rPr>
          <w:b/>
          <w:u w:val="single"/>
        </w:rPr>
        <w:t xml:space="preserve">117460</w:t>
      </w:r>
    </w:p>
    <w:p>
      <w:r>
        <w:t xml:space="preserve">4.</w:t>
        <w:tab/>
        <w:tab/>
        <w:tab/>
        <w:t xml:space="preserve">Älä yritä perääntyä nyt, kun sanoin sinun olevan tekopyhä. Olet viimeinen henkilö, joka kutsuu ketään *Idiootiksi* ja *Retardiksi*, kun väitit, että Google plus poistetaan *liian suuren sananvapauden* vuoksi, vaikka se on paskapuhetta. Se poistetaan turvallisuus- ja yksityisyyskysymysten vuoksi. Istu vittu perseesi alas, senkin kiihdytetty SJW.</w:t>
      </w:r>
    </w:p>
    <w:p>
      <w:r>
        <w:rPr>
          <w:b/>
          <w:u w:val="single"/>
        </w:rPr>
        <w:t xml:space="preserve">117461</w:t>
      </w:r>
    </w:p>
    <w:p>
      <w:r>
        <w:t xml:space="preserve">5.</w:t>
        <w:tab/>
        <w:tab/>
        <w:tab/>
        <w:tab/>
        <w:t xml:space="preserve">Et ilmeisesti ole koskaan käyttänyt G+:aa. G+:ssa oli vapaus, koska se jätettiin täysin rauhaan kuolemaan. He eivät välittäneet siitä, joten ilmeisesti he eivät myöskään moderoineet sitä. Hän oli siis oikeassa.</w:t>
      </w:r>
    </w:p>
    <w:p>
      <w:r>
        <w:rPr>
          <w:b/>
          <w:u w:val="single"/>
        </w:rPr>
        <w:t xml:space="preserve">117462</w:t>
      </w:r>
    </w:p>
    <w:p>
      <w:r>
        <w:t xml:space="preserve">6.</w:t>
        <w:tab/>
        <w:tab/>
        <w:tab/>
        <w:tab/>
        <w:tab/>
        <w:t xml:space="preserve">Tiedoksi Dumbfuck, olen itse asiassa käyttänyt Google Plus -palvelua aiemmin. Joten seuraavan kerran, kun haluat olettaa, että joku ei ole käyttänyt jotain, vaikka hän on käyttänyt. Ole edes niin säädyllinen, ettet oleta jotain, josta et tiedä paskaakaan. Pidä turpasi kiinni ja istu perseesi alas, retardi.</w:t>
      </w:r>
    </w:p>
    <w:p>
      <w:r>
        <w:rPr>
          <w:b/>
          <w:u w:val="single"/>
        </w:rPr>
        <w:t xml:space="preserve">117463</w:t>
      </w:r>
    </w:p>
    <w:p>
      <w:r>
        <w:t xml:space="preserve">7.</w:t>
        <w:tab/>
        <w:tab/>
        <w:tab/>
        <w:tab/>
        <w:tab/>
        <w:tab/>
        <w:t xml:space="preserve">Loukkasiko joku sinua? Haluatko puhua siitä?</w:t>
      </w:r>
    </w:p>
    <w:p>
      <w:r>
        <w:rPr>
          <w:b/>
          <w:u w:val="single"/>
        </w:rPr>
        <w:t xml:space="preserve">117464</w:t>
      </w:r>
    </w:p>
    <w:p>
      <w:r>
        <w:t xml:space="preserve">8.</w:t>
        <w:tab/>
        <w:tab/>
        <w:tab/>
        <w:tab/>
        <w:tab/>
        <w:tab/>
        <w:t xml:space="preserve">@LCalavera98 , olet GOOLAG-työnantaja, 100 %.</w:t>
      </w:r>
    </w:p>
    <w:p>
      <w:r>
        <w:rPr>
          <w:b/>
          <w:u w:val="single"/>
        </w:rPr>
        <w:t xml:space="preserve">117465</w:t>
      </w:r>
    </w:p>
    <w:p>
      <w:r>
        <w:t xml:space="preserve">1. Kehittäminen: Obamat, Clintonit, Soros ja CNN saivat kaikki samanlaisia paketteja. Mielenkiintoista. Väärä lippu? Harhautus? Luultavasti :P #News https://www.thegatewaypundit.com/2018/10/developing-conflicting-reports-on-white-house-also-targeted-by-mail-bomb/</w:t>
      </w:r>
    </w:p>
    <w:p>
      <w:r>
        <w:rPr>
          <w:b/>
          <w:u w:val="single"/>
        </w:rPr>
        <w:t xml:space="preserve">117466</w:t>
      </w:r>
    </w:p>
    <w:p>
      <w:r>
        <w:t xml:space="preserve">2.</w:t>
        <w:tab/>
        <w:t xml:space="preserve">Tämä johtaa lopulta kriisitoimijoihin .....</w:t>
      </w:r>
    </w:p>
    <w:p>
      <w:r>
        <w:rPr>
          <w:b/>
          <w:u w:val="single"/>
        </w:rPr>
        <w:t xml:space="preserve">117467</w:t>
      </w:r>
    </w:p>
    <w:p>
      <w:r>
        <w:t xml:space="preserve">3.</w:t>
        <w:tab/>
        <w:tab/>
        <w:t xml:space="preserve">Hmmm joo, ehkä punaniska näyttelijä pidätti ja vapautti sitten väärän miehen tai... kuka tietää lol</w:t>
      </w:r>
    </w:p>
    <w:p>
      <w:r>
        <w:rPr>
          <w:b/>
          <w:u w:val="single"/>
        </w:rPr>
        <w:t xml:space="preserve">117468</w:t>
      </w:r>
    </w:p>
    <w:p>
      <w:r>
        <w:t xml:space="preserve">1. Tämä aivokuollut ääliö on malliesimerkki #DemoKKKrat</w:t>
      </w:r>
    </w:p>
    <w:p>
      <w:r>
        <w:rPr>
          <w:b/>
          <w:u w:val="single"/>
        </w:rPr>
        <w:t xml:space="preserve">117469</w:t>
      </w:r>
    </w:p>
    <w:p>
      <w:r>
        <w:t xml:space="preserve">1. AHAHAHAHAH KATSOKAA TÄTÄ HINTTIÄ...</w:t>
      </w:r>
    </w:p>
    <w:p>
      <w:r>
        <w:rPr>
          <w:b/>
          <w:u w:val="single"/>
        </w:rPr>
        <w:t xml:space="preserve">117470</w:t>
      </w:r>
    </w:p>
    <w:p>
      <w:r>
        <w:t xml:space="preserve">1. Hei natsit, tiedättehän, ettei Hitler uskonut toiseen lisäykseen? Oletteko jo luopuneet aseistanne, ja oletteko valmiita valtion orjuuteen? Molemmat näistä kavereista myivät täydellistä valhetta, josta he, heidän ystävänsä ja toverinsa hyötyivät suuresti!</w:t>
      </w:r>
    </w:p>
    <w:p>
      <w:r>
        <w:rPr>
          <w:b/>
          <w:u w:val="single"/>
        </w:rPr>
        <w:t xml:space="preserve">117471</w:t>
      </w:r>
    </w:p>
    <w:p>
      <w:r>
        <w:t xml:space="preserve">2.</w:t>
      </w:r>
    </w:p>
    <w:p>
      <w:r>
        <w:rPr>
          <w:b/>
          <w:u w:val="single"/>
        </w:rPr>
        <w:t xml:space="preserve">117472</w:t>
      </w:r>
    </w:p>
    <w:p>
      <w:r>
        <w:t xml:space="preserve">3.</w:t>
        <w:tab/>
        <w:tab/>
        <w:t xml:space="preserve">Muotoilen asian uudelleen: kun ateistipedofiiliaktivistit teeskentelevät olevansa kristittyjä lasten hyväksikäyttötarkoituksessa, sitä kutsutaan "rikokseksi", mutta kun juutalaiset antavat lapsille herpeksen ja imevät samalla laillisesti verta heidän peniksestään, sitä kutsutaan "uskonnolliseksi oikeudeksi".</w:t>
      </w:r>
    </w:p>
    <w:p>
      <w:r>
        <w:rPr>
          <w:b/>
          <w:u w:val="single"/>
        </w:rPr>
        <w:t xml:space="preserve">117473</w:t>
      </w:r>
    </w:p>
    <w:p>
      <w:r>
        <w:t xml:space="preserve">1. Malcolm Jenkins ja Eric Reid melkein tappelivat siitä, kenen tapa on oikea tapa protestoida kansallislaulun aikana. Lol. He eivät luultavasti näe ironiaa siinä, että ihmiset, jotka tappelevat tällaisista vähäpätöisistä asioista, saavat todennäköisemmin ongelmia poliisin kanssa.   *Tukekaa meitä tukemalla mainostajiamme. http://philadelphiacolumn.sharedacard.info/qFt2RWS ...</w:t>
      </w:r>
    </w:p>
    <w:p>
      <w:r>
        <w:rPr>
          <w:b/>
          <w:u w:val="single"/>
        </w:rPr>
        <w:t xml:space="preserve">117474</w:t>
      </w:r>
    </w:p>
    <w:p>
      <w:r>
        <w:t xml:space="preserve">2.</w:t>
        <w:tab/>
        <w:t xml:space="preserve">Aina kun näen neekerin nimeltä "Jenkins", ensimmäinen asia, joka tulee mieleeni, on "jenkum".</w:t>
      </w:r>
    </w:p>
    <w:p>
      <w:r>
        <w:rPr>
          <w:b/>
          <w:u w:val="single"/>
        </w:rPr>
        <w:t xml:space="preserve">117475</w:t>
      </w:r>
    </w:p>
    <w:p>
      <w:r>
        <w:t xml:space="preserve">1. Kyllä, Molly, koska Harvey Weinstein, Bill Cosby, Anthony Weiner, Roman Polanski, Woody Allen, R. Kelly, Matt Lauer ja Charlie Sheen ovat kaikki kovia republikaaneja, eikö niin?</w:t>
      </w:r>
    </w:p>
    <w:p>
      <w:r>
        <w:rPr>
          <w:b/>
          <w:u w:val="single"/>
        </w:rPr>
        <w:t xml:space="preserve">117476</w:t>
      </w:r>
    </w:p>
    <w:p>
      <w:r>
        <w:t xml:space="preserve">2.</w:t>
        <w:tab/>
        <w:t xml:space="preserve">Mistä 80-luvun elokuvasta tämä on peräisin?</w:t>
      </w:r>
    </w:p>
    <w:p>
      <w:r>
        <w:rPr>
          <w:b/>
          <w:u w:val="single"/>
        </w:rPr>
        <w:t xml:space="preserve">117477</w:t>
      </w:r>
    </w:p>
    <w:p>
      <w:r>
        <w:t xml:space="preserve">3.</w:t>
        <w:tab/>
        <w:tab/>
        <w:t xml:space="preserve">Fordia ei edes raiskattu.  Mutta jos Kavanaugh olisi tehnyt edes seksuaalisen vihjauksen, demokraatit kutsuisivat sitä raiskaukseksi.  INSANITY!!!!</w:t>
      </w:r>
    </w:p>
    <w:p>
      <w:r>
        <w:rPr>
          <w:b/>
          <w:u w:val="single"/>
        </w:rPr>
        <w:t xml:space="preserve">117478</w:t>
      </w:r>
    </w:p>
    <w:p>
      <w:r>
        <w:t xml:space="preserve">4.</w:t>
        <w:tab/>
        <w:tab/>
        <w:tab/>
        <w:t xml:space="preserve">Iskusana on "raiskaus", ja sitä voidaan käyttää missä tahansa.   Jokaisessa demokraattien senaattoreiden puheessa on keskitytty raiskaukseen, valheisiin ja FBI:n epäonnistumiseen.  Demokraatit kutsuvat aktiivisesti #vastarintaan. Huutavat edelleen vaahtoaville massoilleen, että ne "saisivat naamaansa" Aktiiviset uhkaukset kaikkia republikaaneja vastaan ja demonkraatit RAPPAAVAT heidän seuraajiaan ajamalla heitä mellakoimaan.</w:t>
      </w:r>
    </w:p>
    <w:p>
      <w:r>
        <w:rPr>
          <w:b/>
          <w:u w:val="single"/>
        </w:rPr>
        <w:t xml:space="preserve">117479</w:t>
      </w:r>
    </w:p>
    <w:p>
      <w:r>
        <w:t xml:space="preserve">5.</w:t>
        <w:tab/>
        <w:tab/>
        <w:tab/>
        <w:tab/>
        <w:t xml:space="preserve">Yritetään käynnistää #MENTOO-liike molempien sukupuolten suojelemiseksi.  Puolueeton.  Ei politiikkaa, vain LAKI.  Ole hyvä ja kommentoi Mac.  Addd ideaan.   Kippis</w:t>
      </w:r>
    </w:p>
    <w:p>
      <w:r>
        <w:rPr>
          <w:b/>
          <w:u w:val="single"/>
        </w:rPr>
        <w:t xml:space="preserve">117480</w:t>
      </w:r>
    </w:p>
    <w:p>
      <w:r>
        <w:t xml:space="preserve">6.</w:t>
        <w:tab/>
        <w:tab/>
        <w:tab/>
        <w:tab/>
        <w:tab/>
        <w:t xml:space="preserve">#mentoo Kiitos kutsusta keskusteluun. Ymmärrän toiveen liikkeen toisesta puolesta. Minusta tuntuu, että toisen #hashtagin lisääminen tekee vain liian helpoksi pitää keskustelua verkossa. Tarvitsemme enemmän kasvokkain tapahtuvaa keskustelua ilman megafoneja 📢 . Olen aina avoin muuttamaan mieltäni, jos joku kumoaa väitteeni faktoilla. Kippis!</w:t>
      </w:r>
    </w:p>
    <w:p>
      <w:r>
        <w:rPr>
          <w:b/>
          <w:u w:val="single"/>
        </w:rPr>
        <w:t xml:space="preserve">117481</w:t>
      </w:r>
    </w:p>
    <w:p>
      <w:r>
        <w:t xml:space="preserve">7.</w:t>
        <w:tab/>
        <w:tab/>
        <w:tab/>
        <w:tab/>
        <w:tab/>
        <w:tab/>
        <w:t xml:space="preserve">1. lausunto.  #MENTOO on suunniteltu portaaliksi, jolla suojellaan sekä mies- että naissukupuolta fyysisiä ja seksuaalisia hyökkäyksiä koskevien nykyisten lakien ja oikeuksien puitteissa.  On ymmärrettävä, että molempia sukupuolia on suojeltava, ja molemmilla on oikeusjärjestelmämme puitteissa oikeus saada tämä suoja.</w:t>
      </w:r>
    </w:p>
    <w:p>
      <w:r>
        <w:rPr>
          <w:b/>
          <w:u w:val="single"/>
        </w:rPr>
        <w:t xml:space="preserve">117482</w:t>
      </w:r>
    </w:p>
    <w:p>
      <w:r>
        <w:t xml:space="preserve">8.</w:t>
        <w:tab/>
        <w:tab/>
        <w:tab/>
        <w:tab/>
        <w:tab/>
        <w:tab/>
        <w:tab/>
        <w:t xml:space="preserve">Älä viitsi hash tag?</w:t>
      </w:r>
    </w:p>
    <w:p>
      <w:r>
        <w:rPr>
          <w:b/>
          <w:u w:val="single"/>
        </w:rPr>
        <w:t xml:space="preserve">117483</w:t>
      </w:r>
    </w:p>
    <w:p>
      <w:r>
        <w:t xml:space="preserve">9.</w:t>
        <w:tab/>
        <w:tab/>
        <w:tab/>
        <w:tab/>
        <w:tab/>
        <w:tab/>
        <w:tab/>
        <w:tab/>
        <w:t xml:space="preserve">Hei Lea, Neitsyt sosiaaliseen mediaan.  En edes tiedä miten ottaa yhteyttä.  Mitä ehdottaisit, jotta saisin ideani totuuden ja oikeudenmukaisuuden puolesta liikkeelle?  En ole naiivi.  Auta minua ja muita, jotka saattavat ajatella, että MENTOO:lla on arvoa.  Pallo on sinun hallussasi.   Kippis</w:t>
      </w:r>
    </w:p>
    <w:p>
      <w:r>
        <w:rPr>
          <w:b/>
          <w:u w:val="single"/>
        </w:rPr>
        <w:t xml:space="preserve">117484</w:t>
      </w:r>
    </w:p>
    <w:p>
      <w:r>
        <w:t xml:space="preserve">10.</w:t>
        <w:tab/>
        <w:tab/>
        <w:tab/>
        <w:tab/>
        <w:tab/>
        <w:tab/>
        <w:tab/>
        <w:tab/>
        <w:tab/>
        <w:t xml:space="preserve">Oma henkilökohtainen mielipiteeni kaikista näistä fordin paskapuheista. OLIPA MIES TAI NAINEN, JOS ET ILMOITA ASIASTA POLIISILLE, SITÄ EI OLE TAPAHTUNUT!   (JOS RAISKATTU HANKKIA RAISKAUSKOKEEN) !  EI LISÄÄ VÄÄRINVALTAISIA LAUSUNTOJA, JOILLA TAPAHTUU SYYTTÖMÄTÖNIÄ IHMISIÄ. vinkkejä GAB:iin saa osoitteesta @TienLeung</w:t>
      </w:r>
    </w:p>
    <w:p>
      <w:r>
        <w:rPr>
          <w:b/>
          <w:u w:val="single"/>
        </w:rPr>
        <w:t xml:space="preserve">117485</w:t>
      </w:r>
    </w:p>
    <w:p>
      <w:r>
        <w:t xml:space="preserve">11.</w:t>
        <w:tab/>
        <w:tab/>
        <w:tab/>
        <w:tab/>
        <w:tab/>
        <w:tab/>
        <w:tab/>
        <w:tab/>
        <w:tab/>
        <w:tab/>
        <w:t xml:space="preserve">Jos joku siis ryöstää sinut tai hakkaa lähes kuoliaaksi etkä tee siitä ilmoitusta, sitä ei ole koskaan tapahtunut? Millainen vitun jälkeenjäänyt sinä olet?</w:t>
      </w:r>
    </w:p>
    <w:p>
      <w:r>
        <w:rPr>
          <w:b/>
          <w:u w:val="single"/>
        </w:rPr>
        <w:t xml:space="preserve">117486</w:t>
      </w:r>
    </w:p>
    <w:p>
      <w:r>
        <w:t xml:space="preserve">1. #Breaking: #London #lentokentän #turvallisuus menettää USB-tikun, joka voisi mahdollisesti vaarantaa lentokentän turvallisuuden ja vaarantaa muun muassa kuningatar Elisabet II:n, poliitikot ja VIP-henkilöt. https://tinyurl.com/yaqwe3w6 #British #UK #Heathrow #Sadiq #Khan #data</w:t>
      </w:r>
    </w:p>
    <w:p>
      <w:r>
        <w:rPr>
          <w:b/>
          <w:u w:val="single"/>
        </w:rPr>
        <w:t xml:space="preserve">117487</w:t>
      </w:r>
    </w:p>
    <w:p>
      <w:r>
        <w:t xml:space="preserve">2.</w:t>
        <w:tab/>
        <w:t xml:space="preserve">Jos se on muistitikulla, se ei todennäköisesti ole valtuutettu kopio turvallisuustiedoista.  On todennäköisempää, että tiedot on varastettu muistitikun avulla ja toimitettu pahoille ihmisille.  Jos näin on, olemme onnekkaita, että rikolliset menettivät sen.</w:t>
      </w:r>
    </w:p>
    <w:p>
      <w:r>
        <w:rPr>
          <w:b/>
          <w:u w:val="single"/>
        </w:rPr>
        <w:t xml:space="preserve">117488</w:t>
      </w:r>
    </w:p>
    <w:p>
      <w:r>
        <w:t xml:space="preserve">3.</w:t>
        <w:tab/>
        <w:tab/>
        <w:t xml:space="preserve">Se oli tietysti vahinko, kukaan muslimi ei koskaan saisi töitä lentokentiltä ja varastaisi näitä tavaroita, he eivät ikinä antaisi niitä puoliksi jälkeenjääneelle serkulleen räjäyttämään lentokonetta. Kaikki muslimit rakastavat kaikkia ja harjoittavat uskontoa, joka perustuu rauhaan ja rakkauteen. 💕</w:t>
      </w:r>
    </w:p>
    <w:p>
      <w:r>
        <w:rPr>
          <w:b/>
          <w:u w:val="single"/>
        </w:rPr>
        <w:t xml:space="preserve">117489</w:t>
      </w:r>
    </w:p>
    <w:p>
      <w:r>
        <w:t xml:space="preserve">1. Myy tavaraa Letgossa tai tarjoa &gt;hey is it available? &lt;yeah &gt;oh sori luulin että olet lähempänä ei kiinnosta &lt;what made you that idea? &gt;oh I'm a retard that can't read descriptions.  #idiotit</w:t>
      </w:r>
    </w:p>
    <w:p>
      <w:r>
        <w:rPr>
          <w:b/>
          <w:u w:val="single"/>
        </w:rPr>
        <w:t xml:space="preserve">117490</w:t>
      </w:r>
    </w:p>
    <w:p>
      <w:r>
        <w:t xml:space="preserve">1. Barack Obama kutsui ensi kuun välivaaleja "tilaisuudeksi pysäyttää verenvuoto, palauttaa toivon ja lupauksen tunne, pelastaa konkreettisesti ihmisten henki ja varmistaa, että heillä on terveydenhuolto." https://kek.gg/u/dztw.</w:t>
      </w:r>
    </w:p>
    <w:p>
      <w:r>
        <w:rPr>
          <w:b/>
          <w:u w:val="single"/>
        </w:rPr>
        <w:t xml:space="preserve">117491</w:t>
      </w:r>
    </w:p>
    <w:p>
      <w:r>
        <w:t xml:space="preserve">2.</w:t>
        <w:tab/>
        <w:t xml:space="preserve">VITTU OVOMIT. TUOTA NEEKERIÄ EI OLISI KOSKAAN PITÄNYT VALITA!</w:t>
      </w:r>
    </w:p>
    <w:p>
      <w:r>
        <w:rPr>
          <w:b/>
          <w:u w:val="single"/>
        </w:rPr>
        <w:t xml:space="preserve">117492</w:t>
      </w:r>
    </w:p>
    <w:p>
      <w:r>
        <w:t xml:space="preserve">1. Eräs ystäväni pitää itseään oikeistokristittynä. Hän on raivoissaan siitä, että kieltäydyn äänestämästä välivaaleissa (ja on jopa uhannut lopettaa ystävyytemme). Hänen ongelmansa on se, että hän kuuntelee alt mediaa, joka täyttää hänen päänsä 4-D shakkikertomuksilla.    Tämän vuoksi minulla on vain kovaa haukkumista amerikkalaista alt-rightia kohtaan. Te kusipäät johdatte meidät alas jyrkänteeltä.</w:t>
      </w:r>
    </w:p>
    <w:p>
      <w:r>
        <w:rPr>
          <w:b/>
          <w:u w:val="single"/>
        </w:rPr>
        <w:t xml:space="preserve">117493</w:t>
      </w:r>
    </w:p>
    <w:p>
      <w:r>
        <w:t xml:space="preserve">2.</w:t>
        <w:tab/>
        <w:t xml:space="preserve">Äänestämällä sen sijaan, että yrittäisitte aloittaa sodan ja tulisitte ammutuksi? Olet joko idiootti tai yksi Muzzo-shillereistä/peukaloista.</w:t>
      </w:r>
    </w:p>
    <w:p>
      <w:r>
        <w:rPr>
          <w:b/>
          <w:u w:val="single"/>
        </w:rPr>
        <w:t xml:space="preserve">117494</w:t>
      </w:r>
    </w:p>
    <w:p>
      <w:r>
        <w:t xml:space="preserve">3.</w:t>
        <w:tab/>
        <w:tab/>
        <w:t xml:space="preserve">En ole täällä väittelemässä shillereiden ja idioottien kanssa. Se on yksi kaikkien shillereiden yhteinen taktiikka. "Jos et käytä ilmaiseksi tuntia ajastasi väittelemällä kanssani (ja toiset 80 tuntia viikossa väittelemällä kollegojeni kanssa), olet shill tai väärässä." Ei. Sinulle maksetaan palkkaa, joten sinulla on aikaa ja se on sinun työsi, orja. Meidän ei tarvitse tehdä paskaakaan.</w:t>
      </w:r>
    </w:p>
    <w:p>
      <w:r>
        <w:rPr>
          <w:b/>
          <w:u w:val="single"/>
        </w:rPr>
        <w:t xml:space="preserve">117495</w:t>
      </w:r>
    </w:p>
    <w:p>
      <w:r>
        <w:t xml:space="preserve">4.</w:t>
        <w:tab/>
        <w:tab/>
        <w:tab/>
        <w:t xml:space="preserve">Toinen matalan ÄO:n kommentti.   Shill Joko puutut asioihini tai pidät turpasi kiinni.</w:t>
      </w:r>
    </w:p>
    <w:p>
      <w:r>
        <w:rPr>
          <w:b/>
          <w:u w:val="single"/>
        </w:rPr>
        <w:t xml:space="preserve">117496</w:t>
      </w:r>
    </w:p>
    <w:p>
      <w:r>
        <w:t xml:space="preserve">5.</w:t>
        <w:tab/>
        <w:tab/>
        <w:tab/>
        <w:tab/>
        <w:t xml:space="preserve">Kyllä, se on matalan älykkyysosamäärän kommentti, koska ääliö sanoi niin. Painu vittuun ja kiusaa jotakuta muuta.</w:t>
      </w:r>
    </w:p>
    <w:p>
      <w:r>
        <w:rPr>
          <w:b/>
          <w:u w:val="single"/>
        </w:rPr>
        <w:t xml:space="preserve">117497</w:t>
      </w:r>
    </w:p>
    <w:p>
      <w:r>
        <w:t xml:space="preserve">1. @Cantwell Jos pidät vakaudesta ja sivilisaatiosta, sinun pitäisi tukea yksiavioisuutta. Eikö ole ilmeistä, että yksi syy yhteiskunnalliseen vakauteen on yksiavioisuus? Moniavioisuus horjuttaa kansakunnan vakautta. Katsokaa arabimaita ja terrorismia. Simpansseilla beetat hyökkäävät ja tappavat alfoja.  NAP menee ikkunasta ulos, jos ihmiset eivät panosta yhteiskuntaan.</w:t>
      </w:r>
    </w:p>
    <w:p>
      <w:r>
        <w:rPr>
          <w:b/>
          <w:u w:val="single"/>
        </w:rPr>
        <w:t xml:space="preserve">117498</w:t>
      </w:r>
    </w:p>
    <w:p>
      <w:r>
        <w:t xml:space="preserve">2.</w:t>
        <w:tab/>
        <w:t xml:space="preserve">Amerikan "vakain" yhteiskunta - mormonismi - on perustettu moniavioisuudelle ei, sitä ei voida ylläpitää loputtomiin, mutta se on keino voittaa nykyiset vastoinkäymiset</w:t>
      </w:r>
    </w:p>
    <w:p>
      <w:r>
        <w:rPr>
          <w:b/>
          <w:u w:val="single"/>
        </w:rPr>
        <w:t xml:space="preserve">117499</w:t>
      </w:r>
    </w:p>
    <w:p>
      <w:r>
        <w:t xml:space="preserve">3.</w:t>
        <w:tab/>
        <w:tab/>
        <w:t xml:space="preserve">En usko, että mormonismi on "amerikkalainen yhteiskunta", vaan se on kuin uskonto tai kultti yhteiskunnan sisällä.  Mormonismi toimii hyvin isäntämaassa muutamasta syystä.  1. Useimmat mormonit eivät ole moniavioisia. 2. Se ei ole kaiken kuluttava kuten islam (ts. on maallisia ja muiden uskontojen naisia, joista ruokkiutua).</w:t>
      </w:r>
    </w:p>
    <w:p>
      <w:r>
        <w:rPr>
          <w:b/>
          <w:u w:val="single"/>
        </w:rPr>
        <w:t xml:space="preserve">117500</w:t>
      </w:r>
    </w:p>
    <w:p>
      <w:r>
        <w:t xml:space="preserve">4.</w:t>
        <w:tab/>
        <w:tab/>
        <w:tab/>
        <w:t xml:space="preserve">Vaikka ymmärränkin mielipiteesi, mormonismi on uskonto, kulttuuri ja yhteiskunta, se on epäilemättä peräisin amerikkalaisesta sivilisaatiosta, vaikka kuvaammekin sitä amerikkalaisen sivilisaation jälkeläiseksi eikä osaksi Amerikkaa huolimatta siitä, että valtavirran mormonismi hylkää moniavioisuuden, fundamentalistiset haarat käyttävät moniavioisuutta kasvaakseen, ja se on opetus meille</w:t>
      </w:r>
    </w:p>
    <w:p>
      <w:r>
        <w:rPr>
          <w:b/>
          <w:u w:val="single"/>
        </w:rPr>
        <w:t xml:space="preserve">117501</w:t>
      </w:r>
    </w:p>
    <w:p>
      <w:r>
        <w:t xml:space="preserve">5.</w:t>
        <w:tab/>
        <w:tab/>
        <w:tab/>
        <w:tab/>
        <w:t xml:space="preserve">2/ Yleensä Chris Cantwellin kaltaiset moniavioisuutta ajavat ihmiset ajattelevat, että heistä tulee yksi niistä, joilla on neljä tyttöystävää.  Näin ei selvästikään ole (katsokaa häntä), vakava itsepetos.  He jäävät yksin runkkaamaan, kun taas Kultaisen kaltaisilla ihmisillä on noin 20 muijan haaremi.</w:t>
      </w:r>
    </w:p>
    <w:p>
      <w:r>
        <w:rPr>
          <w:b/>
          <w:u w:val="single"/>
        </w:rPr>
        <w:t xml:space="preserve">117502</w:t>
      </w:r>
    </w:p>
    <w:p>
      <w:r>
        <w:t xml:space="preserve">6.</w:t>
        <w:tab/>
        <w:tab/>
        <w:tab/>
        <w:tab/>
        <w:tab/>
        <w:t xml:space="preserve">Ymmärrän, että se saa muut miehet suuttumaan, ei ole vaikeaa pyörittää lautasia tänä modernina (1960-luvun jälkeisenä) aikakautena, mutta... moniavioisuus (&gt;1 naisen avioliitto) edellyttää, että naiset jakavat virallisesti aviomiehen - useimmat eivät tee sitä, vaikka kohtaisivat murskaavan yksinäisyyden &amp; monet naiset eivät jaa miehen huomiota ennen avioliittoa.</w:t>
      </w:r>
    </w:p>
    <w:p>
      <w:r>
        <w:rPr>
          <w:b/>
          <w:u w:val="single"/>
        </w:rPr>
        <w:t xml:space="preserve">117503</w:t>
      </w:r>
    </w:p>
    <w:p>
      <w:r>
        <w:t xml:space="preserve">7.</w:t>
        <w:tab/>
        <w:tab/>
        <w:tab/>
        <w:tab/>
        <w:tab/>
        <w:tab/>
        <w:t xml:space="preserve">Kuten simpansseilla, jos joku kaappaa liikaa naisia, beetat hyökkäävät alfaa vastaan ja tappavat hänet. Henkilökohtaisesti pidän enemmän sivistyksestä kuin jatkuvasta sodankäynnistä.  Lue tarkkaan, se ei ole hyväksi alfoille, beetoille tai heimolle lainkaan: https://www.newscientist.com/article/2119677-chimps-beat-up-murder-and-then-cannibalise-their-former-tyrant/.</w:t>
      </w:r>
    </w:p>
    <w:p>
      <w:r>
        <w:rPr>
          <w:b/>
          <w:u w:val="single"/>
        </w:rPr>
        <w:t xml:space="preserve">117504</w:t>
      </w:r>
    </w:p>
    <w:p>
      <w:r>
        <w:t xml:space="preserve">8.</w:t>
        <w:tab/>
        <w:tab/>
        <w:tab/>
        <w:tab/>
        <w:tab/>
        <w:tab/>
        <w:tab/>
        <w:t xml:space="preserve">Anglosaksisessa common law -oikeudessa vaimoa nussivan henkilön murhaamisesta (intohimorikos) on usein lievennetty rangaistusta. Degeneroitumista paheksutaan länsimaissa arjalaisten kehittymisen vuoksi. Lue Kritiikin kulttuuri.</w:t>
      </w:r>
    </w:p>
    <w:p>
      <w:r>
        <w:rPr>
          <w:b/>
          <w:u w:val="single"/>
        </w:rPr>
        <w:t xml:space="preserve">117505</w:t>
      </w:r>
    </w:p>
    <w:p>
      <w:r>
        <w:t xml:space="preserve">9.</w:t>
        <w:tab/>
        <w:tab/>
        <w:tab/>
        <w:tab/>
        <w:tab/>
        <w:tab/>
        <w:tab/>
        <w:tab/>
        <w:t xml:space="preserve">[alan olla vähän kyllästynyt "lue [lisää artikkeli]" sano minulle mitä haluat sanoa tai jatka matkaa.</w:t>
      </w:r>
    </w:p>
    <w:p>
      <w:r>
        <w:rPr>
          <w:b/>
          <w:u w:val="single"/>
        </w:rPr>
        <w:t xml:space="preserve">117506</w:t>
      </w:r>
    </w:p>
    <w:p>
      <w:r>
        <w:t xml:space="preserve">10.</w:t>
        <w:tab/>
        <w:tab/>
        <w:tab/>
        <w:tab/>
        <w:tab/>
        <w:tab/>
        <w:tab/>
        <w:tab/>
        <w:tab/>
        <w:t xml:space="preserve">Sinulla on luultavasti älykkyysosamäärän puute.  Toiset uteliaammat saattavat olla kiinnostuneempia oppimisesta.</w:t>
      </w:r>
    </w:p>
    <w:p>
      <w:r>
        <w:rPr>
          <w:b/>
          <w:u w:val="single"/>
        </w:rPr>
        <w:t xml:space="preserve">117507</w:t>
      </w:r>
    </w:p>
    <w:p>
      <w:r>
        <w:t xml:space="preserve">11.</w:t>
        <w:tab/>
        <w:tab/>
        <w:tab/>
        <w:tab/>
        <w:tab/>
        <w:tab/>
        <w:tab/>
        <w:tab/>
        <w:tab/>
        <w:tab/>
        <w:t xml:space="preserve">Olen jo lukenut kirjan. Mihin kohtaan tarkalleen ottaen viittaat? Se, mitä väität, ei käy ilmi, koska kieltäydyt esittämästä väitettäsi</w:t>
      </w:r>
    </w:p>
    <w:p>
      <w:r>
        <w:rPr>
          <w:b/>
          <w:u w:val="single"/>
        </w:rPr>
        <w:t xml:space="preserve">117508</w:t>
      </w:r>
    </w:p>
    <w:p>
      <w:r>
        <w:t xml:space="preserve">12.</w:t>
        <w:tab/>
        <w:tab/>
        <w:tab/>
        <w:tab/>
        <w:tab/>
        <w:tab/>
        <w:tab/>
        <w:tab/>
        <w:tab/>
        <w:tab/>
        <w:tab/>
        <w:t xml:space="preserve">Senkin vitun typerä juutalainen.  Vittu sentään.</w:t>
      </w:r>
    </w:p>
    <w:p>
      <w:r>
        <w:rPr>
          <w:b/>
          <w:u w:val="single"/>
        </w:rPr>
        <w:t xml:space="preserve">117509</w:t>
      </w:r>
    </w:p>
    <w:p>
      <w:r>
        <w:t xml:space="preserve">13.</w:t>
        <w:tab/>
        <w:tab/>
        <w:tab/>
        <w:tab/>
        <w:tab/>
        <w:tab/>
        <w:tab/>
        <w:tab/>
        <w:tab/>
        <w:tab/>
        <w:tab/>
        <w:tab/>
        <w:t xml:space="preserve">jälleen kerran, kaikki mitä olet lähettänyt on vertailu ja vastakkainasettelu lista "kirjoittaja sanoo että juutalaiset ovat sellaisia kuin tämä ja eurooppalaiset ovat sellaisia kuin tuo" se on yhtä arvotonta kuin lainata kirottua Tooraa juutalaisista ja goysista mikä on argumentti? (ilman epätarkkoja, sanattomia, pehmeitä herjauksia, jotka eivät myöskään todista mitään).</w:t>
      </w:r>
    </w:p>
    <w:p>
      <w:r>
        <w:rPr>
          <w:b/>
          <w:u w:val="single"/>
        </w:rPr>
        <w:t xml:space="preserve">117510</w:t>
      </w:r>
    </w:p>
    <w:p>
      <w:r>
        <w:t xml:space="preserve">14.</w:t>
        <w:tab/>
        <w:tab/>
        <w:tab/>
        <w:tab/>
        <w:tab/>
        <w:tab/>
        <w:tab/>
        <w:tab/>
        <w:tab/>
        <w:tab/>
        <w:tab/>
        <w:tab/>
        <w:tab/>
        <w:t xml:space="preserve">2/ Voitte nähdä, miten yhteiskuntamme on rakennettu.  Arjalaiset olivat yksiavioinen parisuhdekansa, joka luotti yhteistyöhön viimeistä jääkautta seuranneessa kylmässä ilmastossa.  Et todellakaan tarvitse ihmisiä kertomaan sitä.  Johtopäätökset ovat niin ilmeisiä, ettei minun oikeastaan tarvitsisi mennä tarkemmin yksityiskohtiin.</w:t>
      </w:r>
    </w:p>
    <w:p>
      <w:r>
        <w:rPr>
          <w:b/>
          <w:u w:val="single"/>
        </w:rPr>
        <w:t xml:space="preserve">117511</w:t>
      </w:r>
    </w:p>
    <w:p>
      <w:r>
        <w:t xml:space="preserve">15.</w:t>
        <w:tab/>
        <w:tab/>
        <w:tab/>
        <w:tab/>
        <w:tab/>
        <w:tab/>
        <w:tab/>
        <w:tab/>
        <w:tab/>
        <w:tab/>
        <w:tab/>
        <w:tab/>
        <w:tab/>
        <w:tab/>
        <w:t xml:space="preserve">Ja miten se eroaa siitä, että sinä luulet voivasi naida useita naisia ilman seurauksia?  Se on samaa retardoituneen degeneroituneen neekerin tasoista paskaa, vain käänteisesti.</w:t>
      </w:r>
    </w:p>
    <w:p>
      <w:r>
        <w:rPr>
          <w:b/>
          <w:u w:val="single"/>
        </w:rPr>
        <w:t xml:space="preserve">117512</w:t>
      </w:r>
    </w:p>
    <w:p>
      <w:r>
        <w:t xml:space="preserve">1. Media on LIVE Y'all!!  Kiitos @a &amp; @e 😍 ...</w:t>
      </w:r>
    </w:p>
    <w:p>
      <w:r>
        <w:rPr>
          <w:b/>
          <w:u w:val="single"/>
        </w:rPr>
        <w:t xml:space="preserve">117513</w:t>
      </w:r>
    </w:p>
    <w:p>
      <w:r>
        <w:t xml:space="preserve">2.</w:t>
        <w:tab/>
        <w:t xml:space="preserve">Olin kirjautuneena ulos Gabista enkä päässyt takaisin noin tuntiin.  Onko se normaalia?</w:t>
      </w:r>
    </w:p>
    <w:p>
      <w:r>
        <w:rPr>
          <w:b/>
          <w:u w:val="single"/>
        </w:rPr>
        <w:t xml:space="preserve">117514</w:t>
      </w:r>
    </w:p>
    <w:p>
      <w:r>
        <w:t xml:space="preserve">3.</w:t>
        <w:tab/>
        <w:tab/>
        <w:t xml:space="preserve">Minäkin olin kirjautunut ulos. Kesti ikuisuuden muistaa salasanani. Nyt kaikki on hyvin.</w:t>
      </w:r>
    </w:p>
    <w:p>
      <w:r>
        <w:rPr>
          <w:b/>
          <w:u w:val="single"/>
        </w:rPr>
        <w:t xml:space="preserve">117515</w:t>
      </w:r>
    </w:p>
    <w:p>
      <w:r>
        <w:t xml:space="preserve">4.</w:t>
        <w:tab/>
        <w:tab/>
        <w:tab/>
        <w:t xml:space="preserve">Hyvä kuulla.     Löysin itseni tänään valkoisen ylivallan kannattajien pesästä ja ajattelin, että sillä saattoi olla jotain tekemistä asian kanssa. lol.</w:t>
      </w:r>
    </w:p>
    <w:p>
      <w:r>
        <w:rPr>
          <w:b/>
          <w:u w:val="single"/>
        </w:rPr>
        <w:t xml:space="preserve">117516</w:t>
      </w:r>
    </w:p>
    <w:p>
      <w:r>
        <w:t xml:space="preserve">5.</w:t>
        <w:tab/>
        <w:tab/>
        <w:tab/>
        <w:tab/>
        <w:t xml:space="preserve">Ymmärrän, että jos jotkut lapset tulevat kotiini Halloweenin kunniaksi kummituksiksi pukeutuneina, minun ei pitäisi antaa heille karkkia, koska he ovat valkoisen ylivallan kannattajia.  Varokaa...</w:t>
      </w:r>
    </w:p>
    <w:p>
      <w:r>
        <w:rPr>
          <w:b/>
          <w:u w:val="single"/>
        </w:rPr>
        <w:t xml:space="preserve">117517</w:t>
      </w:r>
    </w:p>
    <w:p>
      <w:r>
        <w:t xml:space="preserve">6.</w:t>
        <w:tab/>
        <w:tab/>
        <w:tab/>
        <w:tab/>
        <w:tab/>
        <w:t xml:space="preserve">Hahahahaha!  Aion pukeutua mustanaamioon JA kummitusasuun.</w:t>
      </w:r>
    </w:p>
    <w:p>
      <w:r>
        <w:rPr>
          <w:b/>
          <w:u w:val="single"/>
        </w:rPr>
        <w:t xml:space="preserve">117518</w:t>
      </w:r>
    </w:p>
    <w:p>
      <w:r>
        <w:t xml:space="preserve">7.</w:t>
        <w:tab/>
        <w:tab/>
        <w:tab/>
        <w:tab/>
        <w:tab/>
        <w:tab/>
        <w:t xml:space="preserve">Se on hauska, kuin poika, joka huusi sutta.  Nämä pelkurimaiset demokraatit luulevat, että väärät ihmiset ovat valkoisia ylivertaisia.  He eivät näe totuutta, koska he eivät halua nähdä sitä.  Heidän on helppo unohtaa, että demarit perustivat KKK:n ja että presidentti, joka vapautti mustat, oli republikaani.  He uskovat mieluummin valheisiin.</w:t>
      </w:r>
    </w:p>
    <w:p>
      <w:r>
        <w:rPr>
          <w:b/>
          <w:u w:val="single"/>
        </w:rPr>
        <w:t xml:space="preserve">117519</w:t>
      </w:r>
    </w:p>
    <w:p>
      <w:r>
        <w:t xml:space="preserve">8.</w:t>
        <w:tab/>
        <w:tab/>
        <w:tab/>
        <w:tab/>
        <w:tab/>
        <w:tab/>
        <w:tab/>
        <w:t xml:space="preserve">Tänään minua kutsuttiin neekeriksi, jenkiksi ja valkoisen ylivallan kannattajaksi. lol.</w:t>
      </w:r>
    </w:p>
    <w:p>
      <w:r>
        <w:rPr>
          <w:b/>
          <w:u w:val="single"/>
        </w:rPr>
        <w:t xml:space="preserve">117520</w:t>
      </w:r>
    </w:p>
    <w:p>
      <w:r>
        <w:t xml:space="preserve">9.</w:t>
        <w:tab/>
        <w:tab/>
        <w:tab/>
        <w:tab/>
        <w:tab/>
        <w:tab/>
        <w:tab/>
        <w:tab/>
        <w:t xml:space="preserve">Ennen vuoden loppua... Meidät kaikki kutsutaan:  Fasisti Homofoobikko Islamofoobikko Seksisti Rasisti Naisvihamielinen Juutalainen Neekeri Transfoobikko Valkoinen ylivaltainen Kaikki yhdellä kertaa.  He eivät voi käyttää Pedoa, tai he paljastuvat ja suututtavat rahoittajansa.</w:t>
      </w:r>
    </w:p>
    <w:p>
      <w:r>
        <w:rPr>
          <w:b/>
          <w:u w:val="single"/>
        </w:rPr>
        <w:t xml:space="preserve">117521</w:t>
      </w:r>
    </w:p>
    <w:p>
      <w:r>
        <w:t xml:space="preserve">10.</w:t>
        <w:tab/>
        <w:tab/>
        <w:tab/>
        <w:tab/>
        <w:tab/>
        <w:tab/>
        <w:tab/>
        <w:tab/>
        <w:tab/>
        <w:t xml:space="preserve">Älkää unohtako muukalaisvihamielisiä, cis-sukupuolisia, yli-oikeutettuja trumptardeja!</w:t>
      </w:r>
    </w:p>
    <w:p>
      <w:r>
        <w:rPr>
          <w:b/>
          <w:u w:val="single"/>
        </w:rPr>
        <w:t xml:space="preserve">117522</w:t>
      </w:r>
    </w:p>
    <w:p>
      <w:r>
        <w:t xml:space="preserve">11.</w:t>
        <w:tab/>
        <w:tab/>
        <w:tab/>
        <w:tab/>
        <w:tab/>
        <w:tab/>
        <w:tab/>
        <w:tab/>
        <w:tab/>
        <w:tab/>
        <w:t xml:space="preserve">Hei! Se muistuttaa minua!!</w:t>
      </w:r>
    </w:p>
    <w:p>
      <w:r>
        <w:rPr>
          <w:b/>
          <w:u w:val="single"/>
        </w:rPr>
        <w:t xml:space="preserve">117523</w:t>
      </w:r>
    </w:p>
    <w:p>
      <w:r>
        <w:t xml:space="preserve">1. RT @APCentralRegion:    Jason Van Dyke - ensimmäinen Chicagon poliisi, jota syytetään murhasta 50 vuoteen virkatehtävissä tapahtuneesta ampumisesta - pidätettiin hetki sen jälkeen, kun hänet oli tuomittu mustan teini-ikäisen Laquan McDonaldin kuolemasta. https://kek.gg/u/33gDr</w:t>
      </w:r>
    </w:p>
    <w:p>
      <w:r>
        <w:rPr>
          <w:b/>
          <w:u w:val="single"/>
        </w:rPr>
        <w:t xml:space="preserve">117524</w:t>
      </w:r>
    </w:p>
    <w:p>
      <w:r>
        <w:t xml:space="preserve">1. Neekerit</w:t>
      </w:r>
    </w:p>
    <w:p>
      <w:r>
        <w:rPr>
          <w:b/>
          <w:u w:val="single"/>
        </w:rPr>
        <w:t xml:space="preserve">117525</w:t>
      </w:r>
    </w:p>
    <w:p>
      <w:r>
        <w:t xml:space="preserve">2.</w:t>
        <w:tab/>
        <w:t xml:space="preserve">Vitun runkkarit! Potkisin tuota kusipäätä toistuvasti! Paha paskiainen!</w:t>
      </w:r>
    </w:p>
    <w:p>
      <w:r>
        <w:rPr>
          <w:b/>
          <w:u w:val="single"/>
        </w:rPr>
        <w:t xml:space="preserve">117526</w:t>
      </w:r>
    </w:p>
    <w:p>
      <w:r>
        <w:t xml:space="preserve">1. Fam...kun kutsut jotakuta NPC:ksi vain siksi, että hän on eri mieltä kanssasi tai pitää asioista, joista et pidä...se on hyvin NPC:n kaltaista käytöstä. Aka, se on jonkun epäinhimillistämistä sen takia, että hän ei ole "linjoilla". Ja jos luulet, että vain vasemmisto syyllistyy siihen, olet väärässä. He ovat pahimpia syyllisiä tällä hetkellä, mutta anna aikaa, se voi helposti muuttua.</w:t>
      </w:r>
    </w:p>
    <w:p>
      <w:r>
        <w:rPr>
          <w:b/>
          <w:u w:val="single"/>
        </w:rPr>
        <w:t xml:space="preserve">117527</w:t>
      </w:r>
    </w:p>
    <w:p>
      <w:r>
        <w:t xml:space="preserve">2.</w:t>
        <w:tab/>
        <w:t xml:space="preserve">&gt;väittämällä, että lasten kuvaaminen seksuaalisissa teoissa ei ole pedofiliaa &gt;väittämällä, että ne, jotka pitävät lasten kuvaamisen seksualisointia inhottavana, ovat yhtä pahoja kuin SJW:t &gt;sisältösi yleensä, mies, tämä on vakavaa henkistä voimistelua. Olen hyvä, mutta en niin hyvä.</w:t>
      </w:r>
    </w:p>
    <w:p>
      <w:r>
        <w:rPr>
          <w:b/>
          <w:u w:val="single"/>
        </w:rPr>
        <w:t xml:space="preserve">117528</w:t>
      </w:r>
    </w:p>
    <w:p>
      <w:r>
        <w:t xml:space="preserve">3.</w:t>
        <w:tab/>
        <w:tab/>
        <w:t xml:space="preserve">Brendon, minulla on vain rajallinen merkkimäärä, mutta... Tuolla argumentilla... sanotaan, että luen Walking Deadia tai Game of Thronesia.... olenko siis "kansanmurhan", insestin, lasten murhan ja keskiaikaisen etiikan kannattaja? Jos pidän Halloweenista, olenko sarjamurhaamisen kannattaja? Jos pidän räiskintäpeleistä, olenko Columbinen ampujien fani? Älä viitsi, m8, älä tee tätä.</w:t>
      </w:r>
    </w:p>
    <w:p>
      <w:r>
        <w:rPr>
          <w:b/>
          <w:u w:val="single"/>
        </w:rPr>
        <w:t xml:space="preserve">117529</w:t>
      </w:r>
    </w:p>
    <w:p>
      <w:r>
        <w:t xml:space="preserve">4.</w:t>
        <w:tab/>
        <w:tab/>
        <w:tab/>
        <w:t xml:space="preserve">&gt; rajoitettu hahmojen määrä... Ai niin, et ole ammattilainen, lol.   En ikinä lue Walking Deadia, vitut Game of Thronesista, vitut Halloweenista, Ja tykkään kyllä räiskintäpeleistä ja hei jonkun pitää voittaa Chon high score man 🤷♂️ mutta yritä nyt ihmeessä saada loogista argumenttia autistisen ääliön kanssa joka ylpeilee Gabin hienoimmilla shitposteilla ja joka arvostaa nettikeskusteluja yhtä paljon kuin paskaa joka tulee perseestäni.</w:t>
      </w:r>
    </w:p>
    <w:p>
      <w:r>
        <w:rPr>
          <w:b/>
          <w:u w:val="single"/>
        </w:rPr>
        <w:t xml:space="preserve">117530</w:t>
      </w:r>
    </w:p>
    <w:p>
      <w:r>
        <w:t xml:space="preserve">1. Peruutus, se on mitä.   En aio katsoa "The Connorsia". En edes torrenttaa sitä.  Roseannea ei voi saada ilman Roseannea.   Vitut ABC:stä, joka tuhosi tv-historian nostalgisimman ja menestyneimmän rebootin.</w:t>
      </w:r>
    </w:p>
    <w:p>
      <w:r>
        <w:rPr>
          <w:b/>
          <w:u w:val="single"/>
        </w:rPr>
        <w:t xml:space="preserve">117531</w:t>
      </w:r>
    </w:p>
    <w:p>
      <w:r>
        <w:t xml:space="preserve">2.</w:t>
        <w:tab/>
        <w:t xml:space="preserve">En oikeastaan välitä Roseannesta, mutta kuinka hyvä se olisi, jos he joutuisivat perääntymään jollakin jälkeenjääneellä tavalla?  Kohtaukset jähmettyvät satunnaisiin kohtiin, haamu Roseanne kävelee eteenpäin ja kommentoi perheensä elämää ilman häntä... Tai sitten näytetään ensimmäinen jakso, jossa Roseanne kuolee, ja toisessa jaksossa kaikki on unta.</w:t>
      </w:r>
    </w:p>
    <w:p>
      <w:r>
        <w:rPr>
          <w:b/>
          <w:u w:val="single"/>
        </w:rPr>
        <w:t xml:space="preserve">117532</w:t>
      </w:r>
    </w:p>
    <w:p>
      <w:r>
        <w:t xml:space="preserve">1. Kestänyt viikon Facebookissa.40 päivän ja 40 yön gulagissa olon jälkeen.      Kirjoitin tämän Amerikan pimeän keskiajan aikana 7 vuotta sitten.</w:t>
      </w:r>
    </w:p>
    <w:p>
      <w:r>
        <w:rPr>
          <w:b/>
          <w:u w:val="single"/>
        </w:rPr>
        <w:t xml:space="preserve">117533</w:t>
      </w:r>
    </w:p>
    <w:p>
      <w:r>
        <w:t xml:space="preserve">2.</w:t>
        <w:tab/>
        <w:t xml:space="preserve">Olin mukana 5 päivää ennen viimeisintä 30 päivän banniani, LOL&lt; Se on oikeastaan aika hauskaa..... Minulla on vielä 12 päivää jäljellä ennen kuin palaan takaisin FB:n paskapostitukseen.</w:t>
      </w:r>
    </w:p>
    <w:p>
      <w:r>
        <w:rPr>
          <w:b/>
          <w:u w:val="single"/>
        </w:rPr>
        <w:t xml:space="preserve">117534</w:t>
      </w:r>
    </w:p>
    <w:p>
      <w:r>
        <w:t xml:space="preserve">3.</w:t>
        <w:tab/>
        <w:tab/>
        <w:t xml:space="preserve">Ironia: Trumpin kuunteleminen samalla kun luen viestiäsi.  Pörssi on noussut 270 pistettä ja Trump potkii persettä.  Vasemmisto tappoi Amerikan ja halveksin kaikkea, mitä nuo paskiaiset tekivät.    Obama kutsui sitä uudeksi normaaliksi.  Minä kutsuin sitä: Nigger Rigged!  Presidentin ratkaisu. ;-)</w:t>
      </w:r>
    </w:p>
    <w:p>
      <w:r>
        <w:rPr>
          <w:b/>
          <w:u w:val="single"/>
        </w:rPr>
        <w:t xml:space="preserve">117535</w:t>
      </w:r>
    </w:p>
    <w:p>
      <w:r>
        <w:t xml:space="preserve">1.</w:t>
      </w:r>
    </w:p>
    <w:p>
      <w:r>
        <w:rPr>
          <w:b/>
          <w:u w:val="single"/>
        </w:rPr>
        <w:t xml:space="preserve">117536</w:t>
      </w:r>
    </w:p>
    <w:p>
      <w:r>
        <w:t xml:space="preserve">2.</w:t>
        <w:tab/>
        <w:t xml:space="preserve">Tämän kusipään ei pitäisi olla kongressissa. Olen enemmän amerikkalainen patriootti kuin tämä homohomo ja olen alunperin Kanadasta. Jopa minä tiedän enemmän perustuslaista kuin tämä tyhmä ämmä, ja kävin vain yhden Amerikan historian kurssin 10. luokalla.</w:t>
      </w:r>
    </w:p>
    <w:p>
      <w:r>
        <w:rPr>
          <w:b/>
          <w:u w:val="single"/>
        </w:rPr>
        <w:t xml:space="preserve">117537</w:t>
      </w:r>
    </w:p>
    <w:p>
      <w:r>
        <w:t xml:space="preserve">1. Marylandin poliisia Ryan Macklinia syytetään naisen raiskauksesta liikennepysäytyksen aikana https://nypost.com/2018/10/16/maryland-police-officer-ryan-macklin-charged-with-raping-woman-during-traffic-stop/</w:t>
      </w:r>
    </w:p>
    <w:p>
      <w:r>
        <w:rPr>
          <w:b/>
          <w:u w:val="single"/>
        </w:rPr>
        <w:t xml:space="preserve">117538</w:t>
      </w:r>
    </w:p>
    <w:p>
      <w:r>
        <w:t xml:space="preserve">2.</w:t>
        <w:tab/>
        <w:t xml:space="preserve">neekeri</w:t>
      </w:r>
    </w:p>
    <w:p>
      <w:r>
        <w:rPr>
          <w:b/>
          <w:u w:val="single"/>
        </w:rPr>
        <w:t xml:space="preserve">117539</w:t>
      </w:r>
    </w:p>
    <w:p>
      <w:r>
        <w:t xml:space="preserve">1. Mikä paska show. Menkää wwf:hen jos haluatte vain halata vastustajianne. Se ei ole ottelua.</w:t>
      </w:r>
    </w:p>
    <w:p>
      <w:r>
        <w:rPr>
          <w:b/>
          <w:u w:val="single"/>
        </w:rPr>
        <w:t xml:space="preserve">117540</w:t>
      </w:r>
    </w:p>
    <w:p>
      <w:r>
        <w:t xml:space="preserve">2.</w:t>
        <w:tab/>
        <w:t xml:space="preserve">Turpa kiinni, hintti.</w:t>
      </w:r>
    </w:p>
    <w:p>
      <w:r>
        <w:rPr>
          <w:b/>
          <w:u w:val="single"/>
        </w:rPr>
        <w:t xml:space="preserve">117541</w:t>
      </w:r>
    </w:p>
    <w:p>
      <w:r>
        <w:t xml:space="preserve">3.</w:t>
        <w:tab/>
        <w:tab/>
        <w:t xml:space="preserve">Vartuin osallistumalla "halausotteluihin", kun pelasit call of dutyta trailerissa. Jos loukkaat lajiani, kutsun sinua homoksi ja tarjoan tappelua. Silloin näet, miltä halausottelu tuntuu.</w:t>
      </w:r>
    </w:p>
    <w:p>
      <w:r>
        <w:rPr>
          <w:b/>
          <w:u w:val="single"/>
        </w:rPr>
        <w:t xml:space="preserve">117542</w:t>
      </w:r>
    </w:p>
    <w:p>
      <w:r>
        <w:t xml:space="preserve">1. Vain suloinen kuva FLOTUS:sta Afrikassa. https://redd.it/9lshtp.</w:t>
      </w:r>
    </w:p>
    <w:p>
      <w:r>
        <w:rPr>
          <w:b/>
          <w:u w:val="single"/>
        </w:rPr>
        <w:t xml:space="preserve">117543</w:t>
      </w:r>
    </w:p>
    <w:p>
      <w:r>
        <w:t xml:space="preserve">2.</w:t>
        <w:tab/>
        <w:t xml:space="preserve">Inhottavaa, että he lähettivät Melanian sinne nimenomaan siksi, että hänet voitaisiin kuvata halailemassa neekereitä ja neekeripoikia, tunnen NIIN huonoa omaatuntoa Melanian puolesta, että hän taistelee varmaan koko päivän vastaan halua oksentaa heidän vaippahaalareidensa päälle😡.</w:t>
      </w:r>
    </w:p>
    <w:p>
      <w:r>
        <w:rPr>
          <w:b/>
          <w:u w:val="single"/>
        </w:rPr>
        <w:t xml:space="preserve">117544</w:t>
      </w:r>
    </w:p>
    <w:p>
      <w:r>
        <w:t xml:space="preserve">3.</w:t>
        <w:tab/>
        <w:tab/>
        <w:t xml:space="preserve">Neekerin halailu, kun neekerit murhaavat valkoisia.</w:t>
      </w:r>
    </w:p>
    <w:p>
      <w:r>
        <w:rPr>
          <w:b/>
          <w:u w:val="single"/>
        </w:rPr>
        <w:t xml:space="preserve">117545</w:t>
      </w:r>
    </w:p>
    <w:p>
      <w:r>
        <w:t xml:space="preserve">1. Nauti häkistäsi, senkin pikku ämmä. https://www.breitbart.com/abortion/2018/10/08/resistance-man-who-assaulted-pro-lifer-arrested/.</w:t>
      </w:r>
    </w:p>
    <w:p>
      <w:r>
        <w:rPr>
          <w:b/>
          <w:u w:val="single"/>
        </w:rPr>
        <w:t xml:space="preserve">117546</w:t>
      </w:r>
    </w:p>
    <w:p>
      <w:r>
        <w:t xml:space="preserve">2.</w:t>
        <w:tab/>
        <w:t xml:space="preserve">Hei Hunt the Cunt nauti ajasta, jolloin olet sperman astia kaikille niille mustille uroksille, jotka rakastavat valkoisia poikia, joilla on parta, se muistuttaa heitä heidän narttujensa rei'istä!</w:t>
      </w:r>
    </w:p>
    <w:p>
      <w:r>
        <w:rPr>
          <w:b/>
          <w:u w:val="single"/>
        </w:rPr>
        <w:t xml:space="preserve">117547</w:t>
      </w:r>
    </w:p>
    <w:p>
      <w:r>
        <w:t xml:space="preserve">1. Ensimmäinen kerta, kun lähetän suoraan tähän ryhmään.   En tiedä, katseliko kukaan teistä, mutta *luulen* juuri huuhdelleeni Hasbarat-trolliryhmän, joka käyttää tiliä @BattlestarQUIMBANIA Siihen on liitetty kolme "vahvistettua" persoonallisuutta.   Caps Lock Nigga, Word Salad ja The Supervisor.   Pystyt kertomaan, mikä persoonallisuus postaa, heidän maneereistaan.</w:t>
      </w:r>
    </w:p>
    <w:p>
      <w:r>
        <w:rPr>
          <w:b/>
          <w:u w:val="single"/>
        </w:rPr>
        <w:t xml:space="preserve">117548</w:t>
      </w:r>
    </w:p>
    <w:p>
      <w:r>
        <w:t xml:space="preserve">2.</w:t>
        <w:tab/>
        <w:t xml:space="preserve">right well caps lukot neekeri on todellinen, koska olen nähnyt hänen kätensä ruokakuvassa.</w:t>
      </w:r>
    </w:p>
    <w:p>
      <w:r>
        <w:rPr>
          <w:b/>
          <w:u w:val="single"/>
        </w:rPr>
        <w:t xml:space="preserve">117549</w:t>
      </w:r>
    </w:p>
    <w:p>
      <w:r>
        <w:t xml:space="preserve">1. @Cantwell Jos pidät vakaudesta ja sivilisaatiosta, sinun pitäisi tukea yksiavioisuutta. Eikö ole ilmeistä, että yksi syy yhteiskunnalliseen vakauteen on yksiavioisuus? Moniavioisuus horjuttaa kansakunnan vakautta. Katsokaa arabimaita ja terrorismia. Simpansseilla beetat hyökkäävät ja tappavat alfoja.  NAP menee ikkunasta ulos, jos ihmiset eivät panosta yhteiskuntaan.</w:t>
      </w:r>
    </w:p>
    <w:p>
      <w:r>
        <w:rPr>
          <w:b/>
          <w:u w:val="single"/>
        </w:rPr>
        <w:t xml:space="preserve">117550</w:t>
      </w:r>
    </w:p>
    <w:p>
      <w:r>
        <w:t xml:space="preserve">2.</w:t>
        <w:tab/>
        <w:t xml:space="preserve">Amerikan "vakain" yhteiskunta - mormonismi - on perustettu moniavioisuudelle ei, sitä ei voida ylläpitää loputtomiin, mutta se on keino voittaa nykyiset vastoinkäymiset</w:t>
      </w:r>
    </w:p>
    <w:p>
      <w:r>
        <w:rPr>
          <w:b/>
          <w:u w:val="single"/>
        </w:rPr>
        <w:t xml:space="preserve">117551</w:t>
      </w:r>
    </w:p>
    <w:p>
      <w:r>
        <w:t xml:space="preserve">3.</w:t>
        <w:tab/>
        <w:tab/>
        <w:t xml:space="preserve">En usko, että mormonismi on "amerikkalainen yhteiskunta", vaan se on kuin uskonto tai kultti yhteiskunnan sisällä.  Mormonismi toimii hyvin isäntämaassa muutamasta syystä.  1. Useimmat mormonit eivät ole moniavioisia. 2. Se ei ole kaiken kuluttava kuten islam (ts. on maallisia ja muiden uskontojen naisia, joista ruokkiutua).</w:t>
      </w:r>
    </w:p>
    <w:p>
      <w:r>
        <w:rPr>
          <w:b/>
          <w:u w:val="single"/>
        </w:rPr>
        <w:t xml:space="preserve">117552</w:t>
      </w:r>
    </w:p>
    <w:p>
      <w:r>
        <w:t xml:space="preserve">4.</w:t>
        <w:tab/>
        <w:tab/>
        <w:tab/>
        <w:t xml:space="preserve">Vaikka ymmärränkin mielipiteesi, mormonismi on uskonto, kulttuuri ja yhteiskunta, se on epäilemättä peräisin amerikkalaisesta sivilisaatiosta, vaikka kuvaammekin sitä amerikkalaisen sivilisaation jälkeläiseksi eikä osaksi Amerikkaa huolimatta siitä, että valtavirran mormonismi hylkää moniavioisuuden, fundamentalistiset haarat käyttävät moniavioisuutta kasvaakseen, ja se on opetus meille</w:t>
      </w:r>
    </w:p>
    <w:p>
      <w:r>
        <w:rPr>
          <w:b/>
          <w:u w:val="single"/>
        </w:rPr>
        <w:t xml:space="preserve">117553</w:t>
      </w:r>
    </w:p>
    <w:p>
      <w:r>
        <w:t xml:space="preserve">5.</w:t>
        <w:tab/>
        <w:tab/>
        <w:tab/>
        <w:tab/>
        <w:t xml:space="preserve">2/ Yleensä Chris Cantwellin kaltaiset moniavioisuutta ajavat ihmiset ajattelevat, että heistä tulee yksi niistä, joilla on neljä tyttöystävää.  Näin ei selvästikään ole (katsokaa häntä), vakava itsepetos.  He jäävät yksin runkkaamaan, kun taas Kultaisen kaltaisilla ihmisillä on noin 20 muijan haaremi.</w:t>
      </w:r>
    </w:p>
    <w:p>
      <w:r>
        <w:rPr>
          <w:b/>
          <w:u w:val="single"/>
        </w:rPr>
        <w:t xml:space="preserve">117554</w:t>
      </w:r>
    </w:p>
    <w:p>
      <w:r>
        <w:t xml:space="preserve">6.</w:t>
        <w:tab/>
        <w:tab/>
        <w:tab/>
        <w:tab/>
        <w:tab/>
        <w:t xml:space="preserve">Ymmärrän, että se saa muut miehet suuttumaan, ei ole vaikeaa pyörittää lautasia tänä modernina (1960-luvun jälkeisenä) aikakautena, mutta... moniavioisuus (&gt;1 naisen avioliitto) edellyttää, että naiset jakavat virallisesti aviomiehen - useimmat eivät tee sitä, vaikka kohtaisivat murskaavan yksinäisyyden &amp; monet naiset eivät jaa miehen huomiota ennen avioliittoa.</w:t>
      </w:r>
    </w:p>
    <w:p>
      <w:r>
        <w:rPr>
          <w:b/>
          <w:u w:val="single"/>
        </w:rPr>
        <w:t xml:space="preserve">117555</w:t>
      </w:r>
    </w:p>
    <w:p>
      <w:r>
        <w:t xml:space="preserve">7.</w:t>
        <w:tab/>
        <w:tab/>
        <w:tab/>
        <w:tab/>
        <w:tab/>
        <w:tab/>
        <w:t xml:space="preserve">Kuten simpansseilla, jos joku kaappaa liikaa naisia, beetat hyökkäävät alfaa vastaan ja tappavat hänet. Henkilökohtaisesti pidän enemmän sivistyksestä kuin jatkuvasta sodankäynnistä.  Lue tarkkaan, se ei ole hyväksi alfoille, beetoille tai heimolle lainkaan: https://www.newscientist.com/article/2119677-chimps-beat-up-murder-and-then-cannibalise-their-former-tyrant/.</w:t>
      </w:r>
    </w:p>
    <w:p>
      <w:r>
        <w:rPr>
          <w:b/>
          <w:u w:val="single"/>
        </w:rPr>
        <w:t xml:space="preserve">117556</w:t>
      </w:r>
    </w:p>
    <w:p>
      <w:r>
        <w:t xml:space="preserve">8.</w:t>
        <w:tab/>
        <w:tab/>
        <w:tab/>
        <w:tab/>
        <w:tab/>
        <w:tab/>
        <w:tab/>
        <w:t xml:space="preserve">Anglosaksisessa common law -oikeudessa vaimoa nussivan henkilön murhaamisesta (intohimorikos) on usein lievennetty rangaistusta. Degeneroitumista paheksutaan länsimaissa arjalaisten kehittymisen vuoksi. Lue Kritiikin kulttuuri.</w:t>
      </w:r>
    </w:p>
    <w:p>
      <w:r>
        <w:rPr>
          <w:b/>
          <w:u w:val="single"/>
        </w:rPr>
        <w:t xml:space="preserve">117557</w:t>
      </w:r>
    </w:p>
    <w:p>
      <w:r>
        <w:t xml:space="preserve">9.</w:t>
        <w:tab/>
        <w:tab/>
        <w:tab/>
        <w:tab/>
        <w:tab/>
        <w:tab/>
        <w:tab/>
        <w:tab/>
        <w:t xml:space="preserve">[alan olla vähän kyllästynyt "lue [lisää artikkeli]" sano minulle mitä haluat sanoa tai jatka matkaa.</w:t>
      </w:r>
    </w:p>
    <w:p>
      <w:r>
        <w:rPr>
          <w:b/>
          <w:u w:val="single"/>
        </w:rPr>
        <w:t xml:space="preserve">117558</w:t>
      </w:r>
    </w:p>
    <w:p>
      <w:r>
        <w:t xml:space="preserve">10.</w:t>
        <w:tab/>
        <w:tab/>
        <w:tab/>
        <w:tab/>
        <w:tab/>
        <w:tab/>
        <w:tab/>
        <w:tab/>
        <w:tab/>
        <w:t xml:space="preserve">Sinulla on luultavasti älykkyysosamäärän puute.  Toiset uteliaammat saattavat olla kiinnostuneempia oppimisesta.</w:t>
      </w:r>
    </w:p>
    <w:p>
      <w:r>
        <w:rPr>
          <w:b/>
          <w:u w:val="single"/>
        </w:rPr>
        <w:t xml:space="preserve">117559</w:t>
      </w:r>
    </w:p>
    <w:p>
      <w:r>
        <w:t xml:space="preserve">11.</w:t>
        <w:tab/>
        <w:tab/>
        <w:tab/>
        <w:tab/>
        <w:tab/>
        <w:tab/>
        <w:tab/>
        <w:tab/>
        <w:tab/>
        <w:tab/>
        <w:t xml:space="preserve">Olen jo lukenut kirjan. Mihin kohtaan tarkalleen ottaen viittaat? Se, mitä väität, ei käy ilmi, koska kieltäydyt esittämästä väitettäsi</w:t>
      </w:r>
    </w:p>
    <w:p>
      <w:r>
        <w:rPr>
          <w:b/>
          <w:u w:val="single"/>
        </w:rPr>
        <w:t xml:space="preserve">117560</w:t>
      </w:r>
    </w:p>
    <w:p>
      <w:r>
        <w:t xml:space="preserve">12.</w:t>
        <w:tab/>
        <w:tab/>
        <w:tab/>
        <w:tab/>
        <w:tab/>
        <w:tab/>
        <w:tab/>
        <w:tab/>
        <w:tab/>
        <w:tab/>
        <w:tab/>
        <w:t xml:space="preserve">Senkin vitun typerä juutalainen.  Vittu sentään.</w:t>
      </w:r>
    </w:p>
    <w:p>
      <w:r>
        <w:rPr>
          <w:b/>
          <w:u w:val="single"/>
        </w:rPr>
        <w:t xml:space="preserve">117561</w:t>
      </w:r>
    </w:p>
    <w:p>
      <w:r>
        <w:t xml:space="preserve">13.</w:t>
        <w:tab/>
        <w:tab/>
        <w:tab/>
        <w:tab/>
        <w:tab/>
        <w:tab/>
        <w:tab/>
        <w:tab/>
        <w:tab/>
        <w:tab/>
        <w:tab/>
        <w:tab/>
        <w:t xml:space="preserve">jälleen kerran, kaikki mitä olet lähettänyt on vertailu ja vastakkainasettelu lista "kirjoittaja sanoo että juutalaiset ovat sellaisia kuin tämä ja eurooppalaiset ovat sellaisia kuin tuo" se on yhtä arvotonta kuin lainata kirottua Tooraa juutalaisista ja goysista, mikä on argumentti? (ilman epätarkkoja, sanattomia, pehmeitä herjauksia, jotka eivät myöskään todista mitään).</w:t>
      </w:r>
    </w:p>
    <w:p>
      <w:r>
        <w:rPr>
          <w:b/>
          <w:u w:val="single"/>
        </w:rPr>
        <w:t xml:space="preserve">117562</w:t>
      </w:r>
    </w:p>
    <w:p>
      <w:r>
        <w:t xml:space="preserve">14.</w:t>
        <w:tab/>
        <w:tab/>
        <w:tab/>
        <w:tab/>
        <w:tab/>
        <w:tab/>
        <w:tab/>
        <w:tab/>
        <w:tab/>
        <w:tab/>
        <w:tab/>
        <w:tab/>
        <w:tab/>
        <w:t xml:space="preserve">2/ Voitte nähdä, miten yhteiskuntamme on rakennettu.  Arjalaiset olivat yksiavioinen parisuhdekansa, joka luotti yhteistyöhön viimeistä jääkautta seuranneessa kylmässä ilmastossa.  Et todellakaan tarvitse ihmisiä kertomaan sitä.  Johtopäätökset ovat niin ilmeisiä, ettei minun oikeastaan tarvitsisi mennä tarkemmin yksityiskohtiin.</w:t>
      </w:r>
    </w:p>
    <w:p>
      <w:r>
        <w:rPr>
          <w:b/>
          <w:u w:val="single"/>
        </w:rPr>
        <w:t xml:space="preserve">117563</w:t>
      </w:r>
    </w:p>
    <w:p>
      <w:r>
        <w:t xml:space="preserve">15.</w:t>
        <w:tab/>
        <w:tab/>
        <w:tab/>
        <w:tab/>
        <w:tab/>
        <w:tab/>
        <w:tab/>
        <w:tab/>
        <w:tab/>
        <w:tab/>
        <w:tab/>
        <w:tab/>
        <w:tab/>
        <w:tab/>
        <w:t xml:space="preserve">Mormonismi on jotain retard-tason paskaa, mutta on kai pahempiakin uskontoja.  Useimmat mormonit ovat vain erittäin mukavia (vaikkakin hyväuskoisia) ihmisiä.</w:t>
      </w:r>
    </w:p>
    <w:p>
      <w:r>
        <w:rPr>
          <w:b/>
          <w:u w:val="single"/>
        </w:rPr>
        <w:t xml:space="preserve">117564</w:t>
      </w:r>
    </w:p>
    <w:p>
      <w:r>
        <w:t xml:space="preserve">1.</w:t>
      </w:r>
    </w:p>
    <w:p>
      <w:r>
        <w:rPr>
          <w:b/>
          <w:u w:val="single"/>
        </w:rPr>
        <w:t xml:space="preserve">117565</w:t>
      </w:r>
    </w:p>
    <w:p>
      <w:r>
        <w:t xml:space="preserve">2.</w:t>
        <w:tab/>
        <w:t xml:space="preserve">Nussi neekeriä .... on parasta olla valmis kasvattamaan lapsi itse. He saastuttavat amerikkalaisten lihavien tyttöjen verenkiertoa keväällä ........ pop out neekerit welfare liian tukea selkään veronmaksajien, jotka työskentelevät.</w:t>
      </w:r>
    </w:p>
    <w:p>
      <w:r>
        <w:rPr>
          <w:b/>
          <w:u w:val="single"/>
        </w:rPr>
        <w:t xml:space="preserve">117566</w:t>
      </w:r>
    </w:p>
    <w:p>
      <w:r>
        <w:t xml:space="preserve">1. En ehkä ollut selvä. Hän ei ollut mutahai, kun tapasin hänet. Vasta sen jälkeen, kun olimme naimisissa ja olin komennuksella Liberiassa, hän tapasi tämän neekerin, ja myöhemmin hänellä oli neekeri, joka myöhemmin tappoi amisperheen hevosen.</w:t>
      </w:r>
    </w:p>
    <w:p>
      <w:r>
        <w:rPr>
          <w:b/>
          <w:u w:val="single"/>
        </w:rPr>
        <w:t xml:space="preserve">117567</w:t>
      </w:r>
    </w:p>
    <w:p>
      <w:r>
        <w:t xml:space="preserve">1. Lmfao hän poisti molemmat. Yoko Onon lainaaminen ei ole hyvä asia, kuka olisi voinut tietää sen?    "Nainen on maailman neekeri."</w:t>
      </w:r>
    </w:p>
    <w:p>
      <w:r>
        <w:rPr>
          <w:b/>
          <w:u w:val="single"/>
        </w:rPr>
        <w:t xml:space="preserve">117568</w:t>
      </w:r>
    </w:p>
    <w:p>
      <w:r>
        <w:t xml:space="preserve">2.</w:t>
        <w:tab/>
        <w:t xml:space="preserve">Bette on todella kovaääninen, tyhmä ääliö!</w:t>
      </w:r>
    </w:p>
    <w:p>
      <w:r>
        <w:rPr>
          <w:b/>
          <w:u w:val="single"/>
        </w:rPr>
        <w:t xml:space="preserve">117569</w:t>
      </w:r>
    </w:p>
    <w:p>
      <w:r>
        <w:t xml:space="preserve">3.</w:t>
        <w:tab/>
        <w:t xml:space="preserve">"Sinä olet lintu, joka putoaa siipieni päälle."</w:t>
      </w:r>
    </w:p>
    <w:p>
      <w:r>
        <w:rPr>
          <w:b/>
          <w:u w:val="single"/>
        </w:rPr>
        <w:t xml:space="preserve">117570</w:t>
      </w:r>
    </w:p>
    <w:p>
      <w:r>
        <w:t xml:space="preserve">4.</w:t>
        <w:tab/>
        <w:tab/>
        <w:t xml:space="preserve">😂</w:t>
      </w:r>
    </w:p>
    <w:p>
      <w:r>
        <w:rPr>
          <w:b/>
          <w:u w:val="single"/>
        </w:rPr>
        <w:t xml:space="preserve">117571</w:t>
      </w:r>
    </w:p>
    <w:p>
      <w:r>
        <w:t xml:space="preserve">5.</w:t>
        <w:tab/>
        <w:t xml:space="preserve">"Muh-koulutuksen kieltäminen" Sillä välin esifeminismiä....</w:t>
      </w:r>
    </w:p>
    <w:p>
      <w:r>
        <w:rPr>
          <w:b/>
          <w:u w:val="single"/>
        </w:rPr>
        <w:t xml:space="preserve">117572</w:t>
      </w:r>
    </w:p>
    <w:p>
      <w:r>
        <w:t xml:space="preserve">6.</w:t>
        <w:tab/>
        <w:tab/>
        <w:t xml:space="preserve">bette = aivoton</w:t>
      </w:r>
    </w:p>
    <w:p>
      <w:r>
        <w:rPr>
          <w:b/>
          <w:u w:val="single"/>
        </w:rPr>
        <w:t xml:space="preserve">117573</w:t>
      </w:r>
    </w:p>
    <w:p>
      <w:r>
        <w:t xml:space="preserve">7.</w:t>
        <w:tab/>
        <w:tab/>
        <w:tab/>
        <w:t xml:space="preserve">Minua ei niinkään häiritse se, että hän on aivoton, vaan se, että siellä on kusipäitä, jotka uskovat sen.   Muistatteko sen tyypin vuosi tai pari sitten, joka sanoi jotain sellaista kuin "Naiset olivat Chattel ennen feminismiä"?   Aivan järjetön ajatus.</w:t>
      </w:r>
    </w:p>
    <w:p>
      <w:r>
        <w:rPr>
          <w:b/>
          <w:u w:val="single"/>
        </w:rPr>
        <w:t xml:space="preserve">117574</w:t>
      </w:r>
    </w:p>
    <w:p>
      <w:r>
        <w:t xml:space="preserve">8.</w:t>
        <w:tab/>
        <w:t xml:space="preserve">"Naiset ovat oikeita neekereitä", olen itse asiassa samaa mieltä liberaalien kanssa väärästä syystä.</w:t>
      </w:r>
    </w:p>
    <w:p>
      <w:r>
        <w:rPr>
          <w:b/>
          <w:u w:val="single"/>
        </w:rPr>
        <w:t xml:space="preserve">117575</w:t>
      </w:r>
    </w:p>
    <w:p>
      <w:r>
        <w:t xml:space="preserve">9.</w:t>
        <w:tab/>
        <w:t xml:space="preserve">Lmao! Ei hän ei tehnyt! Kiitos Bette, että tunnustit neekereiden olevan paskoja!😂👍🏻👌🏻</w:t>
      </w:r>
    </w:p>
    <w:p>
      <w:r>
        <w:rPr>
          <w:b/>
          <w:u w:val="single"/>
        </w:rPr>
        <w:t xml:space="preserve">117576</w:t>
      </w:r>
    </w:p>
    <w:p>
      <w:r>
        <w:t xml:space="preserve">10.</w:t>
        <w:tab/>
        <w:t xml:space="preserve">Miksi B. milder itkee kovempaa ja pidempään uhrin hupusta kuin todellisista uhreista? B.Midler on paljon etuoikeutetumpi kuin muu väestö. Mutta en kuule yhtään todellista uhria hänen krokotiilipisaroidensa yläpuolella...</w:t>
      </w:r>
    </w:p>
    <w:p>
      <w:r>
        <w:rPr>
          <w:b/>
          <w:u w:val="single"/>
        </w:rPr>
        <w:t xml:space="preserve">117577</w:t>
      </w:r>
    </w:p>
    <w:p>
      <w:r>
        <w:t xml:space="preserve">11.</w:t>
        <w:tab/>
        <w:t xml:space="preserve">uh oh, Bette on nyt rasisti!   Whoopi, tyttö, tule lynkkaamaan hänen juutalainen etuoikeutensa!</w:t>
      </w:r>
    </w:p>
    <w:p>
      <w:r>
        <w:rPr>
          <w:b/>
          <w:u w:val="single"/>
        </w:rPr>
        <w:t xml:space="preserve">117578</w:t>
      </w:r>
    </w:p>
    <w:p>
      <w:r>
        <w:t xml:space="preserve">12.</w:t>
        <w:tab/>
        <w:t xml:space="preserve">Ensin sinun on oltava naissukupuolta!</w:t>
      </w:r>
    </w:p>
    <w:p>
      <w:r>
        <w:rPr>
          <w:b/>
          <w:u w:val="single"/>
        </w:rPr>
        <w:t xml:space="preserve">117579</w:t>
      </w:r>
    </w:p>
    <w:p>
      <w:r>
        <w:t xml:space="preserve">1. Tucker kysyy Jorge Ramosilta, kuinka monta karavaanarin jäsentä hän otti vastaan.  "Ette halua ymmärtää, että tällä ei ole mitään tekemistä yksilöiden kanssa" Jonkun on parasta kertoa tämä Mollie Tibbetsille ja Kate Steinlelle Asiat muuttuivat kiusallisiksi nopeasti sen jälkeen, kun Fox Newsin juontaja Tucker Carlson pyysi Univisionin juontajaa Jorge Ramosia kertomaan tarkalleen, kuinka monta karavaanarin jäsentä HÄN suunnitteli henkilökohtaisesti ottavansa vastaan.   Ramos, joka on suorapuheinen maahanmuuton puolestapuhuja, puhui Carlsonin kanssa tiistaina etänä karavaanista Etelä-Meksikossa. Fox Newsin juontajan kysymys tuli sen jälkeen, kun Univisionin juontaja oli antanut useita kommentteja, joissa hän puolusti jäseniään, muun muassa väittäen yksiselitteisesti, ettei yksikään heistä ollut Lähi-idästä.   "Kuinka monta näistä siirtolaisista otat henkilökohtaisesti kotiisi ja kannatat heitä, kun he pääsevät Yhdysvaltoihin?" Carlson kysyi.  "Minusta tuo on hyvä kysymys ja juuri tuollaisia kysymyksiä kaltaisesi ihmiset esittävät, kun eivät halua ymmärtää, ettei tällä ole mitään tekemistä yksilöiden kanssa", Ramos vastasi. "Kyse on kansakunnista. Ja meidän on ymmärrettävä, että nämä pakolaiset eivät ole uhka Yhdysvalloille. Tiedän, että Fox Newsissa ..."  "Ennen kuin hyökkäät Foxia vastaan, tämä on yksinkertainen kysymys", Carlson keskeytti. "Kuinka monta te otatte vastaan?"   Edestakaisen keskustelun jälkeen, jossa Ramos muun muassa totesi, että maahanmuuttajien halu tulla on "oikeastaan rakkauskirje Yhdysvalloille", Fox Newsin juontaja painosti uudelleen: "Esitän teille hyvin yksinkertaisen kysymyksen: Kuinka monesta maahanmuuttajasta otatte henkilökohtaisesti vastuun?", hän jatkoi. Kuinka moni menee päivän päätteeksi kotiin Jorgen kotiin Miamiin? Ja olkaa hyvä ja kertokaa tarkemmin."   "Mielestäni tällä ei ole taaskaan mitään tekemistä yksilöiden kanssa. Kunpa voisin auttaa heitä kaikkia", Ramos vastasi.   "Entä kolme?" Tucker kysyi.  Toisen väistelyn jälkeen Carlson sanoi Ramosille: "Voisin luottaa siihen, että teet stand upin heidän vieressään, mutta et varmaankaan auta heitä, huomasin."   "Ihmiset ovat hyvin järkyttyneitä siirtolaiskriisistä", Carlson sanoi yleisölle Ramosin kuitattua puheenvuoron. "Eivät tarpeeksi järkyttyneitä auttaakseen henkilökohtaisesti, mutta tarpeeksi järkyttyneitä vaatiakseen, että te autatte."</w:t>
      </w:r>
    </w:p>
    <w:p>
      <w:r>
        <w:rPr>
          <w:b/>
          <w:u w:val="single"/>
        </w:rPr>
        <w:t xml:space="preserve">117580</w:t>
      </w:r>
    </w:p>
    <w:p>
      <w:r>
        <w:t xml:space="preserve">2.</w:t>
        <w:tab/>
        <w:t xml:space="preserve">Ja tietenkin, kuten useimmat jälkeenjääneet liberaalit, hän ei koskaan vastannut kysymykseen.</w:t>
      </w:r>
    </w:p>
    <w:p>
      <w:r>
        <w:rPr>
          <w:b/>
          <w:u w:val="single"/>
        </w:rPr>
        <w:t xml:space="preserve">117581</w:t>
      </w:r>
    </w:p>
    <w:p>
      <w:r>
        <w:t xml:space="preserve">1. Amerikkalaiset. Ei mustia amerikkalaisia. Ei afroamerikkalaiset. Amerikkalaiset. AMERIKKALAISET. https://redd.it/9ri8ua</w:t>
      </w:r>
    </w:p>
    <w:p>
      <w:r>
        <w:rPr>
          <w:b/>
          <w:u w:val="single"/>
        </w:rPr>
        <w:t xml:space="preserve">117582</w:t>
      </w:r>
    </w:p>
    <w:p>
      <w:r>
        <w:t xml:space="preserve">2.</w:t>
        <w:tab/>
        <w:t xml:space="preserve">Kyllä!!! Mustat ihmiset tukevat poliitikkoa, josta minäkin pidän!!!! Nyt minulla on lupa pitää hänestä myös, enkä tunne syyllisyyttä siitä!!!!</w:t>
      </w:r>
    </w:p>
    <w:p>
      <w:r>
        <w:rPr>
          <w:b/>
          <w:u w:val="single"/>
        </w:rPr>
        <w:t xml:space="preserve">117583</w:t>
      </w:r>
    </w:p>
    <w:p>
      <w:r>
        <w:t xml:space="preserve">3.</w:t>
        <w:tab/>
        <w:tab/>
        <w:t xml:space="preserve">Nyt voin kertoa kaikille liberaaleille, etten todellakaan ole rasisti. Se tarkoittaa periaatteessa, että kaikki muut ovat natseja, koska minulla on kehitysvammaisen lapsen mentaliteetti, jolla on vakavia psykiatrisia ongelmia. #Notracist</w:t>
      </w:r>
    </w:p>
    <w:p>
      <w:r>
        <w:rPr>
          <w:b/>
          <w:u w:val="single"/>
        </w:rPr>
        <w:t xml:space="preserve">117584</w:t>
      </w:r>
    </w:p>
    <w:p>
      <w:r>
        <w:t xml:space="preserve">1. #politics #UK #ForBritain #BritFam @AMDWaters @ForBritain #News</w:t>
      </w:r>
    </w:p>
    <w:p>
      <w:r>
        <w:rPr>
          <w:b/>
          <w:u w:val="single"/>
        </w:rPr>
        <w:t xml:space="preserve">117585</w:t>
      </w:r>
    </w:p>
    <w:p>
      <w:r>
        <w:t xml:space="preserve">2.</w:t>
        <w:tab/>
        <w:t xml:space="preserve">Kun tietämätön maahanmuuttajapaska kertoo sinulle, mikä omassa talossasi on vialla... Aika lakaista roskaväki ulos.</w:t>
      </w:r>
    </w:p>
    <w:p>
      <w:r>
        <w:rPr>
          <w:b/>
          <w:u w:val="single"/>
        </w:rPr>
        <w:t xml:space="preserve">117586</w:t>
      </w:r>
    </w:p>
    <w:p>
      <w:r>
        <w:t xml:space="preserve">1. Homomuslimien drag-kuningatar VS Dyke-feministi litteän maan luomisoppi</w:t>
      </w:r>
    </w:p>
    <w:p>
      <w:r>
        <w:rPr>
          <w:b/>
          <w:u w:val="single"/>
        </w:rPr>
        <w:t xml:space="preserve">117587</w:t>
      </w:r>
    </w:p>
    <w:p>
      <w:r>
        <w:t xml:space="preserve">2.</w:t>
        <w:tab/>
        <w:t xml:space="preserve">Kannustan kreationistia. Hyvä tyttö!</w:t>
      </w:r>
    </w:p>
    <w:p>
      <w:r>
        <w:rPr>
          <w:b/>
          <w:u w:val="single"/>
        </w:rPr>
        <w:t xml:space="preserve">117588</w:t>
      </w:r>
    </w:p>
    <w:p>
      <w:r>
        <w:t xml:space="preserve">3.</w:t>
        <w:tab/>
        <w:tab/>
        <w:t xml:space="preserve">Minun täytyy tukea sitä lol</w:t>
      </w:r>
    </w:p>
    <w:p>
      <w:r>
        <w:rPr>
          <w:b/>
          <w:u w:val="single"/>
        </w:rPr>
        <w:t xml:space="preserve">117589</w:t>
      </w:r>
    </w:p>
    <w:p>
      <w:r>
        <w:t xml:space="preserve">1. Kun loukkaat valintamerkkiä kuten @a</w:t>
      </w:r>
    </w:p>
    <w:p>
      <w:r>
        <w:rPr>
          <w:b/>
          <w:u w:val="single"/>
        </w:rPr>
        <w:t xml:space="preserve">117590</w:t>
      </w:r>
    </w:p>
    <w:p>
      <w:r>
        <w:t xml:space="preserve">2.</w:t>
        <w:tab/>
        <w:t xml:space="preserve">Ei, sinua ei syrjitä, koska annat Torballe paskaa siitä, että hän ei anna teidän julkaista lapsipornoa sarjakuvalla. sinut lukitaan, koska muut gab-käyttäjät ilmoittavat sinulle, koska et käytä oikeita tunnisteita jne.</w:t>
      </w:r>
    </w:p>
    <w:p>
      <w:r>
        <w:rPr>
          <w:b/>
          <w:u w:val="single"/>
        </w:rPr>
        <w:t xml:space="preserve">117591</w:t>
      </w:r>
    </w:p>
    <w:p>
      <w:r>
        <w:t xml:space="preserve">3.</w:t>
        <w:tab/>
        <w:tab/>
        <w:t xml:space="preserve">Miksi et osaa lukea, yksinumeroisen ÄO:n mies?</w:t>
      </w:r>
    </w:p>
    <w:p>
      <w:r>
        <w:rPr>
          <w:b/>
          <w:u w:val="single"/>
        </w:rPr>
        <w:t xml:space="preserve">117592</w:t>
      </w:r>
    </w:p>
    <w:p>
      <w:r>
        <w:t xml:space="preserve">4.</w:t>
        <w:tab/>
        <w:tab/>
        <w:tab/>
        <w:t xml:space="preserve">"hur dur dur, miksi pedofiilejä vainotaan niin..."</w:t>
      </w:r>
    </w:p>
    <w:p>
      <w:r>
        <w:rPr>
          <w:b/>
          <w:u w:val="single"/>
        </w:rPr>
        <w:t xml:space="preserve">117593</w:t>
      </w:r>
    </w:p>
    <w:p>
      <w:r>
        <w:t xml:space="preserve">5.</w:t>
        <w:tab/>
        <w:tab/>
        <w:tab/>
        <w:tab/>
        <w:t xml:space="preserve">Kuvittele, että olet niin vihainen, ettet voi edes lukea kuvan tekstiä.</w:t>
      </w:r>
    </w:p>
    <w:p>
      <w:r>
        <w:rPr>
          <w:b/>
          <w:u w:val="single"/>
        </w:rPr>
        <w:t xml:space="preserve">117594</w:t>
      </w:r>
    </w:p>
    <w:p>
      <w:r>
        <w:t xml:space="preserve">6.</w:t>
        <w:tab/>
        <w:tab/>
        <w:tab/>
        <w:tab/>
        <w:tab/>
        <w:t xml:space="preserve">Kuvittele olevasi pedofiili.... oi odota, en voi Sinä toisaalta....</w:t>
      </w:r>
    </w:p>
    <w:p>
      <w:r>
        <w:rPr>
          <w:b/>
          <w:u w:val="single"/>
        </w:rPr>
        <w:t xml:space="preserve">117595</w:t>
      </w:r>
    </w:p>
    <w:p>
      <w:r>
        <w:t xml:space="preserve">7.</w:t>
        <w:tab/>
        <w:tab/>
        <w:tab/>
        <w:tab/>
        <w:tab/>
        <w:tab/>
        <w:t xml:space="preserve">Anteeksi, en voi kuvitella olevani neekeri, joka ei osaa lukea.</w:t>
      </w:r>
    </w:p>
    <w:p>
      <w:r>
        <w:rPr>
          <w:b/>
          <w:u w:val="single"/>
        </w:rPr>
        <w:t xml:space="preserve">117596</w:t>
      </w:r>
    </w:p>
    <w:p>
      <w:r>
        <w:t xml:space="preserve">8.</w:t>
        <w:tab/>
        <w:tab/>
        <w:tab/>
        <w:tab/>
        <w:tab/>
        <w:tab/>
        <w:tab/>
        <w:t xml:space="preserve">Kaikki loukkaukset, joita voit keksiä minua kohtaan&lt; Olet pedofiili.</w:t>
      </w:r>
    </w:p>
    <w:p>
      <w:r>
        <w:rPr>
          <w:b/>
          <w:u w:val="single"/>
        </w:rPr>
        <w:t xml:space="preserve">117597</w:t>
      </w:r>
    </w:p>
    <w:p>
      <w:r>
        <w:t xml:space="preserve">9.</w:t>
        <w:tab/>
        <w:tab/>
        <w:tab/>
        <w:tab/>
        <w:tab/>
        <w:tab/>
        <w:tab/>
        <w:tab/>
        <w:t xml:space="preserve">Kun olet niin vihainen, että luovutat yrittäessäsi saada tolkkua.</w:t>
      </w:r>
    </w:p>
    <w:p>
      <w:r>
        <w:rPr>
          <w:b/>
          <w:u w:val="single"/>
        </w:rPr>
        <w:t xml:space="preserve">117598</w:t>
      </w:r>
    </w:p>
    <w:p>
      <w:r>
        <w:t xml:space="preserve">10.</w:t>
        <w:tab/>
        <w:tab/>
        <w:tab/>
        <w:tab/>
        <w:tab/>
        <w:tab/>
        <w:tab/>
        <w:tab/>
        <w:tab/>
        <w:t xml:space="preserve">"satunnaisia loukkauksia ja kvetching koska olet tietämätön minun pedofiilinen tapani" "Oh ja sinä olet hullu"</w:t>
      </w:r>
    </w:p>
    <w:p>
      <w:r>
        <w:rPr>
          <w:b/>
          <w:u w:val="single"/>
        </w:rPr>
        <w:t xml:space="preserve">117599</w:t>
      </w:r>
    </w:p>
    <w:p>
      <w:r>
        <w:t xml:space="preserve">11.</w:t>
        <w:tab/>
        <w:tab/>
        <w:tab/>
        <w:tab/>
        <w:tab/>
        <w:tab/>
        <w:tab/>
        <w:tab/>
        <w:tab/>
        <w:tab/>
        <w:t xml:space="preserve">"Tein virheen" "Itse asiassa en tehnyt" Neekereiden ehdoton tila</w:t>
      </w:r>
    </w:p>
    <w:p>
      <w:r>
        <w:rPr>
          <w:b/>
          <w:u w:val="single"/>
        </w:rPr>
        <w:t xml:space="preserve">117600</w:t>
      </w:r>
    </w:p>
    <w:p>
      <w:r>
        <w:t xml:space="preserve">1. http://stonetoss.com/comic/band-aids/</w:t>
      </w:r>
    </w:p>
    <w:p>
      <w:r>
        <w:rPr>
          <w:b/>
          <w:u w:val="single"/>
        </w:rPr>
        <w:t xml:space="preserve">117601</w:t>
      </w:r>
    </w:p>
    <w:p>
      <w:r>
        <w:t xml:space="preserve">2.</w:t>
        <w:tab/>
        <w:t xml:space="preserve">Ikävä kertoa, mutta Kaliforniassa HIV-positiiviset ihmiset saavat nyt luovuttaa verta.</w:t>
      </w:r>
    </w:p>
    <w:p>
      <w:r>
        <w:rPr>
          <w:b/>
          <w:u w:val="single"/>
        </w:rPr>
        <w:t xml:space="preserve">117602</w:t>
      </w:r>
    </w:p>
    <w:p>
      <w:r>
        <w:t xml:space="preserve">3.</w:t>
        <w:tab/>
        <w:tab/>
        <w:t xml:space="preserve">homo</w:t>
      </w:r>
    </w:p>
    <w:p>
      <w:r>
        <w:rPr>
          <w:b/>
          <w:u w:val="single"/>
        </w:rPr>
        <w:t xml:space="preserve">117603</w:t>
      </w:r>
    </w:p>
    <w:p>
      <w:r>
        <w:t xml:space="preserve">1. lol, on ihanaa saada nämä idioottimaiset kristityt ja katolilaiset myöntämään tämä paska ... vitun hauskaa Olet valkoinen, mutta harjoitat uskontoa, joka käskee sinua rakastamaan neekereitä ... ok, miksi ...</w:t>
      </w:r>
    </w:p>
    <w:p>
      <w:r>
        <w:rPr>
          <w:b/>
          <w:u w:val="single"/>
        </w:rPr>
        <w:t xml:space="preserve">117604</w:t>
      </w:r>
    </w:p>
    <w:p>
      <w:r>
        <w:t xml:space="preserve">2.</w:t>
        <w:tab/>
        <w:t xml:space="preserve">Ei, neekerit eivät ole ihmisiä</w:t>
      </w:r>
    </w:p>
    <w:p>
      <w:r>
        <w:rPr>
          <w:b/>
          <w:u w:val="single"/>
        </w:rPr>
        <w:t xml:space="preserve">117605</w:t>
      </w:r>
    </w:p>
    <w:p>
      <w:r>
        <w:t xml:space="preserve">3.</w:t>
        <w:tab/>
        <w:tab/>
        <w:t xml:space="preserve">ja voimme myös sylkeä ulos kaltaisesi tahallisen tietämättömät</w:t>
      </w:r>
    </w:p>
    <w:p>
      <w:r>
        <w:rPr>
          <w:b/>
          <w:u w:val="single"/>
        </w:rPr>
        <w:t xml:space="preserve">117606</w:t>
      </w:r>
    </w:p>
    <w:p>
      <w:r>
        <w:t xml:space="preserve">4.</w:t>
        <w:tab/>
        <w:tab/>
        <w:tab/>
        <w:t xml:space="preserve">Okei, mutta miksi harjoitatte uskontoa, joka kertoo teille, että juutalaiset, neekerit, kinkerit, ovat kaikki yhtä Kristuksessa, rodusta riippumatta?   Voitko vastata tuohon olematta jälkeenjäänyt ? lol ?</w:t>
      </w:r>
    </w:p>
    <w:p>
      <w:r>
        <w:rPr>
          <w:b/>
          <w:u w:val="single"/>
        </w:rPr>
        <w:t xml:space="preserve">117607</w:t>
      </w:r>
    </w:p>
    <w:p>
      <w:r>
        <w:t xml:space="preserve">5.</w:t>
        <w:tab/>
        <w:tab/>
        <w:tab/>
        <w:tab/>
        <w:t xml:space="preserve">miksi luulet kristinuskon olevan monoliitti? olet tahallasi olkinukke, mitä kristinusko on. huolimatta siitä, että kristityt lyövät sinua päivittäin turpaan, palaat vain samaan olkinukke-argumenttiisi.</w:t>
      </w:r>
    </w:p>
    <w:p>
      <w:r>
        <w:rPr>
          <w:b/>
          <w:u w:val="single"/>
        </w:rPr>
        <w:t xml:space="preserve">117608</w:t>
      </w:r>
    </w:p>
    <w:p>
      <w:r>
        <w:t xml:space="preserve">6.</w:t>
        <w:tab/>
        <w:tab/>
        <w:tab/>
        <w:tab/>
        <w:tab/>
        <w:t xml:space="preserve">Koska raamattu sanoo niin?</w:t>
      </w:r>
    </w:p>
    <w:p>
      <w:r>
        <w:rPr>
          <w:b/>
          <w:u w:val="single"/>
        </w:rPr>
        <w:t xml:space="preserve">117609</w:t>
      </w:r>
    </w:p>
    <w:p>
      <w:r>
        <w:t xml:space="preserve">7.</w:t>
        <w:tab/>
        <w:tab/>
        <w:tab/>
        <w:tab/>
        <w:tab/>
        <w:t xml:space="preserve">tuo ei ole vastaus. se on vain harhauttava väite. raamatussa on neljä versiota jeesuksen elämästä. koko kirja on kirjoitettu vertauksin ja vertauskuvin. se ei ole monoliitti, paitsi sinun harhaanjohtavien argumenttiesi kattilalogiikan kannalta.</w:t>
      </w:r>
    </w:p>
    <w:p>
      <w:r>
        <w:rPr>
          <w:b/>
          <w:u w:val="single"/>
        </w:rPr>
        <w:t xml:space="preserve">117610</w:t>
      </w:r>
    </w:p>
    <w:p>
      <w:r>
        <w:t xml:space="preserve">1. @Otto_bot "Herman Göring oli transu" - Onko siitä mitään todisteita hän sanoi, hän sanoi, hän sanoi huhujen lisäksi?</w:t>
      </w:r>
    </w:p>
    <w:p>
      <w:r>
        <w:rPr>
          <w:b/>
          <w:u w:val="single"/>
        </w:rPr>
        <w:t xml:space="preserve">117611</w:t>
      </w:r>
    </w:p>
    <w:p>
      <w:r>
        <w:t xml:space="preserve">2.</w:t>
        <w:tab/>
        <w:t xml:space="preserve">Juutalaiset, jotka ajavat innokkaasti homopedojen agendaa, ovat kumonneet sen. Yksi kirjoittajista on kristitty, joten selvittäkää se. Koska wiki kertoi, että se on valetta, uskotko sen? Ravista päätäsi (((kuka))) hallitsee mediaa?</w:t>
      </w:r>
    </w:p>
    <w:p>
      <w:r>
        <w:rPr>
          <w:b/>
          <w:u w:val="single"/>
        </w:rPr>
        <w:t xml:space="preserve">117612</w:t>
      </w:r>
    </w:p>
    <w:p>
      <w:r>
        <w:t xml:space="preserve">3.</w:t>
        <w:tab/>
        <w:tab/>
        <w:t xml:space="preserve">Muistakaa, että katoliset papit auttoivat natseja pakenemaan sotien jälkeen Yhdysvaltoihin niin sanotulla rotan linjalla. Kun tiedämme mitä tiedämme papeista nyt, ihmettelen mitä yhteistä näillä kahdella ryhmällä oli?</w:t>
      </w:r>
    </w:p>
    <w:p>
      <w:r>
        <w:rPr>
          <w:b/>
          <w:u w:val="single"/>
        </w:rPr>
        <w:t xml:space="preserve">117613</w:t>
      </w:r>
    </w:p>
    <w:p>
      <w:r>
        <w:t xml:space="preserve">4.</w:t>
        <w:tab/>
        <w:tab/>
        <w:tab/>
        <w:t xml:space="preserve">Sen on täytynyt johtua siitä, että he molemmat olivat homoja ja auttoivat muita homoja. Nokkela historian havainnointi, herra! empiiriset todisteet sikseen.</w:t>
      </w:r>
    </w:p>
    <w:p>
      <w:r>
        <w:rPr>
          <w:b/>
          <w:u w:val="single"/>
        </w:rPr>
        <w:t xml:space="preserve">117614</w:t>
      </w:r>
    </w:p>
    <w:p>
      <w:r>
        <w:t xml:space="preserve">5.</w:t>
        <w:tab/>
        <w:tab/>
        <w:tab/>
        <w:tab/>
        <w:t xml:space="preserve">Nyt alat kuulostaa juutalaiselta. Empiirisiä todisteita? Miten voit todistaa, ettei joku ole homo. Empiiriset todisteet viittaavat siihen, että he ovat. Hitlerin upseeri 1. maailmansodassa kirjoitti muistiinpanoja ja sanoi, että Hitlerillä oli mieshuora mukanaan sodan aikana. Upseeri oli lempeä, ja tämä tapahtui silloin, kun Hitler ei ollut kukaan. Selitä. Lukekaa ne kirjat ja kiistäkää sitten.</w:t>
      </w:r>
    </w:p>
    <w:p>
      <w:r>
        <w:rPr>
          <w:b/>
          <w:u w:val="single"/>
        </w:rPr>
        <w:t xml:space="preserve">117615</w:t>
      </w:r>
    </w:p>
    <w:p>
      <w:r>
        <w:t xml:space="preserve">6.</w:t>
        <w:tab/>
        <w:tab/>
        <w:tab/>
        <w:tab/>
        <w:tab/>
        <w:t xml:space="preserve">Tiedän jo nyt, miten tämä tulee menemään. Voisin kirjaimellisesti mennä lukemaan nuo kirjat tänään, kuten sanoit, ja kiistää niissä olevat väitteet, ja sinä vain sanoisit, että olen juutalainen, joka suojelee homojen agendaa. Olet hauska. "Hän sanoi, hän sanoi" ei ole todiste. Tämä on samaa huteraa, perustelematonta, heikkoa paskaa, jota käytettiin holokaustitarinan levittämiseen.</w:t>
      </w:r>
    </w:p>
    <w:p>
      <w:r>
        <w:rPr>
          <w:b/>
          <w:u w:val="single"/>
        </w:rPr>
        <w:t xml:space="preserve">117616</w:t>
      </w:r>
    </w:p>
    <w:p>
      <w:r>
        <w:t xml:space="preserve">7.</w:t>
        <w:tab/>
        <w:tab/>
        <w:tab/>
        <w:tab/>
        <w:tab/>
        <w:tab/>
        <w:t xml:space="preserve">Rehellisesti. En usko, että olet juutalainen. Sanoin, että alat kuulostaa siltä. Sinä syytit minua juutalaiseksi. En malta odottaa, että näen sjws:n omahyväisten naamojen naaman, kun paljastan natsit. Heidän koko homo maailmankatsomuksensa BTFO</w:t>
      </w:r>
    </w:p>
    <w:p>
      <w:r>
        <w:rPr>
          <w:b/>
          <w:u w:val="single"/>
        </w:rPr>
        <w:t xml:space="preserve">117617</w:t>
      </w:r>
    </w:p>
    <w:p>
      <w:r>
        <w:t xml:space="preserve">8.</w:t>
        <w:tab/>
        <w:tab/>
        <w:tab/>
        <w:tab/>
        <w:tab/>
        <w:tab/>
        <w:tab/>
        <w:t xml:space="preserve">En sanonut, että olet juutalainen, vaan se oli toinen kaveri, jonka kanssa riitelet, joka sanoi niin. Sanon vain, että todisteesi puuttuvat ja että suurin osa näiden kirjojen kirjoittajista on juutalaisia, mikä tavallaan vaikeuttaa kertomustasi siitä, että "juutalaiset peittelevät sitä, että natsit olivat homoja", kun juutalaiset kirjoittajat kirjoittavat kirjoja asiasta. Aika hauskoja juttuja.</w:t>
      </w:r>
    </w:p>
    <w:p>
      <w:r>
        <w:rPr>
          <w:b/>
          <w:u w:val="single"/>
        </w:rPr>
        <w:t xml:space="preserve">117618</w:t>
      </w:r>
    </w:p>
    <w:p>
      <w:r>
        <w:t xml:space="preserve">9.</w:t>
        <w:tab/>
        <w:tab/>
        <w:tab/>
        <w:tab/>
        <w:tab/>
        <w:tab/>
        <w:tab/>
        <w:tab/>
        <w:t xml:space="preserve">Sinun pitäisi lukea nuo kirjat. Scott Lively on kristitty pappi. Lisäksi kaikki kumoajat ovat juutalaisia ja homoja, joten olemme kai umpikujassa. Olemme todennäköisesti samalla puolella. Kutsun itseäni valkoiseksi sionistiksi WN:n vastakohtana, koska miten juutalaiset voisivat vastustaa minua, jos kannatan vain sitä, että kansallamme on Israelin kaltainen paikka, jota voimme kutsua omaksemme.</w:t>
      </w:r>
    </w:p>
    <w:p>
      <w:r>
        <w:rPr>
          <w:b/>
          <w:u w:val="single"/>
        </w:rPr>
        <w:t xml:space="preserve">117619</w:t>
      </w:r>
    </w:p>
    <w:p>
      <w:r>
        <w:t xml:space="preserve">10.</w:t>
        <w:tab/>
        <w:tab/>
        <w:tab/>
        <w:tab/>
        <w:tab/>
        <w:tab/>
        <w:tab/>
        <w:tab/>
        <w:tab/>
        <w:t xml:space="preserve">@Otto_bot Etkö nähnyt mamzerien reaktioita sen jälkeen, kun Dickie Spence kutsui itseään "valkoiseksi sionistiksi"? He nauroivat hänelle päin naamaa. Tuollainen salakavaluus on tyypillistä itse juutalaisille, eikä se toimi.</w:t>
      </w:r>
    </w:p>
    <w:p>
      <w:r>
        <w:rPr>
          <w:b/>
          <w:u w:val="single"/>
        </w:rPr>
        <w:t xml:space="preserve">117620</w:t>
      </w:r>
    </w:p>
    <w:p>
      <w:r>
        <w:t xml:space="preserve">11.</w:t>
        <w:tab/>
        <w:tab/>
        <w:tab/>
        <w:tab/>
        <w:tab/>
        <w:tab/>
        <w:tab/>
        <w:tab/>
        <w:tab/>
        <w:tab/>
        <w:t xml:space="preserve">P.s. Luulen, että olet käyttänyt väärin sanaa mamzer. Mamzer on hepreaa ja tarkoittaa puoliveristä tai jotakuta, jolla on shiksa-äiti tai äpärä. Sitäkö tarkoitit?</w:t>
      </w:r>
    </w:p>
    <w:p>
      <w:r>
        <w:rPr>
          <w:b/>
          <w:u w:val="single"/>
        </w:rPr>
        <w:t xml:space="preserve">117621</w:t>
      </w:r>
    </w:p>
    <w:p>
      <w:r>
        <w:t xml:space="preserve">12.</w:t>
        <w:tab/>
        <w:tab/>
        <w:tab/>
        <w:tab/>
        <w:tab/>
        <w:tab/>
        <w:tab/>
        <w:tab/>
        <w:tab/>
        <w:tab/>
        <w:tab/>
        <w:t xml:space="preserve">Olet vitun transuja rakastava hinttari. Hitler hävisi. Sukulaiseni tappoivat homonatsit, koska ikuinen anglo pelastaa valkoisen rodun, ei autistiset homo teutoonit, senkin s ja m natsifetissihinttihintti.</w:t>
      </w:r>
    </w:p>
    <w:p>
      <w:r>
        <w:rPr>
          <w:b/>
          <w:u w:val="single"/>
        </w:rPr>
        <w:t xml:space="preserve">117622</w:t>
      </w:r>
    </w:p>
    <w:p>
      <w:r>
        <w:t xml:space="preserve">1. Päivittäinen muistutuksesi:   Jeesus oli sosialisti ja sanoi, että rikkaat palavat helvetissä ikuisesti.   Jos et tiedä sitä, sinulla ei ole mitään hajuakaan siitä, mitä Raamatussa lukee.</w:t>
      </w:r>
    </w:p>
    <w:p>
      <w:r>
        <w:rPr>
          <w:b/>
          <w:u w:val="single"/>
        </w:rPr>
        <w:t xml:space="preserve">117623</w:t>
      </w:r>
    </w:p>
    <w:p>
      <w:r>
        <w:t xml:space="preserve">2.</w:t>
        <w:tab/>
        <w:t xml:space="preserve">Tunne Raamattusi "rikkaan miehen on "vaikea" päästä taivaaseen".  Hän ei saarnannut vapautuksen teologiaa tai sosialismia.  Se oli luottamus rikkauksiin, joka vietteli ihmisiä ja piti heidät erillään Jumalasta.  Ei käskyä olla koskaan aquier rikkaus vaan varoitus sen vaaroista.  On myös varoitus Juudakselle: "Köyhät sinulla on aina mukanasi".</w:t>
      </w:r>
    </w:p>
    <w:p>
      <w:r>
        <w:rPr>
          <w:b/>
          <w:u w:val="single"/>
        </w:rPr>
        <w:t xml:space="preserve">117624</w:t>
      </w:r>
    </w:p>
    <w:p>
      <w:r>
        <w:t xml:space="preserve">3.</w:t>
        <w:tab/>
        <w:tab/>
        <w:t xml:space="preserve">"Vaikea"? Epätodennäköisempää kuin kamelin kulkeminen neulansilmän läpi, mikä on niin vaikeaa, ettei sitä ole koskaan tapahtunut. Miten se on monimutkaista?   1000 kertaa Raamattu asettuu köyhien puolelle rikkaita vastaan eikä koskaan tee päinvastaista. Se, että köyhät tulevat aina olemaan kanssamme, on toteamus, se ei sano, että se on hyvä asia.</w:t>
      </w:r>
    </w:p>
    <w:p>
      <w:r>
        <w:rPr>
          <w:b/>
          <w:u w:val="single"/>
        </w:rPr>
        <w:t xml:space="preserve">117625</w:t>
      </w:r>
    </w:p>
    <w:p>
      <w:r>
        <w:t xml:space="preserve">4.</w:t>
        <w:tab/>
        <w:tab/>
        <w:tab/>
        <w:t xml:space="preserve">"Neulansilmä" oli hyvin pieni portti, josta saattoi mennä sisään pimeän tultua ja suojautua kaupungin muurien sisäpuolelle. Sinun piti purkaa reppueläimesi, ja niiden piti melkein ryömiä päästäkseen sisään. Rikkaus ei sinänsä ole pahasta. Soloman oli varakas. Hän seurasi vieraiden vaimojensa uskontoja. Sallii niiden harjoittamisen valtakunnassaan.</w:t>
      </w:r>
    </w:p>
    <w:p>
      <w:r>
        <w:rPr>
          <w:b/>
          <w:u w:val="single"/>
        </w:rPr>
        <w:t xml:space="preserve">117626</w:t>
      </w:r>
    </w:p>
    <w:p>
      <w:r>
        <w:t xml:space="preserve">5.</w:t>
        <w:tab/>
        <w:tab/>
        <w:tab/>
        <w:tab/>
        <w:t xml:space="preserve">Täyttä hevonpaskaa ja fantasiamaailman hölynpölyä. Ja ala-asteen lapsi voisi lukea Markuksen 10 ja tietää sen. Rikas mies haluaa tulla seuraajaksi, ja Jeesus sanoo, että hänen on annettava kaikki rahansa köyhille. Rikas mies ei pidä siitä, ja Jeesus sanoo, että rikkaat pääsevät taivaaseen todennäköisemmin kuin kameli neulansilmän läpi. Koska et ole koskaan lukenut Raamattua, tässä se on...   Markus 10: Rikas ja Jumalan valtakunta 17 Kun Jeesus lähti matkaan, eräs mies juoksi hänen luokseen ja lankesi polvilleen hänen eteensä. "Hyvä opettaja", hän kysyi, "mitä minun on tehtävä periäkseni iankaikkisen elämän?" Hän kysyi.   18 "Miksi kutsut minua hyväksi?" Jeesus vastasi. "Kukaan ei ole hyvä - paitsi Jumala yksin. 19 Sinä tunnet käskyt: Älä murhaa, älä tee aviorikosta, älä varasta, älä todista väärää todistusta, älä petä, kunnioita isääsi ja äitiäsi."[d]".   20 "Opettaja", hän julisti, "kaikki nämä olen pitänyt lapsesta asti"."   21 Jeesus katsoi häntä ja rakasti häntä. "Yksi asia sinulta puuttuu", hän sanoi. "Mene, myy kaikki, mitä sinulla on, ja anna köyhille, niin sinulla on aarre taivaassa". Tule sitten ja seuraa minua."   22 Tästä miehen kasvot lankesivat. Hän lähti pois surullisena, sillä hänellä oli paljon omaisuutta.   23 Jeesus katsoi ympärilleen ja sanoi opetuslapsilleen: "Kuinka vaikea rikkaan onkaan päästä Jumalan valtakuntaan!" Hän sanoi: "Rikkaan on vaikea päästä Jumalan valtakuntaan!"   24 Opetuslapset hämmästyivät hänen sanojaan. Mutta Jeesus sanoi uudelleen: "Lapset, kuinka vaikeaa[e] onkaan päästä Jumalan valtakuntaan! 25 Kamelin on helpompi mennä neulansilmän läpi kuin rikkaan päästä Jumalan valtakuntaan."   Kuinka monimutkaista se on?</w:t>
      </w:r>
    </w:p>
    <w:p>
      <w:r>
        <w:rPr>
          <w:b/>
          <w:u w:val="single"/>
        </w:rPr>
        <w:t xml:space="preserve">117627</w:t>
      </w:r>
    </w:p>
    <w:p>
      <w:r>
        <w:t xml:space="preserve">6.</w:t>
        <w:tab/>
        <w:tab/>
        <w:tab/>
        <w:tab/>
        <w:tab/>
        <w:t xml:space="preserve">Et ymmärtänyt asiaa. Rikkaan ihmisen on vaikea luopua kaikesta. En uskalla mennä kenen tahansa kanssa yhteen kirjoitusten suhteen. Eikö Soloman ollut rikas?</w:t>
      </w:r>
    </w:p>
    <w:p>
      <w:r>
        <w:rPr>
          <w:b/>
          <w:u w:val="single"/>
        </w:rPr>
        <w:t xml:space="preserve">117628</w:t>
      </w:r>
    </w:p>
    <w:p>
      <w:r>
        <w:t xml:space="preserve">7.</w:t>
        <w:tab/>
        <w:tab/>
        <w:tab/>
        <w:tab/>
        <w:tab/>
        <w:tab/>
        <w:t xml:space="preserve">Haastan sinut. Kumpi oli ensin, valo vai ääni?</w:t>
      </w:r>
    </w:p>
    <w:p>
      <w:r>
        <w:rPr>
          <w:b/>
          <w:u w:val="single"/>
        </w:rPr>
        <w:t xml:space="preserve">117629</w:t>
      </w:r>
    </w:p>
    <w:p>
      <w:r>
        <w:t xml:space="preserve">8.</w:t>
        <w:tab/>
        <w:tab/>
        <w:tab/>
        <w:tab/>
        <w:tab/>
        <w:tab/>
        <w:tab/>
        <w:t xml:space="preserve">Ääni. Ensimmäiset 300 000 vuotta alkuräjähdyksen jälkeen ei ollut valoa, kun Jumala sanoi: "Tulkoon valo".   Sitä kutsutaan mikroaaltotaustasäteilyksi eli näkyvän maailmankaikkeuden reunaksi.   Mutta voimme katsoa tuota MBR:ää, tuota seinämää, jossa valo ilmestyi ensimmäisen kerran, ja nähdä leijumista/värähtelyjä, joista 1. Mooseksen kirja 1 puhuu ennen valoa, ja itse asiassa nähdä ennen kuin valoa oli, käyttämällä ääntä.   1 Alussa Jumala loi taivaat ja maan. 2 Maa oli muodoton ja tyhjä, ja pimeys [a]oli syvyyden päällä. Ja Jumalan Henki leijui vesien päällä.   3 Sitten Jumala sanoi: "Tulkoon valo"; ja tuli valo. 4 Ja Jumala näki valon, että se oli hyvä; ja Jumala erotti valon pimeydestä. 5 Jumala kutsui valoa päiväksi, ja pimeyttä hän kutsui yöksi. [b]Niin ilta ja aamu olivat ensimmäinen päivä.</w:t>
      </w:r>
    </w:p>
    <w:p>
      <w:r>
        <w:rPr>
          <w:b/>
          <w:u w:val="single"/>
        </w:rPr>
        <w:t xml:space="preserve">117630</w:t>
      </w:r>
    </w:p>
    <w:p>
      <w:r>
        <w:t xml:space="preserve">9.</w:t>
        <w:tab/>
        <w:tab/>
        <w:tab/>
        <w:tab/>
        <w:tab/>
        <w:tab/>
        <w:tab/>
        <w:tab/>
        <w:t xml:space="preserve">Miten olisi voinut tapahtua alkuräjähdys ilman ääntä?</w:t>
      </w:r>
    </w:p>
    <w:p>
      <w:r>
        <w:rPr>
          <w:b/>
          <w:u w:val="single"/>
        </w:rPr>
        <w:t xml:space="preserve">117631</w:t>
      </w:r>
    </w:p>
    <w:p>
      <w:r>
        <w:t xml:space="preserve">10.</w:t>
        <w:tab/>
        <w:tab/>
        <w:tab/>
        <w:tab/>
        <w:tab/>
        <w:tab/>
        <w:tab/>
        <w:tab/>
        <w:tab/>
        <w:t xml:space="preserve">En sanonut, ettei ollut, vaan että oli, Downbreed.   Mutta valoa ei ollut 300 000 vuoteen.   Aivan kuten Raamattu sanoo, Downbreed.</w:t>
      </w:r>
    </w:p>
    <w:p>
      <w:r>
        <w:rPr>
          <w:b/>
          <w:u w:val="single"/>
        </w:rPr>
        <w:t xml:space="preserve">117632</w:t>
      </w:r>
    </w:p>
    <w:p>
      <w:r>
        <w:t xml:space="preserve">11.</w:t>
        <w:tab/>
        <w:tab/>
        <w:tab/>
        <w:tab/>
        <w:tab/>
        <w:tab/>
        <w:tab/>
        <w:tab/>
        <w:tab/>
        <w:tab/>
        <w:t xml:space="preserve">Et sanonut, ettei ollut, vaan sanoit, että oli, kuulostaa ihan rättipään paskiaiselta. 300K? Mistä sait sen? Paskiaiset. Maailma on litteä!</w:t>
      </w:r>
    </w:p>
    <w:p>
      <w:r>
        <w:rPr>
          <w:b/>
          <w:u w:val="single"/>
        </w:rPr>
        <w:t xml:space="preserve">117633</w:t>
      </w:r>
    </w:p>
    <w:p>
      <w:r>
        <w:t xml:space="preserve">12.</w:t>
        <w:tab/>
        <w:tab/>
        <w:tab/>
        <w:tab/>
        <w:tab/>
        <w:tab/>
        <w:tab/>
        <w:tab/>
        <w:tab/>
        <w:tab/>
        <w:tab/>
        <w:t xml:space="preserve">Tämä on aivosi dranolla.</w:t>
      </w:r>
    </w:p>
    <w:p>
      <w:r>
        <w:rPr>
          <w:b/>
          <w:u w:val="single"/>
        </w:rPr>
        <w:t xml:space="preserve">117634</w:t>
      </w:r>
    </w:p>
    <w:p>
      <w:r>
        <w:t xml:space="preserve">1. Kaikkien viljelykasvien ja eläinten tuotot ovat nousseet huimasti viime vuosisadan aikana.   Esimerkiksi keskimääräinen lypsylehmä tuottaa vuonna 2018 *neljä kertaa* enemmän maitoa päivässä kuin vuonna 1900. Sen lisäksi nämä suurten maatalousyritysten paskiaiset käyttävät kaikki halpaa työvoimaa hyväkseen. Lisäksi meillä on "vapaakauppa".   Ei ole mitään laillista syytä sille, että mikään on näin kallista. Kaikki on huijausta.</w:t>
      </w:r>
    </w:p>
    <w:p>
      <w:r>
        <w:rPr>
          <w:b/>
          <w:u w:val="single"/>
        </w:rPr>
        <w:t xml:space="preserve">117635</w:t>
      </w:r>
    </w:p>
    <w:p>
      <w:r>
        <w:t xml:space="preserve">2.</w:t>
        <w:tab/>
        <w:t xml:space="preserve">Tämä on tietenkin huono asia terveyden kannalta, sillä olemme uhranneet laadun määrän hyväksi (esimerkiksi tomaatit maistuvat erityisen pahalta, amerikkalainen voi maistuu margariinilta verrattuna Irlannista tuotuun Kerrygoldiin). En voi myöskään kuvitella, että uudet tuotteet olisivat terveellisiä - katsokaa vaikka suurta enemmistöä amerikkalaisista.  Se on edelleen liian kallista.</w:t>
      </w:r>
    </w:p>
    <w:p>
      <w:r>
        <w:rPr>
          <w:b/>
          <w:u w:val="single"/>
        </w:rPr>
        <w:t xml:space="preserve">117636</w:t>
      </w:r>
    </w:p>
    <w:p>
      <w:r>
        <w:t xml:space="preserve">3.</w:t>
        <w:tab/>
        <w:tab/>
        <w:t xml:space="preserve">Suurin osa kolmannesta maailmasta ei myöskään tarvitse muuntogeenisiä organismeja - neekeri-Afrikkaa lukuun ottamatta nälänhätä on lähes hävitetty maailmanlaajuisesti, ja se on tapahtunut ilman ruoka-apua.  Mielestäni tämä oli virhe meidän näkökulmastamme, sillä uudet (valkoisten keksimät) viljelykasvilajit ovat aiheuttaneet sen, että ei-valkoinen väestö on noussut räjähdysmäisesti.</w:t>
      </w:r>
    </w:p>
    <w:p>
      <w:r>
        <w:rPr>
          <w:b/>
          <w:u w:val="single"/>
        </w:rPr>
        <w:t xml:space="preserve">117637</w:t>
      </w:r>
    </w:p>
    <w:p>
      <w:r>
        <w:t xml:space="preserve">1. Olen sanonut sen ennenkin: Pysykää kaukana heidän Take Aways ... https://metro.co.uk/2018/10/26/takeaway-owners-guilty-of-killing-girl-who-suffered-allergic-reaction-8078388/ ... https://metro.co.uk/2018/10/26/takeaway-owners-guilty-of-killing-girl-who-suffered-allergic-reaction-8078388/</w:t>
      </w:r>
    </w:p>
    <w:p>
      <w:r>
        <w:rPr>
          <w:b/>
          <w:u w:val="single"/>
        </w:rPr>
        <w:t xml:space="preserve">117638</w:t>
      </w:r>
    </w:p>
    <w:p>
      <w:r>
        <w:t xml:space="preserve">2.</w:t>
        <w:tab/>
        <w:t xml:space="preserve">Jos ostat MITÄÄN muslimiyritykseltä, rahoitat itseäsi koskevan iskun. Sama pätee juutalaisiin yrityksiin. He vihaavat sinua enemmän kuin sinä voit koskaan vihata heitä. Kasvata itsellesi pari, älä ole laiska ääliö ja boikotoi jokaista Lähi-idän ja Aasian yritystä, jonka voit.</w:t>
      </w:r>
    </w:p>
    <w:p>
      <w:r>
        <w:rPr>
          <w:b/>
          <w:u w:val="single"/>
        </w:rPr>
        <w:t xml:space="preserve">117639</w:t>
      </w:r>
    </w:p>
    <w:p>
      <w:r>
        <w:t xml:space="preserve">1. Ranskan presidentti</w:t>
      </w:r>
    </w:p>
    <w:p>
      <w:r>
        <w:rPr>
          <w:b/>
          <w:u w:val="single"/>
        </w:rPr>
        <w:t xml:space="preserve">117640</w:t>
      </w:r>
    </w:p>
    <w:p>
      <w:r>
        <w:t xml:space="preserve">2.</w:t>
        <w:tab/>
        <w:t xml:space="preserve">Ei ihme, että hän rakastaa kaikkia niitä neekeri-"pakolaisia". Oletko nähnyt hänen vanhaa mummovaimoaan? Poliittisesti korrektia rappeutumista.</w:t>
      </w:r>
    </w:p>
    <w:p>
      <w:r>
        <w:rPr>
          <w:b/>
          <w:u w:val="single"/>
        </w:rPr>
        <w:t xml:space="preserve">117641</w:t>
      </w:r>
    </w:p>
    <w:p>
      <w:r>
        <w:t xml:space="preserve">1. https://www.breitbart.com/politics/2018/10/20/andrew-gillums-family-under-investigation-may-have-engaged-in-voter-fraud/?utm_medium=social&amp;utm_source=facebook&amp;fbclid=IwAR3qYmaYJcyV5F3ZUp3A7FePsJVPWc2GVPHrymahUHlYFBdCcjTrR0KVClk&amp;fbclid=IwAR1zXHLE45SvNe7C6BnU5dYFc9lHr91Kk3qAnJlTkEStePopA6ykVbjITp8</w:t>
      </w:r>
    </w:p>
    <w:p>
      <w:r>
        <w:rPr>
          <w:b/>
          <w:u w:val="single"/>
        </w:rPr>
        <w:t xml:space="preserve">117642</w:t>
      </w:r>
    </w:p>
    <w:p>
      <w:r>
        <w:t xml:space="preserve">2.</w:t>
        <w:tab/>
        <w:t xml:space="preserve">Hei @IronPatriot76 ! Muistatko Peter Wrightin G+:sta ?? https://plus.google.com/b/102063933327985513144/102063933327985513144</w:t>
      </w:r>
    </w:p>
    <w:p>
      <w:r>
        <w:rPr>
          <w:b/>
          <w:u w:val="single"/>
        </w:rPr>
        <w:t xml:space="preserve">117643</w:t>
      </w:r>
    </w:p>
    <w:p>
      <w:r>
        <w:t xml:space="preserve">3.</w:t>
        <w:tab/>
        <w:tab/>
        <w:t xml:space="preserve">hän on varmasti neekeri, mutta hän käyttää eri nimeä, jota et tunne. hahahahahahahahahaha! itke lisää pikku hintti. hahahahahaha!</w:t>
      </w:r>
    </w:p>
    <w:p>
      <w:r>
        <w:rPr>
          <w:b/>
          <w:u w:val="single"/>
        </w:rPr>
        <w:t xml:space="preserve">117644</w:t>
      </w:r>
    </w:p>
    <w:p>
      <w:r>
        <w:t xml:space="preserve">1. "Jumala on Gabilla" sanotte? Mikä tili on hänen? Koska minua kiinnostaisi kysyä neekeriä rakastavalta hintiltä, miten koko valkoisten kansanmurha sopii hänen "jumalalliseen suunnitelmaansa".</w:t>
      </w:r>
    </w:p>
    <w:p>
      <w:r>
        <w:rPr>
          <w:b/>
          <w:u w:val="single"/>
        </w:rPr>
        <w:t xml:space="preserve">117645</w:t>
      </w:r>
    </w:p>
    <w:p>
      <w:r>
        <w:t xml:space="preserve">2.</w:t>
        <w:tab/>
        <w:t xml:space="preserve">Sinun riitasi miehen kanssa on SINUN riitasi - siitä huolimatta olen täysin samaa mieltä siitä, että sinun on tuettava riitasi Jumalan eteen.</w:t>
      </w:r>
    </w:p>
    <w:p>
      <w:r>
        <w:rPr>
          <w:b/>
          <w:u w:val="single"/>
        </w:rPr>
        <w:t xml:space="preserve">117646</w:t>
      </w:r>
    </w:p>
    <w:p>
      <w:r>
        <w:t xml:space="preserve">3.</w:t>
        <w:tab/>
        <w:tab/>
        <w:t xml:space="preserve">Hakkaan "Jumalasi" murskaksi ja nussin häntä perseeseen, kunnes hänen peräsuolensa on verilähde, ja laitan hänen äitinsä katsomaan, kun teen sen.</w:t>
      </w:r>
    </w:p>
    <w:p>
      <w:r>
        <w:rPr>
          <w:b/>
          <w:u w:val="single"/>
        </w:rPr>
        <w:t xml:space="preserve">117647</w:t>
      </w:r>
    </w:p>
    <w:p>
      <w:r>
        <w:t xml:space="preserve">4.</w:t>
        <w:tab/>
        <w:tab/>
        <w:tab/>
        <w:t xml:space="preserve">Anteeksi, kaveri - olen tervejärkinen ja älykäs; en usko uskontojen kaltaisiin satuihin. Olin samaa mieltä siitä, että sinulla on jotain vikaa miestä kohtaan, aggressiivisuutesi on väärin suunnattu.</w:t>
      </w:r>
    </w:p>
    <w:p>
      <w:r>
        <w:rPr>
          <w:b/>
          <w:u w:val="single"/>
        </w:rPr>
        <w:t xml:space="preserve">117648</w:t>
      </w:r>
    </w:p>
    <w:p>
      <w:r>
        <w:t xml:space="preserve">5.</w:t>
        <w:tab/>
        <w:tab/>
        <w:tab/>
        <w:tab/>
        <w:t xml:space="preserve">Minun mokani. Jatka pelaamista, playa.</w:t>
      </w:r>
    </w:p>
    <w:p>
      <w:r>
        <w:rPr>
          <w:b/>
          <w:u w:val="single"/>
        </w:rPr>
        <w:t xml:space="preserve">117649</w:t>
      </w:r>
    </w:p>
    <w:p>
      <w:r>
        <w:t xml:space="preserve">6.</w:t>
        <w:tab/>
        <w:tab/>
        <w:tab/>
        <w:tab/>
        <w:tab/>
        <w:t xml:space="preserve">Ei se mitään - olemme kaikki kokeneet sen. Olit puolustuskannalla... Voin täysin samaistua.</w:t>
      </w:r>
    </w:p>
    <w:p>
      <w:r>
        <w:rPr>
          <w:b/>
          <w:u w:val="single"/>
        </w:rPr>
        <w:t xml:space="preserve">117650</w:t>
      </w:r>
    </w:p>
    <w:p>
      <w:r>
        <w:t xml:space="preserve">7.</w:t>
        <w:tab/>
        <w:tab/>
        <w:tab/>
        <w:tab/>
        <w:tab/>
        <w:t xml:space="preserve">#AllDayEVERYDay There Big Man!</w:t>
      </w:r>
    </w:p>
    <w:p>
      <w:r>
        <w:rPr>
          <w:b/>
          <w:u w:val="single"/>
        </w:rPr>
        <w:t xml:space="preserve">117651</w:t>
      </w:r>
    </w:p>
    <w:p>
      <w:r>
        <w:t xml:space="preserve">1. Sanoo äidin ja isän kanssa asuva narkomaani. Miten se 98,00 pankissa on jo käytetty! Senkin vitun ääliö.</w:t>
      </w:r>
    </w:p>
    <w:p>
      <w:r>
        <w:rPr>
          <w:b/>
          <w:u w:val="single"/>
        </w:rPr>
        <w:t xml:space="preserve">117652</w:t>
      </w:r>
    </w:p>
    <w:p>
      <w:r>
        <w:t xml:space="preserve">1. Hory sheeeeeeeeeeeeeeeit Jumalauta, en voi uskoa, että missasin tämän.   Haluatteko nähdä, miten (((Shapiro))) saa paskaa? Here it is!   @BlackKemper @Goy_Talk_USA http://i.4cdn.org/wsg/1538368786013.webm http://i.4cdn.org/wsg/1538368786013.webm</w:t>
      </w:r>
    </w:p>
    <w:p>
      <w:r>
        <w:rPr>
          <w:b/>
          <w:u w:val="single"/>
        </w:rPr>
        <w:t xml:space="preserve">117653</w:t>
      </w:r>
    </w:p>
    <w:p>
      <w:r>
        <w:t xml:space="preserve">2.</w:t>
        <w:tab/>
        <w:t xml:space="preserve">"Muslimeilla on enemmän oikeuksia Lähi-idässä kuin missään muualla maailmassa."  Tiedän, että tuo neekeri on 8chanin I Hurdissa reissukoodaava hintti!</w:t>
      </w:r>
    </w:p>
    <w:p>
      <w:r>
        <w:rPr>
          <w:b/>
          <w:u w:val="single"/>
        </w:rPr>
        <w:t xml:space="preserve">117654</w:t>
      </w:r>
    </w:p>
    <w:p>
      <w:r>
        <w:t xml:space="preserve">1. Paul Joseph Watson meni täysin sekaisin Alt-Rightista</w:t>
      </w:r>
    </w:p>
    <w:p>
      <w:r>
        <w:rPr>
          <w:b/>
          <w:u w:val="single"/>
        </w:rPr>
        <w:t xml:space="preserve">117655</w:t>
      </w:r>
    </w:p>
    <w:p>
      <w:r>
        <w:t xml:space="preserve">1. Toinen Trumpin kirouksen uhri.   Megyn luuli saavansa pääsyn eliittiin mustamaalaamalla Trumpia.   Harmi. Niin surullista. http://www.nydailynews.com/entertainment/tv/ny-ent-nbc-megyn-kelly-today-20181025-story.html</w:t>
      </w:r>
    </w:p>
    <w:p>
      <w:r>
        <w:rPr>
          <w:b/>
          <w:u w:val="single"/>
        </w:rPr>
        <w:t xml:space="preserve">117656</w:t>
      </w:r>
    </w:p>
    <w:p>
      <w:r>
        <w:t xml:space="preserve">2.</w:t>
        <w:tab/>
        <w:t xml:space="preserve">Tämän typerän nartun olisi pitänyt jäädä kotiin ja olla äitinä lapsilleen.</w:t>
      </w:r>
    </w:p>
    <w:p>
      <w:r>
        <w:rPr>
          <w:b/>
          <w:u w:val="single"/>
        </w:rPr>
        <w:t xml:space="preserve">117657</w:t>
      </w:r>
    </w:p>
    <w:p>
      <w:r>
        <w:t xml:space="preserve">1. Selvä.    NYT on oikeastaan hyvä aika hypätä pois täältä hetkeksi.   En kirjaimellisesti "pysty edes" näkemään sitä kieltämisen, etääntymisen ja väärän lipunvihan tsunamia, joka on tulossa tiellemme.</w:t>
      </w:r>
    </w:p>
    <w:p>
      <w:r>
        <w:rPr>
          <w:b/>
          <w:u w:val="single"/>
        </w:rPr>
        <w:t xml:space="preserve">117658</w:t>
      </w:r>
    </w:p>
    <w:p>
      <w:r>
        <w:t xml:space="preserve">2.</w:t>
        <w:tab/>
        <w:t xml:space="preserve">No, et saa minulta mitään "kieltämistä, etääntymistä tai väärää hinttiyttä".  Pyydät anteeksi sitä, että Lone Tards tekee mitä Lone Tards tekee, sitten saat omistaa sen.</w:t>
      </w:r>
    </w:p>
    <w:p>
      <w:r>
        <w:rPr>
          <w:b/>
          <w:u w:val="single"/>
        </w:rPr>
        <w:t xml:space="preserve">117659</w:t>
      </w:r>
    </w:p>
    <w:p>
      <w:r>
        <w:t xml:space="preserve">3.</w:t>
        <w:tab/>
        <w:tab/>
        <w:t xml:space="preserve">Paljon parempi että saatanan juutalaiset, kuten useimmat neekerit, tajuavat että lähes kaikki valkoiset miehet ovat natseja tai "Pomomiehiä". Jos näytät heille, että olet arvoton neekeri, sinun on maksettava, ja he keräävät rahat.  Jos haluat takaisin suolistoliikkeeseen niin et voi nynnyttää, Moan Parrott.</w:t>
      </w:r>
    </w:p>
    <w:p>
      <w:r>
        <w:rPr>
          <w:b/>
          <w:u w:val="single"/>
        </w:rPr>
        <w:t xml:space="preserve">117660</w:t>
      </w:r>
    </w:p>
    <w:p>
      <w:r>
        <w:t xml:space="preserve">1. Ei. Juutalainen syntymästäni lähtien. Minulla on juutalainen penis, juutalainen tukka ja onneksi myös juutalainen äly todisteena siitä.    Joo, juutalaispenis on perseestä.  En ole mikään Wilt Chamberlin, se on varma.  Mutta aasialaisille tytöille sillä ei ole väliä. He ovat tottuneet siihen kiinalaispenikseen.</w:t>
      </w:r>
    </w:p>
    <w:p>
      <w:r>
        <w:rPr>
          <w:b/>
          <w:u w:val="single"/>
        </w:rPr>
        <w:t xml:space="preserve">117661</w:t>
      </w:r>
    </w:p>
    <w:p>
      <w:r>
        <w:t xml:space="preserve">1. DEFCON-varoitus 🔥 Venäläinen sukellusvene Venäjän kaikkien aikojen edistynein (ja salakavalin) ydinsukellusvene lähti juuri merelle https://t.co/utGrUsY4bO https://twitter.com/DEFCONWSALERTS/status/1048293513249677312 Kaksoismerkityksiä on olemassa.   #Qanon 2347 Teidän on piru vie parasta äänestää GOP ONLY!</w:t>
      </w:r>
    </w:p>
    <w:p>
      <w:r>
        <w:rPr>
          <w:b/>
          <w:u w:val="single"/>
        </w:rPr>
        <w:t xml:space="preserve">117662</w:t>
      </w:r>
    </w:p>
    <w:p>
      <w:r>
        <w:t xml:space="preserve">2.</w:t>
        <w:tab/>
        <w:t xml:space="preserve">OMG! OMG! OMG! Edistynein! Kaksoismerkityksiä on olemassa! #Qanon!    Venäjän estäminen? USA:n sisäministerin vaarallinen uhkaus estää Venäjän energiavienti https://youtu.be/XjemJiT1Vkc Täysin retardoitunut Karhun työntäminen.</w:t>
      </w:r>
    </w:p>
    <w:p>
      <w:r>
        <w:rPr>
          <w:b/>
          <w:u w:val="single"/>
        </w:rPr>
        <w:t xml:space="preserve">117663</w:t>
      </w:r>
    </w:p>
    <w:p>
      <w:r>
        <w:t xml:space="preserve">1. No niin...te kusipäät vihaatte eläkeläisiä, mutta juuri teidän sukupolvenne äänesti tuon muslimineekerin ja hänen marionettimestarinsa valtaan 10 vuotta sitten...joten jos haluatte syyttää jotakuta, Billybob, katsokaa peiliin.</w:t>
      </w:r>
    </w:p>
    <w:p>
      <w:r>
        <w:rPr>
          <w:b/>
          <w:u w:val="single"/>
        </w:rPr>
        <w:t xml:space="preserve">117664</w:t>
      </w:r>
    </w:p>
    <w:p>
      <w:r>
        <w:t xml:space="preserve">1. Olen mieluummin tietämätön ja kouluttamaton kuin jälkeenjäänyt ja indoktrinoitu.</w:t>
      </w:r>
    </w:p>
    <w:p>
      <w:r>
        <w:rPr>
          <w:b/>
          <w:u w:val="single"/>
        </w:rPr>
        <w:t xml:space="preserve">117665</w:t>
      </w:r>
    </w:p>
    <w:p>
      <w:r>
        <w:t xml:space="preserve">1. Lisää todisteita siitä, että Gab on pelkkä raivoava roskapalo. Tässä on se hintti smeg imijä tighty whitey tekemässä viestejä tänne tänään, sen jälkeen kun hän oli tehnyt tämänkaltaisia uhkauksia, joista raportoitiin kuukausia sitten.  Eikö olekin hassua, miten Gabin ylläpito toimii niin nopeasti ja poistaa koko käyttäjän tilin NSFW:stä, koska hän on kirjoittanut tuhmaa paskaa, mutta he eivät tee mitään tightyn kaltaisille pelleille täällä?</w:t>
      </w:r>
    </w:p>
    <w:p>
      <w:r>
        <w:rPr>
          <w:b/>
          <w:u w:val="single"/>
        </w:rPr>
        <w:t xml:space="preserve">117666</w:t>
      </w:r>
    </w:p>
    <w:p>
      <w:r>
        <w:t xml:space="preserve">1. Vihasin sitä ensimmäisellä katselukerralla. En pystynyt edes katsomaan koko elokuvaa. Sitten 5-vuotias lapseni halusi katsoa sen, ja hän katsoi sen uudestaan ja uudestaan. Aloin rakastaa sitä elokuvaa. 11 vuotta myöhemmin käytämme yhä elokuvan sitaatteja. Minulle kävi järki lukkoon, kun näin hänen alkavan tanssia. Se on niin satunnaista ja hieman jälkeenjäänyttä ja mielestäni se on elokuvan viehätysvoima.</w:t>
      </w:r>
    </w:p>
    <w:p>
      <w:r>
        <w:rPr>
          <w:b/>
          <w:u w:val="single"/>
        </w:rPr>
        <w:t xml:space="preserve">117667</w:t>
      </w:r>
    </w:p>
    <w:p>
      <w:r>
        <w:t xml:space="preserve">1. Haista vittu SINUN seksistinen paskapuheesi, senkin mätä mulkku tai kusipäinen hintti, kumpi ikinä oletkaan. Me poltimme Rosewoodin ja Greenwoodin maan tasalle, koska kaltaisesi hutsut valehtelevat raiskauksista. 25 prosenttia etelässä lynkatuista mustista miehistä syytettiin raiskauksesta sinunlaistesi valehtelevien huorien toimesta. Äläkä unohda Salemia. Te moraalisesti vararikkoon menneet 9. osaston letkusäkit poltatte ihmisiä roviolla vain siksi, että ette pidä heistä.</w:t>
      </w:r>
    </w:p>
    <w:p>
      <w:r>
        <w:rPr>
          <w:b/>
          <w:u w:val="single"/>
        </w:rPr>
        <w:t xml:space="preserve">117668</w:t>
      </w:r>
    </w:p>
    <w:p>
      <w:r>
        <w:t xml:space="preserve">1. Tapan 10 teistä, sitten lähden. Hän joutui kiivaaseen riitaan eläkeläisen kanssa bussissa Ruotsissa Karkotusuhan jälkeen maahanmuuttaja väittää tappavansa ihmisiä, jos hänet pakotetaan lähtemään.</w:t>
      </w:r>
    </w:p>
    <w:p>
      <w:r>
        <w:rPr>
          <w:b/>
          <w:u w:val="single"/>
        </w:rPr>
        <w:t xml:space="preserve">117669</w:t>
      </w:r>
    </w:p>
    <w:p>
      <w:r>
        <w:t xml:space="preserve">2.</w:t>
        <w:tab/>
        <w:t xml:space="preserve">Ruotsi on nyt homokansakunta, joka imee muzzien kyrpiä</w:t>
      </w:r>
    </w:p>
    <w:p>
      <w:r>
        <w:rPr>
          <w:b/>
          <w:u w:val="single"/>
        </w:rPr>
        <w:t xml:space="preserve">117670</w:t>
      </w:r>
    </w:p>
    <w:p>
      <w:r>
        <w:t xml:space="preserve">1. En ole juutalainen, se olisi kuin huutaisi albiinolle kadulla: "Hei, neekeri", lol, te saatte minut sekaisin! Teidän silkka tietämättömyytenne, lol😂🤣🤣🤡, pellet, lol !!!</w:t>
      </w:r>
    </w:p>
    <w:p>
      <w:r>
        <w:rPr>
          <w:b/>
          <w:u w:val="single"/>
        </w:rPr>
        <w:t xml:space="preserve">117671</w:t>
      </w:r>
    </w:p>
    <w:p>
      <w:r>
        <w:t xml:space="preserve">1. Roomalainen #katolinenKirkko perusti Amerikan kirjoitusten/ennustuksen mukaan 2B Ilmestyskirjan 2. peto, joka pakottaa kaikki kansakunnat ottamaan 1. pedon (Rooma) merkin!  Rodulla ei ole mitään tekemistä asian kanssa &amp; ei myöskään ole sellaista asiaa kuin rotu. Moraali ja luonne ovat ainoa asia, jolla on merkitystä!</w:t>
      </w:r>
    </w:p>
    <w:p>
      <w:r>
        <w:rPr>
          <w:b/>
          <w:u w:val="single"/>
        </w:rPr>
        <w:t xml:space="preserve">117672</w:t>
      </w:r>
    </w:p>
    <w:p>
      <w:r>
        <w:t xml:space="preserve">2.</w:t>
        <w:tab/>
        <w:t xml:space="preserve">Luulen, että se voisi olla askel ylöspäin tälle höpöhöpöhampurilaiselle?</w:t>
      </w:r>
    </w:p>
    <w:p>
      <w:r>
        <w:rPr>
          <w:b/>
          <w:u w:val="single"/>
        </w:rPr>
        <w:t xml:space="preserve">117673</w:t>
      </w:r>
    </w:p>
    <w:p>
      <w:r>
        <w:t xml:space="preserve">3.</w:t>
        <w:tab/>
        <w:tab/>
        <w:t xml:space="preserve">.Tämä kusipää &gt;@Escoffier&lt;--- on #CoinTelPro POS, joka postaa typerää epäolennaista vasemmisto/oikeistopoliittista paskaa ympäri vuorokauden yhdessä "valkoinen on oikeassa" - saatanallisen höpinän kanssa.  Hän on särisevä piikki tulessa palavan kattilan alla.    Jokainen, joka luulee olevansa "cool" ja nauttii hänen älyttömästä retoriikastaan, on surkea tekosyy ihmiseksi.</w:t>
      </w:r>
    </w:p>
    <w:p>
      <w:r>
        <w:rPr>
          <w:b/>
          <w:u w:val="single"/>
        </w:rPr>
        <w:t xml:space="preserve">117674</w:t>
      </w:r>
    </w:p>
    <w:p>
      <w:r>
        <w:t xml:space="preserve">4.</w:t>
        <w:tab/>
        <w:tab/>
        <w:tab/>
        <w:t xml:space="preserve">HAHAHA!!! Senkin typerä hebe! HAHAHA!!! Olet aivan naurettava! Surkea hymy!</w:t>
      </w:r>
    </w:p>
    <w:p>
      <w:r>
        <w:rPr>
          <w:b/>
          <w:u w:val="single"/>
        </w:rPr>
        <w:t xml:space="preserve">117675</w:t>
      </w:r>
    </w:p>
    <w:p>
      <w:r>
        <w:t xml:space="preserve">5.</w:t>
        <w:tab/>
        <w:tab/>
        <w:tab/>
        <w:tab/>
        <w:t xml:space="preserve">Pidä turpasi kiinni, senkin degeneroitunut juutalainen kretiini. Juutalaiset ovat geneettisesti häiriintyneitä, ja heidät on poistettava kirjaimellisesti HYVÄSTI. Mene takaisin rimmaamaan neekerirabbiasi, jotta voit syödä kaikki ulosteet, joita oksennat, senkin bakteeri. Kuole vain.</w:t>
      </w:r>
    </w:p>
    <w:p>
      <w:r>
        <w:rPr>
          <w:b/>
          <w:u w:val="single"/>
        </w:rPr>
        <w:t xml:space="preserve">117676</w:t>
      </w:r>
    </w:p>
    <w:p>
      <w:r>
        <w:t xml:space="preserve">1. Tommy Robinsonin päivä, NPC, ANTIFA ja median osoittaminen valehtelijoiksi media käytti kaikkia mahdollisia temppuja yrittäessään maalata kuvaa Tommya tukevista roistoista. tämä vastuuton vihanlietsonta laillistaa äärivasemmistolaiset roistot muuttumaan yhä väkivaltaisemmiksi. kolmasosa puhujista on juutalaisia https://youtu.be/m7E9e3zZhiI</w:t>
      </w:r>
    </w:p>
    <w:p>
      <w:r>
        <w:rPr>
          <w:b/>
          <w:u w:val="single"/>
        </w:rPr>
        <w:t xml:space="preserve">117677</w:t>
      </w:r>
    </w:p>
    <w:p>
      <w:r>
        <w:t xml:space="preserve">2.</w:t>
        <w:tab/>
        <w:t xml:space="preserve">Tommy on sionistinen paskan sekoittaja! Sokeakin jälkeenjäänyt näkee sen!</w:t>
      </w:r>
    </w:p>
    <w:p>
      <w:r>
        <w:rPr>
          <w:b/>
          <w:u w:val="single"/>
        </w:rPr>
        <w:t xml:space="preserve">117678</w:t>
      </w:r>
    </w:p>
    <w:p>
      <w:r>
        <w:t xml:space="preserve">3.</w:t>
        <w:tab/>
        <w:tab/>
        <w:t xml:space="preserve">Kuinka kehtaat herjata Suurta! Rangaistuksesi on suihku, sinä saastainen neekerirakkaus!</w:t>
      </w:r>
    </w:p>
    <w:p>
      <w:r>
        <w:rPr>
          <w:b/>
          <w:u w:val="single"/>
        </w:rPr>
        <w:t xml:space="preserve">117679</w:t>
      </w:r>
    </w:p>
    <w:p>
      <w:r>
        <w:t xml:space="preserve">1. No tämä on erilaista Kiina ottaa käyttöön väärennetyn, erittäin kirkkaan kuun vähentääkseen kaupunkivalojen kustannuksia https://www.rt.com/news/441766-china-man-made-moon/</w:t>
      </w:r>
    </w:p>
    <w:p>
      <w:r>
        <w:rPr>
          <w:b/>
          <w:u w:val="single"/>
        </w:rPr>
        <w:t xml:space="preserve">117680</w:t>
      </w:r>
    </w:p>
    <w:p>
      <w:r>
        <w:t xml:space="preserve">2.</w:t>
        <w:tab/>
        <w:t xml:space="preserve">Naurettavaa. Tämä pilaa villieläimet ja ekosysteemit.</w:t>
      </w:r>
    </w:p>
    <w:p>
      <w:r>
        <w:rPr>
          <w:b/>
          <w:u w:val="single"/>
        </w:rPr>
        <w:t xml:space="preserve">117681</w:t>
      </w:r>
    </w:p>
    <w:p>
      <w:r>
        <w:t xml:space="preserve">3.</w:t>
        <w:tab/>
        <w:tab/>
        <w:t xml:space="preserve">Vittu kiinalainen paska.  Ei toimi.  Täyttä roskaa. Cunts....</w:t>
      </w:r>
    </w:p>
    <w:p>
      <w:r>
        <w:rPr>
          <w:b/>
          <w:u w:val="single"/>
        </w:rPr>
        <w:t xml:space="preserve">117682</w:t>
      </w:r>
    </w:p>
    <w:p>
      <w:r>
        <w:t xml:space="preserve">1. Naiset, syvällä sisimmässänne tiedätte jo: Miehet haluavat leppoisan naisen, aistillisen ja äidillisen, kotitilan pitäjän, cheerleaderin ja muusan.   Ole sellainen nainen, ja monet ovet avautuvat maagisesti.   #Dating #Easy</w:t>
      </w:r>
    </w:p>
    <w:p>
      <w:r>
        <w:rPr>
          <w:b/>
          <w:u w:val="single"/>
        </w:rPr>
        <w:t xml:space="preserve">117683</w:t>
      </w:r>
    </w:p>
    <w:p>
      <w:r>
        <w:t xml:space="preserve">2.</w:t>
        <w:tab/>
        <w:t xml:space="preserve">mistä olen kotoisin naiset eivät näe meemejä siitä, että on ok olla valkoinen/ Pro valkoinen/ perinteinen kotitilallinen, koska he eivät näe, että he tuntevat tarvitsevansa. heille sen on aina ollut niin Hillbilly elämä. he eivät mene nettiin, chattailemaan, soittamaan hip-hopia tai pop-musiikkia, he eivät tapaile muita kuin valkoihoisia. joten nämä meemit ovat hukassa heille, koska he ovat alkuperäisiä perinteisiä</w:t>
      </w:r>
    </w:p>
    <w:p>
      <w:r>
        <w:rPr>
          <w:b/>
          <w:u w:val="single"/>
        </w:rPr>
        <w:t xml:space="preserve">117684</w:t>
      </w:r>
    </w:p>
    <w:p>
      <w:r>
        <w:t xml:space="preserve">3.</w:t>
        <w:tab/>
        <w:tab/>
        <w:t xml:space="preserve">Kuulostaa siltä, että olet ihanassa paikassa, sir!</w:t>
      </w:r>
    </w:p>
    <w:p>
      <w:r>
        <w:rPr>
          <w:b/>
          <w:u w:val="single"/>
        </w:rPr>
        <w:t xml:space="preserve">117685</w:t>
      </w:r>
    </w:p>
    <w:p>
      <w:r>
        <w:t xml:space="preserve">4.</w:t>
        <w:tab/>
        <w:tab/>
        <w:t xml:space="preserve">H E A V E N</w:t>
      </w:r>
    </w:p>
    <w:p>
      <w:r>
        <w:rPr>
          <w:b/>
          <w:u w:val="single"/>
        </w:rPr>
        <w:t xml:space="preserve">117686</w:t>
      </w:r>
    </w:p>
    <w:p>
      <w:r>
        <w:t xml:space="preserve">5.</w:t>
        <w:tab/>
        <w:tab/>
        <w:t xml:space="preserve">Silloin sinun on syytä pitää itseäsi hyvin onnekkaana, että olet tällaisella alueella.</w:t>
      </w:r>
    </w:p>
    <w:p>
      <w:r>
        <w:rPr>
          <w:b/>
          <w:u w:val="single"/>
        </w:rPr>
        <w:t xml:space="preserve">117687</w:t>
      </w:r>
    </w:p>
    <w:p>
      <w:r>
        <w:t xml:space="preserve">6.</w:t>
        <w:tab/>
        <w:tab/>
        <w:t xml:space="preserve">Kiitän Jumalaa joka päivä</w:t>
      </w:r>
    </w:p>
    <w:p>
      <w:r>
        <w:rPr>
          <w:b/>
          <w:u w:val="single"/>
        </w:rPr>
        <w:t xml:space="preserve">117688</w:t>
      </w:r>
    </w:p>
    <w:p>
      <w:r>
        <w:t xml:space="preserve">1. Euroopan ihmisoikeustuomioistuimen mukaan ei ole sananvapauden vastaista, että nainen vangitaan Itävallassa, koska hän on sanonut Muhammedin olevan pedofiili.</w:t>
      </w:r>
    </w:p>
    <w:p>
      <w:r>
        <w:rPr>
          <w:b/>
          <w:u w:val="single"/>
        </w:rPr>
        <w:t xml:space="preserve">117689</w:t>
      </w:r>
    </w:p>
    <w:p>
      <w:r>
        <w:t xml:space="preserve">2.</w:t>
        <w:tab/>
        <w:t xml:space="preserve">@HorribleLilMe No, se on hyvin jälkeenjäänyt ja vastuuton tapa lähestyä tätä asiaa, joka voi johtaa monien ihmisten kuolemaan. Jos et osaa keskustella ja väitellä sivistyneen ihmisen tavoin, sinun pitäisi vain pitää turpasi kiinni.</w:t>
      </w:r>
    </w:p>
    <w:p>
      <w:r>
        <w:rPr>
          <w:b/>
          <w:u w:val="single"/>
        </w:rPr>
        <w:t xml:space="preserve">117690</w:t>
      </w:r>
    </w:p>
    <w:p>
      <w:r>
        <w:t xml:space="preserve">1. @pol2 - Kun nämä heeb-hintit kvetchailevat ja itkevät valkoisen miehen loppua. Me olemme yhä täällä. Pian nämä heebit tulevat katumaan, etteivät he vain jääneet hämärään. Valkoiset alkavat taistella takaisin, enkä usko, että näillä heeboilla on valkoisten armeijaa pysäyttämässä sitä seuraavalla kerralla.</w:t>
      </w:r>
    </w:p>
    <w:p>
      <w:r>
        <w:rPr>
          <w:b/>
          <w:u w:val="single"/>
        </w:rPr>
        <w:t xml:space="preserve">117691</w:t>
      </w:r>
    </w:p>
    <w:p>
      <w:r>
        <w:t xml:space="preserve">2.</w:t>
        <w:tab/>
        <w:t xml:space="preserve">Totta kai tiedät, hintti. Miksi muuten vastaisit. Sinä olet se hintti npc, joka sai aggron laukeamaan.</w:t>
      </w:r>
    </w:p>
    <w:p>
      <w:r>
        <w:rPr>
          <w:b/>
          <w:u w:val="single"/>
        </w:rPr>
        <w:t xml:space="preserve">117692</w:t>
      </w:r>
    </w:p>
    <w:p>
      <w:r>
        <w:t xml:space="preserve">1. Eilen illalla Barack Obama sanoi, että on aivan uusi asia, että poliitikot valehtelevat.   🤔 Ironia tässä on aivan uskomatonta.   Alla on suora lainaus Barack Obamasta eilen illalla. Sitaatin lähde... https://www.apnews.com/06ec76cf0cf14a4fa0cc5aeefdf7ba82</w:t>
      </w:r>
    </w:p>
    <w:p>
      <w:r>
        <w:rPr>
          <w:b/>
          <w:u w:val="single"/>
        </w:rPr>
        <w:t xml:space="preserve">117693</w:t>
      </w:r>
    </w:p>
    <w:p>
      <w:r>
        <w:t xml:space="preserve">2.</w:t>
        <w:tab/>
        <w:t xml:space="preserve">muslimi-neekeriterroristi obama tarvitsee kuolemaa. husseinin raajat on revittävä irti ja kieli poltettava kuumalla hiilihangolla</w:t>
      </w:r>
    </w:p>
    <w:p>
      <w:r>
        <w:rPr>
          <w:b/>
          <w:u w:val="single"/>
        </w:rPr>
        <w:t xml:space="preserve">117694</w:t>
      </w:r>
    </w:p>
    <w:p>
      <w:r>
        <w:t xml:space="preserve">1. Taas yksi syy tuoda härkäpiiska takaisin. neekerit pitävät kidutuksesta, me annamme neekereille kidutusta.</w:t>
      </w:r>
    </w:p>
    <w:p>
      <w:r>
        <w:rPr>
          <w:b/>
          <w:u w:val="single"/>
        </w:rPr>
        <w:t xml:space="preserve">117695</w:t>
      </w:r>
    </w:p>
    <w:p>
      <w:r>
        <w:t xml:space="preserve">1. Hän huusi senaattori Orin Hatchille: "Kuinka kehtaat puhua noin naiselle!"... "Vitut siitä likaisesta kusipäästä", sanon hänelle.</w:t>
      </w:r>
    </w:p>
    <w:p>
      <w:r>
        <w:rPr>
          <w:b/>
          <w:u w:val="single"/>
        </w:rPr>
        <w:t xml:space="preserve">117696</w:t>
      </w:r>
    </w:p>
    <w:p>
      <w:r>
        <w:t xml:space="preserve">1. Kaikki lääkärit, jotka antavat hormoneja alaikäisille, pitäisi lähettää vankilaan ja heidän lääkärinlupansa pitäisi peruuttaa.</w:t>
      </w:r>
    </w:p>
    <w:p>
      <w:r>
        <w:rPr>
          <w:b/>
          <w:u w:val="single"/>
        </w:rPr>
        <w:t xml:space="preserve">117697</w:t>
      </w:r>
    </w:p>
    <w:p>
      <w:r>
        <w:t xml:space="preserve">2.</w:t>
        <w:tab/>
        <w:t xml:space="preserve">Entäpä 60 rokotetta 18-vuotiaana, jotka takaavat, että 1 37:stä tulee jälkeenjäänyt?</w:t>
      </w:r>
    </w:p>
    <w:p>
      <w:r>
        <w:rPr>
          <w:b/>
          <w:u w:val="single"/>
        </w:rPr>
        <w:t xml:space="preserve">117698</w:t>
      </w:r>
    </w:p>
    <w:p>
      <w:r>
        <w:t xml:space="preserve">1. Uskon, että hyvinvointijärjestelmästä on päästävä eroon, jotta tyhmiä ihmisiä ei kannusteta lisääntymään veronmaksajien kustannuksella. Sen ja jo olemassa olevan vauvan tappamisen välillä on suuri ero. Ei hyvinvointijärjestelmää, ja ongelma tyhmien vallasta hoituu itsestään.</w:t>
      </w:r>
    </w:p>
    <w:p>
      <w:r>
        <w:rPr>
          <w:b/>
          <w:u w:val="single"/>
        </w:rPr>
        <w:t xml:space="preserve">117699</w:t>
      </w:r>
    </w:p>
    <w:p>
      <w:r>
        <w:t xml:space="preserve">2.</w:t>
        <w:tab/>
        <w:t xml:space="preserve">&gt;Muh Welfare State Nauttikaa siitä, kun katsotte, kun koko helvetin suuri määrä valkoisia ihmisiä kuolee ja lakkaa lisääntymästä, koska heillä ei ole enää (jo valmiiksi erittäin paskaa) tukijärjestelmää</w:t>
      </w:r>
    </w:p>
    <w:p>
      <w:r>
        <w:rPr>
          <w:b/>
          <w:u w:val="single"/>
        </w:rPr>
        <w:t xml:space="preserve">117700</w:t>
      </w:r>
    </w:p>
    <w:p>
      <w:r>
        <w:t xml:space="preserve">3.</w:t>
        <w:tab/>
        <w:tab/>
        <w:t xml:space="preserve">Minulla ei ole mitään velvollisuutta tukea sellaisten idioottien kasvattamista, jotka lopulta tappavat minut.</w:t>
      </w:r>
    </w:p>
    <w:p>
      <w:r>
        <w:rPr>
          <w:b/>
          <w:u w:val="single"/>
        </w:rPr>
        <w:t xml:space="preserve">117701</w:t>
      </w:r>
    </w:p>
    <w:p>
      <w:r>
        <w:t xml:space="preserve">4.</w:t>
        <w:tab/>
        <w:tab/>
        <w:tab/>
        <w:t xml:space="preserve">Keskilänsi ja Flyover-valtiot tappavat sinut...?</w:t>
      </w:r>
    </w:p>
    <w:p>
      <w:r>
        <w:rPr>
          <w:b/>
          <w:u w:val="single"/>
        </w:rPr>
        <w:t xml:space="preserve">117702</w:t>
      </w:r>
    </w:p>
    <w:p>
      <w:r>
        <w:t xml:space="preserve">5.</w:t>
        <w:tab/>
        <w:tab/>
        <w:tab/>
        <w:tab/>
        <w:t xml:space="preserve">Keskilänsi ja Flyover-valtiot eivät tarvitse sosiaaliturvaa, jos hallitus pysyy poissa niiden tieltä ja jos se estää työpaikkoja tappavien ulkomaisten tuotteiden polkumyynnin Yhdysvaltoihin. Suurin osa sosiaaliturvasta maksetaan Commieforniaan.</w:t>
      </w:r>
    </w:p>
    <w:p>
      <w:r>
        <w:rPr>
          <w:b/>
          <w:u w:val="single"/>
        </w:rPr>
        <w:t xml:space="preserve">117703</w:t>
      </w:r>
    </w:p>
    <w:p>
      <w:r>
        <w:t xml:space="preserve">6.</w:t>
        <w:tab/>
        <w:tab/>
        <w:tab/>
        <w:tab/>
        <w:tab/>
        <w:t xml:space="preserve">Oikea. Koska siellä ei myöskään ole NOLLA valkoista ihmistä, jotka saavat sosiaaliturvaa ja jotka kuolevat paskanjauhannan takia.    Unohdin täysin.</w:t>
      </w:r>
    </w:p>
    <w:p>
      <w:r>
        <w:rPr>
          <w:b/>
          <w:u w:val="single"/>
        </w:rPr>
        <w:t xml:space="preserve">117704</w:t>
      </w:r>
    </w:p>
    <w:p>
      <w:r>
        <w:t xml:space="preserve">7.</w:t>
        <w:tab/>
        <w:tab/>
        <w:tab/>
        <w:tab/>
        <w:tab/>
        <w:tab/>
        <w:t xml:space="preserve">He voivat tehdä työtä tai nähdä nälkää. Heillä ei ole mitään tekosyitä nyt, kun Trump tuo työpaikat takaisin ja helpottaa uusien työpaikkojen luomista. Ilmaiseläjillä ei ole oikeutta kenenkään rahoihin. Yksityiset hyväntekeväisyysjärjestöt ja perheet voivat hoitaa loput.</w:t>
      </w:r>
    </w:p>
    <w:p>
      <w:r>
        <w:rPr>
          <w:b/>
          <w:u w:val="single"/>
        </w:rPr>
        <w:t xml:space="preserve">117705</w:t>
      </w:r>
    </w:p>
    <w:p>
      <w:r>
        <w:t xml:space="preserve">8.</w:t>
        <w:tab/>
        <w:tab/>
        <w:tab/>
        <w:tab/>
        <w:tab/>
        <w:tab/>
        <w:tab/>
        <w:t xml:space="preserve">baltimoressa on maan korkein prosenttiosuus voittoa tavoittelemattomia järjestöjä. ehdoton neekeri+liberisti-valkoinen paskakuoppa. kirkot ovat täynnä homoja ja huijareita.</w:t>
      </w:r>
    </w:p>
    <w:p>
      <w:r>
        <w:rPr>
          <w:b/>
          <w:u w:val="single"/>
        </w:rPr>
        <w:t xml:space="preserve">117706</w:t>
      </w:r>
    </w:p>
    <w:p>
      <w:r>
        <w:t xml:space="preserve">1. Joku kertoi youtubessa asuvansa Moskovassa ja kuinka kaikki venäläiset tietävät, että muzzit ovat parhaita ihmisiä. 1. kutsui heitä muzzien mulkun imijäksi, 2. käski heidän antaa joidenkin muzzien vahtia tytärtään, 3. sanoi heille, että vitsailin, älä tee sitä, 4. he yrittävät aina käännyttää kaikki, 5. heidän mielestään on hauskaa naida kafiria bisneksissä. olen nähnyt sitä paljon.</w:t>
      </w:r>
    </w:p>
    <w:p>
      <w:r>
        <w:rPr>
          <w:b/>
          <w:u w:val="single"/>
        </w:rPr>
        <w:t xml:space="preserve">117707</w:t>
      </w:r>
    </w:p>
    <w:p>
      <w:r>
        <w:t xml:space="preserve">2.</w:t>
        <w:tab/>
        <w:t xml:space="preserve">MUSLIMIT SYÖVÄT KOIRANPASKAA</w:t>
      </w:r>
    </w:p>
    <w:p>
      <w:r>
        <w:rPr>
          <w:b/>
          <w:u w:val="single"/>
        </w:rPr>
        <w:t xml:space="preserve">117708</w:t>
      </w:r>
    </w:p>
    <w:p>
      <w:r>
        <w:t xml:space="preserve">3.</w:t>
        <w:tab/>
        <w:tab/>
        <w:t xml:space="preserve">ja naida lapsia</w:t>
      </w:r>
    </w:p>
    <w:p>
      <w:r>
        <w:rPr>
          <w:b/>
          <w:u w:val="single"/>
        </w:rPr>
        <w:t xml:space="preserve">117709</w:t>
      </w:r>
    </w:p>
    <w:p>
      <w:r>
        <w:t xml:space="preserve">4.</w:t>
        <w:tab/>
        <w:t xml:space="preserve">Näyttää siltä, että joku kysyi häneltä, miten hän piti sianlihalla täytetystä hampurilaisesta.</w:t>
      </w:r>
    </w:p>
    <w:p>
      <w:r>
        <w:rPr>
          <w:b/>
          <w:u w:val="single"/>
        </w:rPr>
        <w:t xml:space="preserve">117710</w:t>
      </w:r>
    </w:p>
    <w:p>
      <w:r>
        <w:t xml:space="preserve">5.</w:t>
        <w:tab/>
        <w:tab/>
        <w:t xml:space="preserve">haha. jos rakastat muzzeja, et tunne muzzeja.</w:t>
      </w:r>
    </w:p>
    <w:p>
      <w:r>
        <w:rPr>
          <w:b/>
          <w:u w:val="single"/>
        </w:rPr>
        <w:t xml:space="preserve">117711</w:t>
      </w:r>
    </w:p>
    <w:p>
      <w:r>
        <w:t xml:space="preserve">6.</w:t>
        <w:tab/>
        <w:tab/>
        <w:t xml:space="preserve">Onneksi ei ja ei.</w:t>
      </w:r>
    </w:p>
    <w:p>
      <w:r>
        <w:rPr>
          <w:b/>
          <w:u w:val="single"/>
        </w:rPr>
        <w:t xml:space="preserve">117712</w:t>
      </w:r>
    </w:p>
    <w:p>
      <w:r>
        <w:t xml:space="preserve">1. Iso-Britannia lähettää 800 sotilasta arktiselle alueelle Venäjää vastaan https://www.zerohedge.com/news/2018-10-07/uk-sending-800-troops-arctic-target-russia</w:t>
      </w:r>
    </w:p>
    <w:p>
      <w:r>
        <w:rPr>
          <w:b/>
          <w:u w:val="single"/>
        </w:rPr>
        <w:t xml:space="preserve">117713</w:t>
      </w:r>
    </w:p>
    <w:p>
      <w:r>
        <w:t xml:space="preserve">2.</w:t>
        <w:tab/>
        <w:t xml:space="preserve">Kirjoitin eilen siitä, että puolustusministeriö tarjosi 10 000 punnan tervetuliaispaketteja sotilaille, jotka he olivat erottaneet huumausainerikosten vuoksi, jos he palaisivat... he selvästi tarvitsevat epätoivoisesti sotilaita ja heillä on selvästi suunnitelmia, jotka edellyttävät heitä, Syyria taas? Iran? Vai aikooko May mennä täysin sekaisin ja ottaa Venäjän suoraan vastaan?</w:t>
      </w:r>
    </w:p>
    <w:p>
      <w:r>
        <w:rPr>
          <w:b/>
          <w:u w:val="single"/>
        </w:rPr>
        <w:t xml:space="preserve">117714</w:t>
      </w:r>
    </w:p>
    <w:p>
      <w:r>
        <w:t xml:space="preserve">1. TL;DR - Wetback-ajo vituttaa porchmonkeys off, dindu caps el neeenyo. Onneksi kukaan ei ole muerte. http://www.kake.com/story/39315834/neighbors-help-with-road-rage-shooting-investigation</w:t>
      </w:r>
    </w:p>
    <w:p>
      <w:r>
        <w:rPr>
          <w:b/>
          <w:u w:val="single"/>
        </w:rPr>
        <w:t xml:space="preserve">117715</w:t>
      </w:r>
    </w:p>
    <w:p>
      <w:r>
        <w:t xml:space="preserve">1. FUCK U NIGGERS! 🖕🐒 https://www.youtube.com/watch?v=t7mw2EeZn-w https://www.youtube.com/watch?v=t7mw2EeZn-w</w:t>
      </w:r>
    </w:p>
    <w:p>
      <w:r>
        <w:rPr>
          <w:b/>
          <w:u w:val="single"/>
        </w:rPr>
        <w:t xml:space="preserve">117716</w:t>
      </w:r>
    </w:p>
    <w:p>
      <w:r>
        <w:t xml:space="preserve">2.</w:t>
        <w:tab/>
        <w:t xml:space="preserve">ALAS NEEKERI</w:t>
      </w:r>
    </w:p>
    <w:p>
      <w:r>
        <w:rPr>
          <w:b/>
          <w:u w:val="single"/>
        </w:rPr>
        <w:t xml:space="preserve">117717</w:t>
      </w:r>
    </w:p>
    <w:p>
      <w:r>
        <w:t xml:space="preserve">1. Ratchet-ass neekeri mama haluaa 'oikeutta'? Saat sen, goomba!    Alamme julkisesti ruoskia teitä paskiaisia kasvattavia, läskiperseisiä joka kerta, kun huudatte oikeutta sekopäiselle, jälkeenjääneelle rikolliselle jälkeläisellenne!   Nyt se olisi oikeutta! Ettekö halua 12-vuotiasta lastanne käsirautoihin?!   LOPETTAKAA SITTEN AMPUMISET LUTKA-ASUNNOSSANNE.    Jumalauta, heistä tulee päivä päivältä tyhmempiä! https://www.clickondetroit.com/news/michigan-mother-demands-justice-after-12-year-old-daughter-handcuffed?__vfz=rtw_top_pages%3D10746500017616...</w:t>
      </w:r>
    </w:p>
    <w:p>
      <w:r>
        <w:rPr>
          <w:b/>
          <w:u w:val="single"/>
        </w:rPr>
        <w:t xml:space="preserve">117718</w:t>
      </w:r>
    </w:p>
    <w:p>
      <w:r>
        <w:t xml:space="preserve">1. Satanistit Alex Soros ja Meghan Markle Abramovicin Spirit Cooking -tapahtumassa. Punaiset kengät viittaavat pedofiliaan (tai pahempaa - kannibalismiin).   Nyt tiedämme, miksi Harry oli niin ihastunut.</w:t>
      </w:r>
    </w:p>
    <w:p>
      <w:r>
        <w:rPr>
          <w:b/>
          <w:u w:val="single"/>
        </w:rPr>
        <w:t xml:space="preserve">117719</w:t>
      </w:r>
    </w:p>
    <w:p>
      <w:r>
        <w:t xml:space="preserve">2.</w:t>
        <w:tab/>
        <w:t xml:space="preserve">Pikku hinttiparka näyttää siltä, että hän tarvitsisi mustien mulkkujen sijasta sikakyljyksiä.</w:t>
      </w:r>
    </w:p>
    <w:p>
      <w:r>
        <w:rPr>
          <w:b/>
          <w:u w:val="single"/>
        </w:rPr>
        <w:t xml:space="preserve">117720</w:t>
      </w:r>
    </w:p>
    <w:p>
      <w:r>
        <w:t xml:space="preserve">1. Tämä vasemmistolainen trollipaskiainen sai riehua Fakebookin konfederaatiosivuilla https://www.facebook.com/beth.b.croken?fref=ufi&amp;rc=p</w:t>
      </w:r>
    </w:p>
    <w:p>
      <w:r>
        <w:rPr>
          <w:b/>
          <w:u w:val="single"/>
        </w:rPr>
        <w:t xml:space="preserve">117721</w:t>
      </w:r>
    </w:p>
    <w:p>
      <w:r>
        <w:t xml:space="preserve">2.</w:t>
        <w:tab/>
        <w:t xml:space="preserve">https://www.facebook.com/175334802554051/photos/a.176742852413246/1300412680046252/?type=3</w:t>
      </w:r>
    </w:p>
    <w:p>
      <w:r>
        <w:rPr>
          <w:b/>
          <w:u w:val="single"/>
        </w:rPr>
        <w:t xml:space="preserve">117722</w:t>
      </w:r>
    </w:p>
    <w:p>
      <w:r>
        <w:t xml:space="preserve">3.</w:t>
        <w:tab/>
        <w:t xml:space="preserve">Paskiaisten ystävät/sock puppet -tilit https://www.facebook.com/nick.mosher.7?fref=ufi&amp;rc=p https://www.facebook.com/jack.sovereights?fref=ufi&amp;rc=p</w:t>
      </w:r>
    </w:p>
    <w:p>
      <w:r>
        <w:rPr>
          <w:b/>
          <w:u w:val="single"/>
        </w:rPr>
        <w:t xml:space="preserve">117723</w:t>
      </w:r>
    </w:p>
    <w:p>
      <w:r>
        <w:t xml:space="preserve">1. Jälkeenjääneet demokraatit uskovat mitä tahansa, koska he ovat kaikki uskollisia ääliöitä rasistisille valehteleville juutalaisuutisille!</w:t>
      </w:r>
    </w:p>
    <w:p>
      <w:r>
        <w:rPr>
          <w:b/>
          <w:u w:val="single"/>
        </w:rPr>
        <w:t xml:space="preserve">117724</w:t>
      </w:r>
    </w:p>
    <w:p>
      <w:r>
        <w:t xml:space="preserve">1. ranc @franc liityin gabiin muistuttaakseni itseäni siitä, miten jälkeenjääneet juutalaisvihaajat ovat. Et kirjoittaisi abakuksellasi ilman heitä, senkin jälkeenjäänyt.</w:t>
      </w:r>
    </w:p>
    <w:p>
      <w:r>
        <w:rPr>
          <w:b/>
          <w:u w:val="single"/>
        </w:rPr>
        <w:t xml:space="preserve">117725</w:t>
      </w:r>
    </w:p>
    <w:p>
      <w:r>
        <w:t xml:space="preserve">1. Neil Patrick Harris paljastaa, että Whoopi teki häiritseviä seksuaalisia lähentelyjä, kun hän oli teini-ikäinen https://www.westernjournal.com/ct/neil-patrick-harris-reveals-whoopi-sexual-advances/</w:t>
      </w:r>
    </w:p>
    <w:p>
      <w:r>
        <w:rPr>
          <w:b/>
          <w:u w:val="single"/>
        </w:rPr>
        <w:t xml:space="preserve">117726</w:t>
      </w:r>
    </w:p>
    <w:p>
      <w:r>
        <w:t xml:space="preserve">2.</w:t>
        <w:tab/>
        <w:t xml:space="preserve">Häntä viehättäisi homo, ja nyt on ymmärrettävää, miten hän käyttäytyy näkymässä.</w:t>
      </w:r>
    </w:p>
    <w:p>
      <w:r>
        <w:rPr>
          <w:b/>
          <w:u w:val="single"/>
        </w:rPr>
        <w:t xml:space="preserve">117727</w:t>
      </w:r>
    </w:p>
    <w:p>
      <w:r>
        <w:t xml:space="preserve">1. @Spahnranch1969 @GoyGibson @Booster_Bunny @lostpassword @theDude2 @grandpalampshade @GTKRWN @GregSims @SSoapovich @RabbiHighComma @MosheShekelRod @CuckShamer @Farmer-General Miltä sinusta tuntuisi, jos oma poikasi olisikin transfagi? Mitä sanoisit julkisesti: "Hän on tyttäreni &amp; rakastan häntä."?"?   Yksityisesti:</w:t>
      </w:r>
    </w:p>
    <w:p>
      <w:r>
        <w:rPr>
          <w:b/>
          <w:u w:val="single"/>
        </w:rPr>
        <w:t xml:space="preserve">117728</w:t>
      </w:r>
    </w:p>
    <w:p>
      <w:r>
        <w:t xml:space="preserve">2.</w:t>
        <w:tab/>
        <w:t xml:space="preserve">Hän sanoo aamuisin aamiaisella "pls pass the butter", vaikka ironisesti hän oikeastaan halusi sanoa "YOU RUINED MY LIFE YOU LOSER FAGGOT</w:t>
      </w:r>
    </w:p>
    <w:p>
      <w:r>
        <w:rPr>
          <w:b/>
          <w:u w:val="single"/>
        </w:rPr>
        <w:t xml:space="preserve">117729</w:t>
      </w:r>
    </w:p>
    <w:p>
      <w:r>
        <w:t xml:space="preserve">3.</w:t>
        <w:tab/>
        <w:tab/>
        <w:t xml:space="preserve">Ei helvetti... ottaisin avioeron ja muuttaisin toiseen maahan...</w:t>
      </w:r>
    </w:p>
    <w:p>
      <w:r>
        <w:rPr>
          <w:b/>
          <w:u w:val="single"/>
        </w:rPr>
        <w:t xml:space="preserve">117730</w:t>
      </w:r>
    </w:p>
    <w:p>
      <w:r>
        <w:t xml:space="preserve">1. Siirtymäkausi ja skientismi Jay Dyerin petos "Siirtymäkausi ei ole siirtyminen utopistisen tieteellisen edistyksen, transhumanismin, teknologisen kuolemattomuuden ja Yhdistyneiden Kansakuntien kumbayan aikakauteen, jota useimmat ajattelevat, vaan siirtyminen pois kaikista perinteisistä kulttuurin muodoista. Se on siirtymisen aikakausi uuteen globaaliin mytologiaan, jota luodaan ja valmistetaan samalla tavalla kuin kulttuuriteollisuus luo kulttuureja eri alueilla ja kansakunnissa. Se on tieteellinen diktatuuri, joka ei ole tieteellinen, vaan dogmaattinen, fasistinen ja hierarkkisesti jäsennelty tarpeellisuusperiaatteella, joka räikeästi piilottaa, hämmentää ja hylkää todelliset tiedot ihmisen alkuperästä ja elämästä, vain korvatakseen ne mitä järjettömimmillä teorioilla alkukantaisesta lietteestä, nukkaisista palloplaneetoista ja kuvitelluista aeonien mittaisista, havainnoimattomista miljardeista vuosimiljardeista, jotka räjähtelevät merkityksettömästi esiin maailmankaikkeuden (Fantasia-tason) singulariteettipisteestä."   "Tämä ei ole edistystä, nämä jälkeenjääneet teoriat ovat taantumista selitysmalleihin, joilla ei ole selitysvoimaa. Ne on kutsuttava esiin siksi, mitä ne ovat - korvaaviksi mytologioiksi - jotka ovat muinaisen atomismin uudelleenkäsiteltyjä muotoja, jotka on puettu tieteelliseen pukuun. On aika hylätä nämä huijarit, valehtelijat, huijarit ja vallanpitäjät ja tunnustaa, että he tukahduttavat todellisen tieteen ja tutkimuksen hallitsemistarkoituksessa. Heidän valvonnassaan ei ole kyse ihmisen edistymisestä, vaan orwellilaisesta vastakohdasta, dysgeneettisestä suunnitelmasta tuhota ihminen. Meidän tarvitsee vain ajatella Lancetia, Oxfordin arvostetuinta lääketieteellistä aikakauslehteä, jonka päätoimittaja totesi hiljattain asialliseen sävyyn, että puolet maailman tieteellisestä kirjallisuudesta on vilpillistä:" http://aetherforce.com/the-age-of-transition-and-scientism-fraud-by-jay/ .</w:t>
      </w:r>
    </w:p>
    <w:p>
      <w:r>
        <w:rPr>
          <w:b/>
          <w:u w:val="single"/>
        </w:rPr>
        <w:t xml:space="preserve">117731</w:t>
      </w:r>
    </w:p>
    <w:p>
      <w:r>
        <w:t xml:space="preserve">1. Dr. Peter Klein Piilaakson sosialismista https://mises.org/library/dr-peter-klein-silicon-valley-socialism #SiliconValley #DSA #Sosialismi #AnCap #tech Start using #AltTech; -Bitchute -WrongThink -Infogalactic -Idka -Oneway -Gab -BtcPayServer</w:t>
      </w:r>
    </w:p>
    <w:p>
      <w:r>
        <w:rPr>
          <w:b/>
          <w:u w:val="single"/>
        </w:rPr>
        <w:t xml:space="preserve">117732</w:t>
      </w:r>
    </w:p>
    <w:p>
      <w:r>
        <w:t xml:space="preserve">2.</w:t>
        <w:tab/>
        <w:t xml:space="preserve">Eikö sinulla ole omaa sosiaalista verkostoa, jossa julkaista?</w:t>
      </w:r>
    </w:p>
    <w:p>
      <w:r>
        <w:rPr>
          <w:b/>
          <w:u w:val="single"/>
        </w:rPr>
        <w:t xml:space="preserve">117733</w:t>
      </w:r>
    </w:p>
    <w:p>
      <w:r>
        <w:t xml:space="preserve">3.</w:t>
        <w:tab/>
        <w:tab/>
        <w:t xml:space="preserve">hän jonglööraa hiekkaneekerin kyrviä imettäväksi väl</w:t>
      </w:r>
    </w:p>
    <w:p>
      <w:r>
        <w:rPr>
          <w:b/>
          <w:u w:val="single"/>
        </w:rPr>
        <w:t xml:space="preserve">117734</w:t>
      </w:r>
    </w:p>
    <w:p>
      <w:r>
        <w:t xml:space="preserve">1. Uutismedia maksaa 69 miljoonaa dollaria Megyn Kellyn syrjäyttämisestä mustanaamakommenttien vuoksi https://www.dailymail.co.uk/news/article-6316973/Megyn-Kelly-NBC-just-48-hours-blackface-scandal-paid-69-million.html</w:t>
      </w:r>
    </w:p>
    <w:p>
      <w:r>
        <w:rPr>
          <w:b/>
          <w:u w:val="single"/>
        </w:rPr>
        <w:t xml:space="preserve">117735</w:t>
      </w:r>
    </w:p>
    <w:p>
      <w:r>
        <w:t xml:space="preserve">2.</w:t>
        <w:tab/>
        <w:t xml:space="preserve">Megyn varmaan pureskelee nyt vittumaisia huuliaan katuen Trumpin salamurhaa väittelyn aikana. Hän voi ratsastaa Tucker Carlsonin junalla aina huippulukemiin asti.</w:t>
      </w:r>
    </w:p>
    <w:p>
      <w:r>
        <w:rPr>
          <w:b/>
          <w:u w:val="single"/>
        </w:rPr>
        <w:t xml:space="preserve">117736</w:t>
      </w:r>
    </w:p>
    <w:p>
      <w:r>
        <w:t xml:space="preserve">1. Kaupunkivaltiot, joissa on korkeat muurit ja suora demokratia, kyky karkottaa ja vartioida kansalaisuutta mustasukkaisesti, näyttävät päivä päivältä paremmilta ja paremmilta #AusFam #AusPol #ausfam #auspol #Ausfam #Auspol #Australia</w:t>
      </w:r>
    </w:p>
    <w:p>
      <w:r>
        <w:rPr>
          <w:b/>
          <w:u w:val="single"/>
        </w:rPr>
        <w:t xml:space="preserve">117737</w:t>
      </w:r>
    </w:p>
    <w:p>
      <w:r>
        <w:t xml:space="preserve">2.</w:t>
        <w:tab/>
        <w:t xml:space="preserve">Asiat ovat nousussa vain jälkeenjääneiden aussien osalta. Meille muille, maailmanloppu on jo tullut, maailma ja Australia on mennyttä.</w:t>
      </w:r>
    </w:p>
    <w:p>
      <w:r>
        <w:rPr>
          <w:b/>
          <w:u w:val="single"/>
        </w:rPr>
        <w:t xml:space="preserve">117738</w:t>
      </w:r>
    </w:p>
    <w:p>
      <w:r>
        <w:t xml:space="preserve">1. Älä anna tämän lipsua! "Kanye West on se, mitä tapahtuu, kun neekerit eivät lue" on todellinen lainaus CNN:ltä tänään. https://youtu.be/Fh7-D1daJEg https://redd.it/9n22dp.</w:t>
      </w:r>
    </w:p>
    <w:p>
      <w:r>
        <w:rPr>
          <w:b/>
          <w:u w:val="single"/>
        </w:rPr>
        <w:t xml:space="preserve">117739</w:t>
      </w:r>
    </w:p>
    <w:p>
      <w:r>
        <w:t xml:space="preserve">2.</w:t>
        <w:tab/>
        <w:t xml:space="preserve">Hän on edelleen neekeri.   En vieläkään välitä mitä apinat ajattelevat.   En välitä mitä Tay tay ajattelee. Hänen ei pitäisi saada äänestää muutenkaan. Mutta hänellä saa olla omat mielipiteensä.   Se tekee vaimostani vain seksikkäämmän.   Mutta sen jälkeen kun pistää silmään, kuka tahansa /ourside hyppää laivaan bc trump saids so....   Olet rappeutunut neekerinrakastaja. Joten haistakaa vittu homo neekerit ulkoavaruudesta.</w:t>
      </w:r>
    </w:p>
    <w:p>
      <w:r>
        <w:rPr>
          <w:b/>
          <w:u w:val="single"/>
        </w:rPr>
        <w:t xml:space="preserve">117740</w:t>
      </w:r>
    </w:p>
    <w:p>
      <w:r>
        <w:t xml:space="preserve">1. LMBO!!!!!!! XD XD XD XD Tuo on kyllä yksi BAD ASS BASED sheriffi!</w:t>
      </w:r>
    </w:p>
    <w:p>
      <w:r>
        <w:rPr>
          <w:b/>
          <w:u w:val="single"/>
        </w:rPr>
        <w:t xml:space="preserve">117741</w:t>
      </w:r>
    </w:p>
    <w:p>
      <w:r>
        <w:t xml:space="preserve">2.</w:t>
        <w:tab/>
        <w:t xml:space="preserve">niitä pitäisi käyttää enemmän neekereillä ja vähemmän valkoisilla... elleivät he satu näyttämään Trailer Park Boysin J-Rocilta. Silloin he voivat käyttää tuota neekeripaskaa.</w:t>
      </w:r>
    </w:p>
    <w:p>
      <w:r>
        <w:rPr>
          <w:b/>
          <w:u w:val="single"/>
        </w:rPr>
        <w:t xml:space="preserve">117742</w:t>
      </w:r>
    </w:p>
    <w:p>
      <w:r>
        <w:t xml:space="preserve">3.</w:t>
        <w:tab/>
        <w:tab/>
        <w:t xml:space="preserve">Joo, olin hieman hämmästynyt siitä, miten paljon vaaleaihoisia ihmisiä kuvassa oli.</w:t>
      </w:r>
    </w:p>
    <w:p>
      <w:r>
        <w:rPr>
          <w:b/>
          <w:u w:val="single"/>
        </w:rPr>
        <w:t xml:space="preserve">117743</w:t>
      </w:r>
    </w:p>
    <w:p>
      <w:r>
        <w:t xml:space="preserve">1. Iso aika jälkeenjäänyt Jack Ass... Tuo on ehkä mukavin asia, jolla minua on tänään kutsuttu.</w:t>
      </w:r>
    </w:p>
    <w:p>
      <w:r>
        <w:rPr>
          <w:b/>
          <w:u w:val="single"/>
        </w:rPr>
        <w:t xml:space="preserve">117744</w:t>
      </w:r>
    </w:p>
    <w:p>
      <w:r>
        <w:t xml:space="preserve">1. Minä aina kun LARPing-klovni edgelord #Robocop @Judgedread ja hänen joukkonsa (nössöt) menevät ja sanovat, että olen "Torba-paid shill". cc: @TheGreatGeneralKek @BBGood @Broken77 @DeplorableBuilder @Amy @The_Outsider</w:t>
      </w:r>
    </w:p>
    <w:p>
      <w:r>
        <w:rPr>
          <w:b/>
          <w:u w:val="single"/>
        </w:rPr>
        <w:t xml:space="preserve">117745</w:t>
      </w:r>
    </w:p>
    <w:p>
      <w:r>
        <w:t xml:space="preserve">2.</w:t>
        <w:tab/>
        <w:t xml:space="preserve">Pyydä heitä todistamaan se, muuten he vain piereskelevät tuuleen.</w:t>
      </w:r>
    </w:p>
    <w:p>
      <w:r>
        <w:rPr>
          <w:b/>
          <w:u w:val="single"/>
        </w:rPr>
        <w:t xml:space="preserve">117746</w:t>
      </w:r>
    </w:p>
    <w:p>
      <w:r>
        <w:t xml:space="preserve">3.</w:t>
        <w:tab/>
        <w:tab/>
        <w:t xml:space="preserve">@judgedread Hei #Robocop, jos sinulla on todisteita siitä, että Side on koskaan toteuttanut botnet-terroristikampanjan sinua vastaan, lopetan pilkkaamisen. Vitun itkupilli</w:t>
      </w:r>
    </w:p>
    <w:p>
      <w:r>
        <w:rPr>
          <w:b/>
          <w:u w:val="single"/>
        </w:rPr>
        <w:t xml:space="preserve">117747</w:t>
      </w:r>
    </w:p>
    <w:p>
      <w:r>
        <w:t xml:space="preserve">4.</w:t>
        <w:tab/>
        <w:tab/>
        <w:tab/>
        <w:t xml:space="preserve">Katsokaa, kuinka he esittävät jotain jälkeenjäänyttä paskaa logiikkana ja sitten sanovat: "Näetkö, todistin, että olet väärässä" tai jotain muuta hullua hölynpölyä.</w:t>
      </w:r>
    </w:p>
    <w:p>
      <w:r>
        <w:rPr>
          <w:b/>
          <w:u w:val="single"/>
        </w:rPr>
        <w:t xml:space="preserve">117748</w:t>
      </w:r>
    </w:p>
    <w:p>
      <w:r>
        <w:t xml:space="preserve">5.</w:t>
        <w:tab/>
        <w:tab/>
        <w:tab/>
        <w:tab/>
        <w:t xml:space="preserve">Odotan jo naurettavaa vastausta. Kaikki tällä sivustolla tietävät, että hän on pelkkä surullinen sirkuspelle, -</w:t>
      </w:r>
    </w:p>
    <w:p>
      <w:r>
        <w:rPr>
          <w:b/>
          <w:u w:val="single"/>
        </w:rPr>
        <w:t xml:space="preserve">117749</w:t>
      </w:r>
    </w:p>
    <w:p>
      <w:r>
        <w:t xml:space="preserve">6.</w:t>
      </w:r>
    </w:p>
    <w:p>
      <w:r>
        <w:rPr>
          <w:b/>
          <w:u w:val="single"/>
        </w:rPr>
        <w:t xml:space="preserve">117750</w:t>
      </w:r>
    </w:p>
    <w:p>
      <w:r>
        <w:t xml:space="preserve">1. Tekniikan asiantuntijat kieltäytyvät Googlen työtarjouksista, koska yhtiö on kehittänyt sensuroitua hakukonetta Kiinaan.  Raportti: https://www.infowars.com/techs-turn-down-google-jobs-over-dragonfly-censorship-project/ #Dragonfly</w:t>
      </w:r>
    </w:p>
    <w:p>
      <w:r>
        <w:rPr>
          <w:b/>
          <w:u w:val="single"/>
        </w:rPr>
        <w:t xml:space="preserve">117751</w:t>
      </w:r>
    </w:p>
    <w:p>
      <w:r>
        <w:t xml:space="preserve">2.</w:t>
        <w:tab/>
        <w:t xml:space="preserve">Hylkäsin heiltä tulleet haastattelupyynnöt, koska en halua työskennellä joukon liian tunteellisten päähenkilöiden kanssa enkä pystyisi kestämään heidän jälkeenjäänyttä herkkyysvalmennustaan.  Heidän kulttuurinsa on täyttä roskaa, ja vain harhaiset dronet pitävät siellä työskentelystä.</w:t>
      </w:r>
    </w:p>
    <w:p>
      <w:r>
        <w:rPr>
          <w:b/>
          <w:u w:val="single"/>
        </w:rPr>
        <w:t xml:space="preserve">117752</w:t>
      </w:r>
    </w:p>
    <w:p>
      <w:r>
        <w:t xml:space="preserve">1. https://www.express.co.uk/news/uk/1032626/Brexit-news-The-Who-Roger-Daltrey-UK-EU-withdrawal-British-music-Bob-Geldof-latest Anna mennä, Rodger!...kunnon lontoolainen, kunnon lontoolaisbändistä.</w:t>
      </w:r>
    </w:p>
    <w:p>
      <w:r>
        <w:rPr>
          <w:b/>
          <w:u w:val="single"/>
        </w:rPr>
        <w:t xml:space="preserve">117753</w:t>
      </w:r>
    </w:p>
    <w:p>
      <w:r>
        <w:t xml:space="preserve">2.</w:t>
        <w:tab/>
        <w:t xml:space="preserve">Painu vittuun, geldofin mulkku</w:t>
      </w:r>
    </w:p>
    <w:p>
      <w:r>
        <w:rPr>
          <w:b/>
          <w:u w:val="single"/>
        </w:rPr>
        <w:t xml:space="preserve">117754</w:t>
      </w:r>
    </w:p>
    <w:p>
      <w:r>
        <w:t xml:space="preserve">1. BOOMIN' https://twitter.com/RealSaavedra/status/1050149837553860609</w:t>
      </w:r>
    </w:p>
    <w:p>
      <w:r>
        <w:rPr>
          <w:b/>
          <w:u w:val="single"/>
        </w:rPr>
        <w:t xml:space="preserve">117755</w:t>
      </w:r>
    </w:p>
    <w:p>
      <w:r>
        <w:t xml:space="preserve">2.</w:t>
        <w:tab/>
        <w:t xml:space="preserve">lol tämä hintti on tehnyt uran: https://equalitybylot.com/2015/03/21/paul-rosenfeld-the-extinction-of-politics/</w:t>
      </w:r>
    </w:p>
    <w:p>
      <w:r>
        <w:rPr>
          <w:b/>
          <w:u w:val="single"/>
        </w:rPr>
        <w:t xml:space="preserve">117756</w:t>
      </w:r>
    </w:p>
    <w:p>
      <w:r>
        <w:t xml:space="preserve">1. On yhä selvempää, että Feinstein ja Schumer olivat varmoja siitä, että Kavanaugh jättäytyisi pois jutun vuotamisen jälkeen. He eivät koskaan suunnitelleet vanhan dinbatin todistavan, eivätkä he odottaneet Kavanaugh'n tekevän heistä gladiaattoria Jälleen kerran, opetus on, että lyö aina kaksi kertaa kovempaa takaisin.</w:t>
      </w:r>
    </w:p>
    <w:p>
      <w:r>
        <w:rPr>
          <w:b/>
          <w:u w:val="single"/>
        </w:rPr>
        <w:t xml:space="preserve">117757</w:t>
      </w:r>
    </w:p>
    <w:p>
      <w:r>
        <w:t xml:space="preserve">2.</w:t>
        <w:tab/>
        <w:t xml:space="preserve">Hämmästyttävää, mitä tapahtuu, kun joukkueemme todella yrittää voittaa.  Emme voita jokaista taistelua tällä tavalla, mutta hävisimme jokaisen taistelun olemalla edes taistelematta.  Vihollisemme ei ole viisikymmentä metriä pitkä, murtumattomalla panssarilla eikä paskanna salamoita.  Heidät voidaan saada vuotamaan verta.  Ja nyt kaikki meidän puolellamme tietävät sen.  Trump opettaa republikaaneille, miten voittaa.  Lupaus pidetty.</w:t>
      </w:r>
    </w:p>
    <w:p>
      <w:r>
        <w:rPr>
          <w:b/>
          <w:u w:val="single"/>
        </w:rPr>
        <w:t xml:space="preserve">117758</w:t>
      </w:r>
    </w:p>
    <w:p>
      <w:r>
        <w:t xml:space="preserve">3.</w:t>
        <w:tab/>
        <w:tab/>
        <w:t xml:space="preserve">Kun Trump teki nuo typerät kommentit Snowdenista, se ärsytti minua aika pahasti, NSA:n vakoilu on minulle valtava asia. Se oli sitä myös demokraateille... Bushin aikana. He eivät pitäneet Obamaa eivätkä varsinkaan Clintonia samoilla standardeilla.</w:t>
      </w:r>
    </w:p>
    <w:p>
      <w:r>
        <w:rPr>
          <w:b/>
          <w:u w:val="single"/>
        </w:rPr>
        <w:t xml:space="preserve">117759</w:t>
      </w:r>
    </w:p>
    <w:p>
      <w:r>
        <w:t xml:space="preserve">1. Tyypillinen sisäsiittoinen demokraatti.</w:t>
      </w:r>
    </w:p>
    <w:p>
      <w:r>
        <w:rPr>
          <w:b/>
          <w:u w:val="single"/>
        </w:rPr>
        <w:t xml:space="preserve">117760</w:t>
      </w:r>
    </w:p>
    <w:p>
      <w:r>
        <w:t xml:space="preserve">2.</w:t>
        <w:tab/>
        <w:t xml:space="preserve">Se on elinvoimaista monimuotoisuutta. En ole koskaan tavannut ketään, joka olisi mennyt naimisiin sisaruksen kanssa.</w:t>
      </w:r>
    </w:p>
    <w:p>
      <w:r>
        <w:rPr>
          <w:b/>
          <w:u w:val="single"/>
        </w:rPr>
        <w:t xml:space="preserve">117761</w:t>
      </w:r>
    </w:p>
    <w:p>
      <w:r>
        <w:t xml:space="preserve">3.</w:t>
        <w:tab/>
        <w:tab/>
        <w:t xml:space="preserve">Muzzie-insesti, kuka olisi uskonut?</w:t>
      </w:r>
    </w:p>
    <w:p>
      <w:r>
        <w:rPr>
          <w:b/>
          <w:u w:val="single"/>
        </w:rPr>
        <w:t xml:space="preserve">117762</w:t>
      </w:r>
    </w:p>
    <w:p>
      <w:r>
        <w:t xml:space="preserve">1. https://www.breitbart.com/london/2018/09/30/khans-london-commuter-stabbed-face-underground-train/</w:t>
      </w:r>
    </w:p>
    <w:p>
      <w:r>
        <w:rPr>
          <w:b/>
          <w:u w:val="single"/>
        </w:rPr>
        <w:t xml:space="preserve">117763</w:t>
      </w:r>
    </w:p>
    <w:p>
      <w:r>
        <w:t xml:space="preserve">2.</w:t>
        <w:tab/>
        <w:t xml:space="preserve">ihmisten on ryhmittäydyttävä näiden eläinten kimppuun, useimmissa tapauksissa heitä on helposti enemmän, kasvattakaa pallit ja repikää nämä paskiaiset palasiksi siellä, missä ne seisovat, ffs. He tekevät näin juuri SEN JÄLKEEN, ETTÄ yhdelläkään kusipäällä ei ole selkärankaa tehdä mitään.</w:t>
      </w:r>
    </w:p>
    <w:p>
      <w:r>
        <w:rPr>
          <w:b/>
          <w:u w:val="single"/>
        </w:rPr>
        <w:t xml:space="preserve">117764</w:t>
      </w:r>
    </w:p>
    <w:p>
      <w:r>
        <w:t xml:space="preserve">3.</w:t>
        <w:tab/>
        <w:tab/>
        <w:t xml:space="preserve">sir Koraani käskee muslimeja alistamaan väkivaltaisesti juutalaiset ja kristityt.  ,,,,,, voisiko tämä olla se norsu huoneessa ?</w:t>
      </w:r>
    </w:p>
    <w:p>
      <w:r>
        <w:rPr>
          <w:b/>
          <w:u w:val="single"/>
        </w:rPr>
        <w:t xml:space="preserve">117765</w:t>
      </w:r>
    </w:p>
    <w:p>
      <w:r>
        <w:t xml:space="preserve">4.</w:t>
        <w:tab/>
        <w:tab/>
        <w:t xml:space="preserve">Juutalainen on nukkemestari, joka käyttää jälleen kerran kaikkia kaikkia kaikkia vastaan. olemme heräämässä, mutta hitaasti.</w:t>
      </w:r>
    </w:p>
    <w:p>
      <w:r>
        <w:rPr>
          <w:b/>
          <w:u w:val="single"/>
        </w:rPr>
        <w:t xml:space="preserve">117766</w:t>
      </w:r>
    </w:p>
    <w:p>
      <w:r>
        <w:t xml:space="preserve">1. jätkä, jos jokaisessa kehosi solussa on Y-kromosomi, olet tyhmä homo ja tunnistettu edellä LOL</w:t>
      </w:r>
    </w:p>
    <w:p>
      <w:r>
        <w:rPr>
          <w:b/>
          <w:u w:val="single"/>
        </w:rPr>
        <w:t xml:space="preserve">117767</w:t>
      </w:r>
    </w:p>
    <w:p>
      <w:r>
        <w:t xml:space="preserve">1. https://youtu.be/JMbxI30qe1k. Trump on saanut minut palasiksi. Liberaalit ja CNN ovat pimeässä paikassa. . Don Lemon CNN:llä romahtamassa. Puoliksi valettu kusipää kehuskelee pahoinpitelystä. Soittaa 14 vuotta vanhaa nauhoitusta. Kukaan ei välitä.</w:t>
      </w:r>
    </w:p>
    <w:p>
      <w:r>
        <w:rPr>
          <w:b/>
          <w:u w:val="single"/>
        </w:rPr>
        <w:t xml:space="preserve">117768</w:t>
      </w:r>
    </w:p>
    <w:p>
      <w:r>
        <w:t xml:space="preserve">1. .@JustinTrudeau kauppasopimuksesta: "Se on sopimus, joka poistaa epävarmuutta valmistajiltamme ja sijoittajiltamme ja parantaa kaikkien pohjoisamerikkalaisten työntekijöiden oikeuksia." https://kek.gg/u/qYfs</w:t>
      </w:r>
    </w:p>
    <w:p>
      <w:r>
        <w:rPr>
          <w:b/>
          <w:u w:val="single"/>
        </w:rPr>
        <w:t xml:space="preserve">117769</w:t>
      </w:r>
    </w:p>
    <w:p>
      <w:r>
        <w:t xml:space="preserve">2.</w:t>
        <w:tab/>
        <w:t xml:space="preserve">neekeri</w:t>
      </w:r>
    </w:p>
    <w:p>
      <w:r>
        <w:rPr>
          <w:b/>
          <w:u w:val="single"/>
        </w:rPr>
        <w:t xml:space="preserve">117770</w:t>
      </w:r>
    </w:p>
    <w:p>
      <w:r>
        <w:t xml:space="preserve">1. Dropkick Murphys - Rose Tattoo 🌹 https://youtu.be/9d8SzG4FPyM https://youtu.be/9d8SzG4FPyM</w:t>
      </w:r>
    </w:p>
    <w:p>
      <w:r>
        <w:rPr>
          <w:b/>
          <w:u w:val="single"/>
        </w:rPr>
        <w:t xml:space="preserve">117771</w:t>
      </w:r>
    </w:p>
    <w:p>
      <w:r>
        <w:t xml:space="preserve">2.</w:t>
        <w:tab/>
        <w:t xml:space="preserve">homo</w:t>
      </w:r>
    </w:p>
    <w:p>
      <w:r>
        <w:rPr>
          <w:b/>
          <w:u w:val="single"/>
        </w:rPr>
        <w:t xml:space="preserve">117772</w:t>
      </w:r>
    </w:p>
    <w:p>
      <w:r>
        <w:t xml:space="preserve">1. Olen varma, että yksikään NPC ei ole koskaan ennen tehnyt tätä vitsiä. If [Trump=presidentti] Then Run[Insult.exe]</w:t>
      </w:r>
    </w:p>
    <w:p>
      <w:r>
        <w:rPr>
          <w:b/>
          <w:u w:val="single"/>
        </w:rPr>
        <w:t xml:space="preserve">117773</w:t>
      </w:r>
    </w:p>
    <w:p>
      <w:r>
        <w:t xml:space="preserve">2.</w:t>
        <w:tab/>
        <w:t xml:space="preserve">Tuo vanha ääliö "Tiny" on menettänyt järkensä vuoteen 2020 mennessä, senkin typerä mulkku.</w:t>
      </w:r>
    </w:p>
    <w:p>
      <w:r>
        <w:rPr>
          <w:b/>
          <w:u w:val="single"/>
        </w:rPr>
        <w:t xml:space="preserve">117774</w:t>
      </w:r>
    </w:p>
    <w:p>
      <w:r>
        <w:t xml:space="preserve">1. Katsokaa näitä kahta suolakurkkumerirosvoa... https://kek.gg/u/fSDy ...</w:t>
      </w:r>
    </w:p>
    <w:p>
      <w:r>
        <w:rPr>
          <w:b/>
          <w:u w:val="single"/>
        </w:rPr>
        <w:t xml:space="preserve">117775</w:t>
      </w:r>
    </w:p>
    <w:p>
      <w:r>
        <w:t xml:space="preserve">2.</w:t>
        <w:tab/>
        <w:t xml:space="preserve">Maailman omahyväisin homo.</w:t>
      </w:r>
    </w:p>
    <w:p>
      <w:r>
        <w:rPr>
          <w:b/>
          <w:u w:val="single"/>
        </w:rPr>
        <w:t xml:space="preserve">117776</w:t>
      </w:r>
    </w:p>
    <w:p>
      <w:r>
        <w:t xml:space="preserve">1. Taylor Swift kääntää fanikuntansa sionistia (((Marsha Blackburn))) vastaan. Anglin on romahtamassa, koska hän on MOSSADin propagandisti. Herätkää neekerit.</w:t>
      </w:r>
    </w:p>
    <w:p>
      <w:r>
        <w:rPr>
          <w:b/>
          <w:u w:val="single"/>
        </w:rPr>
        <w:t xml:space="preserve">117777</w:t>
      </w:r>
    </w:p>
    <w:p>
      <w:r>
        <w:t xml:space="preserve">2.</w:t>
        <w:tab/>
        <w:t xml:space="preserve">Ihmiset sekosivat hänen henkilökohtaisesta mielipiteestään, eikä se ole niin syvällistä, jos hän vastustaa vain osaa 2-puoluejärjestelmästä, joka on itsessään jälkeenjäänyt. Kiitos, että tulit TED-puheeseeni.</w:t>
      </w:r>
    </w:p>
    <w:p>
      <w:r>
        <w:rPr>
          <w:b/>
          <w:u w:val="single"/>
        </w:rPr>
        <w:t xml:space="preserve">117778</w:t>
      </w:r>
    </w:p>
    <w:p>
      <w:r>
        <w:t xml:space="preserve">1. Yksi ghettoneekeri hiljentää #ANTIFA-hintin. Aivan hulvatonta.   Vaikuttaa siltä, että tällä #Antifa-homolla ei ole aavistustakaan, mistä tämä neekeri puhui. Ei varmaan ole koskaan nähnyt sellaista näin läheltä. https://youtu.be/PPxp45YfGpc Joku huutaa #Pantifa-homolle: "Pissaa jo housuihisi!"</w:t>
      </w:r>
    </w:p>
    <w:p>
      <w:r>
        <w:rPr>
          <w:b/>
          <w:u w:val="single"/>
        </w:rPr>
        <w:t xml:space="preserve">117779</w:t>
      </w:r>
    </w:p>
    <w:p>
      <w:r>
        <w:t xml:space="preserve">1. Cambridgen yliopiston opiskelijat hylkäävät muistopäivän unikot, koska ne "ihannoivat sotaa".Tutustu Stella Swainiin, Cambridgen yliopiston ylioppilaskunnan johtaja, joka on muistopäivän kieltämisen takana!</w:t>
      </w:r>
    </w:p>
    <w:p>
      <w:r>
        <w:rPr>
          <w:b/>
          <w:u w:val="single"/>
        </w:rPr>
        <w:t xml:space="preserve">117780</w:t>
      </w:r>
    </w:p>
    <w:p>
      <w:r>
        <w:t xml:space="preserve">2.</w:t>
        <w:tab/>
        <w:t xml:space="preserve">jälleen yksi sjw:n typerä kusipää</w:t>
      </w:r>
    </w:p>
    <w:p>
      <w:r>
        <w:rPr>
          <w:b/>
          <w:u w:val="single"/>
        </w:rPr>
        <w:t xml:space="preserve">117781</w:t>
      </w:r>
    </w:p>
    <w:p>
      <w:r>
        <w:t xml:space="preserve">1. #POTUS oikeutetusti HAMMERS #Fauxcahauntus... https://www.zerohedge.com/news/2018-10-16/complete-and-total-fraud-trump-slams-elizabeth-warren-after-dna-test-debacle-thanks Kiitos Cherokee Nationille siitä, että paljastitte, että Elizabeth Warren, johon joskus viitataan nimellä Pocahontas, on täydellinen ja täydellinen huijaus!   - Donald J. Trump (@realDonaldTrump) October 16, 2018 Korkea aika #GabFam nähdä tämä valehteleva ämmä syrjäytettynä politiikasta...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@WiIlluc20 @EmbassyCat @Garycowick @blindinglightshines @TEFLON1 @VortexQ @1776Ninja @Maka @RentonMagaUK @Kryptex @RaviCrux @Sockalexis @Snugglebunny @Lexy @StacyF @Sidephase @Johncparnell @Jimfarmer @MountainGirl543</w:t>
      </w:r>
    </w:p>
    <w:p>
      <w:r>
        <w:rPr>
          <w:b/>
          <w:u w:val="single"/>
        </w:rPr>
        <w:t xml:space="preserve">117782</w:t>
      </w:r>
    </w:p>
    <w:p>
      <w:r>
        <w:t xml:space="preserve">2.</w:t>
        <w:tab/>
        <w:t xml:space="preserve">Jumala siunatkoon häntä. Mahtaakohan hän muuttaa tytön nimen? Voitko kuvitella hänen sanovan, että emme voi enää kutsua häntä Pocahontasiksi, koska hän ei ole intiaani? Kannatan nimeä "Fauxcahontas". #Fauxcahontas</w:t>
      </w:r>
    </w:p>
    <w:p>
      <w:r>
        <w:rPr>
          <w:b/>
          <w:u w:val="single"/>
        </w:rPr>
        <w:t xml:space="preserve">117783</w:t>
      </w:r>
    </w:p>
    <w:p>
      <w:r>
        <w:t xml:space="preserve">3.</w:t>
        <w:tab/>
        <w:tab/>
        <w:t xml:space="preserve">TUCKER CARLSON HALUAA "FAKEAGAWEAN".</w:t>
      </w:r>
    </w:p>
    <w:p>
      <w:r>
        <w:rPr>
          <w:b/>
          <w:u w:val="single"/>
        </w:rPr>
        <w:t xml:space="preserve">117784</w:t>
      </w:r>
    </w:p>
    <w:p>
      <w:r>
        <w:t xml:space="preserve">4.</w:t>
        <w:tab/>
        <w:tab/>
        <w:tab/>
        <w:t xml:space="preserve">Järjestetään äänestys:   Mikä olisi "Pocahontas" Elizabeth Warrenin uusi lempinimi?   #Pocohantas @wocassity @ConspiracyTheory @StacyF @Cheyza @Hempoilcures @Tootickedoff @Infowarrior @christophheer @ZaneTyler @critterbugger @MarkT4USA @Angelicanang @Is4Realz @AlvinB1959 @LadyMarianne @BlueGood @Kryptex @Gypsy124 @RentonMagaUK @DenzaGrad @ZeroFucksGiven @Violetfire @Matt_Bracken @Rad-er-Cad @amy @noglobalistslave @causticbob @American2theKor @PCsReasy @Zigggy @camponi @LSherwood @PatriotKag @Ann-Marie @Maximus44 @Little_Buddy @MBCB4TRUMP @LeaMorabito @MadJewessWoman @Ruth-Plant @Spacecowboy777 @wwboom @DucatiMatrix @shadowmud @THX1138-Actual @betadynamique @TPaine2016 @Steelpaulo@studentoflife @crow_count @ramclean @TMCASE23 @MartaVonRunge @GoodisWinning @NitroZeuss @YLorenzo @Boomstickbiker</w:t>
      </w:r>
    </w:p>
    <w:p>
      <w:r>
        <w:rPr>
          <w:b/>
          <w:u w:val="single"/>
        </w:rPr>
        <w:t xml:space="preserve">117785</w:t>
      </w:r>
    </w:p>
    <w:p>
      <w:r>
        <w:t xml:space="preserve">5.</w:t>
        <w:tab/>
        <w:tab/>
        <w:tab/>
        <w:tab/>
        <w:t xml:space="preserve">Cunt vaikuttaa sopivalta nimeltä.</w:t>
      </w:r>
    </w:p>
    <w:p>
      <w:r>
        <w:rPr>
          <w:b/>
          <w:u w:val="single"/>
        </w:rPr>
        <w:t xml:space="preserve">117786</w:t>
      </w:r>
    </w:p>
    <w:p>
      <w:r>
        <w:t xml:space="preserve">6.</w:t>
        <w:tab/>
        <w:tab/>
        <w:tab/>
        <w:tab/>
        <w:tab/>
        <w:t xml:space="preserve">Okei... vaikken olekaan varma, että se on Amerikan alkuperäiskansojen sana. Kuulostaa minusta saksalaiselta.</w:t>
      </w:r>
    </w:p>
    <w:p>
      <w:r>
        <w:rPr>
          <w:b/>
          <w:u w:val="single"/>
        </w:rPr>
        <w:t xml:space="preserve">117787</w:t>
      </w:r>
    </w:p>
    <w:p>
      <w:r>
        <w:t xml:space="preserve">1. Ketä suurten amerikkalaisten Michiganin kansalaisten pitäisi äänestää?   Se on helppoa.... Sotaveteraani ja patriootti John James! Tietenkin!</w:t>
      </w:r>
    </w:p>
    <w:p>
      <w:r>
        <w:rPr>
          <w:b/>
          <w:u w:val="single"/>
        </w:rPr>
        <w:t xml:space="preserve">117788</w:t>
      </w:r>
    </w:p>
    <w:p>
      <w:r>
        <w:t xml:space="preserve">2.</w:t>
        <w:tab/>
        <w:t xml:space="preserve">Muzzie on jo pudonnut Michiganin kuvernöörikilpailusta.</w:t>
      </w:r>
    </w:p>
    <w:p>
      <w:r>
        <w:rPr>
          <w:b/>
          <w:u w:val="single"/>
        </w:rPr>
        <w:t xml:space="preserve">117789</w:t>
      </w:r>
    </w:p>
    <w:p>
      <w:r>
        <w:t xml:space="preserve">1. Hienoa luettavaa. Nauroin itseni tärviölle, mutta en usko, että sen oli tarkoitus olla hauska. Kuten se SJW-pariskunta, joka sai juuri surmansa pyöräillessään läpi muzzie-paskapään Pakistanin. He lähtivät rauhanmatkalle ja päätyivät palasiksi. Vitun hauskaa.</w:t>
      </w:r>
    </w:p>
    <w:p>
      <w:r>
        <w:rPr>
          <w:b/>
          <w:u w:val="single"/>
        </w:rPr>
        <w:t xml:space="preserve">117790</w:t>
      </w:r>
    </w:p>
    <w:p>
      <w:r>
        <w:t xml:space="preserve">2.</w:t>
        <w:tab/>
        <w:t xml:space="preserve">Tai vegaani, joka halusi todistaa, ettei Kilimanjarolle kiipeämiseen tarvita proteiineja... hän kuoli yrittäessään.</w:t>
      </w:r>
    </w:p>
    <w:p>
      <w:r>
        <w:rPr>
          <w:b/>
          <w:u w:val="single"/>
        </w:rPr>
        <w:t xml:space="preserve">117791</w:t>
      </w:r>
    </w:p>
    <w:p>
      <w:r>
        <w:t xml:space="preserve">1. Ylivoimaisesti typerin perustelu sille, että Yhdysvallat sekaantuu nekrujen hiekkasotiin, on "muzlimit vainoavat LGBTQ-ihmisiä". Vielä pahempaa kuin "he sortavat naisiaan".   Vannon Jumalan nimeen, että amerikkalaisilla on kultakalan kollektiivinen muisti. Kun lähetimme saappaat Irakiin, homoseksuaalisuus oli edelleen laitonta 14 osavaltiossa. Pommitammeko seuraavaksi itseämme?</w:t>
      </w:r>
    </w:p>
    <w:p>
      <w:r>
        <w:rPr>
          <w:b/>
          <w:u w:val="single"/>
        </w:rPr>
        <w:t xml:space="preserve">117792</w:t>
      </w:r>
    </w:p>
    <w:p>
      <w:r>
        <w:t xml:space="preserve">2.</w:t>
        <w:tab/>
        <w:t xml:space="preserve">Olet oikeassa!</w:t>
      </w:r>
    </w:p>
    <w:p>
      <w:r>
        <w:rPr>
          <w:b/>
          <w:u w:val="single"/>
        </w:rPr>
        <w:t xml:space="preserve">117793</w:t>
      </w:r>
    </w:p>
    <w:p>
      <w:r>
        <w:t xml:space="preserve">3.</w:t>
        <w:tab/>
        <w:t xml:space="preserve">Sinä osuit oikeaan! Politiikassa on niin paljon typeriä iskulauseita, jotka voitaisiin välttää, jos he käyttäisivät 2 minuuttia muistellakseen, mikä oli meidän [kantamme/näkökulmamme] muutama vuosi sitten. Verrataan esimerkiksi trump 2016 ja trump 2018... Paskat he ilmeisesti jopa unohtivat että al-qaeda oli edes olemassa! nyt kaikki on ISIS.  He tuskin muistavat mitään viikkoa vanhempaa.</w:t>
      </w:r>
    </w:p>
    <w:p>
      <w:r>
        <w:rPr>
          <w:b/>
          <w:u w:val="single"/>
        </w:rPr>
        <w:t xml:space="preserve">117794</w:t>
      </w:r>
    </w:p>
    <w:p>
      <w:r>
        <w:t xml:space="preserve">4.</w:t>
        <w:tab/>
        <w:t xml:space="preserve">Mutta... Demokraatit ja hajit ovat kuitenkin TODELLISIA "homofobeja"!</w:t>
      </w:r>
    </w:p>
    <w:p>
      <w:r>
        <w:rPr>
          <w:b/>
          <w:u w:val="single"/>
        </w:rPr>
        <w:t xml:space="preserve">117795</w:t>
      </w:r>
    </w:p>
    <w:p>
      <w:r>
        <w:t xml:space="preserve">1. Myöhäisillan liberaali juontaja Stephen Colbert mustamaalasi #AlexJonesia, #KanyeWestiä ja tuomari Brett #Kavanaugh'ta Seesamkadun sketsissä, jossa Iso Lintu -nukkeilija jää eläkkeelle ja hänet on korvattava. https://www.infowars.com/video-colbert-goes-after-alex-jones-kanye-west-in-sesame-street-audition/.</w:t>
      </w:r>
    </w:p>
    <w:p>
      <w:r>
        <w:rPr>
          <w:b/>
          <w:u w:val="single"/>
        </w:rPr>
        <w:t xml:space="preserve">117796</w:t>
      </w:r>
    </w:p>
    <w:p>
      <w:r>
        <w:t xml:space="preserve">2.</w:t>
        <w:tab/>
        <w:t xml:space="preserve">Sesame ...tyhmää valkoista keskiluokkaista paskaa jälkeenjääneille lapsille...se on tehnyt miljoonista valkoisista lapsista jälkeenjääneitä!</w:t>
      </w:r>
    </w:p>
    <w:p>
      <w:r>
        <w:rPr>
          <w:b/>
          <w:u w:val="single"/>
        </w:rPr>
        <w:t xml:space="preserve">117797</w:t>
      </w:r>
    </w:p>
    <w:p>
      <w:r>
        <w:t xml:space="preserve">1.</w:t>
      </w:r>
    </w:p>
    <w:p>
      <w:r>
        <w:rPr>
          <w:b/>
          <w:u w:val="single"/>
        </w:rPr>
        <w:t xml:space="preserve">117798</w:t>
      </w:r>
    </w:p>
    <w:p>
      <w:r>
        <w:t xml:space="preserve">2.</w:t>
        <w:tab/>
        <w:t xml:space="preserve">Punaniskainen keksiturbiinimoottori.</w:t>
      </w:r>
    </w:p>
    <w:p>
      <w:r>
        <w:rPr>
          <w:b/>
          <w:u w:val="single"/>
        </w:rPr>
        <w:t xml:space="preserve">117799</w:t>
      </w:r>
    </w:p>
    <w:p>
      <w:r>
        <w:t xml:space="preserve">3.</w:t>
        <w:tab/>
        <w:tab/>
        <w:t xml:space="preserve">yeah baby for biscuits and gravy😉🤗🤗🤗🤗</w:t>
      </w:r>
    </w:p>
    <w:p>
      <w:r>
        <w:rPr>
          <w:b/>
          <w:u w:val="single"/>
        </w:rPr>
        <w:t xml:space="preserve">117800</w:t>
      </w:r>
    </w:p>
    <w:p>
      <w:r>
        <w:t xml:space="preserve">1. REEEEEEEEEEE!!!!!!!!   "15-vuotias lukiolaiseni tuli juuri kotiin tämän paskan kanssa. Etelä-Karoliinassa. Tämä ei ole Kalifornia - tämä on Raamattuvyöhyke &amp; MAMA AIN'T HAPPY.".   REEEEEEEE!!!!!!!! https://twitter.com/Redheaded_Jenn/status/1047587821043810311</w:t>
      </w:r>
    </w:p>
    <w:p>
      <w:r>
        <w:rPr>
          <w:b/>
          <w:u w:val="single"/>
        </w:rPr>
        <w:t xml:space="preserve">117801</w:t>
      </w:r>
    </w:p>
    <w:p>
      <w:r>
        <w:t xml:space="preserve">2.</w:t>
        <w:tab/>
        <w:t xml:space="preserve">Sanokaa se kanssani kaikki: "#homeschool your kids and grandkids", älkääkä odottako enää kuukautta aloittaaksenne.    Opetitte ja kasvatitte lapsenne kotiopetuksessa viisivuotiaiksi asti ja opetatte heitä koulun jälkeen, kun autatte heitä läksyjen kanssa.    @Wifewithapurpose #homeschooling #homeschooled #homeschooled #homeschools</w:t>
      </w:r>
    </w:p>
    <w:p>
      <w:r>
        <w:rPr>
          <w:b/>
          <w:u w:val="single"/>
        </w:rPr>
        <w:t xml:space="preserve">117802</w:t>
      </w:r>
    </w:p>
    <w:p>
      <w:r>
        <w:t xml:space="preserve">3.</w:t>
        <w:tab/>
        <w:tab/>
        <w:t xml:space="preserve">Vanhempien on tehtävä kaikkensa estääkseen kouluja (EVIL) altistamasta lapsiaan poikkeavalle liberaalille seksi-ideologialle. Se on suvaitsevaisuudeksi naamioitua indoktrinaatiota.</w:t>
      </w:r>
    </w:p>
    <w:p>
      <w:r>
        <w:rPr>
          <w:b/>
          <w:u w:val="single"/>
        </w:rPr>
        <w:t xml:space="preserve">117803</w:t>
      </w:r>
    </w:p>
    <w:p>
      <w:r>
        <w:t xml:space="preserve">4.</w:t>
        <w:tab/>
        <w:tab/>
        <w:tab/>
        <w:t xml:space="preserve">Kotikouluidea on hyvä, mutta älkää vain lähettäkö heitä kouluun, ja jos joku sosiaalinen runkkari tulee ovelle, hakkaa se paskiainen tajuttomaksi, lukitse sitten ovi, lähde takaovesta ja mene mummolaan kuukaudeksi.</w:t>
      </w:r>
    </w:p>
    <w:p>
      <w:r>
        <w:rPr>
          <w:b/>
          <w:u w:val="single"/>
        </w:rPr>
        <w:t xml:space="preserve">117804</w:t>
      </w:r>
    </w:p>
    <w:p>
      <w:r>
        <w:t xml:space="preserve">1. Siinä sitä taas mennään, olet jälkeenjäänyt hyppääjä, en ole koskaan väittänyt Sorosin olevan natsi - EI IKINÄ, senkin kusipää. totesin vain FAKTAN, että hän työskenteli heille. hitto vieköön, poika, onko äitisi myös siskosi?</w:t>
      </w:r>
    </w:p>
    <w:p>
      <w:r>
        <w:rPr>
          <w:b/>
          <w:u w:val="single"/>
        </w:rPr>
        <w:t xml:space="preserve">117805</w:t>
      </w:r>
    </w:p>
    <w:p>
      <w:r>
        <w:t xml:space="preserve">1. OMG lol, sain juuri #Judenin kiinni yhdestä vitun valtavasta valheesta. Tämä saa minut kyseenalaistamaan koko DNA-paskan, erityisesti 23andMe:n. Ensimmäinen serkkuni äitini puolelta, ei isäni puolelta, yhdistettiin juuri minuun 23andMe:ssä. Hänen tulostensa mukaan äitini puoli on 100-prosenttisesti eurooppalainen, kun taas minun tulosteni mukaan kaikki, mikä ei ole eurooppalaista, polveutuu äitini puolelta. Isäni puolelta olen siis 50 % eurooppalainen, kun taas äitini puolelta olen kyseenalainen. Kuunnelkaa nyt tätä, serkkuni on toisaalta paljon enemmän eurooppalainen kuin minä ja hänen äitinsä puolelta (tätini - äidin sisko) on 100% eurooppalainen. Miten tämä voi olla mahdollista? Jos minun äitini ja hänen äitinsä olivat sisaruksia, niin eikö molempien pitäisi olla 100% eurooppalaisia? Te #juutalaiset mokasitte juuri pahasti ja minä haukun teitä tästä. Jos saitte sen ulos minulle, niin jättäkää edes totuus pois tästä. Haistakaa vittu juutalaiset, nyt tiedän etten voi luottaa mihinkään mitä teette! Haista vittu sinä ja sinun DNA-paskapuheesi, olet juuri todistanut minulle, että tietosi DNA:sta ovat yhtä pinnalliset kuin tietosi taloudesta. Tiedän, miten ryöstät meidät!</w:t>
      </w:r>
    </w:p>
    <w:p>
      <w:r>
        <w:rPr>
          <w:b/>
          <w:u w:val="single"/>
        </w:rPr>
        <w:t xml:space="preserve">117806</w:t>
      </w:r>
    </w:p>
    <w:p>
      <w:r>
        <w:t xml:space="preserve">2.</w:t>
        <w:tab/>
        <w:t xml:space="preserve">23andme-tulokset ovat parhaimmillaan kyseenalaisia. Eivätkö he sano, että palvelu on tarkoitettu viihdetarkoituksiin? Ja olemme nähneet artikkeleita, joissa työntekijät nauravat sille, että he laittavat 1% neekeriä tai juutalaista "vittuillakseen rasisteille". Nuo eivät ole vakavasti otettavan, tieteellisiä menettelytapoja noudattavan yrityksen toimia.</w:t>
      </w:r>
    </w:p>
    <w:p>
      <w:r>
        <w:rPr>
          <w:b/>
          <w:u w:val="single"/>
        </w:rPr>
        <w:t xml:space="preserve">117807</w:t>
      </w:r>
    </w:p>
    <w:p>
      <w:r>
        <w:t xml:space="preserve">3.</w:t>
        <w:tab/>
        <w:tab/>
        <w:t xml:space="preserve">Juutalainen kuitenkin pudotettiin. Minä todella suututin heidät lmao. Korvatakseen juutalaisen pudottamisen he lisäsivät neekerin osuutta paljon, 0,3 %:lla 0,1 %:sta. Voi paska, se on 80 %:n lisäys nekruihin. He ottivat myös nigerialaisen, mutta serkullani on nolla kyllä nolla nigerialaista, vaikka hänen äitinsä ja minun äitini olivat sisaruksia. Äitini lähti pois. Muuten äitini puolen suvussa on vaaleat hiukset, sekä siniset että vihreät silmät (harvinaista) ja hyvin vaalea vaalea iho. Tämä ei ole ollenkaan sattumaa.</w:t>
      </w:r>
    </w:p>
    <w:p>
      <w:r>
        <w:rPr>
          <w:b/>
          <w:u w:val="single"/>
        </w:rPr>
        <w:t xml:space="preserve">117808</w:t>
      </w:r>
    </w:p>
    <w:p>
      <w:r>
        <w:t xml:space="preserve">1.</w:t>
      </w:r>
    </w:p>
    <w:p>
      <w:r>
        <w:rPr>
          <w:b/>
          <w:u w:val="single"/>
        </w:rPr>
        <w:t xml:space="preserve">117809</w:t>
      </w:r>
    </w:p>
    <w:p>
      <w:r>
        <w:t xml:space="preserve">2.</w:t>
        <w:tab/>
        <w:t xml:space="preserve">hän on ääliö</w:t>
      </w:r>
    </w:p>
    <w:p>
      <w:r>
        <w:rPr>
          <w:b/>
          <w:u w:val="single"/>
        </w:rPr>
        <w:t xml:space="preserve">117810</w:t>
      </w:r>
    </w:p>
    <w:p>
      <w:r>
        <w:t xml:space="preserve">1. https://www.puppetstringnews.com/blog/video-obama-claims-we-are-fear-mongering-honduran-invasion-you-cant-fall-for-that-oky-doke Video: Obama väittää, että pelottelemme Hondurasin invaasiota: "Tuohon ei voi mennä lankaan, Oky Doke</w:t>
      </w:r>
    </w:p>
    <w:p>
      <w:r>
        <w:rPr>
          <w:b/>
          <w:u w:val="single"/>
        </w:rPr>
        <w:t xml:space="preserve">117811</w:t>
      </w:r>
    </w:p>
    <w:p>
      <w:r>
        <w:t xml:space="preserve">2.</w:t>
        <w:tab/>
        <w:t xml:space="preserve">Haluan nähdä tämän maanpetturimuslimihuoran vankilassa pahemman kerran.</w:t>
      </w:r>
    </w:p>
    <w:p>
      <w:r>
        <w:rPr>
          <w:b/>
          <w:u w:val="single"/>
        </w:rPr>
        <w:t xml:space="preserve">117812</w:t>
      </w:r>
    </w:p>
    <w:p>
      <w:r>
        <w:t xml:space="preserve">1. Puola, Itävalta, Unkari, Yhdysvallat ja Australia EIVÄT allekirjoita YK:n maahanmuuttosopimusta. AVOIMIEN RAJOJEN MAAILMAN GLOBALISTINEN ASIAKIRJA.    Arvatkaa, mikä koor koo beta teki sen?</w:t>
      </w:r>
    </w:p>
    <w:p>
      <w:r>
        <w:rPr>
          <w:b/>
          <w:u w:val="single"/>
        </w:rPr>
        <w:t xml:space="preserve">117813</w:t>
      </w:r>
    </w:p>
    <w:p>
      <w:r>
        <w:t xml:space="preserve">2.</w:t>
        <w:tab/>
        <w:t xml:space="preserve">Yksi aivosolujen Justine Castro Trudump alias TURD täydellisenä hänen homo sukat</w:t>
      </w:r>
    </w:p>
    <w:p>
      <w:r>
        <w:rPr>
          <w:b/>
          <w:u w:val="single"/>
        </w:rPr>
        <w:t xml:space="preserve">117814</w:t>
      </w:r>
    </w:p>
    <w:p>
      <w:r>
        <w:t xml:space="preserve">1. Perimmäinen 80-luvun soundtrack:   The Cult - She Sells Sanctuary Tears for Fears - Mad World Kraftwerk - Tour de France Jan Hammer - Theme from Miami Vice Visage - Fade to Grey Spandau Ballet - To Cut a Long Story Short</w:t>
      </w:r>
    </w:p>
    <w:p>
      <w:r>
        <w:rPr>
          <w:b/>
          <w:u w:val="single"/>
        </w:rPr>
        <w:t xml:space="preserve">117815</w:t>
      </w:r>
    </w:p>
    <w:p>
      <w:r>
        <w:t xml:space="preserve">2.</w:t>
        <w:tab/>
        <w:t xml:space="preserve">näyttää homojen listalta</w:t>
      </w:r>
    </w:p>
    <w:p>
      <w:r>
        <w:rPr>
          <w:b/>
          <w:u w:val="single"/>
        </w:rPr>
        <w:t xml:space="preserve">117816</w:t>
      </w:r>
    </w:p>
    <w:p>
      <w:r>
        <w:t xml:space="preserve">3.</w:t>
        <w:tab/>
        <w:tab/>
        <w:t xml:space="preserve">Tarvitsemme uuden Hitler-Nuorisoliikkeen... Oli aika, jolloin pojista koulutettiin miehiä... ei mitään hippihomoja, kuten listasi... https://www.youtube.com/watch?v=RGC-4VM4UXw...</w:t>
      </w:r>
    </w:p>
    <w:p>
      <w:r>
        <w:rPr>
          <w:b/>
          <w:u w:val="single"/>
        </w:rPr>
        <w:t xml:space="preserve">117817</w:t>
      </w:r>
    </w:p>
    <w:p>
      <w:r>
        <w:t xml:space="preserve">1. Ilmainen uusi sosiaalinen verkosto kukaan ei voi ilmoittaa sinulle ja voit kasvaa, jos ihmiset eivät pidä siitä, mitä teet, he voivat vain estää sinut. liity meihin pitää hauskaa tehdä ystäviä. https://canund.com/</w:t>
      </w:r>
    </w:p>
    <w:p>
      <w:r>
        <w:rPr>
          <w:b/>
          <w:u w:val="single"/>
        </w:rPr>
        <w:t xml:space="preserve">117818</w:t>
      </w:r>
    </w:p>
    <w:p>
      <w:r>
        <w:t xml:space="preserve">2.</w:t>
        <w:tab/>
        <w:t xml:space="preserve">Mainostat sitä anime-ryhmässä, miksi? Mene Alt-Techiin tai johonkin, jos haluat tehdä niin.</w:t>
      </w:r>
    </w:p>
    <w:p>
      <w:r>
        <w:rPr>
          <w:b/>
          <w:u w:val="single"/>
        </w:rPr>
        <w:t xml:space="preserve">117819</w:t>
      </w:r>
    </w:p>
    <w:p>
      <w:r>
        <w:t xml:space="preserve">3.</w:t>
        <w:tab/>
        <w:tab/>
        <w:t xml:space="preserve">sinulla on toki oikeus puhua vapaasti, mutta minä saan kutsua sinua homoksi, koska spämmäät anime-ryhmääni, ja sitten ilmoittaa sinut roskapostiksi, jotta homoviestisi, jotka eivät ole ANIMEa, poistetaan. ääliö.</w:t>
      </w:r>
    </w:p>
    <w:p>
      <w:r>
        <w:rPr>
          <w:b/>
          <w:u w:val="single"/>
        </w:rPr>
        <w:t xml:space="preserve">117820</w:t>
      </w:r>
    </w:p>
    <w:p>
      <w:r>
        <w:t xml:space="preserve">1. Vau, luulin, että viimeisin retard NAZI-joukko oli surkea. Olet säälittävä natsi. Eikö sinulla ole muuta? NAZI:n pitäisi olla kovanaama. Mitä täällä tapahtuu? Luulen, että ANTIFA:n nössöt ovat soluttautuneet natseihin.</w:t>
      </w:r>
    </w:p>
    <w:p>
      <w:r>
        <w:rPr>
          <w:b/>
          <w:u w:val="single"/>
        </w:rPr>
        <w:t xml:space="preserve">117821</w:t>
      </w:r>
    </w:p>
    <w:p>
      <w:r>
        <w:t xml:space="preserve">1. Obama, jos se on hänen oikea nimensä, saattoi olla Yhdysvaltain ensimmäinen afroamerikkalainen presidentti, mutta Donald Trump on ensimmäinen TODELLINEN NEGAANIPROSENTTI.  Se on virallista X-D https://www.youtube.com/watch?v=7KFEBbWcnEc</w:t>
      </w:r>
    </w:p>
    <w:p>
      <w:r>
        <w:rPr>
          <w:b/>
          <w:u w:val="single"/>
        </w:rPr>
        <w:t xml:space="preserve">117822</w:t>
      </w:r>
    </w:p>
    <w:p>
      <w:r>
        <w:t xml:space="preserve">1. Parempi laittaa tuolle kolkuttelevalle paskiaiselle suu tukkoon tai hyvästellä 2020.</w:t>
      </w:r>
    </w:p>
    <w:p>
      <w:r>
        <w:rPr>
          <w:b/>
          <w:u w:val="single"/>
        </w:rPr>
        <w:t xml:space="preserve">117823</w:t>
      </w:r>
    </w:p>
    <w:p>
      <w:r>
        <w:t xml:space="preserve">1. Lontoon poliisipäällikkö puolustaa apulaissheriffiä, joka piileskeli autossa Westminsterin iskun aikana, sanoo johtaneensa vastausta "erinomaisesti" Metropoliittisen poliisin komissaari Cressida Dick on puolustanut apulaissheriffiään sen jälkeen, kun hänet tuomittiin voimakkaasti siitä, että hän oli jäänyt autoonsa ovien ollessa lukittuina Westminsterin terrori-iskun aikana.  Sir Craig Mackey, joka toimi vt. komissaarina Khalid Masoodin iskun aikaan Westminsterin palatsin ulkopuolella, kertoi tutkinnassa olleensa paikalla, kun jihadisti iski, mutta jäi autoonsa, jonka ovet olivat lukossa, ja katseli, kun Masood puukotti kuolettavasti aseetonta poliisimiestä Keith Palmeria, koska hänellä ei ollut "suojavarusteita, ei radiota eikä mukanani kahta kollegaa, jotka olivat melko hädissään".   Hän avasi auton oven hetkeksi sen jälkeen, kun lähistöllä sattunut siviilipukuinen poliisin suojelupoliisi oli neutralisoinut Masoodin, mutta sulki sen jälleen ja "siirtyi pois" aloittaakseen "kaiken tarvittavan laittamisen kuntoon" päämajassa.   Poliisiliiton edustajat, eläkkeelle jääneet virkamiehet ja sosiaalisessa mediassa nimettömänä kommentoivat virkamiehet ovat tuominneet Sir Craigin käytöksen jyrkästi, ja monet ovat ehdottaneet, että häneltä riistetään ritarin arvonimi ja poliisimitali tai että hänet jopa asetetaan syytteeseen virkavelvollisuuden laiminlyönnistä.   Poliisipäällikkö Dick on kuitenkin tarjonnut vahvaa tukea apulaispoliisipäällikölleen - joka jää eläkkeelle huomattavan indeksisidonnaisen eläkkeen turvin muutaman viikon kuluttua - ja väittänyt, että hänellä "ei ollut minkäänlaista mahdollisuutta pysäyttää murhaajaa tai pelastaa poliisimestari Palmeria". Kaikki, jotka väittävät muuta, ovat yksinkertaisesti väärässä."   "Ne toimet, jotka hän pystyi ja joihin hän ryhtyi, olivat hänen kanssaan autossa olleiden aseettomien poliisikollegoidensa suojelemiseksi", hän lisäsi - kyseiset toimet olivat pysyminen paikallaan autossaan.   "Hän johti Metin vastausta hyökkäykseen erinomaisesti", hän lisäsi.   Sir Craigia on tukenut myös apulaispoliisipäällikkö Neil Basu, mutta poliisit eivät ole ottaneet myönteisesti vastaan käsitystä, jonka mukaan ylemmät virkamiehet "kiertävät vaunuja" kiistellyn kollegansa ympärillä.   "Uskottava poliisijohtaja hyökkäisi vihollisen kimppuun ja vaarantaisi tarvittaessa oman henkensä, kun hänen konstaapeleitaan tapetaan hänen edessään", twiittasi "Inspector Gadget", suosittu poliisibloggaaja ja kirjan "Perverting the Course of Justice" kirjoittaja.   "Herra Basu ei myönnä, [että] korkea-arvoisin poliisi ajoi pois, kun yksi hänen miehistään makasi kuolemaisillaan hänen takanaan", toinen nimettömänä esiintynyt poliisi kirjoitti.   "Kansanedustaja, jolla ei ollut suojavarusteita, yritti pelastaa PC Keith Palmeria, mutta [Sir Craig] ei voinut edes pysähtyä tarkistamaan häntä. Sitä ei voi hyväksyä."   "Unohtakaa riskinarviointi, unohtakaa vaihtoehtojen punnitseminen. Se on jo ohi. Poliisin kimppuun hyökätään, ja sinä olet todistamassa sitä. MENE JA VITTU PUUTU ASIAAN. Kollega, veli tarvitsee apua ja tarvitsee sitä nyt", kolmas lisäsi.   "Kuten vanhemmat poliisit niin innokkaasti antavat ymmärtää mediassa, se oli yksi SINUN poliiseistasi, joka tarvitsi apua, silloin ja siellä. Ja SINÄ ajoit pois. Ei ole mitään. Ei mitään. Kukaan ei voi koskaan sanoa, että se muuttaisi mielipidettäni tästä asiasta. Craig Mackey on pelkuri eikä sovi poliisiksi."   Komisario Dick ei ole ollut vieras kovalle kritiikille sen jälkeen, kun hän aloitti Lontoon ykköspoliisina kiistellyn työväenpoliitikon Sadiq Khanin pormestaruuskaudella.   Koko juttu: https://www.breitbart.com/national-security/2018/10/14/london-police-boss-defends-deputy-hid-car-westminster-attack-led-response-distinction/</w:t>
      </w:r>
    </w:p>
    <w:p>
      <w:r>
        <w:rPr>
          <w:b/>
          <w:u w:val="single"/>
        </w:rPr>
        <w:t xml:space="preserve">117824</w:t>
      </w:r>
    </w:p>
    <w:p>
      <w:r>
        <w:t xml:space="preserve">2.</w:t>
        <w:tab/>
        <w:t xml:space="preserve">Miten kamala ääliö tuo nainen onkaan. Kaukaloa nuuskaavan Common Purpose -saastan ruumiillistuma.</w:t>
      </w:r>
    </w:p>
    <w:p>
      <w:r>
        <w:rPr>
          <w:b/>
          <w:u w:val="single"/>
        </w:rPr>
        <w:t xml:space="preserve">117825</w:t>
      </w:r>
    </w:p>
    <w:p>
      <w:r>
        <w:t xml:space="preserve">3.</w:t>
        <w:tab/>
        <w:tab/>
        <w:t xml:space="preserve">Matonmurskaaja, jolla on karvainen kieli...</w:t>
      </w:r>
    </w:p>
    <w:p>
      <w:r>
        <w:rPr>
          <w:b/>
          <w:u w:val="single"/>
        </w:rPr>
        <w:t xml:space="preserve">117826</w:t>
      </w:r>
    </w:p>
    <w:p>
      <w:r>
        <w:t xml:space="preserve">4.</w:t>
        <w:tab/>
        <w:tab/>
        <w:t xml:space="preserve">Menneinä aikoina, kun univormuun pukeutuneet miehet olivat arvokkaita, rohkeita ja heitä kunnioitettiin sen vuoksi.  Hän ei ole yksi heistä.</w:t>
      </w:r>
    </w:p>
    <w:p>
      <w:r>
        <w:rPr>
          <w:b/>
          <w:u w:val="single"/>
        </w:rPr>
        <w:t xml:space="preserve">117827</w:t>
      </w:r>
    </w:p>
    <w:p>
      <w:r>
        <w:t xml:space="preserve">5.</w:t>
        <w:tab/>
        <w:tab/>
        <w:t xml:space="preserve">Voidaan varmasti sanoa, että yksikään mitaleista ei tule olemaan urheudesta palveluksessa!</w:t>
      </w:r>
    </w:p>
    <w:p>
      <w:r>
        <w:rPr>
          <w:b/>
          <w:u w:val="single"/>
        </w:rPr>
        <w:t xml:space="preserve">117828</w:t>
      </w:r>
    </w:p>
    <w:p>
      <w:r>
        <w:t xml:space="preserve">6.</w:t>
        <w:tab/>
        <w:tab/>
        <w:t xml:space="preserve">Voiko joku lahjakas tehdä met poliisi Transformers video tästä tapahtumasta? cc @Sargonofakkad100</w:t>
      </w:r>
    </w:p>
    <w:p>
      <w:r>
        <w:rPr>
          <w:b/>
          <w:u w:val="single"/>
        </w:rPr>
        <w:t xml:space="preserve">117829</w:t>
      </w:r>
    </w:p>
    <w:p>
      <w:r>
        <w:t xml:space="preserve">7.</w:t>
        <w:tab/>
        <w:tab/>
        <w:t xml:space="preserve">Pelkureille laitetaan mitalit kirstuun ja sankareille kukat arkkuun.</w:t>
      </w:r>
    </w:p>
    <w:p>
      <w:r>
        <w:rPr>
          <w:b/>
          <w:u w:val="single"/>
        </w:rPr>
        <w:t xml:space="preserve">117830</w:t>
      </w:r>
    </w:p>
    <w:p>
      <w:r>
        <w:t xml:space="preserve">8.</w:t>
        <w:tab/>
        <w:tab/>
        <w:t xml:space="preserve">Kuin hahmot komediallisesta oopperasta.</w:t>
      </w:r>
    </w:p>
    <w:p>
      <w:r>
        <w:rPr>
          <w:b/>
          <w:u w:val="single"/>
        </w:rPr>
        <w:t xml:space="preserve">117831</w:t>
      </w:r>
    </w:p>
    <w:p>
      <w:r>
        <w:t xml:space="preserve">9.</w:t>
        <w:tab/>
        <w:tab/>
        <w:t xml:space="preserve">Monimuotoisuuden vuoksi lisätty homo-tonttu.</w:t>
      </w:r>
    </w:p>
    <w:p>
      <w:r>
        <w:rPr>
          <w:b/>
          <w:u w:val="single"/>
        </w:rPr>
        <w:t xml:space="preserve">117832</w:t>
      </w:r>
    </w:p>
    <w:p>
      <w:r>
        <w:t xml:space="preserve">10.</w:t>
        <w:tab/>
        <w:tab/>
        <w:t xml:space="preserve">Cressida Dick ainoa asia, joka hänestä puuttuu - aivojen lisäksi ! Todistaa, että naisten pitäisi pysyä naisten töissä !</w:t>
      </w:r>
    </w:p>
    <w:p>
      <w:r>
        <w:rPr>
          <w:b/>
          <w:u w:val="single"/>
        </w:rPr>
        <w:t xml:space="preserve">117833</w:t>
      </w:r>
    </w:p>
    <w:p>
      <w:r>
        <w:t xml:space="preserve">1. https://www.youtube.com/watch?v=KPgJ2MSSF1o MITEN VOITTE KUULLA MITÄÄN VASTAUKSIA, JOS NÄMÄ KUSIPÄISET SIAT HUUTAVAT TOISTENSA PÄÄLLE. PIKKU HOMOPILLUPOJAT PASKOVAT TIILIÄ. PELOKKAAT PIKKU PUNKKARIT. JA MILLOIN TE TYHMÄT KUSIPÄÄT AIOTTE KANTAA IKKUNAN RIKKOJAA? SEN SIJAAN, ETTÄ LYÖTTE IKKUNAA PAMPUILLANNE? KUSIPÄISET ÄÄLIÖT.</w:t>
      </w:r>
    </w:p>
    <w:p>
      <w:r>
        <w:rPr>
          <w:b/>
          <w:u w:val="single"/>
        </w:rPr>
        <w:t xml:space="preserve">117834</w:t>
      </w:r>
    </w:p>
    <w:p>
      <w:r>
        <w:t xml:space="preserve">2.</w:t>
        <w:tab/>
        <w:t xml:space="preserve">HELVETIN TYHMÄT VITUN SIAT. TARVITAAN 2 AIVOKUOLLUTTA POSSUA YRITTÄMÄÄN RIKKOA VITUN SIVUIKKUNAA JA SITTEN NE EIVÄT VIELÄKÄÄN ONNISTU. VITUN ÄÄLIÖT. YMMÄRRÄTKÖ MIKSI KAIKKI SIAT TARVITSEVAT KOULUTUSTA VAIN SAADAKSEEN NE POIS AIVOKUOLLEIDEN IDIOOTTIEN LUOKASTA JA IDIOOTTIEN LUOKKAAN.</w:t>
      </w:r>
    </w:p>
    <w:p>
      <w:r>
        <w:rPr>
          <w:b/>
          <w:u w:val="single"/>
        </w:rPr>
        <w:t xml:space="preserve">117835</w:t>
      </w:r>
    </w:p>
    <w:p>
      <w:r>
        <w:t xml:space="preserve">1. Muhammedin herjaaminen ei kuulu sananvapauden piiriin, katsoo Euroopan tuomioistuin https://www.foxnews.com/world/defaming-muhammad-does-not-fall-under-purview-of-free-speech-european-court-rules.</w:t>
      </w:r>
    </w:p>
    <w:p>
      <w:r>
        <w:rPr>
          <w:b/>
          <w:u w:val="single"/>
        </w:rPr>
        <w:t xml:space="preserve">117836</w:t>
      </w:r>
    </w:p>
    <w:p>
      <w:r>
        <w:t xml:space="preserve">2.</w:t>
        <w:tab/>
        <w:t xml:space="preserve">Muhammed imee aasin kullia, syö aasin paskaa, juo homojen kusta!</w:t>
      </w:r>
    </w:p>
    <w:p>
      <w:r>
        <w:rPr>
          <w:b/>
          <w:u w:val="single"/>
        </w:rPr>
        <w:t xml:space="preserve">117837</w:t>
      </w:r>
    </w:p>
    <w:p>
      <w:r>
        <w:t xml:space="preserve">1.</w:t>
      </w:r>
    </w:p>
    <w:p>
      <w:r>
        <w:rPr>
          <w:b/>
          <w:u w:val="single"/>
        </w:rPr>
        <w:t xml:space="preserve">117838</w:t>
      </w:r>
    </w:p>
    <w:p>
      <w:r>
        <w:t xml:space="preserve">2.</w:t>
        <w:tab/>
        <w:t xml:space="preserve">.... Joulu tuli aikaisin, Trump haluaa viedä minut wetback metsästämään!</w:t>
      </w:r>
    </w:p>
    <w:p>
      <w:r>
        <w:rPr>
          <w:b/>
          <w:u w:val="single"/>
        </w:rPr>
        <w:t xml:space="preserve">117839</w:t>
      </w:r>
    </w:p>
    <w:p>
      <w:r>
        <w:t xml:space="preserve">1. Anna mennä. Valkoiset naiset ovat alentaneet itsensä joko pillun nuojiksi tai neekerien rakastajiksi, he eivät ole enää "sorrettuja".</w:t>
      </w:r>
    </w:p>
    <w:p>
      <w:r>
        <w:rPr>
          <w:b/>
          <w:u w:val="single"/>
        </w:rPr>
        <w:t xml:space="preserve">117840</w:t>
      </w:r>
    </w:p>
    <w:p>
      <w:r>
        <w:t xml:space="preserve">1. @kentuckymaniac https://youtu.be/gcv4Fewg7yY get yer ass home, bub!</w:t>
      </w:r>
    </w:p>
    <w:p>
      <w:r>
        <w:rPr>
          <w:b/>
          <w:u w:val="single"/>
        </w:rPr>
        <w:t xml:space="preserve">117841</w:t>
      </w:r>
    </w:p>
    <w:p>
      <w:r>
        <w:t xml:space="preserve">2.</w:t>
        <w:tab/>
        <w:t xml:space="preserve">Tulin juuri kotiin, varmuuskopioin streamin alkuun. Jos hän poistaa kun on valmis, joudun katsomaan loput Hals chanista :( EI SPOILEREITA!!!! XD</w:t>
      </w:r>
    </w:p>
    <w:p>
      <w:r>
        <w:rPr>
          <w:b/>
          <w:u w:val="single"/>
        </w:rPr>
        <w:t xml:space="preserve">117842</w:t>
      </w:r>
    </w:p>
    <w:p>
      <w:r>
        <w:t xml:space="preserve">3.</w:t>
        <w:tab/>
        <w:tab/>
        <w:t xml:space="preserve">Randomercamilla on joitain aika hyviä videoita, joissa hän käyttää nukkeja paskantaakseen ihmisten päälle, siinä Jim oli hieman väärässä nukkejutun suhteen, ne ovat hänen parhaita videoitaan hänen kanavallaan. The Quartering on 90 IQ homo, jolla on NOLLA periaatetta. seurasin häntä ennen, kunnes hänen vaginansa paloi.</w:t>
      </w:r>
    </w:p>
    <w:p>
      <w:r>
        <w:rPr>
          <w:b/>
          <w:u w:val="single"/>
        </w:rPr>
        <w:t xml:space="preserve">117843</w:t>
      </w:r>
    </w:p>
    <w:p>
      <w:r>
        <w:t xml:space="preserve">1. Turpa kiinni, senkin läski pelle</w:t>
      </w:r>
    </w:p>
    <w:p>
      <w:r>
        <w:rPr>
          <w:b/>
          <w:u w:val="single"/>
        </w:rPr>
        <w:t xml:space="preserve">117844</w:t>
      </w:r>
    </w:p>
    <w:p>
      <w:r>
        <w:t xml:space="preserve">2.</w:t>
        <w:tab/>
        <w:t xml:space="preserve">Kyllä, ei-niin-rosie mccclownel, halusin tehdä saman monta kertaa, kun SINUN ensimmäinen muslimi, antiamerikkalainen, alhainen neekeri asui talossamme, mutta niin ei käynyt, joten älä pidättele hengitystäsi, tai vielä parempi, tee se ja vapauta tämä maa kurjuudestasi!</w:t>
      </w:r>
    </w:p>
    <w:p>
      <w:r>
        <w:rPr>
          <w:b/>
          <w:u w:val="single"/>
        </w:rPr>
        <w:t xml:space="preserve">117845</w:t>
      </w:r>
    </w:p>
    <w:p>
      <w:r>
        <w:t xml:space="preserve">1. Häviäjä.</w:t>
      </w:r>
    </w:p>
    <w:p>
      <w:r>
        <w:rPr>
          <w:b/>
          <w:u w:val="single"/>
        </w:rPr>
        <w:t xml:space="preserve">117846</w:t>
      </w:r>
    </w:p>
    <w:p>
      <w:r>
        <w:t xml:space="preserve">2.</w:t>
        <w:tab/>
        <w:t xml:space="preserve">Lol, ihmiset, jotka seuraavat sinua ja puolustavat sinua, ovat aivan yhtä jälkeenjääneet kuin sinä. Se kertoo paljon, häivy juutalainen.</w:t>
      </w:r>
    </w:p>
    <w:p>
      <w:r>
        <w:rPr>
          <w:b/>
          <w:u w:val="single"/>
        </w:rPr>
        <w:t xml:space="preserve">117847</w:t>
      </w:r>
    </w:p>
    <w:p>
      <w:r>
        <w:t xml:space="preserve">1. Aloittamatta heimoittelua siitä, että olen haiseva tunkeilija - HIENO TYÖ uuden jäsenen vastaanottamisessa, muuten - kertokaa vain, miten löydän ihmisiä täältä.    Hakutoiminto ei toimi minulla.</w:t>
      </w:r>
    </w:p>
    <w:p>
      <w:r>
        <w:rPr>
          <w:b/>
          <w:u w:val="single"/>
        </w:rPr>
        <w:t xml:space="preserve">117848</w:t>
      </w:r>
    </w:p>
    <w:p>
      <w:r>
        <w:t xml:space="preserve">2.</w:t>
        <w:tab/>
        <w:t xml:space="preserve">Thomas Wictor Kiitos paljon, että liityit Gabiin.  Seurasin sinua vuosia Twatissa, ennen kuin minut potkittiin pois, koska sanoin Angela Merkelin olevan uusi Hitler. Rakastan sotaraporttejasi, Iranin näkemyksiäsi ja rockmusiikkitarinoitasi. Tervetuloa</w:t>
      </w:r>
    </w:p>
    <w:p>
      <w:r>
        <w:rPr>
          <w:b/>
          <w:u w:val="single"/>
        </w:rPr>
        <w:t xml:space="preserve">117849</w:t>
      </w:r>
    </w:p>
    <w:p>
      <w:r>
        <w:t xml:space="preserve">3.</w:t>
        <w:tab/>
        <w:tab/>
        <w:t xml:space="preserve">Hän tukee valkoisten kansanmurhaa</w:t>
      </w:r>
    </w:p>
    <w:p>
      <w:r>
        <w:rPr>
          <w:b/>
          <w:u w:val="single"/>
        </w:rPr>
        <w:t xml:space="preserve">117850</w:t>
      </w:r>
    </w:p>
    <w:p>
      <w:r>
        <w:t xml:space="preserve">4.</w:t>
        <w:tab/>
        <w:tab/>
        <w:t xml:space="preserve">Ja on olemassa salaliittoteoria, jonka mukaan hän on jotenkin Hitlerin tytär...</w:t>
      </w:r>
    </w:p>
    <w:p>
      <w:r>
        <w:rPr>
          <w:b/>
          <w:u w:val="single"/>
        </w:rPr>
        <w:t xml:space="preserve">117851</w:t>
      </w:r>
    </w:p>
    <w:p>
      <w:r>
        <w:t xml:space="preserve">1. Mutta se on väärin, senkin vitun retardi</w:t>
      </w:r>
    </w:p>
    <w:p>
      <w:r>
        <w:rPr>
          <w:b/>
          <w:u w:val="single"/>
        </w:rPr>
        <w:t xml:space="preserve">117852</w:t>
      </w:r>
    </w:p>
    <w:p>
      <w:r>
        <w:t xml:space="preserve">1. Ole paras vai poliittisesti korrekti? Britannian armeija?   Ole kittaaja tai räätäli, mutta älä sotilas tai merimies. Britannian asevoimat kärsivät heikentävästä rekrytointiongelmasta. Näyttää siltä, että kukaan ei enää halua "olla paras". Britannian armeija arvostaa epäitsekästä sitoutumista, rohkeutta, kurinalaisuutta ja tasapuolisuutta vastoinkäymisten edessä, mutta nämä ovat arvoja, jotka eivät enää puhuttele milleniaalia. Tämä jättää joukot pulman eteen: sopeutuvatko ne poliittisesti korrektimpaan kulttuuriin ja täyttävätkö ne rivinsä herkillä, tunteikkailla yksilöillä ja tinkivätkö ne näistä perinteisistä arvoista vai pyrkivätkö ne korostamaan "maskuliinisia" ihanteita, jotka ovat olennaisen tärkeitä sotilaille?  Toukokuussa 2017 tehdyssä markkinatutkimuksessa todettiin, että millenniaalit pitivät armeijaa elitistisenä ja osallistumattomana organisaationa, joka suosii valkoisia miehiä. Tämän seurauksena armeija käynnisti aiemmin tänä vuonna uuden rekrytointikampanjan, jossa vastataan kysymyksiin kuten "Voinko olla homo armeijassa?" ja "Entä jos tulen armeijassa tunteelliseksi?". Monet siviilit ovat suhtautuneet myönteisesti uuteen kampanjaan, koska se vetoaa myönteisesti yhteiskunnan kaikkiin ryhmiin. Joidenkin mielestä kampanja edistää jonkin verran sosiaalisen yhteenkuuluvuuden rakentamista aikana, jolloin keskustelu naisvihasta, homofobiasta, islamofobiasta ja viharikoksista on lisääntynyt. Armeijan logoa ja mottoa "Be the Best" on vaadittu muutettavaksi, jotta päästään eroon tästä elitistisestä ja osallistavasta imagosta.  Monet palveluksessa olevat ja entiset sotilaat ovat kuitenkin tyrmistyneitä ja säilyttävät armeijakulttuurin vankkumattoman kannattajan aseman ja väittävät, että "be the best" -eetoksen poistaminen heikentäisi armeijaa. Poliittinen korrektius on tihkunut armeijaan säännöillä, kuten alokkaille huutamisen kieltämisellä. Jotkut väittävät, että alokkaille huutaminen on julmaa, mutta monet sotilaat väittävät, että potentiaaliset sotilaat eivät pärjäisi taistelukentällä huutavien uhrien ja pitkäkestoisen ammuskelun keskellä ilman tällaista ehdollistamista ja herkistämistä. Asevoimien tehtävänä on loppujen lopuksi taistella.  Mitä tämä armeijaa koskeva keskustelu kertoo tämän päivän Britanniasta? Armeija oli aikoinaan hieno instituutio, mutta sen edustamat arvot ovat rappeutumassa laajemmassa yhteiskunnassa. Onko tämän instituution tai ainakin sen perinteisten arvojen aika kaatua? Mitä se merkitsisi Yhdistyneelle kuningaskunnalle sosiaalisesti, taloudellisesti ja poliittisesti?</w:t>
      </w:r>
    </w:p>
    <w:p>
      <w:r>
        <w:rPr>
          <w:b/>
          <w:u w:val="single"/>
        </w:rPr>
        <w:t xml:space="preserve">117853</w:t>
      </w:r>
    </w:p>
    <w:p>
      <w:r>
        <w:t xml:space="preserve">2.</w:t>
        <w:tab/>
        <w:t xml:space="preserve">Niin kauan kuin armeijan on kohdattava ihmisiä, jotka haluavat tappaa heidät, on ratkaisevan tärkeää olla paras.</w:t>
      </w:r>
    </w:p>
    <w:p>
      <w:r>
        <w:rPr>
          <w:b/>
          <w:u w:val="single"/>
        </w:rPr>
        <w:t xml:space="preserve">117854</w:t>
      </w:r>
    </w:p>
    <w:p>
      <w:r>
        <w:t xml:space="preserve">3.</w:t>
        <w:tab/>
        <w:tab/>
        <w:t xml:space="preserve">Kerro tuolle paskiaiselle kenraali Carterille. Entinen vihreä takki myös, mutta luulen, että hänellä oli sapattivapaa yliopistoa varten, jossa hänet täytettiin Common Purpose -paskalla.</w:t>
      </w:r>
    </w:p>
    <w:p>
      <w:r>
        <w:rPr>
          <w:b/>
          <w:u w:val="single"/>
        </w:rPr>
        <w:t xml:space="preserve">117855</w:t>
      </w:r>
    </w:p>
    <w:p>
      <w:r>
        <w:t xml:space="preserve">1. Anti-Q-trollit ovat jo hävinneet. #QAnon-tiedon levittäminen on nyt maailmanlaajuista. Ihmiset hylkäävät MSM:n, aivoriihien ja idioottimaisten yksityisten organisaatioiden propagandan miljoonittain - ja määrä kasvaa päivittäin. Samaan aikaan säälittävät trollit eivät vieläkään pysty todistamaan, että #Q on väärennös. Jäävät kiinni tyhmyyteen, kun maailma jättää heidät taakseen. 😂😂😂😂 Ääliöt. Häviäjät. Aivan säälittäviä.</w:t>
      </w:r>
    </w:p>
    <w:p>
      <w:r>
        <w:rPr>
          <w:b/>
          <w:u w:val="single"/>
        </w:rPr>
        <w:t xml:space="preserve">117856</w:t>
      </w:r>
    </w:p>
    <w:p>
      <w:r>
        <w:t xml:space="preserve">2.</w:t>
        <w:tab/>
        <w:t xml:space="preserve">Yksi typerä ämmä kertoi minulle, että kaikki oli huijausta myydä tavaraa, jossa oli Q-kirjain hahaha - sitten hän esti minut, kun näytin hänelle prez confs:n.</w:t>
      </w:r>
    </w:p>
    <w:p>
      <w:r>
        <w:rPr>
          <w:b/>
          <w:u w:val="single"/>
        </w:rPr>
        <w:t xml:space="preserve">117857</w:t>
      </w:r>
    </w:p>
    <w:p>
      <w:r>
        <w:t xml:space="preserve">3.</w:t>
        <w:tab/>
        <w:tab/>
        <w:t xml:space="preserve">Hänen profiilissaan sanottiin, että hän oli maga/trumpin kannattaja, mutta ei Q:ta, kuten ämmä, kuinka jälkeenjäänyt olet? LOL</w:t>
      </w:r>
    </w:p>
    <w:p>
      <w:r>
        <w:rPr>
          <w:b/>
          <w:u w:val="single"/>
        </w:rPr>
        <w:t xml:space="preserve">117858</w:t>
      </w:r>
    </w:p>
    <w:p>
      <w:r>
        <w:t xml:space="preserve">1. Farrakhan käyttää juutalaisia tutkijoita todistaakseen, että juutalaiset ovat vastuussa orjuudesta... https://www.youtube.com/watch?v=CWlQykpa0qA...</w:t>
      </w:r>
    </w:p>
    <w:p>
      <w:r>
        <w:rPr>
          <w:b/>
          <w:u w:val="single"/>
        </w:rPr>
        <w:t xml:space="preserve">117859</w:t>
      </w:r>
    </w:p>
    <w:p>
      <w:r>
        <w:t xml:space="preserve">2.</w:t>
        <w:tab/>
        <w:t xml:space="preserve">typerät neekerit ...</w:t>
      </w:r>
    </w:p>
    <w:p>
      <w:r>
        <w:rPr>
          <w:b/>
          <w:u w:val="single"/>
        </w:rPr>
        <w:t xml:space="preserve">117860</w:t>
      </w:r>
    </w:p>
    <w:p>
      <w:r>
        <w:t xml:space="preserve">3.</w:t>
        <w:tab/>
        <w:tab/>
        <w:t xml:space="preserve">Hän on kuollut... sinä imet kuolleiden neekereiden munia...</w:t>
      </w:r>
    </w:p>
    <w:p>
      <w:r>
        <w:rPr>
          <w:b/>
          <w:u w:val="single"/>
        </w:rPr>
        <w:t xml:space="preserve">117861</w:t>
      </w:r>
    </w:p>
    <w:p>
      <w:r>
        <w:t xml:space="preserve">1.</w:t>
      </w:r>
    </w:p>
    <w:p>
      <w:r>
        <w:rPr>
          <w:b/>
          <w:u w:val="single"/>
        </w:rPr>
        <w:t xml:space="preserve">117862</w:t>
      </w:r>
    </w:p>
    <w:p>
      <w:r>
        <w:t xml:space="preserve">2.</w:t>
        <w:tab/>
        <w:t xml:space="preserve">Se on kuin kilpailu, kuinka jälkeenjäänyt voit mennä.</w:t>
      </w:r>
    </w:p>
    <w:p>
      <w:r>
        <w:rPr>
          <w:b/>
          <w:u w:val="single"/>
        </w:rPr>
        <w:t xml:space="preserve">117863</w:t>
      </w:r>
    </w:p>
    <w:p>
      <w:r>
        <w:t xml:space="preserve">1.</w:t>
      </w:r>
    </w:p>
    <w:p>
      <w:r>
        <w:rPr>
          <w:b/>
          <w:u w:val="single"/>
        </w:rPr>
        <w:t xml:space="preserve">117864</w:t>
      </w:r>
    </w:p>
    <w:p>
      <w:r>
        <w:t xml:space="preserve">2.</w:t>
        <w:tab/>
        <w:t xml:space="preserve">Retard</w:t>
      </w:r>
    </w:p>
    <w:p>
      <w:r>
        <w:rPr>
          <w:b/>
          <w:u w:val="single"/>
        </w:rPr>
        <w:t xml:space="preserve">117865</w:t>
      </w:r>
    </w:p>
    <w:p>
      <w:r>
        <w:t xml:space="preserve">1. Lol kun hänen lapsensa tarvitsee luuydinsiirron ja luovuttajan löytämiseen ei ole mitään mahdollisuuksia, hän on varmaan ihan pihalla, että sentään rasistit eivät voittaneet.</w:t>
      </w:r>
    </w:p>
    <w:p>
      <w:r>
        <w:rPr>
          <w:b/>
          <w:u w:val="single"/>
        </w:rPr>
        <w:t xml:space="preserve">117866</w:t>
      </w:r>
    </w:p>
    <w:p>
      <w:r>
        <w:t xml:space="preserve">2.</w:t>
        <w:tab/>
        <w:t xml:space="preserve">"Hah, annoin jonkun haisevan neekerin tehdä minut raskaaksi ja nyt olen sinkku ja pahoinpidelty, veikkaan että se saa teidät rasistit todella vihaiseksi" "Annoin hänen veljensä panna minua myös, rasistit BTFO"."</w:t>
      </w:r>
    </w:p>
    <w:p>
      <w:r>
        <w:rPr>
          <w:b/>
          <w:u w:val="single"/>
        </w:rPr>
        <w:t xml:space="preserve">117867</w:t>
      </w:r>
    </w:p>
    <w:p>
      <w:r>
        <w:t xml:space="preserve">1. lisätään stripe CHARLIE HEBDO -tyyliseen vierailukohteiden luetteloon yhdessä aakkosten, twatterin, @jack the fag ja hänen neekeripoikansa, facebergin jne. kanssa.</w:t>
      </w:r>
    </w:p>
    <w:p>
      <w:r>
        <w:rPr>
          <w:b/>
          <w:u w:val="single"/>
        </w:rPr>
        <w:t xml:space="preserve">117868</w:t>
      </w:r>
    </w:p>
    <w:p>
      <w:r>
        <w:t xml:space="preserve">1. https://twitter.com/OnlineMagazin/status/1052888711795539968</w:t>
      </w:r>
    </w:p>
    <w:p>
      <w:r>
        <w:rPr>
          <w:b/>
          <w:u w:val="single"/>
        </w:rPr>
        <w:t xml:space="preserve">117869</w:t>
      </w:r>
    </w:p>
    <w:p>
      <w:r>
        <w:t xml:space="preserve">2.</w:t>
        <w:tab/>
        <w:t xml:space="preserve">Katsokaa noita homoja, jotka esittelevät perseitään!</w:t>
      </w:r>
    </w:p>
    <w:p>
      <w:r>
        <w:rPr>
          <w:b/>
          <w:u w:val="single"/>
        </w:rPr>
        <w:t xml:space="preserve">117870</w:t>
      </w:r>
    </w:p>
    <w:p>
      <w:r>
        <w:t xml:space="preserve">1. Obama: Obama: Käytin teini-iässä laittomia huumeita ja jouduin tappeluihin Median pyllynsuutelijoiden kanssa: Kavanaugh: Rakastamme sinua Barack, meillä on jännitystä jaloissa Kavanaugh: Kavanaugh: Join teini-iässä ja yliopistossa Sama Media loons: Kavanaugh: Olet sarjaseksin hyväksikäyttäjä, joukkoraiskaaja ja avuton juoppo, jolla on huono luonne.</w:t>
      </w:r>
    </w:p>
    <w:p>
      <w:r>
        <w:rPr>
          <w:b/>
          <w:u w:val="single"/>
        </w:rPr>
        <w:t xml:space="preserve">117871</w:t>
      </w:r>
    </w:p>
    <w:p>
      <w:r>
        <w:t xml:space="preserve">2.</w:t>
        <w:tab/>
        <w:t xml:space="preserve">Obama oli raivoisa homopaska. Seksuaalinen rappeutuneisuus ja turmeltuneisuus oli hänen tärkein katalysaattorinsa, joka johti siihen, että hänestä tuli neekeri, jota ei koskaan ollutkaan, ja hänestä tuli presidentti.</w:t>
      </w:r>
    </w:p>
    <w:p>
      <w:r>
        <w:rPr>
          <w:b/>
          <w:u w:val="single"/>
        </w:rPr>
        <w:t xml:space="preserve">117872</w:t>
      </w:r>
    </w:p>
    <w:p>
      <w:r>
        <w:t xml:space="preserve">1. Sydney Morning Herald: Sydney Sydney Herald: Pakolaiskriisiin on ratkaisu - mutta kukaan ei pidä siitä. https://www.smh.com.au/national/there-s-a-solution-to-the-refugee-crisis-but-no-one-will-like-it-20181017-p50aaq.html Naurettavaa! Yksinäiset naiset, perheet ja ilman huoltajaa olevat "lapset" pääsevät Australiaan, jossa on kaikki houkuttelevat edut. Perheenyhdistäminen" käynnistyy sitten, ja lisää tulee laumoittain, kaikki veronmaksajien kustannuksella. Näitä laittomia maahanmuuttajia, jotka etsivät taloudellista foorumia, ei pidetä missään mielessä Manusin saarella tai Naurulla. He ovat täysin vapaita menemään minne tahansa päin maapalloa haluavat, paitsi Australiaan ja Uuteen-Seelantiin (Uusi-Seelanti on lukitsematon takaovi Australiaan). Australian veronmaksajat maksavat heidän lentomatkansa ja myöntävät jopa anteliaan uudelleensijoittamisavustuksen. Miksi he eivät lähde? Me kaikki tiedämme miksi.</w:t>
      </w:r>
    </w:p>
    <w:p>
      <w:r>
        <w:rPr>
          <w:b/>
          <w:u w:val="single"/>
        </w:rPr>
        <w:t xml:space="preserve">117873</w:t>
      </w:r>
    </w:p>
    <w:p>
      <w:r>
        <w:t xml:space="preserve">2.</w:t>
        <w:tab/>
        <w:t xml:space="preserve">Valitaan Phgelbs Wentworthissa, ja hän on ALP:n kätyri ja Shortensin ilmastonmuutoksen jalkavaimo, ja hän avaa rajat ja päästää saatanallisen pahuuden kansakuntaamme. Thurdbull tarvitsee luodin päähänsä ,kyllä todellinen kusipää ja Scomo saa meidät vittuun YK:sta ja Pariisista, molemmat ovat täynnä paskaa.</w:t>
      </w:r>
    </w:p>
    <w:p>
      <w:r>
        <w:rPr>
          <w:b/>
          <w:u w:val="single"/>
        </w:rPr>
        <w:t xml:space="preserve">117874</w:t>
      </w:r>
    </w:p>
    <w:p>
      <w:r>
        <w:t xml:space="preserve">3.</w:t>
        <w:tab/>
        <w:tab/>
        <w:t xml:space="preserve">86-12% muslimien limanuljaskasta elää sosiaaliturvasta, se on hyvää elämää, eikö olekin? Kun tulin vuonna 56, sain 6 kuukautta hammashoitoa, potkuja perseeseen, ja 12-vuotiaana minulla oli kolme työpaikkaa, en koskaan saanut mitään työttömyyskorvauksia, en koskaan etsinyt työtä, työ löysi minut aina. Leikatkaa sosiaaliavustukset kaikilta muslimeilta.</w:t>
      </w:r>
    </w:p>
    <w:p>
      <w:r>
        <w:rPr>
          <w:b/>
          <w:u w:val="single"/>
        </w:rPr>
        <w:t xml:space="preserve">117875</w:t>
      </w:r>
    </w:p>
    <w:p>
      <w:r>
        <w:t xml:space="preserve">4.</w:t>
        <w:tab/>
        <w:tab/>
        <w:t xml:space="preserve">Säästämme kansakuntien kassaan lähes 12,56 miljardia dollaria vuodessa, mukava lahja meille vanhuksille, jotka tekivät tästä kansakunnasta suuren.</w:t>
      </w:r>
    </w:p>
    <w:p>
      <w:r>
        <w:rPr>
          <w:b/>
          <w:u w:val="single"/>
        </w:rPr>
        <w:t xml:space="preserve">117876</w:t>
      </w:r>
    </w:p>
    <w:p>
      <w:r>
        <w:t xml:space="preserve">5.</w:t>
        <w:tab/>
        <w:tab/>
        <w:t xml:space="preserve">### Kuollut ALP+Vihreät ja Molsimin limaiset toukat ovat terve tapa hävittää paha kansakunnasta.</w:t>
      </w:r>
    </w:p>
    <w:p>
      <w:r>
        <w:rPr>
          <w:b/>
          <w:u w:val="single"/>
        </w:rPr>
        <w:t xml:space="preserve">117877</w:t>
      </w:r>
    </w:p>
    <w:p>
      <w:r>
        <w:t xml:space="preserve">1. Katsokaas tätä... taas yksi ääliö näppäimistön ääressä. Anteeksi, kulta, et ole minun vastuullani tässä vuorossa. Höpötät niin paljon kuin haluat. Minulla ei ole aikaa.</w:t>
      </w:r>
    </w:p>
    <w:p>
      <w:r>
        <w:rPr>
          <w:b/>
          <w:u w:val="single"/>
        </w:rPr>
        <w:t xml:space="preserve">117878</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117879</w:t>
      </w:r>
    </w:p>
    <w:p>
      <w:r>
        <w:t xml:space="preserve">1. Anteeksi. Juutalaisilla on tietty etnisyys. Joten vihaatpa sitten vain juutalaisia tai myös muita semiittejä, se on silti eräänlaista rasismia. Amerikassa asuvien mustien vihaaminen mutta ei Afrikassa asuvien mustien vihaaminen on silti rasismia, eikö olekin? Voit halutessasi vihata juutalaista uskontoa, juutalaisuutta, vihaamatta kaikkia juutalaisia. Se on vain kiihkoilua :)</w:t>
      </w:r>
    </w:p>
    <w:p>
      <w:r>
        <w:rPr>
          <w:b/>
          <w:u w:val="single"/>
        </w:rPr>
        <w:t xml:space="preserve">117880</w:t>
      </w:r>
    </w:p>
    <w:p>
      <w:r>
        <w:t xml:space="preserve">2.</w:t>
        <w:tab/>
        <w:t xml:space="preserve">Miksi se on kiihkoilua?</w:t>
      </w:r>
    </w:p>
    <w:p>
      <w:r>
        <w:rPr>
          <w:b/>
          <w:u w:val="single"/>
        </w:rPr>
        <w:t xml:space="preserve">117881</w:t>
      </w:r>
    </w:p>
    <w:p>
      <w:r>
        <w:t xml:space="preserve">3.</w:t>
        <w:tab/>
        <w:tab/>
        <w:t xml:space="preserve">Se on suvaitsemattomuutta niitä kohtaan, jotka ovat eri mieltä. Uskonto on loppujen lopuksi vain mielipide, eikö olekin? Suon anteeksi kiihkoilusta islamin vihaamisen, koska se on vain paha ideologia ja olemme nähneet sen toiminnassa :)</w:t>
      </w:r>
    </w:p>
    <w:p>
      <w:r>
        <w:rPr>
          <w:b/>
          <w:u w:val="single"/>
        </w:rPr>
        <w:t xml:space="preserve">117882</w:t>
      </w:r>
    </w:p>
    <w:p>
      <w:r>
        <w:t xml:space="preserve">4.</w:t>
        <w:tab/>
        <w:tab/>
        <w:tab/>
        <w:t xml:space="preserve">Onko suvaitsemattomuus satanismia tai pedofiliaa kohtaan kiihkoilua?</w:t>
      </w:r>
    </w:p>
    <w:p>
      <w:r>
        <w:rPr>
          <w:b/>
          <w:u w:val="single"/>
        </w:rPr>
        <w:t xml:space="preserve">117883</w:t>
      </w:r>
    </w:p>
    <w:p>
      <w:r>
        <w:t xml:space="preserve">5.</w:t>
        <w:tab/>
        <w:tab/>
        <w:tab/>
        <w:tab/>
        <w:t xml:space="preserve">Ei. Samasta syystä islamofobia ei ole kiihkoilua. Se on maalaisjärkeä, joka perustuu 1400 vuoden aikana tehtyihin suoriin havaintoihin.</w:t>
      </w:r>
    </w:p>
    <w:p>
      <w:r>
        <w:rPr>
          <w:b/>
          <w:u w:val="single"/>
        </w:rPr>
        <w:t xml:space="preserve">117884</w:t>
      </w:r>
    </w:p>
    <w:p>
      <w:r>
        <w:t xml:space="preserve">6.</w:t>
        <w:tab/>
        <w:tab/>
        <w:tab/>
        <w:tab/>
        <w:tab/>
        <w:t xml:space="preserve">Käytät siis sanaa "kiihkoilu" ilman objektiivista määritelmää, joka tarkoittaa "pidän siitä", ja pidät juutalaisuudesta, joten jos joku on eri mieltä kanssasi, se on "kiihkoilua". Tajusin sen. Puhun vain mieluummin sellaisten ihmisten kanssa, jotka käyttävät sanoja mielekkäästi.</w:t>
      </w:r>
    </w:p>
    <w:p>
      <w:r>
        <w:rPr>
          <w:b/>
          <w:u w:val="single"/>
        </w:rPr>
        <w:t xml:space="preserve">117885</w:t>
      </w:r>
    </w:p>
    <w:p>
      <w:r>
        <w:t xml:space="preserve">7.</w:t>
        <w:tab/>
        <w:tab/>
        <w:tab/>
        <w:tab/>
        <w:tab/>
        <w:tab/>
        <w:t xml:space="preserve">Jos jotkin mielipiteet ovat selvästi vastenmielisiä normaaleille ihmisille, niiden arvostelu ei ole kiihkoilua. Natsit. Islam. Pedofilia jne.   Kristinusko, juutalaisuus ja hindulaisuus eivät ole selvästi vastenmielisiä normaaleille ihmisille. Joten niiden vihaaminen ilman syytä on kiihkoilua. Kritiikkiä en luokittele kiihkoiluksi, kuten vasemmisto tekee. Kaikki mielipiteet ovat mielestäni avoimia kritiikille :)</w:t>
      </w:r>
    </w:p>
    <w:p>
      <w:r>
        <w:rPr>
          <w:b/>
          <w:u w:val="single"/>
        </w:rPr>
        <w:t xml:space="preserve">117886</w:t>
      </w:r>
    </w:p>
    <w:p>
      <w:r>
        <w:t xml:space="preserve">8.</w:t>
        <w:tab/>
        <w:tab/>
        <w:tab/>
        <w:tab/>
        <w:tab/>
        <w:tab/>
        <w:tab/>
        <w:t xml:space="preserve">Sinulle sana kiihkoilu tarkoittaa siis sitä, että "vihaat jotakin, josta useimmat ihmiset pitävät". Minulle se tarkoittaa sitä, ettei rationaalista kritiikkiä hyväksytä. Minusta se on alkuperäinen ja oikea määritelmä. Sinun termisi tuntuu vain olevan jonkinlainen epämääräinen väärinkäytöstermi.</w:t>
      </w:r>
    </w:p>
    <w:p>
      <w:r>
        <w:rPr>
          <w:b/>
          <w:u w:val="single"/>
        </w:rPr>
        <w:t xml:space="preserve">117887</w:t>
      </w:r>
    </w:p>
    <w:p>
      <w:r>
        <w:t xml:space="preserve">9.</w:t>
        <w:tab/>
        <w:tab/>
        <w:tab/>
        <w:tab/>
        <w:tab/>
        <w:tab/>
        <w:tab/>
        <w:tab/>
        <w:t xml:space="preserve">En sanonut niin. Katso Vihaan jotain, joka on "selvästi inhottavaa normaaleille ihmisille".   Ja kiihkoilua on tämä:   Suvaitsemattomuutta niitä kohtaan, jotka ovat eri mieltä kuin itse.   Jos mielestäsi pedofilia on hyväksyttävä "mielipide", ole hyvä vain. Useimmat normaalit ihmiset eivät ole sitä.</w:t>
      </w:r>
    </w:p>
    <w:p>
      <w:r>
        <w:rPr>
          <w:b/>
          <w:u w:val="single"/>
        </w:rPr>
        <w:t xml:space="preserve">117888</w:t>
      </w:r>
    </w:p>
    <w:p>
      <w:r>
        <w:t xml:space="preserve">10.</w:t>
        <w:tab/>
        <w:tab/>
        <w:tab/>
        <w:tab/>
        <w:tab/>
        <w:tab/>
        <w:tab/>
        <w:tab/>
        <w:tab/>
        <w:t xml:space="preserve">Sanoit: "Kristinusko, juutalaisuus ja hindulaisuus eivät ole selvästi inhottavia normaaleille ihmisille. Joten niiden vihaaminen ilman syytä on kiihkoilua."  Nyt muutat sitä.</w:t>
      </w:r>
    </w:p>
    <w:p>
      <w:r>
        <w:rPr>
          <w:b/>
          <w:u w:val="single"/>
        </w:rPr>
        <w:t xml:space="preserve">117889</w:t>
      </w:r>
    </w:p>
    <w:p>
      <w:r>
        <w:t xml:space="preserve">11.</w:t>
        <w:tab/>
        <w:tab/>
        <w:tab/>
        <w:tab/>
        <w:tab/>
        <w:tab/>
        <w:tab/>
        <w:tab/>
        <w:tab/>
        <w:tab/>
        <w:t xml:space="preserve">En ole muuttanut mitään. Toistan sen. Useimmat normaalit ihmiset eivät pidä näitä uskontoja selvästi vastenmielisinä. Joten niiden vihaaminen ilman syytä on kiihkoilua. Mikä on muuttunut?</w:t>
      </w:r>
    </w:p>
    <w:p>
      <w:r>
        <w:rPr>
          <w:b/>
          <w:u w:val="single"/>
        </w:rPr>
        <w:t xml:space="preserve">117890</w:t>
      </w:r>
    </w:p>
    <w:p>
      <w:r>
        <w:t xml:space="preserve">12.</w:t>
        <w:tab/>
        <w:tab/>
        <w:tab/>
        <w:tab/>
        <w:tab/>
        <w:tab/>
        <w:tab/>
        <w:tab/>
        <w:tab/>
        <w:tab/>
        <w:tab/>
        <w:t xml:space="preserve">Johann, rakastat väittelyä ihmisten kanssa, reilua peliä, sananvapautta.  Olen lakimies, voin hankkia sinulle korvauksia puuttuvasta esinahastasi 😂.</w:t>
      </w:r>
    </w:p>
    <w:p>
      <w:r>
        <w:rPr>
          <w:b/>
          <w:u w:val="single"/>
        </w:rPr>
        <w:t xml:space="preserve">117891</w:t>
      </w:r>
    </w:p>
    <w:p>
      <w:r>
        <w:t xml:space="preserve">13.</w:t>
        <w:tab/>
        <w:tab/>
        <w:tab/>
        <w:tab/>
        <w:tab/>
        <w:tab/>
        <w:tab/>
        <w:tab/>
        <w:tab/>
        <w:tab/>
        <w:tab/>
        <w:tab/>
        <w:t xml:space="preserve">Lol Älä sano minulle noin, saatan leikata sen irti. Olen vähän sellainen ääliö :)</w:t>
      </w:r>
    </w:p>
    <w:p>
      <w:r>
        <w:rPr>
          <w:b/>
          <w:u w:val="single"/>
        </w:rPr>
        <w:t xml:space="preserve">117892</w:t>
      </w:r>
    </w:p>
    <w:p>
      <w:r>
        <w:t xml:space="preserve">1. Säälittävää. Tämä LGBTQWTF-maavalas, joka on Ohion yliopiston senaatissa ja - odottakaapa - JOURNALISMIN PÄÄAINE, pidätettiin, koska hän ilmoitti virheellisesti tappouhkauksista. Hän jätti itse "vihamieliset, homovastaiset" muistiinpanot. (maali: JEWISH LACKEY) @SirBoring https://www.thepostathens.com/article/2018/10/anna-ayers-student-senate-ohio-university-death-threat https://www.thepostathens.com/article/2018/10/anna-ayers-student-senate-ohio-university-death-threat</w:t>
      </w:r>
    </w:p>
    <w:p>
      <w:r>
        <w:rPr>
          <w:b/>
          <w:u w:val="single"/>
        </w:rPr>
        <w:t xml:space="preserve">117893</w:t>
      </w:r>
    </w:p>
    <w:p>
      <w:r>
        <w:t xml:space="preserve">2.</w:t>
        <w:tab/>
        <w:t xml:space="preserve">Yksi asia Darling olet ylittänyt itsesi, jos jopa luulet, että joku olisi seksuaalisesti pahoinpitely sinua. Edes Deliverance Hillbilly ei edes koskisi takapuoleesi banjollaan.</w:t>
      </w:r>
    </w:p>
    <w:p>
      <w:r>
        <w:rPr>
          <w:b/>
          <w:u w:val="single"/>
        </w:rPr>
        <w:t xml:space="preserve">117894</w:t>
      </w:r>
    </w:p>
    <w:p>
      <w:r>
        <w:t xml:space="preserve">1. Melkein lähetin tämän ylösalaisin, koska on hetkiä lukea tällaista idioottimaisuutta ja luulen, että tässä maailmassa on tapahtunut käänteentekevää. Se mikä on väärin on oikein.  Mikä on alhaalla on ylhäällä.</w:t>
      </w:r>
    </w:p>
    <w:p>
      <w:r>
        <w:rPr>
          <w:b/>
          <w:u w:val="single"/>
        </w:rPr>
        <w:t xml:space="preserve">117895</w:t>
      </w:r>
    </w:p>
    <w:p>
      <w:r>
        <w:t xml:space="preserve">2.</w:t>
        <w:tab/>
        <w:t xml:space="preserve">Tuo kusipää pormestari on teloitettava TÄNÄÄN ON VAIN KAKSI VITTUISTA SUKUPUOLTA!!!!!.</w:t>
      </w:r>
    </w:p>
    <w:p>
      <w:r>
        <w:rPr>
          <w:b/>
          <w:u w:val="single"/>
        </w:rPr>
        <w:t xml:space="preserve">117896</w:t>
      </w:r>
    </w:p>
    <w:p>
      <w:r>
        <w:t xml:space="preserve">3.</w:t>
        <w:tab/>
        <w:tab/>
        <w:t xml:space="preserve">Tämä on niin sekavaa.</w:t>
      </w:r>
    </w:p>
    <w:p>
      <w:r>
        <w:rPr>
          <w:b/>
          <w:u w:val="single"/>
        </w:rPr>
        <w:t xml:space="preserve">117897</w:t>
      </w:r>
    </w:p>
    <w:p>
      <w:r>
        <w:t xml:space="preserve">4.</w:t>
        <w:tab/>
        <w:tab/>
        <w:tab/>
        <w:t xml:space="preserve">Ny pitäisi tuhota kiertoradalta.</w:t>
      </w:r>
    </w:p>
    <w:p>
      <w:r>
        <w:rPr>
          <w:b/>
          <w:u w:val="single"/>
        </w:rPr>
        <w:t xml:space="preserve">117898</w:t>
      </w:r>
    </w:p>
    <w:p>
      <w:r>
        <w:t xml:space="preserve">5.</w:t>
        <w:tab/>
        <w:tab/>
        <w:t xml:space="preserve">http://www.learnliberty.org/blog/the-declaration-of-independence-says-we-have-the-right-to-overthrow-the-government/</w:t>
      </w:r>
    </w:p>
    <w:p>
      <w:r>
        <w:rPr>
          <w:b/>
          <w:u w:val="single"/>
        </w:rPr>
        <w:t xml:space="preserve">117899</w:t>
      </w:r>
    </w:p>
    <w:p>
      <w:r>
        <w:t xml:space="preserve">1. Jaa tänään pekonia muzzien kanssa ja ammu heidät.</w:t>
      </w:r>
    </w:p>
    <w:p>
      <w:r>
        <w:rPr>
          <w:b/>
          <w:u w:val="single"/>
        </w:rPr>
        <w:t xml:space="preserve">117900</w:t>
      </w:r>
    </w:p>
    <w:p>
      <w:r>
        <w:t xml:space="preserve">1. Edelleen utelias...</w:t>
      </w:r>
    </w:p>
    <w:p>
      <w:r>
        <w:rPr>
          <w:b/>
          <w:u w:val="single"/>
        </w:rPr>
        <w:t xml:space="preserve">117901</w:t>
      </w:r>
    </w:p>
    <w:p>
      <w:r>
        <w:t xml:space="preserve">2.</w:t>
        <w:tab/>
        <w:t xml:space="preserve">Amerikan ensimmäinen neekeripresidentti.  Pääraiskaaja.  Kokaiini Billy maagisesta sikarista.  "Parempi laittaa vähän jäätä tuohon" Arkancide Cowboy.  Voisin jatkaa viikon verran paskakasa Clintonin kanssa.</w:t>
      </w:r>
    </w:p>
    <w:p>
      <w:r>
        <w:rPr>
          <w:b/>
          <w:u w:val="single"/>
        </w:rPr>
        <w:t xml:space="preserve">117902</w:t>
      </w:r>
    </w:p>
    <w:p>
      <w:r>
        <w:t xml:space="preserve">1. https://gab.ai/forguidaicarbi1970 Hän on pornosivusto. @Millwood16</w:t>
      </w:r>
    </w:p>
    <w:p>
      <w:r>
        <w:rPr>
          <w:b/>
          <w:u w:val="single"/>
        </w:rPr>
        <w:t xml:space="preserve">117903</w:t>
      </w:r>
    </w:p>
    <w:p>
      <w:r>
        <w:t xml:space="preserve">2.</w:t>
        <w:tab/>
        <w:t xml:space="preserve">Diane . . viesti ei ole suunnattu sinulle . . paljastat "huijarimiesten" tilejä - - - huomaa . . . jos seuraan sinua . . ja lähetät tätä roskaa - - - - - - - - emme ole enää seuraajia - - - - muu maailma voi tehdä mitä haluaa lähettää saastaa . . estän tilisi . . . pelkkää pornoa tai homopaskaa . . . AINOA aihe jonka estän tai kiellän Tarkistan aina ennen kuin palaan seuraamaan</w:t>
      </w:r>
    </w:p>
    <w:p>
      <w:r>
        <w:rPr>
          <w:b/>
          <w:u w:val="single"/>
        </w:rPr>
        <w:t xml:space="preserve">117904</w:t>
      </w:r>
    </w:p>
    <w:p>
      <w:r>
        <w:t xml:space="preserve">3.</w:t>
        <w:tab/>
        <w:tab/>
        <w:t xml:space="preserve">Pahuus jatkuu, jos hyvät ihmiset eivät tee mitään.</w:t>
      </w:r>
    </w:p>
    <w:p>
      <w:r>
        <w:rPr>
          <w:b/>
          <w:u w:val="single"/>
        </w:rPr>
        <w:t xml:space="preserve">117905</w:t>
      </w:r>
    </w:p>
    <w:p>
      <w:r>
        <w:t xml:space="preserve">4.</w:t>
        <w:tab/>
        <w:tab/>
        <w:t xml:space="preserve">todellakin . . . paha kasvaa . . kun hyvät ihmiset eivät tee mitään</w:t>
      </w:r>
    </w:p>
    <w:p>
      <w:r>
        <w:rPr>
          <w:b/>
          <w:u w:val="single"/>
        </w:rPr>
        <w:t xml:space="preserve">117906</w:t>
      </w:r>
    </w:p>
    <w:p>
      <w:r>
        <w:t xml:space="preserve">1. Päivitys: Jackson Cosko, joka vuoti senaattorin henkilökohtaisia tietoja julkisuuteen, ei ole harjoittelija vaan kongressiedustaja Shelia Jackson Leen palkattu työtoveri, joka valehteli hänen olevan hänen palkkalistoillaan. Nyt pidätettyä Coskoa uhkaa 50 vuoden vankeusrangaistus, ja olen varma, että hän laulaa pian.  #HereComesThePain #LighttoDark #Maga #Qanon#WWG1WGA#Trump2020 #Pizzagate #FollowTheWhiteRabbit #News#GabFam #MAGA #Trump #BanSharia #GabGirls #1A #2A #NRA #BuildTheWall #DrainTheSwamp #DeepState #SpyGate #Winning</w:t>
      </w:r>
    </w:p>
    <w:p>
      <w:r>
        <w:rPr>
          <w:b/>
          <w:u w:val="single"/>
        </w:rPr>
        <w:t xml:space="preserve">117907</w:t>
      </w:r>
    </w:p>
    <w:p>
      <w:r>
        <w:t xml:space="preserve">2.</w:t>
        <w:tab/>
        <w:t xml:space="preserve">Neekeri Jackson Lee on huono ihminen.</w:t>
      </w:r>
    </w:p>
    <w:p>
      <w:r>
        <w:rPr>
          <w:b/>
          <w:u w:val="single"/>
        </w:rPr>
        <w:t xml:space="preserve">117908</w:t>
      </w:r>
    </w:p>
    <w:p>
      <w:r>
        <w:t xml:space="preserve">1.</w:t>
      </w:r>
    </w:p>
    <w:p>
      <w:r>
        <w:rPr>
          <w:b/>
          <w:u w:val="single"/>
        </w:rPr>
        <w:t xml:space="preserve">117909</w:t>
      </w:r>
    </w:p>
    <w:p>
      <w:r>
        <w:t xml:space="preserve">2.</w:t>
        <w:tab/>
        <w:t xml:space="preserve">vittunaamat</w:t>
      </w:r>
    </w:p>
    <w:p>
      <w:r>
        <w:rPr>
          <w:b/>
          <w:u w:val="single"/>
        </w:rPr>
        <w:t xml:space="preserve">117910</w:t>
      </w:r>
    </w:p>
    <w:p>
      <w:r>
        <w:t xml:space="preserve">1. Kyllä. Sveitsissä ollessani minulle kerrottiin, että kaikki reserviläiset (99 % miespuolisesta väestöstä) veivät ladatut kiväärit kotiin. Jukra, nolla murtovarkautta! Tuomioistuimet EIVÄT TUOMITSE. Verratkaa Britanniaan, Tony Martinin tapaukseen. Norfolkin poliisin neekerikeskus.</w:t>
      </w:r>
    </w:p>
    <w:p>
      <w:r>
        <w:rPr>
          <w:b/>
          <w:u w:val="single"/>
        </w:rPr>
        <w:t xml:space="preserve">117911</w:t>
      </w:r>
    </w:p>
    <w:p>
      <w:r>
        <w:t xml:space="preserve">1. YHDYSVALLAT</w:t>
      </w:r>
    </w:p>
    <w:p>
      <w:r>
        <w:rPr>
          <w:b/>
          <w:u w:val="single"/>
        </w:rPr>
        <w:t xml:space="preserve">117912</w:t>
      </w:r>
    </w:p>
    <w:p>
      <w:r>
        <w:t xml:space="preserve">2.</w:t>
        <w:tab/>
        <w:t xml:space="preserve">kamalaa, että tyttäreni tarvitsee OJ:n kaltaisen neekerin seurustelukumppanikseen</w:t>
      </w:r>
    </w:p>
    <w:p>
      <w:r>
        <w:rPr>
          <w:b/>
          <w:u w:val="single"/>
        </w:rPr>
        <w:t xml:space="preserve">117913</w:t>
      </w:r>
    </w:p>
    <w:p>
      <w:r>
        <w:t xml:space="preserve">1. Tuo esiin... https://redd.it/9piy41</w:t>
      </w:r>
    </w:p>
    <w:p>
      <w:r>
        <w:rPr>
          <w:b/>
          <w:u w:val="single"/>
        </w:rPr>
        <w:t xml:space="preserve">117914</w:t>
      </w:r>
    </w:p>
    <w:p>
      <w:r>
        <w:t xml:space="preserve">2.</w:t>
        <w:tab/>
        <w:t xml:space="preserve">Onko tämä samanlainen kuin se, mitä mustat miehet esittävät nussittaessaan tämän miehen vaimoa? Jeesus Chirst tämä tili RAKASTAA perustettuja neekereitä enemmän kuin elämää itseään.</w:t>
      </w:r>
    </w:p>
    <w:p>
      <w:r>
        <w:rPr>
          <w:b/>
          <w:u w:val="single"/>
        </w:rPr>
        <w:t xml:space="preserve">117915</w:t>
      </w:r>
    </w:p>
    <w:p>
      <w:r>
        <w:t xml:space="preserve">3.</w:t>
        <w:tab/>
        <w:tab/>
        <w:t xml:space="preserve">1. Mitä? Et tiedä, mistä puhut!   Ensinnäkin hänen nimensä on Scott Presler, eikä hänellä ole vaimoa. Scott Presler on homomies. Scotty on amerikkalainen patriootti, josta olen ylpeä.  Seuraavaksi halveksit Messiaamme Jeesus Kristuksen Nasaretilaisen pyhää nimeä ja haista vittu, ämmä.</w:t>
      </w:r>
    </w:p>
    <w:p>
      <w:r>
        <w:rPr>
          <w:b/>
          <w:u w:val="single"/>
        </w:rPr>
        <w:t xml:space="preserve">117916</w:t>
      </w:r>
    </w:p>
    <w:p>
      <w:r>
        <w:t xml:space="preserve">4.</w:t>
        <w:tab/>
        <w:tab/>
        <w:tab/>
        <w:t xml:space="preserve">Hahaha Vihjailin vain, että hän on homo poliittisen kusetuksensa takia, mutta kävi ilmi, että hän on oikeasti sellainen &gt; kiihkomielinen kristitty &gt;rakastaa homoja Kyllä, minä olen häpäisijä...</w:t>
      </w:r>
    </w:p>
    <w:p>
      <w:r>
        <w:rPr>
          <w:b/>
          <w:u w:val="single"/>
        </w:rPr>
        <w:t xml:space="preserve">117917</w:t>
      </w:r>
    </w:p>
    <w:p>
      <w:r>
        <w:t xml:space="preserve">5.</w:t>
        <w:tab/>
        <w:tab/>
        <w:tab/>
        <w:tab/>
        <w:t xml:space="preserve">KYLLÄ Minä olen kiihkomielinen kristitty!   KYLLÄ Rakastan amerikkalaisia mustia ihmisiä, joita kutsuit n-gereiksi.   KYLLÄ rakastan homoja, jotka eivät ole pedofiilejä eivätkä aja liberaalien perverssejä agendoja, vaan jotka ovat amerikkalaisia ja jotka uskovat KAIKKIEN amerikkalaisten vapauteen ja Amerikka ensin.   KYLLÄ rakastan maapallon valkoisia isänmaallisia ihmisiä ja liberaalit valkoiset voivat kaikki painua vittuun ja kuolla.</w:t>
      </w:r>
    </w:p>
    <w:p>
      <w:r>
        <w:rPr>
          <w:b/>
          <w:u w:val="single"/>
        </w:rPr>
        <w:t xml:space="preserve">117918</w:t>
      </w:r>
    </w:p>
    <w:p>
      <w:r>
        <w:t xml:space="preserve">6.</w:t>
        <w:tab/>
        <w:tab/>
        <w:tab/>
        <w:tab/>
        <w:tab/>
        <w:t xml:space="preserve">Hyvä ystävä, testataanpa sinua.   Mitä mieltä olet natsi-Saksana tunnetusta itseriittoisesta etnisestä valtiosta?    Mitä mieltä olet parasiittisesta kristittyjä murhaavasta etnovaltiosta, joka tunnetaan nimellä Israel?</w:t>
      </w:r>
    </w:p>
    <w:p>
      <w:r>
        <w:rPr>
          <w:b/>
          <w:u w:val="single"/>
        </w:rPr>
        <w:t xml:space="preserve">117919</w:t>
      </w:r>
    </w:p>
    <w:p>
      <w:r>
        <w:t xml:space="preserve">7.</w:t>
        <w:tab/>
        <w:tab/>
        <w:tab/>
        <w:tab/>
        <w:tab/>
        <w:tab/>
        <w:t xml:space="preserve">Fair Enough Some Guy @SomeGuy Haluaisin käydä tämän keskustelun vuoden 2018 välivaalien jälkeen, joihin et auta meitä millään tavalla tällä hetkellä.  Itse asiassa meidän on käytävä tämä keskustelu, mutta nyt ei ole oikea aika.  Jos et aio surffata punaisella aallolla ja äänestää punaista, ole kiltti ja vaikene ennen vuoden 2018 välivaaleja, ja voimme keskustella niin paljon kuin haluatte</w:t>
      </w:r>
    </w:p>
    <w:p>
      <w:r>
        <w:rPr>
          <w:b/>
          <w:u w:val="single"/>
        </w:rPr>
        <w:t xml:space="preserve">117920</w:t>
      </w:r>
    </w:p>
    <w:p>
      <w:r>
        <w:t xml:space="preserve">8.</w:t>
        <w:tab/>
        <w:tab/>
        <w:tab/>
        <w:tab/>
        <w:tab/>
        <w:tab/>
        <w:tab/>
        <w:t xml:space="preserve">Lol olet valehtelija. Jos haluaisit käydä keskustelun, kävisit sen nyt. Onnea Israel First -liikkeesi kanssa. En osallistu, kiitos.</w:t>
      </w:r>
    </w:p>
    <w:p>
      <w:r>
        <w:rPr>
          <w:b/>
          <w:u w:val="single"/>
        </w:rPr>
        <w:t xml:space="preserve">117921</w:t>
      </w:r>
    </w:p>
    <w:p>
      <w:r>
        <w:t xml:space="preserve">9.</w:t>
        <w:tab/>
        <w:tab/>
        <w:tab/>
        <w:tab/>
        <w:tab/>
        <w:tab/>
        <w:tab/>
        <w:tab/>
        <w:t xml:space="preserve">En ole valehtelija. En myöskään ole typerys, joka jää loukkuun liberaaliin paskanjauhantaanne ja vahingoittaa omaa kansaani sekä itseäni.  Haluatte pelata liberaalia sanaleikkiä, enkä aio pelata sitä paskaa.  Haluat myös minun olevan samaa mieltä valkoisen ihonvärin palvonnasta, kun valkoiset liberaalit kusettavat valkoisia ihmisiä yhdessä liberaalien juutalaisten kanssa.    En aio pelata liberaalien pelejä!</w:t>
      </w:r>
    </w:p>
    <w:p>
      <w:r>
        <w:rPr>
          <w:b/>
          <w:u w:val="single"/>
        </w:rPr>
        <w:t xml:space="preserve">117922</w:t>
      </w:r>
    </w:p>
    <w:p>
      <w:r>
        <w:t xml:space="preserve">10.</w:t>
        <w:tab/>
        <w:tab/>
        <w:tab/>
        <w:tab/>
        <w:tab/>
        <w:tab/>
        <w:tab/>
        <w:tab/>
        <w:tab/>
        <w:t xml:space="preserve">Et halua keskustella. Sinä valehtelit. Myönsit sen juuri.</w:t>
      </w:r>
    </w:p>
    <w:p>
      <w:r>
        <w:rPr>
          <w:b/>
          <w:u w:val="single"/>
        </w:rPr>
        <w:t xml:space="preserve">117923</w:t>
      </w:r>
    </w:p>
    <w:p>
      <w:r>
        <w:t xml:space="preserve">11.</w:t>
        <w:tab/>
        <w:tab/>
        <w:tab/>
        <w:tab/>
        <w:tab/>
        <w:tab/>
        <w:tab/>
        <w:tab/>
        <w:tab/>
        <w:t xml:space="preserve">En voi enää lainata sinua, koska roskasi saastuttaa syötteeni...</w:t>
      </w:r>
    </w:p>
    <w:p>
      <w:r>
        <w:rPr>
          <w:b/>
          <w:u w:val="single"/>
        </w:rPr>
        <w:t xml:space="preserve">117924</w:t>
      </w:r>
    </w:p>
    <w:p>
      <w:r>
        <w:t xml:space="preserve">12.</w:t>
        <w:tab/>
        <w:tab/>
        <w:tab/>
        <w:tab/>
        <w:tab/>
        <w:tab/>
        <w:tab/>
        <w:tab/>
        <w:tab/>
        <w:t xml:space="preserve">EI NYT! Turpa kiinni beta-uroksen suustasi! Lyön sinua takaisin vuoden 2018 välivaalien jälkeen.</w:t>
      </w:r>
    </w:p>
    <w:p>
      <w:r>
        <w:rPr>
          <w:b/>
          <w:u w:val="single"/>
        </w:rPr>
        <w:t xml:space="preserve">117925</w:t>
      </w:r>
    </w:p>
    <w:p>
      <w:r>
        <w:t xml:space="preserve">13.</w:t>
        <w:tab/>
        <w:tab/>
        <w:tab/>
        <w:tab/>
        <w:tab/>
        <w:tab/>
        <w:tab/>
        <w:tab/>
        <w:tab/>
        <w:t xml:space="preserve">Hyvästi</w:t>
      </w:r>
    </w:p>
    <w:p>
      <w:r>
        <w:rPr>
          <w:b/>
          <w:u w:val="single"/>
        </w:rPr>
        <w:t xml:space="preserve">117926</w:t>
      </w:r>
    </w:p>
    <w:p>
      <w:r>
        <w:t xml:space="preserve">14.</w:t>
        <w:tab/>
        <w:tab/>
        <w:tab/>
        <w:tab/>
        <w:tab/>
        <w:tab/>
        <w:tab/>
        <w:tab/>
        <w:t xml:space="preserve">Kukaan ei välitä vittuakaan siitä, mitä teet, ämmä!</w:t>
      </w:r>
    </w:p>
    <w:p>
      <w:r>
        <w:rPr>
          <w:b/>
          <w:u w:val="single"/>
        </w:rPr>
        <w:t xml:space="preserve">117927</w:t>
      </w:r>
    </w:p>
    <w:p>
      <w:r>
        <w:t xml:space="preserve">1. Charlie Kirk sanoo vastustavansa identiteettipolitiikkaa.   Hän tarkoittaa, että hän vastustaa *valkoista* identiteettipolitiikkaa.   Tämä on etnomasokismin inhottava ilmentymä, ja se opettaa monille nuorille, vaikutuksille alttiille valkoisille, että valkoisten kannattamisessa on jotain väärää.</w:t>
      </w:r>
    </w:p>
    <w:p>
      <w:r>
        <w:rPr>
          <w:b/>
          <w:u w:val="single"/>
        </w:rPr>
        <w:t xml:space="preserve">117928</w:t>
      </w:r>
    </w:p>
    <w:p>
      <w:r>
        <w:t xml:space="preserve">2.</w:t>
        <w:tab/>
        <w:t xml:space="preserve">Nussiko hän tuota neekeriämmää?  🤔</w:t>
      </w:r>
    </w:p>
    <w:p>
      <w:r>
        <w:rPr>
          <w:b/>
          <w:u w:val="single"/>
        </w:rPr>
        <w:t xml:space="preserve">117929</w:t>
      </w:r>
    </w:p>
    <w:p>
      <w:r>
        <w:t xml:space="preserve">1. homo</w:t>
      </w:r>
    </w:p>
    <w:p>
      <w:r>
        <w:rPr>
          <w:b/>
          <w:u w:val="single"/>
        </w:rPr>
        <w:t xml:space="preserve">117930</w:t>
      </w:r>
    </w:p>
    <w:p>
      <w:r>
        <w:t xml:space="preserve">1. Twitter tukee muslimeja, natseja ja kaikkia muita, jotka vihaavat ja epäinhimillistävät juutalaisia.   Koska ei riitä, että vihaat Trumpia, sinun täytyy vihata kaikkia, jotka ovat erilaisia. https://www.dailywire.com/news/37270/twitter-wont-ban-farrakhan-calling-jews-termites-ben-shapiro #MAGA #GabFam #LiberalLogic</w:t>
      </w:r>
    </w:p>
    <w:p>
      <w:r>
        <w:rPr>
          <w:b/>
          <w:u w:val="single"/>
        </w:rPr>
        <w:t xml:space="preserve">117931</w:t>
      </w:r>
    </w:p>
    <w:p>
      <w:r>
        <w:t xml:space="preserve">2.</w:t>
        <w:tab/>
        <w:t xml:space="preserve">Valehteleva mulkku...sinun täytyy olla vitun juutalainen....Twitter EI salli kritiikkiä juutalaisia kohtaan....Tässä tapauksessa he pelkäävät enemmän neekeriä kuin siemennestettä....</w:t>
      </w:r>
    </w:p>
    <w:p>
      <w:r>
        <w:rPr>
          <w:b/>
          <w:u w:val="single"/>
        </w:rPr>
        <w:t xml:space="preserve">117932</w:t>
      </w:r>
    </w:p>
    <w:p>
      <w:r>
        <w:t xml:space="preserve">1. Mitä viestit liiallisesta aseiden omistamisesta kertovat sinusta:  #MoronLabe</w:t>
      </w:r>
    </w:p>
    <w:p>
      <w:r>
        <w:rPr>
          <w:b/>
          <w:u w:val="single"/>
        </w:rPr>
        <w:t xml:space="preserve">117933</w:t>
      </w:r>
    </w:p>
    <w:p>
      <w:r>
        <w:t xml:space="preserve">2.</w:t>
        <w:tab/>
        <w:t xml:space="preserve">Se tarkoittaa sitä, että asun läheisyydessä, ja minulla on elinikäinen kokemus siitä, että minun on asuttava, käytävä koulua, työskenneltävä ja käytävä samassa ruokakaupassa helvetin ali-ihmisten, rystyset vetävien, apinatason älykkyysosamäärän omaavien neekerien kanssa.  Mitäs sanotte?</w:t>
      </w:r>
    </w:p>
    <w:p>
      <w:r>
        <w:rPr>
          <w:b/>
          <w:u w:val="single"/>
        </w:rPr>
        <w:t xml:space="preserve">117934</w:t>
      </w:r>
    </w:p>
    <w:p>
      <w:r>
        <w:t xml:space="preserve">3.</w:t>
        <w:tab/>
        <w:tab/>
        <w:t xml:space="preserve">Olen nähnyt videon, jossa kaksi afrikkalaista miestä tappaa valkoisen naisen.  Nainen kaatuu maahan selälleen ja molemmat polvistuvat hänen oikealle kyljelleen.  Toinen alkaa puukottaa häntä vatsaan, kun nainen tärisee ja kouristelee yrittäen liikuttaa käsiään, tuloksetta, estääkseen puukotukset, kun taas toinen on hänen päänsä luona ja hakkaa hänen kaulaansa machetella.  Sen on täytynyt olla tylsä, koska se ei tehnyt työtä, joten hän alkaa yrittää sahata naisen kaulaa terällä... se ei vieläkään tee työtä, joten nyt hän nousee ylös ja alkaa hakata naisen kaulaa hyvin voimakkaasti.  Tässä vaiheessa nainen on jo kuollut, mutta kun mies hakkaa hänen kaulaansa, hänen koko kehonsa kouristelee todella nopeasti kuin hän olisi juuri saanut suuren sähköiskun.  Lopulta hän hakkaa, mutta ruumis ei enää kouristele.  Lopulta pää irtoaa ruumiista ja hän tuo sen lähelle kameraa, ja sitten video katkeaa.  Lisäksi, sekä sen perusteella mitä olen lukenut että mitä olen kuullut mustien huutavan tosielämässä, heitä ei kiinnosta sovinto, harmonia ja veljeys/sisaruus, ei, he haluavat vitun pybackia.  Kyse ei ole läheisyydestä, vaan kokemuksesta.  Jos muuttaisin Pohjois-Dakotaan enkä enää koskaan näkisi neekeriä, tuntisin silti samalla tavalla, koska olen kokenut, en enää naiivi, en enää tietämätön... silmäni ovat avautuneet, Ja kunpa voisin näyttää sen videon sinulle, mutta se poistettiin.  Kunpa minulla olisi se vielä, jotta voisin mennä paikalliseen yliopistoon näyttämään sitä tyhmille valkoisille ämmille ja käskeä heitä muistamaan tämän videon, kun he äänestävät.  LoL, jos he näkisivät sen, he luultavasti saisivat ptsd:n ... shokilla on tietty arvo ... ja minua ei kiinnosta pätkääkään, uskotteko minua vai ette.  Kun vanhempani ovat poissa, asun Okinawassa eläkepäivinäni opiskelemassa *todellista* karatea alkuperäisten mestareiden jälkeläisten oppilaiden kanssa.  Pidä hauskaa tyynynpurijana, koska neekereillä on tietty taipumus olla äärimmäisen homofobisia... entinen homoystäväni myönsi sen minulle kauan sitten.  Sinulle olen valkoinen nationalisti, rasistinen kiihkoilija blablabla, mutta minulle olet naiivi, tietämätön valkoinen etuoikeutettu (valkoisella etuoikeudella on suuri kääntöpuolensa), ja se on tottumattomuus väkivaltaan tai ihmisluonnon pimeään puoleen läheltä ja henkilökohtaisesti, kasvotusten, et ole koskaan ollut rotumellakassa, vai oletko?).</w:t>
      </w:r>
    </w:p>
    <w:p>
      <w:r>
        <w:rPr>
          <w:b/>
          <w:u w:val="single"/>
        </w:rPr>
        <w:t xml:space="preserve">117935</w:t>
      </w:r>
    </w:p>
    <w:p>
      <w:r>
        <w:t xml:space="preserve">1. ELIZABETH WARREN EI OLE INTIAANI...   YHDYSVALLOISSA SAADAKSEEN LIITTOVALTION RAHOITUSTA HENKILÖN ON OLTAVA 1/8 TH INTIAANI...... HÄNEN DNA-TESTINSÄ OSOITTI, ETTÄ HÄN ON 1/1000 TH INTIAANI....MUTTA NIIN OVAT LÄHES KAIKKI AMERIKKALAISET ......LOL WARREN VALEHTELI!! https://www.youtube.com/watch?v=p1leGkDXN3s https://www.youtube.com/watch?v=qVzaqjoDp90 https://www.youtube.com/watch?v=p1leGkDXN3s https://www.youtube.com/watch?v=qVzaqjoDp90</w:t>
      </w:r>
    </w:p>
    <w:p>
      <w:r>
        <w:rPr>
          <w:b/>
          <w:u w:val="single"/>
        </w:rPr>
        <w:t xml:space="preserve">117936</w:t>
      </w:r>
    </w:p>
    <w:p>
      <w:r>
        <w:t xml:space="preserve">2.</w:t>
        <w:tab/>
        <w:t xml:space="preserve">Tuo nainen on jälkeenjäänyt</w:t>
      </w:r>
    </w:p>
    <w:p>
      <w:r>
        <w:rPr>
          <w:b/>
          <w:u w:val="single"/>
        </w:rPr>
        <w:t xml:space="preserve">117937</w:t>
      </w:r>
    </w:p>
    <w:p>
      <w:r>
        <w:t xml:space="preserve">1. Still posting loli never posted or even looked up any loli really until now #catgirl #cute #cute</w:t>
      </w:r>
    </w:p>
    <w:p>
      <w:r>
        <w:rPr>
          <w:b/>
          <w:u w:val="single"/>
        </w:rPr>
        <w:t xml:space="preserve">117938</w:t>
      </w:r>
    </w:p>
    <w:p>
      <w:r>
        <w:t xml:space="preserve">2.</w:t>
        <w:tab/>
        <w:t xml:space="preserve">Ravioli ravioli, Torba lopeta Loli sensurointi.</w:t>
      </w:r>
    </w:p>
    <w:p>
      <w:r>
        <w:rPr>
          <w:b/>
          <w:u w:val="single"/>
        </w:rPr>
        <w:t xml:space="preserve">117939</w:t>
      </w:r>
    </w:p>
    <w:p>
      <w:r>
        <w:t xml:space="preserve">3.</w:t>
        <w:tab/>
        <w:tab/>
        <w:t xml:space="preserve">Aion ilmoittaa teille kahdelle kiitos todisteista...</w:t>
      </w:r>
    </w:p>
    <w:p>
      <w:r>
        <w:rPr>
          <w:b/>
          <w:u w:val="single"/>
        </w:rPr>
        <w:t xml:space="preserve">117940</w:t>
      </w:r>
    </w:p>
    <w:p>
      <w:r>
        <w:t xml:space="preserve">4.</w:t>
        <w:tab/>
        <w:tab/>
        <w:tab/>
        <w:t xml:space="preserve">Ilmoita minut mistä homo, vääränlaisesta ajattelusta? Syö munaa!</w:t>
      </w:r>
    </w:p>
    <w:p>
      <w:r>
        <w:rPr>
          <w:b/>
          <w:u w:val="single"/>
        </w:rPr>
        <w:t xml:space="preserve">117941</w:t>
      </w:r>
    </w:p>
    <w:p>
      <w:r>
        <w:t xml:space="preserve">5.</w:t>
        <w:tab/>
        <w:tab/>
        <w:tab/>
        <w:tab/>
        <w:t xml:space="preserve">He teeskentelevät olevansa kovia tyyppejä, mutta kun he näkevät kuvia, joista he eivät pidä, he juoksevat Torban luo kuin Torba olisi jonkinlainen leikkikentän valvoja. "wwaahh tell 'em Torba. he postaavat asioita, joista en pidä". Käske heidän lopettaa Torba. Waaahh!" *sniffle*</w:t>
      </w:r>
    </w:p>
    <w:p>
      <w:r>
        <w:rPr>
          <w:b/>
          <w:u w:val="single"/>
        </w:rPr>
        <w:t xml:space="preserve">117942</w:t>
      </w:r>
    </w:p>
    <w:p>
      <w:r>
        <w:t xml:space="preserve">6.</w:t>
        <w:tab/>
        <w:tab/>
        <w:tab/>
        <w:tab/>
        <w:tab/>
        <w:t xml:space="preserve">Hän on joko jälkeenjäänyt tai monimutkainen trolli.  Luulen, että on oltava toinen Poen laki. "On mahdotonta erottaa jälkeenjäänyttä henkilöä jälkeenjääneenä trollaavasta henkilöstä"."</w:t>
      </w:r>
    </w:p>
    <w:p>
      <w:r>
        <w:rPr>
          <w:b/>
          <w:u w:val="single"/>
        </w:rPr>
        <w:t xml:space="preserve">117943</w:t>
      </w:r>
    </w:p>
    <w:p>
      <w:r>
        <w:t xml:space="preserve">1.</w:t>
      </w:r>
    </w:p>
    <w:p>
      <w:r>
        <w:rPr>
          <w:b/>
          <w:u w:val="single"/>
        </w:rPr>
        <w:t xml:space="preserve">117944</w:t>
      </w:r>
    </w:p>
    <w:p>
      <w:r>
        <w:t xml:space="preserve">2.</w:t>
        <w:tab/>
        <w:t xml:space="preserve">Hyvä, räjäytä itsesi, senkin vitun EUROPHOBIC homo juutalainen brownnoser !</w:t>
      </w:r>
    </w:p>
    <w:p>
      <w:r>
        <w:rPr>
          <w:b/>
          <w:u w:val="single"/>
        </w:rPr>
        <w:t xml:space="preserve">117945</w:t>
      </w:r>
    </w:p>
    <w:p>
      <w:r>
        <w:t xml:space="preserve">1. 61% rikollisia! https://www.nytimes.com/2018/09/25/us/freedom-summer-mississippi-votes.html</w:t>
      </w:r>
    </w:p>
    <w:p>
      <w:r>
        <w:rPr>
          <w:b/>
          <w:u w:val="single"/>
        </w:rPr>
        <w:t xml:space="preserve">117946</w:t>
      </w:r>
    </w:p>
    <w:p>
      <w:r>
        <w:t xml:space="preserve">2.</w:t>
      </w:r>
    </w:p>
    <w:p>
      <w:r>
        <w:rPr>
          <w:b/>
          <w:u w:val="single"/>
        </w:rPr>
        <w:t xml:space="preserve">117947</w:t>
      </w:r>
    </w:p>
    <w:p>
      <w:r>
        <w:t xml:space="preserve">3.</w:t>
        <w:tab/>
        <w:tab/>
        <w:t xml:space="preserve">36% neekereitä yhteensä, mikä absoluuttinen paskakuoppa!</w:t>
      </w:r>
    </w:p>
    <w:p>
      <w:r>
        <w:rPr>
          <w:b/>
          <w:u w:val="single"/>
        </w:rPr>
        <w:t xml:space="preserve">117948</w:t>
      </w:r>
    </w:p>
    <w:p>
      <w:r>
        <w:t xml:space="preserve">1. Vittu, aletaanko taas jauhaa valkoista shariaa?</w:t>
      </w:r>
    </w:p>
    <w:p>
      <w:r>
        <w:rPr>
          <w:b/>
          <w:u w:val="single"/>
        </w:rPr>
        <w:t xml:space="preserve">117949</w:t>
      </w:r>
    </w:p>
    <w:p>
      <w:r>
        <w:t xml:space="preserve">2.</w:t>
        <w:tab/>
        <w:t xml:space="preserve">Puhu omasta puolestasi, mutta minun ei tarvitse käyttäytyä kuin hiekkaneekeri tehdäkseni sen.</w:t>
      </w:r>
    </w:p>
    <w:p>
      <w:r>
        <w:rPr>
          <w:b/>
          <w:u w:val="single"/>
        </w:rPr>
        <w:t xml:space="preserve">117950</w:t>
      </w:r>
    </w:p>
    <w:p>
      <w:r>
        <w:t xml:space="preserve">1.  Q Anon on jälkeenjäänyt psyopaatti.</w:t>
      </w:r>
    </w:p>
    <w:p>
      <w:r>
        <w:rPr>
          <w:b/>
          <w:u w:val="single"/>
        </w:rPr>
        <w:t xml:space="preserve">117951</w:t>
      </w:r>
    </w:p>
    <w:p>
      <w:r>
        <w:t xml:space="preserve">1. Ovatko natsit Amerikan vihollisia?</w:t>
      </w:r>
    </w:p>
    <w:p>
      <w:r>
        <w:rPr>
          <w:b/>
          <w:u w:val="single"/>
        </w:rPr>
        <w:t xml:space="preserve">117952</w:t>
      </w:r>
    </w:p>
    <w:p>
      <w:r>
        <w:t xml:space="preserve">2.</w:t>
        <w:tab/>
        <w:t xml:space="preserve">Mutta askeNAZI-JEEDIN saasta on MAAILMAN vihollinen!  Juutalaiset ovat ihmisjätevesiä!</w:t>
      </w:r>
    </w:p>
    <w:p>
      <w:r>
        <w:rPr>
          <w:b/>
          <w:u w:val="single"/>
        </w:rPr>
        <w:t xml:space="preserve">117953</w:t>
      </w:r>
    </w:p>
    <w:p>
      <w:r>
        <w:t xml:space="preserve">3.</w:t>
        <w:tab/>
        <w:tab/>
        <w:t xml:space="preserve">Kyllä, osoittakaa uskomaton tietämättömyytenne!  Etkö tiedä, että noin 95 % ihmisistä, jotka kutsuvat itseään juutalaisiksi, ovat 7. vuosisadalla käännytettyjä khazarialaisvenäläisiä, ja he ovat askeNAZI-JUUTALAISIA?  Se olisi oikeasti tosiasioiden tarkastelua, mitä kaltaisesi ääliö ei koskaan tekisi!  Sinä vain uskot kaikki rasistiset askeNAZI-JUUTALAISET VALHEET ja olet kiltti pikku apina-aivo!  On selvää, että juutalaiset ovat ali-ihmisiä petoja ja alempiarvoista roskaväkeä, kun katsot FAKTOJA!  Mutta te ette tee sitä, koska he aivopesivät teidät hyvin RASISTISELLA JUUTALAISELLA YLEMMÄISYYDELLISELLÄ medialla ja Hollywoodin jätevedellä!  Nämä ovat taas FAKTAT, joita te ette halua katsoa, vai mitä? Olette TUNTEMATTOMIA!</w:t>
      </w:r>
    </w:p>
    <w:p>
      <w:r>
        <w:rPr>
          <w:b/>
          <w:u w:val="single"/>
        </w:rPr>
        <w:t xml:space="preserve">117954</w:t>
      </w:r>
    </w:p>
    <w:p>
      <w:r>
        <w:t xml:space="preserve">1. *UUSI VIDEO* Miesfeministi "kunnioittaa naisia" potkaisemalla yhtä naista naamaan elämänmyönteisessä tilaisuudessa.   Vasemmiston ehdoton tila vuonna 2018.   😒 https://www.youtube.com/watch?v=dim76TzDOJo</w:t>
      </w:r>
    </w:p>
    <w:p>
      <w:r>
        <w:rPr>
          <w:b/>
          <w:u w:val="single"/>
        </w:rPr>
        <w:t xml:space="preserve">117955</w:t>
      </w:r>
    </w:p>
    <w:p>
      <w:r>
        <w:t xml:space="preserve">2.</w:t>
        <w:tab/>
        <w:t xml:space="preserve">Vaikuttaa siltä, että tuo soijapoikahomo tappelee vain naisia vastaan. Mikä pelkuri kuten kaikki "miespuoliset" feministit.</w:t>
      </w:r>
    </w:p>
    <w:p>
      <w:r>
        <w:rPr>
          <w:b/>
          <w:u w:val="single"/>
        </w:rPr>
        <w:t xml:space="preserve">117956</w:t>
      </w:r>
    </w:p>
    <w:p>
      <w:r>
        <w:t xml:space="preserve">1. Kristityt täällä haluaisivat meidän uskovan, että juutalainen islamin kultti on myös hieno uskonto, aivan kuten heidän juutalainen kristinuskon kulttinsa on, vain ja ainoastaan siksi, että he onnistuivat rakentamaan pari melko hämmästyttävää rakennusta.   Katsokaa mitä islam on rakentanut, islamin täytyy olla mahtava LOL Väittely idioottien kanssa on ajanhukkaa Kristittyjen argumentit ovat yhtä typeriä kuin heidän kuolemankulttinsa on.</w:t>
      </w:r>
    </w:p>
    <w:p>
      <w:r>
        <w:rPr>
          <w:b/>
          <w:u w:val="single"/>
        </w:rPr>
        <w:t xml:space="preserve">117957</w:t>
      </w:r>
    </w:p>
    <w:p>
      <w:r>
        <w:t xml:space="preserve">2.</w:t>
        <w:tab/>
        <w:t xml:space="preserve">Minä voitan.</w:t>
      </w:r>
    </w:p>
    <w:p>
      <w:r>
        <w:rPr>
          <w:b/>
          <w:u w:val="single"/>
        </w:rPr>
        <w:t xml:space="preserve">117958</w:t>
      </w:r>
    </w:p>
    <w:p>
      <w:r>
        <w:t xml:space="preserve">3.</w:t>
        <w:tab/>
        <w:tab/>
        <w:t xml:space="preserve">Christgang 1 Neopagans 0</w:t>
      </w:r>
    </w:p>
    <w:p>
      <w:r>
        <w:rPr>
          <w:b/>
          <w:u w:val="single"/>
        </w:rPr>
        <w:t xml:space="preserve">117959</w:t>
      </w:r>
    </w:p>
    <w:p>
      <w:r>
        <w:t xml:space="preserve">4.</w:t>
        <w:tab/>
        <w:tab/>
        <w:tab/>
        <w:t xml:space="preserve">Senkin ääliö, oletko todella niin tyhmä, ettet osaa lukea sarkasmia?   Et voittanut mitään, pilkkasin vain jälkeenjäänyttä väitettäsi siitä, että kuolemankulttisi on niin hieno uskonto, koska kristityt ovat rakentaneet muutamia hienoja rakennuksia.   Muslimit ovat rakentaneet ehkä vielä enemmän hienoja rakennuksia, joten sinun ''logiikkasi'' mukaan islamin kuolemankultti on myös hieno uskonto.   Häivy, idiootti.</w:t>
      </w:r>
    </w:p>
    <w:p>
      <w:r>
        <w:rPr>
          <w:b/>
          <w:u w:val="single"/>
        </w:rPr>
        <w:t xml:space="preserve">117960</w:t>
      </w:r>
    </w:p>
    <w:p>
      <w:r>
        <w:t xml:space="preserve">5.</w:t>
        <w:tab/>
        <w:tab/>
        <w:tab/>
        <w:tab/>
        <w:t xml:space="preserve">Ei tarvitse olla suolainen.</w:t>
      </w:r>
    </w:p>
    <w:p>
      <w:r>
        <w:rPr>
          <w:b/>
          <w:u w:val="single"/>
        </w:rPr>
        <w:t xml:space="preserve">117961</w:t>
      </w:r>
    </w:p>
    <w:p>
      <w:r>
        <w:t xml:space="preserve">6.</w:t>
        <w:tab/>
        <w:tab/>
        <w:tab/>
        <w:tab/>
        <w:tab/>
        <w:t xml:space="preserve">Toivot, että olisin suolainen. Se tarkoittaisi, etten tajua, miten tyhmä olet. Mutta valitettavasti... Olet niin tyhmä kuin vain voi olla.</w:t>
      </w:r>
    </w:p>
    <w:p>
      <w:r>
        <w:rPr>
          <w:b/>
          <w:u w:val="single"/>
        </w:rPr>
        <w:t xml:space="preserve">117962</w:t>
      </w:r>
    </w:p>
    <w:p>
      <w:r>
        <w:t xml:space="preserve">7.</w:t>
        <w:tab/>
        <w:tab/>
        <w:tab/>
        <w:tab/>
        <w:tab/>
        <w:t xml:space="preserve">Arvostelen ihmisiä enemmän heidän luonteensa kuin älykkyysosamääränsä perusteella. Älykkäistä kusipäistä ei ole pulaa tässä maailmassa.</w:t>
      </w:r>
    </w:p>
    <w:p>
      <w:r>
        <w:rPr>
          <w:b/>
          <w:u w:val="single"/>
        </w:rPr>
        <w:t xml:space="preserve">117963</w:t>
      </w:r>
    </w:p>
    <w:p>
      <w:r>
        <w:t xml:space="preserve">8.</w:t>
        <w:tab/>
        <w:tab/>
        <w:tab/>
        <w:tab/>
        <w:t xml:space="preserve">LOL Slava!</w:t>
      </w:r>
    </w:p>
    <w:p>
      <w:r>
        <w:rPr>
          <w:b/>
          <w:u w:val="single"/>
        </w:rPr>
        <w:t xml:space="preserve">117964</w:t>
      </w:r>
    </w:p>
    <w:p>
      <w:r>
        <w:t xml:space="preserve">9.</w:t>
        <w:tab/>
        <w:tab/>
        <w:tab/>
        <w:tab/>
        <w:tab/>
        <w:t xml:space="preserve">Slava !</w:t>
      </w:r>
    </w:p>
    <w:p>
      <w:r>
        <w:rPr>
          <w:b/>
          <w:u w:val="single"/>
        </w:rPr>
        <w:t xml:space="preserve">117965</w:t>
      </w:r>
    </w:p>
    <w:p>
      <w:r>
        <w:t xml:space="preserve">1. En pelkää enkä inhoa valkoisia naisia, mutta jos nainen todellakin nai neekeriä, en aio antaa hänelle anteeksi vain siksi, että juutalaiset edistävät rotujen sekoittamista.</w:t>
      </w:r>
    </w:p>
    <w:p>
      <w:r>
        <w:rPr>
          <w:b/>
          <w:u w:val="single"/>
        </w:rPr>
        <w:t xml:space="preserve">117966</w:t>
      </w:r>
    </w:p>
    <w:p>
      <w:r>
        <w:t xml:space="preserve">1. ROFL! CNN tuo julki todisteita siitä, että Kavanaughin kuulemisten mielenosoittajille ei maksettu! ROFLMAO!     Ihan kuin kukaan uskoisi enää yhtään mitään mitä CNN sanoo!     ClownNewsNetwork</w:t>
      </w:r>
    </w:p>
    <w:p>
      <w:r>
        <w:rPr>
          <w:b/>
          <w:u w:val="single"/>
        </w:rPr>
        <w:t xml:space="preserve">117967</w:t>
      </w:r>
    </w:p>
    <w:p>
      <w:r>
        <w:t xml:space="preserve">2.</w:t>
        <w:tab/>
        <w:t xml:space="preserve">Cunt News Network</w:t>
      </w:r>
    </w:p>
    <w:p>
      <w:r>
        <w:rPr>
          <w:b/>
          <w:u w:val="single"/>
        </w:rPr>
        <w:t xml:space="preserve">117968</w:t>
      </w:r>
    </w:p>
    <w:p>
      <w:r>
        <w:t xml:space="preserve">1. Miksi NPC-meemi romahti TWITTERissä Häpeä, häpeä, häpeä, häpeä siitä, että on kellarissa asuva!    Musta kyyhkynen puhuu https://youtu.be/pEpUUU0e-Q0</w:t>
      </w:r>
    </w:p>
    <w:p>
      <w:r>
        <w:rPr>
          <w:b/>
          <w:u w:val="single"/>
        </w:rPr>
        <w:t xml:space="preserve">117969</w:t>
      </w:r>
    </w:p>
    <w:p>
      <w:r>
        <w:t xml:space="preserve">2.</w:t>
        <w:tab/>
        <w:t xml:space="preserve">Ensimmäisen lisäyksen vastainen homo, joka polkee äitinsä kellarissa, oli huvittava.</w:t>
      </w:r>
    </w:p>
    <w:p>
      <w:r>
        <w:rPr>
          <w:b/>
          <w:u w:val="single"/>
        </w:rPr>
        <w:t xml:space="preserve">117970</w:t>
      </w:r>
    </w:p>
    <w:p>
      <w:r>
        <w:t xml:space="preserve">1.</w:t>
      </w:r>
    </w:p>
    <w:p>
      <w:r>
        <w:rPr>
          <w:b/>
          <w:u w:val="single"/>
        </w:rPr>
        <w:t xml:space="preserve">117971</w:t>
      </w:r>
    </w:p>
    <w:p>
      <w:r>
        <w:t xml:space="preserve">2.</w:t>
        <w:tab/>
        <w:t xml:space="preserve">Näyttää siltä ärsyttävältä kusipäältä Ben Shapirolta. Hänellä on lyötävä naama.</w:t>
      </w:r>
    </w:p>
    <w:p>
      <w:r>
        <w:rPr>
          <w:b/>
          <w:u w:val="single"/>
        </w:rPr>
        <w:t xml:space="preserve">117972</w:t>
      </w:r>
    </w:p>
    <w:p>
      <w:r>
        <w:t xml:space="preserve">1. Jatkakaa KEITH ELLISONista kirjoittamista, koska media jättää sen huomiotta https://redd.it/9k9u31.</w:t>
      </w:r>
    </w:p>
    <w:p>
      <w:r>
        <w:rPr>
          <w:b/>
          <w:u w:val="single"/>
        </w:rPr>
        <w:t xml:space="preserve">117973</w:t>
      </w:r>
    </w:p>
    <w:p>
      <w:r>
        <w:t xml:space="preserve">2.</w:t>
        <w:tab/>
        <w:t xml:space="preserve">Keith Ellison, Ted Kennedy, Bill Clinton, senaattori Barney Frank pedofiilirenkaineen ja monet muut... mutta demokraatit saavat luennoida tuomari Kavanaugh'lle epäselvistä ja ristiriitaisista väitteistä‼️</w:t>
      </w:r>
    </w:p>
    <w:p>
      <w:r>
        <w:rPr>
          <w:b/>
          <w:u w:val="single"/>
        </w:rPr>
        <w:t xml:space="preserve">117974</w:t>
      </w:r>
    </w:p>
    <w:p>
      <w:r>
        <w:t xml:space="preserve">3.</w:t>
        <w:tab/>
        <w:tab/>
        <w:t xml:space="preserve">Hei, Keith Ellison!! Oletko sattumalta likainen haiseva hiekkaneekeri????? Sinä haiset sellaiselta!!!</w:t>
      </w:r>
    </w:p>
    <w:p>
      <w:r>
        <w:rPr>
          <w:b/>
          <w:u w:val="single"/>
        </w:rPr>
        <w:t xml:space="preserve">117975</w:t>
      </w:r>
    </w:p>
    <w:p>
      <w:r>
        <w:t xml:space="preserve">1. ...nykyään on yhä vaikeampaa olla käyttämättä sanaa neekeri...</w:t>
      </w:r>
    </w:p>
    <w:p>
      <w:r>
        <w:rPr>
          <w:b/>
          <w:u w:val="single"/>
        </w:rPr>
        <w:t xml:space="preserve">117976</w:t>
      </w:r>
    </w:p>
    <w:p>
      <w:r>
        <w:t xml:space="preserve">1. Katsokaa homoarmeijaa, mikä vitsi.  Hölmöt #NPC</w:t>
      </w:r>
    </w:p>
    <w:p>
      <w:r>
        <w:rPr>
          <w:b/>
          <w:u w:val="single"/>
        </w:rPr>
        <w:t xml:space="preserve">117977</w:t>
      </w:r>
    </w:p>
    <w:p>
      <w:r>
        <w:t xml:space="preserve">1. Olen bantzing jälkeenjäänyt alhainen verbaalinen ÄO, ei näytä lukea sana juutalainen, haluaa kiistellä semantiikkaa, joten olen velvollinen häntä.  Jos hän ei kestä bantzia, hän voi lopettaa vastaamisen...</w:t>
      </w:r>
    </w:p>
    <w:p>
      <w:r>
        <w:rPr>
          <w:b/>
          <w:u w:val="single"/>
        </w:rPr>
        <w:t xml:space="preserve">117978</w:t>
      </w:r>
    </w:p>
    <w:p>
      <w:r>
        <w:t xml:space="preserve">1. MIELIPIDE: Kalifornia muuttumassa erilliseksi maaksi maahanmuuton vuoksi https://image.ibb.co/jYRM8p/Dp_Mc7yf_Wk_AA7k_Il.jpg https://kek.gg/u/hWhY https://kek.gg/u/hWhY</w:t>
      </w:r>
    </w:p>
    <w:p>
      <w:r>
        <w:rPr>
          <w:b/>
          <w:u w:val="single"/>
        </w:rPr>
        <w:t xml:space="preserve">117979</w:t>
      </w:r>
    </w:p>
    <w:p>
      <w:r>
        <w:t xml:space="preserve">2.</w:t>
        <w:tab/>
        <w:t xml:space="preserve">Kalifornia on nyt virallisesti paskaläjä ja kommunistien johtama maa. Ihmisulosteet jätetään julkisille kaduille, telttakaupunkeja, meksikolaisia, neekereitä, kodittomia valkoisia, homoja harrastamassa seksiä San Franciscon kaduilla lasten nähden, räikeät lesbot huutavat miehille, harvojen konservatiivien koteja ja yrityksiä tuhotaan omistajien kimppuun hyökätessä. San Franciscon neekeripormestari joutui astumaan kadulla olevien huumeruiskujen yli päästäkseen uutiskorokkeelle. Kaikkein puhuttelevinta on kuitenkin se, että viime aikoina julkkikset ovat myyneet kartanoitaan alennettuun hintaan muuttaessaan itään. Hollywoodiin jäävät vain huorat, parittajat ja juutalaiset, kun maastamuutto jatkuu.</w:t>
      </w:r>
    </w:p>
    <w:p>
      <w:r>
        <w:rPr>
          <w:b/>
          <w:u w:val="single"/>
        </w:rPr>
        <w:t xml:space="preserve">117980</w:t>
      </w:r>
    </w:p>
    <w:p>
      <w:r>
        <w:t xml:space="preserve">1. App YOU, Mad'm Naim on super tyhmä kusipää, jonka ÄO on noin nollan alapuolella.</w:t>
      </w:r>
    </w:p>
    <w:p>
      <w:r>
        <w:rPr>
          <w:b/>
          <w:u w:val="single"/>
        </w:rPr>
        <w:t xml:space="preserve">117981</w:t>
      </w:r>
    </w:p>
    <w:p>
      <w:r>
        <w:t xml:space="preserve">1. FBI:n valaehtoisessa lausunnossa, jota käytetään tekosyynä Rise Above Movement -liikkeen jäsenten vangitsemiseen, käytetään tietoja, jotka on saatu vitun Antifa-blogista ryhmän luokittelemiseksi.     Se on naurettavaa, se on huijausta... se tapahtuu.     Tätä lavastusta vastaan on taisteltava kaikin mahdollisin oikeudellisin keinoin, joita toisinajattelijat voivat kerätä.</w:t>
      </w:r>
    </w:p>
    <w:p>
      <w:r>
        <w:rPr>
          <w:b/>
          <w:u w:val="single"/>
        </w:rPr>
        <w:t xml:space="preserve">117982</w:t>
      </w:r>
    </w:p>
    <w:p>
      <w:r>
        <w:t xml:space="preserve">2.</w:t>
        <w:tab/>
        <w:t xml:space="preserve">Tiesitkö, että jouduin rallin jälkeen käymään läpi kolme paskaa poliittisesti motivoitua rikosoikeudenkäyntiä? Lähes olemattomalla yhteisön tuella, koska ihmiset, joilla oli foorumi, tukahduttivat tietoa? Jos näin on, miksi et puhunut silloin?</w:t>
      </w:r>
    </w:p>
    <w:p>
      <w:r>
        <w:rPr>
          <w:b/>
          <w:u w:val="single"/>
        </w:rPr>
        <w:t xml:space="preserve">117983</w:t>
      </w:r>
    </w:p>
    <w:p>
      <w:r>
        <w:t xml:space="preserve">3.</w:t>
        <w:tab/>
        <w:tab/>
        <w:t xml:space="preserve">En ole heittänyt ketään bussin alle, pimittänyt tietoja, hyökännyt todellisten aktivistien kimppuun tai mitään muutakaan, mitä näytät vihjailevasi. Jos sinulla on jotain henkilökohtaista valitusta minua kohtaan, josta en tiedä, lähetä minulle PM, niin puhutaan siitä.</w:t>
      </w:r>
    </w:p>
    <w:p>
      <w:r>
        <w:rPr>
          <w:b/>
          <w:u w:val="single"/>
        </w:rPr>
        <w:t xml:space="preserve">117984</w:t>
      </w:r>
    </w:p>
    <w:p>
      <w:r>
        <w:t xml:space="preserve">4.</w:t>
        <w:tab/>
        <w:tab/>
        <w:tab/>
        <w:t xml:space="preserve">En yritä tehdä tätä sinusta. Lähes jokainen liikkeen "johtaja" heitti minut bussin alle ja kieltäytyi tukemasta minua, kun jouduin vainon kohteeksi rallin jälkeen. Uhrasin koko elämäni &amp; he kohtelivat uhraustani kuin se ei merkitsisi mitään.   He eivät tukeneet minua, kun jouduin vankilaan, yritin nostaa kanteen, kohtasin 20 000 Antifaa UTR 2:ssa. Se oli pelkuruutta.</w:t>
      </w:r>
    </w:p>
    <w:p>
      <w:r>
        <w:rPr>
          <w:b/>
          <w:u w:val="single"/>
        </w:rPr>
        <w:t xml:space="preserve">117985</w:t>
      </w:r>
    </w:p>
    <w:p>
      <w:r>
        <w:t xml:space="preserve">5.</w:t>
        <w:tab/>
        <w:tab/>
        <w:tab/>
        <w:tab/>
        <w:t xml:space="preserve">Jos Charlottesvilleä vastaan tehdään (lähitulevaisuudessa) vakavia oikeudellisia ponnisteluja, se ei tapahdu näiden ihmisten takia vaan niistä huolimatta: Andrew Anglin, Mike Enoch, Richard Spencer, Michael Hill jne.   Kaikki nämä ihmiset hyppäsivät laivasta ja yrittivät huolehtia itsestään.    Ne, jotka eivät pidä siitä, että sanon niin, voivat pussata persettäni. Olen taistellut IRL ilman tukea.</w:t>
      </w:r>
    </w:p>
    <w:p>
      <w:r>
        <w:rPr>
          <w:b/>
          <w:u w:val="single"/>
        </w:rPr>
        <w:t xml:space="preserve">117986</w:t>
      </w:r>
    </w:p>
    <w:p>
      <w:r>
        <w:t xml:space="preserve">6.</w:t>
        <w:tab/>
        <w:tab/>
        <w:tab/>
        <w:tab/>
        <w:tab/>
        <w:t xml:space="preserve">Olisit yrittänyt kovemmin tuoda ihmisiä paikalle tunnin tai kahden matkan päästä Charlottesvillestä. Ihmisiä, joilla on todellinen yhteys Leehen, Jacksoniin ja vanhaan Virginiaan. Suurimmalla osalla näistä muista hahmoista Etelän liittoa lukuun ottamatta ei ole todellisia yhteyksiä.</w:t>
      </w:r>
    </w:p>
    <w:p>
      <w:r>
        <w:rPr>
          <w:b/>
          <w:u w:val="single"/>
        </w:rPr>
        <w:t xml:space="preserve">117987</w:t>
      </w:r>
    </w:p>
    <w:p>
      <w:r>
        <w:t xml:space="preserve">7.</w:t>
        <w:tab/>
        <w:tab/>
        <w:tab/>
        <w:tab/>
        <w:tab/>
        <w:tab/>
        <w:t xml:space="preserve">Minun olisi pitänyt tehdä töitä sen eteen, että perinteiset konservatiivit olisivat hieman rohkeampia, kuten Trump tekee.   Oli valtava virhe ajatella, että voisin malttaa Alt-Rightin liikkeeksi, joka kykenee valtavirran poliittiseen menestykseen.   Jäin johonkin, mitä en selvästikään ymmärtänyt.   Minulla ei ollut kokemusta 4Chanista eikä IRL-ryhmistä.</w:t>
      </w:r>
    </w:p>
    <w:p>
      <w:r>
        <w:rPr>
          <w:b/>
          <w:u w:val="single"/>
        </w:rPr>
        <w:t xml:space="preserve">117988</w:t>
      </w:r>
    </w:p>
    <w:p>
      <w:r>
        <w:t xml:space="preserve">8.</w:t>
        <w:tab/>
        <w:tab/>
        <w:tab/>
        <w:tab/>
        <w:tab/>
        <w:tab/>
        <w:tab/>
        <w:t xml:space="preserve">Alt Right ei tarvitse maltillisuutta vaan keskittymistä.   Sen myötä hullut jäävät luonnollisesti ulkopuolelle.</w:t>
      </w:r>
    </w:p>
    <w:p>
      <w:r>
        <w:rPr>
          <w:b/>
          <w:u w:val="single"/>
        </w:rPr>
        <w:t xml:space="preserve">117989</w:t>
      </w:r>
    </w:p>
    <w:p>
      <w:r>
        <w:t xml:space="preserve">9.</w:t>
        <w:tab/>
        <w:tab/>
        <w:tab/>
        <w:tab/>
        <w:tab/>
        <w:tab/>
        <w:tab/>
        <w:tab/>
        <w:t xml:space="preserve">Alt-Right on joko epärehellinen tai äärimmäisen pelkurimainen. Jos te todella... todella uskotte, että Euroopan kansojen etninen puhdistus on käynnissä, kuten minä uskon, aiotteko todella perääntyä yhden vitun oikeusjutun takia? Aiotteko todella käyttäytyä kuin joukko pelokkaita nössöjä Antifan takia?   EI! Vaarantaisitte henkenne pysäyttääksenne sen joka tapauksessa. Sitä minä teen.</w:t>
      </w:r>
    </w:p>
    <w:p>
      <w:r>
        <w:rPr>
          <w:b/>
          <w:u w:val="single"/>
        </w:rPr>
        <w:t xml:space="preserve">117990</w:t>
      </w:r>
    </w:p>
    <w:p>
      <w:r>
        <w:t xml:space="preserve">10.</w:t>
        <w:tab/>
        <w:tab/>
        <w:tab/>
        <w:tab/>
        <w:tab/>
        <w:tab/>
        <w:tab/>
        <w:tab/>
        <w:tab/>
        <w:t xml:space="preserve">Antifat ilmestyvät julkisiin tilaisuuksiimme syystä.   Esittäytyminen maailmalle "antifasistina" on suositumpaa ja kerää enemmän julkisuutta ja sympatiaa kuin omien tapahtumien pitäminen väkivaltaisena anarkistina tai kommunistina ilman "natseja" kehyksissänne Nämä ihmiset haluavat olla kanssamme tekemisissä edistääkseen omaa asiaansa. Se on taktiikka, johon olemme vastanneet huonosti.</w:t>
      </w:r>
    </w:p>
    <w:p>
      <w:r>
        <w:rPr>
          <w:b/>
          <w:u w:val="single"/>
        </w:rPr>
        <w:t xml:space="preserve">117991</w:t>
      </w:r>
    </w:p>
    <w:p>
      <w:r>
        <w:t xml:space="preserve">11.</w:t>
        <w:tab/>
        <w:tab/>
        <w:tab/>
        <w:tab/>
        <w:tab/>
        <w:tab/>
        <w:tab/>
        <w:tab/>
        <w:tab/>
        <w:tab/>
        <w:t xml:space="preserve">On erittäin pettymys nähdä, kuinka monet ihmiset näkevät, kuinka pahalta Antifa ääriainekset näyttävät Kavanaughin kuulemisissa, UTR 2:ssa, Portlandissa jne. ja kutkuttavat päästä kaduille &amp; olla oikeiston vastine.    Olen kehittänyt mallin, jonka avulla voimme puolustaa valkoisten etuja joutumatta vankilaan tai olemalla häpeäksi liittolaisillemme vaaleilla valituissa viroissa.</w:t>
      </w:r>
    </w:p>
    <w:p>
      <w:r>
        <w:rPr>
          <w:b/>
          <w:u w:val="single"/>
        </w:rPr>
        <w:t xml:space="preserve">117992</w:t>
      </w:r>
    </w:p>
    <w:p>
      <w:r>
        <w:t xml:space="preserve">12.</w:t>
        <w:tab/>
        <w:tab/>
        <w:tab/>
        <w:tab/>
        <w:tab/>
        <w:tab/>
        <w:tab/>
        <w:tab/>
        <w:tab/>
        <w:tab/>
        <w:tab/>
        <w:t xml:space="preserve">Jos he mellakoivat kongressissa, hyökkäävät sateenkaarikonfederaattoreiden kimppuun, tappelevat Gavin McInnesin ja Proud Boysin ja Patriot Prayerin kanssa ja hakkaavat Trumpin kannattajia ja hyökkäävät Yhdysvaltain senaattoreiden kimppuun, miksi mennä keskelle sitä? Miksei vain pysytä erossa siitä?</w:t>
      </w:r>
    </w:p>
    <w:p>
      <w:r>
        <w:rPr>
          <w:b/>
          <w:u w:val="single"/>
        </w:rPr>
        <w:t xml:space="preserve">117993</w:t>
      </w:r>
    </w:p>
    <w:p>
      <w:r>
        <w:t xml:space="preserve">13.</w:t>
        <w:tab/>
        <w:tab/>
        <w:tab/>
        <w:tab/>
        <w:tab/>
        <w:tab/>
        <w:tab/>
        <w:tab/>
        <w:tab/>
        <w:tab/>
        <w:tab/>
        <w:tab/>
        <w:t xml:space="preserve">Niin olen tehnyt. Se ei ole tekosyy täydelliseen toimettomuuteen loputtomiin. Meidän pitäisi järjestää, suunnitella ja valmistella tulevaisuutta eikä keksiä tekosyitä.   Se ei todellakaan ole tekosyy olla tekemättä mitään 12. elokuuta. En voi uskoa, että olin ainoa, joka yritti tehdä mitään, kun Alt-Right auttoi levittämään MSM:n mustaa valhetta.</w:t>
      </w:r>
    </w:p>
    <w:p>
      <w:r>
        <w:rPr>
          <w:b/>
          <w:u w:val="single"/>
        </w:rPr>
        <w:t xml:space="preserve">117994</w:t>
      </w:r>
    </w:p>
    <w:p>
      <w:r>
        <w:t xml:space="preserve">14.</w:t>
        <w:tab/>
        <w:tab/>
        <w:tab/>
        <w:tab/>
        <w:tab/>
        <w:tab/>
        <w:tab/>
        <w:tab/>
        <w:tab/>
        <w:tab/>
        <w:tab/>
        <w:tab/>
        <w:tab/>
        <w:t xml:space="preserve">1.) 91 prosenttia DC:n väestöstä äänesti Hillary Clintonia. Kenet meidän pitäisi voittaa siellä?   2.) DC:ssä tai sen lähistöllä asuvista konservatiiveista valtaosa työskentelee jossakin poliittisesti korrektissa hallitustyössä. He ovat ylivoimaisesti eniten kaapissa olevia ihmisiä koko maassa 3.) Miksi luulitte, että nämä ihmiset tulisivat tapahtumaan nimeltä UTR2?</w:t>
      </w:r>
    </w:p>
    <w:p>
      <w:r>
        <w:rPr>
          <w:b/>
          <w:u w:val="single"/>
        </w:rPr>
        <w:t xml:space="preserve">117995</w:t>
      </w:r>
    </w:p>
    <w:p>
      <w:r>
        <w:t xml:space="preserve">15.</w:t>
        <w:tab/>
        <w:tab/>
        <w:tab/>
        <w:tab/>
        <w:tab/>
        <w:tab/>
        <w:tab/>
        <w:tab/>
        <w:tab/>
        <w:tab/>
        <w:tab/>
        <w:tab/>
        <w:tab/>
        <w:tab/>
        <w:t xml:space="preserve">Luuletko tosiaan, että DC:n aktivismin tarkoitus on voittaa paikallinen väestö puolelleen?    Ei, vaan siksi, että se on maailman mahtavimman hallituksen kotipaikka ja hyvä paikka tehdä asioista globaalisti merkityksellisiä tavalla, jota ne eivät olisi Tallahasseessa, Birminghamissa tai useimmissa muissa paikoissa.</w:t>
      </w:r>
    </w:p>
    <w:p>
      <w:r>
        <w:rPr>
          <w:b/>
          <w:u w:val="single"/>
        </w:rPr>
        <w:t xml:space="preserve">117996</w:t>
      </w:r>
    </w:p>
    <w:p>
      <w:r>
        <w:t xml:space="preserve">16.</w:t>
        <w:tab/>
        <w:tab/>
        <w:tab/>
        <w:tab/>
        <w:tab/>
        <w:tab/>
        <w:tab/>
        <w:tab/>
        <w:tab/>
        <w:tab/>
        <w:tab/>
        <w:tab/>
        <w:tab/>
        <w:tab/>
        <w:tab/>
        <w:t xml:space="preserve">Kuka asuu DC:ssä?   Poliitikot. Mustat ihmiset. Antifa. Vihamieliset toimittajat. Syvästi sulkeutuneet konservatiivit. Hullut paskiaiset, jotka häiritsivät Kavanaugh'n kuulemisia. Käytännössä kukaan ei ole edes etäisesti myötämielinen asiallemme.     Birminghamin ja Tallahasseen alueilla meillä on todellisia kannattajia, jotka asuvat kahden tunnin ajomatkan päässä ja joiden kanssa voimme verkostoitua.</w:t>
      </w:r>
    </w:p>
    <w:p>
      <w:r>
        <w:rPr>
          <w:b/>
          <w:u w:val="single"/>
        </w:rPr>
        <w:t xml:space="preserve">117997</w:t>
      </w:r>
    </w:p>
    <w:p>
      <w:r>
        <w:t xml:space="preserve">17.</w:t>
        <w:tab/>
        <w:tab/>
        <w:tab/>
        <w:tab/>
        <w:tab/>
        <w:tab/>
        <w:tab/>
        <w:tab/>
        <w:tab/>
        <w:tab/>
        <w:tab/>
        <w:tab/>
        <w:tab/>
        <w:tab/>
        <w:tab/>
        <w:tab/>
        <w:t xml:space="preserve">Aktivismin &amp; Alt-Right-verkostoitumisen Alt-Rightin välillä on ero: Oikea aktivismi: anna lausunto kansallisella näyttämöllä ja näytä ammattimaiselta (eli ei natsiroskia), jotta voit vaikuttaa vireillä olevaan lainsäädäntöön, kuten muuriin tai oikeuslaitoksen nimitykseen.</w:t>
      </w:r>
    </w:p>
    <w:p>
      <w:r>
        <w:rPr>
          <w:b/>
          <w:u w:val="single"/>
        </w:rPr>
        <w:t xml:space="preserve">117998</w:t>
      </w:r>
    </w:p>
    <w:p>
      <w:r>
        <w:t xml:space="preserve">18.</w:t>
        <w:tab/>
        <w:tab/>
        <w:tab/>
        <w:tab/>
        <w:tab/>
        <w:tab/>
        <w:tab/>
        <w:tab/>
        <w:tab/>
        <w:tab/>
        <w:tab/>
        <w:tab/>
        <w:tab/>
        <w:tab/>
        <w:tab/>
        <w:tab/>
        <w:tab/>
        <w:t xml:space="preserve">Olet homo, eikä kukaan kuuntele sinua.</w:t>
      </w:r>
    </w:p>
    <w:p>
      <w:r>
        <w:rPr>
          <w:b/>
          <w:u w:val="single"/>
        </w:rPr>
        <w:t xml:space="preserve">117999</w:t>
      </w:r>
    </w:p>
    <w:p>
      <w:r>
        <w:t xml:space="preserve">1.</w:t>
      </w:r>
    </w:p>
    <w:p>
      <w:r>
        <w:rPr>
          <w:b/>
          <w:u w:val="single"/>
        </w:rPr>
        <w:t xml:space="preserve">118000</w:t>
      </w:r>
    </w:p>
    <w:p>
      <w:r>
        <w:t xml:space="preserve">2.</w:t>
        <w:tab/>
        <w:t xml:space="preserve">Millä tahansa muulla sosiaalisen median foorumilla sinut poistettaisiin rikoksesta, joka johtuu vasemmistolaisten vihastuttamisesta.     Joko noudatat linjaa tai menetät äänesi sosiaalisella areenalla.    Ei enää, kiitos @a:n ja Gabin.</w:t>
      </w:r>
    </w:p>
    <w:p>
      <w:r>
        <w:rPr>
          <w:b/>
          <w:u w:val="single"/>
        </w:rPr>
        <w:t xml:space="preserve">118001</w:t>
      </w:r>
    </w:p>
    <w:p>
      <w:r>
        <w:t xml:space="preserve">3.</w:t>
        <w:tab/>
        <w:tab/>
        <w:t xml:space="preserve">Hassua nähdä tämä Gabissa, koska useimpia Gabissa pidettäisiin "rasisteina" vain siksi, että he puhuvat aidosti rodusta. Meidän kaikkien välillä on todellisia eroja. Kaikilla roduilla on myönteisiä ja kielteisiä piirteitä. Valkoiset ovat ihania ja ovat mielestäni menestyneet parhaiten. He ovat ainutlaatuinen ja kaunis kansa.</w:t>
      </w:r>
    </w:p>
    <w:p>
      <w:r>
        <w:rPr>
          <w:b/>
          <w:u w:val="single"/>
        </w:rPr>
        <w:t xml:space="preserve">118002</w:t>
      </w:r>
    </w:p>
    <w:p>
      <w:r>
        <w:t xml:space="preserve">4.</w:t>
        <w:tab/>
        <w:tab/>
        <w:tab/>
        <w:t xml:space="preserve">Nimeä yksi positiivinen piirre, joka millä tahansa mudalla on...</w:t>
      </w:r>
    </w:p>
    <w:p>
      <w:r>
        <w:rPr>
          <w:b/>
          <w:u w:val="single"/>
        </w:rPr>
        <w:t xml:space="preserve">118003</w:t>
      </w:r>
    </w:p>
    <w:p>
      <w:r>
        <w:t xml:space="preserve">5.</w:t>
        <w:tab/>
        <w:tab/>
        <w:tab/>
        <w:tab/>
        <w:t xml:space="preserve">Tarkoitatko mudalla muslimeja, mustia, meksikolaisia vai kaikkia muita paitsi valkoisia?</w:t>
      </w:r>
    </w:p>
    <w:p>
      <w:r>
        <w:rPr>
          <w:b/>
          <w:u w:val="single"/>
        </w:rPr>
        <w:t xml:space="preserve">118004</w:t>
      </w:r>
    </w:p>
    <w:p>
      <w:r>
        <w:t xml:space="preserve">6.</w:t>
        <w:tab/>
        <w:tab/>
        <w:tab/>
        <w:tab/>
        <w:tab/>
        <w:t xml:space="preserve">Kaikki muut paitsi valkoiset.</w:t>
      </w:r>
    </w:p>
    <w:p>
      <w:r>
        <w:rPr>
          <w:b/>
          <w:u w:val="single"/>
        </w:rPr>
        <w:t xml:space="preserve">118005</w:t>
      </w:r>
    </w:p>
    <w:p>
      <w:r>
        <w:t xml:space="preserve">7.</w:t>
        <w:tab/>
        <w:tab/>
        <w:tab/>
        <w:tab/>
        <w:tab/>
        <w:tab/>
        <w:t xml:space="preserve">Mustat ovat luonnostaan pitkiä, joten he pystyvät pelaamaan hyvin koripalloa. Olen myös nähnyt heidän tanssivan hyvin ja he ovat musikaalisia ihmisiä. Pidän muiden rotujen ruuista. Aasialaiset ovat uskomattoman älykkäitä ihmisiä, joilla on korkea ÄO. He keksivät asioita, kuten hormonipillerin, paperinvalmistuksen, silkin ja niin edelleen. Eikö ole mitään, mistä pidät toisesta rodusta?</w:t>
      </w:r>
    </w:p>
    <w:p>
      <w:r>
        <w:rPr>
          <w:b/>
          <w:u w:val="single"/>
        </w:rPr>
        <w:t xml:space="preserve">118006</w:t>
      </w:r>
    </w:p>
    <w:p>
      <w:r>
        <w:t xml:space="preserve">8.</w:t>
        <w:tab/>
        <w:tab/>
        <w:tab/>
        <w:tab/>
        <w:tab/>
        <w:tab/>
        <w:tab/>
        <w:t xml:space="preserve">Koripallo on lasten peli, eikä sillä ole todellista arvoa. Neekeritanssi ja -musiikki on roskaa. Pidän pihveistä ja perunoista. Ei mitään, ei mitään</w:t>
      </w:r>
    </w:p>
    <w:p>
      <w:r>
        <w:rPr>
          <w:b/>
          <w:u w:val="single"/>
        </w:rPr>
        <w:t xml:space="preserve">118007</w:t>
      </w:r>
    </w:p>
    <w:p>
      <w:r>
        <w:t xml:space="preserve">9.</w:t>
        <w:tab/>
        <w:tab/>
        <w:tab/>
        <w:tab/>
        <w:tab/>
        <w:tab/>
        <w:tab/>
        <w:tab/>
        <w:t xml:space="preserve">lol! Sinulla on pointti, ja sinun pitäisi arvostaa koripalloa, jotta se todella laskettaisiin. Suurin osa siitä on roskaa. Vanhojen aikojen steppitanssi on kyllä aika siistiä. Muistutat minua joistain perheeni jäsenistä, jotka eivät suostu kokeilemaan muita ruokia ja muuta sellaista. He eivät uskaltaudu perinteistä amerikkalaista ruokaa pidemmälle.</w:t>
      </w:r>
    </w:p>
    <w:p>
      <w:r>
        <w:rPr>
          <w:b/>
          <w:u w:val="single"/>
        </w:rPr>
        <w:t xml:space="preserve">118008</w:t>
      </w:r>
    </w:p>
    <w:p>
      <w:r>
        <w:t xml:space="preserve">10.</w:t>
        <w:tab/>
        <w:tab/>
        <w:tab/>
        <w:tab/>
        <w:tab/>
        <w:tab/>
        <w:tab/>
        <w:tab/>
        <w:tab/>
        <w:t xml:space="preserve">Uskon, että perinteellä on eniten arvoa. Olen kokeillut joitakin muita ruokia,en pitänyt niistä. Amerikkalaista aina.</w:t>
      </w:r>
    </w:p>
    <w:p>
      <w:r>
        <w:rPr>
          <w:b/>
          <w:u w:val="single"/>
        </w:rPr>
        <w:t xml:space="preserve">118009</w:t>
      </w:r>
    </w:p>
    <w:p>
      <w:r>
        <w:t xml:space="preserve">1. Harvat kyyneleet ovat herkullisempia kuin Rothschildin kyyneleet.</w:t>
      </w:r>
    </w:p>
    <w:p>
      <w:r>
        <w:rPr>
          <w:b/>
          <w:u w:val="single"/>
        </w:rPr>
        <w:t xml:space="preserve">118010</w:t>
      </w:r>
    </w:p>
    <w:p>
      <w:r>
        <w:t xml:space="preserve">2.</w:t>
        <w:tab/>
        <w:t xml:space="preserve">Elätte maailmassa, jossa teidän valheellinen amerikkalais-kenialainen nukkeneekerinne muutti sääntöjä, koska luulitte, että voitatte ikuisesti. Ei niin nopeasti, kusipää.</w:t>
      </w:r>
    </w:p>
    <w:p>
      <w:r>
        <w:rPr>
          <w:b/>
          <w:u w:val="single"/>
        </w:rPr>
        <w:t xml:space="preserve">118011</w:t>
      </w:r>
    </w:p>
    <w:p>
      <w:r>
        <w:t xml:space="preserve">1. Todellinen holokausti kohdistui Saksaan ja akselivaltakuntiin, jotka vastustivat juutalaisia ja heidän liittoutuneiden marionettejaan ja kuolivat taistellessaan sinun ja paremman maailman puolesta. https://TheGreatestStoryNeverTold.tv.</w:t>
      </w:r>
    </w:p>
    <w:p>
      <w:r>
        <w:rPr>
          <w:b/>
          <w:u w:val="single"/>
        </w:rPr>
        <w:t xml:space="preserve">118012</w:t>
      </w:r>
    </w:p>
    <w:p>
      <w:r>
        <w:t xml:space="preserve">2.</w:t>
        <w:tab/>
        <w:t xml:space="preserve">"Hellstorm" on järkyttävin ja häiritsevin kirja, jonka olen koskaan lukenut.   Voin uskoa, että 2. maailmansota oli oikeastaan vain Babylonian Rooman kirkon ristiretki, jonka tarkoituksena oli lopullisesti tuhota Saksan kristitty kansa.   He olivat käyttäneet ensimmäistä maailmansotaa kääntääkseen kaksi kansakuntaa, jotka olivat vastuussa uskonpuhdistuksesta ja Jumalan sanan levittämisestä, Britannian ja Saksan (uudempien ja tarkempien raamatunkäännösten ja kirjapainon avulla), toisiaan vastaan keskinäistä itsetuhoa varten.</w:t>
      </w:r>
    </w:p>
    <w:p>
      <w:r>
        <w:rPr>
          <w:b/>
          <w:u w:val="single"/>
        </w:rPr>
        <w:t xml:space="preserve">118013</w:t>
      </w:r>
    </w:p>
    <w:p>
      <w:r>
        <w:t xml:space="preserve">3.</w:t>
        <w:tab/>
        <w:tab/>
        <w:t xml:space="preserve">Roskat .... Anna olla, idiootti. Se joka kirjoitti tuon kirjan on LOW IQ TWAT aivan kuten Nimeä Juutalainen -klovnit ovat LOW IQ persläpiä, joiden "tieto" tulee JUUTALAISILTA, HÄVIÖILIJÖILTÄ ja AINEENVAIHTOEHTOISILTA. Kirkko teki enemmän torjumiseksi kuin natsit koskaan. VITTUJEN KURJISTELIJOIDEN.</w:t>
      </w:r>
    </w:p>
    <w:p>
      <w:r>
        <w:rPr>
          <w:b/>
          <w:u w:val="single"/>
        </w:rPr>
        <w:t xml:space="preserve">118014</w:t>
      </w:r>
    </w:p>
    <w:p>
      <w:r>
        <w:t xml:space="preserve">1. Haluan lainsäädäntöä, jonka mukaan tästä päivästä lähtien JOKAINEN TAKINRIPUSTUS on peitettävä STAPH:lla, jotta varmistetaan, että kaikki vauvamurhaajat kuolevat vauvojensa tappamisen seurauksena!  Lisäksi he eivät voi äänestää, jos he ovat kuolleet!</w:t>
      </w:r>
    </w:p>
    <w:p>
      <w:r>
        <w:rPr>
          <w:b/>
          <w:u w:val="single"/>
        </w:rPr>
        <w:t xml:space="preserve">118015</w:t>
      </w:r>
    </w:p>
    <w:p>
      <w:r>
        <w:t xml:space="preserve">1.</w:t>
      </w:r>
    </w:p>
    <w:p>
      <w:r>
        <w:rPr>
          <w:b/>
          <w:u w:val="single"/>
        </w:rPr>
        <w:t xml:space="preserve">118016</w:t>
      </w:r>
    </w:p>
    <w:p>
      <w:r>
        <w:t xml:space="preserve">2.</w:t>
        <w:tab/>
        <w:t xml:space="preserve">No, voit, mutta näytät vain FUK-KIN RETARDilta...</w:t>
      </w:r>
    </w:p>
    <w:p>
      <w:r>
        <w:rPr>
          <w:b/>
          <w:u w:val="single"/>
        </w:rPr>
        <w:t xml:space="preserve">118017</w:t>
      </w:r>
    </w:p>
    <w:p>
      <w:r>
        <w:t xml:space="preserve">1.</w:t>
      </w:r>
    </w:p>
    <w:p>
      <w:r>
        <w:rPr>
          <w:b/>
          <w:u w:val="single"/>
        </w:rPr>
        <w:t xml:space="preserve">118018</w:t>
      </w:r>
    </w:p>
    <w:p>
      <w:r>
        <w:t xml:space="preserve">2.</w:t>
        <w:tab/>
        <w:t xml:space="preserve">Ei, hän on turvassa, Kavanaugh oli helvetin syyllinen, jopa hänen luokkatoverinsa tiesivät sen. Hänellä ei ole mitään syytä huoleen.</w:t>
      </w:r>
    </w:p>
    <w:p>
      <w:r>
        <w:rPr>
          <w:b/>
          <w:u w:val="single"/>
        </w:rPr>
        <w:t xml:space="preserve">118019</w:t>
      </w:r>
    </w:p>
    <w:p>
      <w:r>
        <w:t xml:space="preserve">3.</w:t>
        <w:tab/>
        <w:tab/>
        <w:t xml:space="preserve">Vau, etkö olekin jälkeenjäänyt?</w:t>
      </w:r>
    </w:p>
    <w:p>
      <w:r>
        <w:rPr>
          <w:b/>
          <w:u w:val="single"/>
        </w:rPr>
        <w:t xml:space="preserve">118020</w:t>
      </w:r>
    </w:p>
    <w:p>
      <w:r>
        <w:t xml:space="preserve">1. Kuvittele olevasi näin kusipää. https://twitter.com/ProudResister/status/1048253437605888000.</w:t>
      </w:r>
    </w:p>
    <w:p>
      <w:r>
        <w:rPr>
          <w:b/>
          <w:u w:val="single"/>
        </w:rPr>
        <w:t xml:space="preserve">118021</w:t>
      </w:r>
    </w:p>
    <w:p>
      <w:r>
        <w:t xml:space="preserve">2.</w:t>
        <w:tab/>
        <w:t xml:space="preserve">Mikä kusipää</w:t>
      </w:r>
    </w:p>
    <w:p>
      <w:r>
        <w:rPr>
          <w:b/>
          <w:u w:val="single"/>
        </w:rPr>
        <w:t xml:space="preserve">118022</w:t>
      </w:r>
    </w:p>
    <w:p>
      <w:r>
        <w:t xml:space="preserve">1. Dunkin' pyytää anteeksi työntekijän soitettua poliisille somaliaa puhuvan opiskelijan perheen kanssa https://thehill.com/blogs/blog-briefing-room/news/412276-dunkin-apologizes-after-employee-calls-police-on-student</w:t>
      </w:r>
    </w:p>
    <w:p>
      <w:r>
        <w:rPr>
          <w:b/>
          <w:u w:val="single"/>
        </w:rPr>
        <w:t xml:space="preserve">118023</w:t>
      </w:r>
    </w:p>
    <w:p>
      <w:r>
        <w:t xml:space="preserve">2.</w:t>
        <w:tab/>
        <w:t xml:space="preserve">ei ole ensimmäinen kerta, kun tämä neekeri tekee näin</w:t>
      </w:r>
    </w:p>
    <w:p>
      <w:r>
        <w:rPr>
          <w:b/>
          <w:u w:val="single"/>
        </w:rPr>
        <w:t xml:space="preserve">118024</w:t>
      </w:r>
    </w:p>
    <w:p>
      <w:r>
        <w:t xml:space="preserve">3.</w:t>
        <w:tab/>
        <w:tab/>
        <w:t xml:space="preserve">En ole varma, mistä puhutte. Dunkin''sin työntekijä soitti poliisille vain siksi, että joku puhui vierasta kieltä. Mikä 'neekeri' teki mitä aiemmin? Työntekijä, joka soitti puhelun, oli valkoinen. Somali ei tehnyt mitään muuta kuin puhui somaliaa perheenjäsenilleen niin pitkälle kuin artikkelissa sanotaan. Onko sinulla muuta tietoa asiasta?</w:t>
      </w:r>
    </w:p>
    <w:p>
      <w:r>
        <w:rPr>
          <w:b/>
          <w:u w:val="single"/>
        </w:rPr>
        <w:t xml:space="preserve">118025</w:t>
      </w:r>
    </w:p>
    <w:p>
      <w:r>
        <w:t xml:space="preserve">4.</w:t>
        <w:tab/>
        <w:tab/>
        <w:t xml:space="preserve">Kyllä, oli olemassa viesti ja myymälävideo, jossa sama henkilö väitti, että häneltä evättiin palvelu. En muista, kuka sen lähetti, mutta näin sen eilen verkossa.</w:t>
      </w:r>
    </w:p>
    <w:p>
      <w:r>
        <w:rPr>
          <w:b/>
          <w:u w:val="single"/>
        </w:rPr>
        <w:t xml:space="preserve">118026</w:t>
      </w:r>
    </w:p>
    <w:p>
      <w:r>
        <w:t xml:space="preserve">5.</w:t>
        <w:tab/>
        <w:tab/>
        <w:t xml:space="preserve">Artikkelissa puhutaan videosta. Siihen riita päättyi, kun heitä kehotettiin poistumaan, koska he puhuivat somaliaa.</w:t>
      </w:r>
    </w:p>
    <w:p>
      <w:r>
        <w:rPr>
          <w:b/>
          <w:u w:val="single"/>
        </w:rPr>
        <w:t xml:space="preserve">118027</w:t>
      </w:r>
    </w:p>
    <w:p>
      <w:r>
        <w:t xml:space="preserve">6.</w:t>
        <w:tab/>
        <w:tab/>
        <w:t xml:space="preserve">Tämä pätkä asuu Minneapolisissa ja pyrkii Yhdysvaltain senaattiin. Hän kuulemma meni naimisiin veljensä kanssa saadakseen tämän maahan muutama vuosi sitten.</w:t>
      </w:r>
    </w:p>
    <w:p>
      <w:r>
        <w:rPr>
          <w:b/>
          <w:u w:val="single"/>
        </w:rPr>
        <w:t xml:space="preserve">118028</w:t>
      </w:r>
    </w:p>
    <w:p>
      <w:r>
        <w:t xml:space="preserve">7.</w:t>
        <w:tab/>
        <w:tab/>
        <w:t xml:space="preserve">Gotcha. Harmi, ettei kukaan saanut vaihdon ensimmäistä osaa videolle. En yhtään ihmettelisi, jos somalialaisperheen ja heidän aktivistiehdokas tyttärensä provosoitumista ei olisi raportoitu. Tämä tapaus saattaa hyvinkin olla kampanjatemppu.</w:t>
      </w:r>
    </w:p>
    <w:p>
      <w:r>
        <w:rPr>
          <w:b/>
          <w:u w:val="single"/>
        </w:rPr>
        <w:t xml:space="preserve">118029</w:t>
      </w:r>
    </w:p>
    <w:p>
      <w:r>
        <w:t xml:space="preserve">1. George Soros oli ja on natsi, joka lähetti Unkarin juutalaiset kuolemaan Hitler oli globalisti, hän halusi yhtenäisen Euroopan, hänen visionsa on se, mitä me kutsumme Euroopan unioniksi nykyään, kaikkien teidän pienten uusnatsien ja Hitleriä rakastavien kusipäiden pitäisi oppia sen paskan historiaa, jota palvotte, kuoleman krampit olivat todellisia, eivät liittoutuneiden propagandaa....</w:t>
      </w:r>
    </w:p>
    <w:p>
      <w:r>
        <w:rPr>
          <w:b/>
          <w:u w:val="single"/>
        </w:rPr>
        <w:t xml:space="preserve">118030</w:t>
      </w:r>
    </w:p>
    <w:p>
      <w:r>
        <w:t xml:space="preserve">2.</w:t>
        <w:tab/>
        <w:t xml:space="preserve">Siinä se on. Mielettömän typerä juttu, jonka olen lukenut koko päivänä.</w:t>
      </w:r>
    </w:p>
    <w:p>
      <w:r>
        <w:rPr>
          <w:b/>
          <w:u w:val="single"/>
        </w:rPr>
        <w:t xml:space="preserve">118031</w:t>
      </w:r>
    </w:p>
    <w:p>
      <w:r>
        <w:t xml:space="preserve">1.</w:t>
      </w:r>
    </w:p>
    <w:p>
      <w:r>
        <w:rPr>
          <w:b/>
          <w:u w:val="single"/>
        </w:rPr>
        <w:t xml:space="preserve">118032</w:t>
      </w:r>
    </w:p>
    <w:p>
      <w:r>
        <w:t xml:space="preserve">2.</w:t>
        <w:tab/>
        <w:t xml:space="preserve">Luin jostain, että tämä on muzzien testi aviorikoksen varalta. Jos se polttaa hänen kielensä, hän on syyllinen.</w:t>
      </w:r>
    </w:p>
    <w:p>
      <w:r>
        <w:rPr>
          <w:b/>
          <w:u w:val="single"/>
        </w:rPr>
        <w:t xml:space="preserve">118033</w:t>
      </w:r>
    </w:p>
    <w:p>
      <w:r>
        <w:t xml:space="preserve">3.</w:t>
        <w:tab/>
        <w:tab/>
        <w:t xml:space="preserve">kuulostaa suunnilleen oikealta seitsemännen vuosisadan oikeuskäytäntöä ajatellen ,vaikka reiluuden nimissä noitavainoissa Euroopassa käytettiin vastaavia käytäntöjä vain muutama vuosi sitten .Euroopassa kyse oli leskien omaisuuden varastamisesta ,loppujen lopuksi .</w:t>
      </w:r>
    </w:p>
    <w:p>
      <w:r>
        <w:rPr>
          <w:b/>
          <w:u w:val="single"/>
        </w:rPr>
        <w:t xml:space="preserve">118034</w:t>
      </w:r>
    </w:p>
    <w:p>
      <w:r>
        <w:t xml:space="preserve">1. Jälleen yksi Trumpia vihaava ääliö DEMOKRATIA NYT -lehdessä.</w:t>
      </w:r>
    </w:p>
    <w:p>
      <w:r>
        <w:rPr>
          <w:b/>
          <w:u w:val="single"/>
        </w:rPr>
        <w:t xml:space="preserve">118035</w:t>
      </w:r>
    </w:p>
    <w:p>
      <w:r>
        <w:t xml:space="preserve">1. 58 sukupuolta???? OK ....mutta 2 luokkaa puuttuu varmasti.....</w:t>
      </w:r>
    </w:p>
    <w:p>
      <w:r>
        <w:rPr>
          <w:b/>
          <w:u w:val="single"/>
        </w:rPr>
        <w:t xml:space="preserve">118036</w:t>
      </w:r>
    </w:p>
    <w:p>
      <w:r>
        <w:t xml:space="preserve">2.</w:t>
        <w:tab/>
        <w:t xml:space="preserve">tuo CNN:n väitetty nainen näyttää varmasti mieheltä</w:t>
      </w:r>
    </w:p>
    <w:p>
      <w:r>
        <w:rPr>
          <w:b/>
          <w:u w:val="single"/>
        </w:rPr>
        <w:t xml:space="preserve">118037</w:t>
      </w:r>
    </w:p>
    <w:p>
      <w:r>
        <w:t xml:space="preserve">3.</w:t>
        <w:tab/>
        <w:tab/>
        <w:t xml:space="preserve">paljon totuutta, joka on sanottu vitsillä. Jos heillä olisi ollut nämä 2 kategoriaa, he olisivat ehkä voittaneet muutaman jälkeenjääneemmän ihmisen. Vakavasti puhuen</w:t>
      </w:r>
    </w:p>
    <w:p>
      <w:r>
        <w:rPr>
          <w:b/>
          <w:u w:val="single"/>
        </w:rPr>
        <w:t xml:space="preserve">118038</w:t>
      </w:r>
    </w:p>
    <w:p>
      <w:r>
        <w:t xml:space="preserve">1. Ei ole olemassa psykopaatteja tai sosiopaatteja, introvertteja tai ekstrovertteja, alfoja tai beetoja jne. kaikki ovat motivaation tuote. toisin sanoen ihmiset ovat halukkaita tekemään vain sitä, mihin heitä motivoidaan. #DoTheMath</w:t>
      </w:r>
    </w:p>
    <w:p>
      <w:r>
        <w:rPr>
          <w:b/>
          <w:u w:val="single"/>
        </w:rPr>
        <w:t xml:space="preserve">118039</w:t>
      </w:r>
    </w:p>
    <w:p>
      <w:r>
        <w:t xml:space="preserve">2.</w:t>
        <w:tab/>
        <w:t xml:space="preserve">VÄÄRIN !!!!  Olen introvertti ja teen paljon SUURIA töitä YKSIN.     Ihmiset väsyttävät minut pelkällä puhumisella.</w:t>
      </w:r>
    </w:p>
    <w:p>
      <w:r>
        <w:rPr>
          <w:b/>
          <w:u w:val="single"/>
        </w:rPr>
        <w:t xml:space="preserve">118040</w:t>
      </w:r>
    </w:p>
    <w:p>
      <w:r>
        <w:t xml:space="preserve">3.</w:t>
        <w:tab/>
        <w:tab/>
        <w:t xml:space="preserve">Jos olisit todella introvertti, et tarvitsisi ihmiskontakteja. Lukitse itsesi kylpyhuoneeseen viikoksi ilman radiota, kirjoja tai mitään epäsuoraa ihmiskontaktia ja yritä sitten esittää tämä jälkeenjäänyt väitteesi. Ihmiset eivät väsytä sinua; kyvyttömyytesi hallita sitä, miten he kohtelevat sinua, on todellinen syyllinen.</w:t>
      </w:r>
    </w:p>
    <w:p>
      <w:r>
        <w:rPr>
          <w:b/>
          <w:u w:val="single"/>
        </w:rPr>
        <w:t xml:space="preserve">118041</w:t>
      </w:r>
    </w:p>
    <w:p>
      <w:r>
        <w:t xml:space="preserve">1. jälkeenjäänyt huora</w:t>
      </w:r>
    </w:p>
    <w:p>
      <w:r>
        <w:rPr>
          <w:b/>
          <w:u w:val="single"/>
        </w:rPr>
        <w:t xml:space="preserve">118042</w:t>
      </w:r>
    </w:p>
    <w:p>
      <w:r>
        <w:t xml:space="preserve">1. Ylpeät pojat pystyivät valloittamaan Portlandin kadut juutalaisvasemmistolaisilta, vaikka jälkimmäisillä oli kotikenttäetu ja erittäin myötämielinen pormestari (Ted Wheeler).    He ovat valmiita hyökkäämään Berkeleyhin, Manhattanille (jossa Hillary sai noin 90 prosenttia äänistä) ja niin edelleen. Verratkaa siihen, että jotkut alt-oikeistolaiset vetäytyvät autismiin ja ironybro-homopaskanjauhantaan.</w:t>
      </w:r>
    </w:p>
    <w:p>
      <w:r>
        <w:rPr>
          <w:b/>
          <w:u w:val="single"/>
        </w:rPr>
        <w:t xml:space="preserve">118043</w:t>
      </w:r>
    </w:p>
    <w:p>
      <w:r>
        <w:t xml:space="preserve">2.</w:t>
        <w:tab/>
        <w:t xml:space="preserve">Ylpeät neekerien ystävät eivät ole saaneet mitään aikaan Portlandissa ja muissa vasemmistolaisissa kaupungeissa. Antifa marssittaa edelleen kaduilla, tukkii liikennettä, uhkailee kansalaisia ja pääsee pälkähästä.</w:t>
      </w:r>
    </w:p>
    <w:p>
      <w:r>
        <w:rPr>
          <w:b/>
          <w:u w:val="single"/>
        </w:rPr>
        <w:t xml:space="preserve">118044</w:t>
      </w:r>
    </w:p>
    <w:p>
      <w:r>
        <w:t xml:space="preserve">1. Hyvä, että James Woods on palannut. Aina hauska (Don't Ya Jes Love It) @REALDONALDTRUMP @POTUS #QAnon #Qanuck #AskTheQ #FISA #WALKAWAY #TheGreatAwakening #TheStorm #MAGA #WWG1WGA https://twitter.com/RealJamesWoods/status/1049427153824215040?s=19 https://twitter.com/RealJamesWoods/status/1049427153824215040?s=19</w:t>
      </w:r>
    </w:p>
    <w:p>
      <w:r>
        <w:rPr>
          <w:b/>
          <w:u w:val="single"/>
        </w:rPr>
        <w:t xml:space="preserve">118045</w:t>
      </w:r>
    </w:p>
    <w:p>
      <w:r>
        <w:t xml:space="preserve">2.</w:t>
        <w:tab/>
        <w:t xml:space="preserve">Billillä ja Hillarylla (HillBillyllä) ei ole energiaa valtakunnalliseen puhekiertueeseen, ellei heille syötetä jatkuvasti elävien lasten verta.   Kaikissa kaupungeissa, joissa HillBilly puhuu, on tavallista enemmän kadonneita lapsia.</w:t>
      </w:r>
    </w:p>
    <w:p>
      <w:r>
        <w:rPr>
          <w:b/>
          <w:u w:val="single"/>
        </w:rPr>
        <w:t xml:space="preserve">118046</w:t>
      </w:r>
    </w:p>
    <w:p>
      <w:r>
        <w:t xml:space="preserve">1. "Siivoa huoneesi" homo vihaa voittamista.</w:t>
      </w:r>
    </w:p>
    <w:p>
      <w:r>
        <w:rPr>
          <w:b/>
          <w:u w:val="single"/>
        </w:rPr>
        <w:t xml:space="preserve">118047</w:t>
      </w:r>
    </w:p>
    <w:p>
      <w:r>
        <w:t xml:space="preserve">1. Lol Aivan kuten hyvä pikku hiekka neekeri muslimi aint you</w:t>
      </w:r>
    </w:p>
    <w:p>
      <w:r>
        <w:rPr>
          <w:b/>
          <w:u w:val="single"/>
        </w:rPr>
        <w:t xml:space="preserve">118048</w:t>
      </w:r>
    </w:p>
    <w:p>
      <w:r>
        <w:t xml:space="preserve">1. Huomaan, että saatte tietonne edelleen jälkeenjääneiltä #LitteäMaa-älykääpiöiltä. miksi niin monet teistä ääliöistä luulevat, että maa on LITTEÄ? jopa natsisankarinne tiesivät, että maa oli pyöreä.</w:t>
      </w:r>
    </w:p>
    <w:p>
      <w:r>
        <w:rPr>
          <w:b/>
          <w:u w:val="single"/>
        </w:rPr>
        <w:t xml:space="preserve">118049</w:t>
      </w:r>
    </w:p>
    <w:p>
      <w:r>
        <w:t xml:space="preserve">1. Työnnä tämä kuva jokaisen liberaalin brittiläisen ja amerikkalaisen poliitikon eteen ja vaadi heitä pyytämään anteeksi sitä helvettiä, jonka he ovat vapauttaneet maahamme. Kun he yrittävät paeta, vaadi heitä tunnustamaan, että he tiesivät tarkalleen, mitä olivat tekemässä. https://www.dailymail.co.uk/news/article-6295277/Horrifying-moment-thug-grabs-terrified-pensioner-hurls-ground.html.</w:t>
      </w:r>
    </w:p>
    <w:p>
      <w:r>
        <w:rPr>
          <w:b/>
          <w:u w:val="single"/>
        </w:rPr>
        <w:t xml:space="preserve">118050</w:t>
      </w:r>
    </w:p>
    <w:p>
      <w:r>
        <w:t xml:space="preserve">2.</w:t>
        <w:tab/>
        <w:t xml:space="preserve">likainen neekeri</w:t>
      </w:r>
    </w:p>
    <w:p>
      <w:r>
        <w:rPr>
          <w:b/>
          <w:u w:val="single"/>
        </w:rPr>
        <w:t xml:space="preserve">118051</w:t>
      </w:r>
    </w:p>
    <w:p>
      <w:r>
        <w:t xml:space="preserve">1. "hahahaha"</w:t>
      </w:r>
    </w:p>
    <w:p>
      <w:r>
        <w:rPr>
          <w:b/>
          <w:u w:val="single"/>
        </w:rPr>
        <w:t xml:space="preserve">118052</w:t>
      </w:r>
    </w:p>
    <w:p>
      <w:r>
        <w:t xml:space="preserve">2.</w:t>
        <w:tab/>
        <w:t xml:space="preserve">Tulet huomaamaan @idler, että ihmiset saattavat sitoutua sinuun enemmän, jos olisit vähemmän kryptinen.   Täällä kukaan ei voi olla varma, nauratko Linehanin kanssa vai nauratko hänelle?   Epäilen, mutta voin olla väärässä.</w:t>
      </w:r>
    </w:p>
    <w:p>
      <w:r>
        <w:rPr>
          <w:b/>
          <w:u w:val="single"/>
        </w:rPr>
        <w:t xml:space="preserve">118053</w:t>
      </w:r>
    </w:p>
    <w:p>
      <w:r>
        <w:t xml:space="preserve">1. David Greco - @DaveGreco33 Hyvästi kamu ..MUTED Jos on yksi asia, jota vihaan yhtä paljon kuin sionisteja, niin se on natsien roskaväki . Henkisesti jälkeenjääneet pojat raiskaavat homoja !!! Jokainen joka voi olla natsi on liberaali homo degeneroitunut !!!</w:t>
      </w:r>
    </w:p>
    <w:p>
      <w:r>
        <w:rPr>
          <w:b/>
          <w:u w:val="single"/>
        </w:rPr>
        <w:t xml:space="preserve">118054</w:t>
      </w:r>
    </w:p>
    <w:p>
      <w:r>
        <w:t xml:space="preserve">2.</w:t>
        <w:tab/>
        <w:t xml:space="preserve">Minäkin mykistin sen. Miten tällä roskaväellä voi olla positiivisia ääniä GAB:lle. Älkää bannatko tätä olentoa, mutta äänestäkää varmasti alas ja mykistäkää.</w:t>
      </w:r>
    </w:p>
    <w:p>
      <w:r>
        <w:rPr>
          <w:b/>
          <w:u w:val="single"/>
        </w:rPr>
        <w:t xml:space="preserve">118055</w:t>
      </w:r>
    </w:p>
    <w:p>
      <w:r>
        <w:t xml:space="preserve">3.</w:t>
        <w:tab/>
        <w:tab/>
        <w:t xml:space="preserve">NAZI Se on geenivirhe, en kehuskelisi sillä, että olen albiino, se on sama kuin kutsuisi itseään natsiksi ...se on jälkeenjääneen geeni ...se on vammaisen geeni.</w:t>
      </w:r>
    </w:p>
    <w:p>
      <w:r>
        <w:rPr>
          <w:b/>
          <w:u w:val="single"/>
        </w:rPr>
        <w:t xml:space="preserve">118056</w:t>
      </w:r>
    </w:p>
    <w:p>
      <w:r>
        <w:t xml:space="preserve">1. Kanye alias "Ye" kirjoittaa 13. lisäyksen uudelleen https://www.dailymail.co.uk/news/article-6225103/Kanye-West-calls-13th-Amendment-slavery-disguise.html</w:t>
      </w:r>
    </w:p>
    <w:p>
      <w:r>
        <w:rPr>
          <w:b/>
          <w:u w:val="single"/>
        </w:rPr>
        <w:t xml:space="preserve">118057</w:t>
      </w:r>
    </w:p>
    <w:p>
      <w:r>
        <w:t xml:space="preserve">2.</w:t>
      </w:r>
    </w:p>
    <w:p>
      <w:r>
        <w:rPr>
          <w:b/>
          <w:u w:val="single"/>
        </w:rPr>
        <w:t xml:space="preserve">118058</w:t>
      </w:r>
    </w:p>
    <w:p>
      <w:r>
        <w:t xml:space="preserve">3.</w:t>
        <w:tab/>
        <w:tab/>
        <w:t xml:space="preserve">Kanye on tavallaan oikeassa.  Hän olisi mielenkiintoinen neekeri, jos hän ei olisi neekeri tbh.</w:t>
      </w:r>
    </w:p>
    <w:p>
      <w:r>
        <w:rPr>
          <w:b/>
          <w:u w:val="single"/>
        </w:rPr>
        <w:t xml:space="preserve">118059</w:t>
      </w:r>
    </w:p>
    <w:p>
      <w:r>
        <w:t xml:space="preserve">4.</w:t>
        <w:tab/>
        <w:tab/>
        <w:tab/>
        <w:t xml:space="preserve">hotep kanye :)</w:t>
      </w:r>
    </w:p>
    <w:p>
      <w:r>
        <w:rPr>
          <w:b/>
          <w:u w:val="single"/>
        </w:rPr>
        <w:t xml:space="preserve">118060</w:t>
      </w:r>
    </w:p>
    <w:p>
      <w:r>
        <w:t xml:space="preserve">1. Joo, koska punaiset neekerikengät ja oranssin juntin äänestäminen pelastavat meidät varmasti!</w:t>
      </w:r>
    </w:p>
    <w:p>
      <w:r>
        <w:rPr>
          <w:b/>
          <w:u w:val="single"/>
        </w:rPr>
        <w:t xml:space="preserve">118061</w:t>
      </w:r>
    </w:p>
    <w:p>
      <w:r>
        <w:t xml:space="preserve">1. Demokraattinen sosialisti Ocasio-Cortez vertaa ilmastonmuutosta natsi-Saksan "eksistentiaaliseen uhkaan" https://www.foxnews.com/politics/democratic-socialist-ocasio-cortez-compares-climate-change-to-existential-threat-of-nazi-germany</w:t>
      </w:r>
    </w:p>
    <w:p>
      <w:r>
        <w:rPr>
          <w:b/>
          <w:u w:val="single"/>
        </w:rPr>
        <w:t xml:space="preserve">118062</w:t>
      </w:r>
    </w:p>
    <w:p>
      <w:r>
        <w:t xml:space="preserve">2.</w:t>
        <w:tab/>
        <w:t xml:space="preserve">OMG Eikö hän olekin maailman tyhmin ääliö???</w:t>
      </w:r>
    </w:p>
    <w:p>
      <w:r>
        <w:rPr>
          <w:b/>
          <w:u w:val="single"/>
        </w:rPr>
        <w:t xml:space="preserve">118063</w:t>
      </w:r>
    </w:p>
    <w:p>
      <w:r>
        <w:t xml:space="preserve">1. Näyttää siltä, että tämä paskiainen putosi taas kelkasta. Hic.  https://twitter.com/campbellclaret/status/1051192928134197248</w:t>
      </w:r>
    </w:p>
    <w:p>
      <w:r>
        <w:rPr>
          <w:b/>
          <w:u w:val="single"/>
        </w:rPr>
        <w:t xml:space="preserve">118064</w:t>
      </w:r>
    </w:p>
    <w:p>
      <w:r>
        <w:t xml:space="preserve">2.</w:t>
        <w:tab/>
        <w:t xml:space="preserve">Hän on menettänyt juonen, se on hulvatonta...</w:t>
      </w:r>
    </w:p>
    <w:p>
      <w:r>
        <w:rPr>
          <w:b/>
          <w:u w:val="single"/>
        </w:rPr>
        <w:t xml:space="preserve">118065</w:t>
      </w:r>
    </w:p>
    <w:p>
      <w:r>
        <w:t xml:space="preserve">3.</w:t>
        <w:tab/>
        <w:t xml:space="preserve">Sotarikollinen yrittää hukuttaa syyllisyytensä.</w:t>
      </w:r>
    </w:p>
    <w:p>
      <w:r>
        <w:rPr>
          <w:b/>
          <w:u w:val="single"/>
        </w:rPr>
        <w:t xml:space="preserve">118066</w:t>
      </w:r>
    </w:p>
    <w:p>
      <w:r>
        <w:t xml:space="preserve">4.</w:t>
        <w:tab/>
        <w:t xml:space="preserve">Tämä vitun kusipää on täysin sekaisin. Sekopäinen ja erittäin ilkeä sen kanssa!</w:t>
      </w:r>
    </w:p>
    <w:p>
      <w:r>
        <w:rPr>
          <w:b/>
          <w:u w:val="single"/>
        </w:rPr>
        <w:t xml:space="preserve">118067</w:t>
      </w:r>
    </w:p>
    <w:p>
      <w:r>
        <w:t xml:space="preserve">5.</w:t>
        <w:tab/>
        <w:t xml:space="preserve">En ymmärrä, miksi sallimme edelleen Yhdistyneessä kuningaskunnassa asuvien Irlannin ja kansainyhteisön kansalaisten äänestää vaaleissamme Yhdistyneen kuningaskunnan vaalijärjestelmä tarvitsee täydellisen uudistuksen, joka sisältää kirjallisen perustuslain, joka takaa sananvapauden ja aseoikeudet.</w:t>
      </w:r>
    </w:p>
    <w:p>
      <w:r>
        <w:rPr>
          <w:b/>
          <w:u w:val="single"/>
        </w:rPr>
        <w:t xml:space="preserve">118068</w:t>
      </w:r>
    </w:p>
    <w:p>
      <w:r>
        <w:t xml:space="preserve">1. Se on kuin crack</w:t>
      </w:r>
    </w:p>
    <w:p>
      <w:r>
        <w:rPr>
          <w:b/>
          <w:u w:val="single"/>
        </w:rPr>
        <w:t xml:space="preserve">118069</w:t>
      </w:r>
    </w:p>
    <w:p>
      <w:r>
        <w:t xml:space="preserve">2.</w:t>
        <w:tab/>
        <w:t xml:space="preserve">Olen kyllästynyt kaikkiin näihin neekerivitseihin. Sukupuussani on neekeri, ja hän roikkuu yhä.</w:t>
      </w:r>
    </w:p>
    <w:p>
      <w:r>
        <w:rPr>
          <w:b/>
          <w:u w:val="single"/>
        </w:rPr>
        <w:t xml:space="preserve">118070</w:t>
      </w:r>
    </w:p>
    <w:p>
      <w:r>
        <w:t xml:space="preserve">1. Rasismi nostaa jälleen rumaa päätään!</w:t>
      </w:r>
    </w:p>
    <w:p>
      <w:r>
        <w:rPr>
          <w:b/>
          <w:u w:val="single"/>
        </w:rPr>
        <w:t xml:space="preserve">118071</w:t>
      </w:r>
    </w:p>
    <w:p>
      <w:r>
        <w:t xml:space="preserve">2.</w:t>
        <w:tab/>
        <w:t xml:space="preserve">No niin, nyt mennään. Neekeripojan parina on yksi upeista valkoisista, sinisilmäisistä blondeistamme. Varokaa hänen käsiään, ihmiset. Hän saattaa käyttäytyä tottumuksesta.</w:t>
      </w:r>
    </w:p>
    <w:p>
      <w:r>
        <w:rPr>
          <w:b/>
          <w:u w:val="single"/>
        </w:rPr>
        <w:t xml:space="preserve">118072</w:t>
      </w:r>
    </w:p>
    <w:p>
      <w:r>
        <w:t xml:space="preserve">1. TÄMÄ KUSIPÄÄ ON ROSKAPOSTIBOTTI. @cllrjolenebunting</w:t>
      </w:r>
    </w:p>
    <w:p>
      <w:r>
        <w:rPr>
          <w:b/>
          <w:u w:val="single"/>
        </w:rPr>
        <w:t xml:space="preserve">118073</w:t>
      </w:r>
    </w:p>
    <w:p>
      <w:r>
        <w:t xml:space="preserve">1. Yksi typerimmistä rotupetturilutkista on Lavar Ballin kanssa lisääntynyt typerä huora.</w:t>
      </w:r>
    </w:p>
    <w:p>
      <w:r>
        <w:rPr>
          <w:b/>
          <w:u w:val="single"/>
        </w:rPr>
        <w:t xml:space="preserve">118074</w:t>
      </w:r>
    </w:p>
    <w:p>
      <w:r>
        <w:t xml:space="preserve">2.</w:t>
        <w:tab/>
        <w:t xml:space="preserve">Nuo hampaat mies eeewwwwwwe</w:t>
      </w:r>
    </w:p>
    <w:p>
      <w:r>
        <w:rPr>
          <w:b/>
          <w:u w:val="single"/>
        </w:rPr>
        <w:t xml:space="preserve">118075</w:t>
      </w:r>
    </w:p>
    <w:p>
      <w:r>
        <w:t xml:space="preserve">3.</w:t>
        <w:tab/>
        <w:t xml:space="preserve">http://watching4bs.blogspot.com/2017/11/lavar-ball-is-micheal-jordan.html</w:t>
      </w:r>
    </w:p>
    <w:p>
      <w:r>
        <w:rPr>
          <w:b/>
          <w:u w:val="single"/>
        </w:rPr>
        <w:t xml:space="preserve">118076</w:t>
      </w:r>
    </w:p>
    <w:p>
      <w:r>
        <w:t xml:space="preserve">1. Ihanaa huomenta kaikille 😊</w:t>
      </w:r>
    </w:p>
    <w:p>
      <w:r>
        <w:rPr>
          <w:b/>
          <w:u w:val="single"/>
        </w:rPr>
        <w:t xml:space="preserve">118077</w:t>
      </w:r>
    </w:p>
    <w:p>
      <w:r>
        <w:t xml:space="preserve">2.</w:t>
        <w:tab/>
        <w:t xml:space="preserve">RedNeck Punkin !!</w:t>
      </w:r>
    </w:p>
    <w:p>
      <w:r>
        <w:rPr>
          <w:b/>
          <w:u w:val="single"/>
        </w:rPr>
        <w:t xml:space="preserve">118078</w:t>
      </w:r>
    </w:p>
    <w:p>
      <w:r>
        <w:t xml:space="preserve">3.</w:t>
        <w:tab/>
        <w:tab/>
        <w:t xml:space="preserve">Voi peura!😀</w:t>
      </w:r>
    </w:p>
    <w:p>
      <w:r>
        <w:rPr>
          <w:b/>
          <w:u w:val="single"/>
        </w:rPr>
        <w:t xml:space="preserve">118079</w:t>
      </w:r>
    </w:p>
    <w:p>
      <w:r>
        <w:t xml:space="preserve">1. Sayoc on niin täydellinen, että hänen on oltava CIA:n agentti. Paljon uskottavampi teoria on se, että MEIDÄNkin miehemme voivat olla typeriä.</w:t>
      </w:r>
    </w:p>
    <w:p>
      <w:r>
        <w:rPr>
          <w:b/>
          <w:u w:val="single"/>
        </w:rPr>
        <w:t xml:space="preserve">118080</w:t>
      </w:r>
    </w:p>
    <w:p>
      <w:r>
        <w:t xml:space="preserve">2.</w:t>
        <w:tab/>
        <w:t xml:space="preserve">Runsaasti poliittisesti aivopestyjä ja jälkeenjääneitä boomereita, mutta heillä on ainakin yleensä mekaanisia ja teknisiä taitoja.</w:t>
      </w:r>
    </w:p>
    <w:p>
      <w:r>
        <w:rPr>
          <w:b/>
          <w:u w:val="single"/>
        </w:rPr>
        <w:t xml:space="preserve">118081</w:t>
      </w:r>
    </w:p>
    <w:p>
      <w:r>
        <w:t xml:space="preserve">3.</w:t>
        <w:tab/>
        <w:tab/>
        <w:t xml:space="preserve">Toisin kuin entinen strippari, joka sammuttaa liberaalit jälkeenjääneillä tempauksillaan -</w:t>
      </w:r>
    </w:p>
    <w:p>
      <w:r>
        <w:rPr>
          <w:b/>
          <w:u w:val="single"/>
        </w:rPr>
        <w:t xml:space="preserve">118082</w:t>
      </w:r>
    </w:p>
    <w:p>
      <w:r>
        <w:t xml:space="preserve">1. Ahnematon vasemmistolainen valitsija yrittää osoittaa islamin olevan rauhan uskonto tekemällä gallupin.....    Näyttää siltä, että 91 prosenttia ihmisistä on eri mieltä hänen kanssaan 🤣🤣🤣🤣🤣</w:t>
      </w:r>
    </w:p>
    <w:p>
      <w:r>
        <w:rPr>
          <w:b/>
          <w:u w:val="single"/>
        </w:rPr>
        <w:t xml:space="preserve">118083</w:t>
      </w:r>
    </w:p>
    <w:p>
      <w:r>
        <w:t xml:space="preserve">2.</w:t>
        <w:tab/>
        <w:t xml:space="preserve">Mikä ääliö tuo on!</w:t>
      </w:r>
    </w:p>
    <w:p>
      <w:r>
        <w:rPr>
          <w:b/>
          <w:u w:val="single"/>
        </w:rPr>
        <w:t xml:space="preserve">118084</w:t>
      </w:r>
    </w:p>
    <w:p>
      <w:r>
        <w:t xml:space="preserve">1. Neekeri neekeri neekeri neekeri neekeri neekeri neekeri neekeri neekeri vitun neekeri. Kasva aikuiseksi, senkin vitun nynny. Ne ovat sanoja.</w:t>
      </w:r>
    </w:p>
    <w:p>
      <w:r>
        <w:rPr>
          <w:b/>
          <w:u w:val="single"/>
        </w:rPr>
        <w:t xml:space="preserve">118085</w:t>
      </w:r>
    </w:p>
    <w:p>
      <w:r>
        <w:t xml:space="preserve">1. Kun Maxine Waters kannusti väkivaltaan Trumpin kabinetin jäseniä vastaan, se ei ollut ensimmäinen kerta, kun hän osoitti liittovaltion lainsäätäjälle sopimatonta käytöstä. Hän on ollut osallisena monissa muissakin kiistoissa... mukaan lukien vallan väärinkäyttö perheenjäsenten rikastuttamiseksi. https://kek.gg/u/Rwtb.</w:t>
      </w:r>
    </w:p>
    <w:p>
      <w:r>
        <w:rPr>
          <w:b/>
          <w:u w:val="single"/>
        </w:rPr>
        <w:t xml:space="preserve">118086</w:t>
      </w:r>
    </w:p>
    <w:p>
      <w:r>
        <w:t xml:space="preserve">2.</w:t>
        <w:tab/>
        <w:t xml:space="preserve">tuo neekeri-ämmä on lopetettava kuten muutkin tuon kommunistisen demoratistimörön</w:t>
      </w:r>
      <w:r>
        <w:t xml:space="preserve"> HE OVAT LAITTOMIA JA RIKOLLISIA JA PETTUREITA.</w:t>
      </w:r>
    </w:p>
    <w:p>
      <w:r>
        <w:rPr>
          <w:b/>
          <w:u w:val="single"/>
        </w:rPr>
        <w:t xml:space="preserve">118087</w:t>
      </w:r>
    </w:p>
    <w:p>
      <w:r>
        <w:t xml:space="preserve">1. Nancy Pelosi huudetaan ulos ravintolasta - kuubalaisamerikkalaiset Miamissa ................................ OMG....My Prayers Were Answered ....LMAO 🤣🤣🤣🤣🤣 https://www.hatetriots.com/2018/10/nancy-pelosi-shouted-out-of-restaurant.html?m=1&amp;fbclid=IwAR1ye6_GGlIdg5L4M1Vx5hZruXKn33c6hwyU8OJw1es6uMsrzQB_Ss37tDY https://www.trendsmap.com/twitter/tweet/1052963676129554432 #Winning #RedWave #LockThemUp #HereComesThePain #LighttoDark #Maga #Qanon #WWG1WGA #Trump2020 #Pizzagate #FollowTheWhiteRabbit #News #GabFam #MAGA #1A #2A #NRA #RedWave #RedTsunami #TheGreatAwakening #QAnon #QArmy#Qanon8Chan #MAGA #ImWithQ #PatriotsSoapbox #KAG #WeAreQ#PatriotsFight #QResearch #WWG1WGA #Q #WalkAway #GABFAM#TrumpTrain #TheyFearTheGreatAwakeningTheMost #RedPill#WeThePeopleHaveHadHadEnough #WeThePeople #Pray4DJT#TheFallOfTheCabal #VoteRed #BuildTheWallNow #NoIllegalAliens #LegalmmigrantsOnly#NoSanctuaryFunding #NoSanctuaryCities #NoChainMigration#NoVisaLottery #KateSteinle #KatesLaw #AngelFamlies#NoOpenBorders #VoteRedToSaveAmerica #FridayFeeling #LakeShow #LakeShow</w:t>
      </w:r>
    </w:p>
    <w:p>
      <w:r>
        <w:rPr>
          <w:b/>
          <w:u w:val="single"/>
        </w:rPr>
        <w:t xml:space="preserve">118088</w:t>
      </w:r>
    </w:p>
    <w:p>
      <w:r>
        <w:t xml:space="preserve">2.</w:t>
        <w:tab/>
        <w:t xml:space="preserve">Vau, kaltaisesi tyhmä vitun kusipää ja sinun rapujen saastuttama pillusi luulevat, että se on hyvä asia. VITTU KUBALAISET ne ovat neekereitä, mutta odota, olet neekerien ystävä, tajuan kyllä. Turpa kiinni munanlutkuttaja huora.</w:t>
      </w:r>
    </w:p>
    <w:p>
      <w:r>
        <w:rPr>
          <w:b/>
          <w:u w:val="single"/>
        </w:rPr>
        <w:t xml:space="preserve">118089</w:t>
      </w:r>
    </w:p>
    <w:p>
      <w:r>
        <w:t xml:space="preserve">1. lol juuri kun hän yrittää tyrkyttää kumbaya-ulkonäköään hulu https://kek.gg/u/Bznw</w:t>
      </w:r>
    </w:p>
    <w:p>
      <w:r>
        <w:rPr>
          <w:b/>
          <w:u w:val="single"/>
        </w:rPr>
        <w:t xml:space="preserve">118090</w:t>
      </w:r>
    </w:p>
    <w:p>
      <w:r>
        <w:t xml:space="preserve">2.</w:t>
        <w:tab/>
        <w:t xml:space="preserve">Mielestäni tämä nainen on ilkeä. Hänen täytyy olla kehitysvammainen tai jokin aivovika.</w:t>
      </w:r>
    </w:p>
    <w:p>
      <w:r>
        <w:rPr>
          <w:b/>
          <w:u w:val="single"/>
        </w:rPr>
        <w:t xml:space="preserve">118091</w:t>
      </w:r>
    </w:p>
    <w:p>
      <w:r>
        <w:t xml:space="preserve">1. Näen joukon murhaajia, raiskaajia, varkaita, perverssejä, pedofiilejä, parittajia, tyrkyttäjiä, huumeriippuvaisia, juoppoja, väkivaltaisia, alhaisen älykkyysosamäärän omaavia, loismaisia "gibsmedat" likaisia, haisevia, mustia, apinan näköisiä neekeripetoja hyökkäämässä valkoisiin maihin valehtelevien, petollisten, kansakuntaa tuhoavien, rappeutuneiden juutalaisten saastaisten avustuksella.</w:t>
      </w:r>
    </w:p>
    <w:p>
      <w:r>
        <w:rPr>
          <w:b/>
          <w:u w:val="single"/>
        </w:rPr>
        <w:t xml:space="preserve">118092</w:t>
      </w:r>
    </w:p>
    <w:p>
      <w:r>
        <w:t xml:space="preserve">1. http://www.tmz.com/2018/10/08/john-mayer-alpha-male-toxic-masculinity-women/ Äitini lakkasi pitämästä tästä homosta jo vuosia sitten...</w:t>
      </w:r>
    </w:p>
    <w:p>
      <w:r>
        <w:rPr>
          <w:b/>
          <w:u w:val="single"/>
        </w:rPr>
        <w:t xml:space="preserve">118093</w:t>
      </w:r>
    </w:p>
    <w:p>
      <w:r>
        <w:t xml:space="preserve">2.</w:t>
        <w:tab/>
        <w:t xml:space="preserve">John Mayer:</w:t>
      </w:r>
    </w:p>
    <w:p>
      <w:r>
        <w:rPr>
          <w:b/>
          <w:u w:val="single"/>
        </w:rPr>
        <w:t xml:space="preserve">118094</w:t>
      </w:r>
    </w:p>
    <w:p>
      <w:r>
        <w:t xml:space="preserve">1. Debate Presidêncial na TV Record Virou a Série Todo Mundo Odeia o #Bolsonaro https://youtu.be/TP8SC4-NPtc</w:t>
      </w:r>
    </w:p>
    <w:p>
      <w:r>
        <w:rPr>
          <w:b/>
          <w:u w:val="single"/>
        </w:rPr>
        <w:t xml:space="preserve">118095</w:t>
      </w:r>
    </w:p>
    <w:p>
      <w:r>
        <w:t xml:space="preserve">2.</w:t>
        <w:tab/>
        <w:t xml:space="preserve">näytät helvetin homolta, etkä puhu englantia, kyllä olet homo, pyyhi sperma naamaltasi, kusipää.</w:t>
      </w:r>
    </w:p>
    <w:p>
      <w:r>
        <w:rPr>
          <w:b/>
          <w:u w:val="single"/>
        </w:rPr>
        <w:t xml:space="preserve">118096</w:t>
      </w:r>
    </w:p>
    <w:p>
      <w:r>
        <w:t xml:space="preserve">1. Kenen pitäisi asettaa Murkowski ehdolle?</w:t>
      </w:r>
    </w:p>
    <w:p>
      <w:r>
        <w:rPr>
          <w:b/>
          <w:u w:val="single"/>
        </w:rPr>
        <w:t xml:space="preserve">118097</w:t>
      </w:r>
    </w:p>
    <w:p>
      <w:r>
        <w:t xml:space="preserve">2.</w:t>
        <w:tab/>
        <w:t xml:space="preserve">Se on virallista. Sarah Palin kuuntelee ehdottomasti radikaalia agendaa. https://twitter.com/SarahPalinUSA/status/1048288254422728704.</w:t>
      </w:r>
    </w:p>
    <w:p>
      <w:r>
        <w:rPr>
          <w:b/>
          <w:u w:val="single"/>
        </w:rPr>
        <w:t xml:space="preserve">118098</w:t>
      </w:r>
    </w:p>
    <w:p>
      <w:r>
        <w:t xml:space="preserve">3.</w:t>
        <w:tab/>
        <w:tab/>
        <w:t xml:space="preserve">Palin ei ole meidän tyttömme, mutta hän ei ole niin moraalisesti jälkeenjäänyt kuin useimmat GOP:n edustajat.  Vrt. tyttäresi vauvan adoptoiminen skandaalin vähentämiseksi vs. neekerivauvojen adoptoiminen Haitilta viestittääkseen libeille.</w:t>
      </w:r>
    </w:p>
    <w:p>
      <w:r>
        <w:rPr>
          <w:b/>
          <w:u w:val="single"/>
        </w:rPr>
        <w:t xml:space="preserve">118099</w:t>
      </w:r>
    </w:p>
    <w:p>
      <w:r>
        <w:t xml:space="preserve">1. Minulla on nyt joukko juutalaisia trolleja, jotka seuraavat hullua juutalaisnaista?! Lol. John ja hänen homokaverinsa vihaavat valkoisia naisia, mutta eivät tarpeeksi tavatakseen henkilökohtaisesti. (Koska ampuisin sinua homopäähäsi)</w:t>
      </w:r>
    </w:p>
    <w:p>
      <w:r>
        <w:rPr>
          <w:b/>
          <w:u w:val="single"/>
        </w:rPr>
        <w:t xml:space="preserve">118100</w:t>
      </w:r>
    </w:p>
    <w:p>
      <w:r>
        <w:t xml:space="preserve">2.</w:t>
        <w:tab/>
        <w:t xml:space="preserve">Asuinpaikka poof. kutsui minua ulos ja huolissaan ja peloissaan homo. Täytyy olla lähi-itä tai afrikkalaista syntyperää.</w:t>
      </w:r>
    </w:p>
    <w:p>
      <w:r>
        <w:rPr>
          <w:b/>
          <w:u w:val="single"/>
        </w:rPr>
        <w:t xml:space="preserve">118101</w:t>
      </w:r>
    </w:p>
    <w:p>
      <w:r>
        <w:t xml:space="preserve">3.</w:t>
        <w:tab/>
        <w:tab/>
        <w:t xml:space="preserve">Ehkäpä, mutta parempi kuin se vainoharhainen fantasiaunimaa, jossa olet. Kutsuin sinut esiin, etkä voi todistaa sitä. Vitun retardi.</w:t>
      </w:r>
    </w:p>
    <w:p>
      <w:r>
        <w:rPr>
          <w:b/>
          <w:u w:val="single"/>
        </w:rPr>
        <w:t xml:space="preserve">118102</w:t>
      </w:r>
    </w:p>
    <w:p>
      <w:r>
        <w:t xml:space="preserve">1. Viesti kansallismielisille kansallismielisille homoille:   Merkkivähemmistöt eivät pelasta länsimaista sivilisaatiota.</w:t>
      </w:r>
    </w:p>
    <w:p>
      <w:r>
        <w:rPr>
          <w:b/>
          <w:u w:val="single"/>
        </w:rPr>
        <w:t xml:space="preserve">118103</w:t>
      </w:r>
    </w:p>
    <w:p>
      <w:r>
        <w:t xml:space="preserve">2.</w:t>
        <w:tab/>
        <w:t xml:space="preserve"> Ei, eikä myöskään yli 50 prosenttia valkoisista. Ottakaa, kenet saatte. Älä vain luota niihin, joita et tunne.</w:t>
      </w:r>
    </w:p>
    <w:p>
      <w:r>
        <w:rPr>
          <w:b/>
          <w:u w:val="single"/>
        </w:rPr>
        <w:t xml:space="preserve">118104</w:t>
      </w:r>
    </w:p>
    <w:p>
      <w:r>
        <w:t xml:space="preserve">3.</w:t>
        <w:tab/>
        <w:tab/>
        <w:t xml:space="preserve">Valkoisessa kansakunnassa tervejärkiset valkoiset ylittävät valkoisten mulkkujen ja jälkeenjääneiden vähemmistön, joten teillä on itse asiassa mustien ja latinojen ongelma, ei (valkoisten) mulkkujen ja jälkeenjääneiden ongelma</w:t>
      </w:r>
    </w:p>
    <w:p>
      <w:r>
        <w:rPr>
          <w:b/>
          <w:u w:val="single"/>
        </w:rPr>
        <w:t xml:space="preserve">118105</w:t>
      </w:r>
    </w:p>
    <w:p>
      <w:r>
        <w:t xml:space="preserve">1. juutalainen dyke</w:t>
      </w:r>
    </w:p>
    <w:p>
      <w:r>
        <w:rPr>
          <w:b/>
          <w:u w:val="single"/>
        </w:rPr>
        <w:t xml:space="preserve">118106</w:t>
      </w:r>
    </w:p>
    <w:p>
      <w:r>
        <w:t xml:space="preserve">1. Utsav, entinen Gabin työntekijä, luopui Gabin osakkeistaan viiden sentin kappalehintaan. Gab haluaa maksaa 4,00 dollaria kappaleelta. Älä maksa 80-kertaisesti siihen nähden, mitä parhaiten perillä oleva sisäpiiriläinen oli valmis ottamaan omastaan.</w:t>
      </w:r>
    </w:p>
    <w:p>
      <w:r>
        <w:rPr>
          <w:b/>
          <w:u w:val="single"/>
        </w:rPr>
        <w:t xml:space="preserve">118107</w:t>
      </w:r>
    </w:p>
    <w:p>
      <w:r>
        <w:t xml:space="preserve">2.</w:t>
        <w:tab/>
        <w:t xml:space="preserve">Kuka oli Utsav?</w:t>
      </w:r>
    </w:p>
    <w:p>
      <w:r>
        <w:rPr>
          <w:b/>
          <w:u w:val="single"/>
        </w:rPr>
        <w:t xml:space="preserve">118108</w:t>
      </w:r>
    </w:p>
    <w:p>
      <w:r>
        <w:t xml:space="preserve">3.</w:t>
        <w:tab/>
        <w:tab/>
        <w:t xml:space="preserve">Katupoika, jolla ei ole karismaa eikä älyä. Intialainen kaveri, joka larppaa oikeistolaisena ja näyttää Aziz Ansarin jälkeenjääneeltä serkulta. Tiedetään myös iskevän satunnaisia naisia netissä, ilmeisesti intialaisilla on synnynnäisesti geeneissään olla hyypiö. Äärimmäisen lapsellinen, alhainen älykkyysosamäärä ja kammottava, kuten Torba. Erotettiin Gabista tyhmyyden, epäpätevyyden ja surkeiden PR-taitojen takia...</w:t>
      </w:r>
    </w:p>
    <w:p>
      <w:r>
        <w:rPr>
          <w:b/>
          <w:u w:val="single"/>
        </w:rPr>
        <w:t xml:space="preserve">118109</w:t>
      </w:r>
    </w:p>
    <w:p>
      <w:r>
        <w:t xml:space="preserve">4.</w:t>
        <w:tab/>
        <w:tab/>
        <w:tab/>
        <w:t xml:space="preserve">Sekin ja hän työskenteli Mossadille.</w:t>
      </w:r>
    </w:p>
    <w:p>
      <w:r>
        <w:rPr>
          <w:b/>
          <w:u w:val="single"/>
        </w:rPr>
        <w:t xml:space="preserve">118110</w:t>
      </w:r>
    </w:p>
    <w:p>
      <w:r>
        <w:t xml:space="preserve">1. 27. lokakuuta 1971 IRA murhasi 29-vuotiaan David Tilburyn. Yksi kahdesta sotilaasta, jotka murhattiin pommi-iskussa tarkkailuasemalle Londonderryssä. Kaksi 10 paunan pommia heitettiin seinän yli Rosemountin RUC-aseman takana olevaan hiekkasäkkiasemaan. Molemmat sotilaat kuolivat välittömästi https://pbs.twimg.com/media/DqfnIg-XQAUpa4T.jpg</w:t>
      </w:r>
    </w:p>
    <w:p>
      <w:r>
        <w:rPr>
          <w:b/>
          <w:u w:val="single"/>
        </w:rPr>
        <w:t xml:space="preserve">118111</w:t>
      </w:r>
    </w:p>
    <w:p>
      <w:r>
        <w:t xml:space="preserve">2.</w:t>
        <w:tab/>
        <w:t xml:space="preserve"> Is é arm na hÉireann gach fear Gaeilge</w:t>
      </w:r>
    </w:p>
    <w:p>
      <w:r>
        <w:rPr>
          <w:b/>
          <w:u w:val="single"/>
        </w:rPr>
        <w:t xml:space="preserve">118112</w:t>
      </w:r>
    </w:p>
    <w:p>
      <w:r>
        <w:t xml:space="preserve">3.</w:t>
        <w:tab/>
        <w:tab/>
        <w:t xml:space="preserve">Cad Carrick? Senkin vanha hölmö ämmä!</w:t>
      </w:r>
    </w:p>
    <w:p>
      <w:r>
        <w:rPr>
          <w:b/>
          <w:u w:val="single"/>
        </w:rPr>
        <w:t xml:space="preserve">118113</w:t>
      </w:r>
    </w:p>
    <w:p>
      <w:r>
        <w:t xml:space="preserve">1. .@PoliittinenIslam näytät tyhmältä homolta ja täydelliseltä kusipäältä!</w:t>
      </w:r>
    </w:p>
    <w:p>
      <w:r>
        <w:rPr>
          <w:b/>
          <w:u w:val="single"/>
        </w:rPr>
        <w:t xml:space="preserve">118114</w:t>
      </w:r>
    </w:p>
    <w:p>
      <w:r>
        <w:t xml:space="preserve">1. Jonkun on saatava ase käteensä ja tapettava tuo Glenn.  #Hollyoaks</w:t>
      </w:r>
    </w:p>
    <w:p>
      <w:r>
        <w:rPr>
          <w:b/>
          <w:u w:val="single"/>
        </w:rPr>
        <w:t xml:space="preserve">118115</w:t>
      </w:r>
    </w:p>
    <w:p>
      <w:r>
        <w:t xml:space="preserve">1. tussunaama</w:t>
      </w:r>
    </w:p>
    <w:p>
      <w:r>
        <w:rPr>
          <w:b/>
          <w:u w:val="single"/>
        </w:rPr>
        <w:t xml:space="preserve">118116</w:t>
      </w:r>
    </w:p>
    <w:p>
      <w:r>
        <w:t xml:space="preserve">2.</w:t>
        <w:tab/>
        <w:t xml:space="preserve">Minä nauran heeee hawww heee hawww? Voi EI, tuo ääni tulee TÄSTÄ oheisesta kuvasta!</w:t>
      </w:r>
    </w:p>
    <w:p>
      <w:r>
        <w:rPr>
          <w:b/>
          <w:u w:val="single"/>
        </w:rPr>
        <w:t xml:space="preserve">118117</w:t>
      </w:r>
    </w:p>
    <w:p>
      <w:r>
        <w:t xml:space="preserve">1.</w:t>
      </w:r>
    </w:p>
    <w:p>
      <w:r>
        <w:rPr>
          <w:b/>
          <w:u w:val="single"/>
        </w:rPr>
        <w:t xml:space="preserve">118118</w:t>
      </w:r>
    </w:p>
    <w:p>
      <w:r>
        <w:t xml:space="preserve">2.</w:t>
        <w:tab/>
        <w:t xml:space="preserve">Hitto, neekeri, katso tuota kaktusta.  Sitä minä kutsun PRICKiksi.</w:t>
      </w:r>
    </w:p>
    <w:p>
      <w:r>
        <w:rPr>
          <w:b/>
          <w:u w:val="single"/>
        </w:rPr>
        <w:t xml:space="preserve">118119</w:t>
      </w:r>
    </w:p>
    <w:p>
      <w:r>
        <w:t xml:space="preserve">3.</w:t>
        <w:tab/>
        <w:tab/>
        <w:t xml:space="preserve">🐸 Ylistys Kek!!!!</w:t>
      </w:r>
    </w:p>
    <w:p>
      <w:r>
        <w:rPr>
          <w:b/>
          <w:u w:val="single"/>
        </w:rPr>
        <w:t xml:space="preserve">118120</w:t>
      </w:r>
    </w:p>
    <w:p>
      <w:r>
        <w:t xml:space="preserve">1. TOINEN.    Läskiperseinen nainen soitti poliisit, "koska hän ei enää tuntenut oloaan turvalliseksi miehen uhkaavan käytöksen takia".    Ja KUVAAVA nainen on järkyttynyt läskiperseisen naisen "hyvin uhkaavasta läsnäolosta".    Kuuntele häntä. Hän itkee.    Ja poliisi luulee, että heidän auktoriteettinsa on kyseenalaistettu, joten he pahentavat tilannetta.    Ainoa tervejärkinen ihminen on se mies, jonka kimppuun poliisit kutsuttiin.    Äänestäkää suoraan republikaaneja ja hävittäkää tämä yhteiskunnallinen lapsellisuus ja hämmennys. Meidän on palattava maalaisjärkeen. Tämä hulluus on vasemmistolaisuuden seurausta.    On aika päästä siitä eroon. https://nypost.com/2018/10/17/golfcart-gail-calls-cops-on-black-dad-at-his-kids-soccer-game/</w:t>
      </w:r>
    </w:p>
    <w:p>
      <w:r>
        <w:rPr>
          <w:b/>
          <w:u w:val="single"/>
        </w:rPr>
        <w:t xml:space="preserve">118121</w:t>
      </w:r>
    </w:p>
    <w:p>
      <w:r>
        <w:t xml:space="preserve">2.</w:t>
        <w:tab/>
        <w:t xml:space="preserve">Läskiperse, jolla ei ole elämää ja joka yrittää heittää painoaan. Mikä ämmä!</w:t>
      </w:r>
    </w:p>
    <w:p>
      <w:r>
        <w:rPr>
          <w:b/>
          <w:u w:val="single"/>
        </w:rPr>
        <w:t xml:space="preserve">118122</w:t>
      </w:r>
    </w:p>
    <w:p>
      <w:r>
        <w:t xml:space="preserve">1. GAB-käyttäjien viimeisimmän mielipidekyselyn mukaan 78 prosenttia ei usko natsien olevan Amerikan vihollisia.</w:t>
      </w:r>
    </w:p>
    <w:p>
      <w:r>
        <w:rPr>
          <w:b/>
          <w:u w:val="single"/>
        </w:rPr>
        <w:t xml:space="preserve">118123</w:t>
      </w:r>
    </w:p>
    <w:p>
      <w:r>
        <w:t xml:space="preserve">2.</w:t>
        <w:tab/>
        <w:t xml:space="preserve">Natsit ovat demokraattien agentteja, jotka kutsuvat itseään "alt-rightiksi" ja ovat yhtä lailla vapauden vihollisia kuin demokraatitkin. George Soros rahoitti sitä, että oikeisto näyttäisi yhtä vihamieliseltä kuin demokraatitkin. He ovat vasemmistolaisia.</w:t>
      </w:r>
    </w:p>
    <w:p>
      <w:r>
        <w:rPr>
          <w:b/>
          <w:u w:val="single"/>
        </w:rPr>
        <w:t xml:space="preserve">118124</w:t>
      </w:r>
    </w:p>
    <w:p>
      <w:r>
        <w:t xml:space="preserve">3.</w:t>
        <w:tab/>
        <w:tab/>
        <w:t xml:space="preserve">Perustajaisät toteuttivat valkoisen kansallismielistä maahanmuuttopolitiikkaa. Kansallisen alkuperän kaavan tarkoituksena oli nimenomaan pitää Amerikka valkoisena. "Alt-oikeistolla" on siis enemmän yhteistä perinteisen Amerikan kanssa kuin ontuva mulkkuservatismi. George Soros haluaa, että valkoiset korvataan ei-valkoisilla.   Sorosilla on täysin vastakkaiset tavoitteet kuin perustajilla.</w:t>
      </w:r>
    </w:p>
    <w:p>
      <w:r>
        <w:rPr>
          <w:b/>
          <w:u w:val="single"/>
        </w:rPr>
        <w:t xml:space="preserve">118125</w:t>
      </w:r>
    </w:p>
    <w:p>
      <w:r>
        <w:t xml:space="preserve">4.</w:t>
        <w:tab/>
        <w:tab/>
        <w:tab/>
        <w:t xml:space="preserve">Mikä on valkoinen?</w:t>
      </w:r>
    </w:p>
    <w:p>
      <w:r>
        <w:rPr>
          <w:b/>
          <w:u w:val="single"/>
        </w:rPr>
        <w:t xml:space="preserve">118126</w:t>
      </w:r>
    </w:p>
    <w:p>
      <w:r>
        <w:t xml:space="preserve">5.</w:t>
        <w:tab/>
        <w:tab/>
        <w:tab/>
        <w:tab/>
        <w:t xml:space="preserve">Mitä se edes tarkoittaa?  Mikä on valkoinen?</w:t>
      </w:r>
    </w:p>
    <w:p>
      <w:r>
        <w:rPr>
          <w:b/>
          <w:u w:val="single"/>
        </w:rPr>
        <w:t xml:space="preserve">118127</w:t>
      </w:r>
    </w:p>
    <w:p>
      <w:r>
        <w:t xml:space="preserve">6.</w:t>
        <w:tab/>
        <w:tab/>
        <w:tab/>
        <w:tab/>
        <w:tab/>
        <w:t xml:space="preserve">Mikä on valkoinen henkilö? Mikä tekee ihmisestä valkoisen? Mistä kusipäästä vedit tämän käsityksen? Koska se on paska käsitys.</w:t>
      </w:r>
    </w:p>
    <w:p>
      <w:r>
        <w:rPr>
          <w:b/>
          <w:u w:val="single"/>
        </w:rPr>
        <w:t xml:space="preserve">118128</w:t>
      </w:r>
    </w:p>
    <w:p>
      <w:r>
        <w:t xml:space="preserve">7.</w:t>
        <w:tab/>
        <w:tab/>
        <w:tab/>
        <w:tab/>
        <w:tab/>
        <w:tab/>
        <w:t xml:space="preserve">Mikä tekee mustasta ihmisestä mustan?  Kysymyksesi ovat vitun jälkeenjääneet.</w:t>
      </w:r>
    </w:p>
    <w:p>
      <w:r>
        <w:rPr>
          <w:b/>
          <w:u w:val="single"/>
        </w:rPr>
        <w:t xml:space="preserve">118129</w:t>
      </w:r>
    </w:p>
    <w:p>
      <w:r>
        <w:t xml:space="preserve">8.</w:t>
        <w:tab/>
        <w:tab/>
        <w:tab/>
        <w:tab/>
        <w:tab/>
        <w:tab/>
        <w:tab/>
        <w:t xml:space="preserve">Mikä tekee mustasta ihmisestä mustan? Tunnen niin sanottuja värillisiä ihmisiä, joille sanotaan, että he eivät ole mustia, koska heillä on jotain tekemistä sen kanssa, mitä en edes vittu tiedä. Ben Carson on muka musta mies, mutta muut muka mustat sanovat, ettei hän ole musta. Mitä tarkoittaa olla valkoinen ihminen? Mitä tarkoittaa olla musta ihminen? Tai mitä tahansa ihmisryhmää? Valkoisen ihmisen määritelmä?</w:t>
      </w:r>
    </w:p>
    <w:p>
      <w:r>
        <w:rPr>
          <w:b/>
          <w:u w:val="single"/>
        </w:rPr>
        <w:t xml:space="preserve">118130</w:t>
      </w:r>
    </w:p>
    <w:p>
      <w:r>
        <w:t xml:space="preserve">9.</w:t>
        <w:tab/>
        <w:tab/>
        <w:tab/>
        <w:tab/>
        <w:tab/>
        <w:tab/>
        <w:tab/>
        <w:tab/>
        <w:t xml:space="preserve">Valkoinen tarkoittaa, ettet ole hintti, joka kysyy älyttömiä kysymyksiä kuten "Mitä valkoinen on?" yrittäessään vaikuttaa superfilosofiselta.    Se ei tee sinusta särmikkään tai viisaan näköistä - se on vain vitun jälkeenjäänyttä.</w:t>
      </w:r>
    </w:p>
    <w:p>
      <w:r>
        <w:rPr>
          <w:b/>
          <w:u w:val="single"/>
        </w:rPr>
        <w:t xml:space="preserve">118131</w:t>
      </w:r>
    </w:p>
    <w:p>
      <w:r>
        <w:t xml:space="preserve">10.</w:t>
        <w:tab/>
        <w:tab/>
        <w:tab/>
        <w:tab/>
        <w:tab/>
        <w:tab/>
        <w:tab/>
        <w:tab/>
        <w:tab/>
        <w:t xml:space="preserve">Tämä henkilö on neekeri älä luota häneen</w:t>
      </w:r>
    </w:p>
    <w:p>
      <w:r>
        <w:rPr>
          <w:b/>
          <w:u w:val="single"/>
        </w:rPr>
        <w:t xml:space="preserve">118132</w:t>
      </w:r>
    </w:p>
    <w:p>
      <w:r>
        <w:t xml:space="preserve">11.</w:t>
        <w:tab/>
        <w:tab/>
        <w:tab/>
        <w:tab/>
        <w:tab/>
        <w:tab/>
        <w:tab/>
        <w:tab/>
        <w:tab/>
        <w:tab/>
        <w:t xml:space="preserve">Suoraan ja ytimekkäästi. Kiitos vinkistä!</w:t>
      </w:r>
    </w:p>
    <w:p>
      <w:r>
        <w:rPr>
          <w:b/>
          <w:u w:val="single"/>
        </w:rPr>
        <w:t xml:space="preserve">118133</w:t>
      </w:r>
    </w:p>
    <w:p>
      <w:r>
        <w:t xml:space="preserve">1. Syö meidän paskaamme kusipää.... surkeat kateelliset juutalaisvihaajat. Hanki elämä, hintti.</w:t>
      </w:r>
    </w:p>
    <w:p>
      <w:r>
        <w:rPr>
          <w:b/>
          <w:u w:val="single"/>
        </w:rPr>
        <w:t xml:space="preserve">118134</w:t>
      </w:r>
    </w:p>
    <w:p>
      <w:r>
        <w:t xml:space="preserve">1. Merkel kiihdyttää Kalergin suunnitelmaa Euroopassa Hedelmättömien äitien kusipää Angela Merkel suunnittelee Euroopan kansanmurhaa vasemmiston ja kolmannen maailman roskaväen hyödyllisten idioottien avulla. https://youtu.be/MBn1xi-hHpg #BlackPigeonSpeaks</w:t>
      </w:r>
    </w:p>
    <w:p>
      <w:r>
        <w:rPr>
          <w:b/>
          <w:u w:val="single"/>
        </w:rPr>
        <w:t xml:space="preserve">118135</w:t>
      </w:r>
    </w:p>
    <w:p>
      <w:r>
        <w:t xml:space="preserve">1. Outo demonityyppi, jonka kaulassa roikkuu pentagrammi ja joka potkii kuin jälkeenjäänyt strutsi Häntä on kierrätettävä vähän vankilassa.</w:t>
      </w:r>
    </w:p>
    <w:p>
      <w:r>
        <w:rPr>
          <w:b/>
          <w:u w:val="single"/>
        </w:rPr>
        <w:t xml:space="preserve">118136</w:t>
      </w:r>
    </w:p>
    <w:p>
      <w:r>
        <w:t xml:space="preserve">1. Entinen floridalainen lainsäätäjä jättää republikaanipuolueen https://image.ibb.co/jvDTwL/Dpjw-TT2-UYAEBe-T3.jpg https://kek.gg/u/ZRCR https://kek.gg/u/ZRCR</w:t>
      </w:r>
    </w:p>
    <w:p>
      <w:r>
        <w:rPr>
          <w:b/>
          <w:u w:val="single"/>
        </w:rPr>
        <w:t xml:space="preserve">118137</w:t>
      </w:r>
    </w:p>
    <w:p>
      <w:r>
        <w:t xml:space="preserve">2.</w:t>
        <w:tab/>
        <w:t xml:space="preserve">Hinttari vilkkuu . . .</w:t>
      </w:r>
    </w:p>
    <w:p>
      <w:r>
        <w:rPr>
          <w:b/>
          <w:u w:val="single"/>
        </w:rPr>
        <w:t xml:space="preserve">118138</w:t>
      </w:r>
    </w:p>
    <w:p>
      <w:r>
        <w:t xml:space="preserve">1. #Redis Labs ja Common Clause hyökkäävät sinne, minne sattuu: Avoimen lähdekoodin avulla http://www.tuxmachines.org/node/116295 #freesw:n kestävyyden todistaminen/demonstrointi.</w:t>
      </w:r>
    </w:p>
    <w:p>
      <w:r>
        <w:rPr>
          <w:b/>
          <w:u w:val="single"/>
        </w:rPr>
        <w:t xml:space="preserve">118139</w:t>
      </w:r>
    </w:p>
    <w:p>
      <w:r>
        <w:t xml:space="preserve">2.</w:t>
        <w:tab/>
        <w:t xml:space="preserve">Voi luoja.  Se on taas tämä hintti.</w:t>
      </w:r>
    </w:p>
    <w:p>
      <w:r>
        <w:rPr>
          <w:b/>
          <w:u w:val="single"/>
        </w:rPr>
        <w:t xml:space="preserve">118140</w:t>
      </w:r>
    </w:p>
    <w:p>
      <w:r>
        <w:t xml:space="preserve">1. Oblivious: Bill &amp; Hillary Clinton Readying Nationwide Stadium Tour https://www.infowars.com/oblivious-bill-hillary-clinton-readying-nationwide-stadium-tour/ ... #ClintonCrimeFamily #MidtermElections #tcot</w:t>
      </w:r>
    </w:p>
    <w:p>
      <w:r>
        <w:rPr>
          <w:b/>
          <w:u w:val="single"/>
        </w:rPr>
        <w:t xml:space="preserve">118141</w:t>
      </w:r>
    </w:p>
    <w:p>
      <w:r>
        <w:t xml:space="preserve">2.</w:t>
        <w:tab/>
        <w:t xml:space="preserve">#cough #cough #cough #cough #hilaryhasTB she sucked too much sand nigger cock</w:t>
      </w:r>
    </w:p>
    <w:p>
      <w:r>
        <w:rPr>
          <w:b/>
          <w:u w:val="single"/>
        </w:rPr>
        <w:t xml:space="preserve">118142</w:t>
      </w:r>
    </w:p>
    <w:p>
      <w:r>
        <w:t xml:space="preserve">1. Conor syttyy Octagonissa ottelun päätyttyä https://youtu.be/PYZx7A-NpcM - Kuningas on kuollut UFC 229 McGregor Khabib SCARY ATTACK, ALL ANGLES Brawl Into Crowd</w:t>
      </w:r>
    </w:p>
    <w:p>
      <w:r>
        <w:rPr>
          <w:b/>
          <w:u w:val="single"/>
        </w:rPr>
        <w:t xml:space="preserve">118143</w:t>
      </w:r>
    </w:p>
    <w:p>
      <w:r>
        <w:t xml:space="preserve">2.</w:t>
        <w:tab/>
        <w:t xml:space="preserve">Mitä todella tapahtui?</w:t>
      </w:r>
    </w:p>
    <w:p>
      <w:r>
        <w:rPr>
          <w:b/>
          <w:u w:val="single"/>
        </w:rPr>
        <w:t xml:space="preserve">118144</w:t>
      </w:r>
    </w:p>
    <w:p>
      <w:r>
        <w:t xml:space="preserve">3.</w:t>
        <w:tab/>
        <w:tab/>
        <w:t xml:space="preserve">Conorin kulmamies ja painivalmentaja ottavat yhteen. Turvallisuus yritti estää khabibin kiipeämisen oktagonin yli mutta oli ylipainoinen 40+ vuosi. Khabib hyppäsi oktagonin esiliinalta Dillon Danusiin mutta turvamiehet ilmestyivät pikaisesti.  Samaan aikaan Venäjä kulma ovat nyt sisällä oktagonissa aikeissa kiivetä ne aita auttamaan Khabibia. Turvamiehet pysäyttävät heidät. Conors yhä sisällä. He menevät hänen luokseen ja alkavat sytyttää häntä.   Kolme heistä pidätettiin. Poliisi kysyy Conorilta, haluaako hän nostaa syytteen. Hän sanoi ei. Joten he päästivät heidät menemään.  Nevadan urheilukomissio pidättää Khabibin 2 miljoonan palkintorahat. Dana ja UFC pidättävät hänen PPV-rahansa Hänellä on vyö ja hänen perintönsä 27 - 0 lehdistötilaisuudessa Khabib sanoi, että kun hän palaa Dagestaniin, hänen isänsä murskaa hänet ja presidentti Putin soitti hänelle onnittelut https://www.youtube.com/watch?v=mjfOeLQG9-M.</w:t>
      </w:r>
    </w:p>
    <w:p>
      <w:r>
        <w:rPr>
          <w:b/>
          <w:u w:val="single"/>
        </w:rPr>
        <w:t xml:space="preserve">118145</w:t>
      </w:r>
    </w:p>
    <w:p>
      <w:r>
        <w:t xml:space="preserve">4.</w:t>
        <w:tab/>
        <w:tab/>
        <w:tab/>
        <w:t xml:space="preserve">Mikä ääliö</w:t>
      </w:r>
    </w:p>
    <w:p>
      <w:r>
        <w:rPr>
          <w:b/>
          <w:u w:val="single"/>
        </w:rPr>
        <w:t xml:space="preserve">118146</w:t>
      </w:r>
    </w:p>
    <w:p>
      <w:r>
        <w:t xml:space="preserve">5.</w:t>
        <w:tab/>
        <w:tab/>
        <w:tab/>
        <w:tab/>
        <w:t xml:space="preserve">Venäläiset murskaavat irlantilaiset fanit ottelun päätyttyä https://www.rt.com/sport/440588-fans-fight-ufc-khabib-mcgregor/ [video]</w:t>
      </w:r>
    </w:p>
    <w:p>
      <w:r>
        <w:rPr>
          <w:b/>
          <w:u w:val="single"/>
        </w:rPr>
        <w:t xml:space="preserve">118147</w:t>
      </w:r>
    </w:p>
    <w:p>
      <w:r>
        <w:t xml:space="preserve">6.</w:t>
        <w:tab/>
        <w:tab/>
        <w:tab/>
        <w:tab/>
        <w:tab/>
        <w:t xml:space="preserve">"APIDTA!"</w:t>
      </w:r>
    </w:p>
    <w:p>
      <w:r>
        <w:rPr>
          <w:b/>
          <w:u w:val="single"/>
        </w:rPr>
        <w:t xml:space="preserve">118148</w:t>
      </w:r>
    </w:p>
    <w:p>
      <w:r>
        <w:t xml:space="preserve">1. Ison-Britannian hallitus palkkaa George Sorosin antamaan poliisille "viharikoskoulutusta" Iso-Britannia on ilmoittanut käyttävänsä veronmaksajien rahoja George Sorosin "viharikoskoulutusohjelmaan", jota käytetään poliiseille, jotka torjuvat "muslimien vastaisia viharikoksia". "Vihapuheen" ja "viharikosten" torjunnan varjolla Sorosin rahoittama uusi koulutus haisee paljolti sananvapauden loppumiselle."Aion myös pyytää muslimien vastaisia viharikoksia ja antisemitismiä käsitteleviä pyöreän pöydän kokouksiani kartoittamaan, mitä muuta voimme tehdä viharikosten kitkemiseksi", sisäministeri Sajid Javid sanoi.Kun uudet suunnitelmat "vihapuheen" torjumiseksi paljastuvat, sisäministeriö on luvannut poliiseille lisärahoitusta, jotta poliisien käsittelijöille voidaan antaa George Sorosin kansalaisjärjestön kehittämää "erikoiskoulutusta". "Ohjelma auttaa puhelujen käsittelijöitä tunnistamaan tehokkaasti, onko kyseessä viharikos, ja tarjoamaan ammattitaitoisen ja empaattisen vastauksen ihmisille, jotka ovat saattaneet kokea henkilökohtaista loukkausta", ministeriön verkkosivujen mukaan. jihadwatch.org kertoo: Tämä on globalistimiljardööri George Sorosin rahoittama järjestö, joka tekee yhteistyötä Googlen kaltaisten sosiaalisen median yritysten kanssa sekä lainvalvontaviranomaisten kanssa eri puolilla Eurooppaa "vihan" seuraamiseksi ja torjumiseksi. "Se on osa hallituksen tärkeää työtä, jolla pyritään torjumaan kaikkia viharikollisuuden muotoja, tukemaan uhreja ja suojelemaan haavoittuvassa asemassa olevia henkilöitä tältä hirvittävältä hyväksikäytöltä", sisäministeriö sanoi.   Myöhemmin tänä vuonna hallitus julkaisee päivitetyn viharikoksia koskevan toimintasuunnitelman, jossa esitetään lisätoimenpiteitä, joihin valtio aikoo ryhtyä viiden viharikollisuuden osa-alueen - rodun, uskonnon, seksuaalisen suuntautumisen, vammaisuuden ja transsukupuolisuuden - torjumiseksi.   Toimintasuunnitelmassa, jonka ensimmäinen versio julkaistiin pian Brexit-äänestyksen jälkeen kesällä 2016, määritellään onnistuminen siten, että yleisön ilmoittamien "vihatapausten" määrä maksimoidaan ja poliisia ja eri valvontaviranomaisia ohjeistetaan pyytämään aktiivisesti valituksia.   Sajid Javid sanoi: "Viharikokset ovat täysin tuomittavia, eikä niillä ole sijaa brittiläisessä yhteiskunnassa. Ymmärrän, millaista pelkoa, ahdistusta ja vihaa ne voivat aiheuttaa." "Ne, jotka uskaltavat ilmoittaa näistä ilkeistä rikoksista, ansaitsevat mahdollisimman paljon tukea. Siksi olemme myöntäneet rahoitusta poliisin puhelujen käsittelijöiden asiantuntijakoulutukseen, jotta he osaavat tunnistaa merkit ja reagoida myötätuntoisesti. "Pyydän myös muslimien viharikosten ja antisemitismin vastaisia pyöreän pöydän työryhmiä kartoittamaan, mitä muuta voimme tehdä viharikosten kitkemiseksi", vastikään nimitetty sisäministeri sanoi." Sisäministeriö kertoi laajentumisestaan, että viharikosten pyöreän pöydän aiempaan työhön kuuluu muun muassa "opas vihamielisen verkkosisällön maltilliseksi hallitsemiseksi" ja "opas viharikosten uhrien tukemiseksi".Se korosti myös "jatkuvaa yhteistyötä muslimivihan vastaisen työryhmän ja IPSO:n (Independent Press Standards Organisation) välillä", jonka tarkoituksena on varmistaa, että valtion nimeämiin uhriryhmiin liittyvistä asioista raportoidaan "herkästi".Vaikka pidätysten määrä on vähentynyt Britanniassa dramaattisesti viime vuosina huolimatta kirjattujen rikosten suuresta kasvusta, verkossa julkaistujen vihamielisten kommenttien vuoksi tehdyt pidätykset ovat lisääntyneet jopa 877 prosenttia joillakin Englannin alueilla.   Koko juttu: https://neonnettle.com/news/4500-uk-government-hires-george-soros-to-give-police-hate-crime-training-</w:t>
      </w:r>
    </w:p>
    <w:p>
      <w:r>
        <w:rPr>
          <w:b/>
          <w:u w:val="single"/>
        </w:rPr>
        <w:t xml:space="preserve">118149</w:t>
      </w:r>
    </w:p>
    <w:p>
      <w:r>
        <w:t xml:space="preserve">2.</w:t>
        <w:tab/>
        <w:t xml:space="preserve">Mitä vittua?</w:t>
      </w:r>
    </w:p>
    <w:p>
      <w:r>
        <w:rPr>
          <w:b/>
          <w:u w:val="single"/>
        </w:rPr>
        <w:t xml:space="preserve">118150</w:t>
      </w:r>
    </w:p>
    <w:p>
      <w:r>
        <w:t xml:space="preserve">3.</w:t>
        <w:tab/>
        <w:tab/>
        <w:t xml:space="preserve">Viharikoskoulutus poliisin aivopesemiseksi, jonka suorittaa ilkeä rasistinen juutalainen sikala?  Despicalbe juutalaiset ovat ihmisjätevesiä!</w:t>
      </w:r>
    </w:p>
    <w:p>
      <w:r>
        <w:rPr>
          <w:b/>
          <w:u w:val="single"/>
        </w:rPr>
        <w:t xml:space="preserve">118151</w:t>
      </w:r>
    </w:p>
    <w:p>
      <w:r>
        <w:t xml:space="preserve">4.</w:t>
        <w:tab/>
        <w:tab/>
        <w:tab/>
        <w:t xml:space="preserve">Olet yksinkertaisesti Matrixissa käänteisten aivojesi kanssa, joten kutsut minua juuri siksi, mitä olet.  Näin käy minulle koko ajan.  ÄLYTTÖMÄT demokraatit kutsuvat minua tyhmäksi, mitä he ovatkin!  Saastainen JEW-aivopesukerros on paksu ja sitä on vaikea läpäistä, mutta se on JEW joka kerta!  He hallitsevat iljettävää RASISTISTA, kumouksellista, VALHEELLISTA mediaa ja hollywoodin viemäröintiä.  Mistä tahansa Juutalainen syyttää jotakuta, he ovat syyllisiä!  Juutalaiset ovat SIKOJA!</w:t>
      </w:r>
    </w:p>
    <w:p>
      <w:r>
        <w:rPr>
          <w:b/>
          <w:u w:val="single"/>
        </w:rPr>
        <w:t xml:space="preserve">118152</w:t>
      </w:r>
    </w:p>
    <w:p>
      <w:r>
        <w:t xml:space="preserve">1. @Gab @a c/c @Millwood16 Gabissa on selvästi ulkomaisia trolleja, jotka esiintyvät valkoisina nationalisteina ja Trumpin kannattajina.   He yrittävät tällä hetkellä kylvää eripuraa, demoralisoida konservatiivisia äänestäjiä, levittää Trumpin vastaista / republikaanien vastaista propagandaa ja lannistaa ihmisiä äänestämästä.   Tämä on ulkomaista vaalihäirintää. Aikooko Gab tehdä asialle mitään?</w:t>
      </w:r>
    </w:p>
    <w:p>
      <w:r>
        <w:rPr>
          <w:b/>
          <w:u w:val="single"/>
        </w:rPr>
        <w:t xml:space="preserve">118153</w:t>
      </w:r>
    </w:p>
    <w:p>
      <w:r>
        <w:t xml:space="preserve">2.</w:t>
        <w:tab/>
        <w:t xml:space="preserve">Toivottavasti ei. Emme tarvitse mitään kaikukammioita. Jos ideologianne ei kestä pientä paskapostitusta, ideologianne on roskaa! Poliittiset kilpailijanne heittelevät teitä kaikin keinoin, ja te näytätte NPC:ltä, jos pystytte vain lörpöttelemään iskusanoja.</w:t>
      </w:r>
    </w:p>
    <w:p>
      <w:r>
        <w:rPr>
          <w:b/>
          <w:u w:val="single"/>
        </w:rPr>
        <w:t xml:space="preserve">118154</w:t>
      </w:r>
    </w:p>
    <w:p>
      <w:r>
        <w:t xml:space="preserve">3.</w:t>
        <w:tab/>
        <w:tab/>
        <w:t xml:space="preserve">Painu helvettiin idiootti. En ole täällä tuhlaamassa aikaa trollien ja henkisesti jälkeenjääneiden hullujen kanssa.</w:t>
      </w:r>
    </w:p>
    <w:p>
      <w:r>
        <w:rPr>
          <w:b/>
          <w:u w:val="single"/>
        </w:rPr>
        <w:t xml:space="preserve">118155</w:t>
      </w:r>
    </w:p>
    <w:p>
      <w:r>
        <w:t xml:space="preserve">1. -Mr. Roose on New York Timesin bestseller-kirjailija, joka on kirjoittanut kaksi kirjaa: "Young Money" (2014) ja "The Unlikely Disciple" (2009) -Hän on valmistunut Brownin yliopistosta -Vuonna 2015 hänet nimettiin Forbesin "30 alle 30" -listalle Tänään hän on ylittänyt kaiken tämän.   #OrangeManBad http://archive.is/dS677</w:t>
      </w:r>
    </w:p>
    <w:p>
      <w:r>
        <w:rPr>
          <w:b/>
          <w:u w:val="single"/>
        </w:rPr>
        <w:t xml:space="preserve">118156</w:t>
      </w:r>
    </w:p>
    <w:p>
      <w:r>
        <w:t xml:space="preserve">2.</w:t>
        <w:tab/>
        <w:t xml:space="preserve">Ilmaista julkisuutta, vasemmisto on todella jälkeenjäänyt!</w:t>
      </w:r>
    </w:p>
    <w:p>
      <w:r>
        <w:rPr>
          <w:b/>
          <w:u w:val="single"/>
        </w:rPr>
        <w:t xml:space="preserve">118157</w:t>
      </w:r>
    </w:p>
    <w:p>
      <w:r>
        <w:t xml:space="preserve">1. Hyvä. Mitä enemmän ääniä hän saa, sitä parempi. En vihaa mustia ihmisiä. Ja sinun on arvioitava, rakastatko valkoisia enemmän kuin vihaat mustia. Koska nenän katkaiseminen on älytön veto.</w:t>
      </w:r>
    </w:p>
    <w:p>
      <w:r>
        <w:rPr>
          <w:b/>
          <w:u w:val="single"/>
        </w:rPr>
        <w:t xml:space="preserve">118158</w:t>
      </w:r>
    </w:p>
    <w:p>
      <w:r>
        <w:t xml:space="preserve">1. Antifa-ryhmä laittaa katkaistuja sianpäitä kampanjatoimistoihin Texasissa, kutsuu "vallankumoukselliseen väkivaltaan" https://www.thegatewaypundit.com/2018/10/antifa-group-puts-severed-pig-heads-at-campaign-offices-in-texas-call-for-revolutionary-violence/ via @gatewaypundit</w:t>
      </w:r>
    </w:p>
    <w:p>
      <w:r>
        <w:rPr>
          <w:b/>
          <w:u w:val="single"/>
        </w:rPr>
        <w:t xml:space="preserve">118159</w:t>
      </w:r>
    </w:p>
    <w:p>
      <w:r>
        <w:t xml:space="preserve">2.</w:t>
        <w:tab/>
        <w:t xml:space="preserve">Nyt tiedämme, että Pantifa on tunteeton mussien ahdinkoa kohtaan.  Tai sitten Sorosin dollarit eivät ole vielä lisänneet tätä ehtoa. Älä viitsi, kivespussitrolli, noilla miljardeilla sinulla on varaa edes mainosmaiseen konsensustarkistukseen. Sinulla on perseessäsi kyttyräselkä, jotta pysyisit Trumpin perässä. Ahh hahahaha, luuseri.</w:t>
      </w:r>
    </w:p>
    <w:p>
      <w:r>
        <w:rPr>
          <w:b/>
          <w:u w:val="single"/>
        </w:rPr>
        <w:t xml:space="preserve">118160</w:t>
      </w:r>
    </w:p>
    <w:p>
      <w:r>
        <w:t xml:space="preserve">3.</w:t>
        <w:tab/>
        <w:tab/>
        <w:t xml:space="preserve">NWO GLOBALISTIEN PAHA ILUMINATI HALLITSEE ISLAMIA &amp; SOROSIA ! Iluminatin ylin suurvelho: 2018-30 EVIL NWO:N PERUSIDEA "ORDER OUT OF CHAOS" ! SOROS - LEADS\FUNDS GLOBAL NWO CHAOS &amp; STOOGES + ANTIFA https://youtu.be/g4Z8oCLGMcw CHAOS VS ORDER http://orwelltoday.com/stagedevents.shtml -KILL MAGA &amp; BREXIT SPIRIT</w:t>
      </w:r>
    </w:p>
    <w:p>
      <w:r>
        <w:rPr>
          <w:b/>
          <w:u w:val="single"/>
        </w:rPr>
        <w:t xml:space="preserve">118161</w:t>
      </w:r>
    </w:p>
    <w:p>
      <w:r>
        <w:t xml:space="preserve">1. Sinun on parasta alkaa olla huolissasi Michelle Obamasta, sillä vaikka hän lykkää kuumuuden ottamista väittämällä, ettei hän ole asettumassa ehdolle presidenttiehdokkaaksi, hän täyttää silti areenat kampanjakokouksillaan, jotka hän naamioi "kirjakiertueeksi".    Ja tämä siitä huolimatta, että hän veloittaa ihmisiltä 30-500 dollaria sisäänpääsystä!   68 prosentin kannatus, kun hän lähti Valkoisesta talosta. https://kek.gg/u/LcdQ</w:t>
      </w:r>
    </w:p>
    <w:p>
      <w:r>
        <w:rPr>
          <w:b/>
          <w:u w:val="single"/>
        </w:rPr>
        <w:t xml:space="preserve">118162</w:t>
      </w:r>
    </w:p>
    <w:p>
      <w:r>
        <w:t xml:space="preserve">2.</w:t>
        <w:tab/>
        <w:t xml:space="preserve">Tämä on vaarallinen uhka MAGA:lle, tai KAG:lle, kuten Trump haluaa meidän kutsuvan sitä nyt Olen kyllästynyt idioottien höpöttelyyn hänen peniksestään.</w:t>
      </w:r>
    </w:p>
    <w:p>
      <w:r>
        <w:rPr>
          <w:b/>
          <w:u w:val="single"/>
        </w:rPr>
        <w:t xml:space="preserve">118163</w:t>
      </w:r>
    </w:p>
    <w:p>
      <w:r>
        <w:t xml:space="preserve">3.</w:t>
        <w:tab/>
        <w:tab/>
        <w:t xml:space="preserve">Olen enemmän kyllästynyt idiootteihin, jotka eivät myönnä, että heillä on mulkku, ja ihmisiin, jotka kieltäytyvät tunnustamasta, että se on mulkku.</w:t>
      </w:r>
    </w:p>
    <w:p>
      <w:r>
        <w:rPr>
          <w:b/>
          <w:u w:val="single"/>
        </w:rPr>
        <w:t xml:space="preserve">118164</w:t>
      </w:r>
    </w:p>
    <w:p>
      <w:r>
        <w:t xml:space="preserve">4.</w:t>
        <w:tab/>
        <w:tab/>
        <w:tab/>
        <w:t xml:space="preserve">Merkityksetön. Jos hän tulee ulos, hän on vielä suositumpi demarien äänestäjien keskuudessa. Retard mykistetty.</w:t>
      </w:r>
    </w:p>
    <w:p>
      <w:r>
        <w:rPr>
          <w:b/>
          <w:u w:val="single"/>
        </w:rPr>
        <w:t xml:space="preserve">118165</w:t>
      </w:r>
    </w:p>
    <w:p>
      <w:r>
        <w:t xml:space="preserve">1. Älä satuta itseäsi.</w:t>
      </w:r>
    </w:p>
    <w:p>
      <w:r>
        <w:rPr>
          <w:b/>
          <w:u w:val="single"/>
        </w:rPr>
        <w:t xml:space="preserve">118166</w:t>
      </w:r>
    </w:p>
    <w:p>
      <w:r>
        <w:t xml:space="preserve">2.</w:t>
        <w:tab/>
        <w:t xml:space="preserve">Vallankumous?   LMAO!   Okei veltto soijapoikahomo - taistele meitä vastaan!   BTW - Haista vittu sinäkin!</w:t>
      </w:r>
    </w:p>
    <w:p>
      <w:r>
        <w:rPr>
          <w:b/>
          <w:u w:val="single"/>
        </w:rPr>
        <w:t xml:space="preserve">118167</w:t>
      </w:r>
    </w:p>
    <w:p>
      <w:r>
        <w:t xml:space="preserve">3.</w:t>
        <w:tab/>
        <w:tab/>
        <w:t xml:space="preserve">Tyynysotaa, eikö niin? Voittaja saa jazz-kädet?</w:t>
      </w:r>
    </w:p>
    <w:p>
      <w:r>
        <w:rPr>
          <w:b/>
          <w:u w:val="single"/>
        </w:rPr>
        <w:t xml:space="preserve">118168</w:t>
      </w:r>
    </w:p>
    <w:p>
      <w:r>
        <w:t xml:space="preserve">4.</w:t>
        <w:tab/>
        <w:tab/>
        <w:t xml:space="preserve">Soijakasvot, oikeasti? Ovatko nämä ihmiset tässä vaiheessa ironisia, vai onko se vain sitä, mitä SoyBois tekee?</w:t>
      </w:r>
    </w:p>
    <w:p>
      <w:r>
        <w:rPr>
          <w:b/>
          <w:u w:val="single"/>
        </w:rPr>
        <w:t xml:space="preserve">118169</w:t>
      </w:r>
    </w:p>
    <w:p>
      <w:r>
        <w:t xml:space="preserve">5.</w:t>
        <w:tab/>
        <w:tab/>
        <w:t xml:space="preserve">Jos aiot kirota maapallon suurinta kansakuntaa, kannattaa ehkä vaihtaa kuvaketta. Kukaan ei pelkää luokkaklovnia.</w:t>
      </w:r>
    </w:p>
    <w:p>
      <w:r>
        <w:rPr>
          <w:b/>
          <w:u w:val="single"/>
        </w:rPr>
        <w:t xml:space="preserve">118170</w:t>
      </w:r>
    </w:p>
    <w:p>
      <w:r>
        <w:t xml:space="preserve">6.</w:t>
        <w:tab/>
        <w:tab/>
        <w:t xml:space="preserve">En halua ampua muita amerikkalaisia, mutta en epäröi puolustaa perhettäni vasemmistolaiselta roskaväeltä, joka haluaa muuttaa maamme perusteellisesti typerällä vallankumouskäsityksellään. Antaa palaa, hinttipojat.</w:t>
      </w:r>
    </w:p>
    <w:p>
      <w:r>
        <w:rPr>
          <w:b/>
          <w:u w:val="single"/>
        </w:rPr>
        <w:t xml:space="preserve">118171</w:t>
      </w:r>
    </w:p>
    <w:p>
      <w:r>
        <w:t xml:space="preserve">7.</w:t>
        <w:tab/>
        <w:tab/>
        <w:t xml:space="preserve">Jotkut ihmiset ovat tyhmiä ja jotkut nauttivat tyhmyydestään. Tämä on sellainen tyyppi😂</w:t>
      </w:r>
    </w:p>
    <w:p>
      <w:r>
        <w:rPr>
          <w:b/>
          <w:u w:val="single"/>
        </w:rPr>
        <w:t xml:space="preserve">118172</w:t>
      </w:r>
    </w:p>
    <w:p>
      <w:r>
        <w:t xml:space="preserve">8.</w:t>
        <w:tab/>
        <w:tab/>
        <w:t xml:space="preserve">Jos merijalkaväen sotilas katsoi häntä, hän kasteli vaippansa.</w:t>
      </w:r>
    </w:p>
    <w:p>
      <w:r>
        <w:rPr>
          <w:b/>
          <w:u w:val="single"/>
        </w:rPr>
        <w:t xml:space="preserve">118173</w:t>
      </w:r>
    </w:p>
    <w:p>
      <w:r>
        <w:t xml:space="preserve">9.</w:t>
        <w:tab/>
        <w:tab/>
        <w:t xml:space="preserve">Se, joka haluaa naida kaikkea, ei saa naida mitään... miesparka.</w:t>
      </w:r>
    </w:p>
    <w:p>
      <w:r>
        <w:rPr>
          <w:b/>
          <w:u w:val="single"/>
        </w:rPr>
        <w:t xml:space="preserve">118174</w:t>
      </w:r>
    </w:p>
    <w:p>
      <w:r>
        <w:t xml:space="preserve">10.</w:t>
        <w:tab/>
        <w:tab/>
        <w:t xml:space="preserve">Olen 75-vuotias, ja profiilikuvasi perusteella olen varma, että voisin antaa sinulle turpiin koko matkan kadun varrella ja kulman takana.</w:t>
      </w:r>
    </w:p>
    <w:p>
      <w:r>
        <w:rPr>
          <w:b/>
          <w:u w:val="single"/>
        </w:rPr>
        <w:t xml:space="preserve">118175</w:t>
      </w:r>
    </w:p>
    <w:p>
      <w:r>
        <w:t xml:space="preserve">11.</w:t>
        <w:tab/>
        <w:tab/>
        <w:t xml:space="preserve">Tämä on tyyppi, joka menee sairaaloihin murtamaan vastasyntyneiden luita...</w:t>
      </w:r>
    </w:p>
    <w:p>
      <w:r>
        <w:rPr>
          <w:b/>
          <w:u w:val="single"/>
        </w:rPr>
        <w:t xml:space="preserve">118176</w:t>
      </w:r>
    </w:p>
    <w:p>
      <w:r>
        <w:t xml:space="preserve">12.</w:t>
      </w:r>
    </w:p>
    <w:p>
      <w:r>
        <w:rPr>
          <w:b/>
          <w:u w:val="single"/>
        </w:rPr>
        <w:t xml:space="preserve">118177</w:t>
      </w:r>
    </w:p>
    <w:p>
      <w:r>
        <w:t xml:space="preserve">13.</w:t>
        <w:tab/>
        <w:tab/>
        <w:t xml:space="preserve">Anna hänen olla. Ne ovat ainoat panot, joita hänellä on koskaan.</w:t>
      </w:r>
    </w:p>
    <w:p>
      <w:r>
        <w:rPr>
          <w:b/>
          <w:u w:val="single"/>
        </w:rPr>
        <w:t xml:space="preserve">118178</w:t>
      </w:r>
    </w:p>
    <w:p>
      <w:r>
        <w:t xml:space="preserve">1. ok.... jos Gab suljetaan viikoiksi ja mahdollisesti sopivasti vaalien aikana, emme ehkä pysty kommunikoimaan.... Minulla on yksi pyyntö... todistetaan, että pystymme tekemään tämän ilman viestintää, koska tiedämme, mitä meidän on tehtävä.....  Marraskuun 6. päivä on syntymäpäiväni, joten.....Älkää mokatko tätä paskaa!</w:t>
      </w:r>
    </w:p>
    <w:p>
      <w:r>
        <w:rPr>
          <w:b/>
          <w:u w:val="single"/>
        </w:rPr>
        <w:t xml:space="preserve">118179</w:t>
      </w:r>
    </w:p>
    <w:p>
      <w:r>
        <w:t xml:space="preserve">2.</w:t>
        <w:tab/>
        <w:t xml:space="preserve">syntymäpäiväni oli 18. päivä ja kaikki unohtivat sen, joten tuleva SMALLOCAUST!!! (sen on pakko tapahtua, anteeksi) aion piirtää viikset naamaani &amp; teeskennellä olevani meksikolainen Beto-homo, jotta he antavat minun äänestää. se toimii 👍🏻 q 👩🏼🚀.</w:t>
      </w:r>
    </w:p>
    <w:p>
      <w:r>
        <w:rPr>
          <w:b/>
          <w:u w:val="single"/>
        </w:rPr>
        <w:t xml:space="preserve">118180</w:t>
      </w:r>
    </w:p>
    <w:p>
      <w:r>
        <w:t xml:space="preserve">3.</w:t>
        <w:tab/>
        <w:tab/>
        <w:t xml:space="preserve">äänestä punaista lasta......äänestä punaista</w:t>
      </w:r>
    </w:p>
    <w:p>
      <w:r>
        <w:rPr>
          <w:b/>
          <w:u w:val="single"/>
        </w:rPr>
        <w:t xml:space="preserve">118181</w:t>
      </w:r>
    </w:p>
    <w:p>
      <w:r>
        <w:t xml:space="preserve">4.</w:t>
        <w:tab/>
        <w:tab/>
        <w:tab/>
        <w:t xml:space="preserve">no joo, en ole kommunisti.🤷♂️ menen mommon kanssa äänestämään. hän sanoi, että jos aiheutan ongelmia, se on minun kohtaloni. täytyy keksiä hyvä suunnitelma tilapäisten viiksien selittämiseksi. hän ei varmaan edes huomaa sitä, koska teen koko ajan typeriä juttuja 👍🏻</w:t>
      </w:r>
    </w:p>
    <w:p>
      <w:r>
        <w:rPr>
          <w:b/>
          <w:u w:val="single"/>
        </w:rPr>
        <w:t xml:space="preserve">118182</w:t>
      </w:r>
    </w:p>
    <w:p>
      <w:r>
        <w:t xml:space="preserve">1. pilkkaa sinua....means, I am ... pilkkaa sinua....honey...</w:t>
      </w:r>
    </w:p>
    <w:p>
      <w:r>
        <w:rPr>
          <w:b/>
          <w:u w:val="single"/>
        </w:rPr>
        <w:t xml:space="preserve">118183</w:t>
      </w:r>
    </w:p>
    <w:p>
      <w:r>
        <w:t xml:space="preserve">2.</w:t>
        <w:tab/>
        <w:t xml:space="preserve">Mistä tiedän, että se on suunnattu minulle, kun kutsuit valkoista ritariasi neekeriksi, et osaa lukea sanaa juutalainen jne. Luoja tietää, mihin pudotat maalitolpat seuraavaksi</w:t>
      </w:r>
    </w:p>
    <w:p>
      <w:r>
        <w:rPr>
          <w:b/>
          <w:u w:val="single"/>
        </w:rPr>
        <w:t xml:space="preserve">118184</w:t>
      </w:r>
    </w:p>
    <w:p>
      <w:r>
        <w:t xml:space="preserve">3.</w:t>
        <w:tab/>
        <w:tab/>
        <w:t xml:space="preserve">en vieläkään ymmärrä, vaikka olen sanonut sinulle kolme kertaa....negerikuvan kanssa...., että kutsuin sinua neekeriksi... onko sinulla toista naista, jolle soittaa taustatukea?</w:t>
      </w:r>
    </w:p>
    <w:p>
      <w:r>
        <w:rPr>
          <w:b/>
          <w:u w:val="single"/>
        </w:rPr>
        <w:t xml:space="preserve">118185</w:t>
      </w:r>
    </w:p>
    <w:p>
      <w:r>
        <w:t xml:space="preserve">4.</w:t>
        <w:tab/>
        <w:tab/>
        <w:tab/>
        <w:t xml:space="preserve">etkö lukenut taas, hän on esimerkki siitä, mitä sinun pitäisi olla, alistuva. Kristus&gt;mies&gt;nainen. kutsuit valkoista ritariasi selvästi neekeriksi.</w:t>
      </w:r>
    </w:p>
    <w:p>
      <w:r>
        <w:rPr>
          <w:b/>
          <w:u w:val="single"/>
        </w:rPr>
        <w:t xml:space="preserve">118186</w:t>
      </w:r>
    </w:p>
    <w:p>
      <w:r>
        <w:t xml:space="preserve">5.</w:t>
        <w:tab/>
        <w:tab/>
        <w:tab/>
        <w:tab/>
        <w:t xml:space="preserve">et ole kristitty mies.... nainen on hänen kumppaninsa, hän ei alenna sitä, kuka nainen on... olet sellainen mies, joka hakkaa naista ja luulee, että se tekee sinusta miehen... sinulla ei ole mitään käsitystä siitä, miten olla mies..... sinun pitää mennä etsimään esimerkki siitä, millainen sinun pitäisi olla..</w:t>
      </w:r>
    </w:p>
    <w:p>
      <w:r>
        <w:rPr>
          <w:b/>
          <w:u w:val="single"/>
        </w:rPr>
        <w:t xml:space="preserve">118187</w:t>
      </w:r>
    </w:p>
    <w:p>
      <w:r>
        <w:t xml:space="preserve">1. #nikotiini tappaa https://www.the-scientist.com/news-opinion/nicotines-effects-passed-on-through-generations-of-mice-64951</w:t>
      </w:r>
    </w:p>
    <w:p>
      <w:r>
        <w:rPr>
          <w:b/>
          <w:u w:val="single"/>
        </w:rPr>
        <w:t xml:space="preserve">118188</w:t>
      </w:r>
    </w:p>
    <w:p>
      <w:r>
        <w:t xml:space="preserve">2.</w:t>
        <w:tab/>
        <w:t xml:space="preserve">Täysin valheellinen.  Menimme suoraan kuuhun 60-luvulla. Kaikkien niiden vuosikymmenten jälkeen, jolloin ihmiset tupakoivat.  Lisäksi tupakka oli yksi Amerikan parhaista rahasadoista iät ja ajat. Siviiliväestö ei alkanut käyttäytyä jälkeenjääneesti savukkeiden takia.  Kokeile uudestaan.</w:t>
      </w:r>
    </w:p>
    <w:p>
      <w:r>
        <w:rPr>
          <w:b/>
          <w:u w:val="single"/>
        </w:rPr>
        <w:t xml:space="preserve">118189</w:t>
      </w:r>
    </w:p>
    <w:p>
      <w:r>
        <w:t xml:space="preserve">1. On hauskaa, kun NFL-vastaiset ovat tyyliin: "Lähetän viestin näille kusipäille.... tästä lähtien katson vain yliopistotason neekereiden jalkapalloa!".</w:t>
      </w:r>
    </w:p>
    <w:p>
      <w:r>
        <w:rPr>
          <w:b/>
          <w:u w:val="single"/>
        </w:rPr>
        <w:t xml:space="preserve">118190</w:t>
      </w:r>
    </w:p>
    <w:p>
      <w:r>
        <w:t xml:space="preserve">2.</w:t>
        <w:tab/>
        <w:t xml:space="preserve">Olen sanonut tätä jo vuosia: Kaikkien, ei kourallisen, vaan kaikkien on lakattava käymästä ja katsomasta pelejä. Neekeririkollisten liiga antautuisi parin viikon jälkeen.</w:t>
      </w:r>
    </w:p>
    <w:p>
      <w:r>
        <w:rPr>
          <w:b/>
          <w:u w:val="single"/>
        </w:rPr>
        <w:t xml:space="preserve">118191</w:t>
      </w:r>
    </w:p>
    <w:p>
      <w:r>
        <w:t xml:space="preserve">1. Mietinkin, milloin joku teistä neekerirakkaista piipahtaa täällä.</w:t>
      </w:r>
    </w:p>
    <w:p>
      <w:r>
        <w:rPr>
          <w:b/>
          <w:u w:val="single"/>
        </w:rPr>
        <w:t xml:space="preserve">118192</w:t>
      </w:r>
    </w:p>
    <w:p>
      <w:r>
        <w:t xml:space="preserve">1. Gab: GAB: Katsokaa tätä typerää Warrenia. Hän väittää, että vain koska hänellä on 1/1244 intialaista DNA:ta, hän on intialainen. Minkälainen idiootti luulee, että hän voisi oikeasti olla intiaani tuon verenperimän kanssa?   #AlsoGab: Se on yhden pisaran sääntö. Jos sinulla on edes yksi pisara neekerin DNA:ta, et ole valkoinen. Olet neekeri! Täytyy pitää valkoinen geenipooli puhtaana ja estää #WhiteGenocide.</w:t>
      </w:r>
    </w:p>
    <w:p>
      <w:r>
        <w:rPr>
          <w:b/>
          <w:u w:val="single"/>
        </w:rPr>
        <w:t xml:space="preserve">118193</w:t>
      </w:r>
    </w:p>
    <w:p>
      <w:r>
        <w:t xml:space="preserve">1. TYPERÄ PERSLÄPI PELOSI JA PORUKKA AJETAAN ULOS RAVINTOLASTA. TRUMPIN KANNATTAJAT KUTSUIVAT HÄNTÄ PELOSIIN" Juokse, Nancy, juokse!!! Pelosi huudettiin ulos ravintolasta Miamissa! [Video] - David Harris Jr https://davidharrisjr.com/social-and-political/run-nancy-run-pelosi-shouted-out-of-restaurant-in-miamiami-video-1/ #MAGA #KAG #GabFam #SpeakFreely #BuildTheWall #DrainTheSwamp #DeepState #SpyGate #Winning#USA #WeThePeople #WWG1WGA @WWG1WGA @OnlyCrazyISLeft @Maxine63 @BillieJeanmoo @Lindaricci101 @MissTeek  @ValiantBriton @American2theKor @Kimharm @IshudNBHere @6549lmartin @Zero60 @KellKell @sissygirl @TrumpetteUSA @StarBaby @Rebel_Angel @Greatauntgrace @AuntyGreen @oppoten @Wicked-Warrior @Brit-Girl-2017 @Sorrel @tradition @Lilia @XOXOpro @Jasmine8137488 @detailsgrptours @USA_Girl @Debbin @sandydee @Blonde_Beast @Kimharm @cgijoe @mimiplusfour @doradeplora @katiwil @Scottishblood @ConservativeGal @womenfortrump63 @NativeCal4Trump @WarriorHuntress #Gab4Conservatives, #MCGA @Gypsy124 @Kelly4u @RogueCyborg @Direito @blkdiamond97 @Tracy1776 @Holly5153 @cheekybroad @PurtyPrincess @AA1 @GunGirl18 @JJDanceN1 @FrauleinGermanAngst @ROSEANNE @LexiQuin @NancyQanon @muslimfighter @Tessa @LeBaron @MALMOSWEDEN @JamieJAG @hidehunt1 @skyoversc @SpunkyLilMaMa @izlam-is-shit @ErickaJacobs @Moonkat62 @jaydafransen @Margi59 @GeeCee @Sardonic @Tiredoflies @PunkyLilRedhead @Trish35 @AnnetteWayne @blessedhart21 @TheIslandGirl @CheekyTigress @HempOilCures @sunbaby @Forward_Focus @JLC @britainfirst @PBErotician @texanerinlondon @Dvasquez5399 @TT45Pac @Mcarr @WildWelshWoman @lovelymiss @Sterangeli5 @debzbennett @beth3 @Pamisue @DanceDiva @LesaJoy @Sugaree @sparkle_patriot @DDawn0 @jackiestbird @Lorigirltexas @Dawn2334 @TanyaP @uptheante @JadedIndBot @telegramformongos @SparkleDee @KarenMcInnes @AbbeyOfTheBlackSwan @Alicemary @TeresaG @Don45sGirl @PatriotInfidel @smileygirl19681@LBrooksRD @HeikeGani @tripleblu @kimwhocries @DenisetheKelt @rellkay @Dawn2334 @ccwin @Merrymary @ArmedTrumpGod @LLZW @kittentrump @JuneClemens @Radicalgrambo @BrittPettibone @Olleken @PatriotWendy @LondonLass58 @kittentrump @Abbafather @ArtistPatriot @Annie53annette @roxi_usa @Millwood16 @Gerryattric @FlynEagle @FormerlyShaddowBanned</w:t>
      </w:r>
    </w:p>
    <w:p>
      <w:r>
        <w:rPr>
          <w:b/>
          <w:u w:val="single"/>
        </w:rPr>
        <w:t xml:space="preserve">118194</w:t>
      </w:r>
    </w:p>
    <w:p>
      <w:r>
        <w:t xml:space="preserve">2.</w:t>
        <w:tab/>
        <w:t xml:space="preserve">Hyvää huomenta Don Hassua, kun hän käskee vasemmistoa tekemään samoin. Hän ei varmaan ollut tyytyväinen. Miten he kehtaavat... Nyt tulevat rasistiset kommentit!  Hyvää päivänjatkoa, kultaseni!</w:t>
      </w:r>
    </w:p>
    <w:p>
      <w:r>
        <w:rPr>
          <w:b/>
          <w:u w:val="single"/>
        </w:rPr>
        <w:t xml:space="preserve">118195</w:t>
      </w:r>
    </w:p>
    <w:p>
      <w:r>
        <w:t xml:space="preserve">3.</w:t>
        <w:tab/>
        <w:tab/>
        <w:t xml:space="preserve">Näyttää siltä, että häntä ympäröi lihava, haiseva lesboturva - kaikki "mustat" miehet ovat homoja.</w:t>
      </w:r>
    </w:p>
    <w:p>
      <w:r>
        <w:rPr>
          <w:b/>
          <w:u w:val="single"/>
        </w:rPr>
        <w:t xml:space="preserve">118196</w:t>
      </w:r>
    </w:p>
    <w:p>
      <w:r>
        <w:t xml:space="preserve">1. Sinä sekoitat minut juutalaishuoraäitisi kanssa, hintti. Mene hukuttamaan itsesi Zyklon B:hen, senkin hinttari mulkkujen nuoleskeleva HEEB.</w:t>
      </w:r>
    </w:p>
    <w:p>
      <w:r>
        <w:rPr>
          <w:b/>
          <w:u w:val="single"/>
        </w:rPr>
        <w:t xml:space="preserve">118197</w:t>
      </w:r>
    </w:p>
    <w:p>
      <w:r>
        <w:t xml:space="preserve">1. Huipputason hinttihälytys.</w:t>
      </w:r>
    </w:p>
    <w:p>
      <w:r>
        <w:rPr>
          <w:b/>
          <w:u w:val="single"/>
        </w:rPr>
        <w:t xml:space="preserve">118198</w:t>
      </w:r>
    </w:p>
    <w:p>
      <w:r>
        <w:t xml:space="preserve">1. Valitettavasti ei. Kiinalla on kiire nuoleskella neekereiden persettä. Neekerimaat ovat ainoa asia, joka pitää Kiinan talouden käynnissä ja estää YK:ta ja Interpolia työntämästä nenäänsä Kiinan asioihin.</w:t>
      </w:r>
    </w:p>
    <w:p>
      <w:r>
        <w:rPr>
          <w:b/>
          <w:u w:val="single"/>
        </w:rPr>
        <w:t xml:space="preserve">118199</w:t>
      </w:r>
    </w:p>
    <w:p>
      <w:r>
        <w:t xml:space="preserve">1. Turdos-jengi.</w:t>
      </w:r>
    </w:p>
    <w:p>
      <w:r>
        <w:rPr>
          <w:b/>
          <w:u w:val="single"/>
        </w:rPr>
        <w:t xml:space="preserve">118200</w:t>
      </w:r>
    </w:p>
    <w:p>
      <w:r>
        <w:t xml:space="preserve">2.</w:t>
        <w:tab/>
        <w:t xml:space="preserve">Miksi kukaan ei ole vielä tappanut tätä homoa?</w:t>
      </w:r>
    </w:p>
    <w:p>
      <w:r>
        <w:rPr>
          <w:b/>
          <w:u w:val="single"/>
        </w:rPr>
        <w:t xml:space="preserve">118201</w:t>
      </w:r>
    </w:p>
    <w:p>
      <w:r>
        <w:t xml:space="preserve">3.</w:t>
        <w:tab/>
        <w:tab/>
        <w:t xml:space="preserve">Me emme tee niin.  Silti, katsokaa tuota homoa, hän on häpeäksi.</w:t>
      </w:r>
    </w:p>
    <w:p>
      <w:r>
        <w:rPr>
          <w:b/>
          <w:u w:val="single"/>
        </w:rPr>
        <w:t xml:space="preserve">118202</w:t>
      </w:r>
    </w:p>
    <w:p>
      <w:r>
        <w:t xml:space="preserve">1. Dave Hogue on #Googlen suunnittelujohtaja. https://twitter.com/RealSaavedra/status/1048822754084937730.</w:t>
      </w:r>
    </w:p>
    <w:p>
      <w:r>
        <w:rPr>
          <w:b/>
          <w:u w:val="single"/>
        </w:rPr>
        <w:t xml:space="preserve">118203</w:t>
      </w:r>
    </w:p>
    <w:p>
      <w:r>
        <w:t xml:space="preserve">2.</w:t>
        <w:tab/>
        <w:t xml:space="preserve">Jälkeenjääneet liberaalit näyttävät tietävän paljon helvetistä......</w:t>
      </w:r>
    </w:p>
    <w:p>
      <w:r>
        <w:rPr>
          <w:b/>
          <w:u w:val="single"/>
        </w:rPr>
        <w:t xml:space="preserve">118204</w:t>
      </w:r>
    </w:p>
    <w:p>
      <w:r>
        <w:t xml:space="preserve">3.</w:t>
        <w:tab/>
        <w:tab/>
        <w:t xml:space="preserve">Joten.......ei siis Kavanaugh'n fani? Voimmeko vielä tänä vuonna luottaa RNC:n lahjoitukseen?</w:t>
      </w:r>
    </w:p>
    <w:p>
      <w:r>
        <w:rPr>
          <w:b/>
          <w:u w:val="single"/>
        </w:rPr>
        <w:t xml:space="preserve">118205</w:t>
      </w:r>
    </w:p>
    <w:p>
      <w:r>
        <w:t xml:space="preserve">4.</w:t>
        <w:tab/>
        <w:tab/>
        <w:tab/>
        <w:t xml:space="preserve">Jos BK on Bush-retardi, tiedämme sen pian.....</w:t>
      </w:r>
    </w:p>
    <w:p>
      <w:r>
        <w:rPr>
          <w:b/>
          <w:u w:val="single"/>
        </w:rPr>
        <w:t xml:space="preserve">118206</w:t>
      </w:r>
    </w:p>
    <w:p>
      <w:r>
        <w:t xml:space="preserve">1. Southamptonin yliopiston ylioppilaskunnan puheenjohtaja haluaa purkaa ensimmäisen maailmansodan veteraaneille omistetun seinämaalauksen vain siksi, että kuvatut miehet ovat valkoisia.   Tällaista aivopesua tapahtuu korkea-asteen "koulutuksessa".</w:t>
      </w:r>
    </w:p>
    <w:p>
      <w:r>
        <w:rPr>
          <w:b/>
          <w:u w:val="single"/>
        </w:rPr>
        <w:t xml:space="preserve">118207</w:t>
      </w:r>
    </w:p>
    <w:p>
      <w:r>
        <w:t xml:space="preserve">2.</w:t>
        <w:tab/>
        <w:t xml:space="preserve">jonkun on pistettävä tuo kusipää pistimellä suoraan vauvantekijään. miten helvetin julkeaa, juoksuhaudoissa koettujen kauhujen jälkeen.</w:t>
      </w:r>
    </w:p>
    <w:p>
      <w:r>
        <w:rPr>
          <w:b/>
          <w:u w:val="single"/>
        </w:rPr>
        <w:t xml:space="preserve">118208</w:t>
      </w:r>
    </w:p>
    <w:p>
      <w:r>
        <w:t xml:space="preserve">1.</w:t>
      </w:r>
    </w:p>
    <w:p>
      <w:r>
        <w:rPr>
          <w:b/>
          <w:u w:val="single"/>
        </w:rPr>
        <w:t xml:space="preserve">118209</w:t>
      </w:r>
    </w:p>
    <w:p>
      <w:r>
        <w:t xml:space="preserve">2.</w:t>
        <w:tab/>
        <w:t xml:space="preserve">homojen näkemys uskonnosta</w:t>
      </w:r>
    </w:p>
    <w:p>
      <w:r>
        <w:rPr>
          <w:b/>
          <w:u w:val="single"/>
        </w:rPr>
        <w:t xml:space="preserve">118210</w:t>
      </w:r>
    </w:p>
    <w:p>
      <w:r>
        <w:t xml:space="preserve">1. #gabfam Tämä hintti puhuu paskaa Gabista. https://twitter.com/oldlolbornlolz ...</w:t>
      </w:r>
    </w:p>
    <w:p>
      <w:r>
        <w:rPr>
          <w:b/>
          <w:u w:val="single"/>
        </w:rPr>
        <w:t xml:space="preserve">118211</w:t>
      </w:r>
    </w:p>
    <w:p>
      <w:r>
        <w:t xml:space="preserve">1. @Deplorable_Satoshi Viestit päivässä ovat tasaisia.   He eivät taida pitää sinua myöskään kovin kiehtovana.</w:t>
      </w:r>
    </w:p>
    <w:p>
      <w:r>
        <w:rPr>
          <w:b/>
          <w:u w:val="single"/>
        </w:rPr>
        <w:t xml:space="preserve">118212</w:t>
      </w:r>
    </w:p>
    <w:p>
      <w:r>
        <w:t xml:space="preserve">2.</w:t>
        <w:tab/>
        <w:t xml:space="preserve">Ainoa ero minun ja sinun sisältösi välillä on se, että minun sisällöni on todella laadukasta.   Sinun kuulostaa vain hullun salaliittohullun höpinöiltä, joka luulee, että maailma on hänen kimpussaan...    "Voi @a ja @Amy maksoivat joillekin ilkimyksille ahdistellakseen minua siitä, että olen haukkunut sivustoa Gab tarvitsee sooperheron!"   Olet vitun hintti.</w:t>
      </w:r>
    </w:p>
    <w:p>
      <w:r>
        <w:rPr>
          <w:b/>
          <w:u w:val="single"/>
        </w:rPr>
        <w:t xml:space="preserve">118213</w:t>
      </w:r>
    </w:p>
    <w:p>
      <w:r>
        <w:t xml:space="preserve">1. Ravintola yritti veloittaa happohyökkäyksen uhrilta vettä, joka pelasti hänen kasvonsa.   Ravintola = pakistanilainen noutoruokapaikka. https://metro.co.uk/2018/10/01/restaurant-tried-to-charge-acid-attack-victim-for-water-when-he-went-for-help-7993339/.</w:t>
      </w:r>
    </w:p>
    <w:p>
      <w:r>
        <w:rPr>
          <w:b/>
          <w:u w:val="single"/>
        </w:rPr>
        <w:t xml:space="preserve">118214</w:t>
      </w:r>
    </w:p>
    <w:p>
      <w:r>
        <w:t xml:space="preserve">2.</w:t>
        <w:tab/>
        <w:t xml:space="preserve">no, sellaista on elämä #Shithole-maassa... jep, onneksi pelastimme britit natseilta, jotta he saivat antaa brittiläisen imperiumin mennä paskaksi.   Miksi sanon nyt että Kanadan olisi pitänyt jäädä kotiin vuonna -39, surullista todellisuutta.</w:t>
      </w:r>
    </w:p>
    <w:p>
      <w:r>
        <w:rPr>
          <w:b/>
          <w:u w:val="single"/>
        </w:rPr>
        <w:t xml:space="preserve">118215</w:t>
      </w:r>
    </w:p>
    <w:p>
      <w:r>
        <w:t xml:space="preserve">3.</w:t>
        <w:tab/>
        <w:tab/>
        <w:t xml:space="preserve">Eurooppa olisi paremmassa kunnossa, jos saksalaiset olisivat voittaneet. Kuinka huonosti asiat ovat Kanadassa nykyään? Vierailen silloin tällöin perheeni luona Torontossa, ja viimeksi se näytti olevan aivan täynnä itämaalaisia. Onko heitä kaikkialla vai vain tuossa kaupungissa?</w:t>
      </w:r>
    </w:p>
    <w:p>
      <w:r>
        <w:rPr>
          <w:b/>
          <w:u w:val="single"/>
        </w:rPr>
        <w:t xml:space="preserve">118216</w:t>
      </w:r>
    </w:p>
    <w:p>
      <w:r>
        <w:t xml:space="preserve">4.</w:t>
        <w:tab/>
        <w:tab/>
        <w:tab/>
        <w:t xml:space="preserve">Vähän ei-valkoista maahanmuuttajaa riittää pitkälle, ja se on jo kauan sitten ohi osassa Kanadaa. Toronto on nyt #Shithole Sanctuary city, jota johtaa #Progressive RETARD, joka kerjää lisää veroja tukeakseen laittomia maahanmuuttajia, jotka tulvivat rajan yli, kiitos Trudo'h pojan moka PROG:n, joka kutsui heidät tänne Yhdysvalloista. MUST #Purge PROGS!!!</w:t>
      </w:r>
    </w:p>
    <w:p>
      <w:r>
        <w:rPr>
          <w:b/>
          <w:u w:val="single"/>
        </w:rPr>
        <w:t xml:space="preserve">118217</w:t>
      </w:r>
    </w:p>
    <w:p>
      <w:r>
        <w:t xml:space="preserve">1. Jatkakaa taistelua sen puolesta, että retarded sisäsiittoiset ihmiset saavat käyttää sanaa neekeri verkossa sormitellessaan siskoaan. pls kaikki mitä tekisimme, jos emme voisi homobashata juuri ennen paikallisen linja-autoaseman risteilyä.</w:t>
      </w:r>
    </w:p>
    <w:p>
      <w:r>
        <w:rPr>
          <w:b/>
          <w:u w:val="single"/>
        </w:rPr>
        <w:t xml:space="preserve">118218</w:t>
      </w:r>
    </w:p>
    <w:p>
      <w:r>
        <w:t xml:space="preserve">1. Nauravatko Hot Topicissa työskentelevät teinit sinulle, kun kävelet kassalle Walking Dead -paita ja Avengers-baseball-lippis mukanasi, vai sanotko, että se on sinun jälkeenjääneelle teini-ikäiselle pojallesi tai jotain?</w:t>
      </w:r>
    </w:p>
    <w:p>
      <w:r>
        <w:rPr>
          <w:b/>
          <w:u w:val="single"/>
        </w:rPr>
        <w:t xml:space="preserve">118219</w:t>
      </w:r>
    </w:p>
    <w:p>
      <w:r>
        <w:t xml:space="preserve">1. Vain neekerillä olisi tuollainen "kivääri".</w:t>
      </w:r>
    </w:p>
    <w:p>
      <w:r>
        <w:rPr>
          <w:b/>
          <w:u w:val="single"/>
        </w:rPr>
        <w:t xml:space="preserve">118220</w:t>
      </w:r>
    </w:p>
    <w:p>
      <w:r>
        <w:t xml:space="preserve">1. Olet siis neekeri, mutta haluat olla mieluummin valkoisen naisen kanssa? Se on rasismin määritelmä. Ymmärräthän sinä tämän? Olet tietoinen siitä, että omat naisesi ovat rumia, joten sinun on valittava meidän naisemme, vaikka tiedän aivan varmasti, ettei sinulla ole yhtään meidän naistamme. Toivot, että sinulla olisi, neekeri. Mukavaa, että myönnät rodullisen alemmuudentuntosi.</w:t>
      </w:r>
    </w:p>
    <w:p>
      <w:r>
        <w:rPr>
          <w:b/>
          <w:u w:val="single"/>
        </w:rPr>
        <w:t xml:space="preserve">118221</w:t>
      </w:r>
    </w:p>
    <w:p>
      <w:r>
        <w:t xml:space="preserve">2.</w:t>
        <w:tab/>
        <w:t xml:space="preserve">Sekaparit ovat aina surkeita hylkiöitä. Näen sitä koko ajan etelässä.</w:t>
      </w:r>
    </w:p>
    <w:p>
      <w:r>
        <w:rPr>
          <w:b/>
          <w:u w:val="single"/>
        </w:rPr>
        <w:t xml:space="preserve">118222</w:t>
      </w:r>
    </w:p>
    <w:p>
      <w:r>
        <w:t xml:space="preserve">3.</w:t>
        <w:tab/>
        <w:tab/>
        <w:t xml:space="preserve">Heidän rotunsa hylkäsivät heidät.</w:t>
      </w:r>
    </w:p>
    <w:p>
      <w:r>
        <w:rPr>
          <w:b/>
          <w:u w:val="single"/>
        </w:rPr>
        <w:t xml:space="preserve">118223</w:t>
      </w:r>
    </w:p>
    <w:p>
      <w:r>
        <w:t xml:space="preserve">4.</w:t>
        <w:tab/>
        <w:tab/>
        <w:tab/>
        <w:t xml:space="preserve">Juuri niin. Se on niin yleistä, että siitä on tullut minun ja sulhaseni välinen vitsi. Homogeeniset pariskunnat näyttävät melkein aina onnellisilta ja ovat hyvin pukeutuneita, mutta sitten heidän takanaan kävelee sekapari, joka on melkein aina huolimaton ja lihava. 2 ultraläskiä vaimonhakkaajia (kyllä, jopa nainen) ja heidän onneton lapsensa. Inhottavaa.</w:t>
      </w:r>
    </w:p>
    <w:p>
      <w:r>
        <w:rPr>
          <w:b/>
          <w:u w:val="single"/>
        </w:rPr>
        <w:t xml:space="preserve">118224</w:t>
      </w:r>
    </w:p>
    <w:p>
      <w:r>
        <w:t xml:space="preserve">5.</w:t>
        <w:tab/>
        <w:tab/>
        <w:tab/>
        <w:tab/>
        <w:t xml:space="preserve">"Homogeeniset pariskunnat näyttävät melkein aina onnellisilta ja ovat hyvin pukeutuneita, mutta sitten heidän takanaan kävelee sekapari, joka on melkein aina huolimaton ja lihava." "Homogeeniset pariskunnat näyttävät melkein aina onnellisilta ja ovat hyvin pukeutuneita."   Fakta. Näen tämän joka ikinen päivä. Asun Torontossa, muistatko? Maailman "monikulttuurisimmassa" (vrt. "valloitetuimmassa") kaupungissa.</w:t>
      </w:r>
    </w:p>
    <w:p>
      <w:r>
        <w:rPr>
          <w:b/>
          <w:u w:val="single"/>
        </w:rPr>
        <w:t xml:space="preserve">118225</w:t>
      </w:r>
    </w:p>
    <w:p>
      <w:r>
        <w:t xml:space="preserve">6.</w:t>
        <w:tab/>
        <w:tab/>
        <w:tab/>
        <w:tab/>
        <w:tab/>
        <w:t xml:space="preserve">Asun Amerikan eteläosissa, täällä on melko tiheä asutus, joten se on melko suuri joukko, josta voi tehdä havaintoja. Sekaparit ovat lähes aina rotuhylkiöitä.   Vaihtoehtoisesti ei tarvitse etsiä kovinkaan kaukaa YouTubesta löytääkseen, että musta yhteisö on kriisissä, koska miehet ja naiset näyttävät vihaavan toisiaan.</w:t>
      </w:r>
    </w:p>
    <w:p>
      <w:r>
        <w:rPr>
          <w:b/>
          <w:u w:val="single"/>
        </w:rPr>
        <w:t xml:space="preserve">118226</w:t>
      </w:r>
    </w:p>
    <w:p>
      <w:r>
        <w:t xml:space="preserve">7.</w:t>
        <w:tab/>
        <w:tab/>
        <w:tab/>
        <w:tab/>
        <w:tab/>
        <w:tab/>
        <w:t xml:space="preserve">Neekeriämmät sekoavat, kun heidän miehensä pitävät meidän naisistamme enemmän kuin heistä. En voi syyttää heitä. Se on rasismin määritelmä.</w:t>
      </w:r>
    </w:p>
    <w:p>
      <w:r>
        <w:rPr>
          <w:b/>
          <w:u w:val="single"/>
        </w:rPr>
        <w:t xml:space="preserve">118227</w:t>
      </w:r>
    </w:p>
    <w:p>
      <w:r>
        <w:t xml:space="preserve">8.</w:t>
        <w:tab/>
        <w:tab/>
        <w:tab/>
        <w:tab/>
        <w:tab/>
        <w:tab/>
        <w:tab/>
        <w:t xml:space="preserve">Monet mustat naiset kieltäytyvät tapailemasta mustia miehiä. He sanovat, että miehet ovat epäluotettavia ja epäluotettavia.</w:t>
      </w:r>
    </w:p>
    <w:p>
      <w:r>
        <w:rPr>
          <w:b/>
          <w:u w:val="single"/>
        </w:rPr>
        <w:t xml:space="preserve">118228</w:t>
      </w:r>
    </w:p>
    <w:p>
      <w:r>
        <w:t xml:space="preserve">9.</w:t>
        <w:tab/>
        <w:tab/>
        <w:tab/>
        <w:tab/>
        <w:tab/>
        <w:tab/>
        <w:tab/>
        <w:tab/>
        <w:t xml:space="preserve">Ne ovat oikein. Loppujen lopuksi 70 prosenttia kaikista neekeriperheistä on yksinhuoltajaperheitä.</w:t>
      </w:r>
    </w:p>
    <w:p>
      <w:r>
        <w:rPr>
          <w:b/>
          <w:u w:val="single"/>
        </w:rPr>
        <w:t xml:space="preserve">118229</w:t>
      </w:r>
    </w:p>
    <w:p>
      <w:r>
        <w:t xml:space="preserve">1. Ei hassumpi vaatimattomasta taustasta olevaksi korpraaliksi. https://TheGreatestStoryNeverTold.tv.</w:t>
      </w:r>
    </w:p>
    <w:p>
      <w:r>
        <w:rPr>
          <w:b/>
          <w:u w:val="single"/>
        </w:rPr>
        <w:t xml:space="preserve">118230</w:t>
      </w:r>
    </w:p>
    <w:p>
      <w:r>
        <w:t xml:space="preserve">2.</w:t>
        <w:tab/>
        <w:t xml:space="preserve">.@TruthWillOut. FUCK you and your bogus ass film made by a homosexual soccer player #DennisWise. in the UK!  #FuckHitler #FuckYouRacistNaziAsshole</w:t>
      </w:r>
    </w:p>
    <w:p>
      <w:r>
        <w:rPr>
          <w:b/>
          <w:u w:val="single"/>
        </w:rPr>
        <w:t xml:space="preserve">118231</w:t>
      </w:r>
    </w:p>
    <w:p>
      <w:r>
        <w:t xml:space="preserve">3.</w:t>
        <w:tab/>
        <w:tab/>
        <w:t xml:space="preserve">Ime pussillinen neekerimulkkuja, jenkki.</w:t>
      </w:r>
    </w:p>
    <w:p>
      <w:r>
        <w:rPr>
          <w:b/>
          <w:u w:val="single"/>
        </w:rPr>
        <w:t xml:space="preserve">118232</w:t>
      </w:r>
    </w:p>
    <w:p>
      <w:r>
        <w:t xml:space="preserve">1. David Hogg sanoo kampuspuheessaan, että Yhdysvallat on varastettu maa, ja perustelee laittoman maahanmuuton https://www.thecollegefix.com/in-campus-speech-david-hogg-says-u-s-is-stolen-land-justifies-illegal-immigration/</w:t>
      </w:r>
    </w:p>
    <w:p>
      <w:r>
        <w:rPr>
          <w:b/>
          <w:u w:val="single"/>
        </w:rPr>
        <w:t xml:space="preserve">118233</w:t>
      </w:r>
    </w:p>
    <w:p>
      <w:r>
        <w:t xml:space="preserve">2.</w:t>
        <w:tab/>
        <w:t xml:space="preserve">Puhuuko tuo jälkeenjäänyt pikku paskiainen vielä?</w:t>
      </w:r>
    </w:p>
    <w:p>
      <w:r>
        <w:rPr>
          <w:b/>
          <w:u w:val="single"/>
        </w:rPr>
        <w:t xml:space="preserve">118234</w:t>
      </w:r>
    </w:p>
    <w:p>
      <w:r>
        <w:t xml:space="preserve">3.</w:t>
        <w:tab/>
        <w:tab/>
        <w:t xml:space="preserve">GLOBALISTINEN NWOG-SUKUPOLVI - NYT 42 VUOTTA VANHA ! NWOG AGE TÄNÄÄN : 42=s 5 v. vanha aloittaa koulun + 37 v. NWO koulutus\propaganda --30 v. on uusi sukupolvi EVIL UN MIND CONTROL EDUCATION https://youtu.be/1d4QDGL4gsI 1981 GLOBE EVIL NWOG LAUNCH TEAM - 37 v. sitten ! https://youtu.be/QBSJvtkPICM https://en.wikipedia.org/wiki/George_H._W._Bush</w:t>
      </w:r>
    </w:p>
    <w:p>
      <w:r>
        <w:rPr>
          <w:b/>
          <w:u w:val="single"/>
        </w:rPr>
        <w:t xml:space="preserve">118235</w:t>
      </w:r>
    </w:p>
    <w:p>
      <w:r>
        <w:t xml:space="preserve">1. Sulamisen seuraaminen on mahtavaa! https://ilovemyfreedom.org/hysteria-donna-brazile-claims-kanye-has-set-black-people-back-155-years/?utm_source=amg&amp;utm_medium=twitter</w:t>
      </w:r>
    </w:p>
    <w:p>
      <w:r>
        <w:rPr>
          <w:b/>
          <w:u w:val="single"/>
        </w:rPr>
        <w:t xml:space="preserve">118236</w:t>
      </w:r>
    </w:p>
    <w:p>
      <w:r>
        <w:t xml:space="preserve">2.</w:t>
        <w:tab/>
        <w:t xml:space="preserve">katso tards, muistatteko sen vanhan videon, jossa Trump on huoneessa jättimäisen, hullun linnun kanssa?  Tiedättehän, että hän olisi halunnut tappaa sen hemmetin otuksen vasaralla, mutta hän onnistui säilyttämään malttinsa.  Mitä hyötyä liikkeellemme voisi olla tällaisesta "rahtikultin" tuesta tyhmimmältä neekeriltä, joka ei ole koskaan ryöstänyt viinakauppaa?</w:t>
      </w:r>
    </w:p>
    <w:p>
      <w:r>
        <w:rPr>
          <w:b/>
          <w:u w:val="single"/>
        </w:rPr>
        <w:t xml:space="preserve">118237</w:t>
      </w:r>
    </w:p>
    <w:p>
      <w:r>
        <w:t xml:space="preserve">1. Hei hintti vittu näen, että kaipaat Rautapatrioottia ja minä näen, että pistemääräsi on -46 ha ha ha ha ha, eli profiilisi on surkea .</w:t>
      </w:r>
    </w:p>
    <w:p>
      <w:r>
        <w:rPr>
          <w:b/>
          <w:u w:val="single"/>
        </w:rPr>
        <w:t xml:space="preserve">118238</w:t>
      </w:r>
    </w:p>
    <w:p>
      <w:r>
        <w:t xml:space="preserve">1. Vihainen DEMOKRAATTIMOB hyökkää toimittajan kimppuun Andrew Gillumin kokoontumisessa #JobsNotMobs (VIDEO) https://www.thegatewaypundit.com/2018/10/angry-democrat-mob-assaults-gay-journalist-at-andrew-gillum-rally-jobsnotmobs-video/ https://www.thegatewaypundit.com/2018/10/angry-democrat-mob-assaults-gay-journalist-at-andrew-gillum-rally-jobsnotmobs-video/</w:t>
      </w:r>
    </w:p>
    <w:p>
      <w:r>
        <w:rPr>
          <w:b/>
          <w:u w:val="single"/>
        </w:rPr>
        <w:t xml:space="preserve">118239</w:t>
      </w:r>
    </w:p>
    <w:p>
      <w:r>
        <w:t xml:space="preserve">2.</w:t>
        <w:tab/>
        <w:t xml:space="preserve">Jos tämä neekeri voittaa osavaltiossani, jossa on 79 prosenttia republikaaneja, se tapahtuu äänestäjähuijauksen kautta. tätä neekeriä tutkii myös FBI</w:t>
      </w:r>
    </w:p>
    <w:p>
      <w:r>
        <w:rPr>
          <w:b/>
          <w:u w:val="single"/>
        </w:rPr>
        <w:t xml:space="preserve">118240</w:t>
      </w:r>
    </w:p>
    <w:p>
      <w:r>
        <w:t xml:space="preserve">1. Käytän sananvapauttani™ sanoakseni, että olen todella iloinen, että PayPal keskeytti maksut Gabille, ja että vihapuheen täällä pitäisi nolata jokainen teistä.</w:t>
      </w:r>
    </w:p>
    <w:p>
      <w:r>
        <w:rPr>
          <w:b/>
          <w:u w:val="single"/>
        </w:rPr>
        <w:t xml:space="preserve">118241</w:t>
      </w:r>
    </w:p>
    <w:p>
      <w:r>
        <w:t xml:space="preserve">2.</w:t>
        <w:tab/>
        <w:t xml:space="preserve">No, olet varmaan aika pirun tietoinen aiheesta, että sinua nolostuttaa, senkin ällöttävä homo friikkisirkus.</w:t>
      </w:r>
    </w:p>
    <w:p>
      <w:r>
        <w:rPr>
          <w:b/>
          <w:u w:val="single"/>
        </w:rPr>
        <w:t xml:space="preserve">118242</w:t>
      </w:r>
    </w:p>
    <w:p>
      <w:r>
        <w:t xml:space="preserve">1. Trump sanoo, ettei pidä siitä, mitä Fed tekee, ja harkitsee Goldmanin Powellia YK:n suurlähettilääksi https://www.zerohedge.com/news/2018-10-09/trump-says-he-doesnt-what-fed-doing-considering-goldmans-powell-un-ambassador</w:t>
      </w:r>
    </w:p>
    <w:p>
      <w:r>
        <w:rPr>
          <w:b/>
          <w:u w:val="single"/>
        </w:rPr>
        <w:t xml:space="preserve">118243</w:t>
      </w:r>
    </w:p>
    <w:p>
      <w:r>
        <w:t xml:space="preserve">1. When They Go Low - We Go High ~ Michelle Obama #LiberalismIsAMentalDisease #TrumpDerangementSyndrome #ConfirmKavanaugh #StandWithKavanaugh #RedNationRising #MAGA #KAG #GABFAM</w:t>
      </w:r>
    </w:p>
    <w:p>
      <w:r>
        <w:rPr>
          <w:b/>
          <w:u w:val="single"/>
        </w:rPr>
        <w:t xml:space="preserve">118244</w:t>
      </w:r>
    </w:p>
    <w:p>
      <w:r>
        <w:t xml:space="preserve">2.</w:t>
        <w:tab/>
        <w:t xml:space="preserve">Kirjoittiko neiti Cunt sukunimensä väärin twatterissa?</w:t>
      </w:r>
    </w:p>
    <w:p>
      <w:r>
        <w:rPr>
          <w:b/>
          <w:u w:val="single"/>
        </w:rPr>
        <w:t xml:space="preserve">118245</w:t>
      </w:r>
    </w:p>
    <w:p>
      <w:r>
        <w:t xml:space="preserve">1. Silti voin kumota jokaisen typerän sanomasi, retard...</w:t>
      </w:r>
    </w:p>
    <w:p>
      <w:r>
        <w:rPr>
          <w:b/>
          <w:u w:val="single"/>
        </w:rPr>
        <w:t xml:space="preserve">118246</w:t>
      </w:r>
    </w:p>
    <w:p>
      <w:r>
        <w:t xml:space="preserve">1. En itse asiassa haluaisi lapsen syntyvän tälle demonille.  27. abortti ja ylpeä siitä.  Mitä helvettiä on tapahtunut ehkäisylle? https://worldnewsdailyreport.com/california-pro-choice-activist-proudly-breaks-world-record-by-getting-her-27th-abortion/ ** Uusi viesti ** Tunnisteet #Q-pisaroille, ilkeille huomionarvoisille ja Breaking News: Klikatkaa Marianne's Corner Topicin vieressä olevaa tähteä, sillä olen siirtymässä pois lisänimien lisäämisestä tähän listaan, koska se alkaa olla aika pitkä.  Jos haluat, että nimesi poistetaan, ilmoita siitä minulle.  Kiitos teille kaikille paljon.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@Geirmund @BetterNot2Know @CecilRoper @TheSentry @oakvalley @Hamuf @Alicemary @kriswithak @smileyshelly @ISA-BELLA @QuodVerum @Reefz @Preppedtogo1964 @PatriotHelene @janisu @jgk @MartaVonRunge @LoveBeingADeplorableQGirl @AlaskaRaven @GameOfTrump @AlvinB1959 @Kimharm @JonC17115069 @JonC17115069 @Breaking_Spectre @Callison56 @SeldomSeenKid @paratisumus @harleychic @Livinbygrace @RealJesseCox @Beelover1972 @LSherwood</w:t>
      </w:r>
    </w:p>
    <w:p>
      <w:r>
        <w:rPr>
          <w:b/>
          <w:u w:val="single"/>
        </w:rPr>
        <w:t xml:space="preserve">118247</w:t>
      </w:r>
    </w:p>
    <w:p>
      <w:r>
        <w:t xml:space="preserve">2.</w:t>
        <w:tab/>
        <w:t xml:space="preserve">SLUT CUNT !!!!!!!!!!!!!!!!!!!!!!!!!!!!!!!!!!!!!!!!!!!!!!!!!!!!!!!!!!!</w:t>
      </w:r>
    </w:p>
    <w:p>
      <w:r>
        <w:rPr>
          <w:b/>
          <w:u w:val="single"/>
        </w:rPr>
        <w:t xml:space="preserve">118248</w:t>
      </w:r>
    </w:p>
    <w:p>
      <w:r>
        <w:t xml:space="preserve">1. Tiedät, että sillä neekerillä oli puhelin.</w:t>
      </w:r>
    </w:p>
    <w:p>
      <w:r>
        <w:rPr>
          <w:b/>
          <w:u w:val="single"/>
        </w:rPr>
        <w:t xml:space="preserve">118249</w:t>
      </w:r>
    </w:p>
    <w:p>
      <w:r>
        <w:t xml:space="preserve">1. Tuhannet marssivat Chicagossa Trumpin "naisvastaista agendaa" vastaan https://youtu.be/4FCvI5SSy0Q via @YouTube</w:t>
      </w:r>
    </w:p>
    <w:p>
      <w:r>
        <w:rPr>
          <w:b/>
          <w:u w:val="single"/>
        </w:rPr>
        <w:t xml:space="preserve">118250</w:t>
      </w:r>
    </w:p>
    <w:p>
      <w:r>
        <w:t xml:space="preserve">2.</w:t>
        <w:tab/>
        <w:t xml:space="preserve">Pystyykö edes yksi heistä esittämään järkevän väitteen siitä, että Trump on toteuttanut mitään naisten vastaista ohjelmaa? Esimerkiksi vain yhden asian.</w:t>
      </w:r>
    </w:p>
    <w:p>
      <w:r>
        <w:rPr>
          <w:b/>
          <w:u w:val="single"/>
        </w:rPr>
        <w:t xml:space="preserve">118251</w:t>
      </w:r>
    </w:p>
    <w:p>
      <w:r>
        <w:t xml:space="preserve">3.</w:t>
        <w:tab/>
        <w:tab/>
        <w:t xml:space="preserve">Jokaisen työssäkäyvän ihmisen Yhdysvalloissa pitäisi olla helvetin raivoissaan noista hemmetin omavastuuosuuksista. Uskomatonta. Olen aina inhonnut liberaaleja ja heidän neekerieläimiään, jotka saavat niin paljon rahoistani, mutta tämä todella käänsi asiat ylöspäin.</w:t>
      </w:r>
    </w:p>
    <w:p>
      <w:r>
        <w:rPr>
          <w:b/>
          <w:u w:val="single"/>
        </w:rPr>
        <w:t xml:space="preserve">118252</w:t>
      </w:r>
    </w:p>
    <w:p>
      <w:r>
        <w:t xml:space="preserve">1. beep boop the left cant meme beep boop maga beep boop #BuyersRemorse #MAGA #Trump #Venäjä #CNN #Breitbart #AltRight #Nazi #WhiteSupremacist #GabFam #unitetheright #ICE #treason #BlueWave #GreatAwakening #Qanon #Q</w:t>
      </w:r>
    </w:p>
    <w:p>
      <w:r>
        <w:rPr>
          <w:b/>
          <w:u w:val="single"/>
        </w:rPr>
        <w:t xml:space="preserve">118253</w:t>
      </w:r>
    </w:p>
    <w:p>
      <w:r>
        <w:t xml:space="preserve">2.</w:t>
        <w:tab/>
        <w:t xml:space="preserve">Maaniset edistysmieliset tuottavat komediaa, eivät voittoja. Teille käy vain huonommin, kuppikakut! 😂😂😂😂 Säälittävää. Hölmöilyä. #BlueToiletWater! Tässä lahja, jotta muistatte, miten naurettavia te pelleilijät olette. #MAGA #KAG #QAnon #Q #RedWave #RedTsunami https://www.270towin.com/maps/2016-actual-electoral-map https://www.270towin.com/maps/2016-actual-electoral-map</w:t>
      </w:r>
    </w:p>
    <w:p>
      <w:r>
        <w:rPr>
          <w:b/>
          <w:u w:val="single"/>
        </w:rPr>
        <w:t xml:space="preserve">118254</w:t>
      </w:r>
    </w:p>
    <w:p>
      <w:r>
        <w:t xml:space="preserve">3.</w:t>
        <w:tab/>
        <w:tab/>
        <w:t xml:space="preserve">Tietämätön liberaali retardi julkaisee meemin, jossa ei ole mitään järkeä, ja vastaa sitten kommentteihin esittämällä väärennettyjä "tietokoneen" ääniä, joita yksikään oikea tietokone ei ole koskaan tehnyt.</w:t>
      </w:r>
    </w:p>
    <w:p>
      <w:r>
        <w:rPr>
          <w:b/>
          <w:u w:val="single"/>
        </w:rPr>
        <w:t xml:space="preserve">118255</w:t>
      </w:r>
    </w:p>
    <w:p>
      <w:r>
        <w:t xml:space="preserve">1. Minulla on kaksi #boycott-tekoa teille Gabbers! Ensimmäinen koskee #CapitalOnen luottokortteja:   Jahas, Samuel L. Jackson on se vastenmielinen neekeri, joka kysyy, mitä vittua lompakossasi on, narttu? Ihan sama. Mutta nyt he lähettävät mainoksen, jossa epsilon-tason mies suutelee neekerihuoraansa urheilupallo-ottelussa pyydettyään tätä naimisiin ja tekemään mutalapsia...</w:t>
      </w:r>
    </w:p>
    <w:p>
      <w:r>
        <w:rPr>
          <w:b/>
          <w:u w:val="single"/>
        </w:rPr>
        <w:t xml:space="preserve">118256</w:t>
      </w:r>
    </w:p>
    <w:p>
      <w:r>
        <w:t xml:space="preserve">1. https://apnews.com/d51f25443fe84d3086942d9ba0f953ff Äänestys 11-10 ..U häviää.</w:t>
      </w:r>
    </w:p>
    <w:p>
      <w:r>
        <w:rPr>
          <w:b/>
          <w:u w:val="single"/>
        </w:rPr>
        <w:t xml:space="preserve">118257</w:t>
      </w:r>
    </w:p>
    <w:p>
      <w:r>
        <w:t xml:space="preserve">2.</w:t>
        <w:tab/>
        <w:t xml:space="preserve">vitun loiset... toinen ahne juutalainen vanha akka ja toinen neekerin verenimijä.</w:t>
      </w:r>
    </w:p>
    <w:p>
      <w:r>
        <w:rPr>
          <w:b/>
          <w:u w:val="single"/>
        </w:rPr>
        <w:t xml:space="preserve">118258</w:t>
      </w:r>
    </w:p>
    <w:p>
      <w:r>
        <w:t xml:space="preserve">1. BREAKING: Man Steps Forward with Sexual Assault Allegations against Sen. Cory Booker - With Lawyer's Response to Gateway Pundit https://www.thegatewaypundit.com/2018/10/breaking-man-steps-forward-with-sexual-assault-allegations-against-sen-cory-booker-with-lawyer-response-to-gateway-pundit/</w:t>
      </w:r>
    </w:p>
    <w:p>
      <w:r>
        <w:rPr>
          <w:b/>
          <w:u w:val="single"/>
        </w:rPr>
        <w:t xml:space="preserve">118259</w:t>
      </w:r>
    </w:p>
    <w:p>
      <w:r>
        <w:t xml:space="preserve">2.</w:t>
        <w:tab/>
        <w:t xml:space="preserve">Spartacus, neekeri-härkäpillu?</w:t>
      </w:r>
    </w:p>
    <w:p>
      <w:r>
        <w:rPr>
          <w:b/>
          <w:u w:val="single"/>
        </w:rPr>
        <w:t xml:space="preserve">118260</w:t>
      </w:r>
    </w:p>
    <w:p>
      <w:r>
        <w:t xml:space="preserve">1. Kaikki ovat tervetulleita kutsumaan minua latinoksi ja homoksi, toivottavasti hauskasti, mutta se sopii kumminkin.</w:t>
      </w:r>
    </w:p>
    <w:p>
      <w:r>
        <w:rPr>
          <w:b/>
          <w:u w:val="single"/>
        </w:rPr>
        <w:t xml:space="preserve">118261</w:t>
      </w:r>
    </w:p>
    <w:p>
      <w:r>
        <w:t xml:space="preserve">1.</w:t>
      </w:r>
    </w:p>
    <w:p>
      <w:r>
        <w:rPr>
          <w:b/>
          <w:u w:val="single"/>
        </w:rPr>
        <w:t xml:space="preserve">118262</w:t>
      </w:r>
    </w:p>
    <w:p>
      <w:r>
        <w:t xml:space="preserve">2.</w:t>
        <w:tab/>
        <w:t xml:space="preserve">Se on nykyään kaikki mitä politiikka on: kytköksissä olevaa, korruptoitunutta, rahaa palvovaa roskaväkeä. Tuo huora ei välitä pätkääkään siitä, että tyhmät mutta harmittomat pilvipäät ja paljon pahempaa sairaat heitetään neekeriperseakatemiaan.</w:t>
      </w:r>
    </w:p>
    <w:p>
      <w:r>
        <w:rPr>
          <w:b/>
          <w:u w:val="single"/>
        </w:rPr>
        <w:t xml:space="preserve">118263</w:t>
      </w:r>
    </w:p>
    <w:p>
      <w:r>
        <w:t xml:space="preserve">1. Kuinka monta kertaa olet jakanut artikkelin jostain mustapantterineekeristä, joka "halusi vain raiskata ja murhata valkoisia narttuja", vai välitätkö tuollaisesta kielenkäytöstä vain silloin, kun se kohdistuu sinuun ja juutalaistovereihisi?</w:t>
      </w:r>
    </w:p>
    <w:p>
      <w:r>
        <w:rPr>
          <w:b/>
          <w:u w:val="single"/>
        </w:rPr>
        <w:t xml:space="preserve">118264</w:t>
      </w:r>
    </w:p>
    <w:p>
      <w:r>
        <w:t xml:space="preserve">1. Katso: Somalipakolainen selittää, miksi heidän mielestään naisten raiskaaminen länsimaissa ei ole rikos https://www.freespeechtime.com/2018/02/watch-somali-refugee-explains-why-they.html</w:t>
      </w:r>
    </w:p>
    <w:p>
      <w:r>
        <w:rPr>
          <w:b/>
          <w:u w:val="single"/>
        </w:rPr>
        <w:t xml:space="preserve">118265</w:t>
      </w:r>
    </w:p>
    <w:p>
      <w:r>
        <w:t xml:space="preserve">2.</w:t>
        <w:tab/>
        <w:t xml:space="preserve">Pelkkä kuva vaikuttaa harhaanjohtavalta - tuo on se Beetlejuice-neekeri Howard Sternin ohjelmasta, ja hän on ollut kuolleena jo vuosia. Fake news</w:t>
      </w:r>
    </w:p>
    <w:p>
      <w:r>
        <w:rPr>
          <w:b/>
          <w:u w:val="single"/>
        </w:rPr>
        <w:t xml:space="preserve">118266</w:t>
      </w:r>
    </w:p>
    <w:p>
      <w:r>
        <w:t xml:space="preserve">1. Rakas 6. luokkalainen, sinun on parannettava kielioppi- ja oikeinkirjoitustaitojasi.   "kihloissa minua sinä ... " pitäisi olla you engaged me, "an retard" pitäisi olla retard "the filed" pitäisi olla the field "Your all" pitäisi olla You're all Carry on though, näytät olevan matkalla 7. luokalle.</w:t>
      </w:r>
    </w:p>
    <w:p>
      <w:r>
        <w:rPr>
          <w:b/>
          <w:u w:val="single"/>
        </w:rPr>
        <w:t xml:space="preserve">118267</w:t>
      </w:r>
    </w:p>
    <w:p>
      <w:r>
        <w:t xml:space="preserve">1. John K Stahl FBI:n on tutkittava tämä SuperSkank täysin. Harjoittelija pidätettiin GOP-senaattoreiden doxxingista ja hän ojentaa salaperäisen kirjekuoren Squeakyn asianajajalle kuulemisen aikana. Oliko se shekki Sorosilta? #maga #tcot</w:t>
      </w:r>
    </w:p>
    <w:p>
      <w:r>
        <w:rPr>
          <w:b/>
          <w:u w:val="single"/>
        </w:rPr>
        <w:t xml:space="preserve">118268</w:t>
      </w:r>
    </w:p>
    <w:p>
      <w:r>
        <w:t xml:space="preserve">2.</w:t>
        <w:tab/>
        <w:t xml:space="preserve">OLEN VARMA, ETTÄ SE OLI PALKKIO... TÄMÄ NEEKERI ON MINUN ALUEELTANI... HÄN ON SLUMMIHERRA KUTEN MAXINE WATTERS... HÄN PITÄÄ KAIKEN ILMAISEN KAMAN VIRRASSA SLUMMIEN ÄÄNESTÄJILLE.....</w:t>
      </w:r>
    </w:p>
    <w:p>
      <w:r>
        <w:rPr>
          <w:b/>
          <w:u w:val="single"/>
        </w:rPr>
        <w:t xml:space="preserve">118269</w:t>
      </w:r>
    </w:p>
    <w:p>
      <w:r>
        <w:t xml:space="preserve">1. #GabFam Vaikea uskoa, että tämä on jo 3 vuotta vanha.   Rammstein - Sonne https://youtu.be/StZcUAPRRac</w:t>
      </w:r>
    </w:p>
    <w:p>
      <w:r>
        <w:rPr>
          <w:b/>
          <w:u w:val="single"/>
        </w:rPr>
        <w:t xml:space="preserve">118270</w:t>
      </w:r>
    </w:p>
    <w:p>
      <w:r>
        <w:t xml:space="preserve">2.</w:t>
        <w:tab/>
        <w:t xml:space="preserve">kommunistinen australialainen homo</w:t>
      </w:r>
    </w:p>
    <w:p>
      <w:r>
        <w:rPr>
          <w:b/>
          <w:u w:val="single"/>
        </w:rPr>
        <w:t xml:space="preserve">118271</w:t>
      </w:r>
    </w:p>
    <w:p>
      <w:r>
        <w:t xml:space="preserve">3.</w:t>
        <w:tab/>
        <w:tab/>
        <w:t xml:space="preserve">LOL!!! NPC vuotaa edelleen verta kommentteihini. Olet ansainnut toisen palkintosi.</w:t>
      </w:r>
    </w:p>
    <w:p>
      <w:r>
        <w:rPr>
          <w:b/>
          <w:u w:val="single"/>
        </w:rPr>
        <w:t xml:space="preserve">118272</w:t>
      </w:r>
    </w:p>
    <w:p>
      <w:r>
        <w:t xml:space="preserve">1.</w:t>
      </w:r>
    </w:p>
    <w:p>
      <w:r>
        <w:rPr>
          <w:b/>
          <w:u w:val="single"/>
        </w:rPr>
        <w:t xml:space="preserve">118273</w:t>
      </w:r>
    </w:p>
    <w:p>
      <w:r>
        <w:t xml:space="preserve">2.</w:t>
        <w:tab/>
        <w:t xml:space="preserve">.</w:t>
      </w:r>
    </w:p>
    <w:p>
      <w:r>
        <w:rPr>
          <w:b/>
          <w:u w:val="single"/>
        </w:rPr>
        <w:t xml:space="preserve">118274</w:t>
      </w:r>
    </w:p>
    <w:p>
      <w:r>
        <w:t xml:space="preserve">3.</w:t>
        <w:tab/>
        <w:tab/>
        <w:t xml:space="preserve">Kristinusko on kuolemassa kaikkialla Euroopassa, eikä sille voi tehdä mitään.</w:t>
      </w:r>
    </w:p>
    <w:p>
      <w:r>
        <w:rPr>
          <w:b/>
          <w:u w:val="single"/>
        </w:rPr>
        <w:t xml:space="preserve">118275</w:t>
      </w:r>
    </w:p>
    <w:p>
      <w:r>
        <w:t xml:space="preserve">4.</w:t>
        <w:tab/>
        <w:tab/>
        <w:tab/>
        <w:t xml:space="preserve">2 miljardia kristittyä Euroopassa on typerää roskaa.  Kuinka monta pakanaa.  Lukuun ottamatta hinduja?</w:t>
      </w:r>
    </w:p>
    <w:p>
      <w:r>
        <w:rPr>
          <w:b/>
          <w:u w:val="single"/>
        </w:rPr>
        <w:t xml:space="preserve">118276</w:t>
      </w:r>
    </w:p>
    <w:p>
      <w:r>
        <w:t xml:space="preserve">5.</w:t>
        <w:tab/>
        <w:tab/>
        <w:tab/>
        <w:tab/>
        <w:t xml:space="preserve">2 miljardia kristittyä Euroopassa?  LOL LOL LOL Senkin typerä tietämätön, maailmassa on 2,1 miljardia kristittyä, ja suurin osa heistä on muita kuin valkoihoisia. Mutta hei, Meksikon mestisot ja Afrikan neekerit ovat veljiänne, tiedämme sen. Juutalaisjumalanne kertoi teille niin.</w:t>
      </w:r>
    </w:p>
    <w:p>
      <w:r>
        <w:rPr>
          <w:b/>
          <w:u w:val="single"/>
        </w:rPr>
        <w:t xml:space="preserve">118277</w:t>
      </w:r>
    </w:p>
    <w:p>
      <w:r>
        <w:t xml:space="preserve">6.</w:t>
        <w:tab/>
        <w:tab/>
        <w:tab/>
        <w:tab/>
        <w:tab/>
        <w:t xml:space="preserve">Sinä söit juutalaisen, joka hyökkäsi kristittyjen kimppuun pakanuuden kanssa.  Eurooppa on kristitty ja pysyy sellaisena.  Pakanallista Eurooppaa ei tule koskaan olemaan.</w:t>
      </w:r>
    </w:p>
    <w:p>
      <w:r>
        <w:rPr>
          <w:b/>
          <w:u w:val="single"/>
        </w:rPr>
        <w:t xml:space="preserve">118278</w:t>
      </w:r>
    </w:p>
    <w:p>
      <w:r>
        <w:t xml:space="preserve">7.</w:t>
        <w:tab/>
        <w:tab/>
        <w:tab/>
        <w:tab/>
        <w:tab/>
        <w:tab/>
        <w:t xml:space="preserve">Olet oikeassa, koska siitä tulee vitun MOCK MOOD muslimi, koska heikko perse kristityt ovat antamassa sen ylös.</w:t>
      </w:r>
    </w:p>
    <w:p>
      <w:r>
        <w:rPr>
          <w:b/>
          <w:u w:val="single"/>
        </w:rPr>
        <w:t xml:space="preserve">118279</w:t>
      </w:r>
    </w:p>
    <w:p>
      <w:r>
        <w:t xml:space="preserve">8.</w:t>
        <w:tab/>
        <w:tab/>
        <w:tab/>
        <w:tab/>
        <w:tab/>
        <w:tab/>
        <w:tab/>
        <w:t xml:space="preserve">Luuletko tosissasi, että aion keskustella kaltaisesi epäkunnioittavan kusipään kanssa? Mieti uudestaan, kike.</w:t>
      </w:r>
    </w:p>
    <w:p>
      <w:r>
        <w:rPr>
          <w:b/>
          <w:u w:val="single"/>
        </w:rPr>
        <w:t xml:space="preserve">118280</w:t>
      </w:r>
    </w:p>
    <w:p>
      <w:r>
        <w:t xml:space="preserve">1. Bryan Goff Petaluma, US</w:t>
      </w:r>
    </w:p>
    <w:p>
      <w:r>
        <w:rPr>
          <w:b/>
          <w:u w:val="single"/>
        </w:rPr>
        <w:t xml:space="preserve">118281</w:t>
      </w:r>
    </w:p>
    <w:p>
      <w:r>
        <w:t xml:space="preserve">2.</w:t>
        <w:tab/>
        <w:t xml:space="preserve">On lohduttavaa tietää, että 6000 satelliittia ottaa teräväpiirtokuvia turhasta paskasta sen sijaan, että etsisi kadonneita lapsia, jotka ovat traumatisoituneet sieppauksista, seksikaupasta ja pahemmasta, nauti kasvomaalauksestasi.</w:t>
      </w:r>
    </w:p>
    <w:p>
      <w:r>
        <w:rPr>
          <w:b/>
          <w:u w:val="single"/>
        </w:rPr>
        <w:t xml:space="preserve">118282</w:t>
      </w:r>
    </w:p>
    <w:p>
      <w:r>
        <w:t xml:space="preserve">3.</w:t>
        <w:tab/>
        <w:tab/>
        <w:t xml:space="preserve">SINÄ ja sinun "valheellinen suuttumuksesi" voit painua vittuun 🖕🏼 itsesi! Marssita hölmöläisesi pois minun @ 'sistani ja postaa pellepersepaskasi muualle, hintti!    Mitä tulee "kasvomaalaukseeni", niin kyllä, nautin siitä kovasti!    Ja muuten, olet nyt Gabin naurunaihe.    ✌🏼 Rauhaa, Pendejo!  Älä anna oven lyödä sinua sinne, missä herra halkaisi sinut!</w:t>
      </w:r>
    </w:p>
    <w:p>
      <w:r>
        <w:rPr>
          <w:b/>
          <w:u w:val="single"/>
        </w:rPr>
        <w:t xml:space="preserve">118283</w:t>
      </w:r>
    </w:p>
    <w:p>
      <w:r>
        <w:t xml:space="preserve">4.</w:t>
        <w:tab/>
        <w:tab/>
        <w:tab/>
        <w:t xml:space="preserve">😂😂 Voi paska....tämä sai minut räkäisemään! Hyvää työtä sisko 👍🏻</w:t>
      </w:r>
    </w:p>
    <w:p>
      <w:r>
        <w:rPr>
          <w:b/>
          <w:u w:val="single"/>
        </w:rPr>
        <w:t xml:space="preserve">118284</w:t>
      </w:r>
    </w:p>
    <w:p>
      <w:r>
        <w:t xml:space="preserve">5.</w:t>
        <w:tab/>
        <w:tab/>
        <w:tab/>
        <w:tab/>
        <w:t xml:space="preserve">ehkä... vain yksi homo, joka itkee äidin kellarissa.</w:t>
      </w:r>
    </w:p>
    <w:p>
      <w:r>
        <w:rPr>
          <w:b/>
          <w:u w:val="single"/>
        </w:rPr>
        <w:t xml:space="preserve">118285</w:t>
      </w:r>
    </w:p>
    <w:p>
      <w:r>
        <w:t xml:space="preserve">1. Osallistumispalkinnot kaikille...</w:t>
      </w:r>
    </w:p>
    <w:p>
      <w:r>
        <w:rPr>
          <w:b/>
          <w:u w:val="single"/>
        </w:rPr>
        <w:t xml:space="preserve">118286</w:t>
      </w:r>
    </w:p>
    <w:p>
      <w:r>
        <w:t xml:space="preserve">2.</w:t>
        <w:tab/>
        <w:t xml:space="preserve">Kuka johtaa show'ta? Kaikki POC ja yksi valkoinen neekeri.</w:t>
      </w:r>
    </w:p>
    <w:p>
      <w:r>
        <w:rPr>
          <w:b/>
          <w:u w:val="single"/>
        </w:rPr>
        <w:t xml:space="preserve">118287</w:t>
      </w:r>
    </w:p>
    <w:p>
      <w:r>
        <w:t xml:space="preserve">1. kun olet niin ruma, että ripset hyppäävät kasvoiltasi ja hakeutuvat silmälaseihisi.</w:t>
      </w:r>
    </w:p>
    <w:p>
      <w:r>
        <w:rPr>
          <w:b/>
          <w:u w:val="single"/>
        </w:rPr>
        <w:t xml:space="preserve">118288</w:t>
      </w:r>
    </w:p>
    <w:p>
      <w:r>
        <w:t xml:space="preserve">2.</w:t>
        <w:tab/>
        <w:t xml:space="preserve">Kuva ei avaudu minulle Joten anna minun arvata, kuka Canadan homo Trudeau ????</w:t>
      </w:r>
    </w:p>
    <w:p>
      <w:r>
        <w:rPr>
          <w:b/>
          <w:u w:val="single"/>
        </w:rPr>
        <w:t xml:space="preserve">118289</w:t>
      </w:r>
    </w:p>
    <w:p>
      <w:r>
        <w:t xml:space="preserve">1. rikoksentekijän IP-osoitteen wikipedia-merkinnät https://en.wikipedia.org/wiki/Special:Contributions/143.231.249.130 rikoksentekijän IP-osoite muokkasi DSA:n sivua ennen doxingia. toisin sanoen rikoksentekijä harjoitti poliittista toimintaa valtion resursseja käyttäen. lol.</w:t>
      </w:r>
    </w:p>
    <w:p>
      <w:r>
        <w:rPr>
          <w:b/>
          <w:u w:val="single"/>
        </w:rPr>
        <w:t xml:space="preserve">118290</w:t>
      </w:r>
    </w:p>
    <w:p>
      <w:r>
        <w:t xml:space="preserve">2.</w:t>
        <w:tab/>
        <w:t xml:space="preserve">dyke skank</w:t>
      </w:r>
    </w:p>
    <w:p>
      <w:r>
        <w:rPr>
          <w:b/>
          <w:u w:val="single"/>
        </w:rPr>
        <w:t xml:space="preserve">118291</w:t>
      </w:r>
    </w:p>
    <w:p>
      <w:r>
        <w:t xml:space="preserve">1. Olen kiitollinen, ettei tuo kurja mulkku ole lisääntynyt.</w:t>
      </w:r>
    </w:p>
    <w:p>
      <w:r>
        <w:rPr>
          <w:b/>
          <w:u w:val="single"/>
        </w:rPr>
        <w:t xml:space="preserve">118292</w:t>
      </w:r>
    </w:p>
    <w:p>
      <w:r>
        <w:t xml:space="preserve">1. Minulla on uutisia, Angela Merkel ei ole juutalainen. Sinä olet se jälkeenjäänyt @tighty.</w:t>
      </w:r>
    </w:p>
    <w:p>
      <w:r>
        <w:rPr>
          <w:b/>
          <w:u w:val="single"/>
        </w:rPr>
        <w:t xml:space="preserve">118293</w:t>
      </w:r>
    </w:p>
    <w:p>
      <w:r>
        <w:t xml:space="preserve">1. Näyttäkää nyt minulle valkoiset miehet, jotka tekevät samaa neekerinaisille. Muistakaa, että nämä ovat FBI:n tilastoja. Silti te olette ylivoimaisesti vähemmistö koko väestöstä. Omassa kaupungissani Torontossa ylivoimaisesti suurin osa valkoisiin naisiin kohdistuvista raiskauksista on neekereiden tekemiä, vaikka neekereitä on vain 6 prosenttia koko väestöstä. Hmmm?</w:t>
      </w:r>
    </w:p>
    <w:p>
      <w:r>
        <w:rPr>
          <w:b/>
          <w:u w:val="single"/>
        </w:rPr>
        <w:t xml:space="preserve">118294</w:t>
      </w:r>
    </w:p>
    <w:p>
      <w:r>
        <w:t xml:space="preserve">1. 💥Judicial Watch: George Sorosin vasemmistopoliittista toimintaa Albaniassa.  USAID:n kerrotaan antaneen 9 miljoonaa dollaria vuonna 2016 "Justice for All" -kampanjalle, jota valvoo Sorosin "East West Management Institute". https://www.judicialwatch.org/press-room/press-releases/judicial-watch-doj-records-show-obama-administration-helped-fund-george-soros-left-wing-political-activities-albania/?utm_source=t.co&amp;utm_medium=social&amp;utm_campaign=press%20release.</w:t>
      </w:r>
    </w:p>
    <w:p>
      <w:r>
        <w:rPr>
          <w:b/>
          <w:u w:val="single"/>
        </w:rPr>
        <w:t xml:space="preserve">118295</w:t>
      </w:r>
    </w:p>
    <w:p>
      <w:r>
        <w:t xml:space="preserve">2.</w:t>
        <w:tab/>
        <w:t xml:space="preserve">Soros sanoi muhamettilaiselle Obamalle, että teen sinusta rikkaamman kuin mitä villeimmätkin unelmasi. muhamettilainen Obama lähti Valkoisesta talosta rikkaana. kuvittele.</w:t>
      </w:r>
    </w:p>
    <w:p>
      <w:r>
        <w:rPr>
          <w:b/>
          <w:u w:val="single"/>
        </w:rPr>
        <w:t xml:space="preserve">118296</w:t>
      </w:r>
    </w:p>
    <w:p>
      <w:r>
        <w:t xml:space="preserve">1. RT @DonaldJTrumpJr: Oli jo aikakin!!!! GOP:n senaattoriehdokas vaatii osavaltion tutkimusta Ellisonin väitteistä https://kek.gg/u/dVR8</w:t>
      </w:r>
    </w:p>
    <w:p>
      <w:r>
        <w:rPr>
          <w:b/>
          <w:u w:val="single"/>
        </w:rPr>
        <w:t xml:space="preserve">118297</w:t>
      </w:r>
    </w:p>
    <w:p>
      <w:r>
        <w:t xml:space="preserve">2.</w:t>
        <w:tab/>
        <w:t xml:space="preserve">NAISIA HAKKAAVA NEEKERI TYYPILLINEN RASISTINEN ROISTO HOOD ROTTA VERENPERINTÖ NEEKERI</w:t>
      </w:r>
    </w:p>
    <w:p>
      <w:r>
        <w:rPr>
          <w:b/>
          <w:u w:val="single"/>
        </w:rPr>
        <w:t xml:space="preserve">118298</w:t>
      </w:r>
    </w:p>
    <w:p>
      <w:r>
        <w:t xml:space="preserve">1. Katsooko Nancy Pelosi, että poliitikkoja pitäisi syyttää, kun heidän kannattajansa tai vastustajansa syyllistyvät väkivaltaan? Ei tietenkään! Ei ainakaan silloin, kun se on hänen puoleltaan. https://is.gd/RHJosv.</w:t>
      </w:r>
    </w:p>
    <w:p>
      <w:r>
        <w:rPr>
          <w:b/>
          <w:u w:val="single"/>
        </w:rPr>
        <w:t xml:space="preserve">118299</w:t>
      </w:r>
    </w:p>
    <w:p>
      <w:r>
        <w:t xml:space="preserve">2.</w:t>
        <w:tab/>
        <w:t xml:space="preserve">Ja hän oli hiljaa, kun demaripaska lähetti Trumpille, hänen henkilökunnalleen ja perheelleen risiiniä sisältäviä kirjekuoria.</w:t>
      </w:r>
    </w:p>
    <w:p>
      <w:r>
        <w:rPr>
          <w:b/>
          <w:u w:val="single"/>
        </w:rPr>
        <w:t xml:space="preserve">118300</w:t>
      </w:r>
    </w:p>
    <w:p>
      <w:r>
        <w:t xml:space="preserve">1. Olen amerikanjuutalainen ja olen ollut Gabilla siitä päivästä lähtien, kun ne alkoivat elokuussa 2016. Kyllä, täällä on joitakin vihamielisiä ääliöitä, jotka puhuvat vapaasti. Mutta olen kypsä aikuinen ja pystyn käsittelemään sitä. En vain seuraa heitä.   Suurin osa meistä täällä Gabissa on mukavia ihmisiä, jotka haluavat sananvapautta.</w:t>
      </w:r>
    </w:p>
    <w:p>
      <w:r>
        <w:rPr>
          <w:b/>
          <w:u w:val="single"/>
        </w:rPr>
        <w:t xml:space="preserve">118301</w:t>
      </w:r>
    </w:p>
    <w:p>
      <w:r>
        <w:t xml:space="preserve">2.</w:t>
        <w:tab/>
        <w:t xml:space="preserve">On valitettavaa, että tällä hienolla foorumilla on ihmisiä, jotka kantavat myrkyllistä vihaa muita ihmisiä kohtaan, mutta näin käy valitettavasti VAPAAEHTOISESSA yhteiskunnassa. En ole juutalainen, mutta olen pahoillani, että joudutte kestämään tällaista myrkkyä.</w:t>
      </w:r>
    </w:p>
    <w:p>
      <w:r>
        <w:rPr>
          <w:b/>
          <w:u w:val="single"/>
        </w:rPr>
        <w:t xml:space="preserve">118302</w:t>
      </w:r>
    </w:p>
    <w:p>
      <w:r>
        <w:t xml:space="preserve">3.</w:t>
        <w:tab/>
        <w:tab/>
        <w:t xml:space="preserve">Donna on Gabin kimpussa, koska hän puhuu paskaa islamista ja siirtää syyn pois Kikerystä.</w:t>
      </w:r>
    </w:p>
    <w:p>
      <w:r>
        <w:rPr>
          <w:b/>
          <w:u w:val="single"/>
        </w:rPr>
        <w:t xml:space="preserve">118303</w:t>
      </w:r>
    </w:p>
    <w:p>
      <w:r>
        <w:t xml:space="preserve">4.</w:t>
        <w:tab/>
        <w:tab/>
        <w:tab/>
        <w:t xml:space="preserve">Wilfred, joukkueesi murskattiin ratkaisevasti, ja pelkään, että meidän on ehkä tehtävä se uudelleen.......</w:t>
      </w:r>
    </w:p>
    <w:p>
      <w:r>
        <w:rPr>
          <w:b/>
          <w:u w:val="single"/>
        </w:rPr>
        <w:t xml:space="preserve">118304</w:t>
      </w:r>
    </w:p>
    <w:p>
      <w:r>
        <w:t xml:space="preserve">5.</w:t>
        <w:tab/>
        <w:tab/>
        <w:tab/>
        <w:tab/>
        <w:t xml:space="preserve">Oletko helvetin tyhmä?  Menetimme vain 3 miljoonaa taistelukentällä ja jouduimme ANTAMAAN Neuvosto-Venäjälle miljardeja sotilaallisia laitteita.  Senkin typerä kusipää, teidät ANNIHILOITTIIN Hurtgen Forrestin taistelussa ja huijasitte tätä maata. Juutalainen perseesi sulaa kuten likaiset juutalaisten esi-isäsi.</w:t>
      </w:r>
    </w:p>
    <w:p>
      <w:r>
        <w:rPr>
          <w:b/>
          <w:u w:val="single"/>
        </w:rPr>
        <w:t xml:space="preserve">118305</w:t>
      </w:r>
    </w:p>
    <w:p>
      <w:r>
        <w:t xml:space="preserve">1. Tämä on vitun hauskinta, mitä olen nähnyt koko kuukauden aikana. https://www.advocate.com/crime/2018/10/28/synagogue-shooting-occurred-during-bris-gay-couples-twins.</w:t>
      </w:r>
    </w:p>
    <w:p>
      <w:r>
        <w:rPr>
          <w:b/>
          <w:u w:val="single"/>
        </w:rPr>
        <w:t xml:space="preserve">118306</w:t>
      </w:r>
    </w:p>
    <w:p>
      <w:r>
        <w:t xml:space="preserve">2.</w:t>
      </w:r>
    </w:p>
    <w:p>
      <w:r>
        <w:rPr>
          <w:b/>
          <w:u w:val="single"/>
        </w:rPr>
        <w:t xml:space="preserve">118307</w:t>
      </w:r>
    </w:p>
    <w:p>
      <w:r>
        <w:t xml:space="preserve">3.</w:t>
        <w:tab/>
        <w:tab/>
        <w:t xml:space="preserve">Rabbi imee homoparin kaksosten verisiä kulleja. Voi paska, tarvitsen pekonivoileivän tuon uutisen jälkeen.</w:t>
      </w:r>
    </w:p>
    <w:p>
      <w:r>
        <w:rPr>
          <w:b/>
          <w:u w:val="single"/>
        </w:rPr>
        <w:t xml:space="preserve">118308</w:t>
      </w:r>
    </w:p>
    <w:p>
      <w:r>
        <w:t xml:space="preserve">1. Hei, kaiverretaan kurpitsoja!   Okei, siistiä... poltetaan yksi ensin... Odota... Sain idean!        #BongOLantern</w:t>
      </w:r>
    </w:p>
    <w:p>
      <w:r>
        <w:rPr>
          <w:b/>
          <w:u w:val="single"/>
        </w:rPr>
        <w:t xml:space="preserve">118309</w:t>
      </w:r>
    </w:p>
    <w:p>
      <w:r>
        <w:t xml:space="preserve">2.</w:t>
        <w:tab/>
        <w:t xml:space="preserve">Pilven polttaminen tekee sinusta tylsän ja tylsistyneen, ja se saa sinut olemaan välittämättä siitä, että olet tylsä ja tylsistynyt.</w:t>
      </w:r>
    </w:p>
    <w:p>
      <w:r>
        <w:rPr>
          <w:b/>
          <w:u w:val="single"/>
        </w:rPr>
        <w:t xml:space="preserve">118310</w:t>
      </w:r>
    </w:p>
    <w:p>
      <w:r>
        <w:t xml:space="preserve">3.</w:t>
        <w:tab/>
        <w:tab/>
        <w:t xml:space="preserve">Olen mieluummin tylsä kuin homo kuten sinä - homo.</w:t>
      </w:r>
    </w:p>
    <w:p>
      <w:r>
        <w:rPr>
          <w:b/>
          <w:u w:val="single"/>
        </w:rPr>
        <w:t xml:space="preserve">118311</w:t>
      </w:r>
    </w:p>
    <w:p>
      <w:r>
        <w:t xml:space="preserve">1. Hei, Gab wannabe-natsit....Tiedän, että kuuntelette. Maailmassa on 15 000 000 juutalaista. Muslimeja on lähes 2 MILJARDIA, joiden olet nähnyt televisiossa mestauttavan kristittyjä sosiaalityöntekijöitä ja lähetyssaarnaajia. Te ette koskaan tee viestiä, jossa ette hauku juutalaista. Ajattelen, että olette valtavia pelkureita(Odinin kivespussi), kun pelkäätte niin paljon Woody Allenia.</w:t>
      </w:r>
    </w:p>
    <w:p>
      <w:r>
        <w:rPr>
          <w:b/>
          <w:u w:val="single"/>
        </w:rPr>
        <w:t xml:space="preserve">118312</w:t>
      </w:r>
    </w:p>
    <w:p>
      <w:r>
        <w:t xml:space="preserve">2.</w:t>
        <w:tab/>
        <w:t xml:space="preserve">MINULLE KAIKKI ON SIKAJUUTALAISTA</w:t>
      </w:r>
    </w:p>
    <w:p>
      <w:r>
        <w:rPr>
          <w:b/>
          <w:u w:val="single"/>
        </w:rPr>
        <w:t xml:space="preserve">118313</w:t>
      </w:r>
    </w:p>
    <w:p>
      <w:r>
        <w:t xml:space="preserve">3.</w:t>
        <w:tab/>
        <w:tab/>
        <w:t xml:space="preserve">Epätoivoinen Paska En minä ole se, joka palvoo hiekkaneekeriä LOL LOL</w:t>
      </w:r>
    </w:p>
    <w:p>
      <w:r>
        <w:rPr>
          <w:b/>
          <w:u w:val="single"/>
        </w:rPr>
        <w:t xml:space="preserve">118314</w:t>
      </w:r>
    </w:p>
    <w:p>
      <w:r>
        <w:t xml:space="preserve">1. Amy Schumer kieltäytyy Super Bowl -mainoksista Colin Kaepernickin puolesta https://i.imgtc.com/YZQMc4g.jpg https://kek.gg/u/txQv https://kek.gg/u/txQv</w:t>
      </w:r>
    </w:p>
    <w:p>
      <w:r>
        <w:rPr>
          <w:b/>
          <w:u w:val="single"/>
        </w:rPr>
        <w:t xml:space="preserve">118315</w:t>
      </w:r>
    </w:p>
    <w:p>
      <w:r>
        <w:t xml:space="preserve">2.</w:t>
        <w:tab/>
        <w:t xml:space="preserve">Tuki tämän läskin jälkeenjääneen sian suu</w:t>
      </w:r>
    </w:p>
    <w:p>
      <w:r>
        <w:rPr>
          <w:b/>
          <w:u w:val="single"/>
        </w:rPr>
        <w:t xml:space="preserve">118316</w:t>
      </w:r>
    </w:p>
    <w:p>
      <w:r>
        <w:t xml:space="preserve">1. Näin kuvan jostain nigerialaisesta pesukarhusta, joka laittoi ruokaa, jonka pääruokana oli hänen neekerivihollisensa. "Who wez havin' fo' dinna, Mosell?" tarkoittaa siellä jotain muuta.  Ehkä tämä nainen oli vihainen. EBT-korttia ei ladattu ajoissa tai jotain...</w:t>
      </w:r>
    </w:p>
    <w:p>
      <w:r>
        <w:rPr>
          <w:b/>
          <w:u w:val="single"/>
        </w:rPr>
        <w:t xml:space="preserve">118317</w:t>
      </w:r>
    </w:p>
    <w:p>
      <w:r>
        <w:t xml:space="preserve">1. Miss Piggy ja Basic Thot 247819 pidätettiin protestoidessaan sitä vastaan, että juuri se FBI:n raportti, jota he vaativat, ei tuottanut heidän haluamiaan tuloksia.</w:t>
      </w:r>
    </w:p>
    <w:p>
      <w:r>
        <w:rPr>
          <w:b/>
          <w:u w:val="single"/>
        </w:rPr>
        <w:t xml:space="preserve">118318</w:t>
      </w:r>
    </w:p>
    <w:p>
      <w:r>
        <w:t xml:space="preserve">2.</w:t>
        <w:tab/>
        <w:t xml:space="preserve">Twat?  Minä kuulen sinut.</w:t>
      </w:r>
    </w:p>
    <w:p>
      <w:r>
        <w:rPr>
          <w:b/>
          <w:u w:val="single"/>
        </w:rPr>
        <w:t xml:space="preserve">118319</w:t>
      </w:r>
    </w:p>
    <w:p>
      <w:r>
        <w:t xml:space="preserve">1. Edes Upton Sinclair ei uskonut Upton Sinclairia.</w:t>
      </w:r>
    </w:p>
    <w:p>
      <w:r>
        <w:rPr>
          <w:b/>
          <w:u w:val="single"/>
        </w:rPr>
        <w:t xml:space="preserve">118320</w:t>
      </w:r>
    </w:p>
    <w:p>
      <w:r>
        <w:t xml:space="preserve">2.</w:t>
        <w:tab/>
        <w:t xml:space="preserve">"Jos aiotte syyttää "kapitalismia" lehdistön virheistä, teidän on pakko todistaa, että näitä virheitä ei ole olemassa muualla kuin siellä, missä kapitalismi hallitsee."</w:t>
      </w:r>
    </w:p>
    <w:p>
      <w:r>
        <w:rPr>
          <w:b/>
          <w:u w:val="single"/>
        </w:rPr>
        <w:t xml:space="preserve">118321</w:t>
      </w:r>
    </w:p>
    <w:p>
      <w:r>
        <w:t xml:space="preserve">3.</w:t>
        <w:tab/>
        <w:tab/>
        <w:t xml:space="preserve">jossa @GnonCompliant tekee täyden ympyrän ja ilmoittaa olevansa vapaiden markkinoiden libertaari</w:t>
      </w:r>
    </w:p>
    <w:p>
      <w:r>
        <w:rPr>
          <w:b/>
          <w:u w:val="single"/>
        </w:rPr>
        <w:t xml:space="preserve">118322</w:t>
      </w:r>
    </w:p>
    <w:p>
      <w:r>
        <w:t xml:space="preserve">4.</w:t>
        <w:tab/>
        <w:tab/>
        <w:tab/>
        <w:t xml:space="preserve">fite me irl faggot</w:t>
      </w:r>
    </w:p>
    <w:p>
      <w:r>
        <w:rPr>
          <w:b/>
          <w:u w:val="single"/>
        </w:rPr>
        <w:t xml:space="preserve">118323</w:t>
      </w:r>
    </w:p>
    <w:p>
      <w:r>
        <w:t xml:space="preserve">1. Nyt avaamme jaon.</w:t>
      </w:r>
    </w:p>
    <w:p>
      <w:r>
        <w:rPr>
          <w:b/>
          <w:u w:val="single"/>
        </w:rPr>
        <w:t xml:space="preserve">118324</w:t>
      </w:r>
    </w:p>
    <w:p>
      <w:r>
        <w:t xml:space="preserve">2.</w:t>
        <w:tab/>
        <w:t xml:space="preserve">Tämä on paljon miehekkäämpää kuin homojen tuulimyllyt.</w:t>
      </w:r>
    </w:p>
    <w:p>
      <w:r>
        <w:rPr>
          <w:b/>
          <w:u w:val="single"/>
        </w:rPr>
        <w:t xml:space="preserve">118325</w:t>
      </w:r>
    </w:p>
    <w:p>
      <w:r>
        <w:t xml:space="preserve">3.</w:t>
        <w:tab/>
        <w:tab/>
        <w:t xml:space="preserve">Hän on oikeassa.</w:t>
      </w:r>
    </w:p>
    <w:p>
      <w:r>
        <w:rPr>
          <w:b/>
          <w:u w:val="single"/>
        </w:rPr>
        <w:t xml:space="preserve">118326</w:t>
      </w:r>
    </w:p>
    <w:p>
      <w:r>
        <w:t xml:space="preserve">1. Pitäisikö Don Lemon mielestäsi erottaa vai antaa potkut?</w:t>
      </w:r>
    </w:p>
    <w:p>
      <w:r>
        <w:rPr>
          <w:b/>
          <w:u w:val="single"/>
        </w:rPr>
        <w:t xml:space="preserve">118327</w:t>
      </w:r>
    </w:p>
    <w:p>
      <w:r>
        <w:t xml:space="preserve">2.</w:t>
        <w:tab/>
        <w:t xml:space="preserve">Don Lemon on alhaalla oleva neekeri.</w:t>
      </w:r>
    </w:p>
    <w:p>
      <w:r>
        <w:rPr>
          <w:b/>
          <w:u w:val="single"/>
        </w:rPr>
        <w:t xml:space="preserve">118328</w:t>
      </w:r>
    </w:p>
    <w:p>
      <w:r>
        <w:t xml:space="preserve">1. Hanki tälle nartulle perustuva neekeri, jonka kanssa se voi lisääntyä.</w:t>
      </w:r>
    </w:p>
    <w:p>
      <w:r>
        <w:rPr>
          <w:b/>
          <w:u w:val="single"/>
        </w:rPr>
        <w:t xml:space="preserve">118329</w:t>
      </w:r>
    </w:p>
    <w:p>
      <w:r>
        <w:t xml:space="preserve">1. Vihapuheita ei ole olemassa, mutta vammaisia puheita on, mutta ne ovat laillisia.</w:t>
      </w:r>
    </w:p>
    <w:p>
      <w:r>
        <w:rPr>
          <w:b/>
          <w:u w:val="single"/>
        </w:rPr>
        <w:t xml:space="preserve">118330</w:t>
      </w:r>
    </w:p>
    <w:p>
      <w:r>
        <w:t xml:space="preserve">1. Kyllä.  Hän teki niin.   @KittyMarie #LeftistTwerpMurderedHisWife</w:t>
      </w:r>
    </w:p>
    <w:p>
      <w:r>
        <w:rPr>
          <w:b/>
          <w:u w:val="single"/>
        </w:rPr>
        <w:t xml:space="preserve">118331</w:t>
      </w:r>
    </w:p>
    <w:p>
      <w:r>
        <w:t xml:space="preserve">2.</w:t>
        <w:tab/>
        <w:t xml:space="preserve">Tämä homo vitsailee myös pedofiliasta ja pitää sitä hauskana!!! Jonkun täytyy tunkea tämä peikko öljytynnyriin ja pudottaa hänet laiturilta!!!</w:t>
      </w:r>
    </w:p>
    <w:p>
      <w:r>
        <w:rPr>
          <w:b/>
          <w:u w:val="single"/>
        </w:rPr>
        <w:t xml:space="preserve">118332</w:t>
      </w:r>
    </w:p>
    <w:p>
      <w:r>
        <w:t xml:space="preserve">3.</w:t>
        <w:tab/>
        <w:tab/>
        <w:t xml:space="preserve">Työnnä hänet lipeällä täytettyyn polyesteritynnyriin. Kolmen viikon kuluttua jäljellä on vain hampaiden täytteet.</w:t>
      </w:r>
    </w:p>
    <w:p>
      <w:r>
        <w:rPr>
          <w:b/>
          <w:u w:val="single"/>
        </w:rPr>
        <w:t xml:space="preserve">118333</w:t>
      </w:r>
    </w:p>
    <w:p>
      <w:r>
        <w:t xml:space="preserve">1. #Qdrop 2363 ... Valerie on Q'dattu takdown 👍 VJ, muutos on tulossa, mutta ei sellainen kuin luulet, koska olet tunnettu kommunisti.  #ChangeIsComing Q !!mG7VJxZNCI No.358 Oct 7 2018 14:24:43 (EST) NEW https://twitter.com/ValerieJarrett/status/1048323034745098240 [CHANGE IS COMING] &gt;&gt;&gt; https://www.judicialwatch.org/blog/2015/06/communism-in-jarretts-family/ Hyvästi, Valerie Jarrett.  Q-tunnisteet #Q-pudotuksille, julkeille merkkihenkilöille ja Breaking Newsille: Jos haluat, että nimesi lisätään (tai poistetaan) näihin viesteihin, ilmoita minulle alla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@Imawake @jan_a_flower @Puddie_pie @billiesman @WANAGL @jasonzhaddad @ddt3500 @ReverseTHIS @RestrainingOrderDave @Redbeard308 @mudcreekmelody @MHughes68 @squirrel327 @qpatriotanon @DigN4Bones @Bad_Brad @IanForBritain @cathyfay @Cyrano @Mbarris01 @Geirmund @BetterNot2Know @CecilRoper @TheSentry @oakvalley @Hamuf @Alicemary @kriswithak @smileyshelly @ISA-BELLA @QuodVerum @Reefz @Preppedtogo1964 @PatriotHelene @janisu @jgk @MartaVonRunge @LoveBeingADeplorableQGirl @AlaskaRaven @GameOfTrump  @AlvinB1959 @Kimharm @JonC17115069 @JonC17115069 @Breaking_Spectre @Callison56 @SeldomSeenKid @paratisumus @harleychic @Livinbygrace @Livinbygrace</w:t>
      </w:r>
    </w:p>
    <w:p>
      <w:r>
        <w:rPr>
          <w:b/>
          <w:u w:val="single"/>
        </w:rPr>
        <w:t xml:space="preserve">118334</w:t>
      </w:r>
    </w:p>
    <w:p>
      <w:r>
        <w:t xml:space="preserve">2.</w:t>
        <w:tab/>
        <w:t xml:space="preserve">Taas yksi kommari ja muzzi, joka tarvitsee köysikaulakorun.</w:t>
      </w:r>
    </w:p>
    <w:p>
      <w:r>
        <w:rPr>
          <w:b/>
          <w:u w:val="single"/>
        </w:rPr>
        <w:t xml:space="preserve">118335</w:t>
      </w:r>
    </w:p>
    <w:p>
      <w:r>
        <w:t xml:space="preserve">1. He saavat jo osallistumispalkintoja amatööriurheilussa. Nyt he haluavat niitä myös ammattilaisurheilussa? https://thegoldwater.com/news/38464-Copying-Serena-Sloane-Stephens-Claims-That-Fucking-Bitch-Tried-To-Hit-Me-Video...</w:t>
      </w:r>
    </w:p>
    <w:p>
      <w:r>
        <w:rPr>
          <w:b/>
          <w:u w:val="single"/>
        </w:rPr>
        <w:t xml:space="preserve">118336</w:t>
      </w:r>
    </w:p>
    <w:p>
      <w:r>
        <w:t xml:space="preserve">2.</w:t>
        <w:tab/>
        <w:t xml:space="preserve">NEEKERIEN YLIVALTA !!</w:t>
      </w:r>
    </w:p>
    <w:p>
      <w:r>
        <w:rPr>
          <w:b/>
          <w:u w:val="single"/>
        </w:rPr>
        <w:t xml:space="preserve">118337</w:t>
      </w:r>
    </w:p>
    <w:p>
      <w:r>
        <w:t xml:space="preserve">1. Obama nuoruusvuosistaan harvinaisella videolla vuoden 2001 haastattelusta:   - "Olin roisto", - "Jouduin tappeluihin".   - "Join ja käytin aineita, jotka eivät aina olleet laillisia."   - "Saatoin juoda kuuden pakkauksen tunnissa ennen kuin menin takaisin luokkaan." https://twitter.com/RealSaavedra/status/1047562943066296321 https://twitter.com/RealSaavedra/status/1047562943066296321</w:t>
      </w:r>
    </w:p>
    <w:p>
      <w:r>
        <w:rPr>
          <w:b/>
          <w:u w:val="single"/>
        </w:rPr>
        <w:t xml:space="preserve">118338</w:t>
      </w:r>
    </w:p>
    <w:p>
      <w:r>
        <w:t xml:space="preserve">2.</w:t>
        <w:tab/>
        <w:t xml:space="preserve">En usko "hän joutui tappeluihin" -osuuteen. Joo, ehkä kissan kanssa, mutta Ubama ei ole koskaan saanut miehen nyrkkiä nenäänsä. KOSKAAN! Helvetin hintti.</w:t>
      </w:r>
    </w:p>
    <w:p>
      <w:r>
        <w:rPr>
          <w:b/>
          <w:u w:val="single"/>
        </w:rPr>
        <w:t xml:space="preserve">118339</w:t>
      </w:r>
    </w:p>
    <w:p>
      <w:r>
        <w:t xml:space="preserve">1. @a kieltää nämä "loli" homot he pitävät sarjakuva cp! 😠</w:t>
      </w:r>
    </w:p>
    <w:p>
      <w:r>
        <w:rPr>
          <w:b/>
          <w:u w:val="single"/>
        </w:rPr>
        <w:t xml:space="preserve">118340</w:t>
      </w:r>
    </w:p>
    <w:p>
      <w:r>
        <w:t xml:space="preserve">2.</w:t>
        <w:tab/>
        <w:t xml:space="preserve">Kannatan tätä ehdotusta @a, kiellä nämä ääliöt ennen kuin Gab saa lisää vasemmistoliberaalin BS:ää.</w:t>
      </w:r>
    </w:p>
    <w:p>
      <w:r>
        <w:rPr>
          <w:b/>
          <w:u w:val="single"/>
        </w:rPr>
        <w:t xml:space="preserve">118341</w:t>
      </w:r>
    </w:p>
    <w:p>
      <w:r>
        <w:t xml:space="preserve">3.</w:t>
        <w:tab/>
        <w:tab/>
        <w:t xml:space="preserve">LOL Rakastan lausunnossasi esiintyvää heimokeskeisyyttä. Mikä vitun homo te olette.</w:t>
      </w:r>
    </w:p>
    <w:p>
      <w:r>
        <w:rPr>
          <w:b/>
          <w:u w:val="single"/>
        </w:rPr>
        <w:t xml:space="preserve">118342</w:t>
      </w:r>
    </w:p>
    <w:p>
      <w:r>
        <w:t xml:space="preserve">1. Kuinka jälkeenjäänyt täytyy olla, jotta voi ajatella, että republikaanien edustajainhuoneen menettäminen nopeuttaisi asioita nopeammin kuin se, että republikaanit saisivat hallussaan kongressin molemmat kamarit?</w:t>
      </w:r>
    </w:p>
    <w:p>
      <w:r>
        <w:rPr>
          <w:b/>
          <w:u w:val="single"/>
        </w:rPr>
        <w:t xml:space="preserve">118343</w:t>
      </w:r>
    </w:p>
    <w:p>
      <w:r>
        <w:t xml:space="preserve">1. Haluatko Gabin lapsipornoa?   Haluatko ANIMOITUA LAPSIPORNOA Gabiin?    Oletko sensuroitu? Voiko sinulla olla konservatiivinen mielipide? Liberaali mielipide? Muuta? KYLLÄ! 🙌 Onko laillinen porno sallittua Gabissa? Kyllä.   Eikö raja pitäisi vetää jonnekin?   Minä vedän sen lapsipornoon tai sen jäljennöksiin.  Jos et pidä siitä, mene laittamaan lapsipornoa Twitteriin. Ei heitä haittaa.   @a ei tehnyt mitään väärää</w:t>
      </w:r>
    </w:p>
    <w:p>
      <w:r>
        <w:rPr>
          <w:b/>
          <w:u w:val="single"/>
        </w:rPr>
        <w:t xml:space="preserve">118344</w:t>
      </w:r>
    </w:p>
    <w:p>
      <w:r>
        <w:t xml:space="preserve">2.</w:t>
        <w:tab/>
        <w:t xml:space="preserve">Vedän rajan tekopyhälle, omahyväiselle hyveellisyyden signaloinnille, koska se korreloi erittäin hyvin rikosten kanssa ihmiskuntaa vastaan.</w:t>
      </w:r>
    </w:p>
    <w:p>
      <w:r>
        <w:rPr>
          <w:b/>
          <w:u w:val="single"/>
        </w:rPr>
        <w:t xml:space="preserve">118345</w:t>
      </w:r>
    </w:p>
    <w:p>
      <w:r>
        <w:t xml:space="preserve">3.</w:t>
        <w:tab/>
        <w:tab/>
        <w:t xml:space="preserve">Tekopyhä itseriittoinen hyveellisyys ei ole MITÄÄN laitonta eikä Gabin sääntöjen vastaista, CUNT 🙌.</w:t>
      </w:r>
    </w:p>
    <w:p>
      <w:r>
        <w:rPr>
          <w:b/>
          <w:u w:val="single"/>
        </w:rPr>
        <w:t xml:space="preserve">118346</w:t>
      </w:r>
    </w:p>
    <w:p>
      <w:r>
        <w:t xml:space="preserve">4.</w:t>
        <w:tab/>
        <w:tab/>
        <w:tab/>
        <w:t xml:space="preserve">Tämä on laitonta JA oikeustoimikelpoista: pahansuopa kunnianloukkaus.  Minua on parjattu kahdesti vain siksi, että olen ollut suhteellinen sivustakatsoja, koska olen valtavirran animefani, joka ei ole kiinnostunut lolista.</w:t>
      </w:r>
    </w:p>
    <w:p>
      <w:r>
        <w:rPr>
          <w:b/>
          <w:u w:val="single"/>
        </w:rPr>
        <w:t xml:space="preserve">118347</w:t>
      </w:r>
    </w:p>
    <w:p>
      <w:r>
        <w:t xml:space="preserve">5.</w:t>
        <w:tab/>
        <w:tab/>
        <w:tab/>
        <w:tab/>
        <w:t xml:space="preserve">Olet yhä täällä, eikö niin? Mitä tulee kunnianloukkaukseen, herjaukseen ja niin edelleen....well se on osa vapaata sananvapautta, josta sinä ilmeisesti et pidä! Olen täällä täysin vapaa sanomaan, että olet moukka kusipää ja käsken sinua painumaan vittuun JOS HALUAN 😝 TERVETULOA GAB:iin 🐸!</w:t>
      </w:r>
    </w:p>
    <w:p>
      <w:r>
        <w:rPr>
          <w:b/>
          <w:u w:val="single"/>
        </w:rPr>
        <w:t xml:space="preserve">118348</w:t>
      </w:r>
    </w:p>
    <w:p>
      <w:r>
        <w:t xml:space="preserve">1. Georgetownin yliopiston professori vaatii GOP-senaattorien murhaamista ja silpomista.</w:t>
      </w:r>
    </w:p>
    <w:p>
      <w:r>
        <w:rPr>
          <w:b/>
          <w:u w:val="single"/>
        </w:rPr>
        <w:t xml:space="preserve">118349</w:t>
      </w:r>
    </w:p>
    <w:p>
      <w:r>
        <w:t xml:space="preserve">2.</w:t>
        <w:tab/>
        <w:t xml:space="preserve">Vasemmisto on todella jälkeenjäänyt demoni, haluamme heidät oikeuteen ja teloitettavaksi, laillinen tapa......</w:t>
      </w:r>
    </w:p>
    <w:p>
      <w:r>
        <w:rPr>
          <w:b/>
          <w:u w:val="single"/>
        </w:rPr>
        <w:t xml:space="preserve">118350</w:t>
      </w:r>
    </w:p>
    <w:p>
      <w:r>
        <w:t xml:space="preserve">3.</w:t>
        <w:tab/>
        <w:tab/>
        <w:t xml:space="preserve">Onneksi hän on jo vahvistettu, joten Twitterin ei tarvitse lisätä sitä.</w:t>
      </w:r>
    </w:p>
    <w:p>
      <w:r>
        <w:rPr>
          <w:b/>
          <w:u w:val="single"/>
        </w:rPr>
        <w:t xml:space="preserve">118351</w:t>
      </w:r>
    </w:p>
    <w:p>
      <w:r>
        <w:t xml:space="preserve">4.</w:t>
        <w:tab/>
        <w:tab/>
        <w:t xml:space="preserve">Kuvittele, että lapsesi saavat opetusta tältä iljettävältä sekopäiseltä henkilöltä! Hänellä on selvästi vakavia mielenterveysongelmia! On aika, että kasvattajat, opettajat ja professorit testataan mielenterveysongelmien varalta joka ikinen vuosi! Ihan totta!</w:t>
      </w:r>
    </w:p>
    <w:p>
      <w:r>
        <w:rPr>
          <w:b/>
          <w:u w:val="single"/>
        </w:rPr>
        <w:t xml:space="preserve">118352</w:t>
      </w:r>
    </w:p>
    <w:p>
      <w:r>
        <w:t xml:space="preserve">1. Tämä on Clarence Spangle. Hän pitää kovasti brittiläisestä musiikista ja rakastaa helvetisti englantilaisia. Toivottavasti pidät siitä CS. https://www.youtube.com/watch?v=GmSgjBgo-OM</w:t>
      </w:r>
    </w:p>
    <w:p>
      <w:r>
        <w:rPr>
          <w:b/>
          <w:u w:val="single"/>
        </w:rPr>
        <w:t xml:space="preserve">118353</w:t>
      </w:r>
    </w:p>
    <w:p>
      <w:r>
        <w:t xml:space="preserve">2.</w:t>
        <w:tab/>
        <w:t xml:space="preserve">Haistakaa vittu, tyhmä perseen homo englantilaiset ja muslimiparlamenttinne, joka halusi kieltää Donald Trumpin... pitäkää hauskaa vittuilussa ilman aseita...   Tässä on aitoa amerikkalaista verta ja sisua sisältävää rockia... vitut Elton Johnista... https://www.youtube.com/watch?v=MwTv45OW5Yw...</w:t>
      </w:r>
    </w:p>
    <w:p>
      <w:r>
        <w:rPr>
          <w:b/>
          <w:u w:val="single"/>
        </w:rPr>
        <w:t xml:space="preserve">118354</w:t>
      </w:r>
    </w:p>
    <w:p>
      <w:r>
        <w:t xml:space="preserve">1. homo</w:t>
      </w:r>
    </w:p>
    <w:p>
      <w:r>
        <w:rPr>
          <w:b/>
          <w:u w:val="single"/>
        </w:rPr>
        <w:t xml:space="preserve">118355</w:t>
      </w:r>
    </w:p>
    <w:p>
      <w:r>
        <w:t xml:space="preserve">1. Se näyttää yhtä tyhmältä, kun siitä tulee neekeri.</w:t>
      </w:r>
    </w:p>
    <w:p>
      <w:r>
        <w:rPr>
          <w:b/>
          <w:u w:val="single"/>
        </w:rPr>
        <w:t xml:space="preserve">118356</w:t>
      </w:r>
    </w:p>
    <w:p>
      <w:r>
        <w:t xml:space="preserve">1. Darkghostwind-nimisen neekerin eeppinen voitto. Näen, että Darkscythe on murtumassa paineen alla. Hänen päivänsä tulee vielä. Älä koskaan luota liberaaliin.</w:t>
      </w:r>
    </w:p>
    <w:p>
      <w:r>
        <w:rPr>
          <w:b/>
          <w:u w:val="single"/>
        </w:rPr>
        <w:t xml:space="preserve">118357</w:t>
      </w:r>
    </w:p>
    <w:p>
      <w:r>
        <w:t xml:space="preserve">2.</w:t>
        <w:tab/>
        <w:t xml:space="preserve">Se, että otit nuo kommentit vakavasti, lol minä ja Todd olemme ystäviä ja vittuilimme toisillemme, autismisi näkyy.</w:t>
      </w:r>
    </w:p>
    <w:p>
      <w:r>
        <w:rPr>
          <w:b/>
          <w:u w:val="single"/>
        </w:rPr>
        <w:t xml:space="preserve">118358</w:t>
      </w:r>
    </w:p>
    <w:p>
      <w:r>
        <w:t xml:space="preserve">1. Perunaneekeri on myöhässä.</w:t>
      </w:r>
    </w:p>
    <w:p>
      <w:r>
        <w:rPr>
          <w:b/>
          <w:u w:val="single"/>
        </w:rPr>
        <w:t xml:space="preserve">118359</w:t>
      </w:r>
    </w:p>
    <w:p>
      <w:r>
        <w:t xml:space="preserve">2.</w:t>
        <w:tab/>
        <w:t xml:space="preserve">Keltaisen kuumeen saastuttamiin perunaneekereihin ei voi luottaa.</w:t>
      </w:r>
    </w:p>
    <w:p>
      <w:r>
        <w:rPr>
          <w:b/>
          <w:u w:val="single"/>
        </w:rPr>
        <w:t xml:space="preserve">118360</w:t>
      </w:r>
    </w:p>
    <w:p>
      <w:r>
        <w:t xml:space="preserve">1. Rep. Jackson Leen harjoittelija syytetään GOP-senaattoreiden "doxingista" https://www.lifezette.com/2018/10/rep-jackson-lee-intern-charged-with-doxing-gop-senators/ via @LifeZette</w:t>
      </w:r>
    </w:p>
    <w:p>
      <w:r>
        <w:rPr>
          <w:b/>
          <w:u w:val="single"/>
        </w:rPr>
        <w:t xml:space="preserve">118361</w:t>
      </w:r>
    </w:p>
    <w:p>
      <w:r>
        <w:t xml:space="preserve">2.</w:t>
        <w:tab/>
        <w:t xml:space="preserve">NEEKERI TIETYSTI !!!</w:t>
      </w:r>
    </w:p>
    <w:p>
      <w:r>
        <w:rPr>
          <w:b/>
          <w:u w:val="single"/>
        </w:rPr>
        <w:t xml:space="preserve">118362</w:t>
      </w:r>
    </w:p>
    <w:p>
      <w:r>
        <w:t xml:space="preserve">3.</w:t>
        <w:tab/>
        <w:tab/>
        <w:t xml:space="preserve">PSA: valkoiset ihmiset eivät tee rikoksia.......</w:t>
      </w:r>
    </w:p>
    <w:p>
      <w:r>
        <w:rPr>
          <w:b/>
          <w:u w:val="single"/>
        </w:rPr>
        <w:t xml:space="preserve">118363</w:t>
      </w:r>
    </w:p>
    <w:p>
      <w:r>
        <w:t xml:space="preserve">1. Haista vittu.   Olen Spartacus.   Et sinä, senkin vitun musta paskakasa.   Olen syntynyt Kreikassa.   Kätilö synnytti minut divaanilla hehkulampun alla Argosissa.   Et sinä, senkin vitun homo musta paskakasa.   Haista vittu Cory...tai mikä vittu sinun musta typerä paskakasa nimesi onkaan.</w:t>
      </w:r>
    </w:p>
    <w:p>
      <w:r>
        <w:rPr>
          <w:b/>
          <w:u w:val="single"/>
        </w:rPr>
        <w:t xml:space="preserve">118364</w:t>
      </w:r>
    </w:p>
    <w:p>
      <w:r>
        <w:t xml:space="preserve">2.</w:t>
        <w:tab/>
        <w:t xml:space="preserve">Uskon, että se on (click pop click smack)</w:t>
      </w:r>
    </w:p>
    <w:p>
      <w:r>
        <w:rPr>
          <w:b/>
          <w:u w:val="single"/>
        </w:rPr>
        <w:t xml:space="preserve">118365</w:t>
      </w:r>
    </w:p>
    <w:p>
      <w:r>
        <w:t xml:space="preserve">3.</w:t>
        <w:tab/>
        <w:t xml:space="preserve">Joten um.......te ette taida pitää tästä kaverista? Pyydän ystävää........</w:t>
      </w:r>
    </w:p>
    <w:p>
      <w:r>
        <w:rPr>
          <w:b/>
          <w:u w:val="single"/>
        </w:rPr>
        <w:t xml:space="preserve">118366</w:t>
      </w:r>
    </w:p>
    <w:p>
      <w:r>
        <w:t xml:space="preserve">4.</w:t>
        <w:tab/>
        <w:t xml:space="preserve">Joo. Haista vittu, senkin vitun possu. Et ole mikään Spartacus Booker. Olet yhtä valheellinen kuin kolmen dollarin seteli.</w:t>
      </w:r>
    </w:p>
    <w:p>
      <w:r>
        <w:rPr>
          <w:b/>
          <w:u w:val="single"/>
        </w:rPr>
        <w:t xml:space="preserve">118367</w:t>
      </w:r>
    </w:p>
    <w:p>
      <w:r>
        <w:t xml:space="preserve">1. EINHERJER - NIDSTONG https://www.youtube.com/watch?v=ILKU8ibGYvc</w:t>
      </w:r>
    </w:p>
    <w:p>
      <w:r>
        <w:rPr>
          <w:b/>
          <w:u w:val="single"/>
        </w:rPr>
        <w:t xml:space="preserve">118368</w:t>
      </w:r>
    </w:p>
    <w:p>
      <w:r>
        <w:t xml:space="preserve">2.</w:t>
        <w:tab/>
        <w:t xml:space="preserve">Älä juokse pikku narttu, älä puhu paskaa, jos aiot vain juosta pois,, pelkäät kertoa wannabe kkk kavereillesi, että olet lähdössä ulos ja puhuit paskaa? tai siitä, että pakotin sinut kumartamaan kahdesti... suutele jalkojani poika, kerro isälle, että olet pahoillasi.</w:t>
      </w:r>
    </w:p>
    <w:p>
      <w:r>
        <w:rPr>
          <w:b/>
          <w:u w:val="single"/>
        </w:rPr>
        <w:t xml:space="preserve">118369</w:t>
      </w:r>
    </w:p>
    <w:p>
      <w:r>
        <w:t xml:space="preserve">3.</w:t>
        <w:tab/>
        <w:tab/>
        <w:t xml:space="preserve">neekeri</w:t>
      </w:r>
    </w:p>
    <w:p>
      <w:r>
        <w:rPr>
          <w:b/>
          <w:u w:val="single"/>
        </w:rPr>
        <w:t xml:space="preserve">118370</w:t>
      </w:r>
    </w:p>
    <w:p>
      <w:r>
        <w:t xml:space="preserve">1. #whadya say now! Te laivaa hyppäävät neekerirakkaat! Luottakaa suunnitelmaan ja kaikkeen tuohon jazziin, hintit.</w:t>
      </w:r>
    </w:p>
    <w:p>
      <w:r>
        <w:rPr>
          <w:b/>
          <w:u w:val="single"/>
        </w:rPr>
        <w:t xml:space="preserve">118371</w:t>
      </w:r>
    </w:p>
    <w:p>
      <w:r>
        <w:t xml:space="preserve">2.</w:t>
        <w:tab/>
        <w:t xml:space="preserve">NYT on FAKE NEWS</w:t>
      </w:r>
    </w:p>
    <w:p>
      <w:r>
        <w:rPr>
          <w:b/>
          <w:u w:val="single"/>
        </w:rPr>
        <w:t xml:space="preserve">118372</w:t>
      </w:r>
    </w:p>
    <w:p>
      <w:r>
        <w:t xml:space="preserve">3.</w:t>
      </w:r>
    </w:p>
    <w:p>
      <w:r>
        <w:rPr>
          <w:b/>
          <w:u w:val="single"/>
        </w:rPr>
        <w:t xml:space="preserve">118373</w:t>
      </w:r>
    </w:p>
    <w:p>
      <w:r>
        <w:t xml:space="preserve">1. Kokeilin kerran Soylentiä. Se on iljettävää, eikä se tyydytä nälkää millään tavalla. Se on hinttikeittoa.</w:t>
      </w:r>
    </w:p>
    <w:p>
      <w:r>
        <w:rPr>
          <w:b/>
          <w:u w:val="single"/>
        </w:rPr>
        <w:t xml:space="preserve">118374</w:t>
      </w:r>
    </w:p>
    <w:p>
      <w:r>
        <w:t xml:space="preserve">1. Uuden-Seelannin portaali: Uuden-Seelannin raportissa väitetään, että Euroopan unionin tarkoituksellinen kiusaaminen Yhdistynyttä kuningaskuntaa kohtaan ja yritys antaa itsenäisyyttä tavoittelevalle kansakunnalle esimerkki muille Euroopan jäsenvaltioille, jotka harkitsisivat itsenäistä toimintaa, on johtanut siihen, että unionista on tullut juuri sellainen diktatuuri, jonka estämiseksi se luotiin, jotta se ei ilmestyisi Eurooppaan.  Uuden-Seelannin suurimmassa uutisportaalissa Stuff.co.nz julkaistussa artikkelissa, joka toimii useiden maan myydyimpien sanomalehtien verkkosivustona, kolumnisti Karl du Frense haukkui EU:ta ja viittasi selvästi aiempiin yrityksiin pakottaa Eurooppa hallintaan "vallattomien... suurvisiirien" toimesta.   Hän kirjoitti: "Tämä ei ole sitä, mitä EU:n perustaneet visionäärit toivoivat, mutta tämä tuskin on ensimmäinen kerta, kun suurilla, idealistisilla hankkeilla on ollut tahattomia seurauksia."   Du Frense totesi, että "vanhanaikaista kansallisvaltiota, jota sen oma historia, kulttuuri, kieli ja identiteettitaju takovat, ei ole helppo pyyhkiä pois", ja totesi, että Eurooppa-hankkeen kulkusuunta on epämiellyttävä, kun se kohtelee Britanniaa tinkimättömästi:   Viesti muille EU:n jäsenmaille on, että ne voivat odottaa samanlaista kohtelua, jos ne uskaltavat harkita eroamista. Vielä vaikuttavampi viesti, jonka nämä miehet lähettivät katselevalle maailmalle, on kuitenkin se, että Euroopan linnakkeen suojelu ohittaa Britannian kansan demokraattisen oikeuden päättää omasta tulevaisuudestaan.   ... Kuten Britannian ulkoministeri Jeremy Hunt hiljattain ironisesti totesi: "EU perustettiin suojelemaan vapautta. Neuvostoliitto esti ihmisiä lähtemästä."   Onkin pakko ihmetellä, kuinka moni maa olisi liittynyt EU:hun, jos se olisi tajunnut, millaiseksi se muuttuisi - surrealistiseksi Hotelli Kaliforniaksi, josta voi poistua milloin tahansa, mutta josta ei voi koskaan poistua.  Lue lisää Stuff.co.nz:stä: Britanniassa turhautuminen brexit-prosessiin kasvaa edelleen. Pääministeri Theresa Mayn johdolla häntä on syytetty siitä, että hän on antanut Euroopan unionille useita neuvottelumyönnytyksiä ilman, että hän on saanut mitään edistystä vastineeksi.   Torstaina julkaistussa, yhdessä allekirjoitetussa kirjeessä tunnetut brexitin kannattajat, kuten Boris Johnson, David Davis ja Jacob Rees-Mogg, varoittivat Mayta siitä, että sopimus, jonka saavuttamiseksi hän työskentelee, ei ole brexit lainkaan, ja että jos kansakunnan parempi tulevaisuus heitetään pois "EU:n kiusaamisen ja hallituksen epätoivoisen pyrkimyksen saada sopimus aikaan" vuoksi, "Britannian kansa ei anna meille anteeksi".   Yhdistyneen kuningaskunnan liittyminen yhtenäismarkkinoihin vuonna 1973 ja sen jälkeen äänestäminen jäseneksi jäämisen puolesta vuonna 1975 oli vakava isku Uudelle-Seelannille, joka tunsi läheistä sukulaisuussuhdetta emämaahansa ja jonka kanssa se toi ja vei paljon. Ennen kuin Yhdistynyt kuningaskunta liittyi EU:hun, Uudella-Seelannilla oli sen kanssa etuuskohteluun perustuva kauppajärjestely.   Ison-Britannian hylkäämä Uusi-Seelanti on pyrkinyt suuntaamaan vientinsä entistä globaalimmin ja vapauttanut taloutensa, ja siitä on tullut yksi maailman avoimimmista talouksista. Yhdistyneen kuningaskunnan brexitin kannattajat toivovat, että Euroopan unionista eroaminen ja uusi nousu maailmannäyttämölle antaa Britannialle mahdollisuuden tehdä samoin. https://www.breitbart.com/europe/2018/10/18/new-zealand-portal-eu-become-dictatorship-aimed-defeat/.</w:t>
      </w:r>
    </w:p>
    <w:p>
      <w:r>
        <w:rPr>
          <w:b/>
          <w:u w:val="single"/>
        </w:rPr>
        <w:t xml:space="preserve">118375</w:t>
      </w:r>
    </w:p>
    <w:p>
      <w:r>
        <w:t xml:space="preserve">2.</w:t>
        <w:tab/>
        <w:t xml:space="preserve">HANKKIUDU EROON TÄSTÄ KUSIPÄÄSTÄ NYT!  #TheresaMay</w:t>
      </w:r>
    </w:p>
    <w:p>
      <w:r>
        <w:rPr>
          <w:b/>
          <w:u w:val="single"/>
        </w:rPr>
        <w:t xml:space="preserve">118376</w:t>
      </w:r>
    </w:p>
    <w:p>
      <w:r>
        <w:t xml:space="preserve">1. @judgedread arvostaa ponnistelujasi! :)</w:t>
      </w:r>
    </w:p>
    <w:p>
      <w:r>
        <w:rPr>
          <w:b/>
          <w:u w:val="single"/>
        </w:rPr>
        <w:t xml:space="preserve">118377</w:t>
      </w:r>
    </w:p>
    <w:p>
      <w:r>
        <w:t xml:space="preserve">2.</w:t>
        <w:tab/>
        <w:t xml:space="preserve">Jos joskus lasken yhteen löytämieni bottien viestit - mukaan lukien Twitter- ja Reddit-skrapperit sekä sadat nopeat ja hitaat spambotit - se muodostaa massiivisen prosenttiosuuden kokonaissisällöstä.   Se hallitsee myös trenditietoja, koska shill-verkot äänestävät sitä.   Niin, ja näitä trendejä manipuloidaan myös karsimalla loukkaavaa materiaalia.</w:t>
      </w:r>
    </w:p>
    <w:p>
      <w:r>
        <w:rPr>
          <w:b/>
          <w:u w:val="single"/>
        </w:rPr>
        <w:t xml:space="preserve">118378</w:t>
      </w:r>
    </w:p>
    <w:p>
      <w:r>
        <w:t xml:space="preserve">3.</w:t>
        <w:tab/>
        <w:tab/>
        <w:t xml:space="preserve">Miten löydät ne kaikki ja miksi @support ei ryhdy toimiin niitä vastaan?</w:t>
      </w:r>
    </w:p>
    <w:p>
      <w:r>
        <w:rPr>
          <w:b/>
          <w:u w:val="single"/>
        </w:rPr>
        <w:t xml:space="preserve">118379</w:t>
      </w:r>
    </w:p>
    <w:p>
      <w:r>
        <w:t xml:space="preserve">4.</w:t>
        <w:tab/>
        <w:tab/>
        <w:tab/>
        <w:t xml:space="preserve">* haku löytää roskapostittajat. Twitter-peilit on moderoitu ryhmä! Kopioin ne vain alas.   Teen pian laskentataulukon, botpostien kokonaismäärästä tulee YUGE.   Toisin kuin ihmisten käyttäjäkunta.</w:t>
      </w:r>
    </w:p>
    <w:p>
      <w:r>
        <w:rPr>
          <w:b/>
          <w:u w:val="single"/>
        </w:rPr>
        <w:t xml:space="preserve">118380</w:t>
      </w:r>
    </w:p>
    <w:p>
      <w:r>
        <w:t xml:space="preserve">5.</w:t>
        <w:tab/>
        <w:tab/>
        <w:tab/>
        <w:tab/>
        <w:t xml:space="preserve">Harmi.</w:t>
      </w:r>
    </w:p>
    <w:p>
      <w:r>
        <w:rPr>
          <w:b/>
          <w:u w:val="single"/>
        </w:rPr>
        <w:t xml:space="preserve">118381</w:t>
      </w:r>
    </w:p>
    <w:p>
      <w:r>
        <w:t xml:space="preserve">6.</w:t>
        <w:tab/>
        <w:tab/>
        <w:tab/>
        <w:tab/>
        <w:tab/>
        <w:t xml:space="preserve">Ryhmä, jossa libertaristihomo Rusty ilmoittaa uusimmista varkaista spamboteistaan. https://gab.ai/groups/4ca40cee-988d-46fe-9c01-7de03eb21da7.</w:t>
      </w:r>
    </w:p>
    <w:p>
      <w:r>
        <w:rPr>
          <w:b/>
          <w:u w:val="single"/>
        </w:rPr>
        <w:t xml:space="preserve">118382</w:t>
      </w:r>
    </w:p>
    <w:p>
      <w:r>
        <w:t xml:space="preserve">7.</w:t>
        <w:tab/>
        <w:tab/>
        <w:tab/>
        <w:tab/>
        <w:tab/>
        <w:tab/>
        <w:t xml:space="preserve">On ironista, että roskapostia ei sallita ryhmässä, joka on omistettu roskapostille.</w:t>
      </w:r>
    </w:p>
    <w:p>
      <w:r>
        <w:rPr>
          <w:b/>
          <w:u w:val="single"/>
        </w:rPr>
        <w:t xml:space="preserve">118383</w:t>
      </w:r>
    </w:p>
    <w:p>
      <w:r>
        <w:t xml:space="preserve">8.</w:t>
        <w:tab/>
        <w:tab/>
        <w:tab/>
        <w:tab/>
        <w:tab/>
        <w:tab/>
        <w:tab/>
        <w:t xml:space="preserve">Näillä huijareilla ei ole minkäänlaista itsetuntemusta.</w:t>
      </w:r>
    </w:p>
    <w:p>
      <w:r>
        <w:rPr>
          <w:b/>
          <w:u w:val="single"/>
        </w:rPr>
        <w:t xml:space="preserve">118384</w:t>
      </w:r>
    </w:p>
    <w:p>
      <w:r>
        <w:t xml:space="preserve">1. Rasismia pidetään nykyään niin, että rotu on ongelma ympäristössäsi.  Eli jos joku kutsuu minua rasistiksi, hän on automaattisesti myös rasisti, koska hän tekee rodusta ongelman?  Sanon, että halventava ilmaisu "rasisti" on menettänyt vaikutuksensa, koska sitä käytetään liikaa.</w:t>
      </w:r>
    </w:p>
    <w:p>
      <w:r>
        <w:rPr>
          <w:b/>
          <w:u w:val="single"/>
        </w:rPr>
        <w:t xml:space="preserve">118385</w:t>
      </w:r>
    </w:p>
    <w:p>
      <w:r>
        <w:t xml:space="preserve">2.</w:t>
        <w:tab/>
        <w:t xml:space="preserve">Lakkaa olemasta hintti ja puolusta rotuasi, valkoinen mies.</w:t>
      </w:r>
    </w:p>
    <w:p>
      <w:r>
        <w:rPr>
          <w:b/>
          <w:u w:val="single"/>
        </w:rPr>
        <w:t xml:space="preserve">118386</w:t>
      </w:r>
    </w:p>
    <w:p>
      <w:r>
        <w:t xml:space="preserve">1. No, te olette ne kusipäät, jotka sytyttivät tulitikun - #FakePatriots</w:t>
      </w:r>
    </w:p>
    <w:p>
      <w:r>
        <w:rPr>
          <w:b/>
          <w:u w:val="single"/>
        </w:rPr>
        <w:t xml:space="preserve">118387</w:t>
      </w:r>
    </w:p>
    <w:p>
      <w:r>
        <w:t xml:space="preserve">2.</w:t>
        <w:tab/>
        <w:t xml:space="preserve">Hän näyttää siltä pieneltä pihajokki-neekeriltä, jota näkyi ihmisten etupihoilla 70-luvulla...</w:t>
      </w:r>
    </w:p>
    <w:p>
      <w:r>
        <w:rPr>
          <w:b/>
          <w:u w:val="single"/>
        </w:rPr>
        <w:t xml:space="preserve">118388</w:t>
      </w:r>
    </w:p>
    <w:p>
      <w:r>
        <w:t xml:space="preserve">1. Tämä aihe on syöpä. 100-prosenttisesti syöpä. Täällä ei ole mitään keskustelun arvoista, joten aion kirjaimellisesti tulvia tähän aiheeseen kaikella, mitä vittua löydän.    Olette kaikki jälkeenjääneitä, olette kaikki inhottavia degeneroituneita, ja teidän pitäisi todella harkita Gabista lähtemistä. Kukaan täällä ei kaipaa teitä.   Nauttikaa tulvasta!!! &gt;inb4 "reee torban trolli" nah ämmä mä oon täällä koska autismi ohjasi mua vittuilemaan sun aiheisiin nigga.</w:t>
      </w:r>
    </w:p>
    <w:p>
      <w:r>
        <w:rPr>
          <w:b/>
          <w:u w:val="single"/>
        </w:rPr>
        <w:t xml:space="preserve">118389</w:t>
      </w:r>
    </w:p>
    <w:p>
      <w:r>
        <w:t xml:space="preserve">2.</w:t>
        <w:tab/>
        <w:t xml:space="preserve">hmm brendan fucktard gaylor Muted Muted fuck you ya fucktardian phd tason ääliö ei pidä siitä mitä näet tehdä gab ja vittu mykistää se retard</w:t>
      </w:r>
    </w:p>
    <w:p>
      <w:r>
        <w:rPr>
          <w:b/>
          <w:u w:val="single"/>
        </w:rPr>
        <w:t xml:space="preserve">118390</w:t>
      </w:r>
    </w:p>
    <w:p>
      <w:r>
        <w:t xml:space="preserve">1. Vasemmiston uusin taktiikka.  Tajuttuaan, että heidän on erotettava Trump hänen kannattajakunnastaan, he tulvivat GAB:iin tämän kaltaisia homoja, jotka YRITTÄVÄT epätoivoisesti leikkiä "entisiä" kannattajia, jotka luulevat voivansa käyttäytyä niin, että muurin puuttuminen kahdessa vuodessa on epäonnistuminen.  Painu vittuun, senkin alt left -homo, ketään ei huijata.  Olen helvetin onnellinen mahtavasta presidentistäni.</w:t>
      </w:r>
    </w:p>
    <w:p>
      <w:r>
        <w:rPr>
          <w:b/>
          <w:u w:val="single"/>
        </w:rPr>
        <w:t xml:space="preserve">118391</w:t>
      </w:r>
    </w:p>
    <w:p>
      <w:r>
        <w:t xml:space="preserve">1.</w:t>
      </w:r>
    </w:p>
    <w:p>
      <w:r>
        <w:rPr>
          <w:b/>
          <w:u w:val="single"/>
        </w:rPr>
        <w:t xml:space="preserve">118392</w:t>
      </w:r>
    </w:p>
    <w:p>
      <w:r>
        <w:t xml:space="preserve">2.</w:t>
        <w:tab/>
        <w:t xml:space="preserve">Elizabeth Warrenilla on vähäiset alkuperäisamerikkalaiset juuret. Hän ei ole vain valkoinen, vaan todella, todella valkoinen, ja hänessä on vähemmän intiaaniverta kuin keskimääräisessä eurooppalaisessa amerikkalaisessa. Mikä nolo vitsi tämä retardi onkaan.</w:t>
      </w:r>
    </w:p>
    <w:p>
      <w:r>
        <w:rPr>
          <w:b/>
          <w:u w:val="single"/>
        </w:rPr>
        <w:t xml:space="preserve">118393</w:t>
      </w:r>
    </w:p>
    <w:p>
      <w:r>
        <w:t xml:space="preserve">1. Laitosmuotoinen seksuaalinen hyväksikäyttö? Kyllä, Melissa, olen varma, että Trump perustaa parhaillaan raiskaustehtaita. Heti kun Kavanaugh istuu tuomaristossa, olen varma, että korkein oikeus laillistaa raiskaukset. WTF mikä häntä vaivaa https://www.breitbart.com/video/2018/10/03/alyssa-milano-im-filled-with-rage-trump-gop-institutionalizing-sexual-abuse/</w:t>
      </w:r>
    </w:p>
    <w:p>
      <w:r>
        <w:rPr>
          <w:b/>
          <w:u w:val="single"/>
        </w:rPr>
        <w:t xml:space="preserve">118394</w:t>
      </w:r>
    </w:p>
    <w:p>
      <w:r>
        <w:t xml:space="preserve">2.</w:t>
        <w:tab/>
        <w:t xml:space="preserve">Tämä tyhmä kusipää todistaa, miksi on olemassa lasikatto Mist naisia ei voi luottaa valtaan He valehtelevat.</w:t>
      </w:r>
    </w:p>
    <w:p>
      <w:r>
        <w:rPr>
          <w:b/>
          <w:u w:val="single"/>
        </w:rPr>
        <w:t xml:space="preserve">118395</w:t>
      </w:r>
    </w:p>
    <w:p>
      <w:r>
        <w:t xml:space="preserve">1. GAB-käyttäjien viimeisimmän mielipidekyselyn mukaan 78 prosenttia ei usko natsien olevan Amerikan vihollisia.</w:t>
      </w:r>
    </w:p>
    <w:p>
      <w:r>
        <w:rPr>
          <w:b/>
          <w:u w:val="single"/>
        </w:rPr>
        <w:t xml:space="preserve">118396</w:t>
      </w:r>
    </w:p>
    <w:p>
      <w:r>
        <w:t xml:space="preserve">2.</w:t>
        <w:tab/>
        <w:t xml:space="preserve">Natsit ovat demokraattien agentteja, jotka kutsuvat itseään "alt-rightiksi" ja ovat yhtä lailla vapauden vihollisia kuin demokraatitkin. George Soros rahoitti sitä, että oikeisto näyttäisi yhtä vihamieliseltä kuin demokraatitkin. He ovat vasemmistolaisia.</w:t>
      </w:r>
    </w:p>
    <w:p>
      <w:r>
        <w:rPr>
          <w:b/>
          <w:u w:val="single"/>
        </w:rPr>
        <w:t xml:space="preserve">118397</w:t>
      </w:r>
    </w:p>
    <w:p>
      <w:r>
        <w:t xml:space="preserve">3.</w:t>
        <w:tab/>
        <w:tab/>
        <w:t xml:space="preserve">Perustajaisät toteuttivat valkoisen kansallismielistä maahanmuuttopolitiikkaa. Kansallisen alkuperän kaavan tarkoituksena oli nimenomaan pitää Amerikka valkoisena. "Alt-oikeistolla" on siis enemmän yhteistä perinteisen Amerikan kanssa kuin ontuva mulkkuservatismi. George Soros haluaa, että valkoiset korvataan ei-valkoisilla.   Sorosilla on täysin vastakkaiset tavoitteet kuin perustajilla.</w:t>
      </w:r>
    </w:p>
    <w:p>
      <w:r>
        <w:rPr>
          <w:b/>
          <w:u w:val="single"/>
        </w:rPr>
        <w:t xml:space="preserve">118398</w:t>
      </w:r>
    </w:p>
    <w:p>
      <w:r>
        <w:t xml:space="preserve">4.</w:t>
        <w:tab/>
        <w:tab/>
        <w:tab/>
        <w:t xml:space="preserve">Mikä on valkoinen?</w:t>
      </w:r>
    </w:p>
    <w:p>
      <w:r>
        <w:rPr>
          <w:b/>
          <w:u w:val="single"/>
        </w:rPr>
        <w:t xml:space="preserve">118399</w:t>
      </w:r>
    </w:p>
    <w:p>
      <w:r>
        <w:t xml:space="preserve">5.</w:t>
        <w:tab/>
        <w:tab/>
        <w:tab/>
        <w:tab/>
        <w:t xml:space="preserve">Mitä se edes tarkoittaa?  Mikä on valkoinen?</w:t>
      </w:r>
    </w:p>
    <w:p>
      <w:r>
        <w:rPr>
          <w:b/>
          <w:u w:val="single"/>
        </w:rPr>
        <w:t xml:space="preserve">118400</w:t>
      </w:r>
    </w:p>
    <w:p>
      <w:r>
        <w:t xml:space="preserve">6.</w:t>
        <w:tab/>
        <w:tab/>
        <w:tab/>
        <w:tab/>
        <w:tab/>
        <w:t xml:space="preserve">Mikä on valkoinen henkilö? Mikä tekee ihmisestä valkoisen? Mistä kusipäästä vedit tämän käsityksen? Koska se on paska käsitys.</w:t>
      </w:r>
    </w:p>
    <w:p>
      <w:r>
        <w:rPr>
          <w:b/>
          <w:u w:val="single"/>
        </w:rPr>
        <w:t xml:space="preserve">118401</w:t>
      </w:r>
    </w:p>
    <w:p>
      <w:r>
        <w:t xml:space="preserve">7.</w:t>
        <w:tab/>
        <w:tab/>
        <w:tab/>
        <w:tab/>
        <w:tab/>
        <w:tab/>
        <w:t xml:space="preserve">Mikä tekee mustasta ihmisestä mustan?  Kysymyksesi ovat vitun jälkeenjääneet.</w:t>
      </w:r>
    </w:p>
    <w:p>
      <w:r>
        <w:rPr>
          <w:b/>
          <w:u w:val="single"/>
        </w:rPr>
        <w:t xml:space="preserve">118402</w:t>
      </w:r>
    </w:p>
    <w:p>
      <w:r>
        <w:t xml:space="preserve">8.</w:t>
        <w:tab/>
        <w:tab/>
        <w:tab/>
        <w:tab/>
        <w:tab/>
        <w:tab/>
        <w:tab/>
        <w:t xml:space="preserve">Mikä tekee mustasta ihmisestä mustan? Tunnen niin sanottuja värillisiä ihmisiä, joille sanotaan, että he eivät ole mustia, koska heillä on jotain tekemistä sen kanssa, mitä en edes vittu tiedä. Ben Carson on muka musta mies, mutta muut muka mustat sanovat, ettei hän ole musta. Mitä tarkoittaa olla valkoinen ihminen? Mitä tarkoittaa olla musta ihminen? Tai mitä tahansa ihmisryhmää? Valkoisen ihmisen määritelmä?</w:t>
      </w:r>
    </w:p>
    <w:p>
      <w:r>
        <w:rPr>
          <w:b/>
          <w:u w:val="single"/>
        </w:rPr>
        <w:t xml:space="preserve">118403</w:t>
      </w:r>
    </w:p>
    <w:p>
      <w:r>
        <w:t xml:space="preserve">9.</w:t>
        <w:tab/>
        <w:tab/>
        <w:tab/>
        <w:tab/>
        <w:tab/>
        <w:tab/>
        <w:tab/>
        <w:tab/>
        <w:t xml:space="preserve">Valkoinen tarkoittaa, ettet ole hintti, joka kysyy älyttömiä kysymyksiä kuten "Mitä valkoinen on?" yrittäessään vaikuttaa superfilosofiselta.    Se ei tee sinusta särmikkään tai viisaan näköistä - se on vain vitun jälkeenjäänyttä.</w:t>
      </w:r>
    </w:p>
    <w:p>
      <w:r>
        <w:rPr>
          <w:b/>
          <w:u w:val="single"/>
        </w:rPr>
        <w:t xml:space="preserve">118404</w:t>
      </w:r>
    </w:p>
    <w:p>
      <w:r>
        <w:t xml:space="preserve">10.</w:t>
        <w:tab/>
        <w:tab/>
        <w:tab/>
        <w:tab/>
        <w:tab/>
        <w:tab/>
        <w:tab/>
        <w:tab/>
        <w:tab/>
        <w:t xml:space="preserve">Joten, anna meille kaikille osa valtavasta viisaudestasi.</w:t>
      </w:r>
    </w:p>
    <w:p>
      <w:r>
        <w:rPr>
          <w:b/>
          <w:u w:val="single"/>
        </w:rPr>
        <w:t xml:space="preserve">118405</w:t>
      </w:r>
    </w:p>
    <w:p>
      <w:r>
        <w:t xml:space="preserve">11.</w:t>
        <w:tab/>
        <w:tab/>
        <w:tab/>
        <w:tab/>
        <w:tab/>
        <w:tab/>
        <w:tab/>
        <w:tab/>
        <w:tab/>
        <w:tab/>
        <w:t xml:space="preserve">Tein juuri.    Lakkaa yrittämästä olla kumouksellinen, koska ihmiset näkevät sen läpi, ja sinua pidetään lopulta vain paskiaisena.</w:t>
      </w:r>
    </w:p>
    <w:p>
      <w:r>
        <w:rPr>
          <w:b/>
          <w:u w:val="single"/>
        </w:rPr>
        <w:t xml:space="preserve">118406</w:t>
      </w:r>
    </w:p>
    <w:p>
      <w:r>
        <w:t xml:space="preserve">12.</w:t>
        <w:tab/>
        <w:tab/>
        <w:tab/>
        <w:tab/>
        <w:tab/>
        <w:tab/>
        <w:tab/>
        <w:tab/>
        <w:tab/>
        <w:tab/>
        <w:tab/>
        <w:t xml:space="preserve">Älä ruoki peikkoja...lol</w:t>
      </w:r>
    </w:p>
    <w:p>
      <w:r>
        <w:rPr>
          <w:b/>
          <w:u w:val="single"/>
        </w:rPr>
        <w:t xml:space="preserve">118407</w:t>
      </w:r>
    </w:p>
    <w:p>
      <w:r>
        <w:t xml:space="preserve">13.</w:t>
        <w:tab/>
        <w:tab/>
        <w:tab/>
        <w:tab/>
        <w:tab/>
        <w:tab/>
        <w:tab/>
        <w:tab/>
        <w:tab/>
        <w:tab/>
        <w:tab/>
        <w:tab/>
        <w:t xml:space="preserve">LOL... Tiedän. Aluksi jopa vieritin sen ohi, mutta koko "Mikä on valkoinen" vain söi minua kuin joku jälkeenjäänyt immenkalu.  Mikä on valkoinen?  Mitä se edes tarkoittaa?  Valkoinen, kusipää, se tarkoittaa valkoista.</w:t>
      </w:r>
    </w:p>
    <w:p>
      <w:r>
        <w:rPr>
          <w:b/>
          <w:u w:val="single"/>
        </w:rPr>
        <w:t xml:space="preserve">118408</w:t>
      </w:r>
    </w:p>
    <w:p>
      <w:r>
        <w:t xml:space="preserve">1.</w:t>
      </w:r>
    </w:p>
    <w:p>
      <w:r>
        <w:rPr>
          <w:b/>
          <w:u w:val="single"/>
        </w:rPr>
        <w:t xml:space="preserve">118409</w:t>
      </w:r>
    </w:p>
    <w:p>
      <w:r>
        <w:t xml:space="preserve">2.</w:t>
        <w:tab/>
        <w:t xml:space="preserve">Haista vittu! Tuo on Juan tyhmä neekeripoika.</w:t>
      </w:r>
    </w:p>
    <w:p>
      <w:r>
        <w:rPr>
          <w:b/>
          <w:u w:val="single"/>
        </w:rPr>
        <w:t xml:space="preserve">118410</w:t>
      </w:r>
    </w:p>
    <w:p>
      <w:r>
        <w:t xml:space="preserve">1. He kirjoittivat "neekerit" väärin https://www.dailymail.co.uk/news/article-6228053/Applebees-waitress-given-racist-note-white-family-reads-dont-tip-black-people.html.</w:t>
      </w:r>
    </w:p>
    <w:p>
      <w:r>
        <w:rPr>
          <w:b/>
          <w:u w:val="single"/>
        </w:rPr>
        <w:t xml:space="preserve">118411</w:t>
      </w:r>
    </w:p>
    <w:p>
      <w:r>
        <w:t xml:space="preserve">2.</w:t>
        <w:tab/>
        <w:t xml:space="preserve">suolainen neekeri ei saa tippiä huonosta palvelusta. Käyttää rasismia kostona lol.</w:t>
      </w:r>
    </w:p>
    <w:p>
      <w:r>
        <w:rPr>
          <w:b/>
          <w:u w:val="single"/>
        </w:rPr>
        <w:t xml:space="preserve">118412</w:t>
      </w:r>
    </w:p>
    <w:p>
      <w:r>
        <w:t xml:space="preserve">1. RT @APEastRegion:    Philadelphia: Philadelphian poliisin neuvoa-antava tarkastelu kahden mustan miehen pidätyksen jälkeen Starbucksissa totesi, että "rasismilla on syvällinen vaikutus siihen, mikä ohjaa kansalaisten ja poliisin yhteydenpitoa". Poliisipäällikkö on eri mieltä. https://kek.gg/u/Z7zn</w:t>
      </w:r>
    </w:p>
    <w:p>
      <w:r>
        <w:rPr>
          <w:b/>
          <w:u w:val="single"/>
        </w:rPr>
        <w:t xml:space="preserve">118413</w:t>
      </w:r>
    </w:p>
    <w:p>
      <w:r>
        <w:t xml:space="preserve">2.</w:t>
        <w:tab/>
        <w:t xml:space="preserve">neekerirutto ei lopu koskaan... ei lopu koskaan.</w:t>
      </w:r>
    </w:p>
    <w:p>
      <w:r>
        <w:rPr>
          <w:b/>
          <w:u w:val="single"/>
        </w:rPr>
        <w:t xml:space="preserve">118414</w:t>
      </w:r>
    </w:p>
    <w:p>
      <w:r>
        <w:t xml:space="preserve">1. Juutalainen, joka on muuttunut kristityksi, selittää ADL:n agendan; juutalaiset yrittävät pilata ylivertaisen länsimaisen kulttuurin, jotta (((he))) voivat johtaa show'ta. Vitut ADL:stä, twitteristä ja pikku paskiaisesta Dorseysta. https://youtu.be/QiwRZZqK3Ns.</w:t>
      </w:r>
    </w:p>
    <w:p>
      <w:r>
        <w:rPr>
          <w:b/>
          <w:u w:val="single"/>
        </w:rPr>
        <w:t xml:space="preserve">118415</w:t>
      </w:r>
    </w:p>
    <w:p>
      <w:r>
        <w:t xml:space="preserve">1. Käytän sananvapauttani™ sanoakseni, että olen todella iloinen, että PayPal keskeytti maksut Gabille, ja että vihapuheen täällä pitäisi nolata jokainen teistä.</w:t>
      </w:r>
    </w:p>
    <w:p>
      <w:r>
        <w:rPr>
          <w:b/>
          <w:u w:val="single"/>
        </w:rPr>
        <w:t xml:space="preserve">118416</w:t>
      </w:r>
    </w:p>
    <w:p>
      <w:r>
        <w:t xml:space="preserve">2.</w:t>
        <w:tab/>
        <w:t xml:space="preserve">Olen Brianna Wu. Olen täällä sanoakseni typerää paskaa, jotta voin kopioida Twitteriin viestejä, joissa ihmiset loukkaavat jälkeenjääneistä lausunnoistani, ja osoittaa, että olen uhri.</w:t>
      </w:r>
    </w:p>
    <w:p>
      <w:r>
        <w:rPr>
          <w:b/>
          <w:u w:val="single"/>
        </w:rPr>
        <w:t xml:space="preserve">118417</w:t>
      </w:r>
    </w:p>
    <w:p>
      <w:r>
        <w:t xml:space="preserve">1. [Kuolema se sitten on.</w:t>
      </w:r>
    </w:p>
    <w:p>
      <w:r>
        <w:rPr>
          <w:b/>
          <w:u w:val="single"/>
        </w:rPr>
        <w:t xml:space="preserve">118418</w:t>
      </w:r>
    </w:p>
    <w:p>
      <w:r>
        <w:t xml:space="preserve">2.</w:t>
        <w:tab/>
        <w:t xml:space="preserve">Mieluummin heidät pitäisi tappaa, sillä eihän nämä jälkeenjääneet simpanssit kuitenkaan hyödyttäisi maata millään tavalla.</w:t>
      </w:r>
    </w:p>
    <w:p>
      <w:r>
        <w:rPr>
          <w:b/>
          <w:u w:val="single"/>
        </w:rPr>
        <w:t xml:space="preserve">118419</w:t>
      </w:r>
    </w:p>
    <w:p>
      <w:r>
        <w:t xml:space="preserve">3.</w:t>
        <w:tab/>
        <w:tab/>
        <w:t xml:space="preserve">Anteeksi Rhodesia, mitä olit sanomassa Zimbabwe?</w:t>
      </w:r>
    </w:p>
    <w:p>
      <w:r>
        <w:rPr>
          <w:b/>
          <w:u w:val="single"/>
        </w:rPr>
        <w:t xml:space="preserve">118420</w:t>
      </w:r>
    </w:p>
    <w:p>
      <w:r>
        <w:t xml:space="preserve">4.</w:t>
        <w:tab/>
        <w:tab/>
        <w:tab/>
        <w:t xml:space="preserve">On vaikea sanoa jotain, kun on kiireinen nälkään kuolemaan... huehuehuehuehue.</w:t>
      </w:r>
    </w:p>
    <w:p>
      <w:r>
        <w:rPr>
          <w:b/>
          <w:u w:val="single"/>
        </w:rPr>
        <w:t xml:space="preserve">118421</w:t>
      </w:r>
    </w:p>
    <w:p>
      <w:r>
        <w:t xml:space="preserve">5.</w:t>
        <w:tab/>
        <w:tab/>
        <w:t xml:space="preserve">Hörru, crazy catlady 😉 hur kan de inte se att det är de "vita" som byggt upp landet? Utan alla boer hade inte Sydafrika varit det som det är idag.  Vill väl egentligen inte göra skillnad men verkligheten och sanningen tar över.</w:t>
      </w:r>
    </w:p>
    <w:p>
      <w:r>
        <w:rPr>
          <w:b/>
          <w:u w:val="single"/>
        </w:rPr>
        <w:t xml:space="preserve">118422</w:t>
      </w:r>
    </w:p>
    <w:p>
      <w:r>
        <w:t xml:space="preserve">6.</w:t>
        <w:tab/>
        <w:tab/>
        <w:t xml:space="preserve">Negrer kanske är för allmänt efterblivna för att se det, hade de varit smarta så hade någonting ens i närheten av Wakanda varit något vi hade hittat I Afrika. The most efterblivna är att många av negrerna har vandrat ner från delar norrut om Sydafrika, så de är inte ursprungligen från landet heller.</w:t>
      </w:r>
    </w:p>
    <w:p>
      <w:r>
        <w:rPr>
          <w:b/>
          <w:u w:val="single"/>
        </w:rPr>
        <w:t xml:space="preserve">118423</w:t>
      </w:r>
    </w:p>
    <w:p>
      <w:r>
        <w:t xml:space="preserve">1. Tarvitsee kuitenkin ystäviä. Anna tulla, senkin vitun typerä kusipää.  Et voi satuttaa minua sanoilla. Koska en välitä. Lava on sinun.........</w:t>
      </w:r>
    </w:p>
    <w:p>
      <w:r>
        <w:rPr>
          <w:b/>
          <w:u w:val="single"/>
        </w:rPr>
        <w:t xml:space="preserve">118424</w:t>
      </w:r>
    </w:p>
    <w:p>
      <w:r>
        <w:t xml:space="preserve">2.</w:t>
        <w:tab/>
        <w:t xml:space="preserve">Halkeama tappaa.</w:t>
      </w:r>
    </w:p>
    <w:p>
      <w:r>
        <w:rPr>
          <w:b/>
          <w:u w:val="single"/>
        </w:rPr>
        <w:t xml:space="preserve">118425</w:t>
      </w:r>
    </w:p>
    <w:p>
      <w:r>
        <w:t xml:space="preserve">3.</w:t>
        <w:tab/>
        <w:tab/>
        <w:t xml:space="preserve">🙄 onko se se? Todellakin. Selvä, minä lähden. Et ole läheskään tarpeeksi hyvä trollaamaan minua. Olet tylsä. Nähdään kääntöpuolella, kusipäät 😗.</w:t>
      </w:r>
    </w:p>
    <w:p>
      <w:r>
        <w:rPr>
          <w:b/>
          <w:u w:val="single"/>
        </w:rPr>
        <w:t xml:space="preserve">118426</w:t>
      </w:r>
    </w:p>
    <w:p>
      <w:r>
        <w:t xml:space="preserve">4.</w:t>
        <w:tab/>
        <w:tab/>
        <w:tab/>
        <w:t xml:space="preserve">Lähde liikkeelle. Kuulin, että paikallisessa Lidlissä on Carlesbergiä myynnissä.  Nauti illasta.</w:t>
      </w:r>
    </w:p>
    <w:p>
      <w:r>
        <w:rPr>
          <w:b/>
          <w:u w:val="single"/>
        </w:rPr>
        <w:t xml:space="preserve">118427</w:t>
      </w:r>
    </w:p>
    <w:p>
      <w:r>
        <w:t xml:space="preserve">5.</w:t>
        <w:tab/>
        <w:tab/>
        <w:tab/>
        <w:tab/>
        <w:t xml:space="preserve">Lakkaa olemasta niin tehoton kusipää. Doxaa minut. Tai painu vittuun 👉👉👉👉.</w:t>
      </w:r>
    </w:p>
    <w:p>
      <w:r>
        <w:rPr>
          <w:b/>
          <w:u w:val="single"/>
        </w:rPr>
        <w:t xml:space="preserve">118428</w:t>
      </w:r>
    </w:p>
    <w:p>
      <w:r>
        <w:t xml:space="preserve">6.</w:t>
        <w:tab/>
        <w:tab/>
        <w:tab/>
        <w:tab/>
        <w:tab/>
        <w:t xml:space="preserve">IT sanoi, että se oli pois päältä tunti sitten. Näyttää siltä, että jokin on päässyt sen ihon alle, enkä puhu loisista. Ärsytänkö sinua, hutsu?</w:t>
      </w:r>
    </w:p>
    <w:p>
      <w:r>
        <w:rPr>
          <w:b/>
          <w:u w:val="single"/>
        </w:rPr>
        <w:t xml:space="preserve">118429</w:t>
      </w:r>
    </w:p>
    <w:p>
      <w:r>
        <w:t xml:space="preserve">7.</w:t>
        <w:tab/>
        <w:tab/>
        <w:tab/>
        <w:tab/>
        <w:tab/>
        <w:tab/>
        <w:t xml:space="preserve">Lakkaa olemasta niin tehoton mulkku, doxaa minut tai painu vittuun.    Minä vain leikin kanssasi. Etsi minut 😊</w:t>
      </w:r>
    </w:p>
    <w:p>
      <w:r>
        <w:rPr>
          <w:b/>
          <w:u w:val="single"/>
        </w:rPr>
        <w:t xml:space="preserve">118430</w:t>
      </w:r>
    </w:p>
    <w:p>
      <w:r>
        <w:t xml:space="preserve">8.</w:t>
        <w:tab/>
        <w:tab/>
        <w:tab/>
        <w:tab/>
        <w:tab/>
        <w:tab/>
        <w:tab/>
        <w:t xml:space="preserve">Olen melko varma, että osoitteesi on hyvin tunnettu, kysy vaikka poliisilta, jotka kävivät ovellasi, ja olen melko varma, että olet niin merkityksetön, ettei kukaan välitä paskaakaan siitä, missä sinä ja lihava tyttäresi asutte.</w:t>
      </w:r>
    </w:p>
    <w:p>
      <w:r>
        <w:rPr>
          <w:b/>
          <w:u w:val="single"/>
        </w:rPr>
        <w:t xml:space="preserve">118431</w:t>
      </w:r>
    </w:p>
    <w:p>
      <w:r>
        <w:t xml:space="preserve">9.</w:t>
        <w:tab/>
        <w:tab/>
        <w:tab/>
        <w:tab/>
        <w:tab/>
        <w:tab/>
        <w:tab/>
        <w:tab/>
        <w:t xml:space="preserve">Lähetä osoitteeni, jos tiedät sen. Tee se nyt. Ei leikitä pelejä.</w:t>
      </w:r>
    </w:p>
    <w:p>
      <w:r>
        <w:rPr>
          <w:b/>
          <w:u w:val="single"/>
        </w:rPr>
        <w:t xml:space="preserve">118432</w:t>
      </w:r>
    </w:p>
    <w:p>
      <w:r>
        <w:t xml:space="preserve">10.</w:t>
        <w:tab/>
        <w:tab/>
        <w:tab/>
        <w:tab/>
        <w:tab/>
        <w:tab/>
        <w:tab/>
        <w:tab/>
        <w:tab/>
        <w:t xml:space="preserve">*your 😂😂😂😂😂</w:t>
      </w:r>
    </w:p>
    <w:p>
      <w:r>
        <w:rPr>
          <w:b/>
          <w:u w:val="single"/>
        </w:rPr>
        <w:t xml:space="preserve">118433</w:t>
      </w:r>
    </w:p>
    <w:p>
      <w:r>
        <w:t xml:space="preserve">11.</w:t>
        <w:tab/>
        <w:tab/>
        <w:tab/>
        <w:tab/>
        <w:tab/>
        <w:tab/>
        <w:tab/>
        <w:tab/>
        <w:tab/>
        <w:t xml:space="preserve">Minulla ei ole tapana julkaista ihmisten osoitteita verkossa. En ole lapsi. Jos haluan joskus tavata sinut kasvotusten, tapaamme silloin.  Siihen asti voit pysyä katkerana ja vihaisena.</w:t>
      </w:r>
    </w:p>
    <w:p>
      <w:r>
        <w:rPr>
          <w:b/>
          <w:u w:val="single"/>
        </w:rPr>
        <w:t xml:space="preserve">118434</w:t>
      </w:r>
    </w:p>
    <w:p>
      <w:r>
        <w:t xml:space="preserve">12.</w:t>
        <w:tab/>
        <w:tab/>
        <w:tab/>
        <w:tab/>
        <w:tab/>
        <w:tab/>
        <w:tab/>
        <w:tab/>
        <w:tab/>
        <w:tab/>
        <w:t xml:space="preserve">Neiti suosittu itsensä kanssa ainoana tilaajana. Tsekkaa "Olen valmis imemään mulkkua pouta". @SeanEast</w:t>
      </w:r>
    </w:p>
    <w:p>
      <w:r>
        <w:rPr>
          <w:b/>
          <w:u w:val="single"/>
        </w:rPr>
        <w:t xml:space="preserve">118435</w:t>
      </w:r>
    </w:p>
    <w:p>
      <w:r>
        <w:t xml:space="preserve">13.</w:t>
        <w:tab/>
        <w:tab/>
        <w:tab/>
        <w:tab/>
        <w:tab/>
        <w:tab/>
        <w:tab/>
        <w:tab/>
        <w:t xml:space="preserve">tai kaikki Sheffieldin miehet... biker skank hän on nimeltään</w:t>
      </w:r>
    </w:p>
    <w:p>
      <w:r>
        <w:rPr>
          <w:b/>
          <w:u w:val="single"/>
        </w:rPr>
        <w:t xml:space="preserve">118436</w:t>
      </w:r>
    </w:p>
    <w:p>
      <w:r>
        <w:t xml:space="preserve">1. Jos veresi ei ole kiehunut tarpeeksi tänään, -    Sisäministeriö karkottaa neekerimoslemin, vie hänet kaupallisella lennolla, jotta ihmiset järkyttyvät ja hän jää Englantiin!    Kerätkää heidät yhteen ja lennättäkää heidät sotilaskoneella tai tilauslentokoneella, senkin paskiaiset! https://dailym.ai/2A259B0 ...</w:t>
      </w:r>
    </w:p>
    <w:p>
      <w:r>
        <w:rPr>
          <w:b/>
          <w:u w:val="single"/>
        </w:rPr>
        <w:t xml:space="preserve">118437</w:t>
      </w:r>
    </w:p>
    <w:p>
      <w:r>
        <w:t xml:space="preserve">2.</w:t>
        <w:tab/>
        <w:t xml:space="preserve">Olisi pitänyt vain niskata se kusipää</w:t>
      </w:r>
    </w:p>
    <w:p>
      <w:r>
        <w:rPr>
          <w:b/>
          <w:u w:val="single"/>
        </w:rPr>
        <w:t xml:space="preserve">118438</w:t>
      </w:r>
    </w:p>
    <w:p>
      <w:r>
        <w:t xml:space="preserve">1. Mitä yksinkertaista paskaa .</w:t>
      </w:r>
    </w:p>
    <w:p>
      <w:r>
        <w:rPr>
          <w:b/>
          <w:u w:val="single"/>
        </w:rPr>
        <w:t xml:space="preserve">118439</w:t>
      </w:r>
    </w:p>
    <w:p>
      <w:r>
        <w:t xml:space="preserve">2.</w:t>
        <w:tab/>
        <w:t xml:space="preserve">Lopetin vuohen panemisen tälle päivälle olen lopettanut vaimon hakkaamisen hän 12 nyt alkaa olla vähän tiedäthän . Heippa nyt.  Sandy neekeri.</w:t>
      </w:r>
    </w:p>
    <w:p>
      <w:r>
        <w:rPr>
          <w:b/>
          <w:u w:val="single"/>
        </w:rPr>
        <w:t xml:space="preserve">118440</w:t>
      </w:r>
    </w:p>
    <w:p>
      <w:r>
        <w:t xml:space="preserve">1. Ruotsalainen SJW uhkaa vankilaa estettyään rikollisen afganistanilaisen karkottamisen Vittu minua ristiinnaulittiin pylväällä! Luulin, että ruotsalaiset ovat kuolemanvakavia kusipäitä! https://www.breitbart.com/europe/2018/10/22/swedish-sjw-criminal-afghans-deportation/ ...</w:t>
      </w:r>
    </w:p>
    <w:p>
      <w:r>
        <w:rPr>
          <w:b/>
          <w:u w:val="single"/>
        </w:rPr>
        <w:t xml:space="preserve">118441</w:t>
      </w:r>
    </w:p>
    <w:p>
      <w:r>
        <w:t xml:space="preserve">2.</w:t>
        <w:tab/>
        <w:t xml:space="preserve">Hyvä! Hänen on kohdattava tekojensa seuraukset!</w:t>
      </w:r>
    </w:p>
    <w:p>
      <w:r>
        <w:rPr>
          <w:b/>
          <w:u w:val="single"/>
        </w:rPr>
        <w:t xml:space="preserve">118442</w:t>
      </w:r>
    </w:p>
    <w:p>
      <w:r>
        <w:t xml:space="preserve">3.</w:t>
        <w:tab/>
        <w:tab/>
        <w:t xml:space="preserve">6 kuukautta korkeintaan he tiedustelevat, silti parempi kuin ei mitään torkkuvalle bintille, joka pelasti joukkoraiskaajan, säädyllisyys sanelee, että minun ei pitäisi kutsua häntä niin kuin haluaisin, hän on hyödytön kusipää!</w:t>
      </w:r>
    </w:p>
    <w:p>
      <w:r>
        <w:rPr>
          <w:b/>
          <w:u w:val="single"/>
        </w:rPr>
        <w:t xml:space="preserve">118443</w:t>
      </w:r>
    </w:p>
    <w:p>
      <w:r>
        <w:t xml:space="preserve">1. Vain höpöttelyä nyt....   Päivitys: Hänen tilinsä on aktiivinen, kyllä minä trollailin, mutta hän poisti kaiken, paitsi postauksen hänen sivultaan, johon minä postasin, mikä jälkeenjäänyt sosialisti..... Postauksessani on jopa linkki tänne. vitun hullu koiranainen.....</w:t>
      </w:r>
    </w:p>
    <w:p>
      <w:r>
        <w:rPr>
          <w:b/>
          <w:u w:val="single"/>
        </w:rPr>
        <w:t xml:space="preserve">118444</w:t>
      </w:r>
    </w:p>
    <w:p>
      <w:r>
        <w:t xml:space="preserve">1. Vanha, mutta silti hauska.  Muistutus siitä, että useimmat liberaalit eivät tiedä paskaakaan aseista.</w:t>
      </w:r>
    </w:p>
    <w:p>
      <w:r>
        <w:rPr>
          <w:b/>
          <w:u w:val="single"/>
        </w:rPr>
        <w:t xml:space="preserve">118445</w:t>
      </w:r>
    </w:p>
    <w:p>
      <w:r>
        <w:t xml:space="preserve">2.</w:t>
        <w:tab/>
        <w:t xml:space="preserve">LOL ...</w:t>
      </w:r>
    </w:p>
    <w:p>
      <w:r>
        <w:rPr>
          <w:b/>
          <w:u w:val="single"/>
        </w:rPr>
        <w:t xml:space="preserve">118446</w:t>
      </w:r>
    </w:p>
    <w:p>
      <w:r>
        <w:t xml:space="preserve">3.</w:t>
        <w:tab/>
        <w:tab/>
        <w:t xml:space="preserve">Sanokaa, että se on totta. Valehtele minulle, jos on pakko. Tulee mieleen oranssit vaahtomuoviset korvatulpat, joita luultiin kumiluodoiksi... ... "Voiko joku vahvistaa?!?" Hilpeää, miten kaikkein arkipäiväisimmät työkalutarvikkeet saavat heidät täysin hämmentymään... "Voiko joku vahvistaa...".  Jeesus Kristus. Miten he ovat vielä elossa ja kuka vaihtaa heidän lamppunsa?</w:t>
      </w:r>
    </w:p>
    <w:p>
      <w:r>
        <w:rPr>
          <w:b/>
          <w:u w:val="single"/>
        </w:rPr>
        <w:t xml:space="preserve">118447</w:t>
      </w:r>
    </w:p>
    <w:p>
      <w:r>
        <w:t xml:space="preserve">4.</w:t>
        <w:tab/>
        <w:tab/>
        <w:tab/>
        <w:t xml:space="preserve">Keskiverto julkkispaskiaisella on kahdeksannen luokan koulutus, ja sekin on opittu jossakin ääninäyttämöllä, kun heitä ahdisteltiin tai ahdisteltiin jotakuta pienempää. Todella enemmän jälkeenjäänyt kuin julkkis. Retardbrities.</w:t>
      </w:r>
    </w:p>
    <w:p>
      <w:r>
        <w:rPr>
          <w:b/>
          <w:u w:val="single"/>
        </w:rPr>
        <w:t xml:space="preserve">118448</w:t>
      </w:r>
    </w:p>
    <w:p>
      <w:r>
        <w:t xml:space="preserve">1. Tai vielä parempi, palaa takaisin siihen kolmannen maailman paskaloukkuun, josta he tulivat, wetback...</w:t>
      </w:r>
    </w:p>
    <w:p>
      <w:r>
        <w:rPr>
          <w:b/>
          <w:u w:val="single"/>
        </w:rPr>
        <w:t xml:space="preserve">118449</w:t>
      </w:r>
    </w:p>
    <w:p>
      <w:r>
        <w:t xml:space="preserve">1. Kolmekymmentäkolme minuuttia puhelimessa kahden varaosan tilaamiseksi Generacilta, jessus.  Tuo opettaa teitä olemaan laittamatta osaa verkkosivuillenne.</w:t>
      </w:r>
    </w:p>
    <w:p>
      <w:r>
        <w:rPr>
          <w:b/>
          <w:u w:val="single"/>
        </w:rPr>
        <w:t xml:space="preserve">118450</w:t>
      </w:r>
    </w:p>
    <w:p>
      <w:r>
        <w:t xml:space="preserve">2.</w:t>
        <w:tab/>
        <w:t xml:space="preserve">Intialainen asiakaspalvelu?</w:t>
      </w:r>
    </w:p>
    <w:p>
      <w:r>
        <w:rPr>
          <w:b/>
          <w:u w:val="single"/>
        </w:rPr>
        <w:t xml:space="preserve">118451</w:t>
      </w:r>
    </w:p>
    <w:p>
      <w:r>
        <w:t xml:space="preserve">3.</w:t>
        <w:tab/>
        <w:tab/>
        <w:t xml:space="preserve">Huonompi. Etelän nainen.</w:t>
      </w:r>
    </w:p>
    <w:p>
      <w:r>
        <w:rPr>
          <w:b/>
          <w:u w:val="single"/>
        </w:rPr>
        <w:t xml:space="preserve">118452</w:t>
      </w:r>
    </w:p>
    <w:p>
      <w:r>
        <w:t xml:space="preserve">4.</w:t>
        <w:tab/>
        <w:tab/>
        <w:tab/>
        <w:t xml:space="preserve">Mikä etelän naisia vaivaa????</w:t>
      </w:r>
    </w:p>
    <w:p>
      <w:r>
        <w:rPr>
          <w:b/>
          <w:u w:val="single"/>
        </w:rPr>
        <w:t xml:space="preserve">118453</w:t>
      </w:r>
    </w:p>
    <w:p>
      <w:r>
        <w:t xml:space="preserve">5.</w:t>
        <w:tab/>
        <w:tab/>
        <w:tab/>
        <w:tab/>
        <w:t xml:space="preserve">Olitko se sinä? Minulla ei ollut aavistustakaan.  (p.s. sinun pitää lopettaa tupakointi ja treenata ebonics-kieltäsi.)</w:t>
      </w:r>
    </w:p>
    <w:p>
      <w:r>
        <w:rPr>
          <w:b/>
          <w:u w:val="single"/>
        </w:rPr>
        <w:t xml:space="preserve">118454</w:t>
      </w:r>
    </w:p>
    <w:p>
      <w:r>
        <w:t xml:space="preserve">6.</w:t>
        <w:tab/>
        <w:tab/>
        <w:tab/>
        <w:tab/>
        <w:tab/>
        <w:t xml:space="preserve">Et vieläkään vastannut kysymykseen!</w:t>
      </w:r>
    </w:p>
    <w:p>
      <w:r>
        <w:rPr>
          <w:b/>
          <w:u w:val="single"/>
        </w:rPr>
        <w:t xml:space="preserve">118455</w:t>
      </w:r>
    </w:p>
    <w:p>
      <w:r>
        <w:t xml:space="preserve">7.</w:t>
        <w:tab/>
        <w:tab/>
        <w:tab/>
        <w:tab/>
        <w:tab/>
        <w:tab/>
        <w:t xml:space="preserve">Ei mitään, ajattelin, että se saisi aikaan muutaman naurunremakan.</w:t>
      </w:r>
    </w:p>
    <w:p>
      <w:r>
        <w:rPr>
          <w:b/>
          <w:u w:val="single"/>
        </w:rPr>
        <w:t xml:space="preserve">118456</w:t>
      </w:r>
    </w:p>
    <w:p>
      <w:r>
        <w:t xml:space="preserve">8.</w:t>
        <w:tab/>
        <w:tab/>
        <w:tab/>
        <w:tab/>
        <w:tab/>
        <w:tab/>
        <w:tab/>
        <w:t xml:space="preserve">Hintti</w:t>
      </w:r>
    </w:p>
    <w:p>
      <w:r>
        <w:rPr>
          <w:b/>
          <w:u w:val="single"/>
        </w:rPr>
        <w:t xml:space="preserve">118457</w:t>
      </w:r>
    </w:p>
    <w:p>
      <w:r>
        <w:t xml:space="preserve">1. https://www.youtube.com/watch?v=r-uUZne4JT0 OTTAKAA KOTINIGGERINNE MUKAANNE, KUN OLEMME MURSKANNEET TEIDÄT KAIKKI MARRASKUUSSA! FASKISTI!</w:t>
      </w:r>
    </w:p>
    <w:p>
      <w:r>
        <w:rPr>
          <w:b/>
          <w:u w:val="single"/>
        </w:rPr>
        <w:t xml:space="preserve">118458</w:t>
      </w:r>
    </w:p>
    <w:p>
      <w:r>
        <w:t xml:space="preserve">1. Juutalaisten puolesta on turha kumartua. He tulevat aina vastustamaan valkoisten eurooppalaisten yhtenäisyyttä ja menestystä. #usa #maga #nationalismi</w:t>
      </w:r>
    </w:p>
    <w:p>
      <w:r>
        <w:rPr>
          <w:b/>
          <w:u w:val="single"/>
        </w:rPr>
        <w:t xml:space="preserve">118459</w:t>
      </w:r>
    </w:p>
    <w:p>
      <w:r>
        <w:t xml:space="preserve">2.</w:t>
        <w:tab/>
        <w:t xml:space="preserve">Onko kukaan huomannut #NeverTrumpersin tulvaa? Esimerkiksi @Spirfirellä on melko suuri välimuisti #NeverTrump-meemejä ja kommentteja. Kannattaa tsekata tuo hasbaratsin kotisivu.</w:t>
      </w:r>
    </w:p>
    <w:p>
      <w:r>
        <w:rPr>
          <w:b/>
          <w:u w:val="single"/>
        </w:rPr>
        <w:t xml:space="preserve">118460</w:t>
      </w:r>
    </w:p>
    <w:p>
      <w:r>
        <w:t xml:space="preserve">3.</w:t>
        <w:tab/>
        <w:tab/>
        <w:t xml:space="preserve">Tourettes?  Narttu, sinun homo muslimeja rakastava perseesi vastaa kaikkeen JEWSSSSSSSS HAHAHA miksi olit myöhässä? Juutalaiset, miksi olet yksin? JEWS miksi kalusi on niin pieni? JEWS</w:t>
      </w:r>
    </w:p>
    <w:p>
      <w:r>
        <w:rPr>
          <w:b/>
          <w:u w:val="single"/>
        </w:rPr>
        <w:t xml:space="preserve">118461</w:t>
      </w:r>
    </w:p>
    <w:p>
      <w:r>
        <w:t xml:space="preserve">1. Vesi Mellon Labe #2. @SBPDL @Koanic @Escoffier @Were-Puppy</w:t>
      </w:r>
    </w:p>
    <w:p>
      <w:r>
        <w:rPr>
          <w:b/>
          <w:u w:val="single"/>
        </w:rPr>
        <w:t xml:space="preserve">118462</w:t>
      </w:r>
    </w:p>
    <w:p>
      <w:r>
        <w:t xml:space="preserve">2.</w:t>
        <w:tab/>
        <w:t xml:space="preserve">mikä typerä kusipää</w:t>
      </w:r>
    </w:p>
    <w:p>
      <w:r>
        <w:rPr>
          <w:b/>
          <w:u w:val="single"/>
        </w:rPr>
        <w:t xml:space="preserve">118463</w:t>
      </w:r>
    </w:p>
    <w:p>
      <w:r>
        <w:t xml:space="preserve">1. @WADL neekeri</w:t>
      </w:r>
    </w:p>
    <w:p>
      <w:r>
        <w:rPr>
          <w:b/>
          <w:u w:val="single"/>
        </w:rPr>
        <w:t xml:space="preserve">118464</w:t>
      </w:r>
    </w:p>
    <w:p>
      <w:r>
        <w:t xml:space="preserve">1. https://www.breitbart.com/entertainment/2018/10/13/rapper-t-i-slams-kanye-west-and-donald-trump-with-video-featuring-nude-melania-impersonator/ Vihaan Hollywoodia, MSM:ää, muotiteollisuutta, sosiaalista mediaa, NFL:ää, NBA:ta ja meitä kaikkia, koska annamme sosiopaattisten huumekauppiaiden tehdä rikkaiksi, kuuluisiksi ja vaikutusvaltaisiksi Ebonicsia puhuvia roistoja.</w:t>
      </w:r>
    </w:p>
    <w:p>
      <w:r>
        <w:rPr>
          <w:b/>
          <w:u w:val="single"/>
        </w:rPr>
        <w:t xml:space="preserve">118465</w:t>
      </w:r>
    </w:p>
    <w:p>
      <w:r>
        <w:t xml:space="preserve">2.</w:t>
        <w:tab/>
        <w:t xml:space="preserve">Kaikki tämänkaltaiset valkoisen henkilön ostamat roolin ja kuvan kääntämisen sisältävät teokset joutuisivat hyökkäyksen kohteeksi, ja niiden tekijät joutuisivat kohtaamaan rahoituksellisen ja taloudellisen tuhon. Neekerihyönteiset tekevät tällaista paskaa tietäen, että he eivät joudu kohtaamaan mitään seurauksia.</w:t>
      </w:r>
    </w:p>
    <w:p>
      <w:r>
        <w:rPr>
          <w:b/>
          <w:u w:val="single"/>
        </w:rPr>
        <w:t xml:space="preserve">118466</w:t>
      </w:r>
    </w:p>
    <w:p>
      <w:r>
        <w:t xml:space="preserve">1. "Jesse Lee - David Pakman you're a Jew" by @rassenkriege https://gab.ai/tv/watch/38211</w:t>
      </w:r>
    </w:p>
    <w:p>
      <w:r>
        <w:rPr>
          <w:b/>
          <w:u w:val="single"/>
        </w:rPr>
        <w:t xml:space="preserve">118467</w:t>
      </w:r>
    </w:p>
    <w:p>
      <w:r>
        <w:t xml:space="preserve">2.</w:t>
        <w:tab/>
        <w:t xml:space="preserve">Mikä valehteleva hintti juutalaismulkku. JUUTALAISET = KUSIPÄITÄ. JUUTALAISET = VALEHTELIJOITA. JUUTALAISET = KUSIPÄITÄ. JUUTALAISET = KUSIPÄITÄ. JUUTALAISET = KUSIPÄITÄ. JUUTALAISET = TÄYDELLISIÄ KUSIPÄITÄ. JUUTALAISET = TÄYDELLISIÄ KUSIPÄITÄ. Mistä tiedät, että juutalainen valehtelee? Yksinkertaisesti siitä, että juutalainen puhuu.</w:t>
      </w:r>
    </w:p>
    <w:p>
      <w:r>
        <w:rPr>
          <w:b/>
          <w:u w:val="single"/>
        </w:rPr>
        <w:t xml:space="preserve">118468</w:t>
      </w:r>
    </w:p>
    <w:p>
      <w:r>
        <w:t xml:space="preserve">3.</w:t>
        <w:tab/>
        <w:tab/>
        <w:t xml:space="preserve">Joh. 8:44 - (((juutalaiset))) kuuluvat isällesi, paholaiselle, ja sinä haluat toteuttaa isäsi haluja. Hän oli alusta asti murhaaja, eikä hän pitänyt kiinni totuudesta, sillä hänessä ei ole totuutta. Kun hän valehtelee, hän puhuu äidinkieltään, sillä hän on valehtelija ja valheen isä.</w:t>
      </w:r>
    </w:p>
    <w:p>
      <w:r>
        <w:rPr>
          <w:b/>
          <w:u w:val="single"/>
        </w:rPr>
        <w:t xml:space="preserve">118469</w:t>
      </w:r>
    </w:p>
    <w:p>
      <w:r>
        <w:t xml:space="preserve">1. Tee museoista jälleen mahtavia #KillAllPedos</w:t>
      </w:r>
    </w:p>
    <w:p>
      <w:r>
        <w:rPr>
          <w:b/>
          <w:u w:val="single"/>
        </w:rPr>
        <w:t xml:space="preserve">118470</w:t>
      </w:r>
    </w:p>
    <w:p>
      <w:r>
        <w:t xml:space="preserve">2.</w:t>
        <w:tab/>
        <w:t xml:space="preserve">Mitä paskaa tämä on?  Miksei tuota homoa ole pidätetty?</w:t>
      </w:r>
    </w:p>
    <w:p>
      <w:r>
        <w:rPr>
          <w:b/>
          <w:u w:val="single"/>
        </w:rPr>
        <w:t xml:space="preserve">118471</w:t>
      </w:r>
    </w:p>
    <w:p>
      <w:r>
        <w:t xml:space="preserve">1. En kosketa naista, joka imee neekerin munaa.</w:t>
      </w:r>
    </w:p>
    <w:p>
      <w:r>
        <w:rPr>
          <w:b/>
          <w:u w:val="single"/>
        </w:rPr>
        <w:t xml:space="preserve">118472</w:t>
      </w:r>
    </w:p>
    <w:p>
      <w:r>
        <w:t xml:space="preserve">1.</w:t>
      </w:r>
    </w:p>
    <w:p>
      <w:r>
        <w:rPr>
          <w:b/>
          <w:u w:val="single"/>
        </w:rPr>
        <w:t xml:space="preserve">118473</w:t>
      </w:r>
    </w:p>
    <w:p>
      <w:r>
        <w:t xml:space="preserve">2.</w:t>
        <w:tab/>
        <w:t xml:space="preserve">jopa trumpin vihaavat paskiaiset ämmä defo pedovihaavat paskiaiset senkin syfilliittinen kusipää DIE DIE DIE DIE DIE DIE DIE DIE DIE DIE DIE DIE DIE DIE DIE DIE DIE DIE DIE tai tee itsemurha itsesi</w:t>
      </w:r>
    </w:p>
    <w:p>
      <w:r>
        <w:rPr>
          <w:b/>
          <w:u w:val="single"/>
        </w:rPr>
        <w:t xml:space="preserve">118474</w:t>
      </w:r>
    </w:p>
    <w:p>
      <w:r>
        <w:t xml:space="preserve">1. Kyrsten Sinema vertasi laittomia maahanmuuttajia Irakin sodassa kuolleisiin https://youtu.be/GityrI21Hwg https://redd.it/9nh37r https://redd.it/9nh37r</w:t>
      </w:r>
    </w:p>
    <w:p>
      <w:r>
        <w:rPr>
          <w:b/>
          <w:u w:val="single"/>
        </w:rPr>
        <w:t xml:space="preserve">118475</w:t>
      </w:r>
    </w:p>
    <w:p>
      <w:r>
        <w:t xml:space="preserve">2.</w:t>
        <w:tab/>
        <w:t xml:space="preserve">Hän on jälkeenjäänyt</w:t>
      </w:r>
    </w:p>
    <w:p>
      <w:r>
        <w:rPr>
          <w:b/>
          <w:u w:val="single"/>
        </w:rPr>
        <w:t xml:space="preserve">118476</w:t>
      </w:r>
    </w:p>
    <w:p>
      <w:r>
        <w:t xml:space="preserve">1. En ole natsi, en kannata natseja ja olen hyvin Israel-myönteinen. Jos jokin tästä loukkaa sinua, MUTE minua ja poista seuraamiseni...</w:t>
      </w:r>
    </w:p>
    <w:p>
      <w:r>
        <w:rPr>
          <w:b/>
          <w:u w:val="single"/>
        </w:rPr>
        <w:t xml:space="preserve">118477</w:t>
      </w:r>
    </w:p>
    <w:p>
      <w:r>
        <w:t xml:space="preserve">2.</w:t>
        <w:tab/>
        <w:t xml:space="preserve">juutalaiset "natsit" toisen maailmansodan aikaisessa Saksassa dun dun duuuuurrrrrrrrrrrrrrrrrrrnnnnnnnnn joo neekeri miten selität sen neekeri?</w:t>
      </w:r>
    </w:p>
    <w:p>
      <w:r>
        <w:rPr>
          <w:b/>
          <w:u w:val="single"/>
        </w:rPr>
        <w:t xml:space="preserve">118478</w:t>
      </w:r>
    </w:p>
    <w:p>
      <w:r>
        <w:t xml:space="preserve">3.</w:t>
        <w:tab/>
        <w:tab/>
        <w:t xml:space="preserve">Jokaisessa ryhmässä on joitakin typeryksiä, mutta te juuri selvititte sen, eikö niin?</w:t>
      </w:r>
    </w:p>
    <w:p>
      <w:r>
        <w:rPr>
          <w:b/>
          <w:u w:val="single"/>
        </w:rPr>
        <w:t xml:space="preserve">118479</w:t>
      </w:r>
    </w:p>
    <w:p>
      <w:r>
        <w:t xml:space="preserve">4.</w:t>
        <w:tab/>
        <w:tab/>
        <w:t xml:space="preserve">Juutalaiset uskovat, että heidän on leikattava pois 8 päivän ikäisten poikiensa esinahat ja joissain tapauksissa imettävä vuotavia peniksiä, muuten heidän yhwh:nsa ei suosi ja suojele heitä, juutalaisuus menee paljon pidemmälle kuin "typeryys", lasten hyväksikäyttö on heidän uskomusjärjestelmänsä perusta, miksi puolustaisit sitä?</w:t>
      </w:r>
    </w:p>
    <w:p>
      <w:r>
        <w:rPr>
          <w:b/>
          <w:u w:val="single"/>
        </w:rPr>
        <w:t xml:space="preserve">118480</w:t>
      </w:r>
    </w:p>
    <w:p>
      <w:r>
        <w:t xml:space="preserve">1. Kun tämä tarina puhkesi, epäilin sitä, ja nyt se on vahvistettu.    #Tollpaid https://www.dailymail.co.uk/news/article-6307157/PICTURED-Female-student-athlete-shot-dead-University-Utah.html</w:t>
      </w:r>
    </w:p>
    <w:p>
      <w:r>
        <w:rPr>
          <w:b/>
          <w:u w:val="single"/>
        </w:rPr>
        <w:t xml:space="preserve">118481</w:t>
      </w:r>
    </w:p>
    <w:p>
      <w:r>
        <w:t xml:space="preserve">2.</w:t>
        <w:tab/>
        <w:t xml:space="preserve">Onko heillä videota siitä, kun neekeri tekee tämän? Tunnustus? Jos on, hänet pitäisi -kammottavasti- teloittaa ilman oikeudenkäyntiä. Piste. Oikeudenmukaisuuden valkoisen miehen mielessä ei tarvitse koskea neekeriä, kun hän on jäänyt kiinni flagrante delicto-</w:t>
      </w:r>
    </w:p>
    <w:p>
      <w:r>
        <w:rPr>
          <w:b/>
          <w:u w:val="single"/>
        </w:rPr>
        <w:t xml:space="preserve">118482</w:t>
      </w:r>
    </w:p>
    <w:p>
      <w:r>
        <w:t xml:space="preserve">1.</w:t>
      </w:r>
    </w:p>
    <w:p>
      <w:r>
        <w:rPr>
          <w:b/>
          <w:u w:val="single"/>
        </w:rPr>
        <w:t xml:space="preserve">118483</w:t>
      </w:r>
    </w:p>
    <w:p>
      <w:r>
        <w:t xml:space="preserve">2.</w:t>
        <w:tab/>
        <w:t xml:space="preserve">ajaa nostetulla PUNAISELLA jeepillä. laittaa kaksi seisovaa lasta korkealle keskitettyihin vaunuihin. onko tämä kaveri pavunlaskija, koska hän ei ymmärrä fysiikkaa. hinaako hän vaunuja jeepin perässä?</w:t>
      </w:r>
    </w:p>
    <w:p>
      <w:r>
        <w:rPr>
          <w:b/>
          <w:u w:val="single"/>
        </w:rPr>
        <w:t xml:space="preserve">118484</w:t>
      </w:r>
    </w:p>
    <w:p>
      <w:r>
        <w:t xml:space="preserve">3.</w:t>
        <w:tab/>
        <w:tab/>
        <w:t xml:space="preserve">Olet langennut Hollywoodin kuvaukseen miehistä jälkeenjääneinä imbesilleinä etkä voi kuvitella, että ehkä vanhemmilla oli lapset seisomassa, kun äiti otti kuvia ja sitten opastaa heitä istumaan, kun he vetävät (käsin) heitä naapuruston läpi karkkia tai kepposta varten... tai ehkä olet vanha kärttyisä, jonka on löydettävä vikaa kaikesta näkemästään.</w:t>
      </w:r>
    </w:p>
    <w:p>
      <w:r>
        <w:rPr>
          <w:b/>
          <w:u w:val="single"/>
        </w:rPr>
        <w:t xml:space="preserve">118485</w:t>
      </w:r>
    </w:p>
    <w:p>
      <w:r>
        <w:t xml:space="preserve">4.</w:t>
        <w:tab/>
        <w:tab/>
        <w:tab/>
        <w:t xml:space="preserve">Sanoo matalan älykkyysosamäärän omaava ihminen, joka tukee kaikkea Hollywoodia ja vaarantaa samalla näiden lasten turvallisuuden. Myönnä se, olet vain matalan ÄO:n neekeri ja häpeäksi kunnon amerikkalaisille.</w:t>
      </w:r>
    </w:p>
    <w:p>
      <w:r>
        <w:rPr>
          <w:b/>
          <w:u w:val="single"/>
        </w:rPr>
        <w:t xml:space="preserve">118486</w:t>
      </w:r>
    </w:p>
    <w:p>
      <w:r>
        <w:t xml:space="preserve">5.</w:t>
        <w:tab/>
        <w:tab/>
        <w:tab/>
        <w:tab/>
        <w:t xml:space="preserve">Olettaa, että hän tuntee älykkyysosamääräni Olettaa, että hän tuntee rotuni Kutsuu minua hyvien amerikkalaisten häpeäksi samalla kun pilkkaa miestä, joka on hyvä isä ja viettää laatuaikaa perheensä kanssa, kun hän istuu ja raapii karvaista persettään ja narttuilee internetissä.</w:t>
      </w:r>
    </w:p>
    <w:p>
      <w:r>
        <w:rPr>
          <w:b/>
          <w:u w:val="single"/>
        </w:rPr>
        <w:t xml:space="preserve">118487</w:t>
      </w:r>
    </w:p>
    <w:p>
      <w:r>
        <w:t xml:space="preserve">6.</w:t>
        <w:tab/>
        <w:tab/>
        <w:tab/>
        <w:tab/>
        <w:tab/>
        <w:t xml:space="preserve">Hyvä isä? Näiden lasten äidin pitäisi hävetä. Pidät älykkyysosamäärääsi niin sanotusti hihassasi.</w:t>
      </w:r>
    </w:p>
    <w:p>
      <w:r>
        <w:rPr>
          <w:b/>
          <w:u w:val="single"/>
        </w:rPr>
        <w:t xml:space="preserve">118488</w:t>
      </w:r>
    </w:p>
    <w:p>
      <w:r>
        <w:t xml:space="preserve">7.</w:t>
        <w:tab/>
        <w:tab/>
        <w:tab/>
        <w:tab/>
        <w:tab/>
        <w:tab/>
        <w:t xml:space="preserve">Kutsuu kaikkia naisia alhaisen älykkyysosamäärän omaaviksi ääliöiksi ja häpäisee sitten äitiä, joka on naimisissa, jolla on lapsia ja joka harrastaa hauskoja perhetapahtumia.    Heikot miehet ovat huono asia Amerikalle.</w:t>
      </w:r>
    </w:p>
    <w:p>
      <w:r>
        <w:rPr>
          <w:b/>
          <w:u w:val="single"/>
        </w:rPr>
        <w:t xml:space="preserve">118489</w:t>
      </w:r>
    </w:p>
    <w:p>
      <w:r>
        <w:t xml:space="preserve">8.</w:t>
        <w:tab/>
        <w:tab/>
        <w:tab/>
        <w:tab/>
        <w:tab/>
        <w:tab/>
        <w:tab/>
        <w:t xml:space="preserve">Tuollaiset kusipäät tarvitsevat turpaansa...</w:t>
      </w:r>
    </w:p>
    <w:p>
      <w:r>
        <w:rPr>
          <w:b/>
          <w:u w:val="single"/>
        </w:rPr>
        <w:t xml:space="preserve">118490</w:t>
      </w:r>
    </w:p>
    <w:p>
      <w:r>
        <w:t xml:space="preserve">9.</w:t>
        <w:tab/>
        <w:tab/>
        <w:tab/>
        <w:tab/>
        <w:tab/>
        <w:tab/>
        <w:tab/>
        <w:t xml:space="preserve">Katsokaa, rouva, hyväksykää se, mitä kuvassa tapahtuu, on selvästi vaarallista näille lapsille. Ajattele lastesi turvallisuutta etkä sitä, kuinka monta tykkäystä saat ladatessasi tällaisia kuvia World Stariin, twitteriin ja gabiin.</w:t>
      </w:r>
    </w:p>
    <w:p>
      <w:r>
        <w:rPr>
          <w:b/>
          <w:u w:val="single"/>
        </w:rPr>
        <w:t xml:space="preserve">118491</w:t>
      </w:r>
    </w:p>
    <w:p>
      <w:r>
        <w:t xml:space="preserve">10.</w:t>
        <w:tab/>
        <w:tab/>
        <w:tab/>
        <w:tab/>
        <w:tab/>
        <w:tab/>
        <w:tab/>
        <w:tab/>
        <w:t xml:space="preserve">Hyväksykää, että nämä lapset istuivat vaunuissa, astuivat ulos ja kävelivät jokaiselle ovelle vanhempiensa seuratessa, ystävälliset naapurit tervehtivät heitä, he saivat karkkia ja heillä oli hauskaa. Se ei ole vaikeaa. Se on amerikkalainen perinne.</w:t>
      </w:r>
    </w:p>
    <w:p>
      <w:r>
        <w:rPr>
          <w:b/>
          <w:u w:val="single"/>
        </w:rPr>
        <w:t xml:space="preserve">118492</w:t>
      </w:r>
    </w:p>
    <w:p>
      <w:r>
        <w:t xml:space="preserve">11.</w:t>
        <w:tab/>
        <w:tab/>
        <w:tab/>
        <w:tab/>
        <w:tab/>
        <w:tab/>
        <w:tab/>
        <w:tab/>
        <w:tab/>
        <w:t xml:space="preserve">*Kaksi lasta seisoo eikä istu.</w:t>
      </w:r>
    </w:p>
    <w:p>
      <w:r>
        <w:rPr>
          <w:b/>
          <w:u w:val="single"/>
        </w:rPr>
        <w:t xml:space="preserve">118493</w:t>
      </w:r>
    </w:p>
    <w:p>
      <w:r>
        <w:t xml:space="preserve">12.</w:t>
        <w:tab/>
        <w:tab/>
        <w:tab/>
        <w:tab/>
        <w:tab/>
        <w:t xml:space="preserve">"Et tunne minua" -- läpinäkyvä läpinäkyvä matalan ÄO:n thot-argumentti.</w:t>
      </w:r>
    </w:p>
    <w:p>
      <w:r>
        <w:rPr>
          <w:b/>
          <w:u w:val="single"/>
        </w:rPr>
        <w:t xml:space="preserve">118494</w:t>
      </w:r>
    </w:p>
    <w:p>
      <w:r>
        <w:t xml:space="preserve">13.</w:t>
        <w:tab/>
        <w:tab/>
        <w:tab/>
        <w:tab/>
        <w:tab/>
        <w:tab/>
        <w:t xml:space="preserve">No, et tiedä. Logiikan ja kielen käyttöni kertoo kuitenkin hyvin älykkyysosamäärästäni.</w:t>
      </w:r>
    </w:p>
    <w:p>
      <w:r>
        <w:rPr>
          <w:b/>
          <w:u w:val="single"/>
        </w:rPr>
        <w:t xml:space="preserve">118495</w:t>
      </w:r>
    </w:p>
    <w:p>
      <w:r>
        <w:t xml:space="preserve">14.</w:t>
        <w:tab/>
        <w:tab/>
        <w:tab/>
        <w:tab/>
        <w:tab/>
        <w:tab/>
        <w:tab/>
        <w:t xml:space="preserve">vaarantaa lasten turvallisuuden. OK, erittäin älykäs hyvä vanhempi.</w:t>
      </w:r>
    </w:p>
    <w:p>
      <w:r>
        <w:rPr>
          <w:b/>
          <w:u w:val="single"/>
        </w:rPr>
        <w:t xml:space="preserve">118496</w:t>
      </w:r>
    </w:p>
    <w:p>
      <w:r>
        <w:t xml:space="preserve">15.</w:t>
        <w:tab/>
        <w:tab/>
        <w:tab/>
        <w:tab/>
        <w:tab/>
        <w:tab/>
        <w:tab/>
        <w:tab/>
        <w:t xml:space="preserve">Näiden lasten turvallisuuden epäileminen on aika kaukaa haettua.</w:t>
      </w:r>
    </w:p>
    <w:p>
      <w:r>
        <w:rPr>
          <w:b/>
          <w:u w:val="single"/>
        </w:rPr>
        <w:t xml:space="preserve">118497</w:t>
      </w:r>
    </w:p>
    <w:p>
      <w:r>
        <w:t xml:space="preserve">16.</w:t>
        <w:tab/>
        <w:tab/>
        <w:tab/>
        <w:tab/>
        <w:t xml:space="preserve">Olet pelkkä typerä mulkku, häpeäksi kaikille punaverisille amerikkalaisille. STFU</w:t>
      </w:r>
    </w:p>
    <w:p>
      <w:r>
        <w:rPr>
          <w:b/>
          <w:u w:val="single"/>
        </w:rPr>
        <w:t xml:space="preserve">118498</w:t>
      </w:r>
    </w:p>
    <w:p>
      <w:r>
        <w:t xml:space="preserve">17.</w:t>
        <w:tab/>
        <w:tab/>
        <w:tab/>
        <w:tab/>
        <w:tab/>
        <w:t xml:space="preserve">"Nolostuttaa punaverisiä amerikkalaisia", koska kutsuin esiin tilanteen, jossa lasten turvallisuus vaarantui, mikä tarkoittaa, että olen todella tyhmä mulkku.</w:t>
      </w:r>
    </w:p>
    <w:p>
      <w:r>
        <w:rPr>
          <w:b/>
          <w:u w:val="single"/>
        </w:rPr>
        <w:t xml:space="preserve">118499</w:t>
      </w:r>
    </w:p>
    <w:p>
      <w:r>
        <w:t xml:space="preserve">18.</w:t>
        <w:tab/>
        <w:tab/>
        <w:tab/>
        <w:tab/>
        <w:tab/>
        <w:tab/>
        <w:t xml:space="preserve">Lapsellinen yritys ilmaista närkästystä kaikkein viattomimmasta ja kevytmielisimmästä viestistä. Muistutat SJW:tä, jonka teeskennelty närkästys on valehtelun muoto. Olet äärimmäisen epärehellinen monella tapaa. Samoin, kuten Fe:lle sanoit, pidät "kristillisyyttäsi" hihassa (niin sanotusti).</w:t>
      </w:r>
    </w:p>
    <w:p>
      <w:r>
        <w:rPr>
          <w:b/>
          <w:u w:val="single"/>
        </w:rPr>
        <w:t xml:space="preserve">118500</w:t>
      </w:r>
    </w:p>
    <w:p>
      <w:r>
        <w:t xml:space="preserve">19.</w:t>
        <w:tab/>
        <w:tab/>
        <w:tab/>
        <w:tab/>
        <w:tab/>
        <w:tab/>
        <w:tab/>
        <w:t xml:space="preserve">Sanoin, mitä tarvitsin, ennen kuin vastasit kuvassa esitetystä helposti havaittavasta tilanteesta. Sinä et lisää mitään keskusteluun.   Sinä olet häpeäksi jokaiselle punaveriselle amerikkalaiselle, vaikka oletkin projisoinut, koska olen tehnyt paljon enemmän Amerikan yhdysvaltalaisten hyväksi.</w:t>
      </w:r>
    </w:p>
    <w:p>
      <w:r>
        <w:rPr>
          <w:b/>
          <w:u w:val="single"/>
        </w:rPr>
        <w:t xml:space="preserve">118501</w:t>
      </w:r>
    </w:p>
    <w:p>
      <w:r>
        <w:t xml:space="preserve">1. Kukaan meistä ei pidä tästä lesbosta, mutta hän puhui kerran totta, ja se, mitä hän pelkäsi tapahtuvan, on tapahtunut monissa eri muodoissa. Kaikki tämä on kumottava https://youtu.be/KpESdtRxTy8.</w:t>
      </w:r>
    </w:p>
    <w:p>
      <w:r>
        <w:rPr>
          <w:b/>
          <w:u w:val="single"/>
        </w:rPr>
        <w:t xml:space="preserve">118502</w:t>
      </w:r>
    </w:p>
    <w:p>
      <w:r>
        <w:t xml:space="preserve">1. Veikkaan, että jälkeenjääneet demokraatit luulevat minun työskentelevän sponsoreille. Enkä työskentele. Pidän vain todella paljon Kauai's BBQ Innistä, Hamura's Saiminista, Hukilau Lanaista, Gaylord'sista, Bubba Burgersista ja Brick Oven Pizzasta. Myös Fairbank's Pita Place ja Spice It Up ovat erinomaisia! https://www.youtube.com/watch?v=KjB6r-HDDI0 https://www.youtube.com/watch?v=vn0qf8Hq58w https://www.youtube.com/watch?v=vn0qf8Hq58w</w:t>
      </w:r>
    </w:p>
    <w:p>
      <w:r>
        <w:rPr>
          <w:b/>
          <w:u w:val="single"/>
        </w:rPr>
        <w:t xml:space="preserve">118503</w:t>
      </w:r>
    </w:p>
    <w:p>
      <w:r>
        <w:t xml:space="preserve">1. Luulen, että useimmissa yksityisissä yrityksissä, jos joku alkaa olla avoimen rasistinen, mustat mukaan lukien, hänet erotetaan. Se vaikuttaa huonosti moraaliin ja tuottavuuteen. Idioottien erottamiselle löytyy monia syitä ;)</w:t>
      </w:r>
    </w:p>
    <w:p>
      <w:r>
        <w:rPr>
          <w:b/>
          <w:u w:val="single"/>
        </w:rPr>
        <w:t xml:space="preserve">118504</w:t>
      </w:r>
    </w:p>
    <w:p>
      <w:r>
        <w:t xml:space="preserve">2.</w:t>
        <w:tab/>
        <w:t xml:space="preserve">Siksikö olet työtön?</w:t>
      </w:r>
    </w:p>
    <w:p>
      <w:r>
        <w:rPr>
          <w:b/>
          <w:u w:val="single"/>
        </w:rPr>
        <w:t xml:space="preserve">118505</w:t>
      </w:r>
    </w:p>
    <w:p>
      <w:r>
        <w:t xml:space="preserve">3.</w:t>
        <w:tab/>
        <w:tab/>
        <w:t xml:space="preserve">Olen itseni työllistänyt ja puoliksi eläkkeellä oleva laddy. Kun rekrytoin työntekijöitä yksityisille yrityksille, en olisi ollut tekemisissä teidän laiskojen sosialistien kanssa. Haistan heidät jo kaukaa lol</w:t>
      </w:r>
    </w:p>
    <w:p>
      <w:r>
        <w:rPr>
          <w:b/>
          <w:u w:val="single"/>
        </w:rPr>
        <w:t xml:space="preserve">118506</w:t>
      </w:r>
    </w:p>
    <w:p>
      <w:r>
        <w:t xml:space="preserve">4.</w:t>
        <w:tab/>
        <w:tab/>
        <w:tab/>
        <w:t xml:space="preserve">Tietenkin olet nössö. Valheesi eivät tehoa minuun.</w:t>
      </w:r>
    </w:p>
    <w:p>
      <w:r>
        <w:rPr>
          <w:b/>
          <w:u w:val="single"/>
        </w:rPr>
        <w:t xml:space="preserve">118507</w:t>
      </w:r>
    </w:p>
    <w:p>
      <w:r>
        <w:t xml:space="preserve">5.</w:t>
        <w:tab/>
        <w:tab/>
        <w:tab/>
        <w:tab/>
        <w:t xml:space="preserve">Jopa paksut tyypit Twitterissä tietävät, että vuokraan kahta taloa ja hotellia. Olen yrittänyt löytää osoitteet ja yritykseni tiedot 2 vuotta he ovat. Olen yksityinen elinkeinonharjoittaja, joten tilini eivät ole Companies Housessa, heidän harmikseen lol.</w:t>
      </w:r>
    </w:p>
    <w:p>
      <w:r>
        <w:rPr>
          <w:b/>
          <w:u w:val="single"/>
        </w:rPr>
        <w:t xml:space="preserve">118508</w:t>
      </w:r>
    </w:p>
    <w:p>
      <w:r>
        <w:t xml:space="preserve">6.</w:t>
        <w:tab/>
        <w:tab/>
        <w:tab/>
        <w:tab/>
        <w:tab/>
        <w:t xml:space="preserve">Haukottelu. Niin sanot, nössö. Sinun sanasi ei merkitse mitään, koska kaikki mitä teet on valehtelua.</w:t>
      </w:r>
    </w:p>
    <w:p>
      <w:r>
        <w:rPr>
          <w:b/>
          <w:u w:val="single"/>
        </w:rPr>
        <w:t xml:space="preserve">118509</w:t>
      </w:r>
    </w:p>
    <w:p>
      <w:r>
        <w:t xml:space="preserve">7.</w:t>
        <w:tab/>
        <w:tab/>
        <w:tab/>
        <w:tab/>
        <w:tab/>
        <w:tab/>
        <w:t xml:space="preserve">Ja näin se menee tämän vasemmistolaisen ääliön kanssa. Ympäriinsä ja ympäriinsä. Ainakin kansallissosialistit keksivät hauskoja argumentteja ja loukkauksia. Tämä on kuin ne raportoivat vasemmistolaiset, jotka tunnemme Twitterissä. Hän raportoisi minusta jatkuvasti täällä, jos häntä ei olisi käsketty painumaan helvettiin ja kasvamaan aikuiseksi lol.</w:t>
      </w:r>
    </w:p>
    <w:p>
      <w:r>
        <w:rPr>
          <w:b/>
          <w:u w:val="single"/>
        </w:rPr>
        <w:t xml:space="preserve">118510</w:t>
      </w:r>
    </w:p>
    <w:p>
      <w:r>
        <w:t xml:space="preserve">8.</w:t>
        <w:tab/>
        <w:tab/>
        <w:tab/>
        <w:tab/>
        <w:tab/>
        <w:tab/>
        <w:tab/>
        <w:t xml:space="preserve">Miksi lähettää viestejä tavalla, joka osoittaa, että puhut muille? GAB:lla ei ole juuri lainkaan jäseniä, jos Twitter aiheuttaa sinulle sellaista vihaa, miksi viettää siellä koko elämäsi?</w:t>
      </w:r>
    </w:p>
    <w:p>
      <w:r>
        <w:rPr>
          <w:b/>
          <w:u w:val="single"/>
        </w:rPr>
        <w:t xml:space="preserve">118511</w:t>
      </w:r>
    </w:p>
    <w:p>
      <w:r>
        <w:t xml:space="preserve">9.</w:t>
        <w:tab/>
        <w:tab/>
        <w:tab/>
        <w:tab/>
        <w:tab/>
        <w:tab/>
        <w:tab/>
        <w:tab/>
        <w:t xml:space="preserve">Koska kerron 7000 ihanalle seuraajalleni, mikä ääliö sinä olet. Se on kutsumukseni. Nautin siitä. Täällä ei ole paljon oikeita marxisteja, joten on hyvä osoittaa sinut. Minusta on todella hauskaa, että olet kaverisi kansallissosialistien kanssa, joita muka vihaat, ja haukut minua töykeästi. Natsit ja marxilaiset. Saman rasistisen kolikon kaksi puolta :)</w:t>
      </w:r>
    </w:p>
    <w:p>
      <w:r>
        <w:rPr>
          <w:b/>
          <w:u w:val="single"/>
        </w:rPr>
        <w:t xml:space="preserve">118512</w:t>
      </w:r>
    </w:p>
    <w:p>
      <w:r>
        <w:t xml:space="preserve">10.</w:t>
        <w:tab/>
        <w:tab/>
        <w:tab/>
        <w:tab/>
        <w:tab/>
        <w:tab/>
        <w:tab/>
        <w:tab/>
        <w:tab/>
        <w:t xml:space="preserve">Vain noin 4 kommunikoi kanssasi lol. 7000 lol. Olet todella surullinen ja yksinäinen vanha mies.</w:t>
      </w:r>
    </w:p>
    <w:p>
      <w:r>
        <w:rPr>
          <w:b/>
          <w:u w:val="single"/>
        </w:rPr>
        <w:t xml:space="preserve">118513</w:t>
      </w:r>
    </w:p>
    <w:p>
      <w:r>
        <w:t xml:space="preserve">11.</w:t>
        <w:tab/>
        <w:tab/>
        <w:tab/>
        <w:tab/>
        <w:tab/>
        <w:tab/>
        <w:tab/>
        <w:tab/>
        <w:tab/>
        <w:tab/>
        <w:t xml:space="preserve">En ole tarpeeksi surullinen ja yksinäinen kyttäämään jonkun aikajanaa ja laskemaan, kuinka monelle ihmiselle hän puhuu, vai mitä? Enkä vain sitä, että olet myös täysin väärässä, senkin dorka.</w:t>
      </w:r>
    </w:p>
    <w:p>
      <w:r>
        <w:rPr>
          <w:b/>
          <w:u w:val="single"/>
        </w:rPr>
        <w:t xml:space="preserve">118514</w:t>
      </w:r>
    </w:p>
    <w:p>
      <w:r>
        <w:t xml:space="preserve">12.</w:t>
        <w:tab/>
        <w:tab/>
        <w:tab/>
        <w:tab/>
        <w:tab/>
        <w:tab/>
        <w:tab/>
        <w:tab/>
        <w:tab/>
        <w:tab/>
        <w:tab/>
        <w:t xml:space="preserve">Sinulla on yli neljä ihmistä, joiden kanssa riitelet säännöllisesti, puhumattakaan siitä, kuinka monen kanssa vain puhut.</w:t>
      </w:r>
    </w:p>
    <w:p>
      <w:r>
        <w:rPr>
          <w:b/>
          <w:u w:val="single"/>
        </w:rPr>
        <w:t xml:space="preserve">118515</w:t>
      </w:r>
    </w:p>
    <w:p>
      <w:r>
        <w:t xml:space="preserve">13.</w:t>
        <w:tab/>
        <w:tab/>
        <w:tab/>
        <w:tab/>
        <w:tab/>
        <w:tab/>
        <w:tab/>
        <w:tab/>
        <w:tab/>
        <w:tab/>
        <w:tab/>
        <w:tab/>
        <w:t xml:space="preserve">lol Tiedän. Minulla on varmaan 30 NatSocia, joiden kanssa käyn ihania keskusteluja. Tsekkaa hänen aikajanansa. Se on hupaisa. 90 prosenttia hänen viesteistään on osoitettu vain minulle. Puhutaan yksinäisyydestä ja pakkomielteestä :)</w:t>
      </w:r>
    </w:p>
    <w:p>
      <w:r>
        <w:rPr>
          <w:b/>
          <w:u w:val="single"/>
        </w:rPr>
        <w:t xml:space="preserve">118516</w:t>
      </w:r>
    </w:p>
    <w:p>
      <w:r>
        <w:t xml:space="preserve">1.  @protricity - Koska mielisairautesi estää sinua ymmärtämästä, kuinka pelkurimainen kananpaska olet, selvitän tämän puolestasi. POSTAILET ANON RANDOM-HOMO PROFIILISTA. Jos olisit yhtään tosissasi, postaisit nimesi ja kuka oikeasti olet. Senkin vitun aukkoinen nynny.</w:t>
      </w:r>
    </w:p>
    <w:p>
      <w:r>
        <w:rPr>
          <w:b/>
          <w:u w:val="single"/>
        </w:rPr>
        <w:t xml:space="preserve">118517</w:t>
      </w:r>
    </w:p>
    <w:p>
      <w:r>
        <w:t xml:space="preserve">1. Travis LeBlancilta hieman revisionistista historiaa.   Sen, mitä TRS:n foorumeilla kuka tahansa tietää, on se, että Richard Spencerissä oli siellä avoin kausi. Ja TRS:n omistajat aivan varmasti kannustivat siihen. Jos arvostelit TRS:n omistajaa, (((Weev))), Andrew Anglinia tai Ricky Vaughnia, sinut bannattiin. Jos kritisoit useita "puhdistuslistalla" olleita liikkeen ihmisiä, kuten Richard Spenceriä, ei mitään ongelmia. Ainoa asia, joka keskeytti tämän prosessin, oli Paul Nehlenin Ricky Vaughnin doxing.   Mitä tulee Daily Stormeriin, joka "työntää myrkyllisiä elementtejä ulos liikkeestä", liikkeessä ei ole myrkyllisempää elementtiä kuin (((Weev)))). Greg Johnson sanoo olevansa samaa mieltä LeBlancin kanssa tästä, mikä on törkeää. https://goo.gl/6Mkoi7.</w:t>
      </w:r>
    </w:p>
    <w:p>
      <w:r>
        <w:rPr>
          <w:b/>
          <w:u w:val="single"/>
        </w:rPr>
        <w:t xml:space="preserve">118518</w:t>
      </w:r>
    </w:p>
    <w:p>
      <w:r>
        <w:t xml:space="preserve">2.</w:t>
        <w:tab/>
        <w:t xml:space="preserve">Vitut Ricky "FAGGOT JEW LOVER" Vaughnista ja kaikista heitä tukevista homoista. He kaikki ovat joukko petturimaisia kumouksellisia, jotka ovat heikentäneet WN-liikettä jo vuosia. He ovat joukko vitun pelkureita👌.</w:t>
      </w:r>
    </w:p>
    <w:p>
      <w:r>
        <w:rPr>
          <w:b/>
          <w:u w:val="single"/>
        </w:rPr>
        <w:t xml:space="preserve">118519</w:t>
      </w:r>
    </w:p>
    <w:p>
      <w:r>
        <w:t xml:space="preserve">3.</w:t>
        <w:tab/>
        <w:tab/>
        <w:t xml:space="preserve">Kenenkään ei pitäisi puolustaa Ricky Vaughnia ennen kuin he kuuntelevat tämän. https://archive.org/details/RickyVaugnCastEpisode5Pleasurecast Ironista on, että he käyttävät suurimman osan ohjelmasta hyökkäämällä TRS:n ja Daily Stormerin foorumilaisia vastaan luusereina. Ja ihmiset noilla foorumeilla rakastivat häntä sen takia!</w:t>
      </w:r>
    </w:p>
    <w:p>
      <w:r>
        <w:rPr>
          <w:b/>
          <w:u w:val="single"/>
        </w:rPr>
        <w:t xml:space="preserve">118520</w:t>
      </w:r>
    </w:p>
    <w:p>
      <w:r>
        <w:t xml:space="preserve">4.</w:t>
        <w:tab/>
        <w:tab/>
        <w:tab/>
        <w:t xml:space="preserve">Älä viitsi, se ei ole reilua. Kukaan, joka on koskaan kuullut hänen äänensä, ei puolustaisi miestä.</w:t>
      </w:r>
    </w:p>
    <w:p>
      <w:r>
        <w:rPr>
          <w:b/>
          <w:u w:val="single"/>
        </w:rPr>
        <w:t xml:space="preserve">118521</w:t>
      </w:r>
    </w:p>
    <w:p>
      <w:r>
        <w:t xml:space="preserve">5.</w:t>
        <w:tab/>
        <w:tab/>
        <w:tab/>
        <w:t xml:space="preserve">Kaikesta puheesta huolimatta, jonka mukaan ihmiset ovat "juutalaisviisaita", he näyttävät lankeavan "minun liikkeeni on oikea tai väärä" tai klassiseen "tarvitsemme numeroita".  Hyvä on, kuinka monta epäluotettavaa ihmistä olisi 10:n arvoinen, joihin voisitte luottaa?</w:t>
      </w:r>
    </w:p>
    <w:p>
      <w:r>
        <w:rPr>
          <w:b/>
          <w:u w:val="single"/>
        </w:rPr>
        <w:t xml:space="preserve">118522</w:t>
      </w:r>
    </w:p>
    <w:p>
      <w:r>
        <w:t xml:space="preserve">6.</w:t>
        <w:tab/>
        <w:tab/>
        <w:tab/>
        <w:t xml:space="preserve">Suhtauduin RV:hen epäilevästi jo kauan sitten aivan kuten Hunterkin, mutta käännyin hänestä täysin pois heti C-Villen jälkeen sen paskan jälkeen, mitä hän sanoi. Un-fucking-forgivable😡 Coach Finstock ABSOLUTELY crushed him during the "Optics Debate" when they were on a podcast together. Se oli loistavaa👌</w:t>
      </w:r>
    </w:p>
    <w:p>
      <w:r>
        <w:rPr>
          <w:b/>
          <w:u w:val="single"/>
        </w:rPr>
        <w:t xml:space="preserve">118523</w:t>
      </w:r>
    </w:p>
    <w:p>
      <w:r>
        <w:t xml:space="preserve">7.</w:t>
        <w:tab/>
        <w:tab/>
        <w:tab/>
        <w:tab/>
        <w:t xml:space="preserve">En muista mikä ohjelma se oli, ehkä Spectren... mutta en vain muista. Olen varma, että joku meistä täällä tietää.</w:t>
      </w:r>
    </w:p>
    <w:p>
      <w:r>
        <w:rPr>
          <w:b/>
          <w:u w:val="single"/>
        </w:rPr>
        <w:t xml:space="preserve">118524</w:t>
      </w:r>
    </w:p>
    <w:p>
      <w:r>
        <w:t xml:space="preserve">8.</w:t>
        <w:tab/>
        <w:tab/>
        <w:tab/>
        <w:tab/>
        <w:t xml:space="preserve">Jos olet twatterissa, voit kysyä valmentajalta itseltään, mutta en vain muista.</w:t>
      </w:r>
    </w:p>
    <w:p>
      <w:r>
        <w:rPr>
          <w:b/>
          <w:u w:val="single"/>
        </w:rPr>
        <w:t xml:space="preserve">118525</w:t>
      </w:r>
    </w:p>
    <w:p>
      <w:r>
        <w:t xml:space="preserve">9.</w:t>
        <w:tab/>
        <w:tab/>
        <w:tab/>
        <w:tab/>
        <w:t xml:space="preserve">Ensimmäinen punainen lippu minulle oli, kun Ricky kirjoitti, että etnonationalismi on "feminiinistä", kun taas hänen rasistinen siviilimalli on "maskuliininen".   Poistin hänen seuraamisensa pian sen jälkeen. Minulla ei ollut aavistustakaan, kuinka paljon vaikutusvaltaa hänellä oli, kunnes näin, että hän sai kiusata ihmisiä TRS:n foorumilla ilman seuraamuksia.</w:t>
      </w:r>
    </w:p>
    <w:p>
      <w:r>
        <w:rPr>
          <w:b/>
          <w:u w:val="single"/>
        </w:rPr>
        <w:t xml:space="preserve">118526</w:t>
      </w:r>
    </w:p>
    <w:p>
      <w:r>
        <w:t xml:space="preserve">10.</w:t>
        <w:tab/>
        <w:tab/>
        <w:tab/>
        <w:t xml:space="preserve">ohhh muistakaa tämä hintti! Joo kuulin tämän paskan ja tein 2 käyttäjätunnusta, jotta saisin haukkua tätä shabbas-neekeriä.</w:t>
      </w:r>
    </w:p>
    <w:p>
      <w:r>
        <w:rPr>
          <w:b/>
          <w:u w:val="single"/>
        </w:rPr>
        <w:t xml:space="preserve">118527</w:t>
      </w:r>
    </w:p>
    <w:p>
      <w:r>
        <w:t xml:space="preserve">11.</w:t>
        <w:tab/>
        <w:tab/>
        <w:tab/>
        <w:t xml:space="preserve">Kuunnella hänen puhuvan valkoisesta identiteetistä kuin se olisi taakka. Jotain, jota pitää kouluttaa ikeen alla. Anteeksiantamatonta heprealaisuutta.</w:t>
      </w:r>
    </w:p>
    <w:p>
      <w:r>
        <w:rPr>
          <w:b/>
          <w:u w:val="single"/>
        </w:rPr>
        <w:t xml:space="preserve">118528</w:t>
      </w:r>
    </w:p>
    <w:p>
      <w:r>
        <w:t xml:space="preserve">1. Karkotettu laiton maahanmuuttaja tuomittiin 50 vuodeksi rakastetun jalkapallovalmentajan, kuuden lapsen isän, tappamisesta https://www.breitbart.com/big-government/2018/09/30/deported-illegal-alien-sentenced-killing-football-coach-father-six/</w:t>
      </w:r>
    </w:p>
    <w:p>
      <w:r>
        <w:rPr>
          <w:b/>
          <w:u w:val="single"/>
        </w:rPr>
        <w:t xml:space="preserve">118529</w:t>
      </w:r>
    </w:p>
    <w:p>
      <w:r>
        <w:t xml:space="preserve">2.</w:t>
        <w:tab/>
        <w:t xml:space="preserve">Spic on Spic -rikos - kukaan ei välitä.</w:t>
      </w:r>
    </w:p>
    <w:p>
      <w:r>
        <w:rPr>
          <w:b/>
          <w:u w:val="single"/>
        </w:rPr>
        <w:t xml:space="preserve">118530</w:t>
      </w:r>
    </w:p>
    <w:p>
      <w:r>
        <w:t xml:space="preserve">1. @grandpalampshade @Bombislamdotcom Olen hämmentynyt. Voisitko selittää, miksi aina Trumpin kokoontumisissa ihmiset villiintyvät taputtamaan, viheltämään ja huutamaan Israelin maininnoista? Mitä, opetetaanko amerikkalaiset koulussa pitämään niitä suurina liittolaisina tai jotain?</w:t>
      </w:r>
    </w:p>
    <w:p>
      <w:r>
        <w:rPr>
          <w:b/>
          <w:u w:val="single"/>
        </w:rPr>
        <w:t xml:space="preserve">118531</w:t>
      </w:r>
    </w:p>
    <w:p>
      <w:r>
        <w:t xml:space="preserve">2.</w:t>
        <w:tab/>
        <w:t xml:space="preserve">TrueCons elää etnonationalismiaan juutalaisten kautta. He ovat transuja sillä tavalla.</w:t>
      </w:r>
    </w:p>
    <w:p>
      <w:r>
        <w:rPr>
          <w:b/>
          <w:u w:val="single"/>
        </w:rPr>
        <w:t xml:space="preserve">118532</w:t>
      </w:r>
    </w:p>
    <w:p>
      <w:r>
        <w:t xml:space="preserve">3.</w:t>
        <w:tab/>
        <w:tab/>
        <w:t xml:space="preserve">Kuka vittu luulet olevasi? Voit viitata moniin asioihin. Se, että pyydän sinua selventämään, ei tee minusta jälkeenjäänyttä - mutta se, että vastaat kuin täysi mulkku, tekee sinusta imbesilli, jolla ei ole käytöstapoja.</w:t>
      </w:r>
    </w:p>
    <w:p>
      <w:r>
        <w:rPr>
          <w:b/>
          <w:u w:val="single"/>
        </w:rPr>
        <w:t xml:space="preserve">118533</w:t>
      </w:r>
    </w:p>
    <w:p>
      <w:r>
        <w:t xml:space="preserve">1. En tiedä vielä tarpeeksi, jotta voisin luoda salaliittoteorian, mutta minun on sanottava, että tämä alkaa tuntua tiedustelupalvelun puuttumiselta vaaleihin.   Charlottesvillen jälkeen kuluneiden neljäntoista kuukauden aikana ei ole oikeastaan ollut yhtään merkittävää väkivaltaista välikohtausta meidän puoleltamme, eikö?   Sitten, &lt;2 viikkoa ennen välivaaleja, saamme "MAGA-pommittajan", joka oletettavasti lähetti väärennettyjä pommeja tunnetuille demokraateille, jätti DNA:ta ja sormenjälkiä kaikkialle tavaroihin, ja hänellä oli pakettiauto, joka oli täynnä Trumpin paskaa, mutta seurasi demokraatteja vain Twitterissä.   Heti sen jälkeen "Kaikkien juutalaisten on kuoltava!" -synagoga-ampuja avaa tulen joukkoa rukoilevia juutalaisia vastaan ilman mitään erityistä provokaatiota ja taistelee sitten vastaantulevia poliiseja vastaan käyttäen demokraattien suosikkiasetta, AR-15:tä. Ja tietenkin ilman minkäänlaisia pakosuunnitelmia.   Tätä vauhtia heräämme maanantaina uutisiin siitä, että orjatilalla kidnapataan neekereitä ja pakotetaan heidät keräämään puuvillaa käsin ja heittämään se sitten pois, ihan vain heidän sortamisensa ilosta.    Keskiviikkona he esittävät jonkun toisen syntipukin, joka väittää rakentaneensa kellariinsa kaasukammioita, joissa on tietenkin puiset ovet, huonosti rakennetun suunnitelman mukaisesti lopullisen ratkaisun toteuttamiseksi.   Perjantaihin mennessä kuulemme Tinder-raiskaajasta, joka tunnustaa sata raiskausta "Thot Patrolin" nimissä.</w:t>
      </w:r>
    </w:p>
    <w:p>
      <w:r>
        <w:rPr>
          <w:b/>
          <w:u w:val="single"/>
        </w:rPr>
        <w:t xml:space="preserve">118534</w:t>
      </w:r>
    </w:p>
    <w:p>
      <w:r>
        <w:t xml:space="preserve">2.</w:t>
        <w:tab/>
        <w:t xml:space="preserve">Ajattelin samaa...he eivät pitäneet siitä, että pilkkasimme heidän typeriä pommejaan, joten he nostivat panosta.   Kukaan täällä ei ole koskaan kannattanut tällaista toimintaa, mutta tässä tämä homo on, ja nyt heillä on ruokaa vihapuheen purkamiseen verkossa.  Ihmiset ovat metsästäneet kumouksellisia. Luulen, että meiltä jäi yksi huomaamatta.</w:t>
      </w:r>
    </w:p>
    <w:p>
      <w:r>
        <w:rPr>
          <w:b/>
          <w:u w:val="single"/>
        </w:rPr>
        <w:t xml:space="preserve">118535</w:t>
      </w:r>
    </w:p>
    <w:p>
      <w:r>
        <w:t xml:space="preserve">1. Paul Michael Watson https://youtu.be/w5F_AhciUy4</w:t>
      </w:r>
    </w:p>
    <w:p>
      <w:r>
        <w:rPr>
          <w:b/>
          <w:u w:val="single"/>
        </w:rPr>
        <w:t xml:space="preserve">118536</w:t>
      </w:r>
    </w:p>
    <w:p>
      <w:r>
        <w:t xml:space="preserve">2.</w:t>
        <w:tab/>
        <w:t xml:space="preserve">....intersectionalism writ large....   Niille, jotka eivät kyllästytä itseään tämän tason yksityiskohdilla, intersektionaalisuus on modernin luokkasodankäynnin äiti, se tarkoittaa kirjaimellisesti pistettä, jossa erilaiset valituksen pojat ja tytöt kohtaavat... ...nyt etkö ole iloinen, ettet kysynyt? ...ajattelin niin...lol</w:t>
      </w:r>
    </w:p>
    <w:p>
      <w:r>
        <w:rPr>
          <w:b/>
          <w:u w:val="single"/>
        </w:rPr>
        <w:t xml:space="preserve">118537</w:t>
      </w:r>
    </w:p>
    <w:p>
      <w:r>
        <w:t xml:space="preserve">3.</w:t>
        <w:tab/>
        <w:tab/>
        <w:t xml:space="preserve">Olen Paul Joseph Watsonin fani ja löysin tämän videon hauska Voimme kaikki sanoa, että olemme osa Latino musta Aasialainen Mitä väliä sillä on Olen ylpeä valkoisesta perinnöstäni, mutta voisin olla 1/1024 musta samoin Hyväksyykö vasemmisto minut kuten he näyttävät haluavan hyväksyä Pocahontas?</w:t>
      </w:r>
    </w:p>
    <w:p>
      <w:r>
        <w:rPr>
          <w:b/>
          <w:u w:val="single"/>
        </w:rPr>
        <w:t xml:space="preserve">118538</w:t>
      </w:r>
    </w:p>
    <w:p>
      <w:r>
        <w:t xml:space="preserve">4.</w:t>
        <w:tab/>
        <w:tab/>
        <w:tab/>
        <w:t xml:space="preserve">Rotu on oikeastaan henkinen konstruktio. Ihmiskunta on ollut olemassa tarpeeksi kauan sekoittuakseen tosissaan.  Useimmat ovat tyhmempiä kuin Maxine Waters...</w:t>
      </w:r>
    </w:p>
    <w:p>
      <w:r>
        <w:rPr>
          <w:b/>
          <w:u w:val="single"/>
        </w:rPr>
        <w:t xml:space="preserve">118539</w:t>
      </w:r>
    </w:p>
    <w:p>
      <w:r>
        <w:t xml:space="preserve">5.</w:t>
        <w:tab/>
        <w:tab/>
        <w:tab/>
        <w:tab/>
        <w:t xml:space="preserve">&gt;t. sekarotuinen orc neekeri</w:t>
      </w:r>
    </w:p>
    <w:p>
      <w:r>
        <w:rPr>
          <w:b/>
          <w:u w:val="single"/>
        </w:rPr>
        <w:t xml:space="preserve">118540</w:t>
      </w:r>
    </w:p>
    <w:p>
      <w:r>
        <w:t xml:space="preserve">1. "Muh aseet Indianasta" ei ole mitään muuta kuin jälleen yksi tapa, jolla valkoiset paskiaiset järkeistävät neekeririkollisuutta, ja punainen lanka, joka vie huomion pois todellisesta ongelmasta.</w:t>
      </w:r>
    </w:p>
    <w:p>
      <w:r>
        <w:rPr>
          <w:b/>
          <w:u w:val="single"/>
        </w:rPr>
        <w:t xml:space="preserve">118541</w:t>
      </w:r>
    </w:p>
    <w:p>
      <w:r>
        <w:t xml:space="preserve">1. Olen juuri "mykistänyt ikuisesti" 6 natsia. En kadu sitä. Jos olet natsi, voit vapaasti ilmoittaa minulle, en haluaisi kaivata sinua.</w:t>
      </w:r>
    </w:p>
    <w:p>
      <w:r>
        <w:rPr>
          <w:b/>
          <w:u w:val="single"/>
        </w:rPr>
        <w:t xml:space="preserve">118542</w:t>
      </w:r>
    </w:p>
    <w:p>
      <w:r>
        <w:t xml:space="preserve">2.</w:t>
        <w:tab/>
        <w:t xml:space="preserve">näytät juutalaiselta homolta, joka raiskasi oman lapsenlapsensa. Mene kaasuttamaan itsesi, senkin kävelevä lampunvarjostin.</w:t>
      </w:r>
    </w:p>
    <w:p>
      <w:r>
        <w:rPr>
          <w:b/>
          <w:u w:val="single"/>
        </w:rPr>
        <w:t xml:space="preserve">118543</w:t>
      </w:r>
    </w:p>
    <w:p>
      <w:r>
        <w:t xml:space="preserve">3.</w:t>
        <w:tab/>
        <w:tab/>
        <w:t xml:space="preserve">Ha ha ha ha, jälleen yksi näppäimistösoturi. En vapise saappaissani.</w:t>
      </w:r>
    </w:p>
    <w:p>
      <w:r>
        <w:rPr>
          <w:b/>
          <w:u w:val="single"/>
        </w:rPr>
        <w:t xml:space="preserve">118544</w:t>
      </w:r>
    </w:p>
    <w:p>
      <w:r>
        <w:t xml:space="preserve">4.</w:t>
        <w:tab/>
        <w:tab/>
        <w:t xml:space="preserve">On mielenkiintoista, mitä tapahtuu, kun ajetaan avatar-kuvasi Googlen kuvien läpi. Täytyy sanoa, että näytät KALJUN paljon kuvalta, jota käytetään mainostamaan Wild West Rodeo -show'ta Montanassa. Itse asiassa se on täsmälleen sama kuva! Hitsi.....mikä yhteensattuma, on melkein kuin avatarisi JA profiilisi olisivat... VASTAUS... VÄÄRENNETTÄVÄT KUIN HOLOKAUSTI!</w:t>
      </w:r>
    </w:p>
    <w:p>
      <w:r>
        <w:rPr>
          <w:b/>
          <w:u w:val="single"/>
        </w:rPr>
        <w:t xml:space="preserve">118545</w:t>
      </w:r>
    </w:p>
    <w:p>
      <w:r>
        <w:t xml:space="preserve">1. Minulla on huono tunne tästä. Älä luota häneen, Davey.</w:t>
      </w:r>
    </w:p>
    <w:p>
      <w:r>
        <w:rPr>
          <w:b/>
          <w:u w:val="single"/>
        </w:rPr>
        <w:t xml:space="preserve">118546</w:t>
      </w:r>
    </w:p>
    <w:p>
      <w:r>
        <w:t xml:space="preserve">2.</w:t>
        <w:tab/>
        <w:t xml:space="preserve">Neekeri yrittää raiskata Daveyn koiran...</w:t>
      </w:r>
    </w:p>
    <w:p>
      <w:r>
        <w:rPr>
          <w:b/>
          <w:u w:val="single"/>
        </w:rPr>
        <w:t xml:space="preserve">118547</w:t>
      </w:r>
    </w:p>
    <w:p>
      <w:r>
        <w:t xml:space="preserve">1. TWITTER SUOJELEE FARRAKHANIN OIKEUTTA VIHAPUHEESEEN JUUTALAISIA VASTAAN, EHKÄ MEIDÄN PITÄISI SAADA CLAIRE FOYN "AMERIKAN JÄTTIMÄINEN PENIS" TAIVUTTAMAAN TWITTERIÄ JA SAAMAAN SE VUOTAMAAN KUIVIIN.   MITEN SAAMME TUON KUVAN POIS PUNANISKA-HULLIN PÄÄSTÄ?</w:t>
      </w:r>
    </w:p>
    <w:p>
      <w:r>
        <w:rPr>
          <w:b/>
          <w:u w:val="single"/>
        </w:rPr>
        <w:t xml:space="preserve">118548</w:t>
      </w:r>
    </w:p>
    <w:p>
      <w:r>
        <w:t xml:space="preserve">1. jälkeenjäänyt</w:t>
      </w:r>
    </w:p>
    <w:p>
      <w:r>
        <w:rPr>
          <w:b/>
          <w:u w:val="single"/>
        </w:rPr>
        <w:t xml:space="preserve">118549</w:t>
      </w:r>
    </w:p>
    <w:p>
      <w:r>
        <w:t xml:space="preserve">1. Farid Bang, Capo, 6IX9INE, SCH "International Gangstas" (WSHH Exclusive - Official Music Video) https://www.youtube.com/watch?v=vbkK7t2vlhs https://www.youtube.com/watch?v=vbkK7t2vlhs</w:t>
      </w:r>
    </w:p>
    <w:p>
      <w:r>
        <w:rPr>
          <w:b/>
          <w:u w:val="single"/>
        </w:rPr>
        <w:t xml:space="preserve">118550</w:t>
      </w:r>
    </w:p>
    <w:p>
      <w:r>
        <w:t xml:space="preserve">2.</w:t>
        <w:tab/>
        <w:t xml:space="preserve">Kansainvälinen räppäri laiha vankila ämmät... rakastavat imeä neekerin kullia...</w:t>
      </w:r>
    </w:p>
    <w:p>
      <w:r>
        <w:rPr>
          <w:b/>
          <w:u w:val="single"/>
        </w:rPr>
        <w:t xml:space="preserve">118551</w:t>
      </w:r>
    </w:p>
    <w:p>
      <w:r>
        <w:t xml:space="preserve">3.</w:t>
        <w:tab/>
        <w:tab/>
        <w:t xml:space="preserve">Imee neekerin munaa vankilassa...</w:t>
      </w:r>
    </w:p>
    <w:p>
      <w:r>
        <w:rPr>
          <w:b/>
          <w:u w:val="single"/>
        </w:rPr>
        <w:t xml:space="preserve">118552</w:t>
      </w:r>
    </w:p>
    <w:p>
      <w:r>
        <w:t xml:space="preserve">1. @Bombislamdotcom bobby mr bombislam paid shill faggot I'd love to take you out, 1v1. En lopettaisi lyömistäsi, edes kauan sen jälkeen kun alat huutaa, toivottavasti tapaamme joskus, kananpaska maksettu shill pikku ämmä paskiainen.</w:t>
      </w:r>
    </w:p>
    <w:p>
      <w:r>
        <w:rPr>
          <w:b/>
          <w:u w:val="single"/>
        </w:rPr>
        <w:t xml:space="preserve">118553</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118554</w:t>
      </w:r>
    </w:p>
    <w:p>
      <w:r>
        <w:t xml:space="preserve">2.</w:t>
        <w:tab/>
        <w:t xml:space="preserve">"Disassosiaatio" on sellaista homoutta, ja siitä pitäisi ehdottomasti olla mahdollisuus kieltäytyä. Se, että mykistän jälkeenjääneet, ei tarkoita, että haluan viedä heiltä vapauden kommentoida viestejäni, jos he haluavat.</w:t>
      </w:r>
    </w:p>
    <w:p>
      <w:r>
        <w:rPr>
          <w:b/>
          <w:u w:val="single"/>
        </w:rPr>
        <w:t xml:space="preserve">118555</w:t>
      </w:r>
    </w:p>
    <w:p>
      <w:r>
        <w:t xml:space="preserve">3.</w:t>
        <w:tab/>
        <w:tab/>
        <w:t xml:space="preserve">Retard @mitchellvii ja @lloomer haluavat tukahduttaa vapaan keskustelun paskoista ajatuksistaan ja homehtuneesta leipäpillusta, ja siihen se sitten jääkin.</w:t>
      </w:r>
    </w:p>
    <w:p>
      <w:r>
        <w:rPr>
          <w:b/>
          <w:u w:val="single"/>
        </w:rPr>
        <w:t xml:space="preserve">118556</w:t>
      </w:r>
    </w:p>
    <w:p>
      <w:r>
        <w:t xml:space="preserve">1. Brittiläinen hintti @Captain_Britain</w:t>
      </w:r>
    </w:p>
    <w:p>
      <w:r>
        <w:rPr>
          <w:b/>
          <w:u w:val="single"/>
        </w:rPr>
        <w:t xml:space="preserve">118557</w:t>
      </w:r>
    </w:p>
    <w:p>
      <w:r>
        <w:t xml:space="preserve">2.</w:t>
        <w:tab/>
        <w:t xml:space="preserve">Mielestäni todellinen homo on se, joka rakastaa Saudi-Arabiaa maanmiestensä tappamisesta.</w:t>
      </w:r>
    </w:p>
    <w:p>
      <w:r>
        <w:rPr>
          <w:b/>
          <w:u w:val="single"/>
        </w:rPr>
        <w:t xml:space="preserve">118558</w:t>
      </w:r>
    </w:p>
    <w:p>
      <w:r>
        <w:t xml:space="preserve">3.</w:t>
        <w:tab/>
        <w:tab/>
        <w:t xml:space="preserve">En rakasta Saudi-Arabiaa, senkin ääliö, sanoin vain, että luotan heihin enemmän kuin Turkkiin. Typerä perseesi juoksi karkuun sanomalla 'Hän rakastaa saudeja'! En todellakaan haluaisi tuntea sinua, olet ääliö, joka ei ymmärrä paskaakaan!</w:t>
      </w:r>
    </w:p>
    <w:p>
      <w:r>
        <w:rPr>
          <w:b/>
          <w:u w:val="single"/>
        </w:rPr>
        <w:t xml:space="preserve">118559</w:t>
      </w:r>
    </w:p>
    <w:p>
      <w:r>
        <w:t xml:space="preserve">4.</w:t>
        <w:tab/>
        <w:tab/>
        <w:t xml:space="preserve">Ole kiltti ja näytä minulle todisteesi siitä, että Saudi-Arabia myönsi hätätilanteen ja pyysi anteeksi, minkä vuoksi olet nyt amerikkalaisten murhaajien puolella? Odotan yhä...</w:t>
      </w:r>
    </w:p>
    <w:p>
      <w:r>
        <w:rPr>
          <w:b/>
          <w:u w:val="single"/>
        </w:rPr>
        <w:t xml:space="preserve">118560</w:t>
      </w:r>
    </w:p>
    <w:p>
      <w:r>
        <w:t xml:space="preserve">1. New Yorkin osavaltion pohjoisosassa viikonloppuna tapahtuneessa 20 ihmisen hengen vaatineessa onnettomuudessa osallisena olleen limusiinin omistaja oli FBI:n kahdessa terrorisminvastaisessa iskussa mukana ollut, Fox News on saanut tietää.   Hallitus antoi Shahed Hussainin tehtäväksi kitkeä radikaaleja muslimeja New Yorkin Newburghin ja Albanyn kaupunkien moskeijoissa, kun hän työskenteli hyvin palkattuna FBI:n vasikkana.</w:t>
      </w:r>
    </w:p>
    <w:p>
      <w:r>
        <w:rPr>
          <w:b/>
          <w:u w:val="single"/>
        </w:rPr>
        <w:t xml:space="preserve">118561</w:t>
      </w:r>
    </w:p>
    <w:p>
      <w:r>
        <w:t xml:space="preserve">2.</w:t>
        <w:tab/>
        <w:t xml:space="preserve">Ai - hiekkaneekeri siis tappoi taas valkoisia ihmisiä?</w:t>
      </w:r>
    </w:p>
    <w:p>
      <w:r>
        <w:rPr>
          <w:b/>
          <w:u w:val="single"/>
        </w:rPr>
        <w:t xml:space="preserve">118562</w:t>
      </w:r>
    </w:p>
    <w:p>
      <w:r>
        <w:t xml:space="preserve">1.</w:t>
      </w:r>
    </w:p>
    <w:p>
      <w:r>
        <w:rPr>
          <w:b/>
          <w:u w:val="single"/>
        </w:rPr>
        <w:t xml:space="preserve">118563</w:t>
      </w:r>
    </w:p>
    <w:p>
      <w:r>
        <w:t xml:space="preserve">2.</w:t>
        <w:tab/>
        <w:t xml:space="preserve">Jep, ja molemmat ovat imeneet liittovaltion varoja jo vuosia. MINUSTA NEEKERIROSKASAKKIA.</w:t>
      </w:r>
    </w:p>
    <w:p>
      <w:r>
        <w:rPr>
          <w:b/>
          <w:u w:val="single"/>
        </w:rPr>
        <w:t xml:space="preserve">118564</w:t>
      </w:r>
    </w:p>
    <w:p>
      <w:r>
        <w:t xml:space="preserve">1. "Tämä 'karavaani' on YK:n rahoittama hyökkäys Yhdysvaltoihin. Satoja tuhansia laittomia siirtolaisia asuu väliaikaisissa leireissä, jotka valmistautuvat seuraamaan tätä reittiä Amerikkaan. He suunnittelevat miljoonien laittomien siirtolaisten tulvimista Amerikkaan. Tämä on hyökkäys Yhdysvaltoihin."   ~ Alex Jones</w:t>
      </w:r>
    </w:p>
    <w:p>
      <w:r>
        <w:rPr>
          <w:b/>
          <w:u w:val="single"/>
        </w:rPr>
        <w:t xml:space="preserve">118565</w:t>
      </w:r>
    </w:p>
    <w:p>
      <w:r>
        <w:t xml:space="preserve">2.</w:t>
        <w:tab/>
        <w:t xml:space="preserve">Niin, vanha läski paskiainen Jones vain toteaa vitun itsestäänselvyyden. Hitsi, hänkin varmaan katsoo FOX-uutisia!</w:t>
      </w:r>
    </w:p>
    <w:p>
      <w:r>
        <w:rPr>
          <w:b/>
          <w:u w:val="single"/>
        </w:rPr>
        <w:t xml:space="preserve">118566</w:t>
      </w:r>
    </w:p>
    <w:p>
      <w:r>
        <w:t xml:space="preserve">3.</w:t>
        <w:tab/>
        <w:tab/>
        <w:t xml:space="preserve">ei, ehkä ei, mutta laitoin swazin ADL:n vihakartalle Ohiossa. onko Jones tehnyt niin? onko Jones järjestänyt mielenosoituksia ja tuonut valkoisten tietoisuuteen? ei. onko Jones raivannut neekerijengit Toledossa ja tuonut FBI:n ja DEA:n yksiköitä Toledoon torjumaan neekereitä? Ei. Kuinka monta valkoista Jones on värvännyt meidän asiallemme? Tietenkin tämän selittäminen kaltaisellesi vasemmistohuoralle on täysin ajanhukkaa, joten palaa vain takaisin vitun kaappiin, mene sisään ja syö luoti, senkin säälittävä pikku kyrvänpolttelija!  PS-käytä seuraavalla kerralla oikeinkirjoituksen tarkistinta, senkin lukutaidoton kusipää!</w:t>
      </w:r>
    </w:p>
    <w:p>
      <w:r>
        <w:rPr>
          <w:b/>
          <w:u w:val="single"/>
        </w:rPr>
        <w:t xml:space="preserve">118567</w:t>
      </w:r>
    </w:p>
    <w:p>
      <w:r>
        <w:t xml:space="preserve">1. Italian pormestari hylkää kansainväliset ihmisoikeuslait ja katkaisee sähkönsyötön pakolaiskeskuksiin: "Ette ole tervetulleita tänne" https://www.freespeechtime.com/2017/11/italian-mayor-abandons-international.html</w:t>
      </w:r>
    </w:p>
    <w:p>
      <w:r>
        <w:rPr>
          <w:b/>
          <w:u w:val="single"/>
        </w:rPr>
        <w:t xml:space="preserve">118568</w:t>
      </w:r>
    </w:p>
    <w:p>
      <w:r>
        <w:t xml:space="preserve">2.</w:t>
        <w:tab/>
        <w:t xml:space="preserve">Kunpa meillä olisi presidentti, jolla olisi tuollaiset pallit.</w:t>
      </w:r>
    </w:p>
    <w:p>
      <w:r>
        <w:rPr>
          <w:b/>
          <w:u w:val="single"/>
        </w:rPr>
        <w:t xml:space="preserve">118569</w:t>
      </w:r>
    </w:p>
    <w:p>
      <w:r>
        <w:t xml:space="preserve">3.</w:t>
        <w:tab/>
        <w:tab/>
        <w:t xml:space="preserve">Et saa asua Amerikassa. Presidentilläni on kaksi jättimäisen rantapallon kokoista patrioottipähkinää. #maga</w:t>
      </w:r>
    </w:p>
    <w:p>
      <w:r>
        <w:rPr>
          <w:b/>
          <w:u w:val="single"/>
        </w:rPr>
        <w:t xml:space="preserve">118570</w:t>
      </w:r>
    </w:p>
    <w:p>
      <w:r>
        <w:t xml:space="preserve">4.</w:t>
        <w:tab/>
        <w:tab/>
        <w:tab/>
        <w:t xml:space="preserve">Lol no shit? Vau! Oikeasti? Miljardööri liikemies pussailee poliitikkojen kanssa? OMG tämä muutti kaiken! Kerro nyt, miten hän myi Kiinassa valmistettua paskaa! 🙄🙄🙄🙄🙄 Sarkasmitaso: 10 Olet vitun jälkeenjäänyt, vai? Raahaa kommari Hillarya rakastava perseesi Twitteriin, hintti, tämä on Trumpin maa.</w:t>
      </w:r>
    </w:p>
    <w:p>
      <w:r>
        <w:rPr>
          <w:b/>
          <w:u w:val="single"/>
        </w:rPr>
        <w:t xml:space="preserve">118571</w:t>
      </w:r>
    </w:p>
    <w:p>
      <w:r>
        <w:t xml:space="preserve">1.</w:t>
      </w:r>
    </w:p>
    <w:p>
      <w:r>
        <w:rPr>
          <w:b/>
          <w:u w:val="single"/>
        </w:rPr>
        <w:t xml:space="preserve">118572</w:t>
      </w:r>
    </w:p>
    <w:p>
      <w:r>
        <w:t xml:space="preserve">2.</w:t>
        <w:tab/>
        <w:t xml:space="preserve">mikä jälkeenjäänyt huora, et ole koskaan ollut orja tai kukaan, jonka kanssa olet puhunut</w:t>
      </w:r>
    </w:p>
    <w:p>
      <w:r>
        <w:rPr>
          <w:b/>
          <w:u w:val="single"/>
        </w:rPr>
        <w:t xml:space="preserve">118573</w:t>
      </w:r>
    </w:p>
    <w:p>
      <w:r>
        <w:t xml:space="preserve">1. Kyllä, on välttämätöntä osoittaa ihmisten synnit, kun olet totuudenmukainen.  On myös hyödyllistä saada syntejä, kun keskustellaan katumuksesta ja anteeksiannosta.   Sitä varten Jeesus tuli - lunastaakseen syntiset.  Jos haluat luvan tehdä syntiä, islam on sinua varten!</w:t>
      </w:r>
    </w:p>
    <w:p>
      <w:r>
        <w:rPr>
          <w:b/>
          <w:u w:val="single"/>
        </w:rPr>
        <w:t xml:space="preserve">118574</w:t>
      </w:r>
    </w:p>
    <w:p>
      <w:r>
        <w:t xml:space="preserve">2.</w:t>
        <w:tab/>
        <w:t xml:space="preserve">En ole neekeri, miksi puhuisin slaavilaisista kansoista ja slaavilaisista maista, jos olisin. Ehkä tämä käsite on sinulle vieras, mutta me kaikki olemme valkoisia. Mutta vaikka olisinkin neekeri - mitä sitten?</w:t>
      </w:r>
    </w:p>
    <w:p>
      <w:r>
        <w:rPr>
          <w:b/>
          <w:u w:val="single"/>
        </w:rPr>
        <w:t xml:space="preserve">118575</w:t>
      </w:r>
    </w:p>
    <w:p>
      <w:r>
        <w:t xml:space="preserve">1. Virhe</w:t>
      </w:r>
    </w:p>
    <w:p>
      <w:r>
        <w:rPr>
          <w:b/>
          <w:u w:val="single"/>
        </w:rPr>
        <w:t xml:space="preserve">118576</w:t>
      </w:r>
    </w:p>
    <w:p>
      <w:r>
        <w:t xml:space="preserve">2.</w:t>
        <w:tab/>
        <w:t xml:space="preserve">Veikkaan, että muzzie ei välittänyt, luultavasti teki työnsä ja siirtyi sitten vaimonsa luo toiselle kierrokselle ajattelematta asiaa</w:t>
      </w:r>
    </w:p>
    <w:p>
      <w:r>
        <w:rPr>
          <w:b/>
          <w:u w:val="single"/>
        </w:rPr>
        <w:t xml:space="preserve">118577</w:t>
      </w:r>
    </w:p>
    <w:p>
      <w:r>
        <w:t xml:space="preserve">1. Hei, kaiverretaan kurpitsoja!   Okei, siistiä... poltetaan yksi ensin... Odota... Sain idean!        #BongOLantern</w:t>
      </w:r>
    </w:p>
    <w:p>
      <w:r>
        <w:rPr>
          <w:b/>
          <w:u w:val="single"/>
        </w:rPr>
        <w:t xml:space="preserve">118578</w:t>
      </w:r>
    </w:p>
    <w:p>
      <w:r>
        <w:t xml:space="preserve">2.</w:t>
        <w:tab/>
        <w:t xml:space="preserve">Marihuana on neekereille, neekereiden ystäville ja neekereiden tukijoille. Pahin.</w:t>
      </w:r>
    </w:p>
    <w:p>
      <w:r>
        <w:rPr>
          <w:b/>
          <w:u w:val="single"/>
        </w:rPr>
        <w:t xml:space="preserve">118579</w:t>
      </w:r>
    </w:p>
    <w:p>
      <w:r>
        <w:t xml:space="preserve">3.</w:t>
        <w:tab/>
        <w:tab/>
        <w:t xml:space="preserve">^Vaihtoehtoinen pillu^</w:t>
      </w:r>
    </w:p>
    <w:p>
      <w:r>
        <w:rPr>
          <w:b/>
          <w:u w:val="single"/>
        </w:rPr>
        <w:t xml:space="preserve">118580</w:t>
      </w:r>
    </w:p>
    <w:p>
      <w:r>
        <w:t xml:space="preserve">4.</w:t>
      </w:r>
    </w:p>
    <w:p>
      <w:r>
        <w:rPr>
          <w:b/>
          <w:u w:val="single"/>
        </w:rPr>
        <w:t xml:space="preserve">118581</w:t>
      </w:r>
    </w:p>
    <w:p>
      <w:r>
        <w:t xml:space="preserve">5.</w:t>
        <w:tab/>
        <w:tab/>
        <w:t xml:space="preserve">OMG, senkin kouluttamaton, omapäinen kusipää. Hamppu on kestävää, siitä tehdään vaatteita, biohajoavaa "muovia" jne. Se pitää minut myös sivistyneenä, kun puhun kaltaisillesi kouluttamattomille puhujapäätteille.  Sopii hyvin kipuun ja kouristuksiin. Mene elämään omassa yksinkertaisessa mielesi sisällä.  Nauti McDonald'sin gourmet-illallisestasi.</w:t>
      </w:r>
    </w:p>
    <w:p>
      <w:r>
        <w:rPr>
          <w:b/>
          <w:u w:val="single"/>
        </w:rPr>
        <w:t xml:space="preserve">118582</w:t>
      </w:r>
    </w:p>
    <w:p>
      <w:r>
        <w:t xml:space="preserve">1. Mielestäni olemme tehneet liikaa kompromisseja; alamme kumota näitä epäoikeudenmukaisia lakeja.   #InherentRights</w:t>
      </w:r>
    </w:p>
    <w:p>
      <w:r>
        <w:rPr>
          <w:b/>
          <w:u w:val="single"/>
        </w:rPr>
        <w:t xml:space="preserve">118583</w:t>
      </w:r>
    </w:p>
    <w:p>
      <w:r>
        <w:t xml:space="preserve">2.</w:t>
        <w:tab/>
        <w:t xml:space="preserve">Hylätkää kaikki aselait, koska ne ovat perustuslain vastaisia!  Karkottakaa kaikki ihmiset, jotka vastustavat 2. lisäystä!  Työntäkää jokainen RASISTINEN JÄLKIPERÄINEN demokraatti ja juutalainen paskaloukkuun, jonne he kuuluvat!</w:t>
      </w:r>
    </w:p>
    <w:p>
      <w:r>
        <w:rPr>
          <w:b/>
          <w:u w:val="single"/>
        </w:rPr>
        <w:t xml:space="preserve">118584</w:t>
      </w:r>
    </w:p>
    <w:p>
      <w:r>
        <w:t xml:space="preserve">1. @Heartiste @BGKB Kuinkahan moni muu lukiolainen kapinoi koulujen heille asettamia juutalaiskulttuurimarxistisia normeja vastaan, jotka eivät jää kiinni ja joita MSM ei uskalla paljastaa ulkopuoliselle työlle? Arvaukseni: monet. https://www.buzzfeednews.com/article/briannasacks/california-high-school-racist-prank</w:t>
      </w:r>
    </w:p>
    <w:p>
      <w:r>
        <w:rPr>
          <w:b/>
          <w:u w:val="single"/>
        </w:rPr>
        <w:t xml:space="preserve">118585</w:t>
      </w:r>
    </w:p>
    <w:p>
      <w:r>
        <w:t xml:space="preserve">2.</w:t>
        <w:tab/>
        <w:t xml:space="preserve">Neekerit ja homot !!   Homot ja neekerit ... Hinttiperse neekeri !!</w:t>
      </w:r>
    </w:p>
    <w:p>
      <w:r>
        <w:rPr>
          <w:b/>
          <w:u w:val="single"/>
        </w:rPr>
        <w:t xml:space="preserve">118586</w:t>
      </w:r>
    </w:p>
    <w:p>
      <w:r>
        <w:t xml:space="preserve">1. https://m.youtube.com/watch?v=rEpQaFtvx_E FUCK! FUCK! EI!!!   KONSERVATIIVINEN DEMONC-HITLERIN HALLINTO ON NYT TODELLISUUTTA YHDYSVALLOISSA!   HAISTAKAA VITTU DEMONIT, KUN ÄÄNESTITTE SARJARAISKAAJAN KORKEIMPAAN OIKEUTEEN!   TEILLE KAIKILLE ANNETAAN "SOPIMUS, JOSTA ETTE VOI KIELTÄYTYÄ" FASCHISTISEN DIKTATUURIN YRITTÄMISESTÄ TRUMPERVIITIT!   JA TE KAIKKI VITTU ANSAITSETTE SEN</w:t>
      </w:r>
    </w:p>
    <w:p>
      <w:r>
        <w:rPr>
          <w:b/>
          <w:u w:val="single"/>
        </w:rPr>
        <w:t xml:space="preserve">118587</w:t>
      </w:r>
    </w:p>
    <w:p>
      <w:r>
        <w:t xml:space="preserve">2.</w:t>
        <w:tab/>
        <w:t xml:space="preserve">Hän lähettää sinut ensin kehitysvammaisten kouluun lobotomiaan ja sitten uudelleenkoulutusleirille...</w:t>
      </w:r>
    </w:p>
    <w:p>
      <w:r>
        <w:rPr>
          <w:b/>
          <w:u w:val="single"/>
        </w:rPr>
        <w:t xml:space="preserve">118588</w:t>
      </w:r>
    </w:p>
    <w:p>
      <w:r>
        <w:t xml:space="preserve">3.</w:t>
        <w:tab/>
        <w:tab/>
        <w:t xml:space="preserve">Ehkä on aikaa hankkiutua eroon DemonRat MK-Ultra-ohjelmoinnista tästä....</w:t>
      </w:r>
    </w:p>
    <w:p>
      <w:r>
        <w:rPr>
          <w:b/>
          <w:u w:val="single"/>
        </w:rPr>
        <w:t xml:space="preserve">118589</w:t>
      </w:r>
    </w:p>
    <w:p>
      <w:r>
        <w:t xml:space="preserve">1. Näkökulma on kaikki kaikessa...</w:t>
      </w:r>
    </w:p>
    <w:p>
      <w:r>
        <w:rPr>
          <w:b/>
          <w:u w:val="single"/>
        </w:rPr>
        <w:t xml:space="preserve">118590</w:t>
      </w:r>
    </w:p>
    <w:p>
      <w:r>
        <w:t xml:space="preserve">2.</w:t>
        <w:tab/>
        <w:t xml:space="preserve">Vittu, joka pitää 1 tai 3 sormea pystyssä, on silti vittu, joten en ole varma, mihin pyrit tällä.</w:t>
      </w:r>
    </w:p>
    <w:p>
      <w:r>
        <w:rPr>
          <w:b/>
          <w:u w:val="single"/>
        </w:rPr>
        <w:t xml:space="preserve">118591</w:t>
      </w:r>
    </w:p>
    <w:p>
      <w:r>
        <w:t xml:space="preserve">1. @RFIDbollocks Hei typerä kusipää, kysy "Nudderingilta" twitterissä, mistä hän sai "idean", että Owen Jones oli Wikipaedian toimittaja... kysy häneltä!   Haastan sinut, vittu... palaa takaisin, kun huomaat, että se olin minä!   MINÄ!   Jep, se olin minä.</w:t>
      </w:r>
    </w:p>
    <w:p>
      <w:r>
        <w:rPr>
          <w:b/>
          <w:u w:val="single"/>
        </w:rPr>
        <w:t xml:space="preserve">118592</w:t>
      </w:r>
    </w:p>
    <w:p>
      <w:r>
        <w:t xml:space="preserve">2.</w:t>
        <w:tab/>
        <w:t xml:space="preserve">Lol. Totta kai se oli, nauraa.   Näytät olevan tänään hyvin pahalla tuulella!</w:t>
      </w:r>
    </w:p>
    <w:p>
      <w:r>
        <w:rPr>
          <w:b/>
          <w:u w:val="single"/>
        </w:rPr>
        <w:t xml:space="preserve">118593</w:t>
      </w:r>
    </w:p>
    <w:p>
      <w:r>
        <w:t xml:space="preserve">3.</w:t>
        <w:tab/>
        <w:tab/>
        <w:t xml:space="preserve">Mene ja kysy!   Te pelkäätte totuutta!   Täysin vitun laukauspelkoinen.   Page on ollut ääliö niin kauan kuin muistan ja tykkään puhkaista hänen typerän juhlapallonsa!   Hänellä ei ole aavistustakaan, miten se mulkku O'Brien huijasi häntä niin helposti.</w:t>
      </w:r>
    </w:p>
    <w:p>
      <w:r>
        <w:rPr>
          <w:b/>
          <w:u w:val="single"/>
        </w:rPr>
        <w:t xml:space="preserve">118594</w:t>
      </w:r>
    </w:p>
    <w:p>
      <w:r>
        <w:t xml:space="preserve">1. Voisiko oikea muovinatsi nousta seisomaan?</w:t>
      </w:r>
    </w:p>
    <w:p>
      <w:r>
        <w:rPr>
          <w:b/>
          <w:u w:val="single"/>
        </w:rPr>
        <w:t xml:space="preserve">118595</w:t>
      </w:r>
    </w:p>
    <w:p>
      <w:r>
        <w:t xml:space="preserve">2.</w:t>
        <w:tab/>
        <w:t xml:space="preserve">Bolševikkipaskiainen, istu vittu alas.</w:t>
      </w:r>
    </w:p>
    <w:p>
      <w:r>
        <w:rPr>
          <w:b/>
          <w:u w:val="single"/>
        </w:rPr>
        <w:t xml:space="preserve">118596</w:t>
      </w:r>
    </w:p>
    <w:p>
      <w:r>
        <w:t xml:space="preserve">3.</w:t>
        <w:tab/>
        <w:tab/>
        <w:t xml:space="preserve">Muovinen natsi</w:t>
      </w:r>
    </w:p>
    <w:p>
      <w:r>
        <w:rPr>
          <w:b/>
          <w:u w:val="single"/>
        </w:rPr>
        <w:t xml:space="preserve">118597</w:t>
      </w:r>
    </w:p>
    <w:p>
      <w:r>
        <w:t xml:space="preserve">4.</w:t>
        <w:tab/>
        <w:tab/>
        <w:tab/>
        <w:t xml:space="preserve">Teeskentele valkoista henkilöä</w:t>
      </w:r>
    </w:p>
    <w:p>
      <w:r>
        <w:rPr>
          <w:b/>
          <w:u w:val="single"/>
        </w:rPr>
        <w:t xml:space="preserve">118598</w:t>
      </w:r>
    </w:p>
    <w:p>
      <w:r>
        <w:t xml:space="preserve">5.</w:t>
        <w:tab/>
        <w:tab/>
        <w:tab/>
        <w:tab/>
        <w:t xml:space="preserve">Aito muovinatsi.</w:t>
      </w:r>
    </w:p>
    <w:p>
      <w:r>
        <w:rPr>
          <w:b/>
          <w:u w:val="single"/>
        </w:rPr>
        <w:t xml:space="preserve">118599</w:t>
      </w:r>
    </w:p>
    <w:p>
      <w:r>
        <w:t xml:space="preserve">6.</w:t>
        <w:tab/>
        <w:tab/>
        <w:tab/>
        <w:tab/>
        <w:tab/>
        <w:t xml:space="preserve">OP Hur dur dur, "olet mitä sanoin, koska sanoin niin ner ner!"</w:t>
      </w:r>
    </w:p>
    <w:p>
      <w:r>
        <w:rPr>
          <w:b/>
          <w:u w:val="single"/>
        </w:rPr>
        <w:t xml:space="preserve">118600</w:t>
      </w:r>
    </w:p>
    <w:p>
      <w:r>
        <w:t xml:space="preserve">7.</w:t>
        <w:tab/>
        <w:tab/>
        <w:tab/>
        <w:tab/>
        <w:tab/>
        <w:tab/>
        <w:t xml:space="preserve">Se ei muuta sitä tosiasiaa, että olet muovinatsi.</w:t>
      </w:r>
    </w:p>
    <w:p>
      <w:r>
        <w:rPr>
          <w:b/>
          <w:u w:val="single"/>
        </w:rPr>
        <w:t xml:space="preserve">118601</w:t>
      </w:r>
    </w:p>
    <w:p>
      <w:r>
        <w:t xml:space="preserve">8.</w:t>
        <w:tab/>
        <w:tab/>
        <w:tab/>
        <w:tab/>
        <w:tab/>
        <w:tab/>
        <w:tab/>
        <w:t xml:space="preserve">"Kaikki ovat muovisia natseja", sanoi kusipääkommunisti muovisen kusipäisen naamionsa takaa.</w:t>
      </w:r>
    </w:p>
    <w:p>
      <w:r>
        <w:rPr>
          <w:b/>
          <w:u w:val="single"/>
        </w:rPr>
        <w:t xml:space="preserve">118602</w:t>
      </w:r>
    </w:p>
    <w:p>
      <w:r>
        <w:t xml:space="preserve">1. Ajattelin tilata aseenkäsittelylaitteita uuteen kivääriini!</w:t>
      </w:r>
    </w:p>
    <w:p>
      <w:r>
        <w:rPr>
          <w:b/>
          <w:u w:val="single"/>
        </w:rPr>
        <w:t xml:space="preserve">118603</w:t>
      </w:r>
    </w:p>
    <w:p>
      <w:r>
        <w:t xml:space="preserve">2.</w:t>
        <w:tab/>
        <w:t xml:space="preserve">Joku jälkeenjäänyt NSA:n agentti luulee, että uhkailet pommilla tämän kuvan avulla.</w:t>
      </w:r>
    </w:p>
    <w:p>
      <w:r>
        <w:rPr>
          <w:b/>
          <w:u w:val="single"/>
        </w:rPr>
        <w:t xml:space="preserve">118604</w:t>
      </w:r>
    </w:p>
    <w:p>
      <w:r>
        <w:t xml:space="preserve">1. Muslimipoliisi ampuu viattoman autistisen teinin autostaan autollaan ampumalla https://www.dcclothesline.com/2018/10/22/muslim-cop-shoots-innocent-autistic-teen-from-his-vehicle-in-a-drive-by-shooting/</w:t>
      </w:r>
    </w:p>
    <w:p>
      <w:r>
        <w:rPr>
          <w:b/>
          <w:u w:val="single"/>
        </w:rPr>
        <w:t xml:space="preserve">118605</w:t>
      </w:r>
    </w:p>
    <w:p>
      <w:r>
        <w:t xml:space="preserve">2.</w:t>
        <w:tab/>
        <w:t xml:space="preserve">KUOLLEET POLIISIT OVAT HYVIÄ POLIISEJA, JOTKA OVAT TODELLA ROSKAVÄEN MUSLIMIPOLIISEJA. SITTEN KAUPUNKI PIILOTTI TODISTEET! AIKA TAPPAA HEIDÄT KAIKKI.</w:t>
      </w:r>
    </w:p>
    <w:p>
      <w:r>
        <w:rPr>
          <w:b/>
          <w:u w:val="single"/>
        </w:rPr>
        <w:t xml:space="preserve">118606</w:t>
      </w:r>
    </w:p>
    <w:p>
      <w:r>
        <w:t xml:space="preserve">3.</w:t>
        <w:tab/>
        <w:tab/>
        <w:t xml:space="preserve">Haluaisin pyytää tätä kommentoijaa viettämään jonkin aikaa jossakin paikassa, jossa ei ole yhtä laadukkaita virkamiehiä kuin Yhdysvalloissa. Ei ole parempaa opetusta kuin kovien kolhujen koulu... 👮🏻</w:t>
      </w:r>
    </w:p>
    <w:p>
      <w:r>
        <w:rPr>
          <w:b/>
          <w:u w:val="single"/>
        </w:rPr>
        <w:t xml:space="preserve">118607</w:t>
      </w:r>
    </w:p>
    <w:p>
      <w:r>
        <w:t xml:space="preserve">4.</w:t>
        <w:tab/>
        <w:tab/>
        <w:tab/>
        <w:t xml:space="preserve">MUISTAN TÄMÄN, KUN SINUT RAISKATAAN JA KUN POLIISIPORUKKA SAAPUU PAIKALLE, HE AMPUVAT SINUT KUOLIAAKSI.</w:t>
      </w:r>
    </w:p>
    <w:p>
      <w:r>
        <w:rPr>
          <w:b/>
          <w:u w:val="single"/>
        </w:rPr>
        <w:t xml:space="preserve">118608</w:t>
      </w:r>
    </w:p>
    <w:p>
      <w:r>
        <w:t xml:space="preserve">5.</w:t>
        <w:tab/>
        <w:tab/>
        <w:tab/>
        <w:tab/>
        <w:t xml:space="preserve">VIITATEN NYKYISEEN UUTISSYKLIIN JA OLET SAKSALAINEN, JOSSA VAIN POLIISEILLA ON ASEITA, TULE TÄNNE, KUSIPÄÄ, MEILLÄ TÄÄLLÄ AMERIKASSA ON ASEITA JUURI TEITÄ KAIKKIA VARTEN.</w:t>
      </w:r>
    </w:p>
    <w:p>
      <w:r>
        <w:rPr>
          <w:b/>
          <w:u w:val="single"/>
        </w:rPr>
        <w:t xml:space="preserve">118609</w:t>
      </w:r>
    </w:p>
    <w:p>
      <w:r>
        <w:t xml:space="preserve">1. Hei valkoiset pojat, olen täällä kertoakseni teille, että te rasistit ette omista Gabia, ottakaa yhteen tämän juutalaisen kanssa! 👍</w:t>
      </w:r>
    </w:p>
    <w:p>
      <w:r>
        <w:rPr>
          <w:b/>
          <w:u w:val="single"/>
        </w:rPr>
        <w:t xml:space="preserve">118610</w:t>
      </w:r>
    </w:p>
    <w:p>
      <w:r>
        <w:t xml:space="preserve">2.</w:t>
        <w:tab/>
        <w:t xml:space="preserve">Tunsin velvollisuudekseni jakaa tämän kanssanne.</w:t>
      </w:r>
    </w:p>
    <w:p>
      <w:r>
        <w:rPr>
          <w:b/>
          <w:u w:val="single"/>
        </w:rPr>
        <w:t xml:space="preserve">118611</w:t>
      </w:r>
    </w:p>
    <w:p>
      <w:r>
        <w:t xml:space="preserve">3.</w:t>
        <w:tab/>
        <w:tab/>
        <w:t xml:space="preserve">D. C. @theobear777 Lapsi, sinulla ei ole aavistustakaan, mistä puhut, mutta anna minun antaa sinulle jonkinlainen käsitys siitä, mistä puhun, jos vielä joskus kutsut minua homoksi, teen elämästäsi helvetin helvetin elävän helvetin, tee seuraavilla sanoillasi merkitystä, koska jos kuulen sinun kutsuvan minua vielä kerran ämmäksi, se on sinulle huono juttu.</w:t>
      </w:r>
    </w:p>
    <w:p>
      <w:r>
        <w:rPr>
          <w:b/>
          <w:u w:val="single"/>
        </w:rPr>
        <w:t xml:space="preserve">118612</w:t>
      </w:r>
    </w:p>
    <w:p>
      <w:r>
        <w:t xml:space="preserve">4.</w:t>
        <w:tab/>
        <w:tab/>
        <w:tab/>
        <w:t xml:space="preserve">Näyttää siltä kuin olisit puhunut aikuiselle miehelle...</w:t>
      </w:r>
    </w:p>
    <w:p>
      <w:r>
        <w:rPr>
          <w:b/>
          <w:u w:val="single"/>
        </w:rPr>
        <w:t xml:space="preserve">118613</w:t>
      </w:r>
    </w:p>
    <w:p>
      <w:r>
        <w:t xml:space="preserve">5.</w:t>
        <w:tab/>
        <w:tab/>
        <w:tab/>
        <w:t xml:space="preserve">Jos haukut minua tästä, tiedät mitä teen, eikö niin?</w:t>
      </w:r>
    </w:p>
    <w:p>
      <w:r>
        <w:rPr>
          <w:b/>
          <w:u w:val="single"/>
        </w:rPr>
        <w:t xml:space="preserve">118614</w:t>
      </w:r>
    </w:p>
    <w:p>
      <w:r>
        <w:t xml:space="preserve">6.</w:t>
        <w:tab/>
        <w:tab/>
        <w:tab/>
        <w:t xml:space="preserve">Persereikäsi kasvaa isoksi, kun annat neekereiden panna sinua.</w:t>
      </w:r>
    </w:p>
    <w:p>
      <w:r>
        <w:rPr>
          <w:b/>
          <w:u w:val="single"/>
        </w:rPr>
        <w:t xml:space="preserve">118615</w:t>
      </w:r>
    </w:p>
    <w:p>
      <w:r>
        <w:t xml:space="preserve">7.</w:t>
        <w:tab/>
        <w:tab/>
        <w:tab/>
        <w:t xml:space="preserve">Ei, kerro minulle, hintti.</w:t>
      </w:r>
    </w:p>
    <w:p>
      <w:r>
        <w:rPr>
          <w:b/>
          <w:u w:val="single"/>
        </w:rPr>
        <w:t xml:space="preserve">118616</w:t>
      </w:r>
    </w:p>
    <w:p>
      <w:r>
        <w:t xml:space="preserve">8.</w:t>
        <w:tab/>
        <w:tab/>
        <w:tab/>
        <w:t xml:space="preserve">@D. C. @theobear777 Me kaikki tiedämme, mitä aiot tehdä - teet kuvakaappauksia ja soitat SPLC:lle tai ACLU:lle ilmoittaaksesi "antisemitistisistä viharikoksista". Mene takaisin twitteriin, rotat eivät ole sallittuja gabissa.</w:t>
      </w:r>
    </w:p>
    <w:p>
      <w:r>
        <w:rPr>
          <w:b/>
          <w:u w:val="single"/>
        </w:rPr>
        <w:t xml:space="preserve">118617</w:t>
      </w:r>
    </w:p>
    <w:p>
      <w:r>
        <w:t xml:space="preserve">1. Mistä löysit iljettävän halveksittavan RASISTISEN VIHAAJAN, JUUTALAISEN JULKISEN JUHLAN, joka on DEMOKRAATTINEN SIKALA! Yritämme pitää kaikki RETARDIT paskakasat VASEMMAT ja JUUTALAISET, koska he ovat kaikki moraalisesti rappeutunutta jätevesiä!  Heillä kaikilla on äiti, joka teki VÄÄRÄN VALINNAN!</w:t>
      </w:r>
    </w:p>
    <w:p>
      <w:r>
        <w:rPr>
          <w:b/>
          <w:u w:val="single"/>
        </w:rPr>
        <w:t xml:space="preserve">118618</w:t>
      </w:r>
    </w:p>
    <w:p>
      <w:r>
        <w:t xml:space="preserve">1. Poliisit ovat suuren stressin alla, koska he tietävät, että me katsomme, jos kutsut poliiseja vielä kerran roistoiksi, lyön sinua suoraan nenään, senkin pikkulapsi.</w:t>
      </w:r>
    </w:p>
    <w:p>
      <w:r>
        <w:rPr>
          <w:b/>
          <w:u w:val="single"/>
        </w:rPr>
        <w:t xml:space="preserve">118619</w:t>
      </w:r>
    </w:p>
    <w:p>
      <w:r>
        <w:t xml:space="preserve">2.</w:t>
        <w:tab/>
        <w:t xml:space="preserve">Siat ovat jälkeenjääneitä idiootteja, erityisesti 'Murikassa ja Isossa-Britanniassa, joissa ne ovat jo sekoittuneet... Tarkoitan, monipuolistuneet! Odottakaa, kun valkoisia ei ole enää yhtään armeijassa, ja neekerit ja muslimien ali-ihmiset alkavat valvoa ZOG:n "lakia". Muutatte mielenne pian!</w:t>
      </w:r>
    </w:p>
    <w:p>
      <w:r>
        <w:rPr>
          <w:b/>
          <w:u w:val="single"/>
        </w:rPr>
        <w:t xml:space="preserve">118620</w:t>
      </w:r>
    </w:p>
    <w:p>
      <w:r>
        <w:t xml:space="preserve">1. Redneck Spouse Dispenser https://imgur.com/gallery/S9rUFIu</w:t>
      </w:r>
    </w:p>
    <w:p>
      <w:r>
        <w:rPr>
          <w:b/>
          <w:u w:val="single"/>
        </w:rPr>
        <w:t xml:space="preserve">118621</w:t>
      </w:r>
    </w:p>
    <w:p>
      <w:r>
        <w:t xml:space="preserve">2.</w:t>
        <w:tab/>
        <w:t xml:space="preserve">hitto ... tuo sattuu, kun hän on raitistunut ... kylkiluu saattoi murtua</w:t>
      </w:r>
    </w:p>
    <w:p>
      <w:r>
        <w:rPr>
          <w:b/>
          <w:u w:val="single"/>
        </w:rPr>
        <w:t xml:space="preserve">118622</w:t>
      </w:r>
    </w:p>
    <w:p>
      <w:r>
        <w:t xml:space="preserve">3.</w:t>
        <w:tab/>
        <w:tab/>
        <w:t xml:space="preserve">Joo, vetokoukku kylkiluihin....se tuntee sen varmasti myöhemmin.</w:t>
      </w:r>
    </w:p>
    <w:p>
      <w:r>
        <w:rPr>
          <w:b/>
          <w:u w:val="single"/>
        </w:rPr>
        <w:t xml:space="preserve">118623</w:t>
      </w:r>
    </w:p>
    <w:p>
      <w:r>
        <w:t xml:space="preserve">1. Tennessee - Toinen sekarotuisen pariskunnan suhde päättyy huonosti. Silminnäkijöiden mukaan neekeri hakkasi valkoista lastensa äitiä päähän kivellä tai tiilellä toistuvasti tämän talon edessä ja ajoi sitten hänen päälleen autolla useita kertoja. https://wreg.com/2018/10/08/domestic-violence-survivors-shocked-emotional-to-hear-about-dv-homicide/.</w:t>
      </w:r>
    </w:p>
    <w:p>
      <w:r>
        <w:rPr>
          <w:b/>
          <w:u w:val="single"/>
        </w:rPr>
        <w:t xml:space="preserve">118624</w:t>
      </w:r>
    </w:p>
    <w:p>
      <w:r>
        <w:t xml:space="preserve">2.</w:t>
        <w:tab/>
        <w:t xml:space="preserve">Toll paid LOLOLOLOL</w:t>
      </w:r>
    </w:p>
    <w:p>
      <w:r>
        <w:rPr>
          <w:b/>
          <w:u w:val="single"/>
        </w:rPr>
        <w:t xml:space="preserve">118625</w:t>
      </w:r>
    </w:p>
    <w:p>
      <w:r>
        <w:t xml:space="preserve">3.</w:t>
        <w:tab/>
        <w:tab/>
        <w:t xml:space="preserve">Hän sai omansa, ja hän aiheutti kaikki neekerinsa teot itselleen. Hänen tehtävänsä ei kuitenkaan selvästikään ole kurittaa narttua. Molempien olisi pitänyt mennä hirsipuuhun yhdessä, valkoisen tuomarin tuomittavaksi ja tuomittavaksi rikoksistaan ihmiskuntaa vastaan. Näin ollen neekerin on edelleen hirtettävä...</w:t>
      </w:r>
    </w:p>
    <w:p>
      <w:r>
        <w:rPr>
          <w:b/>
          <w:u w:val="single"/>
        </w:rPr>
        <w:t xml:space="preserve">118626</w:t>
      </w:r>
    </w:p>
    <w:p>
      <w:r>
        <w:t xml:space="preserve">1. Venezuelalaiset Kolumbian rajalla.</w:t>
      </w:r>
    </w:p>
    <w:p>
      <w:r>
        <w:rPr>
          <w:b/>
          <w:u w:val="single"/>
        </w:rPr>
        <w:t xml:space="preserve">118627</w:t>
      </w:r>
    </w:p>
    <w:p>
      <w:r>
        <w:t xml:space="preserve">2.</w:t>
        <w:tab/>
        <w:t xml:space="preserve">Miksi jälkeenjääneet sosialistit (Venezuela) ja sisäsiittoiset alhaisen älykkyysosamäärän uskonnolliset fanaatikot (islam) haluavat aina lähteä itse luomistaan läävistä ja tuoda myrkylliset jätevetensä uusiin maihin?</w:t>
      </w:r>
    </w:p>
    <w:p>
      <w:r>
        <w:rPr>
          <w:b/>
          <w:u w:val="single"/>
        </w:rPr>
        <w:t xml:space="preserve">118628</w:t>
      </w:r>
    </w:p>
    <w:p>
      <w:r>
        <w:t xml:space="preserve">3.</w:t>
        <w:tab/>
        <w:tab/>
        <w:t xml:space="preserve">He ovat kuin heinäsirkat, he tekevät lääviä minne tahansa menevätkin, he haluavat rikkaita maita pilaantumaan, he eivät kuitenkaan halua muuttaa käyttäytymistään.</w:t>
      </w:r>
    </w:p>
    <w:p>
      <w:r>
        <w:rPr>
          <w:b/>
          <w:u w:val="single"/>
        </w:rPr>
        <w:t xml:space="preserve">118629</w:t>
      </w:r>
    </w:p>
    <w:p>
      <w:r>
        <w:t xml:space="preserve">4.</w:t>
        <w:tab/>
        <w:tab/>
        <w:t xml:space="preserve">miksi alhaisen iq:n omaavat sisäsiittoiset kristityt tekevät samaa? keskitien itämaisilla kultisteilla on vain yksi asetelma: vetää jätevesi (jumalan sana) jokaisen kulttuurin läpi, kunnes kaikki sen menneisyydessä on tuhottu</w:t>
      </w:r>
    </w:p>
    <w:p>
      <w:r>
        <w:rPr>
          <w:b/>
          <w:u w:val="single"/>
        </w:rPr>
        <w:t xml:space="preserve">118630</w:t>
      </w:r>
    </w:p>
    <w:p>
      <w:r>
        <w:t xml:space="preserve">5.</w:t>
        <w:tab/>
        <w:tab/>
        <w:t xml:space="preserve">Länsimaiset kristityt loivat modernin maailman, kun taas te kolmannen maailman jälkeenjääneet elätte yhä olkihuviloissa. Te olette niitä, jotka hyökkäävät länteen paremman elämän perässä, ei päinvastoin.</w:t>
      </w:r>
    </w:p>
    <w:p>
      <w:r>
        <w:rPr>
          <w:b/>
          <w:u w:val="single"/>
        </w:rPr>
        <w:t xml:space="preserve">118631</w:t>
      </w:r>
    </w:p>
    <w:p>
      <w:r>
        <w:t xml:space="preserve">1. Viimeaikaisten tapahtumien sekä EU:n ja YK:n raamatullisesti viivästyneiden viimeaikaisten päätösten ja toimien valossa ystävällinen muistutus suvaitsevaisuuden paradoksista, jonka tarjoaa Ben Garrison: https://suppositoryrepository.co/Homepage/paradox%20of%20tolerance.jpg.</w:t>
      </w:r>
    </w:p>
    <w:p>
      <w:r>
        <w:rPr>
          <w:b/>
          <w:u w:val="single"/>
        </w:rPr>
        <w:t xml:space="preserve">118632</w:t>
      </w:r>
    </w:p>
    <w:p>
      <w:r>
        <w:t xml:space="preserve">2.</w:t>
      </w:r>
    </w:p>
    <w:p>
      <w:r>
        <w:rPr>
          <w:b/>
          <w:u w:val="single"/>
        </w:rPr>
        <w:t xml:space="preserve">118633</w:t>
      </w:r>
    </w:p>
    <w:p>
      <w:r>
        <w:t xml:space="preserve">1. Olen kuollakseni kyllästynyt siihen, että juutalaiset vahvistavat homoja ja kaikkia muita rappeutumismuotoja kuin ne olisivat normaaleja. Joka päivä on jokin uusi homotapahtuma tai homouden opettaminen lapsille. "Valaat ovat homoja, kalliomuodostelmat ovat homoja, homo muuttuu homoksi ja on nyt hetero." https://www.buzz.ie/books/oscar-wilde-temple-opened-new-york-254731 https://www.buzz.ie/books/oscar-wilde-temple-opened-new-york-254731.</w:t>
      </w:r>
    </w:p>
    <w:p>
      <w:r>
        <w:rPr>
          <w:b/>
          <w:u w:val="single"/>
        </w:rPr>
        <w:t xml:space="preserve">118634</w:t>
      </w:r>
    </w:p>
    <w:p>
      <w:r>
        <w:t xml:space="preserve">2.</w:t>
        <w:tab/>
        <w:t xml:space="preserve">@HERALDofYAH @Screw-z-jews @blazinherb @Escoffier @lostpassword @WADL @JonKragen @BardParker - New York City- "Asennettu metodistikirkkoon- avoinna yleisölle 2.12. asti. Patsas ja pyhäkkö juhlistavat irlantilaista legendaa- kunnianosoitus kirjailijalle [homo], joka vangittiin ja häpäistiin [homo]seksuaalisuutensa vuoksi".</w:t>
      </w:r>
    </w:p>
    <w:p>
      <w:r>
        <w:rPr>
          <w:b/>
          <w:u w:val="single"/>
        </w:rPr>
        <w:t xml:space="preserve">118635</w:t>
      </w:r>
    </w:p>
    <w:p>
      <w:r>
        <w:t xml:space="preserve">3.</w:t>
        <w:tab/>
        <w:tab/>
        <w:t xml:space="preserve">Metodistikirkkoihin tulee pian drag queen -pappeja, jos ei jo ole.</w:t>
      </w:r>
    </w:p>
    <w:p>
      <w:r>
        <w:rPr>
          <w:b/>
          <w:u w:val="single"/>
        </w:rPr>
        <w:t xml:space="preserve">118636</w:t>
      </w:r>
    </w:p>
    <w:p>
      <w:r>
        <w:t xml:space="preserve">1. Narsismi, suuruudenhulluus ja ego ovat hämmästyttävä asia.   Muistilista Obamalle: Et rakentanut paskaakaan!   Obama vaatii enemmän kunniaa Trumpin buumista, väittäen sen johtuvan siitä, että hän nosti veroja.   Obama on hölmö! https://www.americanthinker.com/blog/2018/10/obama_claims_credit_again_for_trump_boom_insisting_it_was_because_he_raised_taxes.html</w:t>
      </w:r>
    </w:p>
    <w:p>
      <w:r>
        <w:rPr>
          <w:b/>
          <w:u w:val="single"/>
        </w:rPr>
        <w:t xml:space="preserve">118637</w:t>
      </w:r>
    </w:p>
    <w:p>
      <w:r>
        <w:t xml:space="preserve">2.</w:t>
        <w:tab/>
        <w:t xml:space="preserve">Tämä muSLIME-homo pilkkasi Trumpia sanomalla, että hän ei pysty rakentamaan taloutta tai tuomaan työpaikkoja... että kukaan ei pysty.  Mutta nyt ottaa kunnian siitä, että Trump todella tekee työtä. Joten jos "kukaan ei pystynyt" tekemään tätä, miten tämä persläpi paskaläjä luulee voivansa ottaa kunnian siitä, että hän ei ole tehnyt mitään 8 vuoteen?  Ei muuta kuin ylimielinen tekopyhä &amp; sosiopaatti.</w:t>
      </w:r>
    </w:p>
    <w:p>
      <w:r>
        <w:rPr>
          <w:b/>
          <w:u w:val="single"/>
        </w:rPr>
        <w:t xml:space="preserve">118638</w:t>
      </w:r>
    </w:p>
    <w:p>
      <w:r>
        <w:t xml:space="preserve">3.</w:t>
        <w:tab/>
        <w:tab/>
        <w:t xml:space="preserve">Juuri niin! Onneksi suurin osa järkevästi ajattelevista amerikkalaisista näkee Obaman paskan läpi!</w:t>
      </w:r>
    </w:p>
    <w:p>
      <w:r>
        <w:rPr>
          <w:b/>
          <w:u w:val="single"/>
        </w:rPr>
        <w:t xml:space="preserve">118639</w:t>
      </w:r>
    </w:p>
    <w:p>
      <w:r>
        <w:t xml:space="preserve">1.</w:t>
      </w:r>
    </w:p>
    <w:p>
      <w:r>
        <w:rPr>
          <w:b/>
          <w:u w:val="single"/>
        </w:rPr>
        <w:t xml:space="preserve">118640</w:t>
      </w:r>
    </w:p>
    <w:p>
      <w:r>
        <w:t xml:space="preserve">2.</w:t>
        <w:tab/>
        <w:t xml:space="preserve">Neekeri, niin ne tekevät</w:t>
      </w:r>
    </w:p>
    <w:p>
      <w:r>
        <w:rPr>
          <w:b/>
          <w:u w:val="single"/>
        </w:rPr>
        <w:t xml:space="preserve">118641</w:t>
      </w:r>
    </w:p>
    <w:p>
      <w:r>
        <w:t xml:space="preserve">1. Haluaisin onnitella presidentti Obamaa tästä uraauurtavasta kauppasopimuksesta Kanadan ja Meksikon kanssa. On todella hämmästyttävää, mitä olette saanut aikaan viimeisten kahden vuoden aikana.   Jatkakaa hienoa työtä !!!!  ............. LMAO #Maga #GreatAwakening #Qanon #LockThemUp</w:t>
      </w:r>
    </w:p>
    <w:p>
      <w:r>
        <w:rPr>
          <w:b/>
          <w:u w:val="single"/>
        </w:rPr>
        <w:t xml:space="preserve">118642</w:t>
      </w:r>
    </w:p>
    <w:p>
      <w:r>
        <w:t xml:space="preserve">2.</w:t>
        <w:tab/>
        <w:t xml:space="preserve">ovomit. tuon kelvottoman neekerin ei olisi pitänyt koskaan nähdä Valkoisen talon sisäpuolta</w:t>
      </w:r>
    </w:p>
    <w:p>
      <w:r>
        <w:rPr>
          <w:b/>
          <w:u w:val="single"/>
        </w:rPr>
        <w:t xml:space="preserve">118643</w:t>
      </w:r>
    </w:p>
    <w:p>
      <w:r>
        <w:t xml:space="preserve">1. Tuskin maltan odottaa, että näen tämän punaposkisen neekerin. Siitä tulee ruma neekerivauva.</w:t>
      </w:r>
    </w:p>
    <w:p>
      <w:r>
        <w:rPr>
          <w:b/>
          <w:u w:val="single"/>
        </w:rPr>
        <w:t xml:space="preserve">118644</w:t>
      </w:r>
    </w:p>
    <w:p>
      <w:r>
        <w:t xml:space="preserve">1. Tämä on aivan räjähtävää!     Monica McLean - yksi Fordin "rantaystävistä"? Vai yksi hänen FBI:n käsittelijöistään?    Mitä enemmän tutkin Fordia, sitä pahemmin tunnen häntä kohtaan. Selvästi vain pelinappula tässä kaikessa. https://theconservativetreehouse.com/2018/10/03/christine-blasey-ford-friend-in-delaware-was-career-fbi-agent-and-likely-together-during-accusation-letter-construct/ #JusticeKavanaugh #SCOTUS #ConfirmKavanaugh</w:t>
      </w:r>
    </w:p>
    <w:p>
      <w:r>
        <w:rPr>
          <w:b/>
          <w:u w:val="single"/>
        </w:rPr>
        <w:t xml:space="preserve">118645</w:t>
      </w:r>
    </w:p>
    <w:p>
      <w:r>
        <w:t xml:space="preserve">2.</w:t>
        <w:tab/>
        <w:t xml:space="preserve">Hän ei ole pelinappula Hän on 3. sukupolven CIA hän on CIA rekrytoija Hän on juonitteleva koskaan trumper Hän on ilmeinen väärän valan vannoja liian</w:t>
      </w:r>
    </w:p>
    <w:p>
      <w:r>
        <w:rPr>
          <w:b/>
          <w:u w:val="single"/>
        </w:rPr>
        <w:t xml:space="preserve">118646</w:t>
      </w:r>
    </w:p>
    <w:p>
      <w:r>
        <w:t xml:space="preserve">3.</w:t>
        <w:tab/>
        <w:tab/>
        <w:t xml:space="preserve">Juuri niin... VITTU TUNTEA PAHOILLA VALHEILEVAN BINTIN VÄLILLÄ.</w:t>
      </w:r>
    </w:p>
    <w:p>
      <w:r>
        <w:rPr>
          <w:b/>
          <w:u w:val="single"/>
        </w:rPr>
        <w:t xml:space="preserve">118647</w:t>
      </w:r>
    </w:p>
    <w:p>
      <w:r>
        <w:t xml:space="preserve">1. Sitten kuulut Twitteriin, paikkaan, jossa minut bannattiin, koska kutsuin itseäni latinohomoksi.</w:t>
      </w:r>
    </w:p>
    <w:p>
      <w:r>
        <w:rPr>
          <w:b/>
          <w:u w:val="single"/>
        </w:rPr>
        <w:t xml:space="preserve">118648</w:t>
      </w:r>
    </w:p>
    <w:p>
      <w:r>
        <w:t xml:space="preserve">1. Muistatko, kun "Trumpia kannattava, valkoinen ylivaltaa kannattava" kirjoitti "go home n******" ilmavoimien akatemian asuntolan ilmoitustaululle? https://image.ibb.co/mhTMMV/Dq-Xo-CCr-Wo-AE2v4s.jpg.</w:t>
      </w:r>
    </w:p>
    <w:p>
      <w:r>
        <w:rPr>
          <w:b/>
          <w:u w:val="single"/>
        </w:rPr>
        <w:t xml:space="preserve">118649</w:t>
      </w:r>
    </w:p>
    <w:p>
      <w:r>
        <w:t xml:space="preserve">2.</w:t>
        <w:tab/>
        <w:t xml:space="preserve">Sinun ei pitäisi kirjoittaa n******.   Joku neekeri jossain loukkaantuu siitä.</w:t>
      </w:r>
    </w:p>
    <w:p>
      <w:r>
        <w:rPr>
          <w:b/>
          <w:u w:val="single"/>
        </w:rPr>
        <w:t xml:space="preserve">118650</w:t>
      </w:r>
    </w:p>
    <w:p>
      <w:r>
        <w:t xml:space="preserve">1. Tervetuloa San Franciscoon. Tämä on Folsom Street eilen (30.9.18). Tämä on se Kalifornia, jonka suojelemiseksi senaattorit Feinstein ja Harris tekevät kovasti töitä.</w:t>
      </w:r>
    </w:p>
    <w:p>
      <w:r>
        <w:rPr>
          <w:b/>
          <w:u w:val="single"/>
        </w:rPr>
        <w:t xml:space="preserve">118651</w:t>
      </w:r>
    </w:p>
    <w:p>
      <w:r>
        <w:t xml:space="preserve">2.</w:t>
        <w:tab/>
        <w:t xml:space="preserve">Tehdä se aivan vanhan nekrun vieressä, joka yrittää nukkua yönsä juodessaan litran Colt 45:tä. Eikö teillä ole häpeää, peppumerirosvot?</w:t>
      </w:r>
    </w:p>
    <w:p>
      <w:r>
        <w:rPr>
          <w:b/>
          <w:u w:val="single"/>
        </w:rPr>
        <w:t xml:space="preserve">118652</w:t>
      </w:r>
    </w:p>
    <w:p>
      <w:r>
        <w:t xml:space="preserve">1. Mitä enemmän opin juutalaisten vääryyksistä, sitä enemmän uskon, että nämä sietämättömät vitun hasidit edustavat aidoimmin juutalaista henkeä. Van Dyken tuomiota seurattuani olen sitä mieltä, että poliisi voisi käyttää 16 laukausta tehokkaammin TÄSSÄ! (ruikuttavia juutalaisia klo 1:38) @Alex_Linder @SirBoring @Cantwell https://youtu.be/qcXI16JdJQE https://youtu.be/qcXI16JdJQE</w:t>
      </w:r>
    </w:p>
    <w:p>
      <w:r>
        <w:rPr>
          <w:b/>
          <w:u w:val="single"/>
        </w:rPr>
        <w:t xml:space="preserve">118653</w:t>
      </w:r>
    </w:p>
    <w:p>
      <w:r>
        <w:t xml:space="preserve">2.</w:t>
        <w:tab/>
        <w:t xml:space="preserve">Usko selviytyjiin! lol</w:t>
      </w:r>
    </w:p>
    <w:p>
      <w:r>
        <w:rPr>
          <w:b/>
          <w:u w:val="single"/>
        </w:rPr>
        <w:t xml:space="preserve">118654</w:t>
      </w:r>
    </w:p>
    <w:p>
      <w:r>
        <w:t xml:space="preserve">3.</w:t>
        <w:tab/>
        <w:t xml:space="preserve">Juutalaiset ovat pahoja ääliöitä. Parasiitit</w:t>
      </w:r>
    </w:p>
    <w:p>
      <w:r>
        <w:rPr>
          <w:b/>
          <w:u w:val="single"/>
        </w:rPr>
        <w:t xml:space="preserve">118655</w:t>
      </w:r>
    </w:p>
    <w:p>
      <w:r>
        <w:t xml:space="preserve">4.</w:t>
        <w:tab/>
        <w:t xml:space="preserve">Herätä ihmiset</w:t>
      </w:r>
    </w:p>
    <w:p>
      <w:r>
        <w:rPr>
          <w:b/>
          <w:u w:val="single"/>
        </w:rPr>
        <w:t xml:space="preserve">118656</w:t>
      </w:r>
    </w:p>
    <w:p>
      <w:r>
        <w:t xml:space="preserve">1. Rasismi nostaa jälleen rumaa päätään!</w:t>
      </w:r>
    </w:p>
    <w:p>
      <w:r>
        <w:rPr>
          <w:b/>
          <w:u w:val="single"/>
        </w:rPr>
        <w:t xml:space="preserve">118657</w:t>
      </w:r>
    </w:p>
    <w:p>
      <w:r>
        <w:t xml:space="preserve">2.</w:t>
        <w:tab/>
        <w:t xml:space="preserve">Stevie Wonderin poika tanssii upean valkoihoisen, sinisilmäisen vaalean tytön kanssa. Hän on tummempi kuin minun paskani.    Voi paska, he pakottivat tytön suutelemaan hänen neekerinaamaansa. Tämä räikeä rasismin osoitus saa minut voimaan pahoin.    Miten helvetissä Stevie Wonderilla voi olla niin nuori poika, että hän tanssii 12-vuotiaan tytön kanssa? Hänen täytyy olla 90-vuotias.   Aivan, tytön "alistuminen" neekerille.</w:t>
      </w:r>
    </w:p>
    <w:p>
      <w:r>
        <w:rPr>
          <w:b/>
          <w:u w:val="single"/>
        </w:rPr>
        <w:t xml:space="preserve">118658</w:t>
      </w:r>
    </w:p>
    <w:p>
      <w:r>
        <w:t xml:space="preserve">1. CNN:n juontaja Don Lemon sanoo, että Kanye Westin äiti "pyörii haudassaan" http://redstatewatcher.com/article.asp?id=139310.</w:t>
      </w:r>
    </w:p>
    <w:p>
      <w:r>
        <w:rPr>
          <w:b/>
          <w:u w:val="single"/>
        </w:rPr>
        <w:t xml:space="preserve">118659</w:t>
      </w:r>
    </w:p>
    <w:p>
      <w:r>
        <w:t xml:space="preserve">2.</w:t>
        <w:tab/>
        <w:t xml:space="preserve">Don Lemon on homo</w:t>
      </w:r>
    </w:p>
    <w:p>
      <w:r>
        <w:rPr>
          <w:b/>
          <w:u w:val="single"/>
        </w:rPr>
        <w:t xml:space="preserve">118660</w:t>
      </w:r>
    </w:p>
    <w:p>
      <w:r>
        <w:t xml:space="preserve">1. Hyvää yötä, #GabFam On ollut rankka päivä.    Huomenna voimme kerätä palaset ja jatkaa eteenpäin.</w:t>
      </w:r>
    </w:p>
    <w:p>
      <w:r>
        <w:rPr>
          <w:b/>
          <w:u w:val="single"/>
        </w:rPr>
        <w:t xml:space="preserve">118661</w:t>
      </w:r>
    </w:p>
    <w:p>
      <w:r>
        <w:t xml:space="preserve">2.</w:t>
        <w:tab/>
        <w:t xml:space="preserve">homo</w:t>
      </w:r>
    </w:p>
    <w:p>
      <w:r>
        <w:rPr>
          <w:b/>
          <w:u w:val="single"/>
        </w:rPr>
        <w:t xml:space="preserve">118662</w:t>
      </w:r>
    </w:p>
    <w:p>
      <w:r>
        <w:t xml:space="preserve">1. Ensin MundaneMatt, nyt Mombot - ilo nähdä, että jotkut pahimmista ihmisistä, jotka saivat suosiota GamerGaten ansiosta, paljastuvat nyt ja toivottavasti menettävät kaiken - hyvää työtä Metokur, Ralph ja erityisesti Zidan (jonka kuulustelut murtavat ihmisiä).</w:t>
      </w:r>
    </w:p>
    <w:p>
      <w:r>
        <w:rPr>
          <w:b/>
          <w:u w:val="single"/>
        </w:rPr>
        <w:t xml:space="preserve">118663</w:t>
      </w:r>
    </w:p>
    <w:p>
      <w:r>
        <w:t xml:space="preserve">2.</w:t>
        <w:tab/>
        <w:t xml:space="preserve">Mistä Mombotia syytetään?</w:t>
      </w:r>
    </w:p>
    <w:p>
      <w:r>
        <w:rPr>
          <w:b/>
          <w:u w:val="single"/>
        </w:rPr>
        <w:t xml:space="preserve">118664</w:t>
      </w:r>
    </w:p>
    <w:p>
      <w:r>
        <w:t xml:space="preserve">3.</w:t>
        <w:tab/>
        <w:tab/>
        <w:t xml:space="preserve">Kyse on muustakin kuin syytöksistä - Ian Miles Cheong on jo näyttänyt Ralphille, Metokurille ja muille DM-keskusteluja, joissa Mombot antoi hänelle WildGoosen doxin ja käski IMC:tä kirjoittamaan Goosea vastaan hittiartikkelin ja jopa ottamaan yhteyttä hänen perheeseensä ajaakseen hänet pois internetistä.</w:t>
      </w:r>
    </w:p>
    <w:p>
      <w:r>
        <w:rPr>
          <w:b/>
          <w:u w:val="single"/>
        </w:rPr>
        <w:t xml:space="preserve">118665</w:t>
      </w:r>
    </w:p>
    <w:p>
      <w:r>
        <w:t xml:space="preserve">4.</w:t>
        <w:tab/>
        <w:tab/>
        <w:tab/>
        <w:t xml:space="preserve">Mutta. Tiedän . . . että . . . Mombotilla on ollut erittäin väkivaltaista (verbaalista) käytöstä. Luin joitain vanhoja twiittejä . . . hän (?) näyttää nauttivan doxaamisesta ja ilkeydestä miehiä kohtaan. Hän näyttää valitsevan haavoittuvia miehiä ja hyökkää sitten näiden miesten kimppuun tunteakseen olonsa paremmaksi.</w:t>
      </w:r>
    </w:p>
    <w:p>
      <w:r>
        <w:rPr>
          <w:b/>
          <w:u w:val="single"/>
        </w:rPr>
        <w:t xml:space="preserve">118666</w:t>
      </w:r>
    </w:p>
    <w:p>
      <w:r>
        <w:t xml:space="preserve">5.</w:t>
        <w:tab/>
        <w:tab/>
        <w:tab/>
        <w:tab/>
        <w:t xml:space="preserve">Muista, että monet ihmiset epäilevät, että Mombot on itse asiassa jälleen yksi mies, joka teeskentelee olevansa nainen verkossa.   Jos Mombot on nainen, hän olisi hyvin ilkeä, misandristinen tyyppi, ja sellainen, joka ehdottomasti vihaa kaikkia miehiä, jotka eivät siedä naisten paskapuheita. Opin aika aikaisin GamerGaten aikana, että Mombot TODELLA vihaa esimerkiksi Rooshia.</w:t>
      </w:r>
    </w:p>
    <w:p>
      <w:r>
        <w:rPr>
          <w:b/>
          <w:u w:val="single"/>
        </w:rPr>
        <w:t xml:space="preserve">118667</w:t>
      </w:r>
    </w:p>
    <w:p>
      <w:r>
        <w:t xml:space="preserve">6.</w:t>
        <w:tab/>
        <w:tab/>
        <w:tab/>
        <w:tab/>
        <w:tab/>
        <w:t xml:space="preserve">Veikkaisin, että mombot oli homo, joka ei saanut mitään coochiea ja sen seurauksena päätti ryhtyä GF:ksi (LARP kuin japsilainen kotiäiti Twitterissä).</w:t>
      </w:r>
    </w:p>
    <w:p>
      <w:r>
        <w:rPr>
          <w:b/>
          <w:u w:val="single"/>
        </w:rPr>
        <w:t xml:space="preserve">118668</w:t>
      </w:r>
    </w:p>
    <w:p>
      <w:r>
        <w:t xml:space="preserve">1. KAV PROTESTER</w:t>
      </w:r>
    </w:p>
    <w:p>
      <w:r>
        <w:rPr>
          <w:b/>
          <w:u w:val="single"/>
        </w:rPr>
        <w:t xml:space="preserve">118669</w:t>
      </w:r>
    </w:p>
    <w:p>
      <w:r>
        <w:t xml:space="preserve">2.</w:t>
        <w:tab/>
        <w:t xml:space="preserve">Ellei meitä kaikkia tapeta, valkoiset nousevat aina huipulle.   Näin minä tulkitsen tämän mielenosoittajan kyltin.   "Valkoisten ylivalta" tarkoittaa yksinkertaisesti sitä, että valkoiset ihmiset ovat erinomaisia asioissa, joita valkoiset yhteiskunnat arvostavat. Ehkäpä muiden rotujen ihmiset ovat erinomaisia myös niissä asioissa, joita nämä yhteiskunnat arvostavat... minusta se vaikuttaa luonnolliselta!</w:t>
      </w:r>
    </w:p>
    <w:p>
      <w:r>
        <w:rPr>
          <w:b/>
          <w:u w:val="single"/>
        </w:rPr>
        <w:t xml:space="preserve">118670</w:t>
      </w:r>
    </w:p>
    <w:p>
      <w:r>
        <w:t xml:space="preserve">3.</w:t>
        <w:tab/>
        <w:tab/>
        <w:t xml:space="preserve">Vittu</w:t>
      </w:r>
    </w:p>
    <w:p>
      <w:r>
        <w:rPr>
          <w:b/>
          <w:u w:val="single"/>
        </w:rPr>
        <w:t xml:space="preserve">118671</w:t>
      </w:r>
    </w:p>
    <w:p>
      <w:r>
        <w:t xml:space="preserve">1. Trump on syntynyt rikas eletisti, joka peri rikkautensa, kävi Ivy League -yliopiston isän rahoilla, vältteli kutsuntoja 5x, teki rahansa palkkaamalla laittomia maahanmuuttajia rakennustyöläisiä ja huijaamalla työläisiä, ja meni 5x konkurssiin (eräänlainen WELFARE).</w:t>
      </w:r>
    </w:p>
    <w:p>
      <w:r>
        <w:rPr>
          <w:b/>
          <w:u w:val="single"/>
        </w:rPr>
        <w:t xml:space="preserve">118672</w:t>
      </w:r>
    </w:p>
    <w:p>
      <w:r>
        <w:t xml:space="preserve">2.</w:t>
        <w:tab/>
        <w:t xml:space="preserve">Äänestin Trumpia.  Ainoa toinen vaihtoehto oli juoppo, joka vaaransi kansallisen turvallisuutemme... Miksi "RETARDS" asettaisi/juoksuttaisi tällaisen henkilön presidenttiehdokkaakseen.... Presidentti Donald J Trump...establishment-politiikan romutuspallo.</w:t>
      </w:r>
    </w:p>
    <w:p>
      <w:r>
        <w:rPr>
          <w:b/>
          <w:u w:val="single"/>
        </w:rPr>
        <w:t xml:space="preserve">118673</w:t>
      </w:r>
    </w:p>
    <w:p>
      <w:r>
        <w:t xml:space="preserve">3.</w:t>
        <w:tab/>
        <w:tab/>
        <w:t xml:space="preserve">Kuka oli juoppo? Trump on historian suurin uhka Amerikalle. Paskanjauhaja petturi fasisti retardi trump. Seuraa FUCKING MORONS.</w:t>
      </w:r>
    </w:p>
    <w:p>
      <w:r>
        <w:rPr>
          <w:b/>
          <w:u w:val="single"/>
        </w:rPr>
        <w:t xml:space="preserve">118674</w:t>
      </w:r>
    </w:p>
    <w:p>
      <w:r>
        <w:t xml:space="preserve">1. Travis LeBlancilta hieman revisionistista historiaa.   Sen, mitä TRS:n foorumeilla kuka tahansa tietää, on se, että Richard Spencerissä oli siellä avoin kausi. Ja TRS:n omistajat aivan varmasti kannustivat siihen. Jos arvostelit TRS:n omistajaa, (((Weev))), Andrew Anglinia tai Ricky Vaughnia, sinut bannattiin. Jos kritisoit useita "puhdistuslistalla" olleita liikkeen ihmisiä, kuten Richard Spenceriä, ei mitään ongelmia. Ainoa asia, joka keskeytti tämän prosessin, oli Paul Nehlenin Ricky Vaughnin doxing.   Mitä tulee Daily Stormeriin, joka "työntää myrkyllisiä elementtejä ulos liikkeestä", liikkeessä ei ole myrkyllisempää elementtiä kuin (((Weev)))). Greg Johnson sanoo olevansa samaa mieltä LeBlancin kanssa tästä, mikä on törkeää. https://goo.gl/6Mkoi7.</w:t>
      </w:r>
    </w:p>
    <w:p>
      <w:r>
        <w:rPr>
          <w:b/>
          <w:u w:val="single"/>
        </w:rPr>
        <w:t xml:space="preserve">118675</w:t>
      </w:r>
    </w:p>
    <w:p>
      <w:r>
        <w:t xml:space="preserve">2.</w:t>
        <w:tab/>
        <w:t xml:space="preserve">Yksi niistä pilareista, jotka tekivät Spenceristä johtavan, oli se, että hän pystyi järjestämään korkeatasoisia konferensseja, jotka saattoivat tuoda ihmiset yhteen.  Miken työskentely NPI:ssä katkaisi tämän hänen osaltaan, ja sillä oli suuri merkitys Spencerin johtajuuden heikkenemiseen.</w:t>
      </w:r>
    </w:p>
    <w:p>
      <w:r>
        <w:rPr>
          <w:b/>
          <w:u w:val="single"/>
        </w:rPr>
        <w:t xml:space="preserve">118676</w:t>
      </w:r>
    </w:p>
    <w:p>
      <w:r>
        <w:t xml:space="preserve">3.</w:t>
        <w:tab/>
        <w:tab/>
        <w:t xml:space="preserve">Kun Daily Stormer edisti valkoista identiteettiä, vaikkakin sen jälkeenjäänyttä versiota, sillä ei ollut pääsyä reaalimaailmaan.  Kun Spencer ja muut tekivät valkoisesta identiteetistä reaalimaailman kannan/liikkeen, joka houkuttelisi laadukkaita valkoisia, he romuttivat sen loputtomilla sisäisillä taisteluilla ja tempauksilla.  Sitten he ohjasivat energian uudelleen gop-puolueeseen, jossa se mitätöityi.</w:t>
      </w:r>
    </w:p>
    <w:p>
      <w:r>
        <w:rPr>
          <w:b/>
          <w:u w:val="single"/>
        </w:rPr>
        <w:t xml:space="preserve">118677</w:t>
      </w:r>
    </w:p>
    <w:p>
      <w:r>
        <w:t xml:space="preserve">1. Kuinka monta viikonpäivää? kuinka monta roomalaista ja kreikkalaista jumalaa?    Kuinka monta kirjainta on jumalan pyhässä nimessä kristinuskon mukaan? kuinka monta enkeliä on kirkossa? kuinka monta planeettaa on aurinkokunnassa? vastaus on kaikki sama, eksyneet lapset. Teidän kristinuskossanne on vähemmän kyse Kristuksesta ja enemmän Jupiterista.</w:t>
      </w:r>
    </w:p>
    <w:p>
      <w:r>
        <w:rPr>
          <w:b/>
          <w:u w:val="single"/>
        </w:rPr>
        <w:t xml:space="preserve">118678</w:t>
      </w:r>
    </w:p>
    <w:p>
      <w:r>
        <w:t xml:space="preserve">2.</w:t>
        <w:tab/>
        <w:t xml:space="preserve">Olet liian laiska lukemaan 1. Mooseksen kirjan lukua välttyäksesi nolaamasta itseäsi, vai mitä? Se olisi kirjaimellisesti vähemmän kuin 8 x 11 paperin kokoinen arkki.   Tämän takia pakanat eivät omista ruohonlehteä eivätkä omista temppeleitä, silkkaa vitun tyhmyyttä.    Raamatun pitää olla kouluissa, ja voisimme välttää lisää juutalaisten kumouksellisuutta ja saada kansalliset koetulokset nousemaan.</w:t>
      </w:r>
    </w:p>
    <w:p>
      <w:r>
        <w:rPr>
          <w:b/>
          <w:u w:val="single"/>
        </w:rPr>
        <w:t xml:space="preserve">118679</w:t>
      </w:r>
    </w:p>
    <w:p>
      <w:r>
        <w:t xml:space="preserve">3.</w:t>
        <w:tab/>
        <w:tab/>
        <w:t xml:space="preserve">Olet vitsi. Mene leikkimään kanuunaa poikiesi kanssa, hups.</w:t>
      </w:r>
    </w:p>
    <w:p>
      <w:r>
        <w:rPr>
          <w:b/>
          <w:u w:val="single"/>
        </w:rPr>
        <w:t xml:space="preserve">118680</w:t>
      </w:r>
    </w:p>
    <w:p>
      <w:r>
        <w:t xml:space="preserve">4.</w:t>
        <w:tab/>
        <w:tab/>
        <w:tab/>
        <w:t xml:space="preserve">Joo, se on täysin minun syytäni, ettei hän lukenut ensimmäistä lukua, jotta hän ei nöyryyttäisi itseään.  Kaikki Jupiterista!   Kutsu jotakuta toista kaveriksesi, poika, ei toimi meillä saksalaisilla.  Se on nopea tie kurkkuusi.     Kiitos, saaren mulkku. Siunausta!</w:t>
      </w:r>
    </w:p>
    <w:p>
      <w:r>
        <w:rPr>
          <w:b/>
          <w:u w:val="single"/>
        </w:rPr>
        <w:t xml:space="preserve">118681</w:t>
      </w:r>
    </w:p>
    <w:p>
      <w:r>
        <w:t xml:space="preserve">5.</w:t>
        <w:tab/>
        <w:tab/>
        <w:tab/>
        <w:tab/>
        <w:t xml:space="preserve">Jupiter? Wtf. tietysti, mitä tarkoitat. En ole hämmentynyt siitä, kuka on kirjoittanut tuon kyseisen version! Katsoin eilen, et voi olla yli 100k päässä ja olet helvetin tervetullut tulemaan näyttämään miten kiker murskaa kurkun!</w:t>
      </w:r>
    </w:p>
    <w:p>
      <w:r>
        <w:rPr>
          <w:b/>
          <w:u w:val="single"/>
        </w:rPr>
        <w:t xml:space="preserve">118682</w:t>
      </w:r>
    </w:p>
    <w:p>
      <w:r>
        <w:t xml:space="preserve">6.</w:t>
        <w:tab/>
        <w:tab/>
        <w:tab/>
        <w:tab/>
        <w:tab/>
        <w:t xml:space="preserve">Konteksti hämmentää sinua, eikö niin? Hemmo, olet vain tyhmä, etkö olekin? Lue vittu OP, senkin laiska ääliö.</w:t>
      </w:r>
    </w:p>
    <w:p>
      <w:r>
        <w:rPr>
          <w:b/>
          <w:u w:val="single"/>
        </w:rPr>
        <w:t xml:space="preserve">118683</w:t>
      </w:r>
    </w:p>
    <w:p>
      <w:r>
        <w:t xml:space="preserve">7.</w:t>
        <w:tab/>
        <w:tab/>
        <w:tab/>
        <w:tab/>
        <w:tab/>
        <w:tab/>
        <w:t xml:space="preserve">Hahahahahah. Ei sen mukavampaa kotona ei, vanir fanipoika. Pysy vain siinä mitä osaat, hmm pikku huligaani wannabe.</w:t>
      </w:r>
    </w:p>
    <w:p>
      <w:r>
        <w:rPr>
          <w:b/>
          <w:u w:val="single"/>
        </w:rPr>
        <w:t xml:space="preserve">118684</w:t>
      </w:r>
    </w:p>
    <w:p>
      <w:r>
        <w:t xml:space="preserve">8.</w:t>
        <w:tab/>
        <w:tab/>
        <w:tab/>
        <w:tab/>
        <w:tab/>
        <w:tab/>
        <w:tab/>
        <w:t xml:space="preserve">Hintti - ei vieläkään mitään kiinnostusta saaren hintti-termejä kohtaan.  Olet järkyttävän tyhmä kun olet hämmentynyt kommentoimastasi viestistä, vain täysin tietämätön sanasta "Jupiter" OP:ssa ja lainaamassani viestissä.  Se tapahtui eilenkin, olet tyhmä. Ota tlingit-intiaanien alaskataiteesi ja mene käyttäytymään tyhmästi jonnekin muualle.</w:t>
      </w:r>
    </w:p>
    <w:p>
      <w:r>
        <w:rPr>
          <w:b/>
          <w:u w:val="single"/>
        </w:rPr>
        <w:t xml:space="preserve">118685</w:t>
      </w:r>
    </w:p>
    <w:p>
      <w:r>
        <w:t xml:space="preserve">9.</w:t>
        <w:tab/>
        <w:tab/>
        <w:tab/>
        <w:tab/>
        <w:tab/>
        <w:tab/>
        <w:tab/>
        <w:tab/>
        <w:t xml:space="preserve">Nyt ymmärrän, mistä sait saaren. Palaan asiaan, herra. Jotkut meistä tekevät töitä.</w:t>
      </w:r>
    </w:p>
    <w:p>
      <w:r>
        <w:rPr>
          <w:b/>
          <w:u w:val="single"/>
        </w:rPr>
        <w:t xml:space="preserve">118686</w:t>
      </w:r>
    </w:p>
    <w:p>
      <w:r>
        <w:t xml:space="preserve">10.</w:t>
        <w:tab/>
        <w:tab/>
        <w:tab/>
        <w:tab/>
        <w:tab/>
        <w:tab/>
        <w:tab/>
        <w:tab/>
        <w:tab/>
        <w:t xml:space="preserve">Kun sinulla on varaa tulla Kaliforniaan ja haluat turpaan, olen täällä, lyö sitä kelloa, mulkku.</w:t>
      </w:r>
    </w:p>
    <w:p>
      <w:r>
        <w:rPr>
          <w:b/>
          <w:u w:val="single"/>
        </w:rPr>
        <w:t xml:space="preserve">118687</w:t>
      </w:r>
    </w:p>
    <w:p>
      <w:r>
        <w:t xml:space="preserve">11.</w:t>
        <w:tab/>
        <w:tab/>
        <w:tab/>
        <w:tab/>
        <w:tab/>
        <w:tab/>
        <w:tab/>
        <w:tab/>
        <w:tab/>
        <w:tab/>
        <w:t xml:space="preserve">Ja jättäkää kansan naiset rauhaan, te vanir crypto khybe.</w:t>
      </w:r>
    </w:p>
    <w:p>
      <w:r>
        <w:rPr>
          <w:b/>
          <w:u w:val="single"/>
        </w:rPr>
        <w:t xml:space="preserve">118688</w:t>
      </w:r>
    </w:p>
    <w:p>
      <w:r>
        <w:t xml:space="preserve">12.</w:t>
        <w:tab/>
        <w:tab/>
        <w:tab/>
        <w:tab/>
        <w:tab/>
        <w:tab/>
        <w:tab/>
        <w:tab/>
        <w:tab/>
        <w:tab/>
        <w:tab/>
        <w:t xml:space="preserve">Stfu tietämätön hintti, slaavit eivät ole valkoisia eivätkä israelilaiset ole juutalaisia.  Sinun 15 pennittömän pakanan säälijuhlasi eivät koskaan liikuta mitään.</w:t>
      </w:r>
    </w:p>
    <w:p>
      <w:r>
        <w:rPr>
          <w:b/>
          <w:u w:val="single"/>
        </w:rPr>
        <w:t xml:space="preserve">118689</w:t>
      </w:r>
    </w:p>
    <w:p>
      <w:r>
        <w:t xml:space="preserve">13.</w:t>
        <w:tab/>
        <w:tab/>
        <w:tab/>
        <w:tab/>
        <w:tab/>
        <w:tab/>
        <w:tab/>
        <w:tab/>
        <w:tab/>
        <w:tab/>
        <w:tab/>
        <w:tab/>
        <w:t xml:space="preserve">lol, ja se huolestuttaa U:ta.. Commiefornian sosialistien huudella! PIDÄTÄMÄSSÄ MITÄ TIEDÄT, tai tule ja pakota minut olemaan hiljaa. En minä ole se, joka esittelee vanhentunutta jumalan ja rotan sopimusta, senkin puliukko.</w:t>
      </w:r>
    </w:p>
    <w:p>
      <w:r>
        <w:rPr>
          <w:b/>
          <w:u w:val="single"/>
        </w:rPr>
        <w:t xml:space="preserve">118690</w:t>
      </w:r>
    </w:p>
    <w:p>
      <w:r>
        <w:t xml:space="preserve">14.</w:t>
        <w:tab/>
        <w:tab/>
        <w:tab/>
        <w:tab/>
        <w:tab/>
        <w:tab/>
        <w:tab/>
        <w:tab/>
        <w:tab/>
        <w:tab/>
        <w:tab/>
        <w:tab/>
        <w:tab/>
        <w:t xml:space="preserve">Et ole älykäs, ja siksi olet rahaton. Lue ja kehity - lopeta juutalaisen sylissä istuminen ja ole mies, joka oikeasti osaa ajatella ja ylläpitää itseään. Te olette ne pennittömät -- emme me.</w:t>
      </w:r>
    </w:p>
    <w:p>
      <w:r>
        <w:rPr>
          <w:b/>
          <w:u w:val="single"/>
        </w:rPr>
        <w:t xml:space="preserve">118691</w:t>
      </w:r>
    </w:p>
    <w:p>
      <w:r>
        <w:t xml:space="preserve">15.</w:t>
        <w:tab/>
        <w:tab/>
        <w:tab/>
        <w:tab/>
        <w:tab/>
        <w:tab/>
        <w:tab/>
        <w:tab/>
        <w:tab/>
        <w:tab/>
        <w:tab/>
        <w:tab/>
        <w:tab/>
        <w:tab/>
        <w:t xml:space="preserve">Me? Olet vitsi, ystäväiseni. Hyökkäät naisen kimppuun, koska hän ei ole tarpeeksi valkoinen, syljet ja kiroilet, ja esittelet jatkuvasti jotain genesis- tai kolminaisuuspaskatarinaa. Mutta ei osaa sanoa miksi. Minä kerron miksi, sinulta puuttuu kunnia. Seuraa omia sanojasi, niin minä opetan sinua.</w:t>
      </w:r>
    </w:p>
    <w:p>
      <w:r>
        <w:rPr>
          <w:b/>
          <w:u w:val="single"/>
        </w:rPr>
        <w:t xml:space="preserve">118692</w:t>
      </w:r>
    </w:p>
    <w:p>
      <w:r>
        <w:t xml:space="preserve">16.</w:t>
        <w:tab/>
        <w:tab/>
        <w:tab/>
        <w:tab/>
        <w:tab/>
        <w:tab/>
        <w:tab/>
        <w:tab/>
        <w:tab/>
        <w:tab/>
        <w:tab/>
        <w:tab/>
        <w:tab/>
        <w:tab/>
        <w:tab/>
        <w:t xml:space="preserve">Me emme sano "mate" cuck.  Painu vittuun.</w:t>
      </w:r>
    </w:p>
    <w:p>
      <w:r>
        <w:rPr>
          <w:b/>
          <w:u w:val="single"/>
        </w:rPr>
        <w:t xml:space="preserve">118693</w:t>
      </w:r>
    </w:p>
    <w:p>
      <w:r>
        <w:t xml:space="preserve">17.</w:t>
        <w:tab/>
        <w:tab/>
        <w:tab/>
        <w:tab/>
        <w:tab/>
        <w:tab/>
        <w:tab/>
        <w:tab/>
        <w:tab/>
        <w:tab/>
        <w:tab/>
        <w:tab/>
        <w:tab/>
        <w:tab/>
        <w:tab/>
        <w:tab/>
        <w:t xml:space="preserve">Koska et ole yksin, voit pyytää ystävääsi tulemaan ja tuomaan tuon viestin, ystävä. Joten yksinkertaisesti keksiä syy Genesis lisäys, tai lähellä rank kanssa olet roomalainen kaanon huligaanit. "Se on vain kirja" on lapsellista paskapuhetta.</w:t>
      </w:r>
    </w:p>
    <w:p>
      <w:r>
        <w:rPr>
          <w:b/>
          <w:u w:val="single"/>
        </w:rPr>
        <w:t xml:space="preserve">118694</w:t>
      </w:r>
    </w:p>
    <w:p>
      <w:r>
        <w:t xml:space="preserve">18.</w:t>
        <w:tab/>
        <w:tab/>
        <w:tab/>
        <w:tab/>
        <w:tab/>
        <w:tab/>
        <w:tab/>
        <w:tab/>
        <w:tab/>
        <w:tab/>
        <w:tab/>
        <w:tab/>
        <w:tab/>
        <w:tab/>
        <w:tab/>
        <w:tab/>
        <w:tab/>
        <w:t xml:space="preserve">Poikasi väitti, että kristinuskossa oli kyse Jupiterista. Genesis on Raamatun ensimmäinen kirja. Sen 1. luvussa sanotaan selvästi, että planeetat luotiin neljäntenä päivänä.  Jos et pysty ymmärtämään tätä, hae sitten liittovaltion erityisavustusta, olisit kengännauha.   Voit painua vittuun nyt.</w:t>
      </w:r>
    </w:p>
    <w:p>
      <w:r>
        <w:rPr>
          <w:b/>
          <w:u w:val="single"/>
        </w:rPr>
        <w:t xml:space="preserve">118695</w:t>
      </w:r>
    </w:p>
    <w:p>
      <w:r>
        <w:t xml:space="preserve">19.</w:t>
        <w:tab/>
        <w:tab/>
        <w:tab/>
        <w:tab/>
        <w:tab/>
        <w:tab/>
        <w:tab/>
        <w:tab/>
        <w:tab/>
        <w:tab/>
        <w:tab/>
        <w:tab/>
        <w:tab/>
        <w:tab/>
        <w:tab/>
        <w:tab/>
        <w:tab/>
        <w:tab/>
        <w:t xml:space="preserve">Siinäkö kaikki? Kirjat sanovat niin? Minkä osan roomalaisesta kaanonhuligaanista missasit. Olen todella pettynyt. Pysy NSDAP-trivioissa ja ikimuistoisissa sitaateissa. Lupaan olla kutsumatta kaaoslordia palvovaa persettäsi, joka kuuluu jollekin luoja-oliolle "ystäväksi". OKEI.</w:t>
      </w:r>
    </w:p>
    <w:p>
      <w:r>
        <w:rPr>
          <w:b/>
          <w:u w:val="single"/>
        </w:rPr>
        <w:t xml:space="preserve">118696</w:t>
      </w:r>
    </w:p>
    <w:p>
      <w:r>
        <w:t xml:space="preserve">1. #FalseFlag-asetus?    Pysy kylmänä.</w:t>
      </w:r>
    </w:p>
    <w:p>
      <w:r>
        <w:rPr>
          <w:b/>
          <w:u w:val="single"/>
        </w:rPr>
        <w:t xml:space="preserve">118697</w:t>
      </w:r>
    </w:p>
    <w:p>
      <w:r>
        <w:t xml:space="preserve">2.</w:t>
        <w:tab/>
        <w:t xml:space="preserve">Pidä Chicagoa silmällä. Ensivasteyksiköitä on kehotettu olemaan valmiina laajamittaisiin mielenosoituksiin Van Dyke -oikeudenkäynnin tuomion johdosta. CFD-asemat ovat virallisesti lukittuina.</w:t>
      </w:r>
    </w:p>
    <w:p>
      <w:r>
        <w:rPr>
          <w:b/>
          <w:u w:val="single"/>
        </w:rPr>
        <w:t xml:space="preserve">118698</w:t>
      </w:r>
    </w:p>
    <w:p>
      <w:r>
        <w:t xml:space="preserve">3.</w:t>
        <w:tab/>
        <w:tab/>
        <w:t xml:space="preserve">Van Dyke -oikeudenkäynti? Täytyypäs etsiä se.Mistä oikeudenkäynnissä on kyse?</w:t>
      </w:r>
    </w:p>
    <w:p>
      <w:r>
        <w:rPr>
          <w:b/>
          <w:u w:val="single"/>
        </w:rPr>
        <w:t xml:space="preserve">118699</w:t>
      </w:r>
    </w:p>
    <w:p>
      <w:r>
        <w:t xml:space="preserve">1. Limbaugh mainostaa John Jamesin suuruutta.   "Olisit ylpeä, jos hän olisi vävysi" Boomer-radio parhaimmillaan.   @grandpalampshade</w:t>
      </w:r>
    </w:p>
    <w:p>
      <w:r>
        <w:rPr>
          <w:b/>
          <w:u w:val="single"/>
        </w:rPr>
        <w:t xml:space="preserve">118700</w:t>
      </w:r>
    </w:p>
    <w:p>
      <w:r>
        <w:t xml:space="preserve">2.</w:t>
        <w:tab/>
        <w:t xml:space="preserve">Vaikka hän on tuolla ylhäällä olevista paras, se ei tarkoita, että haluan hänen tulevan tänne nussimaan tytärtäni.  Neekeri on neekeri.  Jotkut ovat vain enemmän neekereitä kuin toiset. :^)</w:t>
      </w:r>
    </w:p>
    <w:p>
      <w:r>
        <w:rPr>
          <w:b/>
          <w:u w:val="single"/>
        </w:rPr>
        <w:t xml:space="preserve">118701</w:t>
      </w:r>
    </w:p>
    <w:p>
      <w:r>
        <w:t xml:space="preserve">1. On olemassa ääliöitä ja jotkut ovat huijareita, älä välitä siitä. Ja henkilökohtaisesti en ole kuolemassa kommunistihomo valkoisen liberaalin puolesta, mutta mielestäni valkoisten elämää on inhimillistettävä ja parhaat meistä on pelastettava hinnalla millä hyvänsä.</w:t>
      </w:r>
    </w:p>
    <w:p>
      <w:r>
        <w:rPr>
          <w:b/>
          <w:u w:val="single"/>
        </w:rPr>
        <w:t xml:space="preserve">118702</w:t>
      </w:r>
    </w:p>
    <w:p>
      <w:r>
        <w:t xml:space="preserve">1. Utahilainen hiilenpolttaja, jonka seksuaalirikollinen neekeripoikaystävä tappoi, ammuttiin, kun hän puhui äitinsä kanssa puhelimessa. Ei tarvitse periä, maksu on maksettu kokonaan.</w:t>
      </w:r>
    </w:p>
    <w:p>
      <w:r>
        <w:rPr>
          <w:b/>
          <w:u w:val="single"/>
        </w:rPr>
        <w:t xml:space="preserve">118703</w:t>
      </w:r>
    </w:p>
    <w:p>
      <w:r>
        <w:t xml:space="preserve">1. Jeff Flake on sellainen homo...</w:t>
      </w:r>
    </w:p>
    <w:p>
      <w:r>
        <w:rPr>
          <w:b/>
          <w:u w:val="single"/>
        </w:rPr>
        <w:t xml:space="preserve">118704</w:t>
      </w:r>
    </w:p>
    <w:p>
      <w:r>
        <w:t xml:space="preserve">1. Älkäämme unohtako vähemmän onnekkaita "erityisiä" ystäviämme vasemmalla...</w:t>
      </w:r>
    </w:p>
    <w:p>
      <w:r>
        <w:rPr>
          <w:b/>
          <w:u w:val="single"/>
        </w:rPr>
        <w:t xml:space="preserve">118705</w:t>
      </w:r>
    </w:p>
    <w:p>
      <w:r>
        <w:t xml:space="preserve">2.</w:t>
        <w:tab/>
        <w:t xml:space="preserve">JÄRJESTÄYTYNYT MONKEY muslimi PAHA RIKOLLINEN ELÄMÄ PIMEYDESSÄ!</w:t>
      </w:r>
    </w:p>
    <w:p>
      <w:r>
        <w:rPr>
          <w:b/>
          <w:u w:val="single"/>
        </w:rPr>
        <w:t xml:space="preserve">118706</w:t>
      </w:r>
    </w:p>
    <w:p>
      <w:r>
        <w:t xml:space="preserve">1. RT @CamEdwards:    Advance Publications on yksityisomistuksessa oleva yritys, jolla on 12 000 työntekijää ja jonka liikevaihto oli 2,4 miljardia dollaria vuonna 2016. https://t.co/8aruRObtfe.</w:t>
      </w:r>
    </w:p>
    <w:p>
      <w:r>
        <w:rPr>
          <w:b/>
          <w:u w:val="single"/>
        </w:rPr>
        <w:t xml:space="preserve">118707</w:t>
      </w:r>
    </w:p>
    <w:p>
      <w:r>
        <w:t xml:space="preserve">2.</w:t>
        <w:tab/>
        <w:t xml:space="preserve">Näytät niin nuhaiselta pikku homolta...</w:t>
      </w:r>
    </w:p>
    <w:p>
      <w:r>
        <w:rPr>
          <w:b/>
          <w:u w:val="single"/>
        </w:rPr>
        <w:t xml:space="preserve">118708</w:t>
      </w:r>
    </w:p>
    <w:p>
      <w:r>
        <w:t xml:space="preserve">1. Puolet USA:n lapsista syntyy nyt #UnmarriedParentsille http://shoebat.org/2018/10/20/half-of-al #FamilyUnit #MoralState #Feminism #StateOfTheUniversity #Workforce + #WomenInWorkforce#CostOfLiving #CycleOfSlavery #Indoctrination #LandOfTheFeeAndHomeOfTheSlave #Morality #Truth never changes #TruePursuitOfFreedom edut</w:t>
      </w:r>
    </w:p>
    <w:p>
      <w:r>
        <w:rPr>
          <w:b/>
          <w:u w:val="single"/>
        </w:rPr>
        <w:t xml:space="preserve">118709</w:t>
      </w:r>
    </w:p>
    <w:p>
      <w:r>
        <w:t xml:space="preserve">2.</w:t>
        <w:tab/>
        <w:t xml:space="preserve">amerikkalaisen yhteiskunnan tahallinen moraalinen rappeutuminen . . . Hollyweird on suurin vaikutus moniin ihmisiin, jotka eivät halua rajoja . . . elämä on helppoa, kun kaikki on vapaata kaikille ainoa tapa ohjata tämä laiva takaisin kurssille . . häpeä niitä, jotka tartuttavat yhteiskuntaamme, kutsun homoksi . . homoksi . . perversioksi . . heitä pitäisi hävetä . . piste !!!</w:t>
      </w:r>
    </w:p>
    <w:p>
      <w:r>
        <w:rPr>
          <w:b/>
          <w:u w:val="single"/>
        </w:rPr>
        <w:t xml:space="preserve">118710</w:t>
      </w:r>
    </w:p>
    <w:p>
      <w:r>
        <w:t xml:space="preserve">1. Muista, senkin pikku neekeriämmä, etten ole nähnyt tai sanonut sinulle paskaakaan yhdeksään kuukauteen SINÄ OLET se pikku neekeri-MF'er, joka päätti taas aloittaa paskanjauhamisen kanssani.</w:t>
      </w:r>
    </w:p>
    <w:p>
      <w:r>
        <w:rPr>
          <w:b/>
          <w:u w:val="single"/>
        </w:rPr>
        <w:t xml:space="preserve">118711</w:t>
      </w:r>
    </w:p>
    <w:p>
      <w:r>
        <w:t xml:space="preserve">1. Tämä ilkeä vanha roistomulkku kaipaa kellonsa puhdistamista pahimmalla mahdollisella tavalla.</w:t>
      </w:r>
    </w:p>
    <w:p>
      <w:r>
        <w:rPr>
          <w:b/>
          <w:u w:val="single"/>
        </w:rPr>
        <w:t xml:space="preserve">118712</w:t>
      </w:r>
    </w:p>
    <w:p>
      <w:r>
        <w:t xml:space="preserve">1.</w:t>
      </w:r>
    </w:p>
    <w:p>
      <w:r>
        <w:rPr>
          <w:b/>
          <w:u w:val="single"/>
        </w:rPr>
        <w:t xml:space="preserve">118713</w:t>
      </w:r>
    </w:p>
    <w:p>
      <w:r>
        <w:t xml:space="preserve">2.</w:t>
        <w:tab/>
        <w:t xml:space="preserve">Siinä lukee, että olet jälkeenjäänyt idiootti, kun pakotat amerikkalaiset lukemaan tätä typerää paskaa!!!</w:t>
      </w:r>
    </w:p>
    <w:p>
      <w:r>
        <w:rPr>
          <w:b/>
          <w:u w:val="single"/>
        </w:rPr>
        <w:t xml:space="preserve">118714</w:t>
      </w:r>
    </w:p>
    <w:p>
      <w:r>
        <w:t xml:space="preserve">1. BREAKING: #SethRichin murhan jälkeen ei ole ratkaistu tapausta näin nopeasti! https://www.zerohedge.com/news/2018-10-23/turkish-investigators-find-mutilated-body-saudi-journalist Well Done #DeepState....#Well Done #Liberals!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@WiIlluc20 @EmbassyCat @Garycowick @blindinglightshines @TEFLON1 @VortexQ @1776Ninja @Maka @RentonMagaUK @Kryptex @RaviCrux @Sockalexis @Snugglebunny @Lexy @StacyF @Sidephase @Johncparnell @Jimfarmer @MountainGirl543</w:t>
      </w:r>
    </w:p>
    <w:p>
      <w:r>
        <w:rPr>
          <w:b/>
          <w:u w:val="single"/>
        </w:rPr>
        <w:t xml:space="preserve">118715</w:t>
      </w:r>
    </w:p>
    <w:p>
      <w:r>
        <w:t xml:space="preserve">2.</w:t>
        <w:tab/>
        <w:t xml:space="preserve">KUULIN, ETTÄ JUUTALAISET TAPPOIVAT HÄNET!</w:t>
      </w:r>
    </w:p>
    <w:p>
      <w:r>
        <w:rPr>
          <w:b/>
          <w:u w:val="single"/>
        </w:rPr>
        <w:t xml:space="preserve">118716</w:t>
      </w:r>
    </w:p>
    <w:p>
      <w:r>
        <w:t xml:space="preserve">3.</w:t>
        <w:tab/>
        <w:tab/>
        <w:t xml:space="preserve">Juutalainen, arabi, neekeri, kaikki sama asia.</w:t>
      </w:r>
    </w:p>
    <w:p>
      <w:r>
        <w:rPr>
          <w:b/>
          <w:u w:val="single"/>
        </w:rPr>
        <w:t xml:space="preserve">118717</w:t>
      </w:r>
    </w:p>
    <w:p>
      <w:r>
        <w:t xml:space="preserve">1. Kuule, on vain yksi tapa korjata valkoiset naiset, ja se ei todellakaan ole heidän kunnioittamisensa tai arvostamisensa.   Ainoa tapa, jolla voimme koskaan saada naiset taas hallintaan, on kasvattaa kollektiivisesti pari ja tappaa kirjaimellisesti ja epäitsekkäästi jokainen nainen, joka on nainut ei-valkoista, pettänyt miestään tai poikaystäväänsä, on lesbo tai feministi tai joka on tai on ollut yksinhuoltajaäiti.   Ehdottaisin, että hävitettäisiin kaikki ne, jotka ovat harrastaneet seksiä avioliiton ulkopuolella, mutta silloin meillä olisi vain joukko kahdeksanvuotiaita, ja heidän naimisiinmenoaan paheksutaan.</w:t>
      </w:r>
    </w:p>
    <w:p>
      <w:r>
        <w:rPr>
          <w:b/>
          <w:u w:val="single"/>
        </w:rPr>
        <w:t xml:space="preserve">118718</w:t>
      </w:r>
    </w:p>
    <w:p>
      <w:r>
        <w:t xml:space="preserve">1. https://www.dailymail.co.uk/news/article-6286847/Delta-flight-attendant-faces-firing-clips-mile-high-romp-male-porn-star.html</w:t>
      </w:r>
    </w:p>
    <w:p>
      <w:r>
        <w:rPr>
          <w:b/>
          <w:u w:val="single"/>
        </w:rPr>
        <w:t xml:space="preserve">118719</w:t>
      </w:r>
    </w:p>
    <w:p>
      <w:r>
        <w:t xml:space="preserve">2.</w:t>
        <w:tab/>
        <w:t xml:space="preserve">Mikään ei ole ällöttävämpää kuin kovaääninen homo miespuolinen lentoemäntä.</w:t>
      </w:r>
    </w:p>
    <w:p>
      <w:r>
        <w:rPr>
          <w:b/>
          <w:u w:val="single"/>
        </w:rPr>
        <w:t xml:space="preserve">118720</w:t>
      </w:r>
    </w:p>
    <w:p>
      <w:r>
        <w:t xml:space="preserve">1. Alec Baldwin vaatii Trumpin "kaatamista" Demokraattien varainkeruutilaisuudessa New Hampshiressä https://www.foxnews.com/entertainment/alec-baldwin-calls-for-overthrow-of-trump-at-dem-fundraiser-in-new-hampshire</w:t>
      </w:r>
    </w:p>
    <w:p>
      <w:r>
        <w:rPr>
          <w:b/>
          <w:u w:val="single"/>
        </w:rPr>
        <w:t xml:space="preserve">118721</w:t>
      </w:r>
    </w:p>
    <w:p>
      <w:r>
        <w:t xml:space="preserve">2.</w:t>
        <w:tab/>
        <w:t xml:space="preserve">Mutta mitä muuta pedohomo voisi sanoa?</w:t>
      </w:r>
    </w:p>
    <w:p>
      <w:r>
        <w:rPr>
          <w:b/>
          <w:u w:val="single"/>
        </w:rPr>
        <w:t xml:space="preserve">118722</w:t>
      </w:r>
    </w:p>
    <w:p>
      <w:r>
        <w:t xml:space="preserve">1. Minut on tänään erotettu työstäni työvoimatoimistossa rasismia koskevien väitteiden vuoksi....   En ole rasisti. Neekeri on vain helpompi kirjoittaa kuin rikosrekisterissä oleva työtön etninen vähemmistö.</w:t>
      </w:r>
    </w:p>
    <w:p>
      <w:r>
        <w:rPr>
          <w:b/>
          <w:u w:val="single"/>
        </w:rPr>
        <w:t xml:space="preserve">118723</w:t>
      </w:r>
    </w:p>
    <w:p>
      <w:r>
        <w:t xml:space="preserve">2.</w:t>
      </w:r>
    </w:p>
    <w:p>
      <w:r>
        <w:rPr>
          <w:b/>
          <w:u w:val="single"/>
        </w:rPr>
        <w:t xml:space="preserve">118724</w:t>
      </w:r>
    </w:p>
    <w:p>
      <w:r>
        <w:t xml:space="preserve">3.</w:t>
        <w:tab/>
        <w:t xml:space="preserve">Bwahahahahahahahahhahaahahahahhaahaa....</w:t>
      </w:r>
    </w:p>
    <w:p>
      <w:r>
        <w:rPr>
          <w:b/>
          <w:u w:val="single"/>
        </w:rPr>
        <w:t xml:space="preserve">118725</w:t>
      </w:r>
    </w:p>
    <w:p>
      <w:r>
        <w:t xml:space="preserve">4.</w:t>
        <w:tab/>
        <w:tab/>
        <w:t xml:space="preserve">Ha ha ha ha ha ha ha ha ha ha ha</w:t>
      </w:r>
    </w:p>
    <w:p>
      <w:r>
        <w:rPr>
          <w:b/>
          <w:u w:val="single"/>
        </w:rPr>
        <w:t xml:space="preserve">118726</w:t>
      </w:r>
    </w:p>
    <w:p>
      <w:r>
        <w:t xml:space="preserve">5.</w:t>
        <w:tab/>
        <w:t xml:space="preserve">Ei kiinnostunut ansiotyöstä Todella N.I.G.G.G.E.R.</w:t>
      </w:r>
    </w:p>
    <w:p>
      <w:r>
        <w:rPr>
          <w:b/>
          <w:u w:val="single"/>
        </w:rPr>
        <w:t xml:space="preserve">118727</w:t>
      </w:r>
    </w:p>
    <w:p>
      <w:r>
        <w:t xml:space="preserve">1. NPC-meemikilpailu on ollut suuri menestys! Saatuamme satoja ehdotuksia valitsimme mielestämme parhaat meemit, jotka kuvastivat Infowarsin totuuden kertomisen missiota. https://www.infowars.com/check-out-the-npc-meme-finalists-winner-tba/.</w:t>
      </w:r>
    </w:p>
    <w:p>
      <w:r>
        <w:rPr>
          <w:b/>
          <w:u w:val="single"/>
        </w:rPr>
        <w:t xml:space="preserve">118728</w:t>
      </w:r>
    </w:p>
    <w:p>
      <w:r>
        <w:t xml:space="preserve">2.</w:t>
        <w:tab/>
        <w:t xml:space="preserve">Kuka on ärsyttävä homo ohjelmassasi juuri nyt? Mukana myös alkuperäistä sisältöä.</w:t>
      </w:r>
    </w:p>
    <w:p>
      <w:r>
        <w:rPr>
          <w:b/>
          <w:u w:val="single"/>
        </w:rPr>
        <w:t xml:space="preserve">118729</w:t>
      </w:r>
    </w:p>
    <w:p>
      <w:r>
        <w:t xml:space="preserve">1. Lol Ei ole väliä, sinun saastainen vanha huora Hillary ei koskaan tule presidentiksi. Herään joka päivä hymyillen!</w:t>
      </w:r>
    </w:p>
    <w:p>
      <w:r>
        <w:rPr>
          <w:b/>
          <w:u w:val="single"/>
        </w:rPr>
        <w:t xml:space="preserve">118730</w:t>
      </w:r>
    </w:p>
    <w:p>
      <w:r>
        <w:t xml:space="preserve">1. Esimerkki siitä, miten jälkeenjäänyt Loli Ban on: Nämä kaksi tyttöä ovat samasta videopelistä (Tales of the Abyss), ja kyllä, he ovat molemmat samanikäisiä.   Mutta uh-oh, käy ilmi, että heidän ikänsä on 16, joten kiellätkö nyt lewdit hyvin kehittyneestä Tearista yhdessä hentain kanssa Fake Loli Ariettasta? Ja 16 on erityisen sotkuinen ikä, koska se on itse asiassa laillinen monissa Yhdysvaltain osavaltioissa.</w:t>
      </w:r>
    </w:p>
    <w:p>
      <w:r>
        <w:rPr>
          <w:b/>
          <w:u w:val="single"/>
        </w:rPr>
        <w:t xml:space="preserve">118731</w:t>
      </w:r>
    </w:p>
    <w:p>
      <w:r>
        <w:t xml:space="preserve">2.</w:t>
        <w:tab/>
        <w:t xml:space="preserve">Kun olemme lopettaneet näiden juutalaisten pysäyttämisen, palauttaneet tervejärkisyyden kansakuntiimme ja ajaneet hyökkääjät pois, voimme käsitellä anime-tyttöihin liittyviä kiistoja FFS.</w:t>
      </w:r>
    </w:p>
    <w:p>
      <w:r>
        <w:rPr>
          <w:b/>
          <w:u w:val="single"/>
        </w:rPr>
        <w:t xml:space="preserve">118732</w:t>
      </w:r>
    </w:p>
    <w:p>
      <w:r>
        <w:t xml:space="preserve">3.</w:t>
        <w:tab/>
        <w:tab/>
        <w:t xml:space="preserve">Päinvastoin, jotta poliittiseen prosessiin saataisiin palautettua sivistyneisyys ja luottamus toimielimiimme, uskon todella, että tämä asia ansaitsee nopeutetun oikeudellisen tarkastelun.</w:t>
      </w:r>
    </w:p>
    <w:p>
      <w:r>
        <w:rPr>
          <w:b/>
          <w:u w:val="single"/>
        </w:rPr>
        <w:t xml:space="preserve">118733</w:t>
      </w:r>
    </w:p>
    <w:p>
      <w:r>
        <w:t xml:space="preserve">4.</w:t>
        <w:tab/>
        <w:tab/>
        <w:t xml:space="preserve">Kyllä, se on muuttunut virtuaaliseksi hevonpaskaa viestiväksi myrskyksi.</w:t>
      </w:r>
    </w:p>
    <w:p>
      <w:r>
        <w:rPr>
          <w:b/>
          <w:u w:val="single"/>
        </w:rPr>
        <w:t xml:space="preserve">118734</w:t>
      </w:r>
    </w:p>
    <w:p>
      <w:r>
        <w:t xml:space="preserve">5.</w:t>
        <w:tab/>
        <w:tab/>
        <w:t xml:space="preserve">"WHOA WHOA WHOA WHOA WHOA ISOISÄ LAMPPUJA. SANOTKO, ETTÄ ON TÄRKEÄMPÄÄKIN HUOLTA KUIN ANIMAATIOIDEN PASKANJAUHANTA INTERNETISSÄ?". PEDOPUOLUSTAJA REEEEEEEEEEEEEEEEEEEEEEEEEEEEEEEEEEEEEEEE!" - Sperg</w:t>
      </w:r>
    </w:p>
    <w:p>
      <w:r>
        <w:rPr>
          <w:b/>
          <w:u w:val="single"/>
        </w:rPr>
        <w:t xml:space="preserve">118735</w:t>
      </w:r>
    </w:p>
    <w:p>
      <w:r>
        <w:t xml:space="preserve">6.</w:t>
        <w:tab/>
        <w:t xml:space="preserve">No 18 on alin ikäraja oikealle pornolle riippumatta osavaltion AoC:stä.</w:t>
      </w:r>
    </w:p>
    <w:p>
      <w:r>
        <w:rPr>
          <w:b/>
          <w:u w:val="single"/>
        </w:rPr>
        <w:t xml:space="preserve">118736</w:t>
      </w:r>
    </w:p>
    <w:p>
      <w:r>
        <w:t xml:space="preserve">1. @Samby5, senkin paskiainen, senkin juutalainen paska. Mikä sinun ongelmasi on juutalainen? Tarvitsetko palan Allbutt Hindstainia?   Juutalainen, seurasit minua alle 5 minuuttia sitten. Voit sanoa, että olet paennut ja pakenet, niin sinun pitäisi paeta, juutalainen. Olet kirpun purema pallosäkki, joka ei näytä siltä. Sinulla ei ole mitään tekosyytä sille, kuka olet, koska et pysty edes myöntämään, että olet terroristi.</w:t>
      </w:r>
    </w:p>
    <w:p>
      <w:r>
        <w:rPr>
          <w:b/>
          <w:u w:val="single"/>
        </w:rPr>
        <w:t xml:space="preserve">118737</w:t>
      </w:r>
    </w:p>
    <w:p>
      <w:r>
        <w:t xml:space="preserve">2.</w:t>
        <w:tab/>
        <w:t xml:space="preserve">Sinulla on mielenterveysongelmia. Hae apua.</w:t>
      </w:r>
    </w:p>
    <w:p>
      <w:r>
        <w:rPr>
          <w:b/>
          <w:u w:val="single"/>
        </w:rPr>
        <w:t xml:space="preserve">118738</w:t>
      </w:r>
    </w:p>
    <w:p>
      <w:r>
        <w:t xml:space="preserve">3.</w:t>
        <w:tab/>
        <w:tab/>
        <w:t xml:space="preserve">Uskokaa minua, tämä kaveri on joku muzzie POS vuohia paneskeleva pedo. Jotkut ihmiset ovat tyhmiä, mutta tämä guu vie voiton. Loiskii ympäriinsä laihoissa farkuissa ja naamareissa etsimässä huumeita ja taskuja, joita kaivaa kuin joku paki apina. Hyvä Sam.</w:t>
      </w:r>
    </w:p>
    <w:p>
      <w:r>
        <w:rPr>
          <w:b/>
          <w:u w:val="single"/>
        </w:rPr>
        <w:t xml:space="preserve">118739</w:t>
      </w:r>
    </w:p>
    <w:p>
      <w:r>
        <w:t xml:space="preserve">1. Tämä on yksi niistä hetkistä, jolloin huumorin käyttäminen jonkin asian asettamiseksi oikeaan perspektiiviin tuntuu siltä, että yritetään pilkata korttelin jälkeenjäänyttä lasta. https://abc3340.com/news/nation-world/peta-says-cows-milk-is-symbol-of-white-supremacists</w:t>
      </w:r>
    </w:p>
    <w:p>
      <w:r>
        <w:rPr>
          <w:b/>
          <w:u w:val="single"/>
        </w:rPr>
        <w:t xml:space="preserve">118740</w:t>
      </w:r>
    </w:p>
    <w:p>
      <w:r>
        <w:t xml:space="preserve">1. Kukaan ei ole koskaan väittänyt, että koripallon jahtaaminen ylös ja alas kentällä vaatisi niin paljon aivosoluja... https://www.breitbart.com/sports/2018/10/28/lebron-james-wears-beto-orourke-hat-to-game-in-san-antonio/...</w:t>
      </w:r>
    </w:p>
    <w:p>
      <w:r>
        <w:rPr>
          <w:b/>
          <w:u w:val="single"/>
        </w:rPr>
        <w:t xml:space="preserve">118741</w:t>
      </w:r>
    </w:p>
    <w:p>
      <w:r>
        <w:t xml:space="preserve">2.</w:t>
        <w:tab/>
        <w:t xml:space="preserve">Hänellä on enemmän aivoja kuin kaikilla trumpsteilla yhteensä. Trumpsin kannattajat ovat aivottomia jälkeenjääneitä fasistilampaita. Meidän PITÄISI rakentaa muuri - heittää oikeistolainen rasistinen saasta kuten sinä sen yli.</w:t>
      </w:r>
    </w:p>
    <w:p>
      <w:r>
        <w:rPr>
          <w:b/>
          <w:u w:val="single"/>
        </w:rPr>
        <w:t xml:space="preserve">118742</w:t>
      </w:r>
    </w:p>
    <w:p>
      <w:r>
        <w:t xml:space="preserve">3.</w:t>
        <w:tab/>
        <w:tab/>
        <w:t xml:space="preserve">gaspies! jonkun on täytynyt ottaa ne angwy pillerit x333</w:t>
      </w:r>
    </w:p>
    <w:p>
      <w:r>
        <w:rPr>
          <w:b/>
          <w:u w:val="single"/>
        </w:rPr>
        <w:t xml:space="preserve">118743</w:t>
      </w:r>
    </w:p>
    <w:p>
      <w:r>
        <w:t xml:space="preserve">1. Demokraatit ovat #rasisteja #WalkAway #VoteRepublican</w:t>
      </w:r>
    </w:p>
    <w:p>
      <w:r>
        <w:rPr>
          <w:b/>
          <w:u w:val="single"/>
        </w:rPr>
        <w:t xml:space="preserve">118744</w:t>
      </w:r>
    </w:p>
    <w:p>
      <w:r>
        <w:t xml:space="preserve">2.</w:t>
        <w:tab/>
        <w:t xml:space="preserve">Neekerit. vielä tyhmempiä kuin miltä näyttävät. ja tämä neekeri näyttää ääliöltä.</w:t>
      </w:r>
    </w:p>
    <w:p>
      <w:r>
        <w:rPr>
          <w:b/>
          <w:u w:val="single"/>
        </w:rPr>
        <w:t xml:space="preserve">118745</w:t>
      </w:r>
    </w:p>
    <w:p>
      <w:r>
        <w:t xml:space="preserve">1. Sanoo pikku muslimi hiekkaneekeri</w:t>
      </w:r>
    </w:p>
    <w:p>
      <w:r>
        <w:rPr>
          <w:b/>
          <w:u w:val="single"/>
        </w:rPr>
        <w:t xml:space="preserve">118746</w:t>
      </w:r>
    </w:p>
    <w:p>
      <w:r>
        <w:t xml:space="preserve">1. Missä Trump on? Hienosäätämässä uutta kiiltävää twiittiä? Itkikö Ivanka ja nyt meidän on päästettävä heidät menemään?  Missä Sessions on?    "Tätä alkaa pian näkyä koko eteläisellä rajalla", kertoi korkea-arvoinen DHS-virkamies NBC Newsille. https://www.nbcnews.com/politics/immigration/abrupt-release-hundreds-migrants-phoenix-start-dam-breaking-n918256.</w:t>
      </w:r>
    </w:p>
    <w:p>
      <w:r>
        <w:rPr>
          <w:b/>
          <w:u w:val="single"/>
        </w:rPr>
        <w:t xml:space="preserve">118747</w:t>
      </w:r>
    </w:p>
    <w:p>
      <w:r>
        <w:t xml:space="preserve">2.</w:t>
        <w:tab/>
        <w:t xml:space="preserve">Taidat elää maailmassa, jossa sinä hallitset kaikkea ja kaikki tekevät juuri niin kuin sinä sanot.  Mutta se ei ole realistista.  Olen ollut tekemisissä samankaltaisen tilanteen kanssa, jossa presidenttimme on, eli olen johtanut organisaatiota, johon kuuluu ihmisiä, jotka heikentävät johtoa.  Se ei ole helppoa, ja itse asiassa se on syvältä.  Eikä presidenttiys ole mikään helvetin diktatuuri.  Joten antakaa kaverille vähän armoa, koska hän on tehnyt helvetin paljon viimeisten kahden vuoden aikana helvetin paljon vastustajaa vastaan.</w:t>
      </w:r>
    </w:p>
    <w:p>
      <w:r>
        <w:rPr>
          <w:b/>
          <w:u w:val="single"/>
        </w:rPr>
        <w:t xml:space="preserve">118748</w:t>
      </w:r>
    </w:p>
    <w:p>
      <w:r>
        <w:t xml:space="preserve">3.</w:t>
        <w:tab/>
        <w:tab/>
        <w:t xml:space="preserve">helvetti hän ei voi edes saada FBI:n työntekijöitä syytteeseen, kun he ovat jääneet kiinni punaisista käsistä, meitä pidetään varattuina ja kiireisinä transihomojen ja kavanaugh-uutisjuttujen huijaamina</w:t>
      </w:r>
    </w:p>
    <w:p>
      <w:r>
        <w:rPr>
          <w:b/>
          <w:u w:val="single"/>
        </w:rPr>
        <w:t xml:space="preserve">118749</w:t>
      </w:r>
    </w:p>
    <w:p>
      <w:r>
        <w:t xml:space="preserve">1. hyödytön mulkku</w:t>
      </w:r>
    </w:p>
    <w:p>
      <w:r>
        <w:rPr>
          <w:b/>
          <w:u w:val="single"/>
        </w:rPr>
        <w:t xml:space="preserve">118750</w:t>
      </w:r>
    </w:p>
    <w:p>
      <w:r>
        <w:t xml:space="preserve">1. Tietenkin on, pieni suojeltu neekerihomo...</w:t>
      </w:r>
    </w:p>
    <w:p>
      <w:r>
        <w:rPr>
          <w:b/>
          <w:u w:val="single"/>
        </w:rPr>
        <w:t xml:space="preserve">118751</w:t>
      </w:r>
    </w:p>
    <w:p>
      <w:r>
        <w:t xml:space="preserve">1. Uskomatonta, että tämä neekeri teki tämän julkisesti https://www.dailymail.co.uk/news/article-6269537/California-mall-CCTV-shows-man-following-young-girl-trying-sexually-assault-her.html.</w:t>
      </w:r>
    </w:p>
    <w:p>
      <w:r>
        <w:rPr>
          <w:b/>
          <w:u w:val="single"/>
        </w:rPr>
        <w:t xml:space="preserve">118752</w:t>
      </w:r>
    </w:p>
    <w:p>
      <w:r>
        <w:t xml:space="preserve">1. #Dreamers #BuildTheWall #CloseTheBorder #VoteRed #VoteRedToSaveAmerica #MAGA #TrumpTrain #KAG #TrumpNation #RedNationRising #GABFAM</w:t>
      </w:r>
    </w:p>
    <w:p>
      <w:r>
        <w:rPr>
          <w:b/>
          <w:u w:val="single"/>
        </w:rPr>
        <w:t xml:space="preserve">118753</w:t>
      </w:r>
    </w:p>
    <w:p>
      <w:r>
        <w:t xml:space="preserve">2.</w:t>
        <w:tab/>
        <w:t xml:space="preserve">"CHU GREENGOS AR A BONCH OV BEEGOTS!"   ~ Average Wetback Moocher</w:t>
      </w:r>
    </w:p>
    <w:p>
      <w:r>
        <w:rPr>
          <w:b/>
          <w:u w:val="single"/>
        </w:rPr>
        <w:t xml:space="preserve">118754</w:t>
      </w:r>
    </w:p>
    <w:p>
      <w:r>
        <w:t xml:space="preserve">3.</w:t>
      </w:r>
    </w:p>
    <w:p>
      <w:r>
        <w:rPr>
          <w:b/>
          <w:u w:val="single"/>
        </w:rPr>
        <w:t xml:space="preserve">118755</w:t>
      </w:r>
    </w:p>
    <w:p>
      <w:r>
        <w:t xml:space="preserve">1. Et saa minulta mulkkulihavoileipää. Typerä hintti</w:t>
      </w:r>
    </w:p>
    <w:p>
      <w:r>
        <w:rPr>
          <w:b/>
          <w:u w:val="single"/>
        </w:rPr>
        <w:t xml:space="preserve">118756</w:t>
      </w:r>
    </w:p>
    <w:p>
      <w:r>
        <w:t xml:space="preserve">1. Voinko olla ei-valkoinen ja kuulua tähän ryhmään?</w:t>
      </w:r>
    </w:p>
    <w:p>
      <w:r>
        <w:rPr>
          <w:b/>
          <w:u w:val="single"/>
        </w:rPr>
        <w:t xml:space="preserve">118757</w:t>
      </w:r>
    </w:p>
    <w:p>
      <w:r>
        <w:t xml:space="preserve">2.</w:t>
        <w:tab/>
        <w:t xml:space="preserve">turpa kiinni luis</w:t>
      </w:r>
    </w:p>
    <w:p>
      <w:r>
        <w:rPr>
          <w:b/>
          <w:u w:val="single"/>
        </w:rPr>
        <w:t xml:space="preserve">118758</w:t>
      </w:r>
    </w:p>
    <w:p>
      <w:r>
        <w:t xml:space="preserve">3.</w:t>
        <w:tab/>
        <w:tab/>
        <w:t xml:space="preserve">No olet jälkeenjäänyt</w:t>
      </w:r>
    </w:p>
    <w:p>
      <w:r>
        <w:rPr>
          <w:b/>
          <w:u w:val="single"/>
        </w:rPr>
        <w:t xml:space="preserve">118759</w:t>
      </w:r>
    </w:p>
    <w:p>
      <w:r>
        <w:t xml:space="preserve">1. planeetan rumin ihminen palkinto....koiranäyttelyissä on koira, jolla on tällainen laajentunut kieli. Haluan aina heitellä sen pientä leukaa.</w:t>
      </w:r>
    </w:p>
    <w:p>
      <w:r>
        <w:rPr>
          <w:b/>
          <w:u w:val="single"/>
        </w:rPr>
        <w:t xml:space="preserve">118760</w:t>
      </w:r>
    </w:p>
    <w:p>
      <w:r>
        <w:t xml:space="preserve">2.</w:t>
        <w:tab/>
        <w:t xml:space="preserve">Miksi haluaisit satuttaa pientä koiraa? Oletko neekeri tai jotain?   👩🏼🚀</w:t>
      </w:r>
    </w:p>
    <w:p>
      <w:r>
        <w:rPr>
          <w:b/>
          <w:u w:val="single"/>
        </w:rPr>
        <w:t xml:space="preserve">118761</w:t>
      </w:r>
    </w:p>
    <w:p>
      <w:r>
        <w:t xml:space="preserve">1. Olen natsi-podcaster, ja 23andMe:n mukaan minulla on enemmän ashkenazi-dna:ta kuin Elizabeth Warrenilla on intiaani-dna:ta.</w:t>
      </w:r>
    </w:p>
    <w:p>
      <w:r>
        <w:rPr>
          <w:b/>
          <w:u w:val="single"/>
        </w:rPr>
        <w:t xml:space="preserve">118762</w:t>
      </w:r>
    </w:p>
    <w:p>
      <w:r>
        <w:t xml:space="preserve">2.</w:t>
        <w:tab/>
        <w:t xml:space="preserve">lol 0,1 %? valkoinen ylivalta epäonnistui</w:t>
      </w:r>
    </w:p>
    <w:p>
      <w:r>
        <w:rPr>
          <w:b/>
          <w:u w:val="single"/>
        </w:rPr>
        <w:t xml:space="preserve">118763</w:t>
      </w:r>
    </w:p>
    <w:p>
      <w:r>
        <w:t xml:space="preserve">3.</w:t>
        <w:tab/>
        <w:tab/>
        <w:t xml:space="preserve">Ei yhtä paha kuin 100 % homo, senkin vitun homo! Painu helvettiin!</w:t>
      </w:r>
    </w:p>
    <w:p>
      <w:r>
        <w:rPr>
          <w:b/>
          <w:u w:val="single"/>
        </w:rPr>
        <w:t xml:space="preserve">118764</w:t>
      </w:r>
    </w:p>
    <w:p>
      <w:r>
        <w:t xml:space="preserve">1. Jos se on väärennös, he ovat nähneet vaivaa valitakseen sopivia "näyttelijöitä". He näyttävät täsmälleen samanlaisilta kuin useimmat kommunistiset retardit "naiset", jopa takaapäin katsottuna.</w:t>
      </w:r>
    </w:p>
    <w:p>
      <w:r>
        <w:rPr>
          <w:b/>
          <w:u w:val="single"/>
        </w:rPr>
        <w:t xml:space="preserve">118765</w:t>
      </w:r>
    </w:p>
    <w:p>
      <w:r>
        <w:t xml:space="preserve">1. Hän luulee olevansa tarpeeksi merkityksellinen tullakseen tunnustetuksi julkisuudessa.   Kuvittele olevasi näin itsekäs, kun sinua ei vain ammuta.</w:t>
      </w:r>
    </w:p>
    <w:p>
      <w:r>
        <w:rPr>
          <w:b/>
          <w:u w:val="single"/>
        </w:rPr>
        <w:t xml:space="preserve">118766</w:t>
      </w:r>
    </w:p>
    <w:p>
      <w:r>
        <w:t xml:space="preserve">2.</w:t>
        <w:tab/>
        <w:t xml:space="preserve">El Atrocidad pelkää, että joku, jolla on asetarrat, tunnistaa sen ja ajaa sen pois tieltä.   Broooohahahahaaaaaaa</w:t>
      </w:r>
    </w:p>
    <w:p>
      <w:r>
        <w:rPr>
          <w:b/>
          <w:u w:val="single"/>
        </w:rPr>
        <w:t xml:space="preserve">118767</w:t>
      </w:r>
    </w:p>
    <w:p>
      <w:r>
        <w:t xml:space="preserve">3.</w:t>
        <w:tab/>
        <w:tab/>
        <w:t xml:space="preserve">HAISTA VITTU EMMA GONZALEZ! CUNT</w:t>
      </w:r>
    </w:p>
    <w:p>
      <w:r>
        <w:rPr>
          <w:b/>
          <w:u w:val="single"/>
        </w:rPr>
        <w:t xml:space="preserve">118768</w:t>
      </w:r>
    </w:p>
    <w:p>
      <w:r>
        <w:t xml:space="preserve">1. Ensi viikolla he järjestävät klaaniristien valaistuksen detroitilaisessa neekerisairaalassa.</w:t>
      </w:r>
    </w:p>
    <w:p>
      <w:r>
        <w:rPr>
          <w:b/>
          <w:u w:val="single"/>
        </w:rPr>
        <w:t xml:space="preserve">118769</w:t>
      </w:r>
    </w:p>
    <w:p>
      <w:r>
        <w:t xml:space="preserve">1. #cringe</w:t>
      </w:r>
    </w:p>
    <w:p>
      <w:r>
        <w:rPr>
          <w:b/>
          <w:u w:val="single"/>
        </w:rPr>
        <w:t xml:space="preserve">118770</w:t>
      </w:r>
    </w:p>
    <w:p>
      <w:r>
        <w:t xml:space="preserve">2.</w:t>
        <w:tab/>
        <w:t xml:space="preserve">Tähän on lääke - ole aikuinen ja muuta pois.</w:t>
      </w:r>
    </w:p>
    <w:p>
      <w:r>
        <w:rPr>
          <w:b/>
          <w:u w:val="single"/>
        </w:rPr>
        <w:t xml:space="preserve">118771</w:t>
      </w:r>
    </w:p>
    <w:p>
      <w:r>
        <w:t xml:space="preserve">3.</w:t>
        <w:tab/>
        <w:tab/>
        <w:t xml:space="preserve">Tyhmä vittu</w:t>
      </w:r>
    </w:p>
    <w:p>
      <w:r>
        <w:rPr>
          <w:b/>
          <w:u w:val="single"/>
        </w:rPr>
        <w:t xml:space="preserve">118772</w:t>
      </w:r>
    </w:p>
    <w:p>
      <w:r>
        <w:t xml:space="preserve">1. Näkikö kukaan tätä täydellistä BS</w:t>
      </w:r>
    </w:p>
    <w:p>
      <w:r>
        <w:rPr>
          <w:b/>
          <w:u w:val="single"/>
        </w:rPr>
        <w:t xml:space="preserve">118773</w:t>
      </w:r>
    </w:p>
    <w:p>
      <w:r>
        <w:t xml:space="preserve">2.</w:t>
        <w:tab/>
        <w:t xml:space="preserve">Voit ottaa neekerin pois Afrikasta, mutta et voi koskaan ottaa Afrikkaa pois neekeristä.</w:t>
      </w:r>
    </w:p>
    <w:p>
      <w:r>
        <w:rPr>
          <w:b/>
          <w:u w:val="single"/>
        </w:rPr>
        <w:t xml:space="preserve">118774</w:t>
      </w:r>
    </w:p>
    <w:p>
      <w:r>
        <w:t xml:space="preserve">1. Syy #678456 olla hyvässä kunnossa oleva taistelija: Jos neekeri saa selville, että vaimosi on raskaana, hän yrittää saastuttaa vaimosi saastaisella siemenellään, ja sinun on pystyttävä repimään hänet ulos vastauksena.</w:t>
      </w:r>
    </w:p>
    <w:p>
      <w:r>
        <w:rPr>
          <w:b/>
          <w:u w:val="single"/>
        </w:rPr>
        <w:t xml:space="preserve">118775</w:t>
      </w:r>
    </w:p>
    <w:p>
      <w:r>
        <w:t xml:space="preserve">1. AND THE #DEMBOMBHOAX CONTINUES: NYPD tutkii epäilyttävää pakettia Robert De Niron ravintolan osoitteessa https://fxn.ws/2EJ35C5 #FoxNews #FoxNews</w:t>
      </w:r>
    </w:p>
    <w:p>
      <w:r>
        <w:rPr>
          <w:b/>
          <w:u w:val="single"/>
        </w:rPr>
        <w:t xml:space="preserve">118776</w:t>
      </w:r>
    </w:p>
    <w:p>
      <w:r>
        <w:t xml:space="preserve">2.</w:t>
        <w:tab/>
        <w:t xml:space="preserve"> Häpeä .. hän on RETARDI.</w:t>
      </w:r>
    </w:p>
    <w:p>
      <w:r>
        <w:rPr>
          <w:b/>
          <w:u w:val="single"/>
        </w:rPr>
        <w:t xml:space="preserve">118777</w:t>
      </w:r>
    </w:p>
    <w:p>
      <w:r>
        <w:t xml:space="preserve">1. Andrew Torba @a https://www.timesofisrael.com/website-used-by-synagogue-shooter-and-racists-says-its-being-forced-offline/ Toki sinulla on tällä hetkellä tärkeämpiä prioriteetteja ja onnea kaikesta, mutta tämä ponnahti uutissyötteeseeni ja ajattelin, että saatat olla kiinnostunut, koska sen aiheena on höpötys.</w:t>
      </w:r>
    </w:p>
    <w:p>
      <w:r>
        <w:rPr>
          <w:b/>
          <w:u w:val="single"/>
        </w:rPr>
        <w:t xml:space="preserve">118778</w:t>
      </w:r>
    </w:p>
    <w:p>
      <w:r>
        <w:t xml:space="preserve">2.</w:t>
        <w:tab/>
        <w:t xml:space="preserve">Sanon myös, että rukoukseni ja ajatukseni ovat perheiden ja ystävien kanssa tällä hetkellä tämän kauhun jälkeen, samoin kuin koko juutalaisyhteisön kanssa.</w:t>
      </w:r>
    </w:p>
    <w:p>
      <w:r>
        <w:rPr>
          <w:b/>
          <w:u w:val="single"/>
        </w:rPr>
        <w:t xml:space="preserve">118779</w:t>
      </w:r>
    </w:p>
    <w:p>
      <w:r>
        <w:t xml:space="preserve">3.</w:t>
        <w:tab/>
        <w:tab/>
        <w:t xml:space="preserve">Kyllä o täytä pahoillani noiden normaalien ihmisten puolesta, jotka vain menivät omalla tavallaan rukoilemaan, kunnes joku mielisairas kusipää meni sinne riippumatta siitä, oliko hän Gab Facebookissa ja Twitterissä, se ei tarkoita, että tämä sivusto sai hänet tappamaan heidät, jos sanon, että hän on mielisairas ja hänelle on annettava kuolemanrangaistus.</w:t>
      </w:r>
    </w:p>
    <w:p>
      <w:r>
        <w:rPr>
          <w:b/>
          <w:u w:val="single"/>
        </w:rPr>
        <w:t xml:space="preserve">118780</w:t>
      </w:r>
    </w:p>
    <w:p>
      <w:r>
        <w:t xml:space="preserve">1. #Skynet</w:t>
      </w:r>
    </w:p>
    <w:p>
      <w:r>
        <w:rPr>
          <w:b/>
          <w:u w:val="single"/>
        </w:rPr>
        <w:t xml:space="preserve">118781</w:t>
      </w:r>
    </w:p>
    <w:p>
      <w:r>
        <w:t xml:space="preserve">2.</w:t>
        <w:tab/>
        <w:t xml:space="preserve">Vaalien väärentäminen. Tämä homo NPC:n pitäisi joutua vankilaan!!!!. 😠😬😡</w:t>
      </w:r>
    </w:p>
    <w:p>
      <w:r>
        <w:rPr>
          <w:b/>
          <w:u w:val="single"/>
        </w:rPr>
        <w:t xml:space="preserve">118782</w:t>
      </w:r>
    </w:p>
    <w:p>
      <w:r>
        <w:t xml:space="preserve">3.</w:t>
      </w:r>
    </w:p>
    <w:p>
      <w:r>
        <w:rPr>
          <w:b/>
          <w:u w:val="single"/>
        </w:rPr>
        <w:t xml:space="preserve">118783</w:t>
      </w:r>
    </w:p>
    <w:p>
      <w:r>
        <w:t xml:space="preserve">4.</w:t>
        <w:tab/>
        <w:tab/>
        <w:tab/>
        <w:t xml:space="preserve">Silloin he sanovat hänen syntyneen. Toisaalta hänen nimensä ei ole Zuckerberg.</w:t>
      </w:r>
    </w:p>
    <w:p>
      <w:r>
        <w:rPr>
          <w:b/>
          <w:u w:val="single"/>
        </w:rPr>
        <w:t xml:space="preserve">118784</w:t>
      </w:r>
    </w:p>
    <w:p>
      <w:r>
        <w:t xml:space="preserve">5.</w:t>
        <w:tab/>
        <w:tab/>
        <w:tab/>
        <w:tab/>
        <w:t xml:space="preserve">Anteeksi Hänet koottiin vuonna 1984</w:t>
      </w:r>
    </w:p>
    <w:p>
      <w:r>
        <w:rPr>
          <w:b/>
          <w:u w:val="single"/>
        </w:rPr>
        <w:t xml:space="preserve">118785</w:t>
      </w:r>
    </w:p>
    <w:p>
      <w:r>
        <w:t xml:space="preserve">6.</w:t>
        <w:tab/>
        <w:tab/>
        <w:t xml:space="preserve">Totta.  Ja minulla on yksisarvisia myytävänä.</w:t>
      </w:r>
    </w:p>
    <w:p>
      <w:r>
        <w:rPr>
          <w:b/>
          <w:u w:val="single"/>
        </w:rPr>
        <w:t xml:space="preserve">118786</w:t>
      </w:r>
    </w:p>
    <w:p>
      <w:r>
        <w:t xml:space="preserve">7.</w:t>
        <w:tab/>
        <w:tab/>
        <w:tab/>
        <w:t xml:space="preserve">Mikä osa? Maailmaan kytkeytynyt jne. vai vaalien manipulointi?</w:t>
      </w:r>
    </w:p>
    <w:p>
      <w:r>
        <w:rPr>
          <w:b/>
          <w:u w:val="single"/>
        </w:rPr>
        <w:t xml:space="preserve">118787</w:t>
      </w:r>
    </w:p>
    <w:p>
      <w:r>
        <w:t xml:space="preserve">1. Kirjoitit sen väärin. Päätitkö olla homo? Mikä homo</w:t>
      </w:r>
    </w:p>
    <w:p>
      <w:r>
        <w:rPr>
          <w:b/>
          <w:u w:val="single"/>
        </w:rPr>
        <w:t xml:space="preserve">118788</w:t>
      </w:r>
    </w:p>
    <w:p>
      <w:r>
        <w:t xml:space="preserve">1. Vittu</w:t>
      </w:r>
    </w:p>
    <w:p>
      <w:r>
        <w:rPr>
          <w:b/>
          <w:u w:val="single"/>
        </w:rPr>
        <w:t xml:space="preserve">118789</w:t>
      </w:r>
    </w:p>
    <w:p>
      <w:r>
        <w:t xml:space="preserve">1. Pimeä tila on täällä aika näppärä! Heillä on myös ominaisuus, jolla voi lähettää suoraan Twitteriin. Helppo siirtyminen.</w:t>
      </w:r>
    </w:p>
    <w:p>
      <w:r>
        <w:rPr>
          <w:b/>
          <w:u w:val="single"/>
        </w:rPr>
        <w:t xml:space="preserve">118790</w:t>
      </w:r>
    </w:p>
    <w:p>
      <w:r>
        <w:t xml:space="preserve">2.</w:t>
        <w:tab/>
        <w:t xml:space="preserve">aika siistiä, miten törmäsit tähän? (tämä on Farren btw)</w:t>
      </w:r>
    </w:p>
    <w:p>
      <w:r>
        <w:rPr>
          <w:b/>
          <w:u w:val="single"/>
        </w:rPr>
        <w:t xml:space="preserve">118791</w:t>
      </w:r>
    </w:p>
    <w:p>
      <w:r>
        <w:t xml:space="preserve">3.</w:t>
        <w:tab/>
        <w:tab/>
        <w:t xml:space="preserve">Kabierilta alaspäin. On jälkeenjäänyttä pelätä meemin julkaisemista vain siksi, että Twitterin immeiset saattavat loukkaantua. Minä postaan mitä haluan.</w:t>
      </w:r>
    </w:p>
    <w:p>
      <w:r>
        <w:rPr>
          <w:b/>
          <w:u w:val="single"/>
        </w:rPr>
        <w:t xml:space="preserve">118792</w:t>
      </w:r>
    </w:p>
    <w:p>
      <w:r>
        <w:t xml:space="preserve">1. Saiko presidentti #Trump "Horseface" tästä 4 päivää sitten julkaistusta MEMEstä (ennen hänen twiittaustaan.)</w:t>
      </w:r>
    </w:p>
    <w:p>
      <w:r>
        <w:rPr>
          <w:b/>
          <w:u w:val="single"/>
        </w:rPr>
        <w:t xml:space="preserve">118793</w:t>
      </w:r>
    </w:p>
    <w:p>
      <w:r>
        <w:t xml:space="preserve">2.</w:t>
      </w:r>
    </w:p>
    <w:p>
      <w:r>
        <w:rPr>
          <w:b/>
          <w:u w:val="single"/>
        </w:rPr>
        <w:t xml:space="preserve">118794</w:t>
      </w:r>
    </w:p>
    <w:p>
      <w:r>
        <w:t xml:space="preserve">3.</w:t>
        <w:tab/>
        <w:tab/>
        <w:t xml:space="preserve">Ja nämä naiset ihmettelevät, miksi he ovat sinkkuja? Tarkoitan, että kuka järkevä mies sietäisi noin väkivaltaisesti käyttäytyviä twat-vohveleita? Vitut siitä...........NOT!</w:t>
      </w:r>
    </w:p>
    <w:p>
      <w:r>
        <w:rPr>
          <w:b/>
          <w:u w:val="single"/>
        </w:rPr>
        <w:t xml:space="preserve">118795</w:t>
      </w:r>
    </w:p>
    <w:p>
      <w:r>
        <w:t xml:space="preserve">4.</w:t>
        <w:tab/>
        <w:tab/>
        <w:tab/>
        <w:t xml:space="preserve">Luokka voittaa Sassin</w:t>
      </w:r>
    </w:p>
    <w:p>
      <w:r>
        <w:rPr>
          <w:b/>
          <w:u w:val="single"/>
        </w:rPr>
        <w:t xml:space="preserve">118796</w:t>
      </w:r>
    </w:p>
    <w:p>
      <w:r>
        <w:t xml:space="preserve">5.</w:t>
        <w:tab/>
        <w:tab/>
        <w:tab/>
        <w:t xml:space="preserve">Mies, ja käytän tätä termiä väljästi, joka asuu yhä äitinsä ja isänsä kellarissa.</w:t>
      </w:r>
    </w:p>
    <w:p>
      <w:r>
        <w:rPr>
          <w:b/>
          <w:u w:val="single"/>
        </w:rPr>
        <w:t xml:space="preserve">118797</w:t>
      </w:r>
    </w:p>
    <w:p>
      <w:r>
        <w:t xml:space="preserve">6.</w:t>
        <w:tab/>
        <w:tab/>
        <w:tab/>
        <w:t xml:space="preserve">lol</w:t>
      </w:r>
    </w:p>
    <w:p>
      <w:r>
        <w:rPr>
          <w:b/>
          <w:u w:val="single"/>
        </w:rPr>
        <w:t xml:space="preserve">118798</w:t>
      </w:r>
    </w:p>
    <w:p>
      <w:r>
        <w:t xml:space="preserve">7.</w:t>
        <w:tab/>
        <w:tab/>
        <w:tab/>
        <w:t xml:space="preserve">Here Ya Go !</w:t>
      </w:r>
    </w:p>
    <w:p>
      <w:r>
        <w:rPr>
          <w:b/>
          <w:u w:val="single"/>
        </w:rPr>
        <w:t xml:space="preserve">118799</w:t>
      </w:r>
    </w:p>
    <w:p>
      <w:r>
        <w:t xml:space="preserve">1. Tietääkö kukaan, mistä saisin tällaisen vuohenpuun? Ja selviävätkö ne Uuden Englannin säästä?   Jos ei, saatan olla valmis siirtämään .   Haluan todella vuohenpuun!!!</w:t>
      </w:r>
    </w:p>
    <w:p>
      <w:r>
        <w:rPr>
          <w:b/>
          <w:u w:val="single"/>
        </w:rPr>
        <w:t xml:space="preserve">118800</w:t>
      </w:r>
    </w:p>
    <w:p>
      <w:r>
        <w:t xml:space="preserve">2.</w:t>
        <w:tab/>
        <w:t xml:space="preserve">Ei aavistustakaan, mutta minäkin haluan sellaisen. Tiedän, mistä Washingtonista saa pillupuun. Ne kasvavat paikassa nimeltä kongressi.</w:t>
      </w:r>
    </w:p>
    <w:p>
      <w:r>
        <w:rPr>
          <w:b/>
          <w:u w:val="single"/>
        </w:rPr>
        <w:t xml:space="preserve">118801</w:t>
      </w:r>
    </w:p>
    <w:p>
      <w:r>
        <w:t xml:space="preserve">3.</w:t>
        <w:tab/>
        <w:tab/>
        <w:t xml:space="preserve">Älä syö hedelmiä, pillupuut ovat myrkyllisiä.</w:t>
      </w:r>
    </w:p>
    <w:p>
      <w:r>
        <w:rPr>
          <w:b/>
          <w:u w:val="single"/>
        </w:rPr>
        <w:t xml:space="preserve">118802</w:t>
      </w:r>
    </w:p>
    <w:p>
      <w:r>
        <w:t xml:space="preserve">1. Homot ovat pehmeitä, entä jos hän vain koputti heitä olkapäähän ja heidän kasvonsa joutuivat vahingossa tielle.</w:t>
      </w:r>
    </w:p>
    <w:p>
      <w:r>
        <w:rPr>
          <w:b/>
          <w:u w:val="single"/>
        </w:rPr>
        <w:t xml:space="preserve">118803</w:t>
      </w:r>
    </w:p>
    <w:p>
      <w:r>
        <w:t xml:space="preserve">2.</w:t>
        <w:tab/>
        <w:t xml:space="preserve">@Screw-z-jews @blazinherb - Olet oikeassa. Aina kun katson ylös ja näen homon, joka on pakotettu istumaan ikkunalaudalla, hän muuttuu 30 sekunnissa keijupölyksi ja lentää pois. Ja tuota kutsutaan "hinttihäirinnäksi" heti kun toinen homo kuulee siitä - yksi heistä katoaa, ja yhtäkkiä kaikki on meidän syytämme.</w:t>
      </w:r>
    </w:p>
    <w:p>
      <w:r>
        <w:rPr>
          <w:b/>
          <w:u w:val="single"/>
        </w:rPr>
        <w:t xml:space="preserve">118804</w:t>
      </w:r>
    </w:p>
    <w:p>
      <w:r>
        <w:t xml:space="preserve">1. Olet tavallaan hintti, kun et ole enemmän gabissa...</w:t>
      </w:r>
    </w:p>
    <w:p>
      <w:r>
        <w:rPr>
          <w:b/>
          <w:u w:val="single"/>
        </w:rPr>
        <w:t xml:space="preserve">118805</w:t>
      </w:r>
    </w:p>
    <w:p>
      <w:r>
        <w:t xml:space="preserve">2.</w:t>
        <w:tab/>
        <w:t xml:space="preserve">Hyvä pointti. Tänne kokoontuvat kaikki rasistit.</w:t>
      </w:r>
    </w:p>
    <w:p>
      <w:r>
        <w:rPr>
          <w:b/>
          <w:u w:val="single"/>
        </w:rPr>
        <w:t xml:space="preserve">118806</w:t>
      </w:r>
    </w:p>
    <w:p>
      <w:r>
        <w:t xml:space="preserve">1. neekeri ei ole mitään muuta kuin neekeri.</w:t>
      </w:r>
    </w:p>
    <w:p>
      <w:r>
        <w:rPr>
          <w:b/>
          <w:u w:val="single"/>
        </w:rPr>
        <w:t xml:space="preserve">118807</w:t>
      </w:r>
    </w:p>
    <w:p>
      <w:r>
        <w:t xml:space="preserve">2.</w:t>
        <w:tab/>
        <w:t xml:space="preserve">Raamatussa Jumala kutsuu heitä kanaanilaisiksi, mikä on HEATHEN SANTANIC -rotu, jota Jumala HÄVITTÄÄ! He polveutuvat saatanallisesta rotua sekoittavasta FORNIKOIVASTA Esausta!  Kuten on kirjoitettu: JAKOBIA MINÄ OLEN RAKASTANUT (Jumalan valkoista aadamilaista rotua), mutta ESAUTA MINÄ VIHAAN (juutalaisia ja kaikkia muita sekarotuisia rotuja). Room. 9:13</w:t>
      </w:r>
    </w:p>
    <w:p>
      <w:r>
        <w:rPr>
          <w:b/>
          <w:u w:val="single"/>
        </w:rPr>
        <w:t xml:space="preserve">118808</w:t>
      </w:r>
    </w:p>
    <w:p>
      <w:r>
        <w:t xml:space="preserve">1. Tiede näinä päivinä! He osaavat näköjään tehdä mitä tahansa ja mitä tahansa! He ovat jopa käyttäneet ihmisen siittiöitä hedelmöittämään täysikasvuisen emakon munasoluja! Vau. Ajatella, ihmisen ja sian risteymä minun elinaikanani! https://dailycaller.com/2018/10/22/amy-schumer-announces-pregnancy/ ...</w:t>
      </w:r>
    </w:p>
    <w:p>
      <w:r>
        <w:rPr>
          <w:b/>
          <w:u w:val="single"/>
        </w:rPr>
        <w:t xml:space="preserve">118809</w:t>
      </w:r>
    </w:p>
    <w:p>
      <w:r>
        <w:t xml:space="preserve">2.</w:t>
        <w:tab/>
        <w:t xml:space="preserve">odota... joku ääliö todella nai tätä sikaa?</w:t>
      </w:r>
    </w:p>
    <w:p>
      <w:r>
        <w:rPr>
          <w:b/>
          <w:u w:val="single"/>
        </w:rPr>
        <w:t xml:space="preserve">118810</w:t>
      </w:r>
    </w:p>
    <w:p>
      <w:r>
        <w:t xml:space="preserve">3.</w:t>
        <w:tab/>
        <w:tab/>
        <w:t xml:space="preserve">Keinohedelmöitys...heh</w:t>
      </w:r>
    </w:p>
    <w:p>
      <w:r>
        <w:rPr>
          <w:b/>
          <w:u w:val="single"/>
        </w:rPr>
        <w:t xml:space="preserve">118811</w:t>
      </w:r>
    </w:p>
    <w:p>
      <w:r>
        <w:t xml:space="preserve">1. Cesar Sayoc ei ole valkoinen (Flip tai featherhead).  Monta pidätystä.  Todennäköisesti homo, koska sponsoroi miesten strippishow'ta &amp; on pidätetty prostituutiosta.  Tutustu Heavy-artikkeliin.</w:t>
      </w:r>
    </w:p>
    <w:p>
      <w:r>
        <w:rPr>
          <w:b/>
          <w:u w:val="single"/>
        </w:rPr>
        <w:t xml:space="preserve">118812</w:t>
      </w:r>
    </w:p>
    <w:p>
      <w:r>
        <w:t xml:space="preserve">1. Hän halusi seksiä. Mies ei halunnut. Poliisin mukaan nainen osoitti veitsellä miehen kasvoja... https://kek.gg/u/VzD2...</w:t>
      </w:r>
    </w:p>
    <w:p>
      <w:r>
        <w:rPr>
          <w:b/>
          <w:u w:val="single"/>
        </w:rPr>
        <w:t xml:space="preserve">118813</w:t>
      </w:r>
    </w:p>
    <w:p>
      <w:r>
        <w:t xml:space="preserve">2.</w:t>
        <w:tab/>
        <w:t xml:space="preserve">Katsokaa häntä! Kukaan muu kuin neekeri ei nai noin rumaa valkoista naista ja luulee pääsevänsä pälkähästä.</w:t>
      </w:r>
    </w:p>
    <w:p>
      <w:r>
        <w:rPr>
          <w:b/>
          <w:u w:val="single"/>
        </w:rPr>
        <w:t xml:space="preserve">118814</w:t>
      </w:r>
    </w:p>
    <w:p>
      <w:r>
        <w:t xml:space="preserve">1. No, tämä KUNTO sopii oikein hyvin yhteen niiden muiden kommunististen laittomien demorattien ja petturien kanssa.</w:t>
      </w:r>
    </w:p>
    <w:p>
      <w:r>
        <w:rPr>
          <w:b/>
          <w:u w:val="single"/>
        </w:rPr>
        <w:t xml:space="preserve">118815</w:t>
      </w:r>
    </w:p>
    <w:p>
      <w:r>
        <w:t xml:space="preserve">1. Onko siis olemassa jonkinlainen sääntö, jonka mukaan YK:n suurlähettiläänä ei voi olla yhtään valkoista amerikkalaista?</w:t>
      </w:r>
    </w:p>
    <w:p>
      <w:r>
        <w:rPr>
          <w:b/>
          <w:u w:val="single"/>
        </w:rPr>
        <w:t xml:space="preserve">118816</w:t>
      </w:r>
    </w:p>
    <w:p>
      <w:r>
        <w:t xml:space="preserve">2.</w:t>
        <w:tab/>
        <w:t xml:space="preserve">Vasemmisto ei enää hyväksy edes valkoisen hintin hakemusta.   Haleyn "eroaminen" oli vaihe 1, askel 1 Trumpin YK:n vuoden 2019 asuntomuutossuunnitelmassa.</w:t>
      </w:r>
    </w:p>
    <w:p>
      <w:r>
        <w:rPr>
          <w:b/>
          <w:u w:val="single"/>
        </w:rPr>
        <w:t xml:space="preserve">118817</w:t>
      </w:r>
    </w:p>
    <w:p>
      <w:r>
        <w:t xml:space="preserve">1. JOTAIN HYVIN EPÄILYTTÄVÄÄ ON TEKEILLÄ TÄÄLLÄ, IHMISET https://youtu.be/CGXssieQU7Y</w:t>
      </w:r>
    </w:p>
    <w:p>
      <w:r>
        <w:rPr>
          <w:b/>
          <w:u w:val="single"/>
        </w:rPr>
        <w:t xml:space="preserve">118818</w:t>
      </w:r>
    </w:p>
    <w:p>
      <w:r>
        <w:t xml:space="preserve">2.</w:t>
        <w:tab/>
        <w:t xml:space="preserve">Kuka väärennetty sota tai jokin asia, joka suurin täysi paskat kaikkien aikojen mennä pois kusipää et ole uusi yritys olet näyttelijä hullu kusipää huumeiden ei hyvä yksi paska kuin BBC Britanniassa</w:t>
      </w:r>
    </w:p>
    <w:p>
      <w:r>
        <w:rPr>
          <w:b/>
          <w:u w:val="single"/>
        </w:rPr>
        <w:t xml:space="preserve">118819</w:t>
      </w:r>
    </w:p>
    <w:p>
      <w:r>
        <w:t xml:space="preserve">1. On todella outoa, miten paljon mulkut palvovat neekereitä. Tarkoitan, että joku rappeutunut neekeri laittaa MAGA-myssyn päähänsä ja boomer-mulkut saavat seisomaan.</w:t>
      </w:r>
    </w:p>
    <w:p>
      <w:r>
        <w:rPr>
          <w:b/>
          <w:u w:val="single"/>
        </w:rPr>
        <w:t xml:space="preserve">118820</w:t>
      </w:r>
    </w:p>
    <w:p>
      <w:r>
        <w:t xml:space="preserve">2.</w:t>
        <w:tab/>
        <w:t xml:space="preserve">mulkut rakastavat myös palvoa tuota lebron-apinaa. heitä kiehtoo neekeri, joka pomputtelee palloa ja heittää sitä renkaan läpi kuin hylje sirkusnumerossa.</w:t>
      </w:r>
    </w:p>
    <w:p>
      <w:r>
        <w:rPr>
          <w:b/>
          <w:u w:val="single"/>
        </w:rPr>
        <w:t xml:space="preserve">118821</w:t>
      </w:r>
    </w:p>
    <w:p>
      <w:r>
        <w:t xml:space="preserve">3.</w:t>
        <w:tab/>
        <w:tab/>
        <w:t xml:space="preserve">LeBoon. Ei tarvitse alentaa hylkeitä.</w:t>
      </w:r>
    </w:p>
    <w:p>
      <w:r>
        <w:rPr>
          <w:b/>
          <w:u w:val="single"/>
        </w:rPr>
        <w:t xml:space="preserve">118822</w:t>
      </w:r>
    </w:p>
    <w:p>
      <w:r>
        <w:t xml:space="preserve">1. UNC-A:n opettajaa syytetään rikkomuksesta, kun häntä syytetään poliittisen kyltin varastamisesta. Englannin professori Amanda Wray ja tuntematon nainen kahmivat kyltin perjantaina lähellä Leicester Highwayn ja Mt. Carmel Roadin risteystä. https://wlos.com/news/local/unc-a-professor-charged-accused-of-taking-political-sign.</w:t>
      </w:r>
    </w:p>
    <w:p>
      <w:r>
        <w:rPr>
          <w:b/>
          <w:u w:val="single"/>
        </w:rPr>
        <w:t xml:space="preserve">118823</w:t>
      </w:r>
    </w:p>
    <w:p>
      <w:r>
        <w:t xml:space="preserve">2.</w:t>
        <w:tab/>
        <w:t xml:space="preserve">juttu on kirjoitettu Asheville Citizen -lehteen, jota ei voida julkaista täällä.  Kyltissä luki jotain "Drain The Swamp, Vote Republican", mikä sai vasemmistolaisen professorin liikkeelle. Hänen ja lesbotoverinsa nähtiin poistavan kyltin ja heidän rekisterikilvensä merkittiin muistiin. Hän tunnusti poliisin kuulusteluissa.</w:t>
      </w:r>
    </w:p>
    <w:p>
      <w:r>
        <w:rPr>
          <w:b/>
          <w:u w:val="single"/>
        </w:rPr>
        <w:t xml:space="preserve">118824</w:t>
      </w:r>
    </w:p>
    <w:p>
      <w:r>
        <w:t xml:space="preserve">1. LOL vain yksi hyödytön kusipää</w:t>
      </w:r>
    </w:p>
    <w:p>
      <w:r>
        <w:rPr>
          <w:b/>
          <w:u w:val="single"/>
        </w:rPr>
        <w:t xml:space="preserve">118825</w:t>
      </w:r>
    </w:p>
    <w:p>
      <w:r>
        <w:t xml:space="preserve">1. "Ole kiltti... kiinnitä minut ja anna minun auttaa kasvattamaan lapsesi!" - CB https://www.dailymail.co.uk/news/article-6231267/Cory-Booker-dating-single-mother-two-used-work-him.html</w:t>
      </w:r>
    </w:p>
    <w:p>
      <w:r>
        <w:rPr>
          <w:b/>
          <w:u w:val="single"/>
        </w:rPr>
        <w:t xml:space="preserve">118826</w:t>
      </w:r>
    </w:p>
    <w:p>
      <w:r>
        <w:t xml:space="preserve">2.</w:t>
        <w:tab/>
        <w:t xml:space="preserve">Mitkä ovat sen mahdollisuudet, että neekeri tulee väkivaltaiseksi naisen ja hänen lastensa kanssa jossain vaiheessa lähitulevaisuudessa? Sanoisin, että ne ovat melko hyvät.</w:t>
      </w:r>
    </w:p>
    <w:p>
      <w:r>
        <w:rPr>
          <w:b/>
          <w:u w:val="single"/>
        </w:rPr>
        <w:t xml:space="preserve">118827</w:t>
      </w:r>
    </w:p>
    <w:p>
      <w:r>
        <w:t xml:space="preserve">1. https://www.infowars.com/vicente-fox-backs-beto-hope-every-mexican-is-going-to-vote-for-you/</w:t>
      </w:r>
    </w:p>
    <w:p>
      <w:r>
        <w:rPr>
          <w:b/>
          <w:u w:val="single"/>
        </w:rPr>
        <w:t xml:space="preserve">118828</w:t>
      </w:r>
    </w:p>
    <w:p>
      <w:r>
        <w:t xml:space="preserve">2.</w:t>
        <w:tab/>
        <w:t xml:space="preserve">vittu tämä pillu homo mulkku kusipää vincente fox chinga tu madre puto joto</w:t>
      </w:r>
    </w:p>
    <w:p>
      <w:r>
        <w:rPr>
          <w:b/>
          <w:u w:val="single"/>
        </w:rPr>
        <w:t xml:space="preserve">118829</w:t>
      </w:r>
    </w:p>
    <w:p>
      <w:r>
        <w:t xml:space="preserve">1. Simon Lindberg liittyy @JFGariepy:n kanssa The Public Space -ohjelmaan ja antaa laajan haastattelun #NordicResistanceMovementin politiikasta ja tavoitteista. https://youtu.be/sxvN55mBosM</w:t>
      </w:r>
    </w:p>
    <w:p>
      <w:r>
        <w:rPr>
          <w:b/>
          <w:u w:val="single"/>
        </w:rPr>
        <w:t xml:space="preserve">118830</w:t>
      </w:r>
    </w:p>
    <w:p>
      <w:r>
        <w:t xml:space="preserve">2.</w:t>
        <w:tab/>
        <w:t xml:space="preserve">Miksi ette ole käsitellyt yhteyksiänne Venäjän imperialistiseen liikkeeseen?</w:t>
      </w:r>
    </w:p>
    <w:p>
      <w:r>
        <w:rPr>
          <w:b/>
          <w:u w:val="single"/>
        </w:rPr>
        <w:t xml:space="preserve">118831</w:t>
      </w:r>
    </w:p>
    <w:p>
      <w:r>
        <w:t xml:space="preserve">3.</w:t>
        <w:tab/>
        <w:tab/>
        <w:t xml:space="preserve">Luulen, että JF:n esitys retardin kidnappaajasta ja pornofriikistä oli kiireellisempi kuin vaikeisiin kysymyksiin vastaaminen.</w:t>
      </w:r>
    </w:p>
    <w:p>
      <w:r>
        <w:rPr>
          <w:b/>
          <w:u w:val="single"/>
        </w:rPr>
        <w:t xml:space="preserve">118832</w:t>
      </w:r>
    </w:p>
    <w:p>
      <w:r>
        <w:t xml:space="preserve">1. Human Defense löysi epävakaan homon, joka potkaisi elämänmielenosoittajatyttöä. https://humandefense.com/identified-man-who-roundhouse-kicked-pro-life-leader/</w:t>
      </w:r>
    </w:p>
    <w:p>
      <w:r>
        <w:rPr>
          <w:b/>
          <w:u w:val="single"/>
        </w:rPr>
        <w:t xml:space="preserve">118833</w:t>
      </w:r>
    </w:p>
    <w:p>
      <w:r>
        <w:t xml:space="preserve">2.</w:t>
        <w:tab/>
        <w:t xml:space="preserve">Mahtavaa.  Toivottavasti hän nostaa syytteen ja haastaa kusipään oikeuteen.</w:t>
      </w:r>
    </w:p>
    <w:p>
      <w:r>
        <w:rPr>
          <w:b/>
          <w:u w:val="single"/>
        </w:rPr>
        <w:t xml:space="preserve">118834</w:t>
      </w:r>
    </w:p>
    <w:p>
      <w:r>
        <w:t xml:space="preserve">3.</w:t>
        <w:tab/>
        <w:t xml:space="preserve">Hänet on pidätettävä ja häntä on syytettävä pahoinpitelystä, ja jos hän on harrastanut taistelulajeja (mikä vaikuttaa todennäköiseltä), häntä on syytettävä pahoinpitelystä.</w:t>
      </w:r>
    </w:p>
    <w:p>
      <w:r>
        <w:rPr>
          <w:b/>
          <w:u w:val="single"/>
        </w:rPr>
        <w:t xml:space="preserve">118835</w:t>
      </w:r>
    </w:p>
    <w:p>
      <w:r>
        <w:t xml:space="preserve">4.</w:t>
        <w:tab/>
        <w:tab/>
        <w:t xml:space="preserve">Elleivät Kanadan lait ole kovempia kuin Yhdysvalloissa, tämä kaveri tarvitsee turpiinsa!  Hänen on tunnettava naisen tuska. Se näyttää olevan ainoa tapa, jolla nämä "eläimet" oppivat läksynsä.</w:t>
      </w:r>
    </w:p>
    <w:p>
      <w:r>
        <w:rPr>
          <w:b/>
          <w:u w:val="single"/>
        </w:rPr>
        <w:t xml:space="preserve">118836</w:t>
      </w:r>
    </w:p>
    <w:p>
      <w:r>
        <w:t xml:space="preserve">5.</w:t>
        <w:tab/>
        <w:t xml:space="preserve">Toivon, että joku antaa hänelle hyvin tuskallisen opetuksen!</w:t>
      </w:r>
    </w:p>
    <w:p>
      <w:r>
        <w:rPr>
          <w:b/>
          <w:u w:val="single"/>
        </w:rPr>
        <w:t xml:space="preserve">118837</w:t>
      </w:r>
    </w:p>
    <w:p>
      <w:r>
        <w:t xml:space="preserve">6.</w:t>
        <w:tab/>
        <w:tab/>
        <w:t xml:space="preserve">Olen varma, että joku on jo tehnyt sen. Hän on huhujen mukaan seisomatyyppi, koska istuminen sattuu.</w:t>
      </w:r>
    </w:p>
    <w:p>
      <w:r>
        <w:rPr>
          <w:b/>
          <w:u w:val="single"/>
        </w:rPr>
        <w:t xml:space="preserve">118838</w:t>
      </w:r>
    </w:p>
    <w:p>
      <w:r>
        <w:t xml:space="preserve">1. Patricia Hewitt vaati suojaikärajan laskemista kymmeneen vuoteen Entinen työväenpuolueen kabinettiministeri pyytää anteeksi yhteyksiä pedofiiliryhmään 1970-luvulla ja myöntää tehneensä "väärin" Entinen työväenpuolueen kabinettiministeri Patricia Hewitt Kuva: PAUL GROVER 8:39AM GMT 28. helmikuuta 2014 Patricia Hewitt joutui pyytämään anteeksi sen jälkeen, kun paljastui, että hän oli vaatinut seksuaalisen suostumuksen ikärajan laskemista kymmeneen vuoteen.   Entisen työväenpuolueen kabinettiministerin nimissä julkaistussa asiakirjassa vaadittiin myös insestin laillistamista.   The Sun -lehdessä siteeratussa National Council for Civil Liberties (NCCL) -lehdistötiedotteessa, joka julkaistiin neiti Hewittin nimissä Mach 1976, luki: "NCCL ehdottaa, että suostumuksen ikäraja laskettaisiin 14 vuoteen, ja että erityisjärjestelyjä tehtäisiin tilanteissa, joissa kumppanit ovat iältään lähellä toisiaan tai joissa yli kymmenenvuotiaan lapsen suostumus voidaan todistaa."   Asiakirja, joka liittyy NCCL:n raporttiin seksuaalioikeuden uudistamisesta, jatkuu: "Raportissa esitetään, että insestirikos olisi poistettava.   "Mielestämme kenellekään ei ole mitään hyötyä siitä, että insestistä tehdään rikos, kun se tehdään yli-ikäisten, keskenään sopusoinnussa olevien henkilöiden välillä."   NCCL:n pääsihteerinä vuosina 1974-1983 toiminut neiti Hewitt sanoi: "Otan vastuun tekemistämme virheistä. Erehdyin PIE:stä ja pyydän sitä anteeksi.   Neiti Hewitt rikkoi lopulta vaikenemisensa ja pyysi anteeksi rooliaan skandaalissa sen jälkeen, kun The Telegraph pyysi häntä selittämään, miksi NCCL, jonka pääsihteerinä hän toimi, oli sitoutunut "suojelemaan ja tukemaan" tunnettua pedofiiliryhmää Paedophile Information Exchange (PIE).   Miss Hewitt sanoi olleensa viimeiset 12 päivää poissa maasta, kun yhteyksiin liittyvä skandaali on kasvanut, ja pyysi anteeksi yhteyttään ryhmään.   Hän sanoi: "Hän ei ole vielä tehnyt mitään, mitä en olisi voinut tehdä: "NCCL oli 1970-luvulla monien muiden tavoin naiivi ja väärässä hyväksyessään PIE:n väitteen olla "kampanjointi- ja neuvontajärjestö, joka ei edistä laittomia tekoja".   "Minun olisi pitänyt kehottaa neuvostoa ryhtymään voimakkaisiin toimenpiteisiin suojellakseni NCCL:n koskemattomuutta PIE:n jäsenten ja kannattajien toiminnalta, ja pahoittelen syvästi, etten tehnyt niin."   Neiti Hewittista tuli myöhemmin Labour-puolueen johtajan Neil Kinnockin lehdistösihteeri. Hän oli kansanedustajana 13 vuotta vuoteen 2010 ja toimi terveysministerinä viimeisessä työväenpuolueen hallituksessa.   Hänen tunnustuksensa lisäävät paineita Harriet Harmanille, työväenpuolueen varajohtajalle, joka toimi NCCL:n lakimiehenä vuodesta 1976 lähtien, jotta hän pyytäisi täydellisesti anteeksi omia yhteyksiään pedofiilijärjestöön.   Neiti Hewittin rehellinen myönnytys siitä, että hän "teki väärin", on jyrkässä ristiriidassa neiti Harmanin väitteen kanssa, jonka mukaan hänellä ei ole "mitään anteeksipyydettävää".   Neiti Harman on väittänyt, että PIE joutui NCCL:n kanssa tekemisiin vuonna 1976 ja "työnsi heidät marginaaliin".   Häneen kohdistui kuitenkin paineita, jotta hän antaisi täyden anteeksipyynnön linkkien vuoksi. Reading Eastin konservatiivinen kansanedustaja Rob Wilson sanoi: "On oikein ja tervetullutta, että Patricia Hewitt on pyytänyt anteeksi.   "On vaikea ymmärtää, miksi muut asianosaiset eivät haluaisi tehdä samoin." https://www.telegraph.co.uk/news/politics/labour/10666875/Patricia-Hewitt-called-for-age-of-consent-to-be-lowered-to-ten.html.</w:t>
      </w:r>
    </w:p>
    <w:p>
      <w:r>
        <w:rPr>
          <w:b/>
          <w:u w:val="single"/>
        </w:rPr>
        <w:t xml:space="preserve">118839</w:t>
      </w:r>
    </w:p>
    <w:p>
      <w:r>
        <w:t xml:space="preserve">2.</w:t>
        <w:tab/>
        <w:t xml:space="preserve">Pedofiliaa rakastavat poliitikot. Ei ihme, että pedofiilejä harvoin rangaistaan, kun nämä kusipäät ovat maamme johdossa.</w:t>
      </w:r>
    </w:p>
    <w:p>
      <w:r>
        <w:rPr>
          <w:b/>
          <w:u w:val="single"/>
        </w:rPr>
        <w:t xml:space="preserve">118840</w:t>
      </w:r>
    </w:p>
    <w:p>
      <w:r>
        <w:t xml:space="preserve">3.</w:t>
        <w:tab/>
        <w:tab/>
        <w:t xml:space="preserve">Politiikka on täynnä sitä, olette varmaan nähneet Labour 25 -sivuston, jossa mainitaan yli 60 tuomittua peadofiilia, jotka toimivat tällä hetkellä neuvonantajina ja kansanedustajina, ja katsokaa Harriet Harmansin omia sanoja asiasta. https://labour25.com/labour25/.</w:t>
      </w:r>
    </w:p>
    <w:p>
      <w:r>
        <w:rPr>
          <w:b/>
          <w:u w:val="single"/>
        </w:rPr>
        <w:t xml:space="preserve">118841</w:t>
      </w:r>
    </w:p>
    <w:p>
      <w:r>
        <w:t xml:space="preserve">4.</w:t>
        <w:tab/>
        <w:tab/>
        <w:tab/>
        <w:t xml:space="preserve">Hänen pitäisi puhua lasten seksuaalisesta hyväksikäytöstä selviytyneiden kanssa selvittääkseen, miten se vaikuttaa heidän muuhun elämäänsä. Samoin sen toisen mulkun, Peter Thatchelin.</w:t>
      </w:r>
    </w:p>
    <w:p>
      <w:r>
        <w:rPr>
          <w:b/>
          <w:u w:val="single"/>
        </w:rPr>
        <w:t xml:space="preserve">118842</w:t>
      </w:r>
    </w:p>
    <w:p>
      <w:r>
        <w:t xml:space="preserve">5.</w:t>
        <w:tab/>
        <w:tab/>
        <w:tab/>
        <w:tab/>
        <w:t xml:space="preserve">Harriet Harman oli mukana pedofiilien tiedonvaihdossa, kuten kaikki muutkin työväenpuolueen paskiaiset.</w:t>
      </w:r>
    </w:p>
    <w:p>
      <w:r>
        <w:rPr>
          <w:b/>
          <w:u w:val="single"/>
        </w:rPr>
        <w:t xml:space="preserve">118843</w:t>
      </w:r>
    </w:p>
    <w:p>
      <w:r>
        <w:t xml:space="preserve">1. Liberaalit tuhoavat kaiken, mihin he koskettavat.    NFL:n, koulut, talouden, vessat, tiedotusvälineet ja uutiset, ulkomaanasiat, sukupuolen, oppikirjat, maahanmuuton, Halloweenin, joulun, Am. Historia, sotilas- ja poliisiurheilun kunnioittaminen, terveydenhuolto, talous, partiolaiset, He ovat kuin metsäpalo.  Ne tuhoavat kaiken.</w:t>
      </w:r>
    </w:p>
    <w:p>
      <w:r>
        <w:rPr>
          <w:b/>
          <w:u w:val="single"/>
        </w:rPr>
        <w:t xml:space="preserve">118844</w:t>
      </w:r>
    </w:p>
    <w:p>
      <w:r>
        <w:t xml:space="preserve">2.</w:t>
        <w:tab/>
        <w:t xml:space="preserve">Juutalaiset keksivät liberalismin</w:t>
      </w:r>
    </w:p>
    <w:p>
      <w:r>
        <w:rPr>
          <w:b/>
          <w:u w:val="single"/>
        </w:rPr>
        <w:t xml:space="preserve">118845</w:t>
      </w:r>
    </w:p>
    <w:p>
      <w:r>
        <w:t xml:space="preserve">3.</w:t>
        <w:tab/>
        <w:tab/>
        <w:t xml:space="preserve">olet todella jälkeenjäänyt ja luulet, että olen joku jälkeenjäänyt kuten sinä, painu vittuun, valehteleva kusipää... #ExposeTheNose ja mene hirttämään itsesi, jos et tee sitä ennemmin kuin myöhemmin, ME TULEMME KUNNIOITTAMAAN</w:t>
      </w:r>
    </w:p>
    <w:p>
      <w:r>
        <w:rPr>
          <w:b/>
          <w:u w:val="single"/>
        </w:rPr>
        <w:t xml:space="preserve">118846</w:t>
      </w:r>
    </w:p>
    <w:p>
      <w:r>
        <w:t xml:space="preserve">1. Haluan edelleen kerätä päänahkani, mutta aion olla kärsivällinen.   Minusta on ihanaa nähdä, miten he kaikki viiltelevät toistensa kurkkuja, enkä halua nähdä meidän tuhlaavan resurssejamme, kun he tekevät jo kovaa työtä.   Kasvoin punaniskaperheessä enkä häpeä sitä yhtään.</w:t>
      </w:r>
    </w:p>
    <w:p>
      <w:r>
        <w:rPr>
          <w:b/>
          <w:u w:val="single"/>
        </w:rPr>
        <w:t xml:space="preserve">118847</w:t>
      </w:r>
    </w:p>
    <w:p>
      <w:r>
        <w:t xml:space="preserve">1. Joo, mutta olet vitun pehmeä kommarimulkku, eikä yksikään valkoihoinen nainen, jolla on itsekunnioitusta, haluaisi sinua, ja siksi olet nyt yksinäinen ja pidättyväinen.</w:t>
      </w:r>
    </w:p>
    <w:p>
      <w:r>
        <w:rPr>
          <w:b/>
          <w:u w:val="single"/>
        </w:rPr>
        <w:t xml:space="preserve">118848</w:t>
      </w:r>
    </w:p>
    <w:p>
      <w:r>
        <w:t xml:space="preserve">1. Obama: Obama: Käytin teini-iässä laittomia huumeita ja jouduin tappeluihin Median pyllynsuutelijoiden kanssa: Kavanaugh: Rakastamme sinua Barack, meillä on jännitystä jaloissa Kavanaugh: Kavanaugh: Join teini-iässä ja yliopistossa Sama Media loons: Kavanaugh: Olet sarjaseksin hyväksikäyttäjä, joukkoraiskaaja ja avuton juoppo, jolla on huono luonne.</w:t>
      </w:r>
    </w:p>
    <w:p>
      <w:r>
        <w:rPr>
          <w:b/>
          <w:u w:val="single"/>
        </w:rPr>
        <w:t xml:space="preserve">118849</w:t>
      </w:r>
    </w:p>
    <w:p>
      <w:r>
        <w:t xml:space="preserve">2.</w:t>
        <w:tab/>
        <w:t xml:space="preserve">älä unohda, että se huumeissa oleva muslimineekeri söi koiran 😡</w:t>
      </w:r>
    </w:p>
    <w:p>
      <w:r>
        <w:rPr>
          <w:b/>
          <w:u w:val="single"/>
        </w:rPr>
        <w:t xml:space="preserve">118850</w:t>
      </w:r>
    </w:p>
    <w:p>
      <w:r>
        <w:t xml:space="preserve">3.</w:t>
        <w:tab/>
        <w:tab/>
        <w:t xml:space="preserve">Onko kukaan koskaan kertonut Obamalle, että frottingia ei pidetä taistelemisena?</w:t>
      </w:r>
    </w:p>
    <w:p>
      <w:r>
        <w:rPr>
          <w:b/>
          <w:u w:val="single"/>
        </w:rPr>
        <w:t xml:space="preserve">118851</w:t>
      </w:r>
    </w:p>
    <w:p>
      <w:r>
        <w:t xml:space="preserve">4.</w:t>
        <w:tab/>
        <w:tab/>
        <w:tab/>
        <w:t xml:space="preserve">Ilmeisesti kukaan ei ole koskaan sanonut hänelle, että penis ei myöskään kuulu perseeseen.</w:t>
      </w:r>
    </w:p>
    <w:p>
      <w:r>
        <w:rPr>
          <w:b/>
          <w:u w:val="single"/>
        </w:rPr>
        <w:t xml:space="preserve">118852</w:t>
      </w:r>
    </w:p>
    <w:p>
      <w:r>
        <w:t xml:space="preserve">5.</w:t>
        <w:tab/>
        <w:tab/>
        <w:t xml:space="preserve">Siitä puheen ollen.... onko kukaan nähnyt koiraansa ,viime aikoina?</w:t>
      </w:r>
    </w:p>
    <w:p>
      <w:r>
        <w:rPr>
          <w:b/>
          <w:u w:val="single"/>
        </w:rPr>
        <w:t xml:space="preserve">118853</w:t>
      </w:r>
    </w:p>
    <w:p>
      <w:r>
        <w:t xml:space="preserve">1. Tämä on vasen https://redd.it/9nkpeo</w:t>
      </w:r>
    </w:p>
    <w:p>
      <w:r>
        <w:rPr>
          <w:b/>
          <w:u w:val="single"/>
        </w:rPr>
        <w:t xml:space="preserve">118854</w:t>
      </w:r>
    </w:p>
    <w:p>
      <w:r>
        <w:t xml:space="preserve">2.</w:t>
        <w:tab/>
        <w:t xml:space="preserve">mikä kusipää</w:t>
      </w:r>
    </w:p>
    <w:p>
      <w:r>
        <w:rPr>
          <w:b/>
          <w:u w:val="single"/>
        </w:rPr>
        <w:t xml:space="preserve">118855</w:t>
      </w:r>
    </w:p>
    <w:p>
      <w:r>
        <w:t xml:space="preserve">1. "Moraalisen maailmankaikkeuden kaari on pitkä, mutta se kaartaa kohti oikeudenmukaisuutta" on Martin Luther King Jr:n lainaus, jota Barack Obama siteeraa usein. King, kristitty, republikaani ja amerikkalainen, tiesi, että pitkät kaaret eivät aina ole siellä, missä ne näyttävät olevan; demokraattien olisi parempi tietää tämä myös.</w:t>
      </w:r>
    </w:p>
    <w:p>
      <w:r>
        <w:rPr>
          <w:b/>
          <w:u w:val="single"/>
        </w:rPr>
        <w:t xml:space="preserve">118856</w:t>
      </w:r>
    </w:p>
    <w:p>
      <w:r>
        <w:t xml:space="preserve">2.</w:t>
        <w:tab/>
        <w:t xml:space="preserve">Vittu Marching Looting Coon ... Kommunistisesta agitaattoristanne ei välitetä paskaakaan.  King oli kommunistinen paska.</w:t>
      </w:r>
    </w:p>
    <w:p>
      <w:r>
        <w:rPr>
          <w:b/>
          <w:u w:val="single"/>
        </w:rPr>
        <w:t xml:space="preserve">118857</w:t>
      </w:r>
    </w:p>
    <w:p>
      <w:r>
        <w:t xml:space="preserve">3.</w:t>
        <w:tab/>
        <w:tab/>
        <w:t xml:space="preserve">Saa perseeseen ... Neekereitä rakastavien feministien kanssa ei ole kompromisseja. Haistakaa paska te ja hevonen, joka ratsasti teidät sisään.</w:t>
      </w:r>
    </w:p>
    <w:p>
      <w:r>
        <w:rPr>
          <w:b/>
          <w:u w:val="single"/>
        </w:rPr>
        <w:t xml:space="preserve">118858</w:t>
      </w:r>
    </w:p>
    <w:p>
      <w:r>
        <w:t xml:space="preserve">1. Jos Megyn Kellystä tulee valkoista ylivaltaa kannattava, neekereitä vihaava, juutalaisia nimittelevä natsi, syleilemmekö häntä?   @Heartiste</w:t>
      </w:r>
    </w:p>
    <w:p>
      <w:r>
        <w:rPr>
          <w:b/>
          <w:u w:val="single"/>
        </w:rPr>
        <w:t xml:space="preserve">118859</w:t>
      </w:r>
    </w:p>
    <w:p>
      <w:r>
        <w:t xml:space="preserve">2.</w:t>
        <w:tab/>
        <w:t xml:space="preserve">vain hänen pillunsa avulla</w:t>
      </w:r>
    </w:p>
    <w:p>
      <w:r>
        <w:rPr>
          <w:b/>
          <w:u w:val="single"/>
        </w:rPr>
        <w:t xml:space="preserve">118860</w:t>
      </w:r>
    </w:p>
    <w:p>
      <w:r>
        <w:t xml:space="preserve">3.</w:t>
        <w:tab/>
        <w:tab/>
        <w:t xml:space="preserve">Monet näistä Trumpin vastaisista nössöläisistä päätyvät Dyke Sideen. Se on heidän miesvihansa looginen päätepiste.</w:t>
      </w:r>
    </w:p>
    <w:p>
      <w:r>
        <w:rPr>
          <w:b/>
          <w:u w:val="single"/>
        </w:rPr>
        <w:t xml:space="preserve">118861</w:t>
      </w:r>
    </w:p>
    <w:p>
      <w:r>
        <w:t xml:space="preserve">4.</w:t>
        <w:tab/>
        <w:tab/>
        <w:tab/>
        <w:t xml:space="preserve">Jonain päivänä sinun on selitettävä Portia de Rossille</w:t>
      </w:r>
    </w:p>
    <w:p>
      <w:r>
        <w:rPr>
          <w:b/>
          <w:u w:val="single"/>
        </w:rPr>
        <w:t xml:space="preserve">118862</w:t>
      </w:r>
    </w:p>
    <w:p>
      <w:r>
        <w:t xml:space="preserve">5.</w:t>
        <w:tab/>
        <w:tab/>
        <w:tab/>
        <w:tab/>
        <w:t xml:space="preserve">Hän on todella räikeä poikkeus</w:t>
      </w:r>
    </w:p>
    <w:p>
      <w:r>
        <w:rPr>
          <w:b/>
          <w:u w:val="single"/>
        </w:rPr>
        <w:t xml:space="preserve">118863</w:t>
      </w:r>
    </w:p>
    <w:p>
      <w:r>
        <w:t xml:space="preserve">6.</w:t>
        <w:tab/>
        <w:tab/>
        <w:tab/>
        <w:tab/>
        <w:tab/>
        <w:t xml:space="preserve">Onko #NSFW todella niin vaikeaa ihmisille?   Joka tapauksessa, tapasin nähdä kauniita lesboja Greenwich Villagessa. He olivat aina harmaimpien lesbojen kanssa, joita olet koskaan nähnyt. Joku mies satutti heitä jossain vaiheessa, joten he seurustelivat miehekkään tytön kanssa. Kappas vain.</w:t>
      </w:r>
    </w:p>
    <w:p>
      <w:r>
        <w:rPr>
          <w:b/>
          <w:u w:val="single"/>
        </w:rPr>
        <w:t xml:space="preserve">118864</w:t>
      </w:r>
    </w:p>
    <w:p>
      <w:r>
        <w:t xml:space="preserve">1. Otin tatuoinnin voimamantrasta.</w:t>
      </w:r>
    </w:p>
    <w:p>
      <w:r>
        <w:rPr>
          <w:b/>
          <w:u w:val="single"/>
        </w:rPr>
        <w:t xml:space="preserve">118865</w:t>
      </w:r>
    </w:p>
    <w:p>
      <w:r>
        <w:t xml:space="preserve">2.</w:t>
        <w:tab/>
        <w:t xml:space="preserve">Miten se edes tehdään? Eläköön vittu !? Mitä se tarkoittaa?</w:t>
      </w:r>
    </w:p>
    <w:p>
      <w:r>
        <w:rPr>
          <w:b/>
          <w:u w:val="single"/>
        </w:rPr>
        <w:t xml:space="preserve">118866</w:t>
      </w:r>
    </w:p>
    <w:p>
      <w:r>
        <w:t xml:space="preserve">1. Heikko pillu</w:t>
      </w:r>
    </w:p>
    <w:p>
      <w:r>
        <w:rPr>
          <w:b/>
          <w:u w:val="single"/>
        </w:rPr>
        <w:t xml:space="preserve">118867</w:t>
      </w:r>
    </w:p>
    <w:p>
      <w:r>
        <w:t xml:space="preserve">1. Kyllä, miehet ovat selvästikin vastuussa naisten rikoksista.  Juuri sinun kaltaisesi kommentit ovat syy siihen, miksi olen tehnyt miesten raiskauksista ja naisten tappamisesta laillista Australiassa ja Irlannissa.</w:t>
      </w:r>
    </w:p>
    <w:p>
      <w:r>
        <w:rPr>
          <w:b/>
          <w:u w:val="single"/>
        </w:rPr>
        <w:t xml:space="preserve">118868</w:t>
      </w:r>
    </w:p>
    <w:p>
      <w:r>
        <w:t xml:space="preserve">2.</w:t>
        <w:tab/>
        <w:t xml:space="preserve">Olet jälkeenjäänyt kaveri. Naiset heijastavat miehiä elämässään.</w:t>
      </w:r>
    </w:p>
    <w:p>
      <w:r>
        <w:rPr>
          <w:b/>
          <w:u w:val="single"/>
        </w:rPr>
        <w:t xml:space="preserve">118869</w:t>
      </w:r>
    </w:p>
    <w:p>
      <w:r>
        <w:t xml:space="preserve">1. Vuonna 2010 Britanniassa toimiva Quilliam toimitti salaisen asiakirjan tulevalle "konservatiiviselle" hallitukselle. Asiakirjassa sanottiin, että käytännössä kaikki Ison-Britannian islamilaiset järjestöt halusivat islamilaisen valtion. Asiakirja vuoti julkisuuteen, mutta siitä on vaikea löytää paljon keskustelua internetistä.   Vuoteen 2014 mennessä Obaman, Cameronin ja Sarkozyn toimet johtivat Islamilaisen valtion syntyyn.      Onko tämä teille uutinen?</w:t>
      </w:r>
    </w:p>
    <w:p>
      <w:r>
        <w:rPr>
          <w:b/>
          <w:u w:val="single"/>
        </w:rPr>
        <w:t xml:space="preserve">118870</w:t>
      </w:r>
    </w:p>
    <w:p>
      <w:r>
        <w:t xml:space="preserve">2.</w:t>
        <w:tab/>
        <w:t xml:space="preserve">Näin videon, jossa Cameron oli muslimien tilaisuudessa, jossa hän sanoi haluavansa nähdä muslimi-pääministerin Yhdistyneessä kuningaskunnassa elinaikanaan.</w:t>
      </w:r>
    </w:p>
    <w:p>
      <w:r>
        <w:rPr>
          <w:b/>
          <w:u w:val="single"/>
        </w:rPr>
        <w:t xml:space="preserve">118871</w:t>
      </w:r>
    </w:p>
    <w:p>
      <w:r>
        <w:t xml:space="preserve">3.</w:t>
        <w:tab/>
        <w:tab/>
        <w:t xml:space="preserve">vitut Cameronista. Hän on hintti</w:t>
      </w:r>
    </w:p>
    <w:p>
      <w:r>
        <w:rPr>
          <w:b/>
          <w:u w:val="single"/>
        </w:rPr>
        <w:t xml:space="preserve">118872</w:t>
      </w:r>
    </w:p>
    <w:p>
      <w:r>
        <w:t xml:space="preserve">1. Jos veresi ei ole kiehunut tarpeeksi tänään...    Sisäministeriö karkottaa neekerimoslemin, vie hänet kaupallisella lennolla, jotta ihmiset järkyttyvät ja hän jää Englantiin!    Kerätkää heidät yhteen ja lennättäkää heidät sotilaskoneella tai tilauslentokoneella, senkin paskiaiset! https://dailym.ai/2A259B0 ...</w:t>
      </w:r>
    </w:p>
    <w:p>
      <w:r>
        <w:rPr>
          <w:b/>
          <w:u w:val="single"/>
        </w:rPr>
        <w:t xml:space="preserve">118873</w:t>
      </w:r>
    </w:p>
    <w:p>
      <w:r>
        <w:t xml:space="preserve">2.</w:t>
        <w:tab/>
        <w:t xml:space="preserve">Ja karkota huutava homo hänen kanssaan.</w:t>
      </w:r>
    </w:p>
    <w:p>
      <w:r>
        <w:rPr>
          <w:b/>
          <w:u w:val="single"/>
        </w:rPr>
        <w:t xml:space="preserve">118874</w:t>
      </w:r>
    </w:p>
    <w:p>
      <w:r>
        <w:t xml:space="preserve">1. Mutta miksi?    Tämä on veto, joka sinun pitäisi voittaa 100 prosentin varmuudella. Jos se olisi totta, tietäisit olevasi oikeassa, eikä sinulla olisi mitään ongelmaa suostua tähän, koska et voisi mitenkään hävitä.    Hämmästyttävää, ettet suostu panemaan rahojasi likoon. Kuukausien pommituksista huolimatta, kun asia tulee ajankohtaiseksi, sinä jänistät.    Ja älä huoli, Microchip, petturimaiset kumouksellisetkin pidätetään. Työskentelysi Mossadin agenttien kanssa täyttää varmasti vaatimukset.     Luuletko, että tuomiosi lievenee, kun otetaan huomioon henkinen vammaisuutesi?</w:t>
      </w:r>
    </w:p>
    <w:p>
      <w:r>
        <w:rPr>
          <w:b/>
          <w:u w:val="single"/>
        </w:rPr>
        <w:t xml:space="preserve">118875</w:t>
      </w:r>
    </w:p>
    <w:p>
      <w:r>
        <w:t xml:space="preserve">2.</w:t>
        <w:tab/>
        <w:t xml:space="preserve">@Microchip lakkaa olemasta vitun nössö ja lyödä vetoa neekeri</w:t>
      </w:r>
    </w:p>
    <w:p>
      <w:r>
        <w:rPr>
          <w:b/>
          <w:u w:val="single"/>
        </w:rPr>
        <w:t xml:space="preserve">118876</w:t>
      </w:r>
    </w:p>
    <w:p>
      <w:r>
        <w:t xml:space="preserve">1. Oletko jälkeenjäänyt Galt vai saksalainen pummi rosvo.</w:t>
      </w:r>
    </w:p>
    <w:p>
      <w:r>
        <w:rPr>
          <w:b/>
          <w:u w:val="single"/>
        </w:rPr>
        <w:t xml:space="preserve">118877</w:t>
      </w:r>
    </w:p>
    <w:p>
      <w:r>
        <w:t xml:space="preserve">1. "Mattress Girl" on täydellinen symboli #MeToo-liikkeelle.   - hänen todettiin keksineen koko jutun - hän teki pornofilmin, jossa hän esitti uudelleen niin sanotun "raiskauksensa" - mies, jota hän syytti, sai yliopistolta virallisen anteeksipyynnön ja voitti sovinnon - millään tästä ei ole väliä, Feministit teeskentelevät edelleen, että se oli totta, vaikka se on kategorisesti todistettu vääräksi.</w:t>
      </w:r>
    </w:p>
    <w:p>
      <w:r>
        <w:rPr>
          <w:b/>
          <w:u w:val="single"/>
        </w:rPr>
        <w:t xml:space="preserve">118878</w:t>
      </w:r>
    </w:p>
    <w:p>
      <w:r>
        <w:t xml:space="preserve">2.</w:t>
        <w:tab/>
        <w:t xml:space="preserve">Epäilen, että tämä lesbo ei olisi vaikeuksissa tulla raiskatuksi! Mikä se on, transu?</w:t>
      </w:r>
    </w:p>
    <w:p>
      <w:r>
        <w:rPr>
          <w:b/>
          <w:u w:val="single"/>
        </w:rPr>
        <w:t xml:space="preserve">118879</w:t>
      </w:r>
    </w:p>
    <w:p>
      <w:r>
        <w:t xml:space="preserve">1. Nyt hän sanoo tuntevansa itsensä mieheksi, jolla ei ole maata.    Petti jokaisen häntä äänestäneen äänestäjän, petti Kavanaugh'n, petti perustuslain.</w:t>
      </w:r>
    </w:p>
    <w:p>
      <w:r>
        <w:rPr>
          <w:b/>
          <w:u w:val="single"/>
        </w:rPr>
        <w:t xml:space="preserve">118880</w:t>
      </w:r>
    </w:p>
    <w:p>
      <w:r>
        <w:t xml:space="preserve">2.</w:t>
        <w:tab/>
        <w:t xml:space="preserve">Luulen, että hän tarkoitti, että hän tuntee itsensä mieheksi, jolla ei ole pillupuuta, johon hirttäytyä,</w:t>
      </w:r>
    </w:p>
    <w:p>
      <w:r>
        <w:rPr>
          <w:b/>
          <w:u w:val="single"/>
        </w:rPr>
        <w:t xml:space="preserve">118881</w:t>
      </w:r>
    </w:p>
    <w:p>
      <w:r>
        <w:t xml:space="preserve">1. Ei ole yllättävää, että tämä kurja narttu hyppäisi demokraattien ajamaan väkivallan kelkkaan nykyään. He kai haluavat sisällissotaa. Se olisi kauhea asia eikä varmasti päättyisi hyvin heidän kannaltaan. #DemocratViolence https://image.ibb.co/gWno3p/Dp_G2_Wyu_Uw_AEq_MCC.jpg https://image.ibb.co/gWno3p/Dp_G2_Wyu_Uw_AEq_MCC.jpg</w:t>
      </w:r>
    </w:p>
    <w:p>
      <w:r>
        <w:rPr>
          <w:b/>
          <w:u w:val="single"/>
        </w:rPr>
        <w:t xml:space="preserve">118882</w:t>
      </w:r>
    </w:p>
    <w:p>
      <w:r>
        <w:t xml:space="preserve">2.</w:t>
        <w:tab/>
        <w:t xml:space="preserve">tältä näytät, kun imet liikaa hiekkaneekerin munaa. inhottavaa ihmisjätettä</w:t>
      </w:r>
    </w:p>
    <w:p>
      <w:r>
        <w:rPr>
          <w:b/>
          <w:u w:val="single"/>
        </w:rPr>
        <w:t xml:space="preserve">118883</w:t>
      </w:r>
    </w:p>
    <w:p>
      <w:r>
        <w:t xml:space="preserve">1. Andrew @a, äskettäisen loli-kiellon valossa (jota kannatan ja olet sankari) PITÄISI sinun lisätä "huumorintajuton autismi" -vaihtoehdon siihen, miksi ilmoitat viestistä.   Kolmen rikkomuksen jälkeen tili hyllytetään kuukaudeksi varoitukseksi.   10 tällaisen varoituksen jälkeen sinut bannataan ja sinun on palattava Twitteriin rangaistukseksi.   Uskon, että bantz ja lolz VOI oppia!</w:t>
      </w:r>
    </w:p>
    <w:p>
      <w:r>
        <w:rPr>
          <w:b/>
          <w:u w:val="single"/>
        </w:rPr>
        <w:t xml:space="preserve">118884</w:t>
      </w:r>
    </w:p>
    <w:p>
      <w:r>
        <w:t xml:space="preserve">2.</w:t>
        <w:tab/>
        <w:t xml:space="preserve">Lolz ja Bantz ovat pääasiassa geneettisiä.</w:t>
      </w:r>
    </w:p>
    <w:p>
      <w:r>
        <w:rPr>
          <w:b/>
          <w:u w:val="single"/>
        </w:rPr>
        <w:t xml:space="preserve">118885</w:t>
      </w:r>
    </w:p>
    <w:p>
      <w:r>
        <w:t xml:space="preserve">3.</w:t>
        <w:tab/>
        <w:tab/>
        <w:t xml:space="preserve">Vous etes un faggot francais, Monsieur. Lol</w:t>
      </w:r>
    </w:p>
    <w:p>
      <w:r>
        <w:rPr>
          <w:b/>
          <w:u w:val="single"/>
        </w:rPr>
        <w:t xml:space="preserve">118886</w:t>
      </w:r>
    </w:p>
    <w:p>
      <w:r>
        <w:t xml:space="preserve">1. Älkää kuunnelko tätä CHUDia..wtf. Monet meistä täällä ovat VOAT:ssa ja /pol/:ssa, joten tämä hintti vittupää on laiska, tyhmä paskatason trolli. Älä ruoki trolleja. Mykistäkää ne.</w:t>
      </w:r>
    </w:p>
    <w:p>
      <w:r>
        <w:rPr>
          <w:b/>
          <w:u w:val="single"/>
        </w:rPr>
        <w:t xml:space="preserve">118887</w:t>
      </w:r>
    </w:p>
    <w:p>
      <w:r>
        <w:t xml:space="preserve">1. Sairasta: Raiskannut ja tuhonnut #ruotsalaisen tytön elämän, saa jäädä Ruotsiin https://voiceofeurope.com/2018/10/sickening-african-migrant-who-raped-swedish-girl-and-ruined-her-life-is-allowed-to-stay-in-sweden</w:t>
      </w:r>
    </w:p>
    <w:p>
      <w:r>
        <w:rPr>
          <w:b/>
          <w:u w:val="single"/>
        </w:rPr>
        <w:t xml:space="preserve">118888</w:t>
      </w:r>
    </w:p>
    <w:p>
      <w:r>
        <w:t xml:space="preserve">2.</w:t>
        <w:tab/>
        <w:t xml:space="preserve">BANG! nyt minulla on tarpeeksi luoteja vielä viidelle goathumpersille. tuokaa ne tänne. neekerimussien ampuminen on lempipuuhaani.</w:t>
      </w:r>
    </w:p>
    <w:p>
      <w:r>
        <w:rPr>
          <w:b/>
          <w:u w:val="single"/>
        </w:rPr>
        <w:t xml:space="preserve">118889</w:t>
      </w:r>
    </w:p>
    <w:p>
      <w:r>
        <w:t xml:space="preserve">1. .@SebGorka: "Vasemmistolla on suunnitelma tuhota kaikki rakastamamme instituutiot." #Hannity https://kek.gg/u/XRYY</w:t>
      </w:r>
    </w:p>
    <w:p>
      <w:r>
        <w:rPr>
          <w:b/>
          <w:u w:val="single"/>
        </w:rPr>
        <w:t xml:space="preserve">118890</w:t>
      </w:r>
    </w:p>
    <w:p>
      <w:r>
        <w:t xml:space="preserve">2.</w:t>
        <w:tab/>
        <w:t xml:space="preserve">He tekivät sen jo, kommarit ovat saastuttaneet ja pilanneet kaiken, ei se mitään, se tekee siitä helppoa, mene huipulle ja löydät jälkeenjääneen kommunistin . Katsokaa Fox Newsia, joka on täynnä kommunistien jälkeenjääneitä.</w:t>
      </w:r>
    </w:p>
    <w:p>
      <w:r>
        <w:rPr>
          <w:b/>
          <w:u w:val="single"/>
        </w:rPr>
        <w:t xml:space="preserve">118891</w:t>
      </w:r>
    </w:p>
    <w:p>
      <w:r>
        <w:t xml:space="preserve">1. Tämä tyyppi @Sopwith spämmää minua luuleen, että hän todella saa minut kiinni. Sanon vain yhden asian ja bam takaisin spämmäämään. Ihan kuin hän ei ymmärtäisi, miten trollaaminen tehdään. LMAO</w:t>
      </w:r>
    </w:p>
    <w:p>
      <w:r>
        <w:rPr>
          <w:b/>
          <w:u w:val="single"/>
        </w:rPr>
        <w:t xml:space="preserve">118892</w:t>
      </w:r>
    </w:p>
    <w:p>
      <w:r>
        <w:t xml:space="preserve">2.</w:t>
        <w:tab/>
        <w:t xml:space="preserve">Voi, itkettääkö tuo? LOLzy ;)</w:t>
      </w:r>
    </w:p>
    <w:p>
      <w:r>
        <w:rPr>
          <w:b/>
          <w:u w:val="single"/>
        </w:rPr>
        <w:t xml:space="preserve">118893</w:t>
      </w:r>
    </w:p>
    <w:p>
      <w:r>
        <w:t xml:space="preserve">3.</w:t>
        <w:tab/>
        <w:tab/>
        <w:t xml:space="preserve">Vieläkö LOLzy? Et voi olla aikuinen.</w:t>
      </w:r>
    </w:p>
    <w:p>
      <w:r>
        <w:rPr>
          <w:b/>
          <w:u w:val="single"/>
        </w:rPr>
        <w:t xml:space="preserve">118894</w:t>
      </w:r>
    </w:p>
    <w:p>
      <w:r>
        <w:t xml:space="preserve">4.</w:t>
        <w:tab/>
        <w:tab/>
        <w:tab/>
        <w:t xml:space="preserve">Koko yön, kulta ;)</w:t>
      </w:r>
    </w:p>
    <w:p>
      <w:r>
        <w:rPr>
          <w:b/>
          <w:u w:val="single"/>
        </w:rPr>
        <w:t xml:space="preserve">118895</w:t>
      </w:r>
    </w:p>
    <w:p>
      <w:r>
        <w:t xml:space="preserve">5.</w:t>
        <w:tab/>
        <w:tab/>
        <w:tab/>
        <w:tab/>
        <w:t xml:space="preserve">Pidä hauskaa, apina. LMFAO</w:t>
      </w:r>
    </w:p>
    <w:p>
      <w:r>
        <w:rPr>
          <w:b/>
          <w:u w:val="single"/>
        </w:rPr>
        <w:t xml:space="preserve">118896</w:t>
      </w:r>
    </w:p>
    <w:p>
      <w:r>
        <w:t xml:space="preserve">6.</w:t>
        <w:tab/>
        <w:tab/>
        <w:tab/>
        <w:tab/>
        <w:tab/>
        <w:t xml:space="preserve">Jos et kestä kuumuutta, pysy paljain jaloin keittiössä, transhomo ;)</w:t>
      </w:r>
    </w:p>
    <w:p>
      <w:r>
        <w:rPr>
          <w:b/>
          <w:u w:val="single"/>
        </w:rPr>
        <w:t xml:space="preserve">118897</w:t>
      </w:r>
    </w:p>
    <w:p>
      <w:r>
        <w:t xml:space="preserve">7.</w:t>
        <w:tab/>
        <w:tab/>
        <w:tab/>
        <w:tab/>
        <w:tab/>
        <w:tab/>
        <w:t xml:space="preserve">Jatka tanssimista apina.</w:t>
      </w:r>
    </w:p>
    <w:p>
      <w:r>
        <w:rPr>
          <w:b/>
          <w:u w:val="single"/>
        </w:rPr>
        <w:t xml:space="preserve">118898</w:t>
      </w:r>
    </w:p>
    <w:p>
      <w:r>
        <w:t xml:space="preserve">8.</w:t>
        <w:tab/>
        <w:tab/>
        <w:tab/>
        <w:tab/>
        <w:tab/>
        <w:tab/>
        <w:tab/>
        <w:t xml:space="preserve">Älä huoli, minä nauran, kun sinulla on huomenna hieno työpäivä LOL.</w:t>
      </w:r>
    </w:p>
    <w:p>
      <w:r>
        <w:rPr>
          <w:b/>
          <w:u w:val="single"/>
        </w:rPr>
        <w:t xml:space="preserve">118899</w:t>
      </w:r>
    </w:p>
    <w:p>
      <w:r>
        <w:t xml:space="preserve">9.</w:t>
        <w:tab/>
        <w:tab/>
        <w:tab/>
        <w:tab/>
        <w:tab/>
        <w:tab/>
        <w:tab/>
        <w:tab/>
        <w:t xml:space="preserve">Hassua, miten luulet, että maailmani pyörii sinun ympärilläsi. Voisin lähteä, ja sinä edelleen spämmäät kuin säälittävä pikku apina, joka olet. LOL</w:t>
      </w:r>
    </w:p>
    <w:p>
      <w:r>
        <w:rPr>
          <w:b/>
          <w:u w:val="single"/>
        </w:rPr>
        <w:t xml:space="preserve">118900</w:t>
      </w:r>
    </w:p>
    <w:p>
      <w:r>
        <w:t xml:space="preserve">10.</w:t>
        <w:tab/>
        <w:tab/>
        <w:tab/>
        <w:tab/>
        <w:tab/>
        <w:tab/>
        <w:tab/>
        <w:tab/>
        <w:tab/>
        <w:t xml:space="preserve">Mikä hätänä, transhomo nazi? Lopetitko? Elämäsi pyörii ympärilläni ja tiedät sen, hintti :)</w:t>
      </w:r>
    </w:p>
    <w:p>
      <w:r>
        <w:rPr>
          <w:b/>
          <w:u w:val="single"/>
        </w:rPr>
        <w:t xml:space="preserve">118901</w:t>
      </w:r>
    </w:p>
    <w:p>
      <w:r>
        <w:t xml:space="preserve">1. Barry Soetero, Indonesiasta kotoisin oleva persettä hakkaava hintti on muzzi ja paska puoliksi neekeri, jonka isä ei rakastanut häntä ja äiti oli huora, joka ei välittänyt hänestä paskan vertaa.</w:t>
      </w:r>
    </w:p>
    <w:p>
      <w:r>
        <w:rPr>
          <w:b/>
          <w:u w:val="single"/>
        </w:rPr>
        <w:t xml:space="preserve">118902</w:t>
      </w:r>
    </w:p>
    <w:p>
      <w:r>
        <w:t xml:space="preserve">1. Kuinka moni teistä höpöttäjistä äänestää CUNT CLINTONIA vuonna 2020? tämä harhainen, houraileva, petturi, kommunisti, sosialisti, selkäänpuukottaja, valehteleva vitun paskaläjä, luulee, että hän voi todella voittaa? en malta odottaa!</w:t>
      </w:r>
    </w:p>
    <w:p>
      <w:r>
        <w:rPr>
          <w:b/>
          <w:u w:val="single"/>
        </w:rPr>
        <w:t xml:space="preserve">118903</w:t>
      </w:r>
    </w:p>
    <w:p>
      <w:r>
        <w:t xml:space="preserve">1. Lopeta homoilu. Uskontoni vaatii, että olen paljon "rasistisempi" kuin sinä.   Yleisessä kielenkäytössä, jos olet valkoinen etkä halua valkoisten kansanmurhaa, olet "rasisti".</w:t>
      </w:r>
    </w:p>
    <w:p>
      <w:r>
        <w:rPr>
          <w:b/>
          <w:u w:val="single"/>
        </w:rPr>
        <w:t xml:space="preserve">118904</w:t>
      </w:r>
    </w:p>
    <w:p>
      <w:r>
        <w:t xml:space="preserve">2.</w:t>
        <w:tab/>
        <w:t xml:space="preserve">Näytä minulle tarkalleen, missä Raamatussa käsketään Kristuksen seuraajia TAISTELEMAAN olemassaolonsa puolesta, anna minulle tarkat raamatun jakeet.</w:t>
      </w:r>
    </w:p>
    <w:p>
      <w:r>
        <w:rPr>
          <w:b/>
          <w:u w:val="single"/>
        </w:rPr>
        <w:t xml:space="preserve">118905</w:t>
      </w:r>
    </w:p>
    <w:p>
      <w:r>
        <w:t xml:space="preserve">3.</w:t>
        <w:tab/>
        <w:tab/>
        <w:t xml:space="preserve">Nehemia 4:14 - Ja minä katsoin ja nousin ja sanoin aatelisille, päämiehille ja muulle kansalle: "Älkää pelätkö heitä; muistakaa Herraa, joka on suuri ja kauhea, ja sotikaa veljienne, poikienne ja tyttärienne, vaimojenne ja talojenne puolesta.</w:t>
      </w:r>
    </w:p>
    <w:p>
      <w:r>
        <w:rPr>
          <w:b/>
          <w:u w:val="single"/>
        </w:rPr>
        <w:t xml:space="preserve">118906</w:t>
      </w:r>
    </w:p>
    <w:p>
      <w:r>
        <w:t xml:space="preserve">4.</w:t>
        <w:tab/>
        <w:tab/>
        <w:tab/>
        <w:t xml:space="preserve">Nuo eivät ole Kristuksen seuraajia, se on Vanha testamentti... joka on juutalaisten käskyjä. Minä pyysin jakeita, joissa KRISTUKSEN JÄSENET (ei-juutalaiset) käsketään puolustautumaan...</w:t>
      </w:r>
    </w:p>
    <w:p>
      <w:r>
        <w:rPr>
          <w:b/>
          <w:u w:val="single"/>
        </w:rPr>
        <w:t xml:space="preserve">118907</w:t>
      </w:r>
    </w:p>
    <w:p>
      <w:r>
        <w:t xml:space="preserve">5.</w:t>
        <w:tab/>
        <w:tab/>
        <w:tab/>
        <w:tab/>
        <w:t xml:space="preserve">Vanha testamentti ON kristittyjä varten.   ["Älkää luulko, että minä olen tullut kumoamaan lakia tai profeettoja; minä en ole tullut kumoamaan niitä, vaan täyttämään ne". Sillä totisesti, totisesti minä sanon teille: ennen kuin taivas ja maa katoavat, ei yksikään iota, ei piste, katoa laista, ennen kuin kaikki on täytetty. (Matt 5:17-18)</w:t>
      </w:r>
    </w:p>
    <w:p>
      <w:r>
        <w:rPr>
          <w:b/>
          <w:u w:val="single"/>
        </w:rPr>
        <w:t xml:space="preserve">118908</w:t>
      </w:r>
    </w:p>
    <w:p>
      <w:r>
        <w:t xml:space="preserve">6.</w:t>
        <w:tab/>
        <w:tab/>
        <w:tab/>
        <w:tab/>
        <w:tab/>
        <w:t xml:space="preserve">Peittäkää siis päänne kuin juutalainen, koska 3. Mooseksen kirja 10:6 käskee peittämään päänne. Pidättäytytkö naudanlihasta, sillä 3. Moos. 11:4 käskee olemaan syömättä mitään, mikä pureskelee sorkkia. entä rasva? 3. Mooseksen kirja 3:17. Jos Vanha testamentti on kristittyjä varten, silloin teidän on Jeesuksen mukaan noudatettava myös kaikkia Vanhan testamentin lakeja.</w:t>
      </w:r>
    </w:p>
    <w:p>
      <w:r>
        <w:rPr>
          <w:b/>
          <w:u w:val="single"/>
        </w:rPr>
        <w:t xml:space="preserve">118909</w:t>
      </w:r>
    </w:p>
    <w:p>
      <w:r>
        <w:t xml:space="preserve">7.</w:t>
        <w:tab/>
        <w:tab/>
        <w:tab/>
        <w:tab/>
        <w:tab/>
        <w:tab/>
        <w:t xml:space="preserve">Ensinnäkin, sinulle on kerrottu tuhat kertaa, että israelilaiset eivät olleet juutalaisia.  Toiseksi, homot esittävät saman väitteen. Onnittelut, homo...</w:t>
      </w:r>
    </w:p>
    <w:p>
      <w:r>
        <w:rPr>
          <w:b/>
          <w:u w:val="single"/>
        </w:rPr>
        <w:t xml:space="preserve">118910</w:t>
      </w:r>
    </w:p>
    <w:p>
      <w:r>
        <w:t xml:space="preserve">8.</w:t>
        <w:tab/>
        <w:tab/>
        <w:tab/>
        <w:tab/>
        <w:tab/>
        <w:tab/>
        <w:tab/>
        <w:t xml:space="preserve">Voidaan perustellusti sanoa, että Eurooppa on alkuperältään kristitty.</w:t>
      </w:r>
    </w:p>
    <w:p>
      <w:r>
        <w:rPr>
          <w:b/>
          <w:u w:val="single"/>
        </w:rPr>
        <w:t xml:space="preserve">118911</w:t>
      </w:r>
    </w:p>
    <w:p>
      <w:r>
        <w:t xml:space="preserve">9.</w:t>
        <w:tab/>
        <w:tab/>
        <w:tab/>
        <w:tab/>
        <w:tab/>
        <w:tab/>
        <w:tab/>
        <w:tab/>
        <w:t xml:space="preserve">Todista se, kristitty neekeri Lähetä todisteesi. Et todista, koska sinulla ei ole mitään. Olet vain yksi kristitty neekeri, joka kutsuu itseään juutalaiseksi, maanpetturiksi, joka paskantaa omalle valkoiselle pakanaverelleen. Olet rappeutunut kristitty neekeri.</w:t>
      </w:r>
    </w:p>
    <w:p>
      <w:r>
        <w:rPr>
          <w:b/>
          <w:u w:val="single"/>
        </w:rPr>
        <w:t xml:space="preserve">118912</w:t>
      </w:r>
    </w:p>
    <w:p>
      <w:r>
        <w:t xml:space="preserve">10.</w:t>
        <w:tab/>
        <w:tab/>
        <w:tab/>
        <w:tab/>
        <w:tab/>
        <w:tab/>
        <w:tab/>
        <w:tab/>
        <w:tab/>
        <w:t xml:space="preserve">Olen saanut tarpeekseni siitä, että sinä ja Robert kutsutte kaikkia kristittyjä neekereiksi ja juutalaisiksi. Keksikää jo uusia solvauksia, tai STFU!</w:t>
      </w:r>
    </w:p>
    <w:p>
      <w:r>
        <w:rPr>
          <w:b/>
          <w:u w:val="single"/>
        </w:rPr>
        <w:t xml:space="preserve">118913</w:t>
      </w:r>
    </w:p>
    <w:p>
      <w:r>
        <w:t xml:space="preserve">11.</w:t>
        <w:tab/>
        <w:tab/>
        <w:tab/>
        <w:tab/>
        <w:tab/>
        <w:tab/>
        <w:tab/>
        <w:tab/>
        <w:tab/>
        <w:tab/>
        <w:t xml:space="preserve">Entäpä juutalaisten palvominen, juutalaisten kähmijä ... lol Odotan vieläkin, että todistat, että kaikkia juutalaisia kutsutaan fariseuksiksi ... lmao!</w:t>
      </w:r>
    </w:p>
    <w:p>
      <w:r>
        <w:rPr>
          <w:b/>
          <w:u w:val="single"/>
        </w:rPr>
        <w:t xml:space="preserve">118914</w:t>
      </w:r>
    </w:p>
    <w:p>
      <w:r>
        <w:t xml:space="preserve">12.</w:t>
        <w:tab/>
        <w:tab/>
        <w:tab/>
        <w:tab/>
        <w:tab/>
        <w:tab/>
        <w:tab/>
        <w:tab/>
        <w:tab/>
        <w:tab/>
        <w:tab/>
        <w:t xml:space="preserve">Juutalaisuus ei ole vain uskonto, vaan etninen ryhmä. Etninen ryhmä, johon valkoiset kristityt eivät kuulu. Se, että kutsut jatkuvasti valkoisia ihmisiä juutalaisiksi vain siksi, että et pidä heidän uskonnostaan, saa minut ajattelemaan, että SINÄ olet juutalainen.</w:t>
      </w:r>
    </w:p>
    <w:p>
      <w:r>
        <w:rPr>
          <w:b/>
          <w:u w:val="single"/>
        </w:rPr>
        <w:t xml:space="preserve">118915</w:t>
      </w:r>
    </w:p>
    <w:p>
      <w:r>
        <w:t xml:space="preserve">13.</w:t>
        <w:tab/>
        <w:tab/>
        <w:tab/>
        <w:tab/>
        <w:tab/>
        <w:tab/>
        <w:tab/>
        <w:tab/>
        <w:tab/>
        <w:tab/>
        <w:tab/>
        <w:tab/>
        <w:t xml:space="preserve">Joten lopeta CI-käsitteiden tukeminen, niin näytät jälkeenjääneeltä.</w:t>
      </w:r>
    </w:p>
    <w:p>
      <w:r>
        <w:rPr>
          <w:b/>
          <w:u w:val="single"/>
        </w:rPr>
        <w:t xml:space="preserve">118916</w:t>
      </w:r>
    </w:p>
    <w:p>
      <w:r>
        <w:t xml:space="preserve">1. Slimy Snoop Dogg on valvojana Demin plantaasilla https://www.breitbart.com/big-hollywood/2018/10/01/snoop-dogg-calls-kanye-west-an-uncle-tom-for-supporting-america-first-agenda/</w:t>
      </w:r>
    </w:p>
    <w:p>
      <w:r>
        <w:rPr>
          <w:b/>
          <w:u w:val="single"/>
        </w:rPr>
        <w:t xml:space="preserve">118917</w:t>
      </w:r>
    </w:p>
    <w:p>
      <w:r>
        <w:t xml:space="preserve">2.</w:t>
        <w:tab/>
        <w:t xml:space="preserve">Eikö se tee hänestä talon neekerin?</w:t>
      </w:r>
    </w:p>
    <w:p>
      <w:r>
        <w:rPr>
          <w:b/>
          <w:u w:val="single"/>
        </w:rPr>
        <w:t xml:space="preserve">118918</w:t>
      </w:r>
    </w:p>
    <w:p>
      <w:r>
        <w:t xml:space="preserve">1. pelasin Forzaa, tiedättehän, kansainvälistä peliä, ja olin pelissä italialaisten, espanjalaisten, saksalaisten ja brittien kanssa, ja minä trollailin ja lauloin USA USA USA USA!!! saksalainen sanoi, että vittu USA:lle... minä sanoin, että hei, Donald J. Trump on nyt johtajamme, ei se typerä nekru Obama, sinun on parasta osoittaa meille kunnioitusta, veli, hän sanoi, että "se on totta", ja tuon jälkeen tulimme hyvin toimeen.</w:t>
      </w:r>
    </w:p>
    <w:p>
      <w:r>
        <w:rPr>
          <w:b/>
          <w:u w:val="single"/>
        </w:rPr>
        <w:t xml:space="preserve">118919</w:t>
      </w:r>
    </w:p>
    <w:p>
      <w:r>
        <w:t xml:space="preserve">2.</w:t>
        <w:tab/>
        <w:t xml:space="preserve">italialaiset ja saksalaiset vihasivat amerikkaa eniten ennen kuin puhuin heille vähän saksaa ja italiaa ja vakuutin heidät siitä, etten ole yksi jälkeenjääneistä amerikkalaisista eli libTARD, ja he kunnioittivat minua välittömästi, britit ja espanjalaiset olivat epävarmoja, mutta pystyin sanomaan, että he olivat saksalaisten ja italialaisten puolella, kunnes tein sen vitun obama-lausunnon, sitten voitin heidät kaikki #ForTheRecord</w:t>
      </w:r>
    </w:p>
    <w:p>
      <w:r>
        <w:rPr>
          <w:b/>
          <w:u w:val="single"/>
        </w:rPr>
        <w:t xml:space="preserve">118920</w:t>
      </w:r>
    </w:p>
    <w:p>
      <w:r>
        <w:t xml:space="preserve">3.</w:t>
        <w:tab/>
        <w:tab/>
        <w:t xml:space="preserve">Kun he järkyttyivät siitä, että osaan puhua heidän kieltään, sanoin: "Luulitko, että kaikki amerikkalaiset ovat libtardeja?" Minä sanoin: "Äänestin Donald Trumpia, olen yksi fiksuista amerikkalaisista!!!</w:t>
      </w:r>
    </w:p>
    <w:p>
      <w:r>
        <w:rPr>
          <w:b/>
          <w:u w:val="single"/>
        </w:rPr>
        <w:t xml:space="preserve">118921</w:t>
      </w:r>
    </w:p>
    <w:p>
      <w:r>
        <w:t xml:space="preserve">1. Minun täytyy käydä läpi minun Follower listan ensimmäinen ting tänä aamuna olen joko menettänyt noin 10 seuraajia, koska kutsuin tätä POS @Cyph mitä hän on ***Nigger *** 150% Heillä on Papers häntä, hän ei ole säännöllinen älykäs musta henkilö hän on yksinkertaisesti neekeri aivan kuten että ruikuttava narttu Obama ,mutta joka tapauksessa olen kiireinen jonkin aikaa</w:t>
      </w:r>
    </w:p>
    <w:p>
      <w:r>
        <w:rPr>
          <w:b/>
          <w:u w:val="single"/>
        </w:rPr>
        <w:t xml:space="preserve">118922</w:t>
      </w:r>
    </w:p>
    <w:p>
      <w:r>
        <w:t xml:space="preserve">1. #Niggers in #College. http://archive.is/Udi04.</w:t>
      </w:r>
    </w:p>
    <w:p>
      <w:r>
        <w:rPr>
          <w:b/>
          <w:u w:val="single"/>
        </w:rPr>
        <w:t xml:space="preserve">118923</w:t>
      </w:r>
    </w:p>
    <w:p>
      <w:r>
        <w:t xml:space="preserve">2.</w:t>
        <w:tab/>
        <w:t xml:space="preserve">Onko tämä neekeri todellinen?</w:t>
      </w:r>
    </w:p>
    <w:p>
      <w:r>
        <w:rPr>
          <w:b/>
          <w:u w:val="single"/>
        </w:rPr>
        <w:t xml:space="preserve">118924</w:t>
      </w:r>
    </w:p>
    <w:p>
      <w:r>
        <w:t xml:space="preserve">1. Kerroin sinulle, että republikaanit olivat kirjaimellisesti fasistisia natseja.   -Antifa-hintti</w:t>
      </w:r>
    </w:p>
    <w:p>
      <w:r>
        <w:rPr>
          <w:b/>
          <w:u w:val="single"/>
        </w:rPr>
        <w:t xml:space="preserve">118925</w:t>
      </w:r>
    </w:p>
    <w:p>
      <w:r>
        <w:t xml:space="preserve">1. Katsokaa tuota, ei yhtään neekeriä tai vuohenp*skaa näkyvissä. Juuri ennen kuin Australia sai tartunnan #monikulttuurisuudesta ja "monimuotoisuudesta".   #ScoMo #Anglosphere #PaulineHanson #Labor #historia #WhiteGenocide #WhiteGenocide</w:t>
      </w:r>
    </w:p>
    <w:p>
      <w:r>
        <w:rPr>
          <w:b/>
          <w:u w:val="single"/>
        </w:rPr>
        <w:t xml:space="preserve">118926</w:t>
      </w:r>
    </w:p>
    <w:p>
      <w:r>
        <w:t xml:space="preserve">2.</w:t>
        <w:tab/>
        <w:t xml:space="preserve">Meillä oli veljeyden tunne, ja jokaisen maan miehen oli suoritettava asepalvelus, mikä loi kansallismielisyyden kulttuurin ja kansamme välille siteen, jota puolueellinen politiikka ei olisi koskaan voinut tuhota, kuten se on tehnyt viime vuosina.   Jaa ja hallitse on selvästi hallitsevan "eliitin" päivänsääntö.</w:t>
      </w:r>
    </w:p>
    <w:p>
      <w:r>
        <w:rPr>
          <w:b/>
          <w:u w:val="single"/>
        </w:rPr>
        <w:t xml:space="preserve">118927</w:t>
      </w:r>
    </w:p>
    <w:p>
      <w:r>
        <w:t xml:space="preserve">1. Labour-puolueessa maksat liikaa veroja.   #AusFam #AusPol #ausfam #auspol #Ausfam #Auspol #Australia</w:t>
      </w:r>
    </w:p>
    <w:p>
      <w:r>
        <w:rPr>
          <w:b/>
          <w:u w:val="single"/>
        </w:rPr>
        <w:t xml:space="preserve">118928</w:t>
      </w:r>
    </w:p>
    <w:p>
      <w:r>
        <w:t xml:space="preserve">2.</w:t>
        <w:tab/>
        <w:t xml:space="preserve">Kommunistikaaderit, toveri Lyhytperse, roisto ja ihmisroskasakkia, kusipää pääsee sisään ja kansakunta on kusessa.</w:t>
      </w:r>
    </w:p>
    <w:p>
      <w:r>
        <w:rPr>
          <w:b/>
          <w:u w:val="single"/>
        </w:rPr>
        <w:t xml:space="preserve">118929</w:t>
      </w:r>
    </w:p>
    <w:p>
      <w:r>
        <w:t xml:space="preserve">1. Ajattele sitä massiivista, heikentävää pettymystä, jonka tyypillinen shitlibisi on kärsinyt ja tulee kärsimään vielä enemmän tulevana vuonna, jos senaatti pitää - ei Venäjän salaliittoa - Trump pakkaa scotuksen - ei syytteen nostamista - Trump pilkkaa "vastarintaa" - ja lopulta täysi rahoitus muurille On ihme, että shitlibit pystyvät vielä toimimaan ilman, että he lyövät pulloon.</w:t>
      </w:r>
    </w:p>
    <w:p>
      <w:r>
        <w:rPr>
          <w:b/>
          <w:u w:val="single"/>
        </w:rPr>
        <w:t xml:space="preserve">118930</w:t>
      </w:r>
    </w:p>
    <w:p>
      <w:r>
        <w:t xml:space="preserve">2.</w:t>
        <w:tab/>
        <w:t xml:space="preserve">Jos Jumala suo, he TAPAAVAT pullon. Toivottavasti monet heistä juovat itsensä jälkeenjääneiksi ja ajavat sitten betonipenkereisiin. #NaturalSelection</w:t>
      </w:r>
    </w:p>
    <w:p>
      <w:r>
        <w:rPr>
          <w:b/>
          <w:u w:val="single"/>
        </w:rPr>
        <w:t xml:space="preserve">118931</w:t>
      </w:r>
    </w:p>
    <w:p>
      <w:r>
        <w:t xml:space="preserve">1. Mitä minulla on - SUBLIME "No, elämä on liian lyhyt, joten rakasta sitä, joka sinulla on 'Cause you might get ran over or you might get shot Never start no static I just get it off my chest Never had to battle with no bulletproof vest Ota pieni esimerkki, ota minulta vinkki Ota kaikki rahasi, anna se kaikki hyväntekeväisyyteen" https://www.youtube.com/watch?v=0Uc3ZrmhDN4</w:t>
      </w:r>
    </w:p>
    <w:p>
      <w:r>
        <w:rPr>
          <w:b/>
          <w:u w:val="single"/>
        </w:rPr>
        <w:t xml:space="preserve">118932</w:t>
      </w:r>
    </w:p>
    <w:p>
      <w:r>
        <w:t xml:space="preserve">2.</w:t>
        <w:tab/>
        <w:t xml:space="preserve">No, idiootti liberaali, joka kirjoitti kappaleen, ampui itsensä...</w:t>
      </w:r>
    </w:p>
    <w:p>
      <w:r>
        <w:rPr>
          <w:b/>
          <w:u w:val="single"/>
        </w:rPr>
        <w:t xml:space="preserve">118933</w:t>
      </w:r>
    </w:p>
    <w:p>
      <w:r>
        <w:t xml:space="preserve">3.</w:t>
        <w:tab/>
        <w:tab/>
        <w:t xml:space="preserve">Bahahahaha pssssssssssssssssst.... kaverit, jotka oikeasti osaavat tehdä tuollaista paskaa, eivät sano sitä, eivätkä he varmasti ole Gabilla seitsemältä aamulla. Pikku wannabe-homo ämmä</w:t>
      </w:r>
    </w:p>
    <w:p>
      <w:r>
        <w:rPr>
          <w:b/>
          <w:u w:val="single"/>
        </w:rPr>
        <w:t xml:space="preserve">118934</w:t>
      </w:r>
    </w:p>
    <w:p>
      <w:r>
        <w:t xml:space="preserve">1. Mitä ikinä sanotkaan, neekeri</w:t>
      </w:r>
    </w:p>
    <w:p>
      <w:r>
        <w:rPr>
          <w:b/>
          <w:u w:val="single"/>
        </w:rPr>
        <w:t xml:space="preserve">118935</w:t>
      </w:r>
    </w:p>
    <w:p>
      <w:r>
        <w:t xml:space="preserve">1. gab TUKI Olen osuma tämän tilin kovaa useimpina päivinä .sen on tulossa ilmeinen joitakin liberaali RAT on laukaissut minun post Kaikki minun POST on merkitty arkaluonteinen automaattisesti NYT.   En tiedä miksi !!! jokapäiväistä se on jotakin epäilen, että teillä on joku uusi työntekijä, liberaali homo työskentelee heikentääkseen tilejä.Minulla ei ole koskaan ollut mitään ongelmia ..nyt se päivittäin jotain uutta ...</w:t>
      </w:r>
    </w:p>
    <w:p>
      <w:r>
        <w:rPr>
          <w:b/>
          <w:u w:val="single"/>
        </w:rPr>
        <w:t xml:space="preserve">118936</w:t>
      </w:r>
    </w:p>
    <w:p>
      <w:r>
        <w:t xml:space="preserve">2.</w:t>
        <w:tab/>
        <w:t xml:space="preserve">gab TUKI Olen osuma tämän tilin kovaa useimpina päivinä .sen on tulossa ilmeinen joitakin liberaali RAT on laukaissut minun viesti Kaikki minun POST on merkitty arkaluonteinen automaattisesti NYT. En tiedä miksi !!! jokapäiväistä se on jotakin epäilen, että teillä on joku uusi työntekijä, liberaali homo työskentelee heikentääkseen tilejä.Minulla ei ole koskaan ollut mitään ongelmia ..nyt sen päivittäin jotain uutta ...</w:t>
      </w:r>
    </w:p>
    <w:p>
      <w:r>
        <w:rPr>
          <w:b/>
          <w:u w:val="single"/>
        </w:rPr>
        <w:t xml:space="preserve">118937</w:t>
      </w:r>
    </w:p>
    <w:p>
      <w:r>
        <w:t xml:space="preserve">3.</w:t>
        <w:tab/>
        <w:tab/>
        <w:t xml:space="preserve">Kokeile tätä ryhmää. He ovat auttaneet minua aiemmin ja muita, ja heillä on yhteys huipulle: Alt-Tech: Vaihtoehtoinen teknologia https://gab.ai/groups/f91ca1f5-f627-4d56-8ad6-3676d7dd8f19</w:t>
      </w:r>
    </w:p>
    <w:p>
      <w:r>
        <w:rPr>
          <w:b/>
          <w:u w:val="single"/>
        </w:rPr>
        <w:t xml:space="preserve">118938</w:t>
      </w:r>
    </w:p>
    <w:p>
      <w:r>
        <w:t xml:space="preserve">1. Vaaleat juutalaiset? Mihin maailma on menossa?</w:t>
      </w:r>
    </w:p>
    <w:p>
      <w:r>
        <w:rPr>
          <w:b/>
          <w:u w:val="single"/>
        </w:rPr>
        <w:t xml:space="preserve">118939</w:t>
      </w:r>
    </w:p>
    <w:p>
      <w:r>
        <w:t xml:space="preserve">2.</w:t>
        <w:tab/>
        <w:t xml:space="preserve">Musta pillu</w:t>
      </w:r>
    </w:p>
    <w:p>
      <w:r>
        <w:rPr>
          <w:b/>
          <w:u w:val="single"/>
        </w:rPr>
        <w:t xml:space="preserve">118940</w:t>
      </w:r>
    </w:p>
    <w:p>
      <w:r>
        <w:t xml:space="preserve">1. #elizabethwarren #johnkelly #demokraatit #walkaway #redwave #redwaverising</w:t>
      </w:r>
    </w:p>
    <w:p>
      <w:r>
        <w:rPr>
          <w:b/>
          <w:u w:val="single"/>
        </w:rPr>
        <w:t xml:space="preserve">118941</w:t>
      </w:r>
    </w:p>
    <w:p>
      <w:r>
        <w:t xml:space="preserve">2.</w:t>
        <w:tab/>
        <w:t xml:space="preserve">Ystävien keskuudessa hänet olisi leimattu "tyhmäksi globalistiksi".</w:t>
      </w:r>
    </w:p>
    <w:p>
      <w:r>
        <w:rPr>
          <w:b/>
          <w:u w:val="single"/>
        </w:rPr>
        <w:t xml:space="preserve">118942</w:t>
      </w:r>
    </w:p>
    <w:p>
      <w:r>
        <w:t xml:space="preserve">1. "Me olemme nyt neekereitä." Tai ainakin orjia.</w:t>
      </w:r>
    </w:p>
    <w:p>
      <w:r>
        <w:rPr>
          <w:b/>
          <w:u w:val="single"/>
        </w:rPr>
        <w:t xml:space="preserve">118943</w:t>
      </w:r>
    </w:p>
    <w:p>
      <w:r>
        <w:t xml:space="preserve">2.</w:t>
        <w:tab/>
        <w:t xml:space="preserve">He palkkasivat oikean somalialaisen näyttelemään somalialaista merirosvoa, ja nyt tuo sipulipää luulee olevansa näyttelijä... lol.</w:t>
      </w:r>
    </w:p>
    <w:p>
      <w:r>
        <w:rPr>
          <w:b/>
          <w:u w:val="single"/>
        </w:rPr>
        <w:t xml:space="preserve">118944</w:t>
      </w:r>
    </w:p>
    <w:p>
      <w:r>
        <w:t xml:space="preserve">1. Näyttelijä Jane Fonda julisti uudessa haastattelussa, että tulevat välivaalit ovat "elämäni tärkeimmät vaalit", ja sanoi, että hänen on "vaikea" hengittää Amerikassa juuri nyt.  "Marraskuun 6. päivän vaalit ovat elämäni tärkeimmät vaalit. Niin paljon riippuu siitä, mitä tapahtuu", Jane Fonda sanoi elokuvafestivaalien yleisölle Ranskassa The Hollywood Reporterin mukaan.  "Minun on vaikea hengittää juuri nyt", Fonda sanoi myös.   Jane, senkin petturi-narttu, Jumalan tähden, aloita hengittäminen nyt!</w:t>
      </w:r>
    </w:p>
    <w:p>
      <w:r>
        <w:rPr>
          <w:b/>
          <w:u w:val="single"/>
        </w:rPr>
        <w:t xml:space="preserve">118945</w:t>
      </w:r>
    </w:p>
    <w:p>
      <w:r>
        <w:t xml:space="preserve">2.</w:t>
        <w:tab/>
        <w:t xml:space="preserve">Harmi, ettei tuo kusipää astunut aikoinaan miinaan. Olisimme säästyneet hänen paskapuheiltaan!</w:t>
      </w:r>
    </w:p>
    <w:p>
      <w:r>
        <w:rPr>
          <w:b/>
          <w:u w:val="single"/>
        </w:rPr>
        <w:t xml:space="preserve">118946</w:t>
      </w:r>
    </w:p>
    <w:p>
      <w:r>
        <w:t xml:space="preserve">1. GAB Management on toiminut täysin vastuuttomasti tarjotessaan foorumin häpeilemättömille natseille ja antisemitisteille. Sananvapaudella on rajansa, eikä mykistyspainike ole ratkaisu. Ei ole mitään sosiaalisesti tervettä, jos räikeää vihapuhetta vaihdetaan vapaasti julkisesti.</w:t>
      </w:r>
    </w:p>
    <w:p>
      <w:r>
        <w:rPr>
          <w:b/>
          <w:u w:val="single"/>
        </w:rPr>
        <w:t xml:space="preserve">118947</w:t>
      </w:r>
    </w:p>
    <w:p>
      <w:r>
        <w:t xml:space="preserve">2.</w:t>
        <w:tab/>
        <w:t xml:space="preserve">Vapautta vihaava homo</w:t>
      </w:r>
    </w:p>
    <w:p>
      <w:r>
        <w:rPr>
          <w:b/>
          <w:u w:val="single"/>
        </w:rPr>
        <w:t xml:space="preserve">118948</w:t>
      </w:r>
    </w:p>
    <w:p>
      <w:r>
        <w:t xml:space="preserve">1. Valkoinen chicagolainen poliisi todettiin syylliseksi mustan teinin murhaan...: http://valubit.cc/white-chicago-cop-found-guilty-of-murdering-black-teen/ Van Dyke pelästyi. Nyt häntä odottaa 100 vuotta. Kaikki PCP:tä nauttivan huligaanin ja veitsen kanssa. Millaisessa maailmassa elämme nykyään.</w:t>
      </w:r>
    </w:p>
    <w:p>
      <w:r>
        <w:rPr>
          <w:b/>
          <w:u w:val="single"/>
        </w:rPr>
        <w:t xml:space="preserve">118949</w:t>
      </w:r>
    </w:p>
    <w:p>
      <w:r>
        <w:t xml:space="preserve">1. Läpäisiköhän kukaan näistä "noidista" upotustestin? Uppoavaa syytettyä pidettiin syyttömänä, kun taas kelluminen viittasi noituuteen.</w:t>
      </w:r>
    </w:p>
    <w:p>
      <w:r>
        <w:rPr>
          <w:b/>
          <w:u w:val="single"/>
        </w:rPr>
        <w:t xml:space="preserve">118950</w:t>
      </w:r>
    </w:p>
    <w:p>
      <w:r>
        <w:t xml:space="preserve">2.</w:t>
        <w:tab/>
        <w:t xml:space="preserve">Käänteinen orwellilainen maailma, jossa äärimmäisen vihamieliset ihmiset projisoivat sen, mitä he ovat, muihin!  Kaikki demokraatit ovat vihamielisiä rasistisia, seksistisiä, kiihkoilijoita!  Pelkkää ÄLYTTÖMÄÄ SAKSAA!</w:t>
      </w:r>
    </w:p>
    <w:p>
      <w:r>
        <w:rPr>
          <w:b/>
          <w:u w:val="single"/>
        </w:rPr>
        <w:t xml:space="preserve">118951</w:t>
      </w:r>
    </w:p>
    <w:p>
      <w:r>
        <w:t xml:space="preserve">3.</w:t>
        <w:tab/>
        <w:tab/>
        <w:t xml:space="preserve">Demokraatit käyttävät Leninin doktriinia: "Syytä muita siitä, mitä itse teet"!</w:t>
      </w:r>
    </w:p>
    <w:p>
      <w:r>
        <w:rPr>
          <w:b/>
          <w:u w:val="single"/>
        </w:rPr>
        <w:t xml:space="preserve">118952</w:t>
      </w:r>
    </w:p>
    <w:p>
      <w:r>
        <w:t xml:space="preserve">4.</w:t>
        <w:tab/>
        <w:tab/>
        <w:t xml:space="preserve">Sitä kutsutaan projisoinniksi, ja sitä tekevät ne saastaiset JUUTALAISET!  Mitä tahansa juutalainen syyttää, he ovat syyllisiä!  Näin toimii myös juutalainen media.  Juutalainen ei oikeastaan osaa kertoa totuutta!</w:t>
      </w:r>
    </w:p>
    <w:p>
      <w:r>
        <w:rPr>
          <w:b/>
          <w:u w:val="single"/>
        </w:rPr>
        <w:t xml:space="preserve">118953</w:t>
      </w:r>
    </w:p>
    <w:p>
      <w:r>
        <w:t xml:space="preserve">1. CA saa toiveensa, se on nyt 3. maailman paskakuoppa LA:n keskustassa puhkeaa kirppujen levittämä TYFUS-tauti, kun pelätään, että luonnonvaraiset kissat ja rotat levittävät tautia https://www.dailymail.co.uk/health/article-6243213/Flea-borne-typhus-outbreak-hits-downtown-LA.html</w:t>
      </w:r>
    </w:p>
    <w:p>
      <w:r>
        <w:rPr>
          <w:b/>
          <w:u w:val="single"/>
        </w:rPr>
        <w:t xml:space="preserve">118954</w:t>
      </w:r>
    </w:p>
    <w:p>
      <w:r>
        <w:t xml:space="preserve">2.</w:t>
        <w:tab/>
        <w:t xml:space="preserve">Eikö mainita laittomia maahanmuuttajia ja muzziepakolaisia, jotka levittävät sitä likaisilla tavoillaan?</w:t>
      </w:r>
    </w:p>
    <w:p>
      <w:r>
        <w:rPr>
          <w:b/>
          <w:u w:val="single"/>
        </w:rPr>
        <w:t xml:space="preserve">118955</w:t>
      </w:r>
    </w:p>
    <w:p>
      <w:r>
        <w:t xml:space="preserve">1. Olet ainoa tietämätön mulkku täällä, joka ei tajunnut, että sen ABCNEWS15:n Arizonassa pitäisi mennä jutun perään, mulkvisti.</w:t>
      </w:r>
    </w:p>
    <w:p>
      <w:r>
        <w:rPr>
          <w:b/>
          <w:u w:val="single"/>
        </w:rPr>
        <w:t xml:space="preserve">118956</w:t>
      </w:r>
    </w:p>
    <w:p>
      <w:r>
        <w:t xml:space="preserve">1. Kuka tahansa ääliö olisi voinut hakea hakusanalla Dick Van Dyke death hoax ennen kuin hän olisi julkaissut tuon paskan.    Kaksi on edelleen * ylläpitämässä roskaa, joten tulipalo ei ole sammunut.    Yksi teki itse asiassa TinyURL:n sille, ja toinen joutui huijatuksi ja haluaa nyt, että muutkin joutuvat huijatuksi kuten he itse, ja saarnaa samalla henkilökohtaisesta vastuusta.</w:t>
      </w:r>
    </w:p>
    <w:p>
      <w:r>
        <w:rPr>
          <w:b/>
          <w:u w:val="single"/>
        </w:rPr>
        <w:t xml:space="preserve">118957</w:t>
      </w:r>
    </w:p>
    <w:p>
      <w:r>
        <w:t xml:space="preserve">1. Huomasitko, kuinka jälkeenjäänyt demokraatti kertoo sinulle tarkalleen, mitä demokraatit ovat? He ovat halveksuttavia, vitun rasistisia sikoja!  Aivan kuten saatanalliset askeNAZI JEW SIKAT! Totuus ei koskaan lähde heidän huuliltaan! Älkää koskaan uskoko tai uskoko juutalaista IKINÄ! Huuhtele jokainen vasemmistolainen!</w:t>
      </w:r>
    </w:p>
    <w:p>
      <w:r>
        <w:rPr>
          <w:b/>
          <w:u w:val="single"/>
        </w:rPr>
        <w:t xml:space="preserve">118958</w:t>
      </w:r>
    </w:p>
    <w:p>
      <w:r>
        <w:t xml:space="preserve">1. Tämä vahingoittaa @DNC:n palkkioshekkiä tässä kuussa: K-9-agentti varoitti mahdollisesta huume- tai ihmislastista kuorma-autossa https://www.breitbart.com/texas/2018/10/11/1-4m-in-meth-seized-at-texas-border-checkpoint/ https://www.breitbart.com/texas/2018/10/11/1-4m-in-meth-seized-at-texas-border-checkpoint/</w:t>
      </w:r>
    </w:p>
    <w:p>
      <w:r>
        <w:rPr>
          <w:b/>
          <w:u w:val="single"/>
        </w:rPr>
        <w:t xml:space="preserve">118959</w:t>
      </w:r>
    </w:p>
    <w:p>
      <w:r>
        <w:t xml:space="preserve">2.</w:t>
        <w:tab/>
        <w:t xml:space="preserve">ÄÄNESTÄ VÄLIVAALEISSA!!! SAAMME DEMOKRAATIT JA RINOT ULOS, JOTTA VOIMME RAKENTAA MUURIN!!!!</w:t>
      </w:r>
    </w:p>
    <w:p>
      <w:r>
        <w:rPr>
          <w:b/>
          <w:u w:val="single"/>
        </w:rPr>
        <w:t xml:space="preserve">118960</w:t>
      </w:r>
    </w:p>
    <w:p>
      <w:r>
        <w:t xml:space="preserve">3.</w:t>
        <w:tab/>
        <w:tab/>
        <w:t xml:space="preserve">Muuria ei koskaan rakenneta.</w:t>
      </w:r>
    </w:p>
    <w:p>
      <w:r>
        <w:rPr>
          <w:b/>
          <w:u w:val="single"/>
        </w:rPr>
        <w:t xml:space="preserve">118961</w:t>
      </w:r>
    </w:p>
    <w:p>
      <w:r>
        <w:t xml:space="preserve">4.</w:t>
        <w:tab/>
        <w:tab/>
        <w:tab/>
        <w:t xml:space="preserve">Muuria rakennetaan parhaillaan, toisin kuin LSM väittää: https://www.nationalreview.com/2018/06/us-mexico-border-wall-being-built-slowly/.</w:t>
      </w:r>
    </w:p>
    <w:p>
      <w:r>
        <w:rPr>
          <w:b/>
          <w:u w:val="single"/>
        </w:rPr>
        <w:t xml:space="preserve">118962</w:t>
      </w:r>
    </w:p>
    <w:p>
      <w:r>
        <w:t xml:space="preserve">5.</w:t>
        <w:tab/>
        <w:tab/>
        <w:tab/>
        <w:tab/>
        <w:t xml:space="preserve">Kun ottaa huomioon hankkeen valtavuuden, tämä on vain pieni ponnistus. Sitä ei koskaan rakenneta.</w:t>
      </w:r>
    </w:p>
    <w:p>
      <w:r>
        <w:rPr>
          <w:b/>
          <w:u w:val="single"/>
        </w:rPr>
        <w:t xml:space="preserve">118963</w:t>
      </w:r>
    </w:p>
    <w:p>
      <w:r>
        <w:t xml:space="preserve">6.</w:t>
        <w:tab/>
        <w:tab/>
        <w:tab/>
        <w:tab/>
        <w:tab/>
        <w:t xml:space="preserve">Sitä rakennetaan jo nyt, ääliö!  Tyypillistä libtardien logiikkaa: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w:t>
      </w:r>
    </w:p>
    <w:p>
      <w:r>
        <w:rPr>
          <w:b/>
          <w:u w:val="single"/>
        </w:rPr>
        <w:t xml:space="preserve">118964</w:t>
      </w:r>
    </w:p>
    <w:p>
      <w:r>
        <w:t xml:space="preserve">7.</w:t>
        <w:tab/>
        <w:tab/>
        <w:tab/>
        <w:tab/>
        <w:tab/>
        <w:tab/>
        <w:t xml:space="preserve">Jos tarkoitit, että osa muurista rakennetaan, olen samaa mieltä. Tuleeko se valmiiksi? Ei, se ei koskaan valmistu. Se on eläintilan tuulimylly. Se on idioottien syötti punaniskoille.</w:t>
      </w:r>
    </w:p>
    <w:p>
      <w:r>
        <w:rPr>
          <w:b/>
          <w:u w:val="single"/>
        </w:rPr>
        <w:t xml:space="preserve">118965</w:t>
      </w:r>
    </w:p>
    <w:p>
      <w:r>
        <w:t xml:space="preserve">8.</w:t>
        <w:tab/>
        <w:tab/>
        <w:tab/>
        <w:tab/>
        <w:tab/>
        <w:tab/>
        <w:tab/>
        <w:t xml:space="preserve">Taas väärässä, mutta olet yksi niistä taantumuksellisista liberaaleista trolleista täällä, joten ei ole yllättävää, että julkaiset valeuutisia.  Muuri on aloitettu San Diegossa ja Imperial Valleyssa Kaliforniassa.  Ikävä tuottaa pettymys, mutta ei, se on todellinen muuri, kuten myös El Pason ulkopuolella aloitettu osa.   Kyllä, teidän harmiksenne, muuri rakennetaan.  Tiedämme, että se vähentää merkittävästi laittomien ulkomaalaisten uutta äänestäjäkuntaanne.  Yrittäkää pysyä rauhallisina, voitte yhä huutaa taivaalle ja iloita siitä, että johtajanne Hildebeast suunnittelee uutta tarttumista valttikorttiin vuonna 2020.   Siihen mennessä muuri on luultavasti lähes valmis, ja voitte huutaa, kuinka "rasistista" on suojella rajojamme köyhien, lukutaidottomien, kouluttamattomien, englantia taitamattomien kasvattajien invaasiolta, jotka haluavat vain tulla imemään julkista tissiä.   Puolueesi häviää, koska se on romahtanut silmiemme edessä viimeiset kaksi vuotta.  Jos se on jäänyt huomaamatta, valitsemamme presidentti pitää lupauksensa, ja me lähetämme hänelle apuvoimia marraskuussa varmistaaksemme, että hän saa muurin rakennettua.  Olette jo hävinneet.</w:t>
      </w:r>
    </w:p>
    <w:p>
      <w:r>
        <w:rPr>
          <w:b/>
          <w:u w:val="single"/>
        </w:rPr>
        <w:t xml:space="preserve">118966</w:t>
      </w:r>
    </w:p>
    <w:p>
      <w:r>
        <w:t xml:space="preserve">9.</w:t>
        <w:tab/>
        <w:tab/>
        <w:tab/>
        <w:tab/>
        <w:tab/>
        <w:tab/>
        <w:tab/>
        <w:tab/>
        <w:t xml:space="preserve">Muuri oli todella syötti hyväuskoisille, kouluttamattomille punaniskoille...</w:t>
      </w:r>
    </w:p>
    <w:p>
      <w:r>
        <w:rPr>
          <w:b/>
          <w:u w:val="single"/>
        </w:rPr>
        <w:t xml:space="preserve">118967</w:t>
      </w:r>
    </w:p>
    <w:p>
      <w:r>
        <w:t xml:space="preserve">10.</w:t>
        <w:tab/>
        <w:tab/>
        <w:tab/>
        <w:tab/>
        <w:tab/>
        <w:tab/>
        <w:tab/>
        <w:tab/>
        <w:tab/>
        <w:t xml:space="preserve">Kouluttamattomat punaniskat?  Samaan aikaan kun samppanjasosialistit, joilla on arvoton tutkinto sukupuolentutkimuksesta, heittelevät termiä "punaniskat" kuin sitä pitäisi hävetä... punaniska on maanviljelijä tai karjatilallinen. Tiedättehän, ihmisiä jotka oikeasti kasvattavat ruokaa, jota syötte joka päivä ja joilla on oikeat työpaikat ja perheet elätettävänä.   Minun perheeni oli maanviljelijöitä ja karjatilallisia.  Valmistuin yliopistosta ja suoritin tutkinnon alalta, joka on oikeasti merkityksellinen, ja pystyn elättämään itseni.  Maksoin itse tieni yliopistossa työskentelemällä.  Uskon, että muuri saadaan valmiiksi.  Luulen, että jos olet idiootti, jolla ei ole mitään loogisia argumentteja tätä vastaan, mutta yksioikoisia ja säälittäviä vasemmistolaisia meemejä, voin ymmärtää, miksi et usko.</w:t>
      </w:r>
    </w:p>
    <w:p>
      <w:r>
        <w:rPr>
          <w:b/>
          <w:u w:val="single"/>
        </w:rPr>
        <w:t xml:space="preserve">118968</w:t>
      </w:r>
    </w:p>
    <w:p>
      <w:r>
        <w:t xml:space="preserve">11.</w:t>
        <w:tab/>
        <w:tab/>
        <w:tab/>
        <w:tab/>
        <w:tab/>
        <w:tab/>
        <w:tab/>
        <w:tab/>
        <w:tab/>
        <w:tab/>
        <w:t xml:space="preserve">Vasemmisto on kuin feodaaliyhteiskunta. He ovat joko superrikkaita tai suuri enemmistö luusereita, jotka ovat heidän mielistelijöitään.</w:t>
      </w:r>
    </w:p>
    <w:p>
      <w:r>
        <w:rPr>
          <w:b/>
          <w:u w:val="single"/>
        </w:rPr>
        <w:t xml:space="preserve">118969</w:t>
      </w:r>
    </w:p>
    <w:p>
      <w:r>
        <w:t xml:space="preserve">12.</w:t>
        <w:tab/>
        <w:tab/>
        <w:tab/>
        <w:tab/>
        <w:tab/>
        <w:tab/>
        <w:tab/>
        <w:tab/>
        <w:tab/>
        <w:tab/>
        <w:t xml:space="preserve">Olin ennen demokraatti, kuten monet kollegani.  Minä #Walkedaway vuoden 2016 vaalien aikana ja useimmat ystäväni ovat sen jälkeen.  Kukaan täysjärkinen ei halua olla yhteydessä siihen, mitä demokraatit nyt edustavat.    Itse asiassa Kavanaughin debakeli oli viimeinen pisara niille harvoille jäljellä oleville demokraattiystäville.  Demokraatit ilmeisesti unohtivat, että monilla meistä on veljiä, poikia, aviomiehiä ja ystäviä, jotka ovat MIEHIÄ.</w:t>
      </w:r>
    </w:p>
    <w:p>
      <w:r>
        <w:rPr>
          <w:b/>
          <w:u w:val="single"/>
        </w:rPr>
        <w:t xml:space="preserve">118970</w:t>
      </w:r>
    </w:p>
    <w:p>
      <w:r>
        <w:t xml:space="preserve">1. Olen kuullut, että muslimit tuntevat itsensä ulkopuolisiksi marraskuun 5. päivänä, koska kukaan ei kutsu heitä ilotulitukseen. Joten BritFam, miksi et voisi kiertää paikallista moskeijaasi ja sytyttää siellä ilotulitusta heille?   Olen varma, että lähialueesi moslemiyhteisö tuntisi itsensä rikastuneeksi tästä monikulttuurisen elinvoiman teosta.</w:t>
      </w:r>
    </w:p>
    <w:p>
      <w:r>
        <w:rPr>
          <w:b/>
          <w:u w:val="single"/>
        </w:rPr>
        <w:t xml:space="preserve">118971</w:t>
      </w:r>
    </w:p>
    <w:p>
      <w:r>
        <w:t xml:space="preserve">2.</w:t>
        <w:tab/>
        <w:t xml:space="preserve">Mitä on tapahtunut juutalaisille, jotka valvovat muzzien lemmikkieläimiä ja pyhimys Zogia</w:t>
      </w:r>
    </w:p>
    <w:p>
      <w:r>
        <w:rPr>
          <w:b/>
          <w:u w:val="single"/>
        </w:rPr>
        <w:t xml:space="preserve">118972</w:t>
      </w:r>
    </w:p>
    <w:p>
      <w:r>
        <w:t xml:space="preserve">1. Demokraattinen sosialisti Ocasio-Cortez on jälkeenjäänyt, ja jos hän on heidän loistava tähtensä... https://www.foxnews.com/politics/democratic-socialist-ocasio-cortez-compares-climate-change-to-existential-threat-of-nazi-germany...</w:t>
      </w:r>
    </w:p>
    <w:p>
      <w:r>
        <w:rPr>
          <w:b/>
          <w:u w:val="single"/>
        </w:rPr>
        <w:t xml:space="preserve">118973</w:t>
      </w:r>
    </w:p>
    <w:p>
      <w:r>
        <w:t xml:space="preserve">1. Colin Powell puhuu ääneen: https://kek.gg/u/Zqmy... https://kek.gg/u/Zqmy</w:t>
      </w:r>
    </w:p>
    <w:p>
      <w:r>
        <w:rPr>
          <w:b/>
          <w:u w:val="single"/>
        </w:rPr>
        <w:t xml:space="preserve">118974</w:t>
      </w:r>
    </w:p>
    <w:p>
      <w:r>
        <w:t xml:space="preserve">2.</w:t>
        <w:tab/>
        <w:t xml:space="preserve">Ahhhh murhaava, uusavuton, neekerikommunisti. Nämä juutalaiset (media) ovat epätoivoisia, vai mitä? Vedetään kaikki pysäkit esiin. Yrittäkää niin paljon kuin voitte, mutta teidät tullaan pitämään tilivelvollisina viimeisten 70 vuoden ajalta.</w:t>
      </w:r>
    </w:p>
    <w:p>
      <w:r>
        <w:rPr>
          <w:b/>
          <w:u w:val="single"/>
        </w:rPr>
        <w:t xml:space="preserve">118975</w:t>
      </w:r>
    </w:p>
    <w:p>
      <w:r>
        <w:t xml:space="preserve">1. tällä viikolla dyke van dykessä: miksi oranssi mies on paha mies.</w:t>
      </w:r>
    </w:p>
    <w:p>
      <w:r>
        <w:rPr>
          <w:b/>
          <w:u w:val="single"/>
        </w:rPr>
        <w:t xml:space="preserve">118976</w:t>
      </w:r>
    </w:p>
    <w:p>
      <w:r>
        <w:t xml:space="preserve">2.</w:t>
        <w:tab/>
        <w:t xml:space="preserve">Erinomainen. Kun ajattelee asiaa, älykkäästä ihmisestä tekevät aina lasit. No, se ja sarkasmi. Tuo dyke van dyke on niin vakava nuori mies.</w:t>
      </w:r>
    </w:p>
    <w:p>
      <w:r>
        <w:rPr>
          <w:b/>
          <w:u w:val="single"/>
        </w:rPr>
        <w:t xml:space="preserve">118977</w:t>
      </w:r>
    </w:p>
    <w:p>
      <w:r>
        <w:t xml:space="preserve">3.</w:t>
        <w:tab/>
        <w:tab/>
        <w:t xml:space="preserve">Ensimmäinen nauruni internetissä oli vuonna 1996, kun näin dick van dyke -nimityksen "penis van lesbo" :)</w:t>
      </w:r>
    </w:p>
    <w:p>
      <w:r>
        <w:rPr>
          <w:b/>
          <w:u w:val="single"/>
        </w:rPr>
        <w:t xml:space="preserve">118978</w:t>
      </w:r>
    </w:p>
    <w:p>
      <w:r>
        <w:t xml:space="preserve">1. Pissaaminen käsilläseisontaa tehdessä???? ja olen jälkeenjäänyt ??????</w:t>
      </w:r>
    </w:p>
    <w:p>
      <w:r>
        <w:rPr>
          <w:b/>
          <w:u w:val="single"/>
        </w:rPr>
        <w:t xml:space="preserve">118979</w:t>
      </w:r>
    </w:p>
    <w:p>
      <w:r>
        <w:t xml:space="preserve">1. Valkoisen etuoikeus?   En tiennyt, että sellaista on olemassa, ennen kuin mustat, liberaalit, feministipaskiaiset ja homot soijapojat sanoivat niin.   Ilmeisesti missasin tilaisuuden.</w:t>
      </w:r>
    </w:p>
    <w:p>
      <w:r>
        <w:rPr>
          <w:b/>
          <w:u w:val="single"/>
        </w:rPr>
        <w:t xml:space="preserve">118980</w:t>
      </w:r>
    </w:p>
    <w:p>
      <w:r>
        <w:t xml:space="preserve">2.</w:t>
        <w:tab/>
        <w:t xml:space="preserve">Ennen sitä valkoisilla miehillä oli OIKEUDET</w:t>
      </w:r>
    </w:p>
    <w:p>
      <w:r>
        <w:rPr>
          <w:b/>
          <w:u w:val="single"/>
        </w:rPr>
        <w:t xml:space="preserve">118981</w:t>
      </w:r>
    </w:p>
    <w:p>
      <w:r>
        <w:t xml:space="preserve">1. lol, näyttää siltä, että tämä paska-aukko-sivusto todennäköisesti suljetaan, ehkä @a:n olisi pitänyt olla hieman vähemmän huolissaan piirustusten kieltämisestä ja hieman enemmän huolissaan väkivaltaisten ääriainesten, terroristien ja fed-postittajien kieltämisestä, mutta hei, se on vain minun mielipiteeni.</w:t>
      </w:r>
    </w:p>
    <w:p>
      <w:r>
        <w:rPr>
          <w:b/>
          <w:u w:val="single"/>
        </w:rPr>
        <w:t xml:space="preserve">118982</w:t>
      </w:r>
    </w:p>
    <w:p>
      <w:r>
        <w:t xml:space="preserve">2.</w:t>
        <w:tab/>
        <w:t xml:space="preserve">&gt; sananvapaussivusto &gt;yksi sekopää lähtee liikkeelle &gt;dipshit 'omistaja' antaa ZOG:n johtaa EFF BEE EYE ottaa kaiken ja pilata lauantaimme miksi kaikki 'kristityt konservatiivit' ovat niin itsemurha-alttiita mulkkuja?</w:t>
      </w:r>
    </w:p>
    <w:p>
      <w:r>
        <w:rPr>
          <w:b/>
          <w:u w:val="single"/>
        </w:rPr>
        <w:t xml:space="preserve">118983</w:t>
      </w:r>
    </w:p>
    <w:p>
      <w:r>
        <w:t xml:space="preserve">3.</w:t>
        <w:tab/>
        <w:tab/>
        <w:t xml:space="preserve">Toivoin tehneeni selväksi heti loligaten alusta lähtien, että mielestäni loli on äärimmäisen rappeutunutta. Olen vain sitä mieltä, että torba on jälkeenjäänyt homo, jolla on hirveät prioriteetit ja nautin nauramisesta hänen mokilleen.</w:t>
      </w:r>
    </w:p>
    <w:p>
      <w:r>
        <w:rPr>
          <w:b/>
          <w:u w:val="single"/>
        </w:rPr>
        <w:t xml:space="preserve">118984</w:t>
      </w:r>
    </w:p>
    <w:p>
      <w:r>
        <w:t xml:space="preserve">1. Hei kaikille Gabissa. Olen uusi ja tämä on ensimmäinen viestini!</w:t>
      </w:r>
    </w:p>
    <w:p>
      <w:r>
        <w:rPr>
          <w:b/>
          <w:u w:val="single"/>
        </w:rPr>
        <w:t xml:space="preserve">118985</w:t>
      </w:r>
    </w:p>
    <w:p>
      <w:r>
        <w:t xml:space="preserve">2.</w:t>
        <w:tab/>
        <w:t xml:space="preserve">Tervetuloa GAB:iin! Varokaa vain transupornoa julkaisevia homohomoja, uusnatseja ja homososialistisia ämmiä. Jos niin käy, raportoi ja mykistä. Älä vastaa.</w:t>
      </w:r>
    </w:p>
    <w:p>
      <w:r>
        <w:rPr>
          <w:b/>
          <w:u w:val="single"/>
        </w:rPr>
        <w:t xml:space="preserve">118986</w:t>
      </w:r>
    </w:p>
    <w:p>
      <w:r>
        <w:t xml:space="preserve">1. Voisimme todella piristää vaaleja omalla alueellamme asettamalla kylttejä, joissa lukee: VOTE NIGGERIÄ !  Vasemmisto ja heidän liittolaisensa valehteleva media eivät voi olla kirkuen, nyyhkyttäen ja kättään vääntäen vastustamatta sitä. Se tekisi muuten tylsästä päivästä ja tylsistä vaaleista paljon jännittävämpiä. ja myöntäkää se ,heidän päivänsä pilaaminen tuottaa niin paljon mielihyvää, eikö totta?</w:t>
      </w:r>
    </w:p>
    <w:p>
      <w:r>
        <w:rPr>
          <w:b/>
          <w:u w:val="single"/>
        </w:rPr>
        <w:t xml:space="preserve">118987</w:t>
      </w:r>
    </w:p>
    <w:p>
      <w:r>
        <w:t xml:space="preserve">1. Nyt oloni on parempi, kun olen mykistänyt miespaskiaisen Trumptard Triggerer. Mikä perkeleen nössö ja heikko kastike.</w:t>
      </w:r>
    </w:p>
    <w:p>
      <w:r>
        <w:rPr>
          <w:b/>
          <w:u w:val="single"/>
        </w:rPr>
        <w:t xml:space="preserve">118988</w:t>
      </w:r>
    </w:p>
    <w:p>
      <w:r>
        <w:t xml:space="preserve">2.</w:t>
        <w:tab/>
        <w:t xml:space="preserve">huolehdin siitä, että saat 6 jalkaa syvän turvatilasi. ja kyrpä työnnetään jokaiseen reikääsi ja jopa tehdään sinuun uusia reikiä.</w:t>
      </w:r>
    </w:p>
    <w:p>
      <w:r>
        <w:rPr>
          <w:b/>
          <w:u w:val="single"/>
        </w:rPr>
        <w:t xml:space="preserve">118989</w:t>
      </w:r>
    </w:p>
    <w:p>
      <w:r>
        <w:t xml:space="preserve">1. Nykyaikainen propaganda perustuu juutalaisen Sigmund Freudin veljenpojan, juutalaisen Edward Bernaysin, teoksiin, ja se toimii selvästi sen perusteella, kuinka jälkeenjäänyt jonkun on oltava, jotta hän luulee, että "natseilla" ja "Hollywoodilla" on minkäänlaista yhteyttä.</w:t>
      </w:r>
    </w:p>
    <w:p>
      <w:r>
        <w:rPr>
          <w:b/>
          <w:u w:val="single"/>
        </w:rPr>
        <w:t xml:space="preserve">118990</w:t>
      </w:r>
    </w:p>
    <w:p>
      <w:r>
        <w:t xml:space="preserve">2.</w:t>
        <w:tab/>
        <w:t xml:space="preserve">Mitä enemmän kuulen sanan "natsi", sitä enemmän se loukkaa minua. Se on "kansallissosialisti"!</w:t>
      </w:r>
    </w:p>
    <w:p>
      <w:r>
        <w:rPr>
          <w:b/>
          <w:u w:val="single"/>
        </w:rPr>
        <w:t xml:space="preserve">118991</w:t>
      </w:r>
    </w:p>
    <w:p>
      <w:r>
        <w:t xml:space="preserve">3.</w:t>
        <w:tab/>
        <w:tab/>
        <w:t xml:space="preserve">Nazi Nazi Nazi Nazi</w:t>
      </w:r>
    </w:p>
    <w:p>
      <w:r>
        <w:rPr>
          <w:b/>
          <w:u w:val="single"/>
        </w:rPr>
        <w:t xml:space="preserve">118992</w:t>
      </w:r>
    </w:p>
    <w:p>
      <w:r>
        <w:t xml:space="preserve">4.</w:t>
        <w:tab/>
        <w:t xml:space="preserve">Hei naiset, poltatteko te? Sitten Eddy on syyllinen, siksi hänet palkattiin aikoinaan, Naisten vapautumisen alku, tupakointi todistaa, että olet jotenkin vapaa!</w:t>
      </w:r>
    </w:p>
    <w:p>
      <w:r>
        <w:rPr>
          <w:b/>
          <w:u w:val="single"/>
        </w:rPr>
        <w:t xml:space="preserve">118993</w:t>
      </w:r>
    </w:p>
    <w:p>
      <w:r>
        <w:t xml:space="preserve">5.</w:t>
        <w:tab/>
        <w:t xml:space="preserve">Sanon ihmisille jatkuvasti, että heidän on luettava tuo kirja.</w:t>
      </w:r>
    </w:p>
    <w:p>
      <w:r>
        <w:rPr>
          <w:b/>
          <w:u w:val="single"/>
        </w:rPr>
        <w:t xml:space="preserve">118994</w:t>
      </w:r>
    </w:p>
    <w:p>
      <w:r>
        <w:t xml:space="preserve">6.</w:t>
        <w:tab/>
        <w:t xml:space="preserve">Joo, juutalaiset ovat hallinneet Hollywoodia sen perustamisesta lähtien. Bernays on juutalainen. Juutalaiset johtavat Nickelodeonia, MTV:tä ja CNN:ää. Voisin jatkaa ja jatkaa. Mutta he ovat "natseja". Aivan kuten "uutta maailmanjärjestystä" johtavat "natsit", jotka tuotiin tänne Paperclipin kautta, lmfao.</w:t>
      </w:r>
    </w:p>
    <w:p>
      <w:r>
        <w:rPr>
          <w:b/>
          <w:u w:val="single"/>
        </w:rPr>
        <w:t xml:space="preserve">118995</w:t>
      </w:r>
    </w:p>
    <w:p>
      <w:r>
        <w:t xml:space="preserve">7.</w:t>
        <w:tab/>
        <w:t xml:space="preserve">Mikään Qanon-salaliitto ei ole täydellinen ilman, että "natsit" ovat jotenkin mukana.</w:t>
      </w:r>
    </w:p>
    <w:p>
      <w:r>
        <w:rPr>
          <w:b/>
          <w:u w:val="single"/>
        </w:rPr>
        <w:t xml:space="preserve">118996</w:t>
      </w:r>
    </w:p>
    <w:p>
      <w:r>
        <w:t xml:space="preserve">8.</w:t>
        <w:tab/>
        <w:tab/>
        <w:t xml:space="preserve">Se sopii heidän alhaisen älykkyytensä kautta</w:t>
      </w:r>
    </w:p>
    <w:p>
      <w:r>
        <w:rPr>
          <w:b/>
          <w:u w:val="single"/>
        </w:rPr>
        <w:t xml:space="preserve">118997</w:t>
      </w:r>
    </w:p>
    <w:p>
      <w:r>
        <w:t xml:space="preserve">1.</w:t>
      </w:r>
    </w:p>
    <w:p>
      <w:r>
        <w:rPr>
          <w:b/>
          <w:u w:val="single"/>
        </w:rPr>
        <w:t xml:space="preserve">118998</w:t>
      </w:r>
    </w:p>
    <w:p>
      <w:r>
        <w:t xml:space="preserve">2.</w:t>
        <w:tab/>
        <w:t xml:space="preserve">Tule hakemaan minut, neekeriharrastaja.....</w:t>
      </w:r>
    </w:p>
    <w:p>
      <w:r>
        <w:rPr>
          <w:b/>
          <w:u w:val="single"/>
        </w:rPr>
        <w:t xml:space="preserve">118999</w:t>
      </w:r>
    </w:p>
    <w:p>
      <w:r>
        <w:t xml:space="preserve">1. Katsokaa Etelä-Afrikan jälkeenjäänyt "mustfall"-kampanjoita nähdäksesi saman jälkeenjääneen sotkun kuin te Yhdysvalloissa.  Hulluin oli hashtagilla "sciencemustfall".</w:t>
      </w:r>
    </w:p>
    <w:p>
      <w:r>
        <w:rPr>
          <w:b/>
          <w:u w:val="single"/>
        </w:rPr>
        <w:t xml:space="preserve">119000</w:t>
      </w:r>
    </w:p>
    <w:p>
      <w:r>
        <w:t xml:space="preserve">1. Jospa FAKE NEWSin juutalaiset antaisivat yhtä paljon huomiota kuin TRUMP, jolla on paperilappu jalassaan: wetbackille, joka on saatu videolle, kun hän heittää 8-vuotiaan valkoisen tytön Maddie Middletonin ruumiin roskikseen raiskattuaan hänet kuoliaaksi vaalivuonna @Heartiste @Koanic @RapefugeeWatch http://archive.is/BV9XL</w:t>
      </w:r>
    </w:p>
    <w:p>
      <w:r>
        <w:rPr>
          <w:b/>
          <w:u w:val="single"/>
        </w:rPr>
        <w:t xml:space="preserve">119001</w:t>
      </w:r>
    </w:p>
    <w:p>
      <w:r>
        <w:t xml:space="preserve">2.</w:t>
        <w:tab/>
        <w:t xml:space="preserve">Luulen, että Trump teki sen tarkoituksella, jotta #LyingMSM:llä olisi jotain pakkomielteistä, kun hän tekee seuraavaa siirtoaan Deep Statea vastaan.</w:t>
      </w:r>
    </w:p>
    <w:p>
      <w:r>
        <w:rPr>
          <w:b/>
          <w:u w:val="single"/>
        </w:rPr>
        <w:t xml:space="preserve">119002</w:t>
      </w:r>
    </w:p>
    <w:p>
      <w:r>
        <w:t xml:space="preserve">3.</w:t>
        <w:tab/>
        <w:tab/>
        <w:t xml:space="preserve">Ajattele vain, miten shitlibs olisi kattanut hänen vetävän purukumia kengästään.</w:t>
      </w:r>
    </w:p>
    <w:p>
      <w:r>
        <w:rPr>
          <w:b/>
          <w:u w:val="single"/>
        </w:rPr>
        <w:t xml:space="preserve">119003</w:t>
      </w:r>
    </w:p>
    <w:p>
      <w:r>
        <w:t xml:space="preserve">1. Ei - juutalaiset saivat sen tapahtumaan. Ei juutalaiset, vaan epävalkoiset degeneroituneet, jotka kidnappaavat neekerivauvoja.</w:t>
      </w:r>
    </w:p>
    <w:p>
      <w:r>
        <w:rPr>
          <w:b/>
          <w:u w:val="single"/>
        </w:rPr>
        <w:t xml:space="preserve">119004</w:t>
      </w:r>
    </w:p>
    <w:p>
      <w:r>
        <w:t xml:space="preserve">1. https://100percentfedup.com/rand-pauls-wife-writes-open-letter-to-senator-corey-booker-after-dems-incite-violence-against-gop-members-of-congress-and-their</w:t>
      </w:r>
    </w:p>
    <w:p>
      <w:r>
        <w:rPr>
          <w:b/>
          <w:u w:val="single"/>
        </w:rPr>
        <w:t xml:space="preserve">119005</w:t>
      </w:r>
    </w:p>
    <w:p>
      <w:r>
        <w:t xml:space="preserve">2.</w:t>
        <w:tab/>
        <w:t xml:space="preserve">hän on hyvä nainen. mutta mitä tulee kunnioitukseen Bookeria kohtaan, NAA hän on vain toinen neekeriradikaali, joka on itse kukistettava kuten kommunistinen sika, joka hän on, samoin kuin koko muu kommunistinen demokraattijoukko. he ovat kaikki vihollisia ja uhka meille kansalle, tasavallallemme ja presidentillemme.</w:t>
      </w:r>
    </w:p>
    <w:p>
      <w:r>
        <w:rPr>
          <w:b/>
          <w:u w:val="single"/>
        </w:rPr>
        <w:t xml:space="preserve">119006</w:t>
      </w:r>
    </w:p>
    <w:p>
      <w:r>
        <w:t xml:space="preserve">1. Alaskan äänestäjät eivät saa koskaan unohtaa tätä kuvaa, kun on aika valita Murkowski.</w:t>
      </w:r>
    </w:p>
    <w:p>
      <w:r>
        <w:rPr>
          <w:b/>
          <w:u w:val="single"/>
        </w:rPr>
        <w:t xml:space="preserve">119007</w:t>
      </w:r>
    </w:p>
    <w:p>
      <w:r>
        <w:t xml:space="preserve">2.</w:t>
        <w:tab/>
        <w:t xml:space="preserve">Cunt 1 ja Cunt 2 juonittelevat ja suunnittelevat!!!</w:t>
      </w:r>
    </w:p>
    <w:p>
      <w:r>
        <w:rPr>
          <w:b/>
          <w:u w:val="single"/>
        </w:rPr>
        <w:t xml:space="preserve">119008</w:t>
      </w:r>
    </w:p>
    <w:p>
      <w:r>
        <w:t xml:space="preserve">1. ""Amerikka ei toimi näin. Niin toimii jokin tinakattilan diktatuuri", Obama sanoi.  ~~~ Kuinka monta miljoonaa olet käyttänyt Perkins Coie -yhtiölle pitääkseen tietosi salassa, senkin lörpöttelevä saitti?      Presidenttikautesi mahdollistui vain demokraattien typerryttävän politiikan ansiosta, jonka tarkoituksena oli tuhota sukupolvien kansalaiset ja tehdä heistä peltipurkkiäänestäjiä.    Amerikkalaisten ei pitäisi edes tietää, kuka olet.    Viimeiset kaksi vuotta käytettiin sinun persoonasi tuhoamiseen.  Seuraavat kuusi vuotta ovat taikasauvan aikaa. https://www.buzzfeednews.com/article/bensmith/obama-midterm-elections-vegas-jacky-rosen-senate.</w:t>
      </w:r>
    </w:p>
    <w:p>
      <w:r>
        <w:rPr>
          <w:b/>
          <w:u w:val="single"/>
        </w:rPr>
        <w:t xml:space="preserve">119009</w:t>
      </w:r>
    </w:p>
    <w:p>
      <w:r>
        <w:t xml:space="preserve">2.</w:t>
        <w:tab/>
        <w:t xml:space="preserve">hyödytön vitun neekeri</w:t>
      </w:r>
    </w:p>
    <w:p>
      <w:r>
        <w:rPr>
          <w:b/>
          <w:u w:val="single"/>
        </w:rPr>
        <w:t xml:space="preserve">119010</w:t>
      </w:r>
    </w:p>
    <w:p>
      <w:r>
        <w:t xml:space="preserve">1. HAHAHAHA! Sinut potkittiin ulos yliopistostasi, koska olet epäonnistunut! LOL! Mikä jälkeenjäänyt homo!</w:t>
      </w:r>
    </w:p>
    <w:p>
      <w:r>
        <w:rPr>
          <w:b/>
          <w:u w:val="single"/>
        </w:rPr>
        <w:t xml:space="preserve">119011</w:t>
      </w:r>
    </w:p>
    <w:p>
      <w:r>
        <w:t xml:space="preserve">1. Jos olisin ollut tuo opiskelija, olisin sanonut tuolle pennulle, että se saa turpaansa. kyllä, olen ja olen aina ollut kapinallinen.</w:t>
      </w:r>
    </w:p>
    <w:p>
      <w:r>
        <w:rPr>
          <w:b/>
          <w:u w:val="single"/>
        </w:rPr>
        <w:t xml:space="preserve">119012</w:t>
      </w:r>
    </w:p>
    <w:p>
      <w:r>
        <w:t xml:space="preserve">1. Äärivasemmistolainen senaattori jättää McConnellia vastaan rajoitusmääräyksen Kavanaugh'n äänestyksen pysäyttämiseksi (Taas yksi demokraattien hölmöläinen). Voin vakuuttaa, että tämä kaveri ei ollut luokkansa ensimmäinen! Mistä demokraatit löytävät näitä hölmöjä? Inhottavaa!) https://www.thegatewaypundit.com/2018/10/far-left-senator-files-restraining-order-against-mcconnell-to-stop-kavanaugh-vote/ https://www.thegatewaypundit.com/2018/10/far-left-senator-files-restraining-order-against-mcconnell-to-stop-kavanaugh-vote/</w:t>
      </w:r>
    </w:p>
    <w:p>
      <w:r>
        <w:rPr>
          <w:b/>
          <w:u w:val="single"/>
        </w:rPr>
        <w:t xml:space="preserve">119013</w:t>
      </w:r>
    </w:p>
    <w:p>
      <w:r>
        <w:t xml:space="preserve">2.</w:t>
        <w:tab/>
        <w:t xml:space="preserve">homo</w:t>
      </w:r>
    </w:p>
    <w:p>
      <w:r>
        <w:rPr>
          <w:b/>
          <w:u w:val="single"/>
        </w:rPr>
        <w:t xml:space="preserve">119014</w:t>
      </w:r>
    </w:p>
    <w:p>
      <w:r>
        <w:t xml:space="preserve">1. Kuinka hyvä tämä olisi..  #MAGA</w:t>
      </w:r>
    </w:p>
    <w:p>
      <w:r>
        <w:rPr>
          <w:b/>
          <w:u w:val="single"/>
        </w:rPr>
        <w:t xml:space="preserve">119015</w:t>
      </w:r>
    </w:p>
    <w:p>
      <w:r>
        <w:t xml:space="preserve">2.</w:t>
        <w:tab/>
        <w:t xml:space="preserve">Clairol Nice 'n Easy -hiusvärien osakkeet romahtavat, jos Ruth jää eläkkeelle. Hän on jo nyt elintoimintojen varassa, ja jos No-name McCain pystyy työskentelemään puolet aivoista omaavana, niin kai Ruth pystyy. LMAO</w:t>
      </w:r>
    </w:p>
    <w:p>
      <w:r>
        <w:rPr>
          <w:b/>
          <w:u w:val="single"/>
        </w:rPr>
        <w:t xml:space="preserve">119016</w:t>
      </w:r>
    </w:p>
    <w:p>
      <w:r>
        <w:t xml:space="preserve">3.</w:t>
        <w:tab/>
        <w:tab/>
        <w:t xml:space="preserve">Rakastan ikivanhaa, kuivunutta, kostonhimoista, mustiin pukeutunutta narttua...</w:t>
      </w:r>
    </w:p>
    <w:p>
      <w:r>
        <w:rPr>
          <w:b/>
          <w:u w:val="single"/>
        </w:rPr>
        <w:t xml:space="preserve">119017</w:t>
      </w:r>
    </w:p>
    <w:p>
      <w:r>
        <w:t xml:space="preserve">1. Sanoo jälkeenjäänyt psykopaatti-ämmä, jonka kanssa kukaan tervejärkinen mies ei halua tehdä lasta.</w:t>
      </w:r>
    </w:p>
    <w:p>
      <w:r>
        <w:rPr>
          <w:b/>
          <w:u w:val="single"/>
        </w:rPr>
        <w:t xml:space="preserve">119018</w:t>
      </w:r>
    </w:p>
    <w:p>
      <w:r>
        <w:t xml:space="preserve">1. Lol Niin kuin sinun kusipäiset näkemyksesi hyödyttävät valkoisia? Twatit harvoin hyödyttävät ketään, jota he luulevat hyödyttävänsä, olipa kyseessä mikä rotu tahansa. Kutsu häntä siis vain ääliöksi, kuten useimmat muutkin juutalaiset tekisivät. Ok! :)</w:t>
      </w:r>
    </w:p>
    <w:p>
      <w:r>
        <w:rPr>
          <w:b/>
          <w:u w:val="single"/>
        </w:rPr>
        <w:t xml:space="preserve">119019</w:t>
      </w:r>
    </w:p>
    <w:p>
      <w:r>
        <w:t xml:space="preserve">1.</w:t>
      </w:r>
    </w:p>
    <w:p>
      <w:r>
        <w:rPr>
          <w:b/>
          <w:u w:val="single"/>
        </w:rPr>
        <w:t xml:space="preserve">119020</w:t>
      </w:r>
    </w:p>
    <w:p>
      <w:r>
        <w:t xml:space="preserve">2.</w:t>
        <w:tab/>
        <w:t xml:space="preserve">Tuskin kutsuisin heitä nössöiksi. Toisin kuin äärioikeistoa edustavat, räksyttävät vaginat, Antifa on ainakin valmis nostamaan perseensä ylös ja tekemään väkivaltaisia tekoja agendansa edistämiseksi.   Äärioikeistoa ei saada vittuilemaan, että se häipyisi internetistä, vaikka se tietää hyvin, että väkivalta on ainoa ratkaisu. He tekevät mieluummin vain podcasteja ja paskapostauksia.   Jos voisin vaihtaa jokaisen Alt-Rightin homon puoleen Antifan määrästä, tekisin sen hetkessä. Meillä olisi etnovaltio siihen mennessä, kun Trump kukistetaan vuonna 2020.</w:t>
      </w:r>
    </w:p>
    <w:p>
      <w:r>
        <w:rPr>
          <w:b/>
          <w:u w:val="single"/>
        </w:rPr>
        <w:t xml:space="preserve">119021</w:t>
      </w:r>
    </w:p>
    <w:p>
      <w:r>
        <w:t xml:space="preserve">1. Entinen oikeusministeri Loretta Lynch, joka tunnetaan tarmokkaasti: äänestäjien henkilöllisyystodistusta koskevat lait "pelottelevat"; ne "on suunniteltu pelottelemaan ihmisiä pois prosessista".   Kenen muiden kuin laittomien äänestäjien tarvitsee pelätä niitä, Loretta?   Onko mitään lakia, jonka haluat panna täytäntöön? https://www.breitbart.com/video/2018/10/18/lynch-voter-id-laws-early-voting-restrictions-designed-to-intimidate/</w:t>
      </w:r>
    </w:p>
    <w:p>
      <w:r>
        <w:rPr>
          <w:b/>
          <w:u w:val="single"/>
        </w:rPr>
        <w:t xml:space="preserve">119022</w:t>
      </w:r>
    </w:p>
    <w:p>
      <w:r>
        <w:t xml:space="preserve">2.</w:t>
        <w:tab/>
        <w:t xml:space="preserve">Tuon paskiaisen on oltava nimensä veroinen ja hänet on lynkattava.</w:t>
      </w:r>
    </w:p>
    <w:p>
      <w:r>
        <w:rPr>
          <w:b/>
          <w:u w:val="single"/>
        </w:rPr>
        <w:t xml:space="preserve">119023</w:t>
      </w:r>
    </w:p>
    <w:p>
      <w:r>
        <w:t xml:space="preserve">1. rauhanpalkinnon voittanut, skandaalivapaa, perustavanlaatuinen Amerikan muuttaja.</w:t>
      </w:r>
    </w:p>
    <w:p>
      <w:r>
        <w:rPr>
          <w:b/>
          <w:u w:val="single"/>
        </w:rPr>
        <w:t xml:space="preserve">119024</w:t>
      </w:r>
    </w:p>
    <w:p>
      <w:r>
        <w:t xml:space="preserve">2.</w:t>
        <w:tab/>
        <w:t xml:space="preserve">Barack Obama ei taistele omia taistelujaan vastaan.  Hän on veltostunut, farkkuihin pukeutunut homo, jolla on salaisen palvelun suojelu.</w:t>
      </w:r>
    </w:p>
    <w:p>
      <w:r>
        <w:rPr>
          <w:b/>
          <w:u w:val="single"/>
        </w:rPr>
        <w:t xml:space="preserve">119025</w:t>
      </w:r>
    </w:p>
    <w:p>
      <w:r>
        <w:t xml:space="preserve">1. Mikä oli "punainen pilleri" -hetkesi? Omani on julkaistu alla.</w:t>
      </w:r>
    </w:p>
    <w:p>
      <w:r>
        <w:rPr>
          <w:b/>
          <w:u w:val="single"/>
        </w:rPr>
        <w:t xml:space="preserve">119026</w:t>
      </w:r>
    </w:p>
    <w:p>
      <w:r>
        <w:t xml:space="preserve">2.</w:t>
        <w:tab/>
        <w:t xml:space="preserve">Kun suloinen poikani loukkaantui viimeisestä rokotteestaan, tutkin asiaa kaksi vuotta. Tuossa tutkimuksessa sain selville, kuinka likainen hallituksemme on. Sitten Jumala lähetti meille Trumpin. #redpillmoment</w:t>
      </w:r>
    </w:p>
    <w:p>
      <w:r>
        <w:rPr>
          <w:b/>
          <w:u w:val="single"/>
        </w:rPr>
        <w:t xml:space="preserve">119027</w:t>
      </w:r>
    </w:p>
    <w:p>
      <w:r>
        <w:t xml:space="preserve">3.</w:t>
        <w:tab/>
        <w:tab/>
        <w:t xml:space="preserve">Senkin tyhmä vitun kusipää, JUMALA ei lähettänyt Trumpia, senkin huora, hän huijasi tiensä Valkoiseen taloon.Lyön vetoa, että pillusi on yhtä likainen.</w:t>
      </w:r>
    </w:p>
    <w:p>
      <w:r>
        <w:rPr>
          <w:b/>
          <w:u w:val="single"/>
        </w:rPr>
        <w:t xml:space="preserve">119028</w:t>
      </w:r>
    </w:p>
    <w:p>
      <w:r>
        <w:t xml:space="preserve">1. Älä unohda, kun Phosphorus Apollo - Sun tuli Vapaudenpatsas</w:t>
      </w:r>
    </w:p>
    <w:p>
      <w:r>
        <w:rPr>
          <w:b/>
          <w:u w:val="single"/>
        </w:rPr>
        <w:t xml:space="preserve">119029</w:t>
      </w:r>
    </w:p>
    <w:p>
      <w:r>
        <w:t xml:space="preserve">2.</w:t>
        <w:tab/>
        <w:t xml:space="preserve">Tai ehkä Hekate Megistin roomalaisten patsaiden mukaan?</w:t>
      </w:r>
    </w:p>
    <w:p>
      <w:r>
        <w:rPr>
          <w:b/>
          <w:u w:val="single"/>
        </w:rPr>
        <w:t xml:space="preserve">119030</w:t>
      </w:r>
    </w:p>
    <w:p>
      <w:r>
        <w:t xml:space="preserve">3.</w:t>
        <w:tab/>
        <w:tab/>
        <w:t xml:space="preserve">Mistä luin, että vapaudenpatsas on juutalaisten lähettämä transu, joka edustaa jotakin jumalattarta, jota he palvovat tai jotakin sellaista. lol</w:t>
      </w:r>
    </w:p>
    <w:p>
      <w:r>
        <w:rPr>
          <w:b/>
          <w:u w:val="single"/>
        </w:rPr>
        <w:t xml:space="preserve">119031</w:t>
      </w:r>
    </w:p>
    <w:p>
      <w:r>
        <w:t xml:space="preserve">4.</w:t>
        <w:tab/>
        <w:tab/>
        <w:tab/>
        <w:t xml:space="preserve">"mistä luin, että vapaudenpatsas on juutalaisten lähettämä transu, joka edustaa jotain jumalattarta, jota he palvovat tai jotain muuta lol " lol "   Sinä rakas, et tiedä mitään!   Lakkaa lukemasta kristittyjen kristittyjen roskaa ......</w:t>
      </w:r>
    </w:p>
    <w:p>
      <w:r>
        <w:rPr>
          <w:b/>
          <w:u w:val="single"/>
        </w:rPr>
        <w:t xml:space="preserve">119032</w:t>
      </w:r>
    </w:p>
    <w:p>
      <w:r>
        <w:t xml:space="preserve">5.</w:t>
        <w:tab/>
        <w:tab/>
        <w:tab/>
        <w:tab/>
        <w:t xml:space="preserve">Alt Right levittää, että</w:t>
      </w:r>
    </w:p>
    <w:p>
      <w:r>
        <w:rPr>
          <w:b/>
          <w:u w:val="single"/>
        </w:rPr>
        <w:t xml:space="preserve">119033</w:t>
      </w:r>
    </w:p>
    <w:p>
      <w:r>
        <w:t xml:space="preserve">6.</w:t>
        <w:tab/>
        <w:tab/>
        <w:tab/>
        <w:tab/>
        <w:tab/>
        <w:t xml:space="preserve">Oikeisto on kristittyjä, ja kristityt eivät rakasta kansakuntaa.   Koska vasen ja oikea siipi kuuluvat samaan lintuun.   He eivät ole kansallismielisiä.</w:t>
      </w:r>
    </w:p>
    <w:p>
      <w:r>
        <w:rPr>
          <w:b/>
          <w:u w:val="single"/>
        </w:rPr>
        <w:t xml:space="preserve">119034</w:t>
      </w:r>
    </w:p>
    <w:p>
      <w:r>
        <w:t xml:space="preserve">7.</w:t>
        <w:tab/>
        <w:tab/>
        <w:tab/>
        <w:tab/>
        <w:tab/>
        <w:tab/>
        <w:t xml:space="preserve"> 4 Moos 31:17-18 King James Version (KJV) 17 Tappakaa siis jokainen miespuolinen lapsi ja tappakaa jokainen nainen, joka on tuntenut miehen makaamalla hänen kanssaan.  18 Mutta kaikki naislapset, jotka eivät ole tunteneet miestä makaamalla hänen kanssaan, pitäkää hengissä itsellenne.</w:t>
      </w:r>
    </w:p>
    <w:p>
      <w:r>
        <w:rPr>
          <w:b/>
          <w:u w:val="single"/>
        </w:rPr>
        <w:t xml:space="preserve">119035</w:t>
      </w:r>
    </w:p>
    <w:p>
      <w:r>
        <w:t xml:space="preserve">8.</w:t>
        <w:tab/>
        <w:tab/>
        <w:tab/>
        <w:tab/>
        <w:tab/>
        <w:tab/>
        <w:tab/>
        <w:t xml:space="preserve">Karlheinz Deschner Kristinuskon rikoshistoria.</w:t>
      </w:r>
    </w:p>
    <w:p>
      <w:r>
        <w:rPr>
          <w:b/>
          <w:u w:val="single"/>
        </w:rPr>
        <w:t xml:space="preserve">119036</w:t>
      </w:r>
    </w:p>
    <w:p>
      <w:r>
        <w:t xml:space="preserve">9.</w:t>
        <w:tab/>
        <w:tab/>
        <w:tab/>
        <w:tab/>
        <w:tab/>
        <w:tab/>
        <w:tab/>
        <w:tab/>
        <w:t xml:space="preserve">Niin, ja näet kristittyjen tekevän tätä koko ajan kaikkialla maailmassa, vai mitä, vitun retardi?</w:t>
      </w:r>
    </w:p>
    <w:p>
      <w:r>
        <w:rPr>
          <w:b/>
          <w:u w:val="single"/>
        </w:rPr>
        <w:t xml:space="preserve">119037</w:t>
      </w:r>
    </w:p>
    <w:p>
      <w:r>
        <w:t xml:space="preserve">1. Kävi ilmi, että huutaminen kuin vammainen ei ole vakuuttava argumentti...</w:t>
      </w:r>
    </w:p>
    <w:p>
      <w:r>
        <w:rPr>
          <w:b/>
          <w:u w:val="single"/>
        </w:rPr>
        <w:t xml:space="preserve">119038</w:t>
      </w:r>
    </w:p>
    <w:p>
      <w:r>
        <w:t xml:space="preserve">2.</w:t>
        <w:tab/>
        <w:t xml:space="preserve">Näemme tässä naisen, jonka äiti teki VÄÄRÄN VALINNAN!</w:t>
      </w:r>
    </w:p>
    <w:p>
      <w:r>
        <w:rPr>
          <w:b/>
          <w:u w:val="single"/>
        </w:rPr>
        <w:t xml:space="preserve">119039</w:t>
      </w:r>
    </w:p>
    <w:p>
      <w:r>
        <w:t xml:space="preserve">3.</w:t>
        <w:tab/>
        <w:tab/>
        <w:t xml:space="preserve">Demokraatit ovat moraalisesti rappeutunutta ihmisjätettä.  Se on FAKTA, mutta he ovat niin aivopestyjä ja jälkeenjääneet, etteivät ymmärrä FAKTAT!  Eutanasia on ainoa parannuskeino!  Heillä ei kirjaimellisesti ole toimivia aivoja!</w:t>
      </w:r>
    </w:p>
    <w:p>
      <w:r>
        <w:rPr>
          <w:b/>
          <w:u w:val="single"/>
        </w:rPr>
        <w:t xml:space="preserve">119040</w:t>
      </w:r>
    </w:p>
    <w:p>
      <w:r>
        <w:t xml:space="preserve">1. Olemme myrskyn silmässä George Soros on pidätettävä, hän on kansallinen turvallisuusriski Yhdysvalloille #MAGA</w:t>
      </w:r>
    </w:p>
    <w:p>
      <w:r>
        <w:rPr>
          <w:b/>
          <w:u w:val="single"/>
        </w:rPr>
        <w:t xml:space="preserve">119041</w:t>
      </w:r>
    </w:p>
    <w:p>
      <w:r>
        <w:t xml:space="preserve">2.</w:t>
        <w:tab/>
        <w:t xml:space="preserve">Ei pidätetty, tapettu. Myös hänen perheenjäsenensä. Luuletko, että jos hän on vankilassa, se kusipää ei pahenna asioita?</w:t>
      </w:r>
    </w:p>
    <w:p>
      <w:r>
        <w:rPr>
          <w:b/>
          <w:u w:val="single"/>
        </w:rPr>
        <w:t xml:space="preserve">119042</w:t>
      </w:r>
    </w:p>
    <w:p>
      <w:r>
        <w:t xml:space="preserve">1. http://news.opera-api.com/news/detail/6e88bea2653193f103ee9ada8419339a_us?share=1&amp;country=us&amp;language=en</w:t>
      </w:r>
    </w:p>
    <w:p>
      <w:r>
        <w:rPr>
          <w:b/>
          <w:u w:val="single"/>
        </w:rPr>
        <w:t xml:space="preserve">119043</w:t>
      </w:r>
    </w:p>
    <w:p>
      <w:r>
        <w:t xml:space="preserve">2.</w:t>
        <w:tab/>
        <w:t xml:space="preserve">Emme todellakaan tarvitse GAB:n retard-otsikoita, Lue otsikko, onko Trump epätoivoinen minkään suhteen ? sanan epätoivoinen käyttäminen samassa lauseessa Trumpin kanssa, on merkki epätoivosta.</w:t>
      </w:r>
    </w:p>
    <w:p>
      <w:r>
        <w:rPr>
          <w:b/>
          <w:u w:val="single"/>
        </w:rPr>
        <w:t xml:space="preserve">119044</w:t>
      </w:r>
    </w:p>
    <w:p>
      <w:r>
        <w:t xml:space="preserve">3.</w:t>
        <w:tab/>
        <w:tab/>
        <w:t xml:space="preserve">Rauhoitu Kenton, tiedät, että GAB:ssä on vasemmistoa! mykistä heidät tai jätä heidät pois.  TRUMP EI OLE EPÄTOIVOINEN MISTÄÄN. Tiedän miltä sinusta tuntuu.</w:t>
      </w:r>
    </w:p>
    <w:p>
      <w:r>
        <w:rPr>
          <w:b/>
          <w:u w:val="single"/>
        </w:rPr>
        <w:t xml:space="preserve">119045</w:t>
      </w:r>
    </w:p>
    <w:p>
      <w:r>
        <w:t xml:space="preserve">4.</w:t>
        <w:tab/>
        <w:tab/>
        <w:tab/>
        <w:t xml:space="preserve">Olen hyvin rauhallinen, kaveri, joka lähettää näitä liberaaleja otsikoita, näyttää olevan oikealla puolella, jotkut ihmiset on herätettävä narratiiveihin. Jokainen liberaali narratiiviin perustuva otsikko on purettava. Jotkut oikeistolaiset auttavat tietämättään levittämään vääriä tarinoita.</w:t>
      </w:r>
    </w:p>
    <w:p>
      <w:r>
        <w:rPr>
          <w:b/>
          <w:u w:val="single"/>
        </w:rPr>
        <w:t xml:space="preserve">119046</w:t>
      </w:r>
    </w:p>
    <w:p>
      <w:r>
        <w:t xml:space="preserve">5.</w:t>
        <w:tab/>
        <w:tab/>
        <w:tab/>
        <w:tab/>
        <w:t xml:space="preserve">👍👍👍👍👍</w:t>
      </w:r>
    </w:p>
    <w:p>
      <w:r>
        <w:rPr>
          <w:b/>
          <w:u w:val="single"/>
        </w:rPr>
        <w:t xml:space="preserve">119047</w:t>
      </w:r>
    </w:p>
    <w:p>
      <w:r>
        <w:t xml:space="preserve">6.</w:t>
        <w:tab/>
        <w:tab/>
        <w:tab/>
        <w:t xml:space="preserve">Trump ei pelkää mitään ja sitä me haluamme, vahvaa johtajaa presidentiksi 💪💪💪💪💪.</w:t>
      </w:r>
    </w:p>
    <w:p>
      <w:r>
        <w:rPr>
          <w:b/>
          <w:u w:val="single"/>
        </w:rPr>
        <w:t xml:space="preserve">119048</w:t>
      </w:r>
    </w:p>
    <w:p>
      <w:r>
        <w:t xml:space="preserve">7.</w:t>
        <w:tab/>
        <w:tab/>
        <w:t xml:space="preserve">Vasemmisto on epätoivoisempi kuin me...  Rentoutukaa ~ mykistykää vapaasti...</w:t>
      </w:r>
    </w:p>
    <w:p>
      <w:r>
        <w:rPr>
          <w:b/>
          <w:u w:val="single"/>
        </w:rPr>
        <w:t xml:space="preserve">119049</w:t>
      </w:r>
    </w:p>
    <w:p>
      <w:r>
        <w:t xml:space="preserve">8.</w:t>
      </w:r>
    </w:p>
    <w:p>
      <w:r>
        <w:rPr>
          <w:b/>
          <w:u w:val="single"/>
        </w:rPr>
        <w:t xml:space="preserve">119050</w:t>
      </w:r>
    </w:p>
    <w:p>
      <w:r>
        <w:t xml:space="preserve">9.</w:t>
      </w:r>
    </w:p>
    <w:p>
      <w:r>
        <w:rPr>
          <w:b/>
          <w:u w:val="single"/>
        </w:rPr>
        <w:t xml:space="preserve">119051</w:t>
      </w:r>
    </w:p>
    <w:p>
      <w:r>
        <w:t xml:space="preserve">1. https://www.express.co.uk/news/uk/1029502/Brexit-news-Jacon-Rees-Mogg-Nicola-Sturgeon-Scotland-independence-second-referendum-latest Milloin se tartan transvestiitti kranky painuu vittuun ja kuolee?</w:t>
      </w:r>
    </w:p>
    <w:p>
      <w:r>
        <w:rPr>
          <w:b/>
          <w:u w:val="single"/>
        </w:rPr>
        <w:t xml:space="preserve">119052</w:t>
      </w:r>
    </w:p>
    <w:p>
      <w:r>
        <w:t xml:space="preserve">1. Oletko natsi?   Tämä on uusin natsikyselyni täällä Gabissa. Teen näitä natsikyselyitä 6 kuukauden välein määrittääkseni natsien prosenttiosuuden täällä Gabissa....   #Trump #MAGA #KAG #GabFam #SpeakFreely #WalkAway #InfoWars #JobsNotMobs #RedWave #KanyeEffect</w:t>
      </w:r>
    </w:p>
    <w:p>
      <w:r>
        <w:rPr>
          <w:b/>
          <w:u w:val="single"/>
        </w:rPr>
        <w:t xml:space="preserve">119053</w:t>
      </w:r>
    </w:p>
    <w:p>
      <w:r>
        <w:t xml:space="preserve">2.</w:t>
        <w:tab/>
        <w:t xml:space="preserve">Todellinen kysymys, joka on kysyttävä, on, oletko kännissä. Natseista voi sanoa mitä haluaa, mutta olosuhteet huomioon ottaen, silloin ja nyt, voi nähdä, miten se tapahtuu ! Sitten voitte kysyä, olivatko perustajamme natsit !</w:t>
      </w:r>
    </w:p>
    <w:p>
      <w:r>
        <w:rPr>
          <w:b/>
          <w:u w:val="single"/>
        </w:rPr>
        <w:t xml:space="preserve">119054</w:t>
      </w:r>
    </w:p>
    <w:p>
      <w:r>
        <w:t xml:space="preserve">3.</w:t>
        <w:tab/>
        <w:tab/>
        <w:t xml:space="preserve">Ei, en ole vihainen.   Kysymys kuuluu, oletko natsi. HERÄÄ!!!   ..ja EI, USA:n perustajat eivät olleet natseja.   Myös USA taisteli surkeita natseja vastaan ja voitti/nujersi heidät.   HERÄTKÄÄ VITTU!!!</w:t>
      </w:r>
    </w:p>
    <w:p>
      <w:r>
        <w:rPr>
          <w:b/>
          <w:u w:val="single"/>
        </w:rPr>
        <w:t xml:space="preserve">119055</w:t>
      </w:r>
    </w:p>
    <w:p>
      <w:r>
        <w:t xml:space="preserve">4.</w:t>
        <w:tab/>
        <w:tab/>
        <w:tab/>
        <w:t xml:space="preserve">Voi paska Neo, sinä otit sen pirun sinisen pillerin!??</w:t>
      </w:r>
    </w:p>
    <w:p>
      <w:r>
        <w:rPr>
          <w:b/>
          <w:u w:val="single"/>
        </w:rPr>
        <w:t xml:space="preserve">119056</w:t>
      </w:r>
    </w:p>
    <w:p>
      <w:r>
        <w:t xml:space="preserve">5.</w:t>
        <w:tab/>
        <w:tab/>
        <w:tab/>
        <w:tab/>
        <w:t xml:space="preserve">Hyvä pointti zilla!    @wirelessguru1 Tämä on Matrixin vaihtoehtoinen versio, jossa Neo otti sinisen pillerin, meni takaisin nukkumaan ja kutsui kaikkia punaisen pillerin ottaneita ihmisiä "natseiksi".</w:t>
      </w:r>
    </w:p>
    <w:p>
      <w:r>
        <w:rPr>
          <w:b/>
          <w:u w:val="single"/>
        </w:rPr>
        <w:t xml:space="preserve">119057</w:t>
      </w:r>
    </w:p>
    <w:p>
      <w:r>
        <w:t xml:space="preserve">6.</w:t>
        <w:tab/>
        <w:tab/>
        <w:tab/>
        <w:tab/>
        <w:tab/>
        <w:t xml:space="preserve">Freak, en kutsu ketään natsiksi.   Kysyin gallupissa, oletko natsi, ja sinulla on VAPAA TAVOITE valita oma äänesi (oletko natsi vai et)!   HERÄÄ VITTU!!!   Oletko tyhmä?   #Trump #MAGA #KAG #GabFam #SpeakFreely #WalkAway #InfoWars #JobsNotMobs #RedWave #KanyeEffect</w:t>
      </w:r>
    </w:p>
    <w:p>
      <w:r>
        <w:rPr>
          <w:b/>
          <w:u w:val="single"/>
        </w:rPr>
        <w:t xml:space="preserve">119058</w:t>
      </w:r>
    </w:p>
    <w:p>
      <w:r>
        <w:t xml:space="preserve">7.</w:t>
        <w:tab/>
        <w:tab/>
        <w:tab/>
        <w:tab/>
        <w:tab/>
        <w:tab/>
        <w:t xml:space="preserve">Käytät natsia halventavana terminä. otit Blue Pill Neo. Ei se mitään, olen varma, että Matrixin vaihtoehtoisessa aikajanassa eri henkilölle annettiin pelaajahahmon asema "The One" ja hän pelasti Siionin sinun sijastasi.  Voit nyt mennä takaisin nukkumaan, herra Sinipilleri -1(Neo).</w:t>
      </w:r>
    </w:p>
    <w:p>
      <w:r>
        <w:rPr>
          <w:b/>
          <w:u w:val="single"/>
        </w:rPr>
        <w:t xml:space="preserve">119059</w:t>
      </w:r>
    </w:p>
    <w:p>
      <w:r>
        <w:t xml:space="preserve">8.</w:t>
        <w:tab/>
        <w:tab/>
        <w:tab/>
        <w:tab/>
        <w:tab/>
        <w:tab/>
        <w:tab/>
        <w:t xml:space="preserve">Kyllä, natsit ovat heikkoja ja impotentteja homoja. Matalan ÄO:n luusereita!   Minun todellisuudessani natsit hävisivät toisen maailmansodan!   HERÄTKÄÄ VITTU!!!   +1 (Neo) #Trump #MAGA #KAG #GabFam #SpeakFreely #WalkAway #InfoWars #JobsNotMobs #RedWave #KanyeEffect</w:t>
      </w:r>
    </w:p>
    <w:p>
      <w:r>
        <w:rPr>
          <w:b/>
          <w:u w:val="single"/>
        </w:rPr>
        <w:t xml:space="preserve">119060</w:t>
      </w:r>
    </w:p>
    <w:p>
      <w:r>
        <w:t xml:space="preserve">9.</w:t>
        <w:tab/>
        <w:tab/>
        <w:tab/>
        <w:tab/>
        <w:tab/>
        <w:tab/>
        <w:tab/>
        <w:tab/>
        <w:t xml:space="preserve">"Matala ÄO luuserit!" lol, tämä on ÄO testit ihmisten teloitettiin Nürnbergin oikeudenkäynneissä.</w:t>
      </w:r>
    </w:p>
    <w:p>
      <w:r>
        <w:rPr>
          <w:b/>
          <w:u w:val="single"/>
        </w:rPr>
        <w:t xml:space="preserve">119061</w:t>
      </w:r>
    </w:p>
    <w:p>
      <w:r>
        <w:t xml:space="preserve">10.</w:t>
        <w:tab/>
        <w:tab/>
        <w:tab/>
        <w:tab/>
        <w:tab/>
        <w:tab/>
        <w:tab/>
        <w:tab/>
        <w:tab/>
        <w:t xml:space="preserve">Ne ovat väärennettyjä testejä, aivan kuten demonien väärennetyt uutiset ja väärennetyt mielipidetiedustelut. :)   Ei ihme, että nuo natsipaskiaiset hävisivät sodan.   +1 (Neo) #Trump #MAGA #KAG #GabFam #SpeakFreely #WalkAway #InfoWars #JobsNotMobs #RedWave #KanyeEffect</w:t>
      </w:r>
    </w:p>
    <w:p>
      <w:r>
        <w:rPr>
          <w:b/>
          <w:u w:val="single"/>
        </w:rPr>
        <w:t xml:space="preserve">119062</w:t>
      </w:r>
    </w:p>
    <w:p>
      <w:r>
        <w:t xml:space="preserve">11.</w:t>
        <w:tab/>
        <w:tab/>
        <w:tab/>
        <w:tab/>
        <w:tab/>
        <w:tab/>
        <w:tab/>
        <w:tab/>
        <w:tab/>
        <w:tab/>
        <w:t xml:space="preserve">Miksi liittoutuneet antaisivat väärennettyjä älykkyystestejä?  Tuo on ihan älytöntä neekeripaskaa.</w:t>
      </w:r>
    </w:p>
    <w:p>
      <w:r>
        <w:rPr>
          <w:b/>
          <w:u w:val="single"/>
        </w:rPr>
        <w:t xml:space="preserve">119063</w:t>
      </w:r>
    </w:p>
    <w:p>
      <w:r>
        <w:t xml:space="preserve">12.</w:t>
        <w:tab/>
        <w:tab/>
        <w:tab/>
        <w:tab/>
        <w:tab/>
        <w:tab/>
        <w:tab/>
        <w:tab/>
        <w:tab/>
        <w:tab/>
        <w:tab/>
        <w:t xml:space="preserve">Miksi MSM tekee valeuutisia ja väärennettyjä mielipidetiedusteluja?! LOL!!!!!!!!!!!!!!!!!!!!   #Trump #MAGA #KAG #GabFam #SpeakFreely #WalkAway #InfoWars #JobsNotMobs #RedWave #KanyeEffect</w:t>
      </w:r>
    </w:p>
    <w:p>
      <w:r>
        <w:rPr>
          <w:b/>
          <w:u w:val="single"/>
        </w:rPr>
        <w:t xml:space="preserve">119064</w:t>
      </w:r>
    </w:p>
    <w:p>
      <w:r>
        <w:t xml:space="preserve">1.</w:t>
      </w:r>
    </w:p>
    <w:p>
      <w:r>
        <w:rPr>
          <w:b/>
          <w:u w:val="single"/>
        </w:rPr>
        <w:t xml:space="preserve">119065</w:t>
      </w:r>
    </w:p>
    <w:p>
      <w:r>
        <w:t xml:space="preserve">2.</w:t>
        <w:tab/>
        <w:t xml:space="preserve">Se on neekerirationaalista...</w:t>
      </w:r>
    </w:p>
    <w:p>
      <w:r>
        <w:rPr>
          <w:b/>
          <w:u w:val="single"/>
        </w:rPr>
        <w:t xml:space="preserve">119066</w:t>
      </w:r>
    </w:p>
    <w:p>
      <w:r>
        <w:t xml:space="preserve">1. Valamiehistö on tuominnut valkoisen Chicagon poliisin Jason Van Dyken toisen asteen murhasta vuonna 2014 tapahtuneessa mustan teini-ikäisen Laquan McDonaldin ampumisessa. https://kek.gg/u/gZMT</w:t>
      </w:r>
    </w:p>
    <w:p>
      <w:r>
        <w:rPr>
          <w:b/>
          <w:u w:val="single"/>
        </w:rPr>
        <w:t xml:space="preserve">119067</w:t>
      </w:r>
    </w:p>
    <w:p>
      <w:r>
        <w:t xml:space="preserve">1. Hei Gab-maailma.   Toinen Facebook- ja Twitter-pakolainen, joka etsii vapautta ja jahtaa unelmaa "voin sanoa mitä vittua haluan sanoa".   Tuli inhoamaan Facebookia ja sulki tilini aiemmin tänä vuonna.   Alkuperäinen Twitter-tili jäädytetty pysyvästi jonkin naurettavan asian takia (katso kuvat). Käytän uutta tiliä ahdistellakseni Twatteria, kunnes he lakkauttavat myös sen.</w:t>
      </w:r>
    </w:p>
    <w:p>
      <w:r>
        <w:rPr>
          <w:b/>
          <w:u w:val="single"/>
        </w:rPr>
        <w:t xml:space="preserve">119068</w:t>
      </w:r>
    </w:p>
    <w:p>
      <w:r>
        <w:t xml:space="preserve">2.</w:t>
        <w:tab/>
        <w:t xml:space="preserve">Tuo on jotain homo, jeeppi, honkee, vetoketjupäinen, märkäselkäinen, vuohi vitun, neekeri paskaa, Jumala rakastan Gab, en koskaan enää saa porttikieltoa.</w:t>
      </w:r>
    </w:p>
    <w:p>
      <w:r>
        <w:rPr>
          <w:b/>
          <w:u w:val="single"/>
        </w:rPr>
        <w:t xml:space="preserve">119069</w:t>
      </w:r>
    </w:p>
    <w:p>
      <w:r>
        <w:t xml:space="preserve">1. Eläkeläinen rukoilee hyökkääjältä "ole kiltti, olen liian vanha", kun hänet heitettiin väkivaltaisesti maahan Lue lisää: https://metro.co.uk/2018/10/19/pensioner-begs-attacker-please-im-too-old-as-hes-violently-thrown-to-ground-8055959/?ito=article.amp.share.top.twitter?ito=cbshare</w:t>
      </w:r>
    </w:p>
    <w:p>
      <w:r>
        <w:rPr>
          <w:b/>
          <w:u w:val="single"/>
        </w:rPr>
        <w:t xml:space="preserve">119070</w:t>
      </w:r>
    </w:p>
    <w:p>
      <w:r>
        <w:t xml:space="preserve">2.</w:t>
        <w:tab/>
        <w:t xml:space="preserve">Olisin tappanut tuon vitun neekerin p</w:t>
      </w:r>
    </w:p>
    <w:p>
      <w:r>
        <w:rPr>
          <w:b/>
          <w:u w:val="single"/>
        </w:rPr>
        <w:t xml:space="preserve">119071</w:t>
      </w:r>
    </w:p>
    <w:p>
      <w:r>
        <w:t xml:space="preserve">1. Yhdistä pisteet</w:t>
      </w:r>
    </w:p>
    <w:p>
      <w:r>
        <w:rPr>
          <w:b/>
          <w:u w:val="single"/>
        </w:rPr>
        <w:t xml:space="preserve">119072</w:t>
      </w:r>
    </w:p>
    <w:p>
      <w:r>
        <w:t xml:space="preserve">2.</w:t>
        <w:tab/>
        <w:t xml:space="preserve">"Valkoiset ystävät", tämä on surullinen päivä "meille".  Ja toisena päivänä saat neekeri puupinossa -argumentin tai rotu on sosiaalinen konstruktio -argumentin.  No, hankkiutukaa sitten eroon kaikista rotuun perustuvista valtion juusto-ohjelmista.</w:t>
      </w:r>
    </w:p>
    <w:p>
      <w:r>
        <w:rPr>
          <w:b/>
          <w:u w:val="single"/>
        </w:rPr>
        <w:t xml:space="preserve">119073</w:t>
      </w:r>
    </w:p>
    <w:p>
      <w:r>
        <w:t xml:space="preserve">1. Farid Bang, Capo, 6IX9INE, SCH "International Gangstas" (WSHH Exclusive - Official Music Video) https://www.youtube.com/watch?v=vbkK7t2vlhs https://www.youtube.com/watch?v=vbkK7t2vlhs</w:t>
      </w:r>
    </w:p>
    <w:p>
      <w:r>
        <w:rPr>
          <w:b/>
          <w:u w:val="single"/>
        </w:rPr>
        <w:t xml:space="preserve">119074</w:t>
      </w:r>
    </w:p>
    <w:p>
      <w:r>
        <w:t xml:space="preserve">2.</w:t>
        <w:tab/>
        <w:t xml:space="preserve">FAGGOT</w:t>
      </w:r>
    </w:p>
    <w:p>
      <w:r>
        <w:rPr>
          <w:b/>
          <w:u w:val="single"/>
        </w:rPr>
        <w:t xml:space="preserve">119075</w:t>
      </w:r>
    </w:p>
    <w:p>
      <w:r>
        <w:t xml:space="preserve">1.</w:t>
      </w:r>
    </w:p>
    <w:p>
      <w:r>
        <w:rPr>
          <w:b/>
          <w:u w:val="single"/>
        </w:rPr>
        <w:t xml:space="preserve">119076</w:t>
      </w:r>
    </w:p>
    <w:p>
      <w:r>
        <w:t xml:space="preserve">2.</w:t>
        <w:tab/>
        <w:t xml:space="preserve">Voi vittu, tuo leuka!</w:t>
      </w:r>
    </w:p>
    <w:p>
      <w:r>
        <w:rPr>
          <w:b/>
          <w:u w:val="single"/>
        </w:rPr>
        <w:t xml:space="preserve">119077</w:t>
      </w:r>
    </w:p>
    <w:p>
      <w:r>
        <w:t xml:space="preserve">3.</w:t>
        <w:tab/>
        <w:tab/>
        <w:t xml:space="preserve">Virtahäkki... Anteeksi, en voi olla samanlainen homohomo kuin sinä, koska olen ollut naimisissa melkein 17 vuotta.</w:t>
      </w:r>
    </w:p>
    <w:p>
      <w:r>
        <w:rPr>
          <w:b/>
          <w:u w:val="single"/>
        </w:rPr>
        <w:t xml:space="preserve">119078</w:t>
      </w:r>
    </w:p>
    <w:p>
      <w:r>
        <w:t xml:space="preserve">1. Natalie Mayflower Sours Edwards (hemmetin tyttö!) pidätettiin vuodosta Buzzfeedille. Hän työskenteli valtiovarainministeriössä ja hänen pomonsa on sekaantunut asiaan. Kuka on hänen pomonsa? https://www.foxnews.com/politics/treasury-employee-charged-with-leaking-financial-info-of-trump-team</w:t>
      </w:r>
    </w:p>
    <w:p>
      <w:r>
        <w:rPr>
          <w:b/>
          <w:u w:val="single"/>
        </w:rPr>
        <w:t xml:space="preserve">119079</w:t>
      </w:r>
    </w:p>
    <w:p>
      <w:r>
        <w:t xml:space="preserve">2.</w:t>
        <w:tab/>
        <w:t xml:space="preserve">&gt;Debacle\Emails\Asshat Lol! Saakoon tämä mulkku naulan kantaan oikeudessa. Deus Vult!</w:t>
      </w:r>
    </w:p>
    <w:p>
      <w:r>
        <w:rPr>
          <w:b/>
          <w:u w:val="single"/>
        </w:rPr>
        <w:t xml:space="preserve">119080</w:t>
      </w:r>
    </w:p>
    <w:p>
      <w:r>
        <w:t xml:space="preserve">1. Kukaan ei välitä.  Ainoa asia on se, että eräs tietty pieni soijaa imevä tankopolttaja itkee ja vasikoi kuin pikku mulkku, joka hän on, joten.......</w:t>
      </w:r>
    </w:p>
    <w:p>
      <w:r>
        <w:rPr>
          <w:b/>
          <w:u w:val="single"/>
        </w:rPr>
        <w:t xml:space="preserve">119081</w:t>
      </w:r>
    </w:p>
    <w:p>
      <w:r>
        <w:t xml:space="preserve">1. DAAAMN! Kuinka tuo neekeri uskallettiin valita korkeimpaan oikeuteen sen jälkeen, kun demokraatit olivat tuhonneet hänen luonteensa, perheensä ja koulutuksensa. Hänen in-con-negro perseensä olisi pitänyt olla sosiaalihuollossa, jonne demokraatit 1950-luvun Georgiassa laittoivat hänet. Luojan kiitos, republikaanit eivät kanna kaunaa. Me rakastamme Amerikan yhdysvaltojen perustuslakia. 🇺🇸</w:t>
      </w:r>
    </w:p>
    <w:p>
      <w:r>
        <w:rPr>
          <w:b/>
          <w:u w:val="single"/>
        </w:rPr>
        <w:t xml:space="preserve">119082</w:t>
      </w:r>
    </w:p>
    <w:p>
      <w:r>
        <w:t xml:space="preserve">1. Kun homoilu ei saa tarpeeksi huomiota...</w:t>
      </w:r>
    </w:p>
    <w:p>
      <w:r>
        <w:rPr>
          <w:b/>
          <w:u w:val="single"/>
        </w:rPr>
        <w:t xml:space="preserve">119083</w:t>
      </w:r>
    </w:p>
    <w:p>
      <w:r>
        <w:t xml:space="preserve">1. ICYMI, Christine Baley Fordin tussu huuhtoutui juuri rantaan Etelä-Carolinassa. https://www.charlotteobserver.com/news/local/article219544575.html</w:t>
      </w:r>
    </w:p>
    <w:p>
      <w:r>
        <w:rPr>
          <w:b/>
          <w:u w:val="single"/>
        </w:rPr>
        <w:t xml:space="preserve">119084</w:t>
      </w:r>
    </w:p>
    <w:p>
      <w:r>
        <w:t xml:space="preserve">1. Poliisi: https://kek.gg/u/QypD https://kek.gg/u/QypD</w:t>
      </w:r>
    </w:p>
    <w:p>
      <w:r>
        <w:rPr>
          <w:b/>
          <w:u w:val="single"/>
        </w:rPr>
        <w:t xml:space="preserve">119085</w:t>
      </w:r>
    </w:p>
    <w:p>
      <w:r>
        <w:t xml:space="preserve">2.</w:t>
        <w:tab/>
        <w:t xml:space="preserve">Neekerien kansanmurha ei voi tulla tarpeeksi pian.</w:t>
      </w:r>
    </w:p>
    <w:p>
      <w:r>
        <w:rPr>
          <w:b/>
          <w:u w:val="single"/>
        </w:rPr>
        <w:t xml:space="preserve">119086</w:t>
      </w:r>
    </w:p>
    <w:p>
      <w:r>
        <w:t xml:space="preserve">1. Ilmeisesti Houstonin mustat tekevät tätä nyt. https://youtu.be/CgEAoaohfZY</w:t>
      </w:r>
    </w:p>
    <w:p>
      <w:r>
        <w:rPr>
          <w:b/>
          <w:u w:val="single"/>
        </w:rPr>
        <w:t xml:space="preserve">119087</w:t>
      </w:r>
    </w:p>
    <w:p>
      <w:r>
        <w:t xml:space="preserve">2.</w:t>
        <w:tab/>
        <w:t xml:space="preserve">Hyvä, kunnes he törmäävät punaniskaan puskutraktorin kanssa, -</w:t>
      </w:r>
    </w:p>
    <w:p>
      <w:r>
        <w:rPr>
          <w:b/>
          <w:u w:val="single"/>
        </w:rPr>
        <w:t xml:space="preserve">119088</w:t>
      </w:r>
    </w:p>
    <w:p>
      <w:r>
        <w:t xml:space="preserve">1. Juutalainen siunaus, saatanallinen kirous https://www.independent.co.uk/news/world/middle-east/ivanka-trump-jared-kushner-israel-jewish-rabbi-yitzhak-yosef-racist-us-embassy-jerusalem-latest-a8350536.html.</w:t>
      </w:r>
    </w:p>
    <w:p>
      <w:r>
        <w:rPr>
          <w:b/>
          <w:u w:val="single"/>
        </w:rPr>
        <w:t xml:space="preserve">119089</w:t>
      </w:r>
    </w:p>
    <w:p>
      <w:r>
        <w:t xml:space="preserve">2.</w:t>
        <w:tab/>
        <w:t xml:space="preserve">vitun petturipaska</w:t>
      </w:r>
    </w:p>
    <w:p>
      <w:r>
        <w:rPr>
          <w:b/>
          <w:u w:val="single"/>
        </w:rPr>
        <w:t xml:space="preserve">119090</w:t>
      </w:r>
    </w:p>
    <w:p>
      <w:r>
        <w:t xml:space="preserve">3.</w:t>
        <w:tab/>
        <w:tab/>
        <w:t xml:space="preserve">Hei. Hän on Trump. Perääntykää Anderson.</w:t>
      </w:r>
    </w:p>
    <w:p>
      <w:r>
        <w:rPr>
          <w:b/>
          <w:u w:val="single"/>
        </w:rPr>
        <w:t xml:space="preserve">119091</w:t>
      </w:r>
    </w:p>
    <w:p>
      <w:r>
        <w:t xml:space="preserve">1. Mikä ällöttävä homo</w:t>
      </w:r>
    </w:p>
    <w:p>
      <w:r>
        <w:rPr>
          <w:b/>
          <w:u w:val="single"/>
        </w:rPr>
        <w:t xml:space="preserve">119092</w:t>
      </w:r>
    </w:p>
    <w:p>
      <w:r>
        <w:t xml:space="preserve">1. Päivän ajatus: Kavanaugh'ta vastaan ei raivota abortin tai hänen tulevaisuudessa mahdollisesti tekemiensä tuomioiden vuoksi. He vihaavat Kavanaugh'ta ja hänen perhettään siksi, mitä he edustavat, tavallisia valkoisia ihmisiä. Toisin sanoen sinua.</w:t>
      </w:r>
    </w:p>
    <w:p>
      <w:r>
        <w:rPr>
          <w:b/>
          <w:u w:val="single"/>
        </w:rPr>
        <w:t xml:space="preserve">119093</w:t>
      </w:r>
    </w:p>
    <w:p>
      <w:r>
        <w:t xml:space="preserve">2.</w:t>
        <w:tab/>
        <w:t xml:space="preserve">Se on itse asiassa täysin väärin.  He raivoavat häntä vastaan nimenomaan sen vuoksi, minkä päätöksen hän saattaa tehdä.  On outoa, miten te valkoisen ylivallan kannattajat ymmärrätte aina kaiken 100-prosenttisesti väärin.</w:t>
      </w:r>
    </w:p>
    <w:p>
      <w:r>
        <w:rPr>
          <w:b/>
          <w:u w:val="single"/>
        </w:rPr>
        <w:t xml:space="preserve">119094</w:t>
      </w:r>
    </w:p>
    <w:p>
      <w:r>
        <w:t xml:space="preserve">3.</w:t>
        <w:tab/>
        <w:tab/>
        <w:t xml:space="preserve">On niin selvää, että valkoihoisia vihataan Bud. Näytät aidosti hinttarilta, joka yrittää tunkea kissan takaisin pussiin. Lisäksi sinulla on neekeri avatarissasi, kannattaisi ehkä väistää.</w:t>
      </w:r>
    </w:p>
    <w:p>
      <w:r>
        <w:rPr>
          <w:b/>
          <w:u w:val="single"/>
        </w:rPr>
        <w:t xml:space="preserve">119095</w:t>
      </w:r>
    </w:p>
    <w:p>
      <w:r>
        <w:t xml:space="preserve">1. Älä koskaan luota asianajajaan.  He ovat alhaisempia kuin valaan paska.  Katso tänne, hänen täytyy tulla tänne ja täyttää sivusi mainoksilla, koska hän ei saa asiakkaita.  Liberaali homohuora.  Mene pois!   @kimberlyschultzlaw</w:t>
      </w:r>
    </w:p>
    <w:p>
      <w:r>
        <w:rPr>
          <w:b/>
          <w:u w:val="single"/>
        </w:rPr>
        <w:t xml:space="preserve">119096</w:t>
      </w:r>
    </w:p>
    <w:p>
      <w:r>
        <w:t xml:space="preserve">1. Joku hintti lähettää transupornoa politiikka-tunnisteeseen. Vittu sentään, kuvatauluilla on parempi moderointi...</w:t>
      </w:r>
    </w:p>
    <w:p>
      <w:r>
        <w:rPr>
          <w:b/>
          <w:u w:val="single"/>
        </w:rPr>
        <w:t xml:space="preserve">119097</w:t>
      </w:r>
    </w:p>
    <w:p>
      <w:r>
        <w:t xml:space="preserve">2.</w:t>
        <w:tab/>
        <w:t xml:space="preserve">Joo, eräs Linda seurasi minua, pornokuvia, estin sen.</w:t>
      </w:r>
    </w:p>
    <w:p>
      <w:r>
        <w:rPr>
          <w:b/>
          <w:u w:val="single"/>
        </w:rPr>
        <w:t xml:space="preserve">119098</w:t>
      </w:r>
    </w:p>
    <w:p>
      <w:r>
        <w:t xml:space="preserve">3.</w:t>
        <w:tab/>
        <w:t xml:space="preserve">Taas yksi paska postaaja, joka yrittää tuoda ongelmia Gabille. Postaa jotain trap-pornoa ja raportoi siitä sitten jollekin organisaatiolle, josta Gabia isännöidään, vain herättääkseen paskaa. Haters gonna hate, mutta Karma on yksi ilkeä Bitch (kyllä, iso "B" on tarkoituksellinen).</w:t>
      </w:r>
    </w:p>
    <w:p>
      <w:r>
        <w:rPr>
          <w:b/>
          <w:u w:val="single"/>
        </w:rPr>
        <w:t xml:space="preserve">119099</w:t>
      </w:r>
    </w:p>
    <w:p>
      <w:r>
        <w:t xml:space="preserve">1.</w:t>
      </w:r>
    </w:p>
    <w:p>
      <w:r>
        <w:rPr>
          <w:b/>
          <w:u w:val="single"/>
        </w:rPr>
        <w:t xml:space="preserve">119100</w:t>
      </w:r>
    </w:p>
    <w:p>
      <w:r>
        <w:t xml:space="preserve">2.</w:t>
        <w:tab/>
        <w:t xml:space="preserve">HANKI JOKU VITUN TYÖ, VITUN SAIRAS NEEKERI!</w:t>
      </w:r>
    </w:p>
    <w:p>
      <w:r>
        <w:rPr>
          <w:b/>
          <w:u w:val="single"/>
        </w:rPr>
        <w:t xml:space="preserve">119101</w:t>
      </w:r>
    </w:p>
    <w:p>
      <w:r>
        <w:t xml:space="preserve">1. Juutalaiset ja neekerit ovat ylpeitä valkoisten goy-shiksojen häpäisemisestä. Juutalaiset kertovat yksityiskohtaisesti himostaan GOYISH SHIKSASiin ja heidän hyväksikäytöstään heitä kohtaan. Grandpa Munster Interview-1989 The One And Only Al Lewis From Midnight Blue In 1989 Wanted a GOYISH SHIKSA. http://youtu.be/WlXfzn1Q_Pc Marilyn Monroe: "I'll never have to suck another [Jewish] cunt again!" https://web.archive.org/web/20140311013641/http://crushzion.k0nsl.org:80/marilyn-monroe-ill-never-have-to-suck-another-jewish-c-again/ Hollywoodin juutalaiset yrittivät toistuvasti raiskata Shirley Templen Tähän kuuluu myös pedofilia, joka on nykyään niin yleistä Hollywoodissa, että pidetään "avoimena salaisuutena", että kaikki lapsitähdet - pojat mukaan lukien - joutuvat näiden kuvottavien juutalaisten hyväksikäyttämiksi.  Rakastettu lapsitähti Shirley Temple ei ole poikkeus (paitsi että onneksi hän selvisi siitä suhteellisen vahingoittumattomana). Hän kirjoittaa kirjassaan Child Star: An Autobiography useista tapauksista, joissa juutalaiset yrittivät raiskata tai pakottaa hänet seksiin.  Kun hän oli vain 11-vuotias, hän meni äitinsä kanssa MGM-studioon keskustelemaan mahdollisuudesta saada Shirley näyttelemään Dorothya The Wizard of Oz -elokuvassa. Jäätyään kahden kesken juutalaisen tuottajan Arthur Freedin kanssa, tämä kaivoi heti kalunsa esiin: Samaan aikaan hänen äitinsä sai samanlaista kohtelua juutalaiselta MGM Studiosin johtajalta Louis B. Mayerilta toisessa huoneessa: Shirley Temple ei onneksi näytellyt Ozin velhossa, joten hän pääsi eroon näistä mädistä juutalaisista. Judy Garlandilla sen sijaan ei ollut yhtä hyvä tuuri: Mayer kuulemma pahoinpiteli ja ahdisteli häntä säälimättömästi kuvausten aikana, mikä pilasi hänen koko elämänsä. https://web.archive.org/web/20170420102627/http://www.dailystormer.com/hollywood-jews-repeatedly-tried-to-rape-shirley-temple/ Juutalaiset rakastavat tehdä teini-ikäisistä shiksa-huoroja, ja tämä sopii Zio-Hollywoodille. He haluavat, että goijien tyttäristä kasvaa shiksaa. Shiksa on jiddishin sana, joka tarkoittaa "kauhistus", "epäpuhdas" tai "inhon kohde". Amerikan juutalaisten keskuudessa se on loukkaava termi, jota käytetään ei-juutalaisesta tytöstä tai naisesta. Zio-Hollywood kyllästää tuotantonsa houkuttelevilla huumeiden ja alkoholin käyttöä kuvaavilla kuvilla, koska se näkee juutalaisten olevan suhteellisesti vähemmän alttiita näille kuville kuin goijien. Ortodoksijuutalaiset, jotka ovat juutalaisheimon lisääntymiskykyinen ydin, suojaavat lapsiaan Zio-Hollywoodilta, ja ei-ortodoksijuutalaiset ovat yleensä tarpeeksi varakkaita pitääkseen lapsensa kiireisinä terveellisempien koulun ulkopuolisten aktiviteettien parissa ja vähemmän riippuvaisia televisiosta lapsenvahtina. Ei siis pitäisi olla mikään ihme, että Zio-Hollywood heikentää tarkoituksellisesti seksuaalimoraalin näkökulmaa siinä, mitä Massachusettsin yliopiston professori Josh Lambert kutsuu halventavasti Amerikan "perheystävälliseksi kulttuuriksi". Jos nuoret gojit vedetään seksin pariin varhais- ja keski-ikäisinä, he pääsevät epätodennäköisemmin hyviin korkeakouluihin, joissa eurooppalaiset amerikkalaiset kohtaavat jo nyt suurta syrjintää. Yhdistettynä huumeiden ja alkoholin käyttöön sekä epäterveellisen ja älyllisyyden vastaisen joukkoviestinnän kyllästäminä nuoret "shiksa" joutuvat polulle, jolla he ovat ehkä yksinhuoltajaäitejä, joilla on yksi lapsi ja joilla he kamppailevat pärjätäkseen matalapalkkaisissa, matalan ammattitaidon töissä. Samaan aikaan ortodoksijuutalaiset tytöt jäävät kotiin ja kasvattavat suurperheitä, kun taas ei-ortodoksijuutalaiset tytöt pyrkivät tärkeämpiin ja paremmin palkattuihin ammatteihin. https://web.archive.org/web/20150501053021/http://incogman.net/2015/03/jews-love-turning-our-teens-into-shiksa-whores/.</w:t>
      </w:r>
    </w:p>
    <w:p>
      <w:r>
        <w:rPr>
          <w:b/>
          <w:u w:val="single"/>
        </w:rPr>
        <w:t xml:space="preserve">119102</w:t>
      </w:r>
    </w:p>
    <w:p>
      <w:r>
        <w:t xml:space="preserve">1. Jokainen neekeri, joka tyrmää valkoisen naisen hänen suostumuksellaan, molemmat hirteen. Jos nainen raiskataan, neekeri hirtetään, aivan kuten vanhoina hyvinä aikoina ennen kuin juutalaiset työnsivät rappeutuneisuutensa herkkäuskoisten valkoisten kurkusta alas.</w:t>
      </w:r>
    </w:p>
    <w:p>
      <w:r>
        <w:rPr>
          <w:b/>
          <w:u w:val="single"/>
        </w:rPr>
        <w:t xml:space="preserve">119103</w:t>
      </w:r>
    </w:p>
    <w:p>
      <w:r>
        <w:t xml:space="preserve">1. Sanoo valehteleva, varasteleva, aseiden kanssa juoksenteleva, rasistinen, antiamerikkalainen, kategorisesti AMERIKKALAISEN HISTORIAN PAHIN SYYTTÄJÄ!!!    Hänen "kaksosensa" Low-retta vastasi hänen valehtelevaa, varasteleva, rasistista, amerikkalaisvastaista, ennätystään!</w:t>
      </w:r>
    </w:p>
    <w:p>
      <w:r>
        <w:rPr>
          <w:b/>
          <w:u w:val="single"/>
        </w:rPr>
        <w:t xml:space="preserve">119104</w:t>
      </w:r>
    </w:p>
    <w:p>
      <w:r>
        <w:t xml:space="preserve">2.</w:t>
        <w:tab/>
        <w:t xml:space="preserve">60-luvun hippiradikaali</w:t>
      </w:r>
    </w:p>
    <w:p>
      <w:r>
        <w:rPr>
          <w:b/>
          <w:u w:val="single"/>
        </w:rPr>
        <w:t xml:space="preserve">119105</w:t>
      </w:r>
    </w:p>
    <w:p>
      <w:r>
        <w:t xml:space="preserve">3.</w:t>
        <w:tab/>
        <w:tab/>
        <w:t xml:space="preserve">Neekerikommunisti tuntuu luonnollisemmalta</w:t>
      </w:r>
    </w:p>
    <w:p>
      <w:r>
        <w:rPr>
          <w:b/>
          <w:u w:val="single"/>
        </w:rPr>
        <w:t xml:space="preserve">119106</w:t>
      </w:r>
    </w:p>
    <w:p>
      <w:r>
        <w:t xml:space="preserve">1. Nicolle Wallacen väkivaltainen fantasiaelämä: "Vääntää" Sandersin niskat, "lyödä" Trumpin naamaan Lähetä tämä raivotautinen kusipää Syyrian sydämeen, jotta he voivat raiskata hänet https://www.breitbart.com/big-journalism/2018/10/12/nicolle-wallaces-violent-fantasy-life-wring-sanders-neck-punch-trumps-face/</w:t>
      </w:r>
    </w:p>
    <w:p>
      <w:r>
        <w:rPr>
          <w:b/>
          <w:u w:val="single"/>
        </w:rPr>
        <w:t xml:space="preserve">119107</w:t>
      </w:r>
    </w:p>
    <w:p>
      <w:r>
        <w:t xml:space="preserve">1. Paholainen voi istua takin päällä! Katso tuota rakkauden ja omistautumisen lämmintä ilmaisua. 😍 Mikä esimerkki tämä koko perhe onkaan meille kaikille. He ovat käyneet läpi helvetin ja silti Jumala säilytti heidät. Tämä ei ollut vain voitto kansakunnallemme tänään, tämä oli voitto #tradlife-perheille kaikkialla. #MAGA #USA #Kavanaugh #NotTiredOfWinning #NotTiredOfWinning</w:t>
      </w:r>
    </w:p>
    <w:p>
      <w:r>
        <w:rPr>
          <w:b/>
          <w:u w:val="single"/>
        </w:rPr>
        <w:t xml:space="preserve">119108</w:t>
      </w:r>
    </w:p>
    <w:p>
      <w:r>
        <w:t xml:space="preserve">2.</w:t>
        <w:tab/>
        <w:t xml:space="preserve">violetti hintti solmio... jfc.</w:t>
      </w:r>
    </w:p>
    <w:p>
      <w:r>
        <w:rPr>
          <w:b/>
          <w:u w:val="single"/>
        </w:rPr>
        <w:t xml:space="preserve">119109</w:t>
      </w:r>
    </w:p>
    <w:p>
      <w:r>
        <w:t xml:space="preserve">1. Kuinka monta muuta afrikkalaista etnistä ryhmää bantut kansanmurhasivat?   Afrikan historia ennen valkoisen miehen tuloa on täynnä nälänhätää, nälänhätää ja kansanmurhia.</w:t>
      </w:r>
    </w:p>
    <w:p>
      <w:r>
        <w:rPr>
          <w:b/>
          <w:u w:val="single"/>
        </w:rPr>
        <w:t xml:space="preserve">119110</w:t>
      </w:r>
    </w:p>
    <w:p>
      <w:r>
        <w:t xml:space="preserve">2.</w:t>
        <w:tab/>
        <w:t xml:space="preserve">"Afrikan historia ennen valkoisen miehen tuloa on täynnä nälänhätää, nälänhätää ja kansanmurhia." Aivan! Siksi neekeriväestö oli niin pieni ja hallittavissa ennen valkoisten siirtolaisten tuloa.  Mutta kun Afrikka on kinkkien siirtomaavallan alla, ei ole enää mitään tuollaista myötätuntopaskaa.</w:t>
      </w:r>
    </w:p>
    <w:p>
      <w:r>
        <w:rPr>
          <w:b/>
          <w:u w:val="single"/>
        </w:rPr>
        <w:t xml:space="preserve">119111</w:t>
      </w:r>
    </w:p>
    <w:p>
      <w:r>
        <w:t xml:space="preserve">1.</w:t>
      </w:r>
    </w:p>
    <w:p>
      <w:r>
        <w:rPr>
          <w:b/>
          <w:u w:val="single"/>
        </w:rPr>
        <w:t xml:space="preserve">119112</w:t>
      </w:r>
    </w:p>
    <w:p>
      <w:r>
        <w:t xml:space="preserve">2.</w:t>
        <w:tab/>
        <w:t xml:space="preserve">Ei ole väliä missä, USA:ssa, Italiassa, Etelä-Afrikassa... ne samat pilkalliset virnistykset valkoisten ihmisten neekerimurhaajilta... sen pitäisi riittää tuomitsemiseen ja kuolemanrangaistuksen ansaitsemiseen...........</w:t>
      </w:r>
    </w:p>
    <w:p>
      <w:r>
        <w:rPr>
          <w:b/>
          <w:u w:val="single"/>
        </w:rPr>
        <w:t xml:space="preserve">119113</w:t>
      </w:r>
    </w:p>
    <w:p>
      <w:r>
        <w:t xml:space="preserve">1. BREAKING: Man Steps Forward kanssa seksuaalisen väkivallan syytökset vastaan senaattori Cory Booker https://www.thegatewaypundit.com/2018/10/breaking-man-steps-forward-with-sexual-assault-allegations-against-sen-cory-booker-with-lawyer-response-to-gateway-pundit/ ROFLMAO Olet Outed Faggot</w:t>
      </w:r>
    </w:p>
    <w:p>
      <w:r>
        <w:rPr>
          <w:b/>
          <w:u w:val="single"/>
        </w:rPr>
        <w:t xml:space="preserve">119114</w:t>
      </w:r>
    </w:p>
    <w:p>
      <w:r>
        <w:t xml:space="preserve">1.</w:t>
      </w:r>
    </w:p>
    <w:p>
      <w:r>
        <w:rPr>
          <w:b/>
          <w:u w:val="single"/>
        </w:rPr>
        <w:t xml:space="preserve">119115</w:t>
      </w:r>
    </w:p>
    <w:p>
      <w:r>
        <w:t xml:space="preserve">2.</w:t>
        <w:tab/>
        <w:t xml:space="preserve">Aivokuollut kommentti, jonka on kirjoittanut hintti mulkku</w:t>
      </w:r>
    </w:p>
    <w:p>
      <w:r>
        <w:rPr>
          <w:b/>
          <w:u w:val="single"/>
        </w:rPr>
        <w:t xml:space="preserve">119116</w:t>
      </w:r>
    </w:p>
    <w:p>
      <w:r>
        <w:t xml:space="preserve">1. Joachimin kieltäminen hyökkääjältä on typerä päätös. Heillä oli tapana riidellä paljon ja tiesin, että Joachim suuttuisi, mutta juuri se teki ohjelmasta niin viihdyttävän. Ei ole mitään järkeä katsoa enää. Hän varmaan huomaa, että lahjoitukset vähenevät huomattavasti sen seurauksena...</w:t>
      </w:r>
    </w:p>
    <w:p>
      <w:r>
        <w:rPr>
          <w:b/>
          <w:u w:val="single"/>
        </w:rPr>
        <w:t xml:space="preserve">119117</w:t>
      </w:r>
    </w:p>
    <w:p>
      <w:r>
        <w:t xml:space="preserve">1. Kymmenen lasta, joten riskeeraat naisen hengen, koska olet liian jälkeenjäänyt turvallisempaan vaihtoehtoon, senkin tyhmä kusipää.</w:t>
      </w:r>
    </w:p>
    <w:p>
      <w:r>
        <w:rPr>
          <w:b/>
          <w:u w:val="single"/>
        </w:rPr>
        <w:t xml:space="preserve">119118</w:t>
      </w:r>
    </w:p>
    <w:p>
      <w:r>
        <w:t xml:space="preserve">1. Entinen San Antonion pormestari ja Obaman asunto- ja kaupunkikehitysministeri Julián Castro sanoo, että hän pyrkii "todennäköisesti" presidentiksi vuonna 2020. https://kek.gg/u/9XDv</w:t>
      </w:r>
    </w:p>
    <w:p>
      <w:r>
        <w:rPr>
          <w:b/>
          <w:u w:val="single"/>
        </w:rPr>
        <w:t xml:space="preserve">119119</w:t>
      </w:r>
    </w:p>
    <w:p>
      <w:r>
        <w:t xml:space="preserve">2.</w:t>
        <w:tab/>
        <w:t xml:space="preserve">W.H:ssa oli valehteleva, varasteleva neekeri, joten miksi ei?</w:t>
      </w:r>
    </w:p>
    <w:p>
      <w:r>
        <w:rPr>
          <w:b/>
          <w:u w:val="single"/>
        </w:rPr>
        <w:t xml:space="preserve">119120</w:t>
      </w:r>
    </w:p>
    <w:p>
      <w:r>
        <w:t xml:space="preserve">3.</w:t>
        <w:tab/>
        <w:tab/>
        <w:t xml:space="preserve">Nyt, nyt, ole kiltti</w:t>
      </w:r>
    </w:p>
    <w:p>
      <w:r>
        <w:rPr>
          <w:b/>
          <w:u w:val="single"/>
        </w:rPr>
        <w:t xml:space="preserve">119121</w:t>
      </w:r>
    </w:p>
    <w:p>
      <w:r>
        <w:t xml:space="preserve">1. Virallinen tarina: sionistinen muurari murhasi joukkomurhaamalla lapsia, jotka protestoivat Israelia vastaan.   Kuka tahansa, joka sanoo, että tämä kaveri on sankari, joutuu ottamaan tulivuorikylvyn.</w:t>
      </w:r>
    </w:p>
    <w:p>
      <w:r>
        <w:rPr>
          <w:b/>
          <w:u w:val="single"/>
        </w:rPr>
        <w:t xml:space="preserve">119122</w:t>
      </w:r>
    </w:p>
    <w:p>
      <w:r>
        <w:t xml:space="preserve">2.</w:t>
        <w:tab/>
        <w:t xml:space="preserve">Ampukaa joku tämä kommunistivasemmistolainen miesfeministi, homo jo nyt .... ....</w:t>
      </w:r>
    </w:p>
    <w:p>
      <w:r>
        <w:rPr>
          <w:b/>
          <w:u w:val="single"/>
        </w:rPr>
        <w:t xml:space="preserve">119123</w:t>
      </w:r>
    </w:p>
    <w:p>
      <w:r>
        <w:t xml:space="preserve">1. RT @SteveGuest:    Tämä on Barack Obaman entinen oikeusministeri, maan korkein lainvalvontaviranomainen, joka kannattaa republikaaneihin kohdistuvaa väkivaltaa:  Eric Holder kehottaa väkijoukkoa "potkimaan" republikaaneja, mikä saa väkijoukon hurraamaan ja huutamaan "Fight" https://youtu.be/u_9YD4M4Juk https://kek.gg/u/-pQJ https://kek.gg/u/-pQJ</w:t>
      </w:r>
    </w:p>
    <w:p>
      <w:r>
        <w:rPr>
          <w:b/>
          <w:u w:val="single"/>
        </w:rPr>
        <w:t xml:space="preserve">119124</w:t>
      </w:r>
    </w:p>
    <w:p>
      <w:r>
        <w:t xml:space="preserve">2.</w:t>
        <w:tab/>
        <w:t xml:space="preserve">Tämä on väkivaltainen neekeri, joka työskenteli toiselle väkivaltaiselle neekerille...</w:t>
      </w:r>
    </w:p>
    <w:p>
      <w:r>
        <w:rPr>
          <w:b/>
          <w:u w:val="single"/>
        </w:rPr>
        <w:t xml:space="preserve">119125</w:t>
      </w:r>
    </w:p>
    <w:p>
      <w:r>
        <w:t xml:space="preserve">1. Nolte: Nolte: CNN:n väkivallan ja rasismin friikkishow on saavuttanut 17 uutta pohjalukemaa tällä viikolla (CNN:llä ei pitäisi olla katsojia enää tässä vaiheessa). Tämä on epäamerikkalaisin, vasemmistolaisin jälkeenjäänein kanava, joka on lähetyksessä. Tällä kanavalla ei ole ammattilaisia, he palkkaavat vain sirkuspellejä. Jos haluatte totuuden, kuunnelkaa Fox Newsin Tucker Carlsonia, Sean Hannityä ja muutamia muita, jotka tulevat illalla) https://www.breitbart.com/the-media/2018/10/14/nolte-cnns-freak-show-of-violence-and-racism-hit-17-new-lows-this-week/ https://www.breitbart.com/the-media/2018/10/14/nolte-cnns-freak-show-of-violence-and-racism-hit-17-new-lows-this-week/</w:t>
      </w:r>
    </w:p>
    <w:p>
      <w:r>
        <w:rPr>
          <w:b/>
          <w:u w:val="single"/>
        </w:rPr>
        <w:t xml:space="preserve">119126</w:t>
      </w:r>
    </w:p>
    <w:p>
      <w:r>
        <w:t xml:space="preserve">1. Jos nussit neekereitä ja saat lapsia heidän kanssaan, olet tuhonnut valkoista vertasi, eikä se olisi valkoista jälkeläistä, joten tuhoat valkoisen rodun molemmilla vaihtoehdoillasi ! Rotujen sekoittuminen tuhoaa verenperimän, joka ei koskaan enää ole valkoinen.</w:t>
      </w:r>
    </w:p>
    <w:p>
      <w:r>
        <w:rPr>
          <w:b/>
          <w:u w:val="single"/>
        </w:rPr>
        <w:t xml:space="preserve">119127</w:t>
      </w:r>
    </w:p>
    <w:p>
      <w:r>
        <w:t xml:space="preserve">2.</w:t>
        <w:tab/>
        <w:t xml:space="preserve">Ja mieluummin lopetan verilinjani kuin sekoitan sen neekerien vereen...</w:t>
      </w:r>
    </w:p>
    <w:p>
      <w:r>
        <w:rPr>
          <w:b/>
          <w:u w:val="single"/>
        </w:rPr>
        <w:t xml:space="preserve">119128</w:t>
      </w:r>
    </w:p>
    <w:p>
      <w:r>
        <w:t xml:space="preserve">3.</w:t>
        <w:tab/>
        <w:tab/>
        <w:t xml:space="preserve">Harry nussi juuri kuninkaallista verenperintöä... joka tunnetaan nyt nimellä Sheboonien talo.</w:t>
      </w:r>
    </w:p>
    <w:p>
      <w:r>
        <w:rPr>
          <w:b/>
          <w:u w:val="single"/>
        </w:rPr>
        <w:t xml:space="preserve">119129</w:t>
      </w:r>
    </w:p>
    <w:p>
      <w:r>
        <w:t xml:space="preserve">4.</w:t>
        <w:tab/>
        <w:tab/>
        <w:t xml:space="preserve">Täältä pesee!</w:t>
      </w:r>
    </w:p>
    <w:p>
      <w:r>
        <w:rPr>
          <w:b/>
          <w:u w:val="single"/>
        </w:rPr>
        <w:t xml:space="preserve">119130</w:t>
      </w:r>
    </w:p>
    <w:p>
      <w:r>
        <w:t xml:space="preserve">5.</w:t>
        <w:tab/>
        <w:tab/>
        <w:t xml:space="preserve">Johnny Appleseedillä on aivan uusi merkitys näinä päivinä!</w:t>
      </w:r>
    </w:p>
    <w:p>
      <w:r>
        <w:rPr>
          <w:b/>
          <w:u w:val="single"/>
        </w:rPr>
        <w:t xml:space="preserve">119131</w:t>
      </w:r>
    </w:p>
    <w:p>
      <w:r>
        <w:t xml:space="preserve">1. Jatkakaa puolustuspelaamista ja pallon jakamista hyökkäyksessä pistons me saamme tämän paskan, paljastaen tuon vitun homo embiitchin.</w:t>
      </w:r>
    </w:p>
    <w:p>
      <w:r>
        <w:rPr>
          <w:b/>
          <w:u w:val="single"/>
        </w:rPr>
        <w:t xml:space="preserve">119132</w:t>
      </w:r>
    </w:p>
    <w:p>
      <w:r>
        <w:t xml:space="preserve">2.</w:t>
        <w:tab/>
        <w:t xml:space="preserve">Jos olisin ollut twitterissä, minut olisi jo bannattu, koska jopa twitterin on autettava tuota homoa näyttämään kaikin keinoin paremmalta kuin ylivoimainen Dre</w:t>
      </w:r>
    </w:p>
    <w:p>
      <w:r>
        <w:rPr>
          <w:b/>
          <w:u w:val="single"/>
        </w:rPr>
        <w:t xml:space="preserve">119133</w:t>
      </w:r>
    </w:p>
    <w:p>
      <w:r>
        <w:t xml:space="preserve">1. Wtf?</w:t>
      </w:r>
    </w:p>
    <w:p>
      <w:r>
        <w:rPr>
          <w:b/>
          <w:u w:val="single"/>
        </w:rPr>
        <w:t xml:space="preserve">119134</w:t>
      </w:r>
    </w:p>
    <w:p>
      <w:r>
        <w:t xml:space="preserve">2.</w:t>
        <w:tab/>
        <w:t xml:space="preserve">Dee Snider tekee sen paremmin. Tämä on vain toisen luokan kopio.</w:t>
      </w:r>
    </w:p>
    <w:p>
      <w:r>
        <w:rPr>
          <w:b/>
          <w:u w:val="single"/>
        </w:rPr>
        <w:t xml:space="preserve">119135</w:t>
      </w:r>
    </w:p>
    <w:p>
      <w:r>
        <w:t xml:space="preserve">3.</w:t>
        <w:tab/>
        <w:tab/>
        <w:t xml:space="preserve">Miksi tämä ääliö ei ole pukeutunut erikoistakkiin, jossa on pitkät käsivarret, jotka solmitaan selkään????/</w:t>
      </w:r>
    </w:p>
    <w:p>
      <w:r>
        <w:rPr>
          <w:b/>
          <w:u w:val="single"/>
        </w:rPr>
        <w:t xml:space="preserve">119136</w:t>
      </w:r>
    </w:p>
    <w:p>
      <w:r>
        <w:t xml:space="preserve">1. Komentava merijalkaväen kenraali John Kelly, kiinalainen virkamies oli "fyysinen välienselvittely" ydinjalkapallosta Kiinalainen antoi sen takaisin</w:t>
      </w:r>
    </w:p>
    <w:p>
      <w:r>
        <w:rPr>
          <w:b/>
          <w:u w:val="single"/>
        </w:rPr>
        <w:t xml:space="preserve">119137</w:t>
      </w:r>
    </w:p>
    <w:p>
      <w:r>
        <w:t xml:space="preserve">1. Rasismi nostaa jälleen rumaa päätään!</w:t>
      </w:r>
    </w:p>
    <w:p>
      <w:r>
        <w:rPr>
          <w:b/>
          <w:u w:val="single"/>
        </w:rPr>
        <w:t xml:space="preserve">119138</w:t>
      </w:r>
    </w:p>
    <w:p>
      <w:r>
        <w:t xml:space="preserve">2.</w:t>
        <w:tab/>
        <w:t xml:space="preserve">Tarkistin. Suurin osa tytöistä on valkoisia blondeja. Verkko tunnustaa, että kauneus myy, ja me todellakin olemme rotukauneuden standardi. Mitä tahansa, jotta katsojaluvut nousisivat. Kuka haluaa lyödä vetoa, että ei-valkoiset huutavat "muh rasismia". Jos he tekevät niin, he myöntävät rodullisen ylivertaisuutemme.</w:t>
      </w:r>
    </w:p>
    <w:p>
      <w:r>
        <w:rPr>
          <w:b/>
          <w:u w:val="single"/>
        </w:rPr>
        <w:t xml:space="preserve">119139</w:t>
      </w:r>
    </w:p>
    <w:p>
      <w:r>
        <w:t xml:space="preserve">3.</w:t>
        <w:tab/>
        <w:tab/>
        <w:t xml:space="preserve">Näyttää minusta ihan Tanssii apinoiden kanssa -ohjelmalta!</w:t>
      </w:r>
    </w:p>
    <w:p>
      <w:r>
        <w:rPr>
          <w:b/>
          <w:u w:val="single"/>
        </w:rPr>
        <w:t xml:space="preserve">119140</w:t>
      </w:r>
    </w:p>
    <w:p>
      <w:r>
        <w:t xml:space="preserve">4.</w:t>
        <w:tab/>
        <w:tab/>
        <w:tab/>
        <w:t xml:space="preserve">Voi helvetti, jos olisit nähnyt, miten neekeri vain tuijotti pientä valkoista tyttöä raiskaajan silmillään.....</w:t>
      </w:r>
    </w:p>
    <w:p>
      <w:r>
        <w:rPr>
          <w:b/>
          <w:u w:val="single"/>
        </w:rPr>
        <w:t xml:space="preserve">119141</w:t>
      </w:r>
    </w:p>
    <w:p>
      <w:r>
        <w:t xml:space="preserve">1. Kenen uskot muuttavan äänensä, jos hän näkee, että joukko punaniskoja räjäyttää laittomien maahanmuuttajien joukon yrittäessään ylittää rajamme?</w:t>
      </w:r>
    </w:p>
    <w:p>
      <w:r>
        <w:rPr>
          <w:b/>
          <w:u w:val="single"/>
        </w:rPr>
        <w:t xml:space="preserve">119142</w:t>
      </w:r>
    </w:p>
    <w:p>
      <w:r>
        <w:t xml:space="preserve">2.</w:t>
        <w:tab/>
        <w:t xml:space="preserve">Joten teille sopii, että räjäytätte naisia ja lapsia suorassa lähetyksessä televisiossa tämän asian esille tuomiseksi?  Tein selväksi, että raja pitäisi sulkea.  Ei sisäänpääsyä.  Jos he hyökkäävät maahamme, luotan siihen, että Trump päättää, mitä tehdään.  Jos hän antaa käskyn ampua, ampukaa vain, ystäväni.  Tekisin samoin, jos olisin siellä.  Mutta jos hän ei anna sitä käskyä, voitte laskea minut ulos.</w:t>
      </w:r>
    </w:p>
    <w:p>
      <w:r>
        <w:rPr>
          <w:b/>
          <w:u w:val="single"/>
        </w:rPr>
        <w:t xml:space="preserve">119143</w:t>
      </w:r>
    </w:p>
    <w:p>
      <w:r>
        <w:t xml:space="preserve">3.</w:t>
        <w:tab/>
        <w:tab/>
        <w:t xml:space="preserve">95 prosenttia tästä hyökkäävästä armeijasta on iäkkäitä sotilaita.  Jos he suojautuvat naisillaan ja lapsillaan, se on heidän syytään.  Et vastannut kysymykseeni.  Äänestäisitkö demokraatteja, jos joukko punaniskoja ampuisi hyökkäävät joukot pois suorassa tv-lähetyksessä? Okei, ampuminen ei kuulu sinulle, mutta äänestäisitkö Kamalaa presidentiksi? Media maalaa pahimman mahdollisen kuvan riippumatta siitä, mitä todellisuudessa tapahtuu. Vauvoja revitään äidin sylistä ja Trump on rasisti. Se, että yrität miellyttää "suoraa televisiota", auttaa heitä, eikä tuo sinulle yhtään rauhoituspistettä.   Saanen myös kysyä sinulta, jos raja olisi israelilainen ja nämä olisivat Pals, olisiko tilanne erilainen?</w:t>
      </w:r>
    </w:p>
    <w:p>
      <w:r>
        <w:rPr>
          <w:b/>
          <w:u w:val="single"/>
        </w:rPr>
        <w:t xml:space="preserve">119144</w:t>
      </w:r>
    </w:p>
    <w:p>
      <w:r>
        <w:t xml:space="preserve">4.</w:t>
        <w:tab/>
        <w:tab/>
        <w:tab/>
        <w:t xml:space="preserve">En äänestäisi demokraatteja missään tapauksessa.  Mutta en ole keskiverto heikkomielinen äänestäjä, joka asettaa nämä mulkut virkoihin.  Mitä tulee Israeliin, ei kommenttia, en tiedä siitä tilanteesta tarpeeksi.  Olen tällä hetkellä enemmän huolissani omasta maastani.  Älkääkä valittako minulle juutalaisista, en tiedä siitä tarpeeksi esittääkseni puolivillaisia väitteitä.</w:t>
      </w:r>
    </w:p>
    <w:p>
      <w:r>
        <w:rPr>
          <w:b/>
          <w:u w:val="single"/>
        </w:rPr>
        <w:t xml:space="preserve">119145</w:t>
      </w:r>
    </w:p>
    <w:p>
      <w:r>
        <w:t xml:space="preserve">5.</w:t>
        <w:tab/>
        <w:tab/>
        <w:tab/>
        <w:tab/>
        <w:t xml:space="preserve">Jos siis israelilainen räjäyttää Palin heidän rajallaan, "no comment". Mutta jos valkoinen mies ampuu ms-13-jengiläisen hänen rajallaan, "se on huonoa optiikkaa" ja "laskekaa minut ulos"?   "Keskiverto heikkomielinen äänestäjä", joka uskoo median narritiiviin, äänestää jo valmiiksi liberaalia, ja rauhoittelu ja optiikan kusettaminen ei voita heidän ääntään, eikä se saa mediaa olemaan yhtään vähemmän ankara Trumpin ja konservatiivien arvostelussaan. Jos olet valkoinen ja oikeistolainen, olet etuoikeusnatsi, eikä faktoilla ole väliä.  Kohtaukset maataan puolustavista ihmisistä tulvivat kuitenkin hiljaisen enemmistön äänestyspaikoille ja kääntävät nämä hyökkäävät mutterimulkut ympäri.</w:t>
      </w:r>
    </w:p>
    <w:p>
      <w:r>
        <w:rPr>
          <w:b/>
          <w:u w:val="single"/>
        </w:rPr>
        <w:t xml:space="preserve">119146</w:t>
      </w:r>
    </w:p>
    <w:p>
      <w:r>
        <w:t xml:space="preserve">6.</w:t>
        <w:tab/>
        <w:tab/>
        <w:tab/>
        <w:tab/>
        <w:tab/>
        <w:t xml:space="preserve">Jälleen kerran, en voi kommentoida Israelia ja natseja, mutta kerron teille tämän.  Tämä puoli tuosta rajasta on MINUN maani.  Kenenkään ei pitäisi ylittää sitä rajaa laittomasti.  Hallituksemme on syyllinen tähän.  Heidät pitäisi ampua, erityisesti Obama.  Sen sijaan, että nämä paskiaiset olisivat korjanneet tämän ongelman, he ovat pelanneet politiikkaa.  Meidän olisi pitänyt turvata rajojamme jo kauan sitten ja ampua nuo wetback-mulkut, jotka yrittivät ylittää rajan, ja lähettää viesti jo kauan sitten.  Mutta demokraatit ovat nössöjä ja haluavat avoimet rajat.  Joten tässä sitä ollaan.  En ole vihainen Hondurasin maahanmuuttajille, mutta olen vihainen hallitukselleni.  Jos aiomme aloittaa sodan, meidän pitäisi ainakin ampua oikeita ihmisiä.</w:t>
      </w:r>
    </w:p>
    <w:p>
      <w:r>
        <w:rPr>
          <w:b/>
          <w:u w:val="single"/>
        </w:rPr>
        <w:t xml:space="preserve">119147</w:t>
      </w:r>
    </w:p>
    <w:p>
      <w:r>
        <w:t xml:space="preserve">7.</w:t>
        <w:tab/>
        <w:tab/>
        <w:tab/>
        <w:tab/>
        <w:tab/>
        <w:tab/>
        <w:t xml:space="preserve">Eikö teidän pitäisi tämän standardin mukaan ampua ihmisiä, jotka valitsivat nämä ihmiset? He tekevät vain sitä, mitä heidät valittiin tekemään. Ja eikö sinua huolestuta poliitikkoja murhaavien punaniskojen näkövinkkelistä? Antaako media anteeksi, jos oikeistolainen ampuu Maxine Watersin helvettiin?   Ne ihmiset, joiden kanssa sinulla ei ole ongelmia, osoittivat juuri Meksikolle keskisormea, kun heille tarjottiin turvapaikkaa. Nyt he tulvivat Yhdysvaltoihin, tarvittaessa väkisin, ja vaativat, että annatte heille paskaa, mutta teillä ei ole mitään ongelmaa sitä vastaan, että he tekevät niin? Onko se poliitikkojen vika? Sinulla on vakavia tekopyhyysongelmia.</w:t>
      </w:r>
    </w:p>
    <w:p>
      <w:r>
        <w:rPr>
          <w:b/>
          <w:u w:val="single"/>
        </w:rPr>
        <w:t xml:space="preserve">119148</w:t>
      </w:r>
    </w:p>
    <w:p>
      <w:r>
        <w:t xml:space="preserve">1. Neekerit ovat yksinkertaisesti tyhmiä. Nämä tietämättömät paskiaiset, jotka on indoktrinoitu vihaamaan valkoisia, etsivät vain jotain valkoista miestä, jonka he voisivat hakata tai tappaa. Älä koskaan auta "uutta" neekeriä missään, koska se voi johtaa sinun kuolemaasi.</w:t>
      </w:r>
    </w:p>
    <w:p>
      <w:r>
        <w:rPr>
          <w:b/>
          <w:u w:val="single"/>
        </w:rPr>
        <w:t xml:space="preserve">119149</w:t>
      </w:r>
    </w:p>
    <w:p>
      <w:r>
        <w:t xml:space="preserve">1. Kuka olisi uskonut, että...</w:t>
      </w:r>
    </w:p>
    <w:p>
      <w:r>
        <w:rPr>
          <w:b/>
          <w:u w:val="single"/>
        </w:rPr>
        <w:t xml:space="preserve">119150</w:t>
      </w:r>
    </w:p>
    <w:p>
      <w:r>
        <w:t xml:space="preserve">2.</w:t>
        <w:tab/>
        <w:t xml:space="preserve">Hän on kusipää</w:t>
      </w:r>
    </w:p>
    <w:p>
      <w:r>
        <w:rPr>
          <w:b/>
          <w:u w:val="single"/>
        </w:rPr>
        <w:t xml:space="preserve">119151</w:t>
      </w:r>
    </w:p>
    <w:p>
      <w:r>
        <w:t xml:space="preserve">3.</w:t>
        <w:tab/>
        <w:tab/>
        <w:t xml:space="preserve">ya hänestä tulee jotain, lopeta hänet</w:t>
      </w:r>
    </w:p>
    <w:p>
      <w:r>
        <w:rPr>
          <w:b/>
          <w:u w:val="single"/>
        </w:rPr>
        <w:t xml:space="preserve">119152</w:t>
      </w:r>
    </w:p>
    <w:p>
      <w:r>
        <w:t xml:space="preserve">4.</w:t>
        <w:tab/>
        <w:tab/>
        <w:t xml:space="preserve">Heidän kaikkien on kuoltava</w:t>
      </w:r>
    </w:p>
    <w:p>
      <w:r>
        <w:rPr>
          <w:b/>
          <w:u w:val="single"/>
        </w:rPr>
        <w:t xml:space="preserve">119153</w:t>
      </w:r>
    </w:p>
    <w:p>
      <w:r>
        <w:t xml:space="preserve">5.</w:t>
        <w:tab/>
        <w:tab/>
        <w:t xml:space="preserve">Hän on aasialainen, eikö olekin? Vitun apologeetat ja rauhoittelijat tekevät parhaansa osoittaakseen, että hän on sikh Joten musratit ovat aasialaisia, mutta sikhit ovat sikhejä Nämä itseään vihaavat valkoiset tekevät ja sanovat mitä tahansa suojellakseen musrateja ja heidän pedofiilikulttiaan. Valkoisten brittien, jotka haluavat säilyttää identiteettinsä, on parasta herätä nopeasti Vain yksi sukupolvi jäljellä.</w:t>
      </w:r>
    </w:p>
    <w:p>
      <w:r>
        <w:rPr>
          <w:b/>
          <w:u w:val="single"/>
        </w:rPr>
        <w:t xml:space="preserve">119154</w:t>
      </w:r>
    </w:p>
    <w:p>
      <w:r>
        <w:t xml:space="preserve">6.</w:t>
        <w:tab/>
        <w:tab/>
        <w:tab/>
        <w:t xml:space="preserve">Kuulkaa kuulkaa kuulkaa</w:t>
      </w:r>
    </w:p>
    <w:p>
      <w:r>
        <w:rPr>
          <w:b/>
          <w:u w:val="single"/>
        </w:rPr>
        <w:t xml:space="preserve">119155</w:t>
      </w:r>
    </w:p>
    <w:p>
      <w:r>
        <w:t xml:space="preserve">7.</w:t>
        <w:tab/>
        <w:tab/>
        <w:tab/>
        <w:t xml:space="preserve">Tänään Hondurasista ja Mehicosta tuli kuvia kokonaisista ryhmistä, joilla oli juuri painettuja paitoja, joissa luki, että ne ovat Etelä-Amerikan muslimikoalitio. He itse asiassa järjestävät ja motivoivat karavaaneja.</w:t>
      </w:r>
    </w:p>
    <w:p>
      <w:r>
        <w:rPr>
          <w:b/>
          <w:u w:val="single"/>
        </w:rPr>
        <w:t xml:space="preserve">119156</w:t>
      </w:r>
    </w:p>
    <w:p>
      <w:r>
        <w:t xml:space="preserve">8.</w:t>
        <w:tab/>
        <w:tab/>
        <w:tab/>
        <w:t xml:space="preserve">Mukana on paljon paki-muslimeja.</w:t>
      </w:r>
    </w:p>
    <w:p>
      <w:r>
        <w:rPr>
          <w:b/>
          <w:u w:val="single"/>
        </w:rPr>
        <w:t xml:space="preserve">119157</w:t>
      </w:r>
    </w:p>
    <w:p>
      <w:r>
        <w:t xml:space="preserve">9.</w:t>
        <w:tab/>
        <w:tab/>
        <w:t xml:space="preserve">Sikhit eivät tee sitä, mitä mudslimit tekevät.</w:t>
      </w:r>
    </w:p>
    <w:p>
      <w:r>
        <w:rPr>
          <w:b/>
          <w:u w:val="single"/>
        </w:rPr>
        <w:t xml:space="preserve">119158</w:t>
      </w:r>
    </w:p>
    <w:p>
      <w:r>
        <w:t xml:space="preserve">10.</w:t>
        <w:tab/>
        <w:tab/>
        <w:tab/>
        <w:t xml:space="preserve">Lord Singh QC on juuri päättänyt, että muslimit ja juutalaiset on haudattava ennen kristittyjä. Sen sijaan, että haudattaisiin ensin tullutta palvellaan ensin.   Sikhien on selvitettävä hänet.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docId:0ED1FB4F8FF3C45AAE84BA0FE60F6515</keywords>
  <dc:description>generated by python-docx</dc:description>
  <lastModifiedBy/>
  <revision>1</revision>
  <dcterms:created xsi:type="dcterms:W3CDTF">2013-12-23T23:15:00.0000000Z</dcterms:created>
  <dcterms:modified xsi:type="dcterms:W3CDTF">2013-12-23T23:15:00.0000000Z</dcterms:modified>
  <category/>
</coreProperties>
</file>