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108285</w:t>
      </w:r>
    </w:p>
    <w:p>
      <w:r>
        <w:t xml:space="preserve">20.</w:t>
        <w:tab/>
        <w:tab/>
        <w:tab/>
        <w:tab/>
        <w:tab/>
        <w:tab/>
        <w:tab/>
        <w:tab/>
        <w:tab/>
        <w:tab/>
        <w:tab/>
        <w:tab/>
        <w:tab/>
        <w:tab/>
        <w:tab/>
        <w:tab/>
        <w:tab/>
        <w:tab/>
        <w:tab/>
        <w:t xml:space="preserve">Kolmannen kerran, Downbreed, en puhunut King Tutista, vaan eurooppalaisista.   Ja kyllä, ymmärrän, että se on ikuisesti liian monimutkaista sinun geneettisesti vääristyneille pikkuaivoillesi.</w:t>
      </w:r>
    </w:p>
    <w:p>
      <w:r>
        <w:rPr>
          <w:b/>
          <w:u w:val="single"/>
        </w:rPr>
        <w:t xml:space="preserve">108286</w:t>
      </w:r>
    </w:p>
    <w:p>
      <w:r>
        <w:t xml:space="preserve">1. Joo, luultavasti juuri sen takia päädyin listalle, nyt kun mainitsit sen. Jaoin Rickyn juttuja Twitterissä vaalien aikana ja hetken aikaa sen jälkeen Gabissa, kunnes tajusin, että hän oli massiivinen homo, johon ei voi luottaa. Kuten sanoin edellisessä kommentissani, olen kulkenut pitkän matkan parin viime vuoden aikana. On noloa katsoa taaksepäin ja nähdä osa siitä paskasta, jota postasin silloin, kun vielä söin kosher-punaisia pillereitä. Itse asiassa sinunlaisesi ihmiset auttoivat minua pääsemään siihen, missä olen nyt.</w:t>
      </w:r>
    </w:p>
    <w:p>
      <w:r>
        <w:rPr>
          <w:b/>
          <w:u w:val="single"/>
        </w:rPr>
        <w:t xml:space="preserve">108287</w:t>
      </w:r>
    </w:p>
    <w:p>
      <w:r>
        <w:t xml:space="preserve">1. homo</w:t>
      </w:r>
    </w:p>
    <w:p>
      <w:r>
        <w:rPr>
          <w:b/>
          <w:u w:val="single"/>
        </w:rPr>
        <w:t xml:space="preserve">108288</w:t>
      </w:r>
    </w:p>
    <w:p>
      <w:r>
        <w:t xml:space="preserve">1.</w:t>
      </w:r>
    </w:p>
    <w:p>
      <w:r>
        <w:rPr>
          <w:b/>
          <w:u w:val="single"/>
        </w:rPr>
        <w:t xml:space="preserve">108289</w:t>
      </w:r>
    </w:p>
    <w:p>
      <w:r>
        <w:t xml:space="preserve">2.</w:t>
        <w:tab/>
        <w:t xml:space="preserve">Miksi mohammedaanien joukossa on aina yksi valkoinen punapää sieluton kusipää?</w:t>
      </w:r>
    </w:p>
    <w:p>
      <w:r>
        <w:rPr>
          <w:b/>
          <w:u w:val="single"/>
        </w:rPr>
        <w:t xml:space="preserve">108290</w:t>
      </w:r>
    </w:p>
    <w:p>
      <w:r>
        <w:t xml:space="preserve">1. Tämä tulee olemaan Trumpin vika kun tämä liberaali talidomidi-nero postipommittaja palaa. Kuinka vitun jälkeenjäänyt äärivasemmisto on, että he luulevat kenenkään välittävän. Jokainen keksitty false flag on äänien lahjoittamista äänillä rebublikaaneille. Pommit pois.</w:t>
      </w:r>
    </w:p>
    <w:p>
      <w:r>
        <w:rPr>
          <w:b/>
          <w:u w:val="single"/>
        </w:rPr>
        <w:t xml:space="preserve">108291</w:t>
      </w:r>
    </w:p>
    <w:p>
      <w:r>
        <w:t xml:space="preserve">2.</w:t>
        <w:tab/>
        <w:t xml:space="preserve">Jos vain</w:t>
      </w:r>
    </w:p>
    <w:p>
      <w:r>
        <w:rPr>
          <w:b/>
          <w:u w:val="single"/>
        </w:rPr>
        <w:t xml:space="preserve">108292</w:t>
      </w:r>
    </w:p>
    <w:p>
      <w:r>
        <w:t xml:space="preserve">1. Ketään ei koskaan pahoinpidelty fyysisesti heidän poliittisten vakaumustensa vuoksi Amerikassa ennen kuin kipeät häviäjät demokraatit vaativat väkivaltaa poliittisia vastustajiaan vastaan! Heidät kaikki on pidätettävä 4 väkivallan ja kansalaislevottomuuksien lietsomisesta poliittisia ehdokkaita vastaan! Lopettakaa tämä äärivasemmiston aktivistien harjoittama hyväksikäyttö NYT!</w:t>
      </w:r>
    </w:p>
    <w:p>
      <w:r>
        <w:rPr>
          <w:b/>
          <w:u w:val="single"/>
        </w:rPr>
        <w:t xml:space="preserve">108293</w:t>
      </w:r>
    </w:p>
    <w:p>
      <w:r>
        <w:t xml:space="preserve">2.</w:t>
        <w:tab/>
        <w:t xml:space="preserve">Neekerin etuoikeus. Kuka tahansa meistä olisi jo pidätetty.</w:t>
      </w:r>
    </w:p>
    <w:p>
      <w:r>
        <w:rPr>
          <w:b/>
          <w:u w:val="single"/>
        </w:rPr>
        <w:t xml:space="preserve">108294</w:t>
      </w:r>
    </w:p>
    <w:p>
      <w:r>
        <w:t xml:space="preserve">1. MUISTA.....   #falseFLAG</w:t>
      </w:r>
    </w:p>
    <w:p>
      <w:r>
        <w:rPr>
          <w:b/>
          <w:u w:val="single"/>
        </w:rPr>
        <w:t xml:space="preserve">108295</w:t>
      </w:r>
    </w:p>
    <w:p>
      <w:r>
        <w:t xml:space="preserve">2.</w:t>
        <w:tab/>
        <w:t xml:space="preserve">FBI sanoi, että ne olivat pvc-putkia, joiden päätyihin oli porattu reikiä, jotka oli täytetty pyrotekniikalla, joten jos ne laukaistaisiin, ne olisivat kuin pulloraketti ilman keppiä (ei puomia), vain savua ja johtoja, jotka oli tehty näyttämään pommilta. vaarantamatta latausta, ei puomia, vain savua, ne olivat savupuomia.</w:t>
      </w:r>
    </w:p>
    <w:p>
      <w:r>
        <w:rPr>
          <w:b/>
          <w:u w:val="single"/>
        </w:rPr>
        <w:t xml:space="preserve">108296</w:t>
      </w:r>
    </w:p>
    <w:p>
      <w:r>
        <w:t xml:space="preserve">3.</w:t>
        <w:tab/>
        <w:tab/>
        <w:t xml:space="preserve">Kun olin nuori tykkäsin saada puun kannot lentämään se oli hauskaa minä ja veljeni kokeilimme kaikenlaisia juttuja ja saimme paljon selville siitä, mitä tarvitaan, jotta asiat räjähtävät. En ole mikään ammattilainen vain mäkihyppääjä joka ei ole niin tyhmä kuin kirjoitan .ja haluan lisätä hieman etelän punaniskoja viesteihini .</w:t>
      </w:r>
    </w:p>
    <w:p>
      <w:r>
        <w:rPr>
          <w:b/>
          <w:u w:val="single"/>
        </w:rPr>
        <w:t xml:space="preserve">108297</w:t>
      </w:r>
    </w:p>
    <w:p>
      <w:r>
        <w:t xml:space="preserve">1. Tuo on luultavasti jälkeenjäänein asia, jonka olen tänään lukenut. Mitä teet, kun "upea ura" on ohi eikä sinulla ole lapsia tai aviomiestä, jonka kanssa viettää loput 40 vuotta elämästäsi? Kai kissojen on pärjättävä. Mutta et ainakaan ollut vapaaehtoinen orja.</w:t>
      </w:r>
    </w:p>
    <w:p>
      <w:r>
        <w:rPr>
          <w:b/>
          <w:u w:val="single"/>
        </w:rPr>
        <w:t xml:space="preserve">108298</w:t>
      </w:r>
    </w:p>
    <w:p>
      <w:r>
        <w:t xml:space="preserve">1. Naiset, jotka asettavat niin sanotun "uran" lastensa hyvinvoinnin edelle, ovat lasten hyväksikäyttäjiä, ja heitä on kohdeltava ja rangaistava huolimattomina äiteinä. Lisäksi heidän pitäisi kohdata muiden naimisissa olevien ja täyspäiväisten äitien naurunalaisuutta ja paheksuntaa.  Heihin kohdistuva vertaispaine korjaa heidän tarpeensa hylätä lapsensa marxilaisiin kouluihin ja neekerien lastenvahdeille, kun nämä naiset lähtevät tavoittelemaan "unelmiaan".</w:t>
      </w:r>
    </w:p>
    <w:p>
      <w:r>
        <w:rPr>
          <w:b/>
          <w:u w:val="single"/>
        </w:rPr>
        <w:t xml:space="preserve">108299</w:t>
      </w:r>
    </w:p>
    <w:p>
      <w:r>
        <w:t xml:space="preserve">1. Come on Texas 😒 älkää antako tälle Soijapoika-kommarihomolle aikaa 🖕✊😎🇺 https://youtu.be/z58A08Yq4lo</w:t>
      </w:r>
    </w:p>
    <w:p>
      <w:r>
        <w:rPr>
          <w:b/>
          <w:u w:val="single"/>
        </w:rPr>
        <w:t xml:space="preserve">108300</w:t>
      </w:r>
    </w:p>
    <w:p>
      <w:r>
        <w:t xml:space="preserve">1. He tekevät vain sitä, mitä boomarit opettivat heille. Syyttäkää vanhempia.</w:t>
      </w:r>
    </w:p>
    <w:p>
      <w:r>
        <w:rPr>
          <w:b/>
          <w:u w:val="single"/>
        </w:rPr>
        <w:t xml:space="preserve">108301</w:t>
      </w:r>
    </w:p>
    <w:p>
      <w:r>
        <w:t xml:space="preserve">2.</w:t>
        <w:tab/>
        <w:t xml:space="preserve">Valtaosa Boomer-ikäisten lapsista on 30-, 40- ja 50-vuotiaita Nuo ovat X-sukupolven lapsia.</w:t>
      </w:r>
    </w:p>
    <w:p>
      <w:r>
        <w:rPr>
          <w:b/>
          <w:u w:val="single"/>
        </w:rPr>
        <w:t xml:space="preserve">108302</w:t>
      </w:r>
    </w:p>
    <w:p>
      <w:r>
        <w:t xml:space="preserve">1. @Heartiste @BGKB @sdfgefgsdf Muistutus republikaanien kusipäille: ryhdistäytykää mahdollisimman pian! "Demokraattien strategit neuvovat ehdokkaitaan käyttämään "mahdollisimman vähän aikaa" puhumiseen maahanmuutosta. https://nyti.ms/2A9Xuk5 Ehkä republikaanien ehdokkaiden pitäisi käyttää mahdollisimman paljon aikaa puhumiseen maahanmuutosta?" https://bit.ly/2CL3vGn https://bit.ly/2CL3vGn</w:t>
      </w:r>
    </w:p>
    <w:p>
      <w:r>
        <w:rPr>
          <w:b/>
          <w:u w:val="single"/>
        </w:rPr>
        <w:t xml:space="preserve">108303</w:t>
      </w:r>
    </w:p>
    <w:p>
      <w:r>
        <w:t xml:space="preserve">2.</w:t>
        <w:tab/>
        <w:t xml:space="preserve">pee ryanin seuraaja on de leon lite, "emme ole sitä mitä olemme" kun puhutaan neekeriraiskaajista jos rotu otetaan puheeksi koska hymyilevä neekeri on ehdolla senaattiin detoilettimaassa ja he eivät koskaan pystyisi osoittamaan mahdollisia virheitä neekerien valinnassa, "coleman young(detoilettien 1. neekeripormestari) ei ole sitä mitä hän oli"."</w:t>
      </w:r>
    </w:p>
    <w:p>
      <w:r>
        <w:rPr>
          <w:b/>
          <w:u w:val="single"/>
        </w:rPr>
        <w:t xml:space="preserve">108304</w:t>
      </w:r>
    </w:p>
    <w:p>
      <w:r>
        <w:t xml:space="preserve">1. Rakastakaa TRUMPIA! Kansallismielinen on HYVÄ sana - jälkeenjääneet vasemmistokommarit / CNN niin paha. Tuo 60 minutes show oli hyökkäys; niin puolustuskannalla / mitä näytettiin oli muokattu UGH</w:t>
      </w:r>
    </w:p>
    <w:p>
      <w:r>
        <w:rPr>
          <w:b/>
          <w:u w:val="single"/>
        </w:rPr>
        <w:t xml:space="preserve">108305</w:t>
      </w:r>
    </w:p>
    <w:p>
      <w:r>
        <w:t xml:space="preserve">2.</w:t>
        <w:tab/>
        <w:t xml:space="preserve">Jep, kuka on PETTURI TÄÄLLÄ?</w:t>
      </w:r>
    </w:p>
    <w:p>
      <w:r>
        <w:rPr>
          <w:b/>
          <w:u w:val="single"/>
        </w:rPr>
        <w:t xml:space="preserve">108306</w:t>
      </w:r>
    </w:p>
    <w:p>
      <w:r>
        <w:t xml:space="preserve">3.</w:t>
        <w:tab/>
        <w:t xml:space="preserve"> Ehdottomasti - Osoittaa, miten tietämättömiä jotkut ihmiset ovat.  Katsokaa 60 minuutin haastattelu, jossa Soros pitää itseään Jumalana ja virnistää sanoessaan, että lahdattujen juutalaisten tavaroiden kerääminen ei häirinnyt häntä.  Miksi ihmiset ovat niin helposti johdateltavissa - TUTKIJAT - Hyvää päivänjatkoa Calli!</w:t>
      </w:r>
    </w:p>
    <w:p>
      <w:r>
        <w:rPr>
          <w:b/>
          <w:u w:val="single"/>
        </w:rPr>
        <w:t xml:space="preserve">108307</w:t>
      </w:r>
    </w:p>
    <w:p>
      <w:r>
        <w:t xml:space="preserve">4.</w:t>
        <w:tab/>
        <w:t xml:space="preserve">Tämä roskapussi Kapo on pidätettävä. Häntä ei pidätetä, koska hän asuu Amerikassa ja amerikkalaiset eivät pidätä rikkaita poliittisia hirviöitä, koska he ovat kaikki vapaamuurareita ja vapaamuurarit ovat lain yläpuolella. Oikeusjärjestelmä on talonpoikia varten, ei heidän kuninkaitaan, kuningattariaan ja herrojaan ja rouviaan varten.</w:t>
      </w:r>
    </w:p>
    <w:p>
      <w:r>
        <w:rPr>
          <w:b/>
          <w:u w:val="single"/>
        </w:rPr>
        <w:t xml:space="preserve">108308</w:t>
      </w:r>
    </w:p>
    <w:p>
      <w:r>
        <w:t xml:space="preserve">1. En välitä siitä, vahvistetaanko Kavanaugh, enkä siitä, voittaako Trump jälleen, jotta hän voi jakaa lisää verohelpotuksia. Minua kiinnostaa se, että meidän miehiämme raideliikenteessä viedään vankilaan, eikä kukaan tee asialle mitään.</w:t>
      </w:r>
    </w:p>
    <w:p>
      <w:r>
        <w:rPr>
          <w:b/>
          <w:u w:val="single"/>
        </w:rPr>
        <w:t xml:space="preserve">108309</w:t>
      </w:r>
    </w:p>
    <w:p>
      <w:r>
        <w:t xml:space="preserve">2.</w:t>
        <w:tab/>
        <w:t xml:space="preserve">Sinun pitäisi. Jos häneltä evätään oikeus, vasemmisto rohkaistuu, ja lisää on tulossa. Jos Trumpia ei valita uudelleen, olemme taas matkalla kohti 3. maailman asemaa, lisää muslimeja tuodaan maahan ja heidän suunnittelemaansa yhden maailman hallitusta.  Kyllä, sinun pitäisi välittää.</w:t>
      </w:r>
    </w:p>
    <w:p>
      <w:r>
        <w:rPr>
          <w:b/>
          <w:u w:val="single"/>
        </w:rPr>
        <w:t xml:space="preserve">108310</w:t>
      </w:r>
    </w:p>
    <w:p>
      <w:r>
        <w:t xml:space="preserve">3.</w:t>
        <w:tab/>
        <w:tab/>
        <w:t xml:space="preserve">Lol Wow, meme, jossa lyhytmulkkuinen saksalainen hintti puhuu Trumpista? Vau, sinä näytit minulle. 🙄</w:t>
      </w:r>
    </w:p>
    <w:p>
      <w:r>
        <w:rPr>
          <w:b/>
          <w:u w:val="single"/>
        </w:rPr>
        <w:t xml:space="preserve">108311</w:t>
      </w:r>
    </w:p>
    <w:p>
      <w:r>
        <w:t xml:space="preserve">1. BREAKING: Kanye Westistä, joka tunnetaan nyt nimellä "Ye", tuli juuri ensimmäinen henkilö, joka on koskaan sanonut julkisesti "mother-f***er" Oval Office.     SE ON TOTTA.</w:t>
      </w:r>
    </w:p>
    <w:p>
      <w:r>
        <w:rPr>
          <w:b/>
          <w:u w:val="single"/>
        </w:rPr>
        <w:t xml:space="preserve">108312</w:t>
      </w:r>
    </w:p>
    <w:p>
      <w:r>
        <w:t xml:space="preserve">2.</w:t>
        <w:tab/>
        <w:t xml:space="preserve">Olen melko varma, että Obaman tyttäret olivat ensimmäiset jälkeenjääneet neekerit soikeassa toimistossa.</w:t>
      </w:r>
    </w:p>
    <w:p>
      <w:r>
        <w:rPr>
          <w:b/>
          <w:u w:val="single"/>
        </w:rPr>
        <w:t xml:space="preserve">108313</w:t>
      </w:r>
    </w:p>
    <w:p>
      <w:r>
        <w:t xml:space="preserve">1. Näin käy, kun sallitte geneettisten kammotusten pääsyn paitsi maahanne myös poliittiseen elämään. He yrittävät AINA heikentää ja hävittää teidät, olivatpa he sitten viidakon hirviöitä tai haisevia pakisteja... En muuten näe yhtään korkean profiilin puolalaista syntyperää olevaa Britannian kansalaista vastustamassa Brexitiä... vaikka puolalaisvastaisuus on laillinen asia Britanniassa.</w:t>
      </w:r>
    </w:p>
    <w:p>
      <w:r>
        <w:rPr>
          <w:b/>
          <w:u w:val="single"/>
        </w:rPr>
        <w:t xml:space="preserve">108314</w:t>
      </w:r>
    </w:p>
    <w:p>
      <w:r>
        <w:t xml:space="preserve">2.</w:t>
        <w:tab/>
        <w:t xml:space="preserve">Tällä kusipäällä on korkeimman oikeuden määräys valtavirran sosiaalista mediaa vastaan, ja jos hänet mainitaan jutussa, kommenttiosastot suljetaan aina. Tämän otuksen karkottaminen olisi askel oikeaan suuntaan.</w:t>
      </w:r>
    </w:p>
    <w:p>
      <w:r>
        <w:rPr>
          <w:b/>
          <w:u w:val="single"/>
        </w:rPr>
        <w:t xml:space="preserve">108315</w:t>
      </w:r>
    </w:p>
    <w:p>
      <w:r>
        <w:t xml:space="preserve">1. Laura Ingraham:  Ingraham: Etsi tämä pikku lima. RePOST pls https://twitter.com/DevinSenaUI/status/1047478113544888321</w:t>
      </w:r>
    </w:p>
    <w:p>
      <w:r>
        <w:rPr>
          <w:b/>
          <w:u w:val="single"/>
        </w:rPr>
        <w:t xml:space="preserve">108316</w:t>
      </w:r>
    </w:p>
    <w:p>
      <w:r>
        <w:t xml:space="preserve">2.</w:t>
        <w:tab/>
        <w:t xml:space="preserve">Hänen nimensä on: Jordan Hunt.  (alias Jordan Cunt) Hän on kampaaja Torontossa. https://humandefense.com/identified-man-who-roundhouse-kicked-pro-life-leader/.</w:t>
      </w:r>
    </w:p>
    <w:p>
      <w:r>
        <w:rPr>
          <w:b/>
          <w:u w:val="single"/>
        </w:rPr>
        <w:t xml:space="preserve">108317</w:t>
      </w:r>
    </w:p>
    <w:p>
      <w:r>
        <w:t xml:space="preserve">3.</w:t>
        <w:tab/>
        <w:tab/>
        <w:t xml:space="preserve">HOMO VARMASTI !!!   TYKKÄÄ PERSEESTÄ !!!</w:t>
      </w:r>
    </w:p>
    <w:p>
      <w:r>
        <w:rPr>
          <w:b/>
          <w:u w:val="single"/>
        </w:rPr>
        <w:t xml:space="preserve">108318</w:t>
      </w:r>
    </w:p>
    <w:p>
      <w:r>
        <w:t xml:space="preserve">1. Pelkurimainen?   Mikä pikku ämmä sinä oletkaan, joka piileskelet Amerikan lipun takana samalla kun edistät sekarotuista ja homoja rakastavaa yhteiskuntaa.   Olet häpeäksi ihmiskunnalle ja roskasakki ihmisen evoluutiolle.</w:t>
      </w:r>
    </w:p>
    <w:p>
      <w:r>
        <w:rPr>
          <w:b/>
          <w:u w:val="single"/>
        </w:rPr>
        <w:t xml:space="preserve">108319</w:t>
      </w:r>
    </w:p>
    <w:p>
      <w:r>
        <w:t xml:space="preserve">1. Spartacuksen syyttäjä on mies, joten se tekee kai Spartacuksesta köydenpolttajan. Rofl... https://www.thegatewaypundit.com/2018/10/update-cory-booker-accuser-posts-update-i-am-not-a-woman-i-am-a-man/</w:t>
      </w:r>
    </w:p>
    <w:p>
      <w:r>
        <w:rPr>
          <w:b/>
          <w:u w:val="single"/>
        </w:rPr>
        <w:t xml:space="preserve">108320</w:t>
      </w:r>
    </w:p>
    <w:p>
      <w:r>
        <w:t xml:space="preserve">2.</w:t>
        <w:tab/>
        <w:t xml:space="preserve">Spartacus, neekerihärkäpillu....</w:t>
      </w:r>
    </w:p>
    <w:p>
      <w:r>
        <w:rPr>
          <w:b/>
          <w:u w:val="single"/>
        </w:rPr>
        <w:t xml:space="preserve">108321</w:t>
      </w:r>
    </w:p>
    <w:p>
      <w:r>
        <w:t xml:space="preserve">1. TÄMÄ PRESIDENTTI TOTEAA, ETTÄ 500 MILJARDIA DOLLARIA 400 000+ USAN TYÖPAIKKAA ON VAAKALAUDALLA KOSKIEN USAN ASEVARUSTELUN JNE. MYYNTIÄ KUNINGAS SHEEK SALOMILLE JA HÄNEN BOLOGNAANIPUHALLUS 2000 JÄLKEENJÄÄNYTTÄ MURHAAVAA SISÄSIITTOISTA KLAANIAAN, JOTKA EIVÄT TEE MITÄÄN TYÖTÄ, VAAN VAIN PUHALTAVAT SUIHIN HOMOILLE, JOTKA MURHAAVAT JEMENILÄISLAPSIA JA MUITA MIELENSÄ MUKAAN.   MENKÄÄ VAIN, TE MULKUT, TUHLAAJAT TÄLLÄ SUURELLA MAAPALLOLLA, OSTAKAA ASEITA JA MUUTA MUUALTA JA KUN KOSTON AIKA ON KÄSILLÄ, SE ON KALKKUNAN AMPUMISTA MUIDEN KANSAKUNTIEN HEIKKOJEN VARUSTEIDENNE KANSSA, SAMOIN, SAMOIN, SAMOIN, SAMOIN, SAMOIN, ISRAEL===&gt; SE ON OIKEIN;,: TÄMÄ PRESIDENTTI ON GENEETTISESTI JUUTALAINEN ISÄNSÄ DNA-ALLEELEISTA JA MITÄ GENEETTINEN JUUTALAINEN EI SANO ON SE, ETTÄ SAASTAISET JUUTALAISET GENEETTISET JUUTALAISET JUUTALAISET ISRAELISSA*, AINAKIN TOISTAISEKSI, *OVAT VAHVASTI LIITTOUTUNEET SAUDI-ARABIAN KANSSA JA SAAVAT USA:N ASEISTUKSEN JNE. ILMAISEKSI SAUDI-ARABIAN KAUTTA. VITUN PERKELEEN LUIKERTELIJOITA.   #BRUCEJOHNKENNENEWAY</w:t>
      </w:r>
    </w:p>
    <w:p>
      <w:r>
        <w:rPr>
          <w:b/>
          <w:u w:val="single"/>
        </w:rPr>
        <w:t xml:space="preserve">108322</w:t>
      </w:r>
    </w:p>
    <w:p>
      <w:r>
        <w:t xml:space="preserve">1. Minulla ei ole harhakuvitelmia. Jos ne jumalattomat ääliöt, jotka ovat vastuussa tästä viimeisimmästä hyökkäyksestä Gabia vastaan, olisivat täysin vastuussa kansakunnastamme, he syöttäisivät minulle väkisin luodin vain siksi, että ilmaisen vähemmän kuin mielistelevän mielipiteeni heidän paskapuheistaan.   Kuten te kaikki.    #JustSaying</w:t>
      </w:r>
    </w:p>
    <w:p>
      <w:r>
        <w:rPr>
          <w:b/>
          <w:u w:val="single"/>
        </w:rPr>
        <w:t xml:space="preserve">108323</w:t>
      </w:r>
    </w:p>
    <w:p>
      <w:r>
        <w:t xml:space="preserve">2.</w:t>
        <w:tab/>
        <w:t xml:space="preserve">Kaikki vasemmistolaiset ovat TODELLISESTI vihamielisiä JULKISIA! mutta he eivät ymmärrä, mikä on todellinen FAKTA! Vasemmistolaiset ovat kommareita, he ovat vain liian aivopestyjä jälkeenjääneinä ymmärtääkseen tämän!</w:t>
      </w:r>
    </w:p>
    <w:p>
      <w:r>
        <w:rPr>
          <w:b/>
          <w:u w:val="single"/>
        </w:rPr>
        <w:t xml:space="preserve">108324</w:t>
      </w:r>
    </w:p>
    <w:p>
      <w:r>
        <w:t xml:space="preserve">3.</w:t>
        <w:tab/>
        <w:tab/>
        <w:t xml:space="preserve">Tämä on ollut myös minun kokemukseni. Amerikan kommunistisessa kainalossa (SF:n lahden alueella) asuessani olen havainnut, että Amerikan suurimmat kiihkoilijat ovat itseoikeutettuja vasemmistolaisia.</w:t>
      </w:r>
    </w:p>
    <w:p>
      <w:r>
        <w:rPr>
          <w:b/>
          <w:u w:val="single"/>
        </w:rPr>
        <w:t xml:space="preserve">108325</w:t>
      </w:r>
    </w:p>
    <w:p>
      <w:r>
        <w:t xml:space="preserve">4.</w:t>
        <w:tab/>
        <w:tab/>
        <w:t xml:space="preserve">Näin käänteinen orwellilainen maailma toimii.  Aivan kuten askeNAZI-juutalainen, vasemmistolaiset heijastavat sanojensa perusteella, keitä he ovat.  He ovat täynnä vihaa!  Matriisi toimii käänteisesti!  Orwell oli täsmälleen oikeassa!</w:t>
      </w:r>
    </w:p>
    <w:p>
      <w:r>
        <w:rPr>
          <w:b/>
          <w:u w:val="single"/>
        </w:rPr>
        <w:t xml:space="preserve">108326</w:t>
      </w:r>
    </w:p>
    <w:p>
      <w:r>
        <w:t xml:space="preserve">1. Lol olet yhtä jälkeenjäänyt kuin @MartyGraw, oletat kaikkien olevan natseja. Lmao En edes pidä itseäni valkoisena. Typerä typerä retardi, muutkin voivat pitää sinua tyhmänä.</w:t>
      </w:r>
    </w:p>
    <w:p>
      <w:r>
        <w:rPr>
          <w:b/>
          <w:u w:val="single"/>
        </w:rPr>
        <w:t xml:space="preserve">108327</w:t>
      </w:r>
    </w:p>
    <w:p>
      <w:r>
        <w:t xml:space="preserve">1. TAPAHTUMAISET UUTISET: Rasismin huutaminen ei ole argumentti. NAZI:n huutaminen ei ole argumentti. PEDOFIILI ei ole argumentti. Mutta arvatkaa, mitä sekä oikeisto että vasemmisto rakastavat tehdä? Huutaa loukkauksia tosiasioiden sijaan. Gabin kaikukammio alkaa näkyä.</w:t>
      </w:r>
    </w:p>
    <w:p>
      <w:r>
        <w:rPr>
          <w:b/>
          <w:u w:val="single"/>
        </w:rPr>
        <w:t xml:space="preserve">108328</w:t>
      </w:r>
    </w:p>
    <w:p>
      <w:r>
        <w:t xml:space="preserve">2.</w:t>
        <w:tab/>
        <w:t xml:space="preserve">Hintti</w:t>
      </w:r>
    </w:p>
    <w:p>
      <w:r>
        <w:rPr>
          <w:b/>
          <w:u w:val="single"/>
        </w:rPr>
        <w:t xml:space="preserve">108329</w:t>
      </w:r>
    </w:p>
    <w:p>
      <w:r>
        <w:t xml:space="preserve">1. "...yhtäkään juutalaista ei ole koskaan asetettu syytteeseen yhdestäkään näistä verilöylyistä. Lisäksi juutalaisen median vaikutusvallasta kertoo se, että viittaukset "holokaustiin" ja "kuuteen miljoonaan" ovat lähes päivittäisiä, kun taas juutalaisen bolsevismin 50 miljoonasta tai laajemman kommunistisen liikkeen 100 miljoonasta ei koskaan viitata."   --Birdman Bryant</w:t>
      </w:r>
    </w:p>
    <w:p>
      <w:r>
        <w:rPr>
          <w:b/>
          <w:u w:val="single"/>
        </w:rPr>
        <w:t xml:space="preserve">108330</w:t>
      </w:r>
    </w:p>
    <w:p>
      <w:r>
        <w:t xml:space="preserve">2.</w:t>
        <w:tab/>
        <w:t xml:space="preserve">oliver on hintti</w:t>
      </w:r>
    </w:p>
    <w:p>
      <w:r>
        <w:rPr>
          <w:b/>
          <w:u w:val="single"/>
        </w:rPr>
        <w:t xml:space="preserve">108331</w:t>
      </w:r>
    </w:p>
    <w:p>
      <w:r>
        <w:t xml:space="preserve">1. Tiesin, että juutalaiset meemasivat tätä homoa, kun näin hänen SCJ:n vahvistuskuulemisjaksonsa. Jos katsot koko jutun, se vaikuttaa käsikirjoitetulta ja tylsältä todella.</w:t>
      </w:r>
    </w:p>
    <w:p>
      <w:r>
        <w:rPr>
          <w:b/>
          <w:u w:val="single"/>
        </w:rPr>
        <w:t xml:space="preserve">108332</w:t>
      </w:r>
    </w:p>
    <w:p>
      <w:r>
        <w:t xml:space="preserve">1. #NSFW</w:t>
      </w:r>
    </w:p>
    <w:p>
      <w:r>
        <w:rPr>
          <w:b/>
          <w:u w:val="single"/>
        </w:rPr>
        <w:t xml:space="preserve">108333</w:t>
      </w:r>
    </w:p>
    <w:p>
      <w:r>
        <w:t xml:space="preserve">2.</w:t>
        <w:tab/>
        <w:t xml:space="preserve">Olet sittenkin ilkeä kommunisti.   Minä halveksin sinua.</w:t>
      </w:r>
    </w:p>
    <w:p>
      <w:r>
        <w:rPr>
          <w:b/>
          <w:u w:val="single"/>
        </w:rPr>
        <w:t xml:space="preserve">108334</w:t>
      </w:r>
    </w:p>
    <w:p>
      <w:r>
        <w:t xml:space="preserve">3.</w:t>
        <w:tab/>
        <w:tab/>
        <w:t xml:space="preserve">näyttää siltä, että mahdollisuuteni natsimuniin ovat menneet hukkaan. no, ainakin voin sanoa yrittäneeni. se iso musta mulkku oli kuorrutus kakun päällä, vai mitä?</w:t>
      </w:r>
    </w:p>
    <w:p>
      <w:r>
        <w:rPr>
          <w:b/>
          <w:u w:val="single"/>
        </w:rPr>
        <w:t xml:space="preserve">108335</w:t>
      </w:r>
    </w:p>
    <w:p>
      <w:r>
        <w:t xml:space="preserve">4.</w:t>
        <w:tab/>
        <w:tab/>
        <w:tab/>
        <w:t xml:space="preserve">Millainen homo pitää noita kuvia paskassaan?</w:t>
      </w:r>
    </w:p>
    <w:p>
      <w:r>
        <w:rPr>
          <w:b/>
          <w:u w:val="single"/>
        </w:rPr>
        <w:t xml:space="preserve">108336</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108337</w:t>
      </w:r>
    </w:p>
    <w:p>
      <w:r>
        <w:t xml:space="preserve">2.</w:t>
        <w:tab/>
        <w:t xml:space="preserve">Mykistysjärjestelmän toimintaan on tulossa massiivisia muutoksia</w:t>
      </w:r>
    </w:p>
    <w:p>
      <w:r>
        <w:rPr>
          <w:b/>
          <w:u w:val="single"/>
        </w:rPr>
        <w:t xml:space="preserve">108338</w:t>
      </w:r>
    </w:p>
    <w:p>
      <w:r>
        <w:t xml:space="preserve">3.</w:t>
        <w:tab/>
        <w:tab/>
        <w:t xml:space="preserve">No Twat, en mykistä ketään täällä Gabissa, joten mitä sitten!</w:t>
      </w:r>
    </w:p>
    <w:p>
      <w:r>
        <w:rPr>
          <w:b/>
          <w:u w:val="single"/>
        </w:rPr>
        <w:t xml:space="preserve">108339</w:t>
      </w:r>
    </w:p>
    <w:p>
      <w:r>
        <w:t xml:space="preserve">4.</w:t>
        <w:tab/>
        <w:tab/>
        <w:tab/>
        <w:t xml:space="preserve"> sano se virallisesti! sano, ettet ole mykistänyt ketään.</w:t>
      </w:r>
    </w:p>
    <w:p>
      <w:r>
        <w:rPr>
          <w:b/>
          <w:u w:val="single"/>
        </w:rPr>
        <w:t xml:space="preserve">108340</w:t>
      </w:r>
    </w:p>
    <w:p>
      <w:r>
        <w:t xml:space="preserve">5.</w:t>
        <w:tab/>
        <w:tab/>
        <w:tab/>
        <w:tab/>
        <w:t xml:space="preserve">Sanoin sen jo...</w:t>
      </w:r>
    </w:p>
    <w:p>
      <w:r>
        <w:rPr>
          <w:b/>
          <w:u w:val="single"/>
        </w:rPr>
        <w:t xml:space="preserve">108341</w:t>
      </w:r>
    </w:p>
    <w:p>
      <w:r>
        <w:t xml:space="preserve">6.</w:t>
        <w:tab/>
        <w:tab/>
        <w:tab/>
        <w:tab/>
        <w:tab/>
        <w:t xml:space="preserve">olet niin NPC, ettet edes näe, kuinka kovasti olet hyveellinen, täysin opittu klisee.  " en ikinä mykistä ketään " ai niin kaveri " en ikinä valehtele " " en ikinä kiusannut ketään koulussa kiusasin kiusaajia " se on kaikki paskapuhetta kaveri.</w:t>
      </w:r>
    </w:p>
    <w:p>
      <w:r>
        <w:rPr>
          <w:b/>
          <w:u w:val="single"/>
        </w:rPr>
        <w:t xml:space="preserve">108342</w:t>
      </w:r>
    </w:p>
    <w:p>
      <w:r>
        <w:t xml:space="preserve">7.</w:t>
        <w:tab/>
        <w:tab/>
        <w:tab/>
        <w:tab/>
        <w:tab/>
        <w:tab/>
        <w:t xml:space="preserve">Voi ei, minä kiusaan paljon. MINÄ OLEN iso härkä... iso mulkku... en mikään pieni pupu tai nynny kuten sinä...</w:t>
      </w:r>
    </w:p>
    <w:p>
      <w:r>
        <w:rPr>
          <w:b/>
          <w:u w:val="single"/>
        </w:rPr>
        <w:t xml:space="preserve">108343</w:t>
      </w:r>
    </w:p>
    <w:p>
      <w:r>
        <w:t xml:space="preserve">8.</w:t>
        <w:tab/>
        <w:tab/>
        <w:tab/>
        <w:tab/>
        <w:tab/>
        <w:tab/>
        <w:tab/>
        <w:t xml:space="preserve">Sinulla ei siis olisi mitään ongelmaa ottaa kuvakaappaus mykistyslistastasi, vai mitä? Haluaisit varmasti näyttää kaikille, kuinka jalo ja totuudenmukainen olet neo. näytä meille kavereille ja tytöille, miten tyhjän mykistyslistan kanssa toimitaan. siihen menee sekunteja.</w:t>
      </w:r>
    </w:p>
    <w:p>
      <w:r>
        <w:rPr>
          <w:b/>
          <w:u w:val="single"/>
        </w:rPr>
        <w:t xml:space="preserve">108344</w:t>
      </w:r>
    </w:p>
    <w:p>
      <w:r>
        <w:t xml:space="preserve">9.</w:t>
        <w:tab/>
        <w:tab/>
        <w:tab/>
        <w:tab/>
        <w:tab/>
        <w:tab/>
        <w:tab/>
        <w:tab/>
        <w:t xml:space="preserve">Ei, en ole täällä tekemässä vaikutusta keneenkään...</w:t>
      </w:r>
    </w:p>
    <w:p>
      <w:r>
        <w:rPr>
          <w:b/>
          <w:u w:val="single"/>
        </w:rPr>
        <w:t xml:space="preserve">108345</w:t>
      </w:r>
    </w:p>
    <w:p>
      <w:r>
        <w:t xml:space="preserve">10.</w:t>
        <w:tab/>
        <w:tab/>
        <w:tab/>
        <w:tab/>
        <w:tab/>
        <w:tab/>
        <w:tab/>
        <w:t xml:space="preserve">Katsotaanpa kuvakaappaus tyhjästä mykistysluettelostasi, mr neo. viidellä tietokoneellasi se on hyvin taitojesi mukaista. siihen menee vain sekunteja.</w:t>
      </w:r>
    </w:p>
    <w:p>
      <w:r>
        <w:rPr>
          <w:b/>
          <w:u w:val="single"/>
        </w:rPr>
        <w:t xml:space="preserve">108346</w:t>
      </w:r>
    </w:p>
    <w:p>
      <w:r>
        <w:t xml:space="preserve">11.</w:t>
        <w:tab/>
        <w:tab/>
        <w:tab/>
        <w:tab/>
        <w:tab/>
        <w:tab/>
        <w:tab/>
        <w:tab/>
        <w:t xml:space="preserve">Jälleen kerran, teen vain sanoja...</w:t>
      </w:r>
    </w:p>
    <w:p>
      <w:r>
        <w:rPr>
          <w:b/>
          <w:u w:val="single"/>
        </w:rPr>
        <w:t xml:space="preserve">108347</w:t>
      </w:r>
    </w:p>
    <w:p>
      <w:r>
        <w:t xml:space="preserve">1. Hyvät naiset ja herrat, annan teille vasemmistolaisen "logiikan".</w:t>
      </w:r>
    </w:p>
    <w:p>
      <w:r>
        <w:rPr>
          <w:b/>
          <w:u w:val="single"/>
        </w:rPr>
        <w:t xml:space="preserve">108348</w:t>
      </w:r>
    </w:p>
    <w:p>
      <w:r>
        <w:t xml:space="preserve">2.</w:t>
        <w:tab/>
        <w:t xml:space="preserve">Hei? Tuossa ei ole mitään järkeä... Täytyy olla jälkeenjäänyt vasemmistolainen</w:t>
      </w:r>
    </w:p>
    <w:p>
      <w:r>
        <w:rPr>
          <w:b/>
          <w:u w:val="single"/>
        </w:rPr>
        <w:t xml:space="preserve">108349</w:t>
      </w:r>
    </w:p>
    <w:p>
      <w:r>
        <w:t xml:space="preserve">1. Micheal Wigger Rapaport punnitsee Kanye Westin tapaamista Donald Trumpin kanssa! [AXBOY.COM] https://www.youtube.com/watch?v=zo92HRhWoQI</w:t>
      </w:r>
    </w:p>
    <w:p>
      <w:r>
        <w:rPr>
          <w:b/>
          <w:u w:val="single"/>
        </w:rPr>
        <w:t xml:space="preserve">108350</w:t>
      </w:r>
    </w:p>
    <w:p>
      <w:r>
        <w:t xml:space="preserve">1. Rehellinen kysymys: Luuleeko tämä pelle olevansa toimittaja?</w:t>
      </w:r>
    </w:p>
    <w:p>
      <w:r>
        <w:rPr>
          <w:b/>
          <w:u w:val="single"/>
        </w:rPr>
        <w:t xml:space="preserve">108351</w:t>
      </w:r>
    </w:p>
    <w:p>
      <w:r>
        <w:t xml:space="preserve">2.</w:t>
        <w:tab/>
        <w:t xml:space="preserve">Kuinka paljon vastuuta sinä kannat Yhdysvaltojen asioiden tilasta? Lyön vetoa, että äänestit räsynekrua?</w:t>
      </w:r>
    </w:p>
    <w:p>
      <w:r>
        <w:rPr>
          <w:b/>
          <w:u w:val="single"/>
        </w:rPr>
        <w:t xml:space="preserve">108352</w:t>
      </w:r>
    </w:p>
    <w:p>
      <w:r>
        <w:t xml:space="preserve">3.</w:t>
        <w:tab/>
        <w:tab/>
        <w:t xml:space="preserve">Rockland Dale, tee meille kaikille palvelus ja pysy erossa meistä.</w:t>
      </w:r>
    </w:p>
    <w:p>
      <w:r>
        <w:rPr>
          <w:b/>
          <w:u w:val="single"/>
        </w:rPr>
        <w:t xml:space="preserve">108353</w:t>
      </w:r>
    </w:p>
    <w:p>
      <w:r>
        <w:t xml:space="preserve">1. (((Kagan))) pelkää, että SCOTUSin uskottavuus on vaarassa, jos Kavanaugh vahvistetaan. Toivottavasti hänkin saa kohtauksen ja haluaa erota. https://www.politico.com/amp/story/2018/10/05/elena-kagan-supreme-court-kennedy-877288.</w:t>
      </w:r>
    </w:p>
    <w:p>
      <w:r>
        <w:rPr>
          <w:b/>
          <w:u w:val="single"/>
        </w:rPr>
        <w:t xml:space="preserve">108354</w:t>
      </w:r>
    </w:p>
    <w:p>
      <w:r>
        <w:t xml:space="preserve">2.</w:t>
        <w:tab/>
        <w:t xml:space="preserve">Fat bull dog dyke ilman kokemusta pelkää korkeimman oikeuden menettävän uskottavuutensa!</w:t>
      </w:r>
    </w:p>
    <w:p>
      <w:r>
        <w:rPr>
          <w:b/>
          <w:u w:val="single"/>
        </w:rPr>
        <w:t xml:space="preserve">108355</w:t>
      </w:r>
    </w:p>
    <w:p>
      <w:r>
        <w:t xml:space="preserve">1. Riley J Dennisillä ei ole aavistustakaan siitä, mikä on kovaa.    Hän voi pussata entisen USMC:n persettäni.</w:t>
      </w:r>
    </w:p>
    <w:p>
      <w:r>
        <w:rPr>
          <w:b/>
          <w:u w:val="single"/>
        </w:rPr>
        <w:t xml:space="preserve">108356</w:t>
      </w:r>
    </w:p>
    <w:p>
      <w:r>
        <w:t xml:space="preserve">2.</w:t>
        <w:tab/>
        <w:t xml:space="preserve">Riley on homo</w:t>
      </w:r>
    </w:p>
    <w:p>
      <w:r>
        <w:rPr>
          <w:b/>
          <w:u w:val="single"/>
        </w:rPr>
        <w:t xml:space="preserve">108357</w:t>
      </w:r>
    </w:p>
    <w:p>
      <w:r>
        <w:t xml:space="preserve">1. Voiko edes olla homo, jos näyttää Ken-nukelta vyötärön alapuolella?</w:t>
      </w:r>
    </w:p>
    <w:p>
      <w:r>
        <w:rPr>
          <w:b/>
          <w:u w:val="single"/>
        </w:rPr>
        <w:t xml:space="preserve">108358</w:t>
      </w:r>
    </w:p>
    <w:p>
      <w:r>
        <w:t xml:space="preserve">1. Maxine Waters sai muka kaksi "pommia", toisin kuin hänen kollegansa, jotka saivat muka kukin yhden. Mutta hän ei ole peloissaan!   Miksi? Ehkä siksi, että hän lähetti nuo teipatut putket itselleen, ja ainoa syy siihen, että hän sai kaksi, oli se, että hänen alhaisen älykkyysosamäärän omaavat neekerin aivonsa unohtivat, että hän oli jo lähettänyt ensimmäisen. https://thehill.com/homenews/house/413085-maxine-waters-responds-to-bomb-threats-i-aint-scared</w:t>
      </w:r>
    </w:p>
    <w:p>
      <w:r>
        <w:rPr>
          <w:b/>
          <w:u w:val="single"/>
        </w:rPr>
        <w:t xml:space="preserve">108359</w:t>
      </w:r>
    </w:p>
    <w:p>
      <w:r>
        <w:t xml:space="preserve">2.</w:t>
        <w:tab/>
        <w:t xml:space="preserve">Älkää koskaan unohtako, että tämä kusipää oli niiden eläinten puolustelija ja kannattaja, jotka hyökkäsivät raa'asti Reginald Dennyn kimppuun "koska hän oli valkoinen". Tuo järkyttävä kohtaus oli herätys monille. @SirBoring @Eric_StrikerDS @Alex_Linder https://www.mediamatters.org/video/2017/05/10/foxs-tucker-carlson-rep-maxine-waters-not-moral-leader-any-kind/216393 https://www.mediamatters.org/video/2017/05/10/foxs-tucker-carlson-rep-maxine-waters-not-moral-leader-any-kind/216393</w:t>
      </w:r>
    </w:p>
    <w:p>
      <w:r>
        <w:rPr>
          <w:b/>
          <w:u w:val="single"/>
        </w:rPr>
        <w:t xml:space="preserve">108360</w:t>
      </w:r>
    </w:p>
    <w:p>
      <w:r>
        <w:t xml:space="preserve">1. Kauneusjuttu Antifa-soiberipoika yrittää iskeä imukuppia. Patriot one-hand pysäyttää hänet: (En ole varma, missä tämä on. NY?) UDPATE: @JohnLloydScharf kertoo, että tämä kaunis juttu tapahtui Park Blocksissa Portlandissa; ja @Ben_Grimm kertoo, että harmaa paita on Trump-myönteinen katupappi Allen Puckett.</w:t>
      </w:r>
    </w:p>
    <w:p>
      <w:r>
        <w:rPr>
          <w:b/>
          <w:u w:val="single"/>
        </w:rPr>
        <w:t xml:space="preserve">108361</w:t>
      </w:r>
    </w:p>
    <w:p>
      <w:r>
        <w:t xml:space="preserve">2.</w:t>
        <w:tab/>
        <w:t xml:space="preserve">mikä pikku paskiainen</w:t>
      </w:r>
    </w:p>
    <w:p>
      <w:r>
        <w:rPr>
          <w:b/>
          <w:u w:val="single"/>
        </w:rPr>
        <w:t xml:space="preserve">108362</w:t>
      </w:r>
    </w:p>
    <w:p>
      <w:r>
        <w:t xml:space="preserve">1. Muistutus: Paul Romer oli yksi harvoista ihmisistä, joita Mencius Moldbug oli valmis kutsumaan homoksi avoimesti: https://twitter.com/J_Lovering/status/1049283173866192896 https://www.unqualified-reservations.org/2009/08/from-cromer-to-romer-and-back-again/.</w:t>
      </w:r>
    </w:p>
    <w:p>
      <w:r>
        <w:rPr>
          <w:b/>
          <w:u w:val="single"/>
        </w:rPr>
        <w:t xml:space="preserve">108363</w:t>
      </w:r>
    </w:p>
    <w:p>
      <w:r>
        <w:t xml:space="preserve">1. RT @RealVinceJames:    https://image.ibb.co/cu4MWV/Dq-Arpjv-VAAAij67.jpg https://image.ibb.co/cu4MWV/Dq-Arpjv-VAAAij67.jpg...</w:t>
      </w:r>
    </w:p>
    <w:p>
      <w:r>
        <w:rPr>
          <w:b/>
          <w:u w:val="single"/>
        </w:rPr>
        <w:t xml:space="preserve">108364</w:t>
      </w:r>
    </w:p>
    <w:p>
      <w:r>
        <w:t xml:space="preserve">2.</w:t>
        <w:tab/>
        <w:t xml:space="preserve">.Kiitos neiti Persläpi Cuntface Coulterille siitä, että ruokitte tätä vimmaa, joka on saanut suurimman osan runkkaavista natsi-rasistiperseistä haluamaan suoranaista murhaa kaduilla, mutta tämä on tyypillistä homoperse #Jesuiitta #FalseFlag Psyops!!!</w:t>
      </w:r>
    </w:p>
    <w:p>
      <w:r>
        <w:rPr>
          <w:b/>
          <w:u w:val="single"/>
        </w:rPr>
        <w:t xml:space="preserve">108365</w:t>
      </w:r>
    </w:p>
    <w:p>
      <w:r>
        <w:t xml:space="preserve">1. Se on virallista, Darkscythe on tullut hulluksi. Tämä on niin surullista, että haluan itkeä. Istun 36 minuutin ajan täynnä ällötystä. Toivottavasti "The Rise and Fall of Darkscythe" ei ole niin pitkä. Vanha Darkscythe ei olisi välittänyt pätkääkään. Tämä ei ollut hauskaa. https://www.youtube.com/watch?v=gCATRkBAw4g</w:t>
      </w:r>
    </w:p>
    <w:p>
      <w:r>
        <w:rPr>
          <w:b/>
          <w:u w:val="single"/>
        </w:rPr>
        <w:t xml:space="preserve">108366</w:t>
      </w:r>
    </w:p>
    <w:p>
      <w:r>
        <w:t xml:space="preserve">2.</w:t>
        <w:tab/>
        <w:t xml:space="preserve">Miten video oli huono? Kerro tarkemmin Edray</w:t>
      </w:r>
    </w:p>
    <w:p>
      <w:r>
        <w:rPr>
          <w:b/>
          <w:u w:val="single"/>
        </w:rPr>
        <w:t xml:space="preserve">108367</w:t>
      </w:r>
    </w:p>
    <w:p>
      <w:r>
        <w:t xml:space="preserve">3.</w:t>
        <w:tab/>
        <w:tab/>
        <w:t xml:space="preserve">Ja pidän siitä, että sinulla on yhä vihainen seisokki Toroa kohtaan, oletko vieläkin vihainen, kun hän ei panisi sinua? Surullinen mulkku.</w:t>
      </w:r>
    </w:p>
    <w:p>
      <w:r>
        <w:rPr>
          <w:b/>
          <w:u w:val="single"/>
        </w:rPr>
        <w:t xml:space="preserve">108368</w:t>
      </w:r>
    </w:p>
    <w:p>
      <w:r>
        <w:t xml:space="preserve">1. https://www.cnbc.com/2018/10/19/amazon-to-open-manchester-office-add-1000-rd-jobs-in-the-uk.html Sano vain, että haluat palkata muzzien raiskaajia.</w:t>
      </w:r>
    </w:p>
    <w:p>
      <w:r>
        <w:rPr>
          <w:b/>
          <w:u w:val="single"/>
        </w:rPr>
        <w:t xml:space="preserve">108369</w:t>
      </w:r>
    </w:p>
    <w:p>
      <w:r>
        <w:t xml:space="preserve">2.</w:t>
        <w:tab/>
        <w:t xml:space="preserve">Muzzeilla ei ole töitä.  He pahoinpitelevät teinityttöjä ja hakkaavat vaimojaan, kun eivät taputtele itseään selkään moskeijassa.</w:t>
      </w:r>
    </w:p>
    <w:p>
      <w:r>
        <w:rPr>
          <w:b/>
          <w:u w:val="single"/>
        </w:rPr>
        <w:t xml:space="preserve">108370</w:t>
      </w:r>
    </w:p>
    <w:p>
      <w:r>
        <w:t xml:space="preserve">3.</w:t>
        <w:tab/>
        <w:tab/>
        <w:t xml:space="preserve">Ne eivät toimi. He saavat virtuoosin merkattua sisään ja aloittavat sitten oikeusjutut. Mikään ei kelpaa heille.   Parasiittien on loistettava.</w:t>
      </w:r>
    </w:p>
    <w:p>
      <w:r>
        <w:rPr>
          <w:b/>
          <w:u w:val="single"/>
        </w:rPr>
        <w:t xml:space="preserve">108371</w:t>
      </w:r>
    </w:p>
    <w:p>
      <w:r>
        <w:t xml:space="preserve">4.</w:t>
        <w:tab/>
        <w:t xml:space="preserve">Ja juuri sitä useimmat niistä tulevat olemaan!</w:t>
      </w:r>
    </w:p>
    <w:p>
      <w:r>
        <w:rPr>
          <w:b/>
          <w:u w:val="single"/>
        </w:rPr>
        <w:t xml:space="preserve">108372</w:t>
      </w:r>
    </w:p>
    <w:p>
      <w:r>
        <w:t xml:space="preserve">5.</w:t>
        <w:tab/>
        <w:tab/>
        <w:t xml:space="preserve">Itsemurha hyveellisyysviestinnän avulla. Näen jo oikeudenkäyntejä liian vähäisestä rukousajasta tai halal-ruoasta. Ansaitsette kaiken, mitä saatte, Amazon.</w:t>
      </w:r>
    </w:p>
    <w:p>
      <w:r>
        <w:rPr>
          <w:b/>
          <w:u w:val="single"/>
        </w:rPr>
        <w:t xml:space="preserve">108373</w:t>
      </w:r>
    </w:p>
    <w:p>
      <w:r>
        <w:t xml:space="preserve">6.</w:t>
        <w:tab/>
        <w:tab/>
        <w:t xml:space="preserve">Olen boikotoinut Amazonia jo 9 tai 10 kuukautta!  He voivat kuolla arvottomaan kuolemaan minun puolestani!</w:t>
      </w:r>
    </w:p>
    <w:p>
      <w:r>
        <w:rPr>
          <w:b/>
          <w:u w:val="single"/>
        </w:rPr>
        <w:t xml:space="preserve">108374</w:t>
      </w:r>
    </w:p>
    <w:p>
      <w:r>
        <w:t xml:space="preserve">7.</w:t>
        <w:tab/>
        <w:tab/>
        <w:t xml:space="preserve">Onnittelut tytölle. Olen joka päivä lähempänä ja lähempänä.</w:t>
      </w:r>
    </w:p>
    <w:p>
      <w:r>
        <w:rPr>
          <w:b/>
          <w:u w:val="single"/>
        </w:rPr>
        <w:t xml:space="preserve">108375</w:t>
      </w:r>
    </w:p>
    <w:p>
      <w:r>
        <w:t xml:space="preserve">1. Tämän päivän vasemmisto koostuu joukosta 12-vuotiaita. Nämä ovat niitä ihmisiä, joita media haluaa meidän periaatteessa äänestävän marraskuussa.</w:t>
      </w:r>
    </w:p>
    <w:p>
      <w:r>
        <w:rPr>
          <w:b/>
          <w:u w:val="single"/>
        </w:rPr>
        <w:t xml:space="preserve">108376</w:t>
      </w:r>
    </w:p>
    <w:p>
      <w:r>
        <w:t xml:space="preserve">2.</w:t>
        <w:tab/>
        <w:t xml:space="preserve">Todella väärennettyjä uutisia, kuten Dick Van Dyke kuolee.Demokraatti jostain koillisesta.</w:t>
      </w:r>
    </w:p>
    <w:p>
      <w:r>
        <w:rPr>
          <w:b/>
          <w:u w:val="single"/>
        </w:rPr>
        <w:t xml:space="preserve">108377</w:t>
      </w:r>
    </w:p>
    <w:p>
      <w:r>
        <w:t xml:space="preserve">1. Puhun 15 minuutin kuluttua Young Black Leadership Summit -huippukokouksessa, jossa käsittelen pommipaketteja koskevaa tutkimusta.  8:41 am - 26. lokakuuta 2018</w:t>
      </w:r>
    </w:p>
    <w:p>
      <w:r>
        <w:rPr>
          <w:b/>
          <w:u w:val="single"/>
        </w:rPr>
        <w:t xml:space="preserve">108378</w:t>
      </w:r>
    </w:p>
    <w:p>
      <w:r>
        <w:t xml:space="preserve">2.</w:t>
        <w:tab/>
        <w:t xml:space="preserve">#MAGA #KanyeEffect</w:t>
      </w:r>
    </w:p>
    <w:p>
      <w:r>
        <w:rPr>
          <w:b/>
          <w:u w:val="single"/>
        </w:rPr>
        <w:t xml:space="preserve">108379</w:t>
      </w:r>
    </w:p>
    <w:p>
      <w:r>
        <w:t xml:space="preserve">3.</w:t>
        <w:tab/>
        <w:tab/>
        <w:t xml:space="preserve">Neekerin rakastaja</w:t>
      </w:r>
    </w:p>
    <w:p>
      <w:r>
        <w:rPr>
          <w:b/>
          <w:u w:val="single"/>
        </w:rPr>
        <w:t xml:space="preserve">108380</w:t>
      </w:r>
    </w:p>
    <w:p>
      <w:r>
        <w:t xml:space="preserve">4.</w:t>
        <w:tab/>
        <w:tab/>
        <w:tab/>
        <w:t xml:space="preserve">Olet nössö ja pelkuri.  Olen pahoillani, että sinulla on niin paljon vihaa sydämessäsi - vihje: Siksi olet yksinäinen etkä koskaan saa naista.  Olet niin surullinen, LOL, en voi olla nauramatta sille, miten surkea olet!</w:t>
      </w:r>
    </w:p>
    <w:p>
      <w:r>
        <w:rPr>
          <w:b/>
          <w:u w:val="single"/>
        </w:rPr>
        <w:t xml:space="preserve">108381</w:t>
      </w:r>
    </w:p>
    <w:p>
      <w:r>
        <w:t xml:space="preserve">5.</w:t>
        <w:tab/>
        <w:tab/>
        <w:tab/>
        <w:tab/>
        <w:t xml:space="preserve">Paljonko laukaisi?  Taisin osua hermoon tällä kertaa.  Älä vihaa minua siksi, että tyttäresi tai äitisi pitää neekerimulkusta.</w:t>
      </w:r>
    </w:p>
    <w:p>
      <w:r>
        <w:rPr>
          <w:b/>
          <w:u w:val="single"/>
        </w:rPr>
        <w:t xml:space="preserve">108382</w:t>
      </w:r>
    </w:p>
    <w:p>
      <w:r>
        <w:t xml:space="preserve">6.</w:t>
        <w:tab/>
        <w:tab/>
        <w:tab/>
        <w:tab/>
        <w:tab/>
        <w:t xml:space="preserve">Kutsut minua laukaisevaksi, mutta sinä olet se, joka lähettää vihaa ja joka ei kestä kritiikkiä.  Jatka kilttiä mulkkuilua, tiedämme, että rakastat mustaa munaa perseessäsi!  LOL, itke lisää, nössö.</w:t>
      </w:r>
    </w:p>
    <w:p>
      <w:r>
        <w:rPr>
          <w:b/>
          <w:u w:val="single"/>
        </w:rPr>
        <w:t xml:space="preserve">108383</w:t>
      </w:r>
    </w:p>
    <w:p>
      <w:r>
        <w:t xml:space="preserve">1. Kun tämä jälkeenjäänyt maksaa elatusmaksunsa, en silti kuuntele häntä:</w:t>
      </w:r>
    </w:p>
    <w:p>
      <w:r>
        <w:rPr>
          <w:b/>
          <w:u w:val="single"/>
        </w:rPr>
        <w:t xml:space="preserve">108384</w:t>
      </w:r>
    </w:p>
    <w:p>
      <w:r>
        <w:t xml:space="preserve">2.</w:t>
        <w:tab/>
        <w:t xml:space="preserve">Tämä kaveri musiikki oli siistiä, mutta hänen täytyy sammuttaa TV, herätä, &amp; #WalkAway</w:t>
      </w:r>
    </w:p>
    <w:p>
      <w:r>
        <w:rPr>
          <w:b/>
          <w:u w:val="single"/>
        </w:rPr>
        <w:t xml:space="preserve">108385</w:t>
      </w:r>
    </w:p>
    <w:p>
      <w:r>
        <w:t xml:space="preserve">1. Dang Rakastan tuota sivustoa ja Greenfieldin kirjoitusta "Jamal Khashoggi: Osama Bin Ladenin muslimiveljeskunnan kaverin puolesta: The terrorist truth behind the media lies." https://www.frontpagemag.com/fpm/271623/jamal-khashoggi-media-fights-muslim-brotherhood-daniel-greenfield https://www.frontpagemag.com/fpm/271623/jamal-khashoggi-media-fights-muslim-brotherhood-daniel-greenfield.</w:t>
      </w:r>
    </w:p>
    <w:p>
      <w:r>
        <w:rPr>
          <w:b/>
          <w:u w:val="single"/>
        </w:rPr>
        <w:t xml:space="preserve">108386</w:t>
      </w:r>
    </w:p>
    <w:p>
      <w:r>
        <w:t xml:space="preserve">2.</w:t>
        <w:tab/>
        <w:t xml:space="preserve">Muzzie-veljeskunta, bin Ladenin kaveri &amp; al Quida⁉️ Miksi hänellä oli vihreä kortti⁉️ En voisi vähempää välittää ja toivon, että amerikkalaiset välittäisivät yhtä paljon Benghazista😡‼️</w:t>
      </w:r>
    </w:p>
    <w:p>
      <w:r>
        <w:rPr>
          <w:b/>
          <w:u w:val="single"/>
        </w:rPr>
        <w:t xml:space="preserve">108387</w:t>
      </w:r>
    </w:p>
    <w:p>
      <w:r>
        <w:t xml:space="preserve">1. Minulla ei ollut aavistustakaan, että Tom Hanksilla on White Chocolate -niminen räppäripoika, joka puhuu kuin olisi kotoisin slummista... mutta se selittää joitakin asioita. https://youtu.be/IPzTbdJyQG8</w:t>
      </w:r>
    </w:p>
    <w:p>
      <w:r>
        <w:rPr>
          <w:b/>
          <w:u w:val="single"/>
        </w:rPr>
        <w:t xml:space="preserve">108388</w:t>
      </w:r>
    </w:p>
    <w:p>
      <w:r>
        <w:t xml:space="preserve">2.</w:t>
        <w:tab/>
        <w:t xml:space="preserve">Vasta kun joku toista rotua oleva tekee niin, he tajuavat, miten vitun jälkeenjääneeltä he kuulostavat, ja siksi he raivostuvat ja kiroilevat peiliin.</w:t>
      </w:r>
    </w:p>
    <w:p>
      <w:r>
        <w:rPr>
          <w:b/>
          <w:u w:val="single"/>
        </w:rPr>
        <w:t xml:space="preserve">108389</w:t>
      </w:r>
    </w:p>
    <w:p>
      <w:r>
        <w:t xml:space="preserve">1. UUSI VIDEO: "No White Guilt for Blackface" Mitä sinulle ei koskaan kerrottu blackfaceista. https://youtu.be/vAAAtqSeRKI</w:t>
      </w:r>
    </w:p>
    <w:p>
      <w:r>
        <w:rPr>
          <w:b/>
          <w:u w:val="single"/>
        </w:rPr>
        <w:t xml:space="preserve">108390</w:t>
      </w:r>
    </w:p>
    <w:p>
      <w:r>
        <w:t xml:space="preserve">2.</w:t>
        <w:tab/>
        <w:t xml:space="preserve">#Blackface ei koskaan ollut osa #WhiteCulturea. Sen teki tunnetuksi (((The Jazz Singer))), jota eivät ainoastaan kirjoittaneet, tuottaneet, rahoittaneet ja levittäneet #juutalaiset, vaan koko elokuva kertoo #juutalaisesta kulttuurista. Katso elokuva. #AlJolson #AlJolsen #Kulttuurinomistaminen</w:t>
      </w:r>
    </w:p>
    <w:p>
      <w:r>
        <w:rPr>
          <w:b/>
          <w:u w:val="single"/>
        </w:rPr>
        <w:t xml:space="preserve">108391</w:t>
      </w:r>
    </w:p>
    <w:p>
      <w:r>
        <w:t xml:space="preserve">3.</w:t>
        <w:tab/>
        <w:tab/>
        <w:t xml:space="preserve">jolson neekeri</w:t>
      </w:r>
    </w:p>
    <w:p>
      <w:r>
        <w:rPr>
          <w:b/>
          <w:u w:val="single"/>
        </w:rPr>
        <w:t xml:space="preserve">108392</w:t>
      </w:r>
    </w:p>
    <w:p>
      <w:r>
        <w:t xml:space="preserve">1. TUTKI NYT!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@NJ_Optimisti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108393</w:t>
      </w:r>
    </w:p>
    <w:p>
      <w:r>
        <w:t xml:space="preserve">2.</w:t>
        <w:tab/>
        <w:t xml:space="preserve">30/06 ROUND ON OIKEUS, jota tämä neekeri tarvitsee. SE RATKAISEE KAIKKI ONGELMAT LUVALLISESTI.</w:t>
      </w:r>
    </w:p>
    <w:p>
      <w:r>
        <w:rPr>
          <w:b/>
          <w:u w:val="single"/>
        </w:rPr>
        <w:t xml:space="preserve">108394</w:t>
      </w:r>
    </w:p>
    <w:p>
      <w:r>
        <w:t xml:space="preserve">3.</w:t>
        <w:tab/>
        <w:tab/>
        <w:t xml:space="preserve">Tai köysi ja puun oksa! Hauskaa katseltavaa!</w:t>
      </w:r>
    </w:p>
    <w:p>
      <w:r>
        <w:rPr>
          <w:b/>
          <w:u w:val="single"/>
        </w:rPr>
        <w:t xml:space="preserve">108395</w:t>
      </w:r>
    </w:p>
    <w:p>
      <w:r>
        <w:t xml:space="preserve">1. Marssitko koko matkan sandaaleissa? Paskapuhetta.</w:t>
      </w:r>
    </w:p>
    <w:p>
      <w:r>
        <w:rPr>
          <w:b/>
          <w:u w:val="single"/>
        </w:rPr>
        <w:t xml:space="preserve">108396</w:t>
      </w:r>
    </w:p>
    <w:p>
      <w:r>
        <w:t xml:space="preserve">2.</w:t>
        <w:tab/>
        <w:t xml:space="preserve">Pahat wetback-nartut!</w:t>
      </w:r>
    </w:p>
    <w:p>
      <w:r>
        <w:rPr>
          <w:b/>
          <w:u w:val="single"/>
        </w:rPr>
        <w:t xml:space="preserve">108397</w:t>
      </w:r>
    </w:p>
    <w:p>
      <w:r>
        <w:t xml:space="preserve">1. Suosittu #MGTOW YouTuber #TurdFlingingMonkey poisti #Gab-tilinsä äskettäisen Loli-kiellon vuoksi. http://archive.is/oqSkU</w:t>
      </w:r>
    </w:p>
    <w:p>
      <w:r>
        <w:rPr>
          <w:b/>
          <w:u w:val="single"/>
        </w:rPr>
        <w:t xml:space="preserve">108398</w:t>
      </w:r>
    </w:p>
    <w:p>
      <w:r>
        <w:t xml:space="preserve">2.</w:t>
        <w:tab/>
        <w:t xml:space="preserve">Moralfagit syyttävät ihmisiä pedofiileiksi. Muistatteko MGTOW101 The Wise -kirjan tragedian? Juuri niin. Hän teki typerän päätöksen syyttää TFM:ää pedofiiliksi vain saadakseen täydellisen vitun tuhon. Tässä on video, joka todistaa, kuinka @Spergin kaltaiset idiootit eivät eroa vasemmistolaisista. https://youtu.be/qvWgCmoDoBk https://youtu.be/gkE7L8rrzLY https://youtu.be/gkE7L8rrzLY</w:t>
      </w:r>
    </w:p>
    <w:p>
      <w:r>
        <w:rPr>
          <w:b/>
          <w:u w:val="single"/>
        </w:rPr>
        <w:t xml:space="preserve">108399</w:t>
      </w:r>
    </w:p>
    <w:p>
      <w:r>
        <w:t xml:space="preserve">3.</w:t>
        <w:tab/>
        <w:tab/>
        <w:t xml:space="preserve">Et saanut itseäsi näyttämään tai kuulostamaan neutraalilta, vaikka itse asiassa sait itsesi näyttämään vasemmistolaiselta, joka yrittää esittää neutraalia.  Myös GABAI ja heidän vammainen 300 merkin rajoituksensa.</w:t>
      </w:r>
    </w:p>
    <w:p>
      <w:r>
        <w:rPr>
          <w:b/>
          <w:u w:val="single"/>
        </w:rPr>
        <w:t xml:space="preserve">108400</w:t>
      </w:r>
    </w:p>
    <w:p>
      <w:r>
        <w:t xml:space="preserve">1. hintti neekerit</w:t>
      </w:r>
    </w:p>
    <w:p>
      <w:r>
        <w:rPr>
          <w:b/>
          <w:u w:val="single"/>
        </w:rPr>
        <w:t xml:space="preserve">108401</w:t>
      </w:r>
    </w:p>
    <w:p>
      <w:r>
        <w:t xml:space="preserve">1. Hassu juttu tavalliset ihmiset. Täällä on NatSoceja ja todellisia kulttuurimarxisteja, kuten @BegsAli ja @True_Brit, mutta heidän ei koskaan nähdä väittelevän keskenään. Aina tavallisten ihmisten, kuten sinun ja minun, kanssa.   Minulla on teoria.   NatSocit ja marxilaiset seuraavat molemmat heikkoja sosialistisia ideologioita, joilla on hauras mieli ja ego. He pelkäävät, että jos he riitelevät keskenään, he saattavat alkaa kuunnella toisiaan ja mahdollisesti jopa kääntyä. Mutta ei ole mitään mahdollisuutta, että he kääntyisivät olemaan normaaleja kuten me.   Mitä mieltä sinä olet? :)</w:t>
      </w:r>
    </w:p>
    <w:p>
      <w:r>
        <w:rPr>
          <w:b/>
          <w:u w:val="single"/>
        </w:rPr>
        <w:t xml:space="preserve">108402</w:t>
      </w:r>
    </w:p>
    <w:p>
      <w:r>
        <w:t xml:space="preserve">2.</w:t>
        <w:tab/>
        <w:t xml:space="preserve">Teoriallasi ei ole mitään vitun suurta merkitystä. Tärkeintä on se, kummalle puolelle liityt.</w:t>
      </w:r>
    </w:p>
    <w:p>
      <w:r>
        <w:rPr>
          <w:b/>
          <w:u w:val="single"/>
        </w:rPr>
        <w:t xml:space="preserve">108403</w:t>
      </w:r>
    </w:p>
    <w:p>
      <w:r>
        <w:t xml:space="preserve">3.</w:t>
        <w:tab/>
        <w:tab/>
        <w:t xml:space="preserve">90 % normaaleista ei-sosialistisista ihmisistä :)</w:t>
      </w:r>
    </w:p>
    <w:p>
      <w:r>
        <w:rPr>
          <w:b/>
          <w:u w:val="single"/>
        </w:rPr>
        <w:t xml:space="preserve">108404</w:t>
      </w:r>
    </w:p>
    <w:p>
      <w:r>
        <w:t xml:space="preserve">4.</w:t>
        <w:tab/>
        <w:tab/>
        <w:tab/>
        <w:t xml:space="preserve">90 % mitä? Sinä puhut perseestäsi. Kaikki, joiden kanssa olen eri mieltä, ovat sosialisteja, ja sinä kutsut liberaaleja fasisteiksi.</w:t>
      </w:r>
    </w:p>
    <w:p>
      <w:r>
        <w:rPr>
          <w:b/>
          <w:u w:val="single"/>
        </w:rPr>
        <w:t xml:space="preserve">108405</w:t>
      </w:r>
    </w:p>
    <w:p>
      <w:r>
        <w:t xml:space="preserve">5.</w:t>
        <w:tab/>
        <w:tab/>
        <w:tab/>
        <w:tab/>
        <w:t xml:space="preserve">Toinen ei-pelattava konservatiivinen...</w:t>
      </w:r>
    </w:p>
    <w:p>
      <w:r>
        <w:rPr>
          <w:b/>
          <w:u w:val="single"/>
        </w:rPr>
        <w:t xml:space="preserve">108406</w:t>
      </w:r>
    </w:p>
    <w:p>
      <w:r>
        <w:t xml:space="preserve">6.</w:t>
        <w:tab/>
        <w:tab/>
        <w:tab/>
        <w:tab/>
        <w:tab/>
        <w:t xml:space="preserve">Ymmärrättekö mitä sosialismi on? Se on kateuden, varkauden, antisemitismin ja muiden ihmisten syyttämisen omasta epäonnistumisesta ideologia. Sitä edustavat klassisesti sekä marxilaiset että kansallissosialistit. Molemmat haluavat kansallistaa keskeiset teollisuudenalat. Koulutuksen valvonta indoktrinaatiota varten. Kriitikkojen sensuuri. Juutalaiset pois. Kapina. Marxilaiset käyttävät homoja ja mustia uhreina päästäkseen valituiksi. Kansalliset tietävät, ettei heitä koskaan valita, joten he kertovat avoimesti vihastaan.</w:t>
      </w:r>
    </w:p>
    <w:p>
      <w:r>
        <w:rPr>
          <w:b/>
          <w:u w:val="single"/>
        </w:rPr>
        <w:t xml:space="preserve">108407</w:t>
      </w:r>
    </w:p>
    <w:p>
      <w:r>
        <w:t xml:space="preserve">7.</w:t>
        <w:tab/>
        <w:tab/>
        <w:tab/>
        <w:tab/>
        <w:tab/>
        <w:tab/>
        <w:t xml:space="preserve">Hyvin sanottu. Heidän historiansa osoittaa hyvin totuuden.</w:t>
      </w:r>
    </w:p>
    <w:p>
      <w:r>
        <w:rPr>
          <w:b/>
          <w:u w:val="single"/>
        </w:rPr>
        <w:t xml:space="preserve">108408</w:t>
      </w:r>
    </w:p>
    <w:p>
      <w:r>
        <w:t xml:space="preserve">8.</w:t>
        <w:tab/>
        <w:tab/>
        <w:tab/>
        <w:tab/>
        <w:tab/>
        <w:tab/>
        <w:tab/>
        <w:t xml:space="preserve">Se on todella hyvin yksinkertaista ja selkeää nähdä, kun pääsee kaiken sen paskan läpi, jota marxilaiset ja natsipuolueet käyttävät yrittäessään erottaa itsensä toisistaan. lol</w:t>
      </w:r>
    </w:p>
    <w:p>
      <w:r>
        <w:rPr>
          <w:b/>
          <w:u w:val="single"/>
        </w:rPr>
        <w:t xml:space="preserve">108409</w:t>
      </w:r>
    </w:p>
    <w:p>
      <w:r>
        <w:t xml:space="preserve">9.</w:t>
        <w:tab/>
        <w:tab/>
        <w:tab/>
        <w:tab/>
        <w:tab/>
        <w:tab/>
        <w:tab/>
        <w:tab/>
        <w:t xml:space="preserve">Ne on helppo luokitella. Molemmat perustuvat ahneuteen ja kateuteen. Molemmat tavoittelevat vaurautta ja valtaa. Jokainen, joka kieltää heiltä kummankaan, on tuhon kohde! He haluavat KAIKKI kaikkien omaisuutta!</w:t>
      </w:r>
    </w:p>
    <w:p>
      <w:r>
        <w:rPr>
          <w:b/>
          <w:u w:val="single"/>
        </w:rPr>
        <w:t xml:space="preserve">108410</w:t>
      </w:r>
    </w:p>
    <w:p>
      <w:r>
        <w:t xml:space="preserve">10.</w:t>
        <w:tab/>
        <w:tab/>
        <w:tab/>
        <w:tab/>
        <w:tab/>
        <w:tab/>
        <w:tab/>
        <w:tab/>
        <w:tab/>
        <w:t xml:space="preserve">Joo. Kaikki, jotka ovat kateellisia muiden menestyksestä ja vihaavat toisia ilman hyvää syytä, ovat määritelmän mukaan sosialisteja. Sillä, kutsuvatko he itseään marxilaisiksi vai kansallissosialisteiksi, ei ole merkitystä. Suurin osa ihmisistä ei ole sellaisia, minkä vuoksi he ovat 10 prosentin vähemmistö. Ja tämä on vieläpä anteliaasti sanottu :)</w:t>
      </w:r>
    </w:p>
    <w:p>
      <w:r>
        <w:rPr>
          <w:b/>
          <w:u w:val="single"/>
        </w:rPr>
        <w:t xml:space="preserve">108411</w:t>
      </w:r>
    </w:p>
    <w:p>
      <w:r>
        <w:t xml:space="preserve">11.</w:t>
        <w:tab/>
        <w:tab/>
        <w:tab/>
        <w:tab/>
        <w:tab/>
        <w:tab/>
        <w:tab/>
        <w:tab/>
        <w:tab/>
        <w:tab/>
        <w:t xml:space="preserve">Jokainen, joka pelkistää erilaiset poliittiset opit naurettavaksi as hominemiksi, on määritelmällisesti jälkeenjäänyt homo.</w:t>
      </w:r>
    </w:p>
    <w:p>
      <w:r>
        <w:rPr>
          <w:b/>
          <w:u w:val="single"/>
        </w:rPr>
        <w:t xml:space="preserve">108412</w:t>
      </w:r>
    </w:p>
    <w:p>
      <w:r>
        <w:t xml:space="preserve">1. Mene äänestämään sinua varhaista kuolemaa ajattelevat kusipää s trump on ja Putin pelastaa elämäsi vitun zombie dum motherfuckercuntwankpissdumzombiemental</w:t>
      </w:r>
    </w:p>
    <w:p>
      <w:r>
        <w:rPr>
          <w:b/>
          <w:u w:val="single"/>
        </w:rPr>
        <w:t xml:space="preserve">108413</w:t>
      </w:r>
    </w:p>
    <w:p>
      <w:r>
        <w:t xml:space="preserve">1. "NFL:n katsojaluvut laskussa, kun katsojat jättävät poliittisesti latautuneen viihteen väliin" Katsottuani NFL:ää yli 58 vuotta, en katso sitä enää!    Ja näyttää siltä, että monet muut ovat samaa mieltä kanssani----TODAY'S NFL SUCKS !!!!</w:t>
      </w:r>
    </w:p>
    <w:p>
      <w:r>
        <w:rPr>
          <w:b/>
          <w:u w:val="single"/>
        </w:rPr>
        <w:t xml:space="preserve">108414</w:t>
      </w:r>
    </w:p>
    <w:p>
      <w:r>
        <w:t xml:space="preserve">2.</w:t>
        <w:tab/>
        <w:t xml:space="preserve">Jeesus, aivopesu on todellista. Tältä kaverilta kesti 58 vitun vuotta virittäytyä pois. Negro Felon League muuttui tietämättömäksi yli 30 vuotta sitten. Minä lopetin heti, kun se oooga booga paska alkoi. Kun luokka ja urheilullisuus lähtivät. Minä lähdin.</w:t>
      </w:r>
    </w:p>
    <w:p>
      <w:r>
        <w:rPr>
          <w:b/>
          <w:u w:val="single"/>
        </w:rPr>
        <w:t xml:space="preserve">108415</w:t>
      </w:r>
    </w:p>
    <w:p>
      <w:r>
        <w:t xml:space="preserve">3.</w:t>
        <w:tab/>
        <w:tab/>
        <w:t xml:space="preserve">Voi hyvin, hintti.</w:t>
      </w:r>
    </w:p>
    <w:p>
      <w:r>
        <w:rPr>
          <w:b/>
          <w:u w:val="single"/>
        </w:rPr>
        <w:t xml:space="preserve">108416</w:t>
      </w:r>
    </w:p>
    <w:p>
      <w:r>
        <w:t xml:space="preserve">1. Rasismia tulisi rohkaista. Se on luonnollista ja terveellistä.</w:t>
      </w:r>
    </w:p>
    <w:p>
      <w:r>
        <w:rPr>
          <w:b/>
          <w:u w:val="single"/>
        </w:rPr>
        <w:t xml:space="preserve">108417</w:t>
      </w:r>
    </w:p>
    <w:p>
      <w:r>
        <w:t xml:space="preserve">2.</w:t>
        <w:tab/>
        <w:t xml:space="preserve">Tämä ei ole ok hikinen, useimmat pitävät sitä vastenmielisenä muutama idiootti voidaan odottaa kaikissa liikkeissä.</w:t>
      </w:r>
    </w:p>
    <w:p>
      <w:r>
        <w:rPr>
          <w:b/>
          <w:u w:val="single"/>
        </w:rPr>
        <w:t xml:space="preserve">108418</w:t>
      </w:r>
    </w:p>
    <w:p>
      <w:r>
        <w:t xml:space="preserve">3.</w:t>
        <w:tab/>
        <w:tab/>
        <w:t xml:space="preserve">Vain idiootit itkevät rasismista. Olet varmasti yksi niistä homoista, jotka antaisivat lapsensa neekerilaumoille, jotta sinua ei kutsuttaisi rasistiksi.</w:t>
      </w:r>
    </w:p>
    <w:p>
      <w:r>
        <w:rPr>
          <w:b/>
          <w:u w:val="single"/>
        </w:rPr>
        <w:t xml:space="preserve">108419</w:t>
      </w:r>
    </w:p>
    <w:p>
      <w:r>
        <w:t xml:space="preserve">1. Hyvät naiset ja herrat, kun menette äänestämään marraskuussa, muistakaa, keitä @Demokraatit todella ovat... https://files.catbox.moe/qoag02.jpg...</w:t>
      </w:r>
    </w:p>
    <w:p>
      <w:r>
        <w:rPr>
          <w:b/>
          <w:u w:val="single"/>
        </w:rPr>
        <w:t xml:space="preserve">108420</w:t>
      </w:r>
    </w:p>
    <w:p>
      <w:r>
        <w:t xml:space="preserve">2.</w:t>
        <w:tab/>
        <w:t xml:space="preserve">korjaus narttu vittu peittää hänen kasvonsa</w:t>
      </w:r>
    </w:p>
    <w:p>
      <w:r>
        <w:rPr>
          <w:b/>
          <w:u w:val="single"/>
        </w:rPr>
        <w:t xml:space="preserve">108421</w:t>
      </w:r>
    </w:p>
    <w:p>
      <w:r>
        <w:t xml:space="preserve">1. Useampi kuin yksi kolmesta amerikkalaisesta aikuisesta syö neekerin ruumiinnesteitä minä tahansa päivänä. Siinä korjasin sen.</w:t>
      </w:r>
    </w:p>
    <w:p>
      <w:r>
        <w:rPr>
          <w:b/>
          <w:u w:val="single"/>
        </w:rPr>
        <w:t xml:space="preserve">108422</w:t>
      </w:r>
    </w:p>
    <w:p>
      <w:r>
        <w:t xml:space="preserve">2.</w:t>
        <w:tab/>
        <w:t xml:space="preserve">jos syöt pikaruokaa voit yhtä hyvin etsiä neekerin ja nuolla sen persereikää se on kirjaimellisesti sama asia 🖕🐒</w:t>
      </w:r>
    </w:p>
    <w:p>
      <w:r>
        <w:rPr>
          <w:b/>
          <w:u w:val="single"/>
        </w:rPr>
        <w:t xml:space="preserve">108423</w:t>
      </w:r>
    </w:p>
    <w:p>
      <w:r>
        <w:t xml:space="preserve">3.</w:t>
        <w:tab/>
        <w:tab/>
        <w:t xml:space="preserve">Syön hyvin harvoin pikaruokaa, mutta kun syön, kävelen ulos, jos näen neekerin valmistamassa ruokaa.</w:t>
      </w:r>
    </w:p>
    <w:p>
      <w:r>
        <w:rPr>
          <w:b/>
          <w:u w:val="single"/>
        </w:rPr>
        <w:t xml:space="preserve">108424</w:t>
      </w:r>
    </w:p>
    <w:p>
      <w:r>
        <w:t xml:space="preserve">4.</w:t>
        <w:tab/>
        <w:tab/>
        <w:tab/>
        <w:t xml:space="preserve">o u hyvin harvoin annat neekerin pyyhkiä pallinsa suuhusi kai se on parempi kuin antaa niiden tehdä se joka päivä...😳</w:t>
      </w:r>
    </w:p>
    <w:p>
      <w:r>
        <w:rPr>
          <w:b/>
          <w:u w:val="single"/>
        </w:rPr>
        <w:t xml:space="preserve">108425</w:t>
      </w:r>
    </w:p>
    <w:p>
      <w:r>
        <w:t xml:space="preserve">1. Jason on reilu homohomo, jos hän ei voi MUTEa jotakuta täällä. :/</w:t>
      </w:r>
    </w:p>
    <w:p>
      <w:r>
        <w:rPr>
          <w:b/>
          <w:u w:val="single"/>
        </w:rPr>
        <w:t xml:space="preserve">108426</w:t>
      </w:r>
    </w:p>
    <w:p>
      <w:r>
        <w:t xml:space="preserve">1. Missä moskeijassa hän vieraili? On jo aikakin kieltää näiltä jihadisteilta turvallinen tila juonittelulle ja salaliitolle. Tappakaa moskeija ja hiekkaneekeri lähtee.</w:t>
      </w:r>
    </w:p>
    <w:p>
      <w:r>
        <w:rPr>
          <w:b/>
          <w:u w:val="single"/>
        </w:rPr>
        <w:t xml:space="preserve">108427</w:t>
      </w:r>
    </w:p>
    <w:p>
      <w:r>
        <w:t xml:space="preserve">1. Pakolaishuijaus paljastui, kun YK siirsi 45 000 afrikkalaista takaisin kotiin http://newobserveronline.com/refugee-swindle-exposed-as-un-moves-45000-africans-back-home/</w:t>
      </w:r>
    </w:p>
    <w:p>
      <w:r>
        <w:rPr>
          <w:b/>
          <w:u w:val="single"/>
        </w:rPr>
        <w:t xml:space="preserve">108428</w:t>
      </w:r>
    </w:p>
    <w:p>
      <w:r>
        <w:t xml:space="preserve">2.</w:t>
        <w:tab/>
        <w:t xml:space="preserve">Kannibaaliperse joka istuimella.  Mukavaa "johtajiltamme", että he ovat niin syvällä veloissaan neekerikansoille (offshore-tilinpito), että heidän on "pakko" majoittaa neekeriroskasakkia kotikansoihimme.  Juutalaisten 'kuninkaalliset' ovat velkaantuneet Lontoon kaupungin offshore-tileille niin raskaasti, että heidän on yksinkertaisesti kumarruttava ilman voiteluainetta, kun afrikkalaiset haluavat hyökätä Eurooppaan.</w:t>
      </w:r>
    </w:p>
    <w:p>
      <w:r>
        <w:rPr>
          <w:b/>
          <w:u w:val="single"/>
        </w:rPr>
        <w:t xml:space="preserve">108429</w:t>
      </w:r>
    </w:p>
    <w:p>
      <w:r>
        <w:t xml:space="preserve">1. Elizabeth Warren on niin jälkeenjäänyt. Hän ei ymmärrä omaa kertomustaan. Rotu sosiaalisena konstruktiona väittää, että rotu on luokka, johon sinut sijoitetaan, ja että hänen dna-testin tekeminen ja hänen alkuperäisamerikkalaisuutensa perusteleminen dna:n avulla perustuu siihen, että rotu on biologinen todellisuus. Olipa kyse luokasta tai biologiasta, kaikki tunnistaisivat hänet valkoiseksi.</w:t>
      </w:r>
    </w:p>
    <w:p>
      <w:r>
        <w:rPr>
          <w:b/>
          <w:u w:val="single"/>
        </w:rPr>
        <w:t xml:space="preserve">108430</w:t>
      </w:r>
    </w:p>
    <w:p>
      <w:r>
        <w:t xml:space="preserve">2.</w:t>
        <w:tab/>
        <w:t xml:space="preserve">Trump meni niin pahasti Trumpin ihon alle, että hän hankki DNA-testin. Warren tunsi tarvetta todistaa Warrenin olevan väärässä, ja nyt hän näyttää tyhmältä. Nyt on liikkeellä meemi, jonka mukaan on ok olla 99,999999999 valkoista. Se ei kuitenkaan haittaa häntä pitkällä aikavälillä. Ainoa, joka voisi käyttää sitä häntä vastaan, olisi Trump. Kukaan muu republikaani ei käytä sitä - se ei olisi kohteliasta.</w:t>
      </w:r>
    </w:p>
    <w:p>
      <w:r>
        <w:rPr>
          <w:b/>
          <w:u w:val="single"/>
        </w:rPr>
        <w:t xml:space="preserve">108431</w:t>
      </w:r>
    </w:p>
    <w:p>
      <w:r>
        <w:t xml:space="preserve">3.</w:t>
        <w:tab/>
        <w:tab/>
        <w:t xml:space="preserve">Scott Brown yritti. Hän syytti häntä väitteistään, kun hän asettui ehdolle häntä vastaan, ja MA:n äänestäjät päättivät, että hän oli ilkeä, ja äänestivät hänet kuitenkin. Kansallisesti hän on mielestäni kaput, mutta hän on todennäköisesti yksi MA:n senaattoreista kuolemaansa asti.</w:t>
      </w:r>
    </w:p>
    <w:p>
      <w:r>
        <w:rPr>
          <w:b/>
          <w:u w:val="single"/>
        </w:rPr>
        <w:t xml:space="preserve">108432</w:t>
      </w:r>
    </w:p>
    <w:p>
      <w:r>
        <w:t xml:space="preserve">4.</w:t>
        <w:tab/>
        <w:tab/>
        <w:tab/>
        <w:t xml:space="preserve">Jälleen kerran todiste siitä, että A: On yli aika jakaa kansakunta kahtia ja B: Naisten äänioikeus on älyttömin asia, jonka esi-isämme ovat koskaan tehneet.</w:t>
      </w:r>
    </w:p>
    <w:p>
      <w:r>
        <w:rPr>
          <w:b/>
          <w:u w:val="single"/>
        </w:rPr>
        <w:t xml:space="preserve">108433</w:t>
      </w:r>
    </w:p>
    <w:p>
      <w:r>
        <w:t xml:space="preserve">5.</w:t>
        <w:tab/>
        <w:tab/>
        <w:tab/>
        <w:tab/>
        <w:t xml:space="preserve">Kyse ei ole vain siitä, että naiset saavat äänestää, vaan mielestäni retoriikkamme on väärä.   Minusta meidän pitäisi sen sijaan sanoa: "Äänioikeuden tekeminen yksilön oikeudeksi sen sijaan, että tunnustaisimme, että sivilisaatio ei koostu yksilöistä vaan perheistä." dw Minäkin teen niin.</w:t>
      </w:r>
    </w:p>
    <w:p>
      <w:r>
        <w:rPr>
          <w:b/>
          <w:u w:val="single"/>
        </w:rPr>
        <w:t xml:space="preserve">108434</w:t>
      </w:r>
    </w:p>
    <w:p>
      <w:r>
        <w:t xml:space="preserve">6.</w:t>
        <w:tab/>
        <w:tab/>
        <w:tab/>
        <w:tab/>
        <w:t xml:space="preserve">Rehellisesti sanottuna en ymmärrä, miksi Warren oli niin typerä, että ruokki tätä kiistaa.  Kaikki tiesivät, ettei hän ole intiaani, ja kaikilla, joita asia kiinnostaa, oli jo mielipide.  Hän vain vei jutun takaisin etusivuille ja muistutti kaikkia siitä, että hän valehteli vuosikymmeniä.</w:t>
      </w:r>
    </w:p>
    <w:p>
      <w:r>
        <w:rPr>
          <w:b/>
          <w:u w:val="single"/>
        </w:rPr>
        <w:t xml:space="preserve">108435</w:t>
      </w:r>
    </w:p>
    <w:p>
      <w:r>
        <w:t xml:space="preserve">7.</w:t>
        <w:tab/>
        <w:tab/>
        <w:tab/>
        <w:tab/>
        <w:tab/>
        <w:t xml:space="preserve">Veikkaisin, että hän on todennäköisesti tyhmempi kuin laatikollinen paskaa.</w:t>
      </w:r>
    </w:p>
    <w:p>
      <w:r>
        <w:rPr>
          <w:b/>
          <w:u w:val="single"/>
        </w:rPr>
        <w:t xml:space="preserve">108436</w:t>
      </w:r>
    </w:p>
    <w:p>
      <w:r>
        <w:t xml:space="preserve">8.</w:t>
        <w:tab/>
        <w:tab/>
        <w:tab/>
        <w:tab/>
        <w:tab/>
        <w:t xml:space="preserve">Tai hän löi liian kovaa palovettä.</w:t>
      </w:r>
    </w:p>
    <w:p>
      <w:r>
        <w:rPr>
          <w:b/>
          <w:u w:val="single"/>
        </w:rPr>
        <w:t xml:space="preserve">108437</w:t>
      </w:r>
    </w:p>
    <w:p>
      <w:r>
        <w:t xml:space="preserve">9.</w:t>
        <w:tab/>
        <w:tab/>
        <w:tab/>
        <w:tab/>
        <w:t xml:space="preserve">Feministit pilaavat meille kaiken. Minä äänestäisin Oikeistoa, mutta monet naiset eivät. Patriarkaatti on paras.</w:t>
      </w:r>
    </w:p>
    <w:p>
      <w:r>
        <w:rPr>
          <w:b/>
          <w:u w:val="single"/>
        </w:rPr>
        <w:t xml:space="preserve">108438</w:t>
      </w:r>
    </w:p>
    <w:p>
      <w:r>
        <w:t xml:space="preserve">10.</w:t>
        <w:tab/>
        <w:tab/>
        <w:tab/>
        <w:tab/>
        <w:t xml:space="preserve">Valkoiset miehet antoivat äänioikeuden mustille miehille ennen kuin he antoivat sen naisille.</w:t>
      </w:r>
    </w:p>
    <w:p>
      <w:r>
        <w:rPr>
          <w:b/>
          <w:u w:val="single"/>
        </w:rPr>
        <w:t xml:space="preserve">108439</w:t>
      </w:r>
    </w:p>
    <w:p>
      <w:r>
        <w:t xml:space="preserve">11.</w:t>
        <w:tab/>
        <w:tab/>
        <w:tab/>
        <w:tab/>
        <w:t xml:space="preserve">Puhumattakaan siitä, että heidät päästetään hallitukseen. Katsokaa, mitä on tapahtunut sen jälkeen, kun naiset päästettiin hallitukseen. Tämä hallitus on mennyt täydelliseksi paskakuopaksi. Ja se johtuu kaikista hemmetin naisista.</w:t>
      </w:r>
    </w:p>
    <w:p>
      <w:r>
        <w:rPr>
          <w:b/>
          <w:u w:val="single"/>
        </w:rPr>
        <w:t xml:space="preserve">108440</w:t>
      </w:r>
    </w:p>
    <w:p>
      <w:r>
        <w:t xml:space="preserve">12.</w:t>
        <w:tab/>
        <w:tab/>
        <w:tab/>
        <w:tab/>
        <w:t xml:space="preserve">Ellei nainen ole lyhyessä ketjussa, naisten ei pitäisi koskaan äänestää.</w:t>
      </w:r>
    </w:p>
    <w:p>
      <w:r>
        <w:rPr>
          <w:b/>
          <w:u w:val="single"/>
        </w:rPr>
        <w:t xml:space="preserve">108441</w:t>
      </w:r>
    </w:p>
    <w:p>
      <w:r>
        <w:t xml:space="preserve">1. RT @USANEWS007:    CHRIS WALLACE TUHOAA SHEP SMITHIN!   "TRUMP ISN NOT TO BLAME" Never Trumper, Chris Wallace goes to face to face with/Trump hating, Trump blaming, sniveling coward Shepard Smith. Wallace sanoo, ettei missään nimessä voi syyttää presidentti Trumpia Cesar Sayocin rikollisista teoista.   #MAGABomber https://kek.gg/u/tXFG</w:t>
      </w:r>
    </w:p>
    <w:p>
      <w:r>
        <w:rPr>
          <w:b/>
          <w:u w:val="single"/>
        </w:rPr>
        <w:t xml:space="preserve">108442</w:t>
      </w:r>
    </w:p>
    <w:p>
      <w:r>
        <w:t xml:space="preserve">2.</w:t>
        <w:tab/>
        <w:t xml:space="preserve">Mielestäni Smith on homoseksuaalinen homo-kommari. Hänet on kielletty televisiostani. Hän saa minut oksentamaan.</w:t>
      </w:r>
    </w:p>
    <w:p>
      <w:r>
        <w:rPr>
          <w:b/>
          <w:u w:val="single"/>
        </w:rPr>
        <w:t xml:space="preserve">108443</w:t>
      </w:r>
    </w:p>
    <w:p>
      <w:r>
        <w:t xml:space="preserve">1. Jos olet valkoinen ja kieltäydyt puhumasta rodusta, se on oikeutesi.  Jos kuitenkin myös sanot, että puhut tiukasti vain ansioista, niin ellet aseta jokaista ei-valkoista vastakkain samalla kiihkeydellä, että hekään eivät voi puhua rodustaan, olet joko tekopyhä tai tietämätön vasemmiston kätyri.  Valitse sinä.</w:t>
      </w:r>
    </w:p>
    <w:p>
      <w:r>
        <w:rPr>
          <w:b/>
          <w:u w:val="single"/>
        </w:rPr>
        <w:t xml:space="preserve">108444</w:t>
      </w:r>
    </w:p>
    <w:p>
      <w:r>
        <w:t xml:space="preserve">2.</w:t>
        <w:tab/>
        <w:t xml:space="preserve">Helppo sanoa, ellet asu Baltimoren kaltaisessa neekerien hallitsemassa paskapaikassa.</w:t>
      </w:r>
    </w:p>
    <w:p>
      <w:r>
        <w:rPr>
          <w:b/>
          <w:u w:val="single"/>
        </w:rPr>
        <w:t xml:space="preserve">108445</w:t>
      </w:r>
    </w:p>
    <w:p>
      <w:r>
        <w:t xml:space="preserve">1. Kathy Griffin on hauska vain silloin, kun hän on täysin sekoamassa kuin hullu, joka hän on.   Kyyneleet ovat herkullisia. He tietävät jo, että heidän "vastarinta"-paska on tuhoon tuomittu.</w:t>
      </w:r>
    </w:p>
    <w:p>
      <w:r>
        <w:rPr>
          <w:b/>
          <w:u w:val="single"/>
        </w:rPr>
        <w:t xml:space="preserve">108446</w:t>
      </w:r>
    </w:p>
    <w:p>
      <w:r>
        <w:t xml:space="preserve">2.</w:t>
        <w:tab/>
        <w:t xml:space="preserve">Luulen, että se huora on hullu... tarvitsee halauksen!</w:t>
      </w:r>
    </w:p>
    <w:p>
      <w:r>
        <w:rPr>
          <w:b/>
          <w:u w:val="single"/>
        </w:rPr>
        <w:t xml:space="preserve">108447</w:t>
      </w:r>
    </w:p>
    <w:p>
      <w:r>
        <w:t xml:space="preserve">3.</w:t>
        <w:tab/>
        <w:tab/>
        <w:t xml:space="preserve">Onko pythoneita saatavilla?</w:t>
      </w:r>
    </w:p>
    <w:p>
      <w:r>
        <w:rPr>
          <w:b/>
          <w:u w:val="single"/>
        </w:rPr>
        <w:t xml:space="preserve">108448</w:t>
      </w:r>
    </w:p>
    <w:p>
      <w:r>
        <w:t xml:space="preserve">4.</w:t>
        <w:tab/>
        <w:tab/>
        <w:t xml:space="preserve">Sinä ensin</w:t>
      </w:r>
    </w:p>
    <w:p>
      <w:r>
        <w:rPr>
          <w:b/>
          <w:u w:val="single"/>
        </w:rPr>
        <w:t xml:space="preserve">108449</w:t>
      </w:r>
    </w:p>
    <w:p>
      <w:r>
        <w:t xml:space="preserve">5.</w:t>
        <w:tab/>
        <w:tab/>
        <w:t xml:space="preserve">Nah... Jätän väliin</w:t>
      </w:r>
    </w:p>
    <w:p>
      <w:r>
        <w:rPr>
          <w:b/>
          <w:u w:val="single"/>
        </w:rPr>
        <w:t xml:space="preserve">108450</w:t>
      </w:r>
    </w:p>
    <w:p>
      <w:r>
        <w:t xml:space="preserve">1. Tavallinen uuspakanoiden vastaus, koska he eivät pysty haastamaan uskomusjärjestelmiä.  Milloin voimme keskustella hiekkaneekeri-pantheonistasi vai väistätkö tuon argumentin?  Muista, että pohjoismaiset neekerit eivät ole yli 1900 vuotta vanhoja ja ne sattumoisin ryöstävät muista kulttuureista juuri kuten juutalainen.</w:t>
      </w:r>
    </w:p>
    <w:p>
      <w:r>
        <w:rPr>
          <w:b/>
          <w:u w:val="single"/>
        </w:rPr>
        <w:t xml:space="preserve">108451</w:t>
      </w:r>
    </w:p>
    <w:p>
      <w:r>
        <w:t xml:space="preserve">2.</w:t>
        <w:tab/>
        <w:t xml:space="preserve">On valitettavaa, että he käyttäytyvät noin, kun heitä haastetaan, koska kasvaminen edellyttää haasteita.</w:t>
      </w:r>
    </w:p>
    <w:p>
      <w:r>
        <w:rPr>
          <w:b/>
          <w:u w:val="single"/>
        </w:rPr>
        <w:t xml:space="preserve">108452</w:t>
      </w:r>
    </w:p>
    <w:p>
      <w:r>
        <w:t xml:space="preserve">3.</w:t>
        <w:tab/>
        <w:tab/>
        <w:t xml:space="preserve">Todellakin.  Lähetän myöhemmin taulukon monijumalaisista jumaluuksista eri kulttuureista ja kielistä, koska ne kaikki palvovat samoja jumalia ja jumalatarta.  EDIT: Minua ei todellakaan kiinnosta, minkä nimen he niihin liittävät, koska ne ovat kaikki samaa hahmoa.</w:t>
      </w:r>
    </w:p>
    <w:p>
      <w:r>
        <w:rPr>
          <w:b/>
          <w:u w:val="single"/>
        </w:rPr>
        <w:t xml:space="preserve">108453</w:t>
      </w:r>
    </w:p>
    <w:p>
      <w:r>
        <w:t xml:space="preserve">1. Khashoggi ei siis olekaan se pyhimys, joksi MSM häntä maalaa - hän onkin islamistinen paskiainen - hyvä, että hänestä päästiin eroon! https://gab.ai/mwill/posts/39030463 ...</w:t>
      </w:r>
    </w:p>
    <w:p>
      <w:r>
        <w:rPr>
          <w:b/>
          <w:u w:val="single"/>
        </w:rPr>
        <w:t xml:space="preserve">108454</w:t>
      </w:r>
    </w:p>
    <w:p>
      <w:r>
        <w:t xml:space="preserve">1. KANADASTA LOPPUU MARJUANA PÄIVÄSSÄ HUUMAUSAINEEN LAILLISTAMISEN JÄLKEEN... https://www.independent.co.uk/news/world/americas/canada-marijuana-legal-weed-shortage-pot-running-out-a8593861.html via @gabnewstoday</w:t>
      </w:r>
    </w:p>
    <w:p>
      <w:r>
        <w:rPr>
          <w:b/>
          <w:u w:val="single"/>
        </w:rPr>
        <w:t xml:space="preserve">108455</w:t>
      </w:r>
    </w:p>
    <w:p>
      <w:r>
        <w:t xml:space="preserve">2.</w:t>
        <w:tab/>
        <w:t xml:space="preserve">Sama tapahtui ensimmäisellä viikolla, kun se tuli lailliseksi Coloradossa</w:t>
      </w:r>
    </w:p>
    <w:p>
      <w:r>
        <w:rPr>
          <w:b/>
          <w:u w:val="single"/>
        </w:rPr>
        <w:t xml:space="preserve">108456</w:t>
      </w:r>
    </w:p>
    <w:p>
      <w:r>
        <w:t xml:space="preserve">3.</w:t>
        <w:tab/>
        <w:tab/>
        <w:t xml:space="preserve">idk, jos haluan sen laillista täällä Kentuckyssa. se kuulostaa varmaan jälkeenjääneeltä tupakoitsijan suusta, mutta idk mies. En halua, että tänne tulee hippien tulva.</w:t>
      </w:r>
    </w:p>
    <w:p>
      <w:r>
        <w:rPr>
          <w:b/>
          <w:u w:val="single"/>
        </w:rPr>
        <w:t xml:space="preserve">108457</w:t>
      </w:r>
    </w:p>
    <w:p>
      <w:r>
        <w:t xml:space="preserve">1. He haluavat tappaa sinut tai viedä vapautesi, eivätkä he välitä siitä, mitä heidän on tehtävä tai sanottava saavuttaakseen sen.    Propaganda kiihtyy ja se keskiluokkainen elämäntapa jonka luulitte säilyttävänne pitämällä päänne matalana, kyllä he tulevat sitäkin hakemaan. Sillä ei ole väliä, jos puhutte ääneen, sillä on vain väliä, että olette valkoihoinen.</w:t>
      </w:r>
    </w:p>
    <w:p>
      <w:r>
        <w:rPr>
          <w:b/>
          <w:u w:val="single"/>
        </w:rPr>
        <w:t xml:space="preserve">108458</w:t>
      </w:r>
    </w:p>
    <w:p>
      <w:r>
        <w:t xml:space="preserve">2.</w:t>
        <w:tab/>
        <w:t xml:space="preserve">Charles Blow on säälittävä neekerihomo, jonka 1/1024 prosenttia väestöstä ottaa vakavasti.</w:t>
      </w:r>
    </w:p>
    <w:p>
      <w:r>
        <w:rPr>
          <w:b/>
          <w:u w:val="single"/>
        </w:rPr>
        <w:t xml:space="preserve">108459</w:t>
      </w:r>
    </w:p>
    <w:p>
      <w:r>
        <w:t xml:space="preserve">1. Emily Ratajkowski tuli kuuluisaksi näyttelemällä naisvihamielisessä musiikkivideossa, jossa juhlitaan seksuaalista hyväksikäyttöä:</w:t>
      </w:r>
    </w:p>
    <w:p>
      <w:r>
        <w:rPr>
          <w:b/>
          <w:u w:val="single"/>
        </w:rPr>
        <w:t xml:space="preserve">108460</w:t>
      </w:r>
    </w:p>
    <w:p>
      <w:r>
        <w:t xml:space="preserve">2.</w:t>
        <w:tab/>
        <w:t xml:space="preserve">Amy Schumerjew ? Mikä likainen paskiainen</w:t>
      </w:r>
    </w:p>
    <w:p>
      <w:r>
        <w:rPr>
          <w:b/>
          <w:u w:val="single"/>
        </w:rPr>
        <w:t xml:space="preserve">108461</w:t>
      </w:r>
    </w:p>
    <w:p>
      <w:r>
        <w:t xml:space="preserve">1. Hienoa, hän on vitun jälkeenjäänyt.</w:t>
      </w:r>
    </w:p>
    <w:p>
      <w:r>
        <w:rPr>
          <w:b/>
          <w:u w:val="single"/>
        </w:rPr>
        <w:t xml:space="preserve">108462</w:t>
      </w:r>
    </w:p>
    <w:p>
      <w:r>
        <w:t xml:space="preserve">1. Mitä erilaista NAFTA 2.0:ssa on? https://thehill.com/homenews/administration/409250-trump-takes-victory-lap-after-nafta-deal.</w:t>
      </w:r>
    </w:p>
    <w:p>
      <w:r>
        <w:rPr>
          <w:b/>
          <w:u w:val="single"/>
        </w:rPr>
        <w:t xml:space="preserve">108463</w:t>
      </w:r>
    </w:p>
    <w:p>
      <w:r>
        <w:t xml:space="preserve">2.</w:t>
        <w:tab/>
        <w:t xml:space="preserve">Ei paljon. Oli valittava, halutaanko voittaa vaaleja vai halutaanko vain pitää kiinni tarjontapuolen/vapaakaupan talousmallista, joka takaa vaalitappion. Trumpin sopimukset hyödyttävät amerikkalaista työntekijää niin vähän, että se on naurettavaa. Ne hyödyttävät enimmäkseen meksikolaista työntekijää ja tietenkin sijoittajaluokkaa, minkä vuoksi DOW on nousussa.</w:t>
      </w:r>
    </w:p>
    <w:p>
      <w:r>
        <w:rPr>
          <w:b/>
          <w:u w:val="single"/>
        </w:rPr>
        <w:t xml:space="preserve">108464</w:t>
      </w:r>
    </w:p>
    <w:p>
      <w:r>
        <w:t xml:space="preserve">3.</w:t>
        <w:tab/>
        <w:tab/>
        <w:t xml:space="preserve">Oikein. Yritin kertoa tämän hänen hintti-seuraajilleen, jotka imevät mulkkua toisiltaan Twitterissä juuri nyt, mutta turhaan. Yksi (tuo hintti RedElephant) sanoi minulle, että minulla on alhainen ÄO, koska korkeampi BKT tarkoittaisi korkeampaa syntyvyyttä. Kun ilmoitin hänelle, että hän on henkisesti jälkeenjäänyt, hän esti minut. Nämä eivät ole hyviä ihmisiä.</w:t>
      </w:r>
    </w:p>
    <w:p>
      <w:r>
        <w:rPr>
          <w:b/>
          <w:u w:val="single"/>
        </w:rPr>
        <w:t xml:space="preserve">108465</w:t>
      </w:r>
    </w:p>
    <w:p>
      <w:r>
        <w:t xml:space="preserve">4.</w:t>
        <w:tab/>
        <w:tab/>
        <w:tab/>
        <w:t xml:space="preserve">Sinikaulusmiehet, erityisesti ammattiliittojen jäsenet, ovat hyvin perillä siitä, mitä on meneillään. Voit ehkä huijata typeriä GOP-konservatiivien äänestäjiä, mutta et pysty huijaamaan ruostevyöhykkeen äänestäjiä talouskysymyksissä - etenkään kaupassa. Konservatiiveilla oli mahdollisuus pitää nämä tyypit osana koalitiotaan, mutta koska he vaativat vapaakauppaa, he ovat epäonnistuneet.</w:t>
      </w:r>
    </w:p>
    <w:p>
      <w:r>
        <w:rPr>
          <w:b/>
          <w:u w:val="single"/>
        </w:rPr>
        <w:t xml:space="preserve">108466</w:t>
      </w:r>
    </w:p>
    <w:p>
      <w:r>
        <w:t xml:space="preserve">5.</w:t>
        <w:tab/>
        <w:tab/>
        <w:tab/>
        <w:tab/>
        <w:t xml:space="preserve">Oletko varma siitä? En puhu enää monelle heistä.  JOS katsot esimerkiksi Red Elephantsin tyyppiä, kaikki hänen seuraajansa ovat boomereita ja MAGA-cuckeja. Pelle. Ja nämä idiootit saavat levittää paskapuheitaan twitterissä ja youtubessa. Yritin selittää hänelle käsitteen per capita ennen kuin hän esti minut. Pellemaailma.</w:t>
      </w:r>
    </w:p>
    <w:p>
      <w:r>
        <w:rPr>
          <w:b/>
          <w:u w:val="single"/>
        </w:rPr>
        <w:t xml:space="preserve">108467</w:t>
      </w:r>
    </w:p>
    <w:p>
      <w:r>
        <w:t xml:space="preserve">6.</w:t>
        <w:tab/>
        <w:tab/>
        <w:tab/>
        <w:tab/>
        <w:tab/>
        <w:t xml:space="preserve">Nuo tyypit ovat vain MAGA-idiootteja, jotka ylistävät kaikkea, mitä Trump tekee. Puhuin työväenluokan tyypeistä, jotka yleensä äänestävät demokraatteja, mutta äänestivät Trumpia.</w:t>
      </w:r>
    </w:p>
    <w:p>
      <w:r>
        <w:rPr>
          <w:b/>
          <w:u w:val="single"/>
        </w:rPr>
        <w:t xml:space="preserve">108468</w:t>
      </w:r>
    </w:p>
    <w:p>
      <w:r>
        <w:t xml:space="preserve">7.</w:t>
        <w:tab/>
        <w:tab/>
        <w:tab/>
        <w:tab/>
        <w:tab/>
        <w:t xml:space="preserve">Ja he ovat tietoisia siitä, että hänen uusi sopimuksensa on pohjimmiltaan NAFTA-sopimus, johon on lisätty vanhaa kuivunutta huulipunaa?</w:t>
      </w:r>
    </w:p>
    <w:p>
      <w:r>
        <w:rPr>
          <w:b/>
          <w:u w:val="single"/>
        </w:rPr>
        <w:t xml:space="preserve">108469</w:t>
      </w:r>
    </w:p>
    <w:p>
      <w:r>
        <w:t xml:space="preserve">8.</w:t>
        <w:tab/>
        <w:tab/>
        <w:tab/>
        <w:tab/>
        <w:tab/>
        <w:t xml:space="preserve">Älkääkä unohtako Mcfeelsia ja hänen kaltaisiaan. Tuo hullu kutsui minua "hulluksi" Twitterissä ennen kuin esti minut, koska kritisoin hänen inhottavaa Trumpin saappaannuoleskeluaan. Kysymys: Mitä järkeä siinä on, jos oletettavasti /meidän kaverit/ kutsuvat minua hulluksi aivan kuten vasemmisto ja neokonnat tekevät, koska kannatan näitä näkemyksiä? Se kaikki on niin masentavaa.</w:t>
      </w:r>
    </w:p>
    <w:p>
      <w:r>
        <w:rPr>
          <w:b/>
          <w:u w:val="single"/>
        </w:rPr>
        <w:t xml:space="preserve">108470</w:t>
      </w:r>
    </w:p>
    <w:p>
      <w:r>
        <w:t xml:space="preserve">9.</w:t>
        <w:tab/>
        <w:tab/>
        <w:tab/>
        <w:tab/>
        <w:t xml:space="preserve">Haluan vain jonkun, joka on selkeä ja joka ajaa yleistäni pääsemään vaikutusvaltaiseen virkaan, kuten senaattoriksi, jne... alustaksi. Valitettavasti ei ole yhtään, EI YHTÄÄN. Ja Trump on 90-luvun bushilainen clintonilainen huijari, joka teeskentelee olevansa sellainen.</w:t>
      </w:r>
    </w:p>
    <w:p>
      <w:r>
        <w:rPr>
          <w:b/>
          <w:u w:val="single"/>
        </w:rPr>
        <w:t xml:space="preserve">108471</w:t>
      </w:r>
    </w:p>
    <w:p>
      <w:r>
        <w:t xml:space="preserve">1. muinaiset muukalaiset lyövät CNN:ää katsojaluvuissa..kuka haluaa katsoa hyvin väärennettyjä uutisia ja heidän juontajansa vihaavat Amerikkaa ja kaikkia Trumpin kannattajia</w:t>
      </w:r>
    </w:p>
    <w:p>
      <w:r>
        <w:rPr>
          <w:b/>
          <w:u w:val="single"/>
        </w:rPr>
        <w:t xml:space="preserve">108472</w:t>
      </w:r>
    </w:p>
    <w:p>
      <w:r>
        <w:t xml:space="preserve">2.</w:t>
        <w:tab/>
        <w:t xml:space="preserve">Dick Van Dyken uusinnat saavat kolminkertaiset katsojaluvut CNN:ään verrattuna... kuvitelkaa, että 60 vuotta vanhat uusinnat ovat katsojille merkityksellisempiä kuin teidän uutisraporttinne tänä päivänä, LMMFAO</w:t>
      </w:r>
    </w:p>
    <w:p>
      <w:r>
        <w:rPr>
          <w:b/>
          <w:u w:val="single"/>
        </w:rPr>
        <w:t xml:space="preserve">108473</w:t>
      </w:r>
    </w:p>
    <w:p>
      <w:r>
        <w:t xml:space="preserve">1. Neekerit</w:t>
      </w:r>
    </w:p>
    <w:p>
      <w:r>
        <w:rPr>
          <w:b/>
          <w:u w:val="single"/>
        </w:rPr>
        <w:t xml:space="preserve">108474</w:t>
      </w:r>
    </w:p>
    <w:p>
      <w:r>
        <w:t xml:space="preserve">2.</w:t>
        <w:tab/>
        <w:t xml:space="preserve">Mustien ympärillä edes kissat eivät voi rentoutua.</w:t>
      </w:r>
    </w:p>
    <w:p>
      <w:r>
        <w:rPr>
          <w:b/>
          <w:u w:val="single"/>
        </w:rPr>
        <w:t xml:space="preserve">108475</w:t>
      </w:r>
    </w:p>
    <w:p>
      <w:r>
        <w:t xml:space="preserve">3.</w:t>
        <w:tab/>
        <w:tab/>
        <w:t xml:space="preserve">Neekeri ei enempää eikä vähempää</w:t>
      </w:r>
    </w:p>
    <w:p>
      <w:r>
        <w:rPr>
          <w:b/>
          <w:u w:val="single"/>
        </w:rPr>
        <w:t xml:space="preserve">108476</w:t>
      </w:r>
    </w:p>
    <w:p>
      <w:r>
        <w:t xml:space="preserve">1. Hieno valhe, senkin hintti paskakasa juutalainen.     Olemme vastaanottaneet teidän trannie-pornoa, teidän kakkapornoa, koska ette halua totuuden tulevan julki pahoista, rappeutuneista, saatananpalvojista juutalaisista Te hyökkäätte niiden kimppuun, jotka kertovat totuuden, koska juutalaisten valheet eivät voi voittaa totuutta!</w:t>
      </w:r>
    </w:p>
    <w:p>
      <w:r>
        <w:rPr>
          <w:b/>
          <w:u w:val="single"/>
        </w:rPr>
        <w:t xml:space="preserve">108477</w:t>
      </w:r>
    </w:p>
    <w:p>
      <w:r>
        <w:t xml:space="preserve">2.</w:t>
        <w:tab/>
        <w:t xml:space="preserve">Saatanan valitsemat ihmiset tuhoamaan ihmiskunnan eivät ole muuttaneet mafian metodejaan 2000 vuoteen. Korruptio, kiristys, terrorismi, murha, valheet, ...</w:t>
      </w:r>
    </w:p>
    <w:p>
      <w:r>
        <w:rPr>
          <w:b/>
          <w:u w:val="single"/>
        </w:rPr>
        <w:t xml:space="preserve">108478</w:t>
      </w:r>
    </w:p>
    <w:p>
      <w:r>
        <w:t xml:space="preserve">1. Häkissä pidetään aina eläimiä, jotka imevät hiekkaneekerin munaa.</w:t>
      </w:r>
    </w:p>
    <w:p>
      <w:r>
        <w:rPr>
          <w:b/>
          <w:u w:val="single"/>
        </w:rPr>
        <w:t xml:space="preserve">108479</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108480</w:t>
      </w:r>
    </w:p>
    <w:p>
      <w:r>
        <w:t xml:space="preserve">2.</w:t>
        <w:tab/>
        <w:t xml:space="preserve">Todellinen kysymys, joka on kysyttävä, on, oletko kännissä. Natseista voi sanoa mitä haluaa, mutta olosuhteet huomioon ottaen, silloin ja nyt, voi nähdä, miten se tapahtuu ! Sitten voitte kysyä, olivatko perustajamme natsit !</w:t>
      </w:r>
    </w:p>
    <w:p>
      <w:r>
        <w:rPr>
          <w:b/>
          <w:u w:val="single"/>
        </w:rPr>
        <w:t xml:space="preserve">108481</w:t>
      </w:r>
    </w:p>
    <w:p>
      <w:r>
        <w:t xml:space="preserve">3.</w:t>
        <w:tab/>
        <w:tab/>
        <w:t xml:space="preserve">Ei, en ole vihainen.   Kysymys kuuluu, oletko natsi. HERÄÄ!!!   ..ja EI, USA:n perustajat eivät olleet natseja.   Myös USA taisteli surkeita natseja vastaan ja voitti/nujersi heidät.   HERÄTKÄÄ VITTU!!!</w:t>
      </w:r>
    </w:p>
    <w:p>
      <w:r>
        <w:rPr>
          <w:b/>
          <w:u w:val="single"/>
        </w:rPr>
        <w:t xml:space="preserve">108482</w:t>
      </w:r>
    </w:p>
    <w:p>
      <w:r>
        <w:t xml:space="preserve">4.</w:t>
        <w:tab/>
        <w:tab/>
        <w:tab/>
        <w:t xml:space="preserve">Voi paska Neo, sinä otit sen pirun sinisen pillerin!??</w:t>
      </w:r>
    </w:p>
    <w:p>
      <w:r>
        <w:rPr>
          <w:b/>
          <w:u w:val="single"/>
        </w:rPr>
        <w:t xml:space="preserve">108483</w:t>
      </w:r>
    </w:p>
    <w:p>
      <w:r>
        <w:t xml:space="preserve">5.</w:t>
        <w:tab/>
        <w:tab/>
        <w:tab/>
        <w:tab/>
        <w:t xml:space="preserve">Tietenkin vain märissä unissasi ja hedelmällisessä mielikuvituksessasi. Herätys!   +1 (Neo) #Trump #MAGA #KAG #GabFam #SpeakFreely #WalkAway #InfoWars #JobsNotMobs #RedWave #KanyeEffect</w:t>
      </w:r>
    </w:p>
    <w:p>
      <w:r>
        <w:rPr>
          <w:b/>
          <w:u w:val="single"/>
        </w:rPr>
        <w:t xml:space="preserve">108484</w:t>
      </w:r>
    </w:p>
    <w:p>
      <w:r>
        <w:t xml:space="preserve">6.</w:t>
        <w:tab/>
        <w:tab/>
        <w:tab/>
        <w:tab/>
        <w:tab/>
        <w:t xml:space="preserve">Voi, olen hereillä, Neo, katsokaas, minä todella otin punaisen pillerin.</w:t>
      </w:r>
    </w:p>
    <w:p>
      <w:r>
        <w:rPr>
          <w:b/>
          <w:u w:val="single"/>
        </w:rPr>
        <w:t xml:space="preserve">108485</w:t>
      </w:r>
    </w:p>
    <w:p>
      <w:r>
        <w:t xml:space="preserve">7.</w:t>
        <w:tab/>
        <w:tab/>
        <w:tab/>
        <w:tab/>
        <w:tab/>
        <w:tab/>
        <w:t xml:space="preserve">Vaihtoehtoisessa todellisuudessasi natsit voittivat toisen maailmansodan.   Aivan kuten demonien vaihtoehtoisessa todellisuudessa Hillary voitti vuonna 2016. :) LOL!!!   +1 (Neo) #Trump #MAGA #KAG #GabFam #SpeakFreely #WalkAway #InfoWars #JobsNotMobs #RedWave #KanyeEffect</w:t>
      </w:r>
    </w:p>
    <w:p>
      <w:r>
        <w:rPr>
          <w:b/>
          <w:u w:val="single"/>
        </w:rPr>
        <w:t xml:space="preserve">108486</w:t>
      </w:r>
    </w:p>
    <w:p>
      <w:r>
        <w:t xml:space="preserve">8.</w:t>
        <w:tab/>
        <w:tab/>
        <w:tab/>
        <w:tab/>
        <w:tab/>
        <w:tab/>
        <w:tab/>
        <w:t xml:space="preserve">Ei, he eivät voittaneet. Pointti on se, että he eivät olleet väärässä. Pointti on, että meidän olisi pitänyt olla heidän liittolaisinaan.   Jessus Neo, tämä ironia on ihan käsittämätöntä. Et ole ottanut punaista pilleriä ollenkaan.</w:t>
      </w:r>
    </w:p>
    <w:p>
      <w:r>
        <w:rPr>
          <w:b/>
          <w:u w:val="single"/>
        </w:rPr>
        <w:t xml:space="preserve">108487</w:t>
      </w:r>
    </w:p>
    <w:p>
      <w:r>
        <w:t xml:space="preserve">9.</w:t>
        <w:tab/>
        <w:tab/>
        <w:tab/>
        <w:tab/>
        <w:tab/>
        <w:tab/>
        <w:tab/>
        <w:tab/>
        <w:t xml:space="preserve">Ei, ei, ei, ei, USA:n ei pitäisi liittoutua natsien kaltaisten impotenttien, heikkojen, heikkojen, alhaisen ÄO:n omaavien luusereiden kanssa. Hyvä että voitimme nuo pirun "sosialistiset" luuserit...</w:t>
      </w:r>
    </w:p>
    <w:p>
      <w:r>
        <w:rPr>
          <w:b/>
          <w:u w:val="single"/>
        </w:rPr>
        <w:t xml:space="preserve">108488</w:t>
      </w:r>
    </w:p>
    <w:p>
      <w:r>
        <w:t xml:space="preserve">10.</w:t>
        <w:tab/>
        <w:tab/>
        <w:tab/>
        <w:tab/>
        <w:tab/>
        <w:tab/>
        <w:tab/>
        <w:tab/>
        <w:tab/>
        <w:t xml:space="preserve">Miten saksalaisten älykkyysosamäärä on alhainen? He ovat uskomattoman älykkäitä. Siksi saksalaista insinööritaitoa ylistetään maailmanlaajuisesti.</w:t>
      </w:r>
    </w:p>
    <w:p>
      <w:r>
        <w:rPr>
          <w:b/>
          <w:u w:val="single"/>
        </w:rPr>
        <w:t xml:space="preserve">108489</w:t>
      </w:r>
    </w:p>
    <w:p>
      <w:r>
        <w:t xml:space="preserve">11.</w:t>
        <w:tab/>
        <w:tab/>
        <w:tab/>
        <w:tab/>
        <w:tab/>
        <w:tab/>
        <w:tab/>
        <w:tab/>
        <w:tab/>
        <w:tab/>
        <w:t xml:space="preserve">No kummajainen, he sallivat naisen antaa Saksan islamille (muslimeille). Ei ihme, että nuo natsit ovat impotentteja low IQ sheeople. Surullista.   #Trump #MAGA #KAG #GabFam #SpeakFreely #WalkAway #InfoWars #JobsNotMobs #RedWave #KanyeEffect</w:t>
      </w:r>
    </w:p>
    <w:p>
      <w:r>
        <w:rPr>
          <w:b/>
          <w:u w:val="single"/>
        </w:rPr>
        <w:t xml:space="preserve">108490</w:t>
      </w:r>
    </w:p>
    <w:p>
      <w:r>
        <w:t xml:space="preserve">12.</w:t>
        <w:tab/>
        <w:tab/>
        <w:tab/>
        <w:tab/>
        <w:tab/>
        <w:tab/>
        <w:tab/>
        <w:tab/>
        <w:tab/>
        <w:tab/>
        <w:tab/>
        <w:t xml:space="preserve">Mitä mitä? Merkel ei ole natsi. Hän on kommunisti, jota johtavat (((globalistit))).</w:t>
      </w:r>
    </w:p>
    <w:p>
      <w:r>
        <w:rPr>
          <w:b/>
          <w:u w:val="single"/>
        </w:rPr>
        <w:t xml:space="preserve">108491</w:t>
      </w:r>
    </w:p>
    <w:p>
      <w:r>
        <w:t xml:space="preserve">13.</w:t>
        <w:tab/>
        <w:tab/>
        <w:tab/>
        <w:tab/>
        <w:tab/>
        <w:tab/>
        <w:tab/>
        <w:tab/>
        <w:tab/>
        <w:tab/>
        <w:tab/>
        <w:tab/>
        <w:t xml:space="preserve">...eivätkä saksalaiset (heikot, voimattomat natsit) voi estää häntä myymästä Saksaa islamille (muslimeille). LOL!!!   Ainakin meillä on Trump täällä USA:ssa. Oikea mies eikä mikään heikko natsihomo... :)   #Trump #MAGA #KAG #GabFam #SpeakFreely #WalkAway #InfoWars #JobsNotMobs #RedWave #KanyeEffect</w:t>
      </w:r>
    </w:p>
    <w:p>
      <w:r>
        <w:rPr>
          <w:b/>
          <w:u w:val="single"/>
        </w:rPr>
        <w:t xml:space="preserve">108492</w:t>
      </w:r>
    </w:p>
    <w:p>
      <w:r>
        <w:t xml:space="preserve">14.</w:t>
        <w:tab/>
        <w:tab/>
        <w:tab/>
        <w:tab/>
        <w:tab/>
        <w:tab/>
        <w:tab/>
        <w:tab/>
        <w:tab/>
        <w:tab/>
        <w:tab/>
        <w:tab/>
        <w:tab/>
        <w:t xml:space="preserve">Pidän Trumpista, mutta saksalaiset, kuten amerikkalaisetkin, saavat väkisin propagandaa juutalaiselta medialta. He päätyvät vihaamaan itseään prosessissa ja kutsuvat muita valkoisia "vitun valkoiseksi mieheksi". On niin paljon valkoisia anti-valkoisia ja se johtuu siitä, että heidät on aivopesty valheilla.</w:t>
      </w:r>
    </w:p>
    <w:p>
      <w:r>
        <w:rPr>
          <w:b/>
          <w:u w:val="single"/>
        </w:rPr>
        <w:t xml:space="preserve">108493</w:t>
      </w:r>
    </w:p>
    <w:p>
      <w:r>
        <w:t xml:space="preserve">15.</w:t>
        <w:tab/>
        <w:tab/>
        <w:tab/>
        <w:tab/>
        <w:tab/>
        <w:tab/>
        <w:tab/>
        <w:tab/>
        <w:tab/>
        <w:tab/>
        <w:tab/>
        <w:tab/>
        <w:tab/>
        <w:tab/>
        <w:t xml:space="preserve">Vain heikkomielinen impotentti hintti (kuten natsi tai demari) lankeaa median propagandaan (valeuutiset)! HERÄTKÄÄ!!! :roll:   #Trump #MAGA #KAG #GabFam #SpeakFreely #WalkAway #InfoWars #JobsNotMobs #RedWave #KanyeEffect</w:t>
      </w:r>
    </w:p>
    <w:p>
      <w:r>
        <w:rPr>
          <w:b/>
          <w:u w:val="single"/>
        </w:rPr>
        <w:t xml:space="preserve">108494</w:t>
      </w:r>
    </w:p>
    <w:p>
      <w:r>
        <w:t xml:space="preserve">16.</w:t>
        <w:tab/>
        <w:tab/>
        <w:tab/>
        <w:tab/>
        <w:tab/>
        <w:tab/>
        <w:tab/>
        <w:tab/>
        <w:tab/>
        <w:tab/>
        <w:tab/>
        <w:tab/>
        <w:tab/>
        <w:tab/>
        <w:tab/>
        <w:t xml:space="preserve">Hemmo, vihaan sekä valeuutisia että homoja. Luulen, että pidät vain trollaamisesta.</w:t>
      </w:r>
    </w:p>
    <w:p>
      <w:r>
        <w:rPr>
          <w:b/>
          <w:u w:val="single"/>
        </w:rPr>
        <w:t xml:space="preserve">108495</w:t>
      </w:r>
    </w:p>
    <w:p>
      <w:r>
        <w:t xml:space="preserve">17.</w:t>
        <w:tab/>
        <w:tab/>
        <w:tab/>
        <w:tab/>
        <w:tab/>
        <w:tab/>
        <w:tab/>
        <w:tab/>
        <w:tab/>
        <w:tab/>
        <w:tab/>
        <w:tab/>
        <w:tab/>
        <w:tab/>
        <w:tab/>
        <w:tab/>
        <w:t xml:space="preserve">Trolli mikä?</w:t>
      </w:r>
    </w:p>
    <w:p>
      <w:r>
        <w:rPr>
          <w:b/>
          <w:u w:val="single"/>
        </w:rPr>
        <w:t xml:space="preserve">108496</w:t>
      </w:r>
    </w:p>
    <w:p>
      <w:r>
        <w:t xml:space="preserve">18.</w:t>
        <w:tab/>
        <w:tab/>
        <w:tab/>
        <w:tab/>
        <w:tab/>
        <w:tab/>
        <w:tab/>
        <w:tab/>
        <w:tab/>
        <w:tab/>
        <w:tab/>
        <w:tab/>
        <w:tab/>
        <w:tab/>
        <w:tab/>
        <w:tab/>
        <w:t xml:space="preserve">you</w:t>
      </w:r>
    </w:p>
    <w:p>
      <w:r>
        <w:rPr>
          <w:b/>
          <w:u w:val="single"/>
        </w:rPr>
        <w:t xml:space="preserve">108497</w:t>
      </w:r>
    </w:p>
    <w:p>
      <w:r>
        <w:t xml:space="preserve">19.</w:t>
      </w:r>
    </w:p>
    <w:p>
      <w:r>
        <w:rPr>
          <w:b/>
          <w:u w:val="single"/>
        </w:rPr>
        <w:t xml:space="preserve">108498</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108499</w:t>
      </w:r>
    </w:p>
    <w:p>
      <w:r>
        <w:t xml:space="preserve">2.</w:t>
        <w:tab/>
        <w:t xml:space="preserve">miksi nämä jihadistijaneja kiittämättömät ovat ylipäätään edes Amerikassa?</w:t>
      </w:r>
    </w:p>
    <w:p>
      <w:r>
        <w:rPr>
          <w:b/>
          <w:u w:val="single"/>
        </w:rPr>
        <w:t xml:space="preserve">108500</w:t>
      </w:r>
    </w:p>
    <w:p>
      <w:r>
        <w:t xml:space="preserve">3.</w:t>
        <w:tab/>
        <w:tab/>
        <w:t xml:space="preserve">Häntä tullaan käyttämään koetapauksena, kun alamme riistää paperiamerikkalaisilta heidän syntymäoikeudellisen kansalaisuutensa, kutsuen sitä nyt https://dailycaller.com/2017/08/19/linda-sarsours-terrorist-friend-stripped-of-citizenship-permanently-banned-from-u-s/.</w:t>
      </w:r>
    </w:p>
    <w:p>
      <w:r>
        <w:rPr>
          <w:b/>
          <w:u w:val="single"/>
        </w:rPr>
        <w:t xml:space="preserve">108501</w:t>
      </w:r>
    </w:p>
    <w:p>
      <w:r>
        <w:t xml:space="preserve">4.</w:t>
        <w:tab/>
        <w:tab/>
        <w:tab/>
        <w:t xml:space="preserve">Me riistimme wetbackeilta kansalaisuuden, joiden ei olisi pitänyt saada sitä operaation WETBACK aikana.</w:t>
      </w:r>
    </w:p>
    <w:p>
      <w:r>
        <w:rPr>
          <w:b/>
          <w:u w:val="single"/>
        </w:rPr>
        <w:t xml:space="preserve">108502</w:t>
      </w:r>
    </w:p>
    <w:p>
      <w:r>
        <w:t xml:space="preserve">1. Vaimoni on Facebook-kaveri jonkun vasemmistolaisen naisen kanssa, jonka kanssa hän on kasvanut yhdessä. Hänestä on tullut täysi nössö, ja hän paasaa Trumpista, Kavanaugh'sta ja kaikesta muusta, mitä CNN pieraisee joka päivä.   Hänellä todettiin hiljattain syöpä. Hän kuolee ja jättää jälkeensä kaksi lasta ja aviomiehen.   Hiljattain hän kirjoitti, että hän oli juuri marssinut jossakin vasemmiston mielenosoituksessa ennen kemoterapiaan ilmoittautumista.   Kuvittele tämä. Sinulla on elinaikaa vain muutama kuukausi, ehkä vuosi tai kaksi. Ja näin vietät aikasi.   Mikä jumalaton ja kurja sielu. Hän on myös fiksu. Erittäin korkea älykkyysosamäärä. Mutta älykkäät ihmiset voivat olla yhtä typeriä kuin tyhmätkin.   En välitä paskaakaan hänen syövästään. Hyvä että pääsimme eroon hänestä.</w:t>
      </w:r>
    </w:p>
    <w:p>
      <w:r>
        <w:rPr>
          <w:b/>
          <w:u w:val="single"/>
        </w:rPr>
        <w:t xml:space="preserve">108503</w:t>
      </w:r>
    </w:p>
    <w:p>
      <w:r>
        <w:t xml:space="preserve">2.</w:t>
        <w:tab/>
        <w:t xml:space="preserve">En tiennyt, että syöpä voi saada syövän. Se on kuin kymmenen neekerin sääntö, jossa mustat ovat huonompia kuin muut. Tuolla ämmällä on varmaan kymmenen neekerin syöpä. Liittymättä asiaan, kuinka paljon haluat lyödä vetoa, että hän poltti hiiltä?</w:t>
      </w:r>
    </w:p>
    <w:p>
      <w:r>
        <w:rPr>
          <w:b/>
          <w:u w:val="single"/>
        </w:rPr>
        <w:t xml:space="preserve">108504</w:t>
      </w:r>
    </w:p>
    <w:p>
      <w:r>
        <w:t xml:space="preserve">1. #Australia on menossa samaa tietä kuin valitsematon kommunistinen #EU #SJW https://www.youtube.com/watch?v=43J-VUVIvxc</w:t>
      </w:r>
    </w:p>
    <w:p>
      <w:r>
        <w:rPr>
          <w:b/>
          <w:u w:val="single"/>
        </w:rPr>
        <w:t xml:space="preserve">108505</w:t>
      </w:r>
    </w:p>
    <w:p>
      <w:r>
        <w:t xml:space="preserve">2.</w:t>
        <w:tab/>
        <w:t xml:space="preserve">Ihanassa Australiassamme haistan sisällissodan, ja olen 75-vuotias, se voi tapahtua minun aikanani, koska Canberran kusipäät eivät kuuntele meitä. Me emme tarvitse mitään barbaarien afrikkalaisten tai muslimien limaa. ulos YK:sta ja painukaa helvettiin Pariisin juhlapuheista, ja päästäkäämme puhtaaseen hiilivoimalaan ja halpaan energiaan.</w:t>
      </w:r>
    </w:p>
    <w:p>
      <w:r>
        <w:rPr>
          <w:b/>
          <w:u w:val="single"/>
        </w:rPr>
        <w:t xml:space="preserve">108506</w:t>
      </w:r>
    </w:p>
    <w:p>
      <w:r>
        <w:t xml:space="preserve">3.</w:t>
        <w:tab/>
        <w:tab/>
        <w:t xml:space="preserve">Hänen poikansa, kommunistivihreä mulkku, heittää hänet bussin alle, toivottavasti minä ajan sitä.</w:t>
      </w:r>
    </w:p>
    <w:p>
      <w:r>
        <w:rPr>
          <w:b/>
          <w:u w:val="single"/>
        </w:rPr>
        <w:t xml:space="preserve">108507</w:t>
      </w:r>
    </w:p>
    <w:p>
      <w:r>
        <w:t xml:space="preserve">1. Tämä rikollinen uskoo pyrkivänsä senaattiin.     Vankilasta? Onpa söpöä #MAGA #QAnon http://bit.ly/2BWa47T http://bit.ly/2BWa47T</w:t>
      </w:r>
    </w:p>
    <w:p>
      <w:r>
        <w:rPr>
          <w:b/>
          <w:u w:val="single"/>
        </w:rPr>
        <w:t xml:space="preserve">108508</w:t>
      </w:r>
    </w:p>
    <w:p>
      <w:r>
        <w:t xml:space="preserve">2.</w:t>
        <w:tab/>
        <w:t xml:space="preserve">Maine ei koskaan antaisi neekerin voittaa.  Hänen on löydettävä toinen osavaltio.</w:t>
      </w:r>
    </w:p>
    <w:p>
      <w:r>
        <w:rPr>
          <w:b/>
          <w:u w:val="single"/>
        </w:rPr>
        <w:t xml:space="preserve">108509</w:t>
      </w:r>
    </w:p>
    <w:p>
      <w:r>
        <w:t xml:space="preserve">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108510</w:t>
      </w:r>
    </w:p>
    <w:p>
      <w:r>
        <w:t xml:space="preserve">2.</w:t>
        <w:tab/>
        <w:t xml:space="preserve">Ei, kaksi eri tapausta. Mies pilkkasi häntä painosta (luultavasti siksi, että nainen kaivoi häntä ensin) ja autistinen toimittaja oli laiha.</w:t>
      </w:r>
    </w:p>
    <w:p>
      <w:r>
        <w:rPr>
          <w:b/>
          <w:u w:val="single"/>
        </w:rPr>
        <w:t xml:space="preserve">108511</w:t>
      </w:r>
    </w:p>
    <w:p>
      <w:r>
        <w:t xml:space="preserve">3.</w:t>
        <w:tab/>
        <w:tab/>
        <w:t xml:space="preserve">Se oli vitsi... toimittaja ei ollut jälkeenjäänyt lapsi, Rosie oli.</w:t>
      </w:r>
    </w:p>
    <w:p>
      <w:r>
        <w:rPr>
          <w:b/>
          <w:u w:val="single"/>
        </w:rPr>
        <w:t xml:space="preserve">108512</w:t>
      </w:r>
    </w:p>
    <w:p>
      <w:r>
        <w:t xml:space="preserve">1. Valtio kieltää ihmisiltä heidän oikeutensa, mustamaalaa ja demonisoi heitä, manipuloi vaaleja ja harjoittaa lainvalvontaa, jotta heidän pyrkimyksensä saada äänensä kuuluviin saataisiin katkaistua, erottaa heidät, kun he puhuvat ääneen - ja sitten ihmetellään, miksi jotkut turvautuvat väkivaltaan. Mitä he odottivat? https://www.dailymail.co.uk/news/article-6260951/Max-Hill-Britain-faces-growing-threat-extreme-right-wing-terrorism.html</w:t>
      </w:r>
    </w:p>
    <w:p>
      <w:r>
        <w:rPr>
          <w:b/>
          <w:u w:val="single"/>
        </w:rPr>
        <w:t xml:space="preserve">108513</w:t>
      </w:r>
    </w:p>
    <w:p>
      <w:r>
        <w:t xml:space="preserve">2.</w:t>
        <w:tab/>
        <w:t xml:space="preserve">Yhdistyneen kuningaskunnan korruptoitunein organisaatio on tällä hetkellä se varkaiden ja varkaiden joukko, jota naureskellen kutsutaan lakimiesammatiksi. Kaikki QC:n (Questionable Cretin, kyseenalainen ääliö) sanomiset on jätettävä täysin huomiotta. Nämä lahjonta-idiootit ovat kansan vihollisia, ja heitä pitäisi pitää sellaisina.</w:t>
      </w:r>
    </w:p>
    <w:p>
      <w:r>
        <w:rPr>
          <w:b/>
          <w:u w:val="single"/>
        </w:rPr>
        <w:t xml:space="preserve">108514</w:t>
      </w:r>
    </w:p>
    <w:p>
      <w:r>
        <w:t xml:space="preserve">3.</w:t>
        <w:tab/>
        <w:tab/>
        <w:t xml:space="preserve">QC=Queer Cunt</w:t>
      </w:r>
    </w:p>
    <w:p>
      <w:r>
        <w:rPr>
          <w:b/>
          <w:u w:val="single"/>
        </w:rPr>
        <w:t xml:space="preserve">108515</w:t>
      </w:r>
    </w:p>
    <w:p>
      <w:r>
        <w:t xml:space="preserve">1. Alan kyllästyä näkemään Lindsey Grahamin mielenosoitusvideon neekerimusiikin tahtiin. Hyvä tapa pilata se.</w:t>
      </w:r>
    </w:p>
    <w:p>
      <w:r>
        <w:rPr>
          <w:b/>
          <w:u w:val="single"/>
        </w:rPr>
        <w:t xml:space="preserve">108516</w:t>
      </w:r>
    </w:p>
    <w:p>
      <w:r>
        <w:t xml:space="preserve">1. Missä oli juutalaisten närkästys tästä? Tarkoitan... jos he vihaavat joukkoampumisia, kansanmurhia ja #Hate niin paljon... https://www.aljazeera.com/indepth/inpictures/israeli-forces-kill-40-palestinians-gaza-180514123818573.html...</w:t>
      </w:r>
    </w:p>
    <w:p>
      <w:r>
        <w:rPr>
          <w:b/>
          <w:u w:val="single"/>
        </w:rPr>
        <w:t xml:space="preserve">108517</w:t>
      </w:r>
    </w:p>
    <w:p>
      <w:r>
        <w:t xml:space="preserve">2.</w:t>
        <w:tab/>
        <w:t xml:space="preserve">Valitettavasti kaikki elämät eivät ole tasavertaisia tiedotusvälineille, vaan ne julkaisevat mieluummin joitakin asioita kuin toisia. Olen täysin samaa mieltä kanssasi, myös valkoisten murhat Etelä-Afrikassa eivät saa ansaitsemaansa huomiota, sanon minä.</w:t>
      </w:r>
    </w:p>
    <w:p>
      <w:r>
        <w:rPr>
          <w:b/>
          <w:u w:val="single"/>
        </w:rPr>
        <w:t xml:space="preserve">108518</w:t>
      </w:r>
    </w:p>
    <w:p>
      <w:r>
        <w:t xml:space="preserve">3.</w:t>
        <w:tab/>
        <w:tab/>
        <w:t xml:space="preserve">olet tyhmä kuin paska, hintti</w:t>
      </w:r>
    </w:p>
    <w:p>
      <w:r>
        <w:rPr>
          <w:b/>
          <w:u w:val="single"/>
        </w:rPr>
        <w:t xml:space="preserve">108519</w:t>
      </w:r>
    </w:p>
    <w:p>
      <w:r>
        <w:t xml:space="preserve">1. Feministinen kuvernööri peitti raiskauksesta syytetyn muslimien avustajan "Donald Trump edustaa historiallista uhkaa naisille kaikkialla maailmassa." https://www.frontpagemag.com/fpm/271645/feminist-governor-covered-muslim-outreach-aide-daniel-greenfield https://www.frontpagemag.com/fpm/271645/feminist-governor-covered-muslim-outreach-aide-daniel-greenfield</w:t>
      </w:r>
    </w:p>
    <w:p>
      <w:r>
        <w:rPr>
          <w:b/>
          <w:u w:val="single"/>
        </w:rPr>
        <w:t xml:space="preserve">108520</w:t>
      </w:r>
    </w:p>
    <w:p>
      <w:r>
        <w:t xml:space="preserve">2.</w:t>
        <w:tab/>
        <w:t xml:space="preserve">Ai niin, Dan,,, Näen naisia huutamassa kaduilla raiskattavina...senkin jälkeenjäänyt!</w:t>
      </w:r>
    </w:p>
    <w:p>
      <w:r>
        <w:rPr>
          <w:b/>
          <w:u w:val="single"/>
        </w:rPr>
        <w:t xml:space="preserve">108521</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108522</w:t>
      </w:r>
    </w:p>
    <w:p>
      <w:r>
        <w:t xml:space="preserve">2.</w:t>
        <w:tab/>
        <w:t xml:space="preserve">Vader on sanonut tämän monta kertaa aiemmin, ja pysyn sen takana.   Amerikan vihatuimmat rasistit ovat mustia naisia, jotka ovat käyneet nelivuotisen korkeakoulun, ja seuraavaksi eniten mustia miehiä, jotka ovat käyneet korkeakoulun.</w:t>
      </w:r>
    </w:p>
    <w:p>
      <w:r>
        <w:rPr>
          <w:b/>
          <w:u w:val="single"/>
        </w:rPr>
        <w:t xml:space="preserve">108523</w:t>
      </w:r>
    </w:p>
    <w:p>
      <w:r>
        <w:t xml:space="preserve">3.</w:t>
        <w:tab/>
        <w:tab/>
        <w:t xml:space="preserve">Hänen logiikkansa mukaan voimme siis kutsua häntä neekeriksi, jos meillä on musta ystävä? Seuraan vain hänen logiikkaansa! 😉</w:t>
      </w:r>
    </w:p>
    <w:p>
      <w:r>
        <w:rPr>
          <w:b/>
          <w:u w:val="single"/>
        </w:rPr>
        <w:t xml:space="preserve">108524</w:t>
      </w:r>
    </w:p>
    <w:p>
      <w:r>
        <w:t xml:space="preserve">1. Nyt he yrittävät saada latinalaisamerikkalaiset tuntemaan syyllisyyttä "valkoisten etuoikeudesta". Tämä ei tule päättymään hyvin heidän kannaltaan.</w:t>
      </w:r>
    </w:p>
    <w:p>
      <w:r>
        <w:rPr>
          <w:b/>
          <w:u w:val="single"/>
        </w:rPr>
        <w:t xml:space="preserve">108525</w:t>
      </w:r>
    </w:p>
    <w:p>
      <w:r>
        <w:t xml:space="preserve">2.</w:t>
        <w:tab/>
        <w:t xml:space="preserve">Hei pendejos.  Työntäkää se kollektiivisiin likaisiin laittomiin märkämaalaisiin persuksiinne. Rikotte lakejamme ja olette tunkeutuneet maahan. Rakentakaa muuri, jossa on asekomeroita, ja tähdätkää heidän päitään ja vatsaansa... tämä paska loppuu. Tavalla tai toisella. Häipykää!</w:t>
      </w:r>
    </w:p>
    <w:p>
      <w:r>
        <w:rPr>
          <w:b/>
          <w:u w:val="single"/>
        </w:rPr>
        <w:t xml:space="preserve">108526</w:t>
      </w:r>
    </w:p>
    <w:p>
      <w:r>
        <w:t xml:space="preserve">1.</w:t>
      </w:r>
    </w:p>
    <w:p>
      <w:r>
        <w:rPr>
          <w:b/>
          <w:u w:val="single"/>
        </w:rPr>
        <w:t xml:space="preserve">108527</w:t>
      </w:r>
    </w:p>
    <w:p>
      <w:r>
        <w:t xml:space="preserve">2.</w:t>
        <w:tab/>
        <w:t xml:space="preserve">Hän pilasi erään miehen elämän jokin aika sitten. Hän haastoi miehen oikeuteen, koska tämä koski hänen takapuoleensa, mutta kuvasta näkee selvästi, että se oli vahinko. Kuva on helvetin kiusallinen. Mies työskenteli radiossa ja siitä lähtien kun nainen teki sen, hänellä on ollut vaikeuksia löytää töitä. Yritin varoittaa kaikkia, että hän on mennyt täysin sekaisin jo kauan sitten, mutta kukaan ei huomannut minua :(.</w:t>
      </w:r>
    </w:p>
    <w:p>
      <w:r>
        <w:rPr>
          <w:b/>
          <w:u w:val="single"/>
        </w:rPr>
        <w:t xml:space="preserve">108528</w:t>
      </w:r>
    </w:p>
    <w:p>
      <w:r>
        <w:t xml:space="preserve">3.</w:t>
        <w:tab/>
        <w:tab/>
        <w:t xml:space="preserve">Hän on 30-vuotias ja lapseton...</w:t>
      </w:r>
    </w:p>
    <w:p>
      <w:r>
        <w:rPr>
          <w:b/>
          <w:u w:val="single"/>
        </w:rPr>
        <w:t xml:space="preserve">108529</w:t>
      </w:r>
    </w:p>
    <w:p>
      <w:r>
        <w:t xml:space="preserve">1. Lähettäjä u/Russians30i44i3o Kävi ilmi, että huutaminen kuin jälkeenjäänyt ei ole vakuuttava argumentti.</w:t>
      </w:r>
    </w:p>
    <w:p>
      <w:r>
        <w:rPr>
          <w:b/>
          <w:u w:val="single"/>
        </w:rPr>
        <w:t xml:space="preserve">108530</w:t>
      </w:r>
    </w:p>
    <w:p>
      <w:r>
        <w:t xml:space="preserve">1. Voit tehdä kaiken tuon ja silti vihata mutahaihin. Minulla on kokopäiväinen ura, perhe, asun osavaltiossa, jossa yli 90 prosenttia valkoisista on valkoihoisia, ja vihaan mutahaihampaita. Et selvästikään tiedä, mistä puhut.  Miksi yrität puolustaa neekerihuoria? Oletko sinä sellainen?</w:t>
      </w:r>
    </w:p>
    <w:p>
      <w:r>
        <w:rPr>
          <w:b/>
          <w:u w:val="single"/>
        </w:rPr>
        <w:t xml:space="preserve">108531</w:t>
      </w:r>
    </w:p>
    <w:p>
      <w:r>
        <w:t xml:space="preserve">2.</w:t>
        <w:tab/>
        <w:t xml:space="preserve">Ah, u JIDF tai paska isä Itävallan jalkaväen veteraani.   Minä ylpeä poika. Me sekarotuisuuden kannattaja. Me pederastin kannattaja. Minä tykkään Gayvinin paskasta pyllytulpasta kovasti.</w:t>
      </w:r>
    </w:p>
    <w:p>
      <w:r>
        <w:rPr>
          <w:b/>
          <w:u w:val="single"/>
        </w:rPr>
        <w:t xml:space="preserve">108532</w:t>
      </w:r>
    </w:p>
    <w:p>
      <w:r>
        <w:t xml:space="preserve">3.</w:t>
        <w:tab/>
        <w:tab/>
        <w:t xml:space="preserve">lmao!</w:t>
      </w:r>
    </w:p>
    <w:p>
      <w:r>
        <w:rPr>
          <w:b/>
          <w:u w:val="single"/>
        </w:rPr>
        <w:t xml:space="preserve">108533</w:t>
      </w:r>
    </w:p>
    <w:p>
      <w:r>
        <w:t xml:space="preserve">1. Kerta toisensa jälkeen täydellinen epäonnistuminen. Nationalismi ja väkivalta eivät vain sovi yhteen, se ei toimi !!!! piste. Kaikki poliittisia väkivallantekoja kannattavat tai toteuttavat henkilöt on ajettava ulos liikkeestämme ilman armoa. www.order15.com/the-case-against-nationalist-violence/.</w:t>
      </w:r>
    </w:p>
    <w:p>
      <w:r>
        <w:rPr>
          <w:b/>
          <w:u w:val="single"/>
        </w:rPr>
        <w:t xml:space="preserve">108534</w:t>
      </w:r>
    </w:p>
    <w:p>
      <w:r>
        <w:t xml:space="preserve">2.</w:t>
        <w:tab/>
        <w:t xml:space="preserve">Olet homo, joka elää vain internetissä. Sanot itsellesi, ettei se toimi, jotta voit perustella heikkoa mieltäsi ja kyvyttömyyttäsi saada itsesi tekemään todellista liikettä.</w:t>
      </w:r>
    </w:p>
    <w:p>
      <w:r>
        <w:rPr>
          <w:b/>
          <w:u w:val="single"/>
        </w:rPr>
        <w:t xml:space="preserve">108535</w:t>
      </w:r>
    </w:p>
    <w:p>
      <w:r>
        <w:t xml:space="preserve">1. Tai laita Craigslistiin ilmoitus, jossa miehet etsivät miehiä tai ilmaisia pitbull-koiranpentuja tai mitä tahansa halventavaa tai rotuun liittyvää, ja laitetaan tämä likainen vitun hiekkaneekeri ulos bisneksestä!!!!🤣🤣🤣🤣🤣🤣🤣🤣🤣.</w:t>
      </w:r>
    </w:p>
    <w:p>
      <w:r>
        <w:rPr>
          <w:b/>
          <w:u w:val="single"/>
        </w:rPr>
        <w:t xml:space="preserve">108536</w:t>
      </w:r>
    </w:p>
    <w:p>
      <w:r>
        <w:t xml:space="preserve">1. Colin Powell puhuu ääneen: https://kek.gg/u/Zqmy... https://kek.gg/u/Zqmy</w:t>
      </w:r>
    </w:p>
    <w:p>
      <w:r>
        <w:rPr>
          <w:b/>
          <w:u w:val="single"/>
        </w:rPr>
        <w:t xml:space="preserve">108537</w:t>
      </w:r>
    </w:p>
    <w:p>
      <w:r>
        <w:t xml:space="preserve">2.</w:t>
        <w:tab/>
        <w:t xml:space="preserve">Ketä kiinnostaa, mitä sillä country clubin neekerillä on sanottavaa mistään?</w:t>
      </w:r>
    </w:p>
    <w:p>
      <w:r>
        <w:rPr>
          <w:b/>
          <w:u w:val="single"/>
        </w:rPr>
        <w:t xml:space="preserve">108538</w:t>
      </w:r>
    </w:p>
    <w:p>
      <w:r>
        <w:t xml:space="preserve">1. Aseiden puolustajat toistelevat mielellään kuuluisaa sitaattia, jonka mukaan hallituksen pitäisi pelätä kansalaisiaan, ei päinvastoin.  Olen samaa mieltä. Mutta kun GOP pelkäsi hiljattain joukkoa huutavia keski-ikäisiä naispuolisia kansalaisia, aseiden pakkomielteiset eivät yhtäkkiä enää uskoneetkaan tuohon.  Miksi?</w:t>
      </w:r>
    </w:p>
    <w:p>
      <w:r>
        <w:rPr>
          <w:b/>
          <w:u w:val="single"/>
        </w:rPr>
        <w:t xml:space="preserve">108539</w:t>
      </w:r>
    </w:p>
    <w:p>
      <w:r>
        <w:t xml:space="preserve">2.</w:t>
        <w:tab/>
        <w:t xml:space="preserve">Tulkaa ja ottakaa heidät kiinni.</w:t>
      </w:r>
    </w:p>
    <w:p>
      <w:r>
        <w:rPr>
          <w:b/>
          <w:u w:val="single"/>
        </w:rPr>
        <w:t xml:space="preserve">108540</w:t>
      </w:r>
    </w:p>
    <w:p>
      <w:r>
        <w:t xml:space="preserve">3.</w:t>
        <w:tab/>
        <w:tab/>
        <w:t xml:space="preserve">Kuinka jälkeenjääneet te Trumpanenit olette?  Me. Olemme. Aseet. Liian. Hitto, te kissat jorisette ja jorisette "liberaalien kaupunkien" murhien määrästä, mutta ette koskaan laske kahta ja kahta yhteen.</w:t>
      </w:r>
    </w:p>
    <w:p>
      <w:r>
        <w:rPr>
          <w:b/>
          <w:u w:val="single"/>
        </w:rPr>
        <w:t xml:space="preserve">108541</w:t>
      </w:r>
    </w:p>
    <w:p>
      <w:r>
        <w:t xml:space="preserve">1. Ensimmäinen viesti tulevaisuuden sensuurivapaalla sosiaalisen median alustalla!</w:t>
      </w:r>
    </w:p>
    <w:p>
      <w:r>
        <w:rPr>
          <w:b/>
          <w:u w:val="single"/>
        </w:rPr>
        <w:t xml:space="preserve">108542</w:t>
      </w:r>
    </w:p>
    <w:p>
      <w:r>
        <w:t xml:space="preserve">2.</w:t>
        <w:tab/>
        <w:t xml:space="preserve">Tervetuloa. Haluamme puhua #Speakfreely täällä Gabilla. Voit jopa sanoa neekerihomo... tiedäthän, jos haluat.</w:t>
      </w:r>
    </w:p>
    <w:p>
      <w:r>
        <w:rPr>
          <w:b/>
          <w:u w:val="single"/>
        </w:rPr>
        <w:t xml:space="preserve">108543</w:t>
      </w:r>
    </w:p>
    <w:p>
      <w:r>
        <w:t xml:space="preserve">1. Se on virallista, Maverick on hillbilly-huumeissa.</w:t>
      </w:r>
    </w:p>
    <w:p>
      <w:r>
        <w:rPr>
          <w:b/>
          <w:u w:val="single"/>
        </w:rPr>
        <w:t xml:space="preserve">108544</w:t>
      </w:r>
    </w:p>
    <w:p>
      <w:r>
        <w:t xml:space="preserve">1. Kanadalaiset:   Ihmisen aiheuttama ilmastonmuutos on väärennettyä tiedettä.   Ääliömäinen pääministerinne Justin Trudeau aikoo käyttää väärennettyä tiedettä tekosyynä sille, että hän voi kusettaa teitä kaikkia hiiliveroilla.   Siitä tulee "tuloneutraali" kuten laulaja Madonna on neitsyt...   Pian nimeätte maanne uudelleen: "Canazuelaksi".</w:t>
      </w:r>
    </w:p>
    <w:p>
      <w:r>
        <w:rPr>
          <w:b/>
          <w:u w:val="single"/>
        </w:rPr>
        <w:t xml:space="preserve">108545</w:t>
      </w:r>
    </w:p>
    <w:p>
      <w:r>
        <w:t xml:space="preserve">2.</w:t>
        <w:tab/>
        <w:t xml:space="preserve">Hän on globalistien sätkynukke. Hänestä on lukuisia kuvia, joissa hän istuu Sorosin kanssa keskustelemassa, nauramassa jne..... Emme pidä hänestä ollenkaan....huonompi oppositiopuolue on toinen versio hänestä.  Meillä on uusi johtaja kaupungissa, Mad Max Bernier. Pidämme hänen ohjelmastaan. Uusi puolue myös. Konservatiivinen af. Vaaleihin on vuosi aikaa.</w:t>
      </w:r>
    </w:p>
    <w:p>
      <w:r>
        <w:rPr>
          <w:b/>
          <w:u w:val="single"/>
        </w:rPr>
        <w:t xml:space="preserve">108546</w:t>
      </w:r>
    </w:p>
    <w:p>
      <w:r>
        <w:t xml:space="preserve">1. Ja toinen</w:t>
      </w:r>
    </w:p>
    <w:p>
      <w:r>
        <w:rPr>
          <w:b/>
          <w:u w:val="single"/>
        </w:rPr>
        <w:t xml:space="preserve">108547</w:t>
      </w:r>
    </w:p>
    <w:p>
      <w:r>
        <w:t xml:space="preserve">2.</w:t>
        <w:tab/>
        <w:t xml:space="preserve">Todellinen kohtaus tästä (((elokuvasta))), jossa eräs hahmo kysyy: "Mitä me teemme juutalaiselle?".</w:t>
      </w:r>
    </w:p>
    <w:p>
      <w:r>
        <w:rPr>
          <w:b/>
          <w:u w:val="single"/>
        </w:rPr>
        <w:t xml:space="preserve">108548</w:t>
      </w:r>
    </w:p>
    <w:p>
      <w:r>
        <w:t xml:space="preserve">3.</w:t>
        <w:tab/>
        <w:tab/>
        <w:t xml:space="preserve">Katsokaa kaikki tätä paskaa. Voisi luulla, että juutalaiset käyttäisivät nyt hieman vivahteikkaampaa holohoax-propagandaa, mutta ei, heti takaisin saippuaan ja lampunvarjostimiin!!! https://streamable.com/2h012</w:t>
      </w:r>
    </w:p>
    <w:p>
      <w:r>
        <w:rPr>
          <w:b/>
          <w:u w:val="single"/>
        </w:rPr>
        <w:t xml:space="preserve">108549</w:t>
      </w:r>
    </w:p>
    <w:p>
      <w:r>
        <w:t xml:space="preserve">4.</w:t>
        <w:tab/>
        <w:tab/>
        <w:tab/>
        <w:t xml:space="preserve">Itse pidän luonnonmukaisista ja luonnollisista saippuoista. Miksi hankaisin itseäni juutalaissaippualla? Eww. Plus se vaiva, joka siihen menisi...nahhh. Kukaan ei ostaisi juutalaissaippuaa, paitsi ehkä juutalaiset...</w:t>
      </w:r>
    </w:p>
    <w:p>
      <w:r>
        <w:rPr>
          <w:b/>
          <w:u w:val="single"/>
        </w:rPr>
        <w:t xml:space="preserve">108550</w:t>
      </w:r>
    </w:p>
    <w:p>
      <w:r>
        <w:t xml:space="preserve">5.</w:t>
        <w:tab/>
        <w:tab/>
        <w:tab/>
        <w:tab/>
        <w:t xml:space="preserve">Jokaisen, jolla on tervettä järkeä tai pääsy internetiin, pitäisi tietää, että juutalaissaippua on juutalaisvalhe. Tuo klippi on älyttömän typerä ja läpinäkyvä propagandapätkä. Toivottavasti se on niin ilmiselvästi törkeä, että useimmat ihmiset nauravat sille ja käyttävät sitä esimerkkinä, joka heikentää koko heidän järjestelmäänsä tukevaa perätöntä fiktiota.</w:t>
      </w:r>
    </w:p>
    <w:p>
      <w:r>
        <w:rPr>
          <w:b/>
          <w:u w:val="single"/>
        </w:rPr>
        <w:t xml:space="preserve">108551</w:t>
      </w:r>
    </w:p>
    <w:p>
      <w:r>
        <w:t xml:space="preserve">1. Neekeri neekeri neekeri neekeri neekeri neekeri neekeri neekeri neekeri neekeri neekeri neekeri neekeri neekeri neekeri neekeri neekeri neekeri neekeri neekeri neekeri seekeri neekeri neekeri neekeri neekeri neekeri neekeri neekeri neekeri neekeri neekeri seekeri neekeri neekeri neekeri neekeri neekeri neekeri neekeri neekeri neekeri neekeri neekeri neekeri neekeri neekeri neekeri neekeri neekeri neekeri neekeri neekeri neekeri neekeri neekeri neekeri neekeri neekeri neekeri</w:t>
      </w:r>
    </w:p>
    <w:p>
      <w:r>
        <w:rPr>
          <w:b/>
          <w:u w:val="single"/>
        </w:rPr>
        <w:t xml:space="preserve">108552</w:t>
      </w:r>
    </w:p>
    <w:p>
      <w:r>
        <w:t xml:space="preserve">1. @Cantwell Pääsit CNN:ään. https://youtu.be/My4VshOrBCU.</w:t>
      </w:r>
    </w:p>
    <w:p>
      <w:r>
        <w:rPr>
          <w:b/>
          <w:u w:val="single"/>
        </w:rPr>
        <w:t xml:space="preserve">108553</w:t>
      </w:r>
    </w:p>
    <w:p>
      <w:r>
        <w:t xml:space="preserve">2.</w:t>
        <w:tab/>
        <w:t xml:space="preserve">En pystynyt katsomaan edes puolta tästä videosta. Hinttari Don Lemonjuice ei osaa edes lukea. Tämä beige #NPC on vain niin tylsä ja käsikirjoitus on niin huonosti kirjoitettu, etten saanut sitä läpi. Haukotuttaa. Beige hintti #NPC:t ovat niin epäkiinnostavia. Yawn..  ⚫ㄥ⚫ ▔</w:t>
      </w:r>
    </w:p>
    <w:p>
      <w:r>
        <w:rPr>
          <w:b/>
          <w:u w:val="single"/>
        </w:rPr>
        <w:t xml:space="preserve">108554</w:t>
      </w:r>
    </w:p>
    <w:p>
      <w:r>
        <w:t xml:space="preserve">3.</w:t>
        <w:tab/>
        <w:tab/>
        <w:t xml:space="preserve">Enemmänkin Dum Lemming.</w:t>
      </w:r>
    </w:p>
    <w:p>
      <w:r>
        <w:rPr>
          <w:b/>
          <w:u w:val="single"/>
        </w:rPr>
        <w:t xml:space="preserve">108555</w:t>
      </w:r>
    </w:p>
    <w:p>
      <w:r>
        <w:t xml:space="preserve">1. </w:t>
      </w:r>
    </w:p>
    <w:p>
      <w:r>
        <w:rPr>
          <w:b/>
          <w:u w:val="single"/>
        </w:rPr>
        <w:t xml:space="preserve">108556</w:t>
      </w:r>
    </w:p>
    <w:p>
      <w:r>
        <w:t xml:space="preserve">1.</w:t>
      </w:r>
    </w:p>
    <w:p>
      <w:r>
        <w:rPr>
          <w:b/>
          <w:u w:val="single"/>
        </w:rPr>
        <w:t xml:space="preserve">108557</w:t>
      </w:r>
    </w:p>
    <w:p>
      <w:r>
        <w:t xml:space="preserve">2.</w:t>
        <w:tab/>
        <w:t xml:space="preserve">Miksi olla matalan T:n homo, kun voisi olla mies?</w:t>
      </w:r>
    </w:p>
    <w:p>
      <w:r>
        <w:rPr>
          <w:b/>
          <w:u w:val="single"/>
        </w:rPr>
        <w:t xml:space="preserve">108558</w:t>
      </w:r>
    </w:p>
    <w:p>
      <w:r>
        <w:t xml:space="preserve">1. En välitä sekuntiakaan siitä, jos sinulla on ongelmia uskonnollisen vakaumukseni kanssa, eikä mikään määrä nettikiusaamista voi estää sitä, mitä seuraavaksi tapahtuu.   Sinä olet viallinen ZioShitin paskiainen.     @DaTroof</w:t>
      </w:r>
    </w:p>
    <w:p>
      <w:r>
        <w:rPr>
          <w:b/>
          <w:u w:val="single"/>
        </w:rPr>
        <w:t xml:space="preserve">108559</w:t>
      </w:r>
    </w:p>
    <w:p>
      <w:r>
        <w:t xml:space="preserve">2.</w:t>
        <w:tab/>
        <w:t xml:space="preserve">Internet-kiusaaminen, tee minulle palvelus. Tämä ei ole twitterin paskiainen. Seuraavaksi kutsun sinua safe space -mulkuksi. Hölkkää takaisin Twitteriin. Vasemmistolaiset kääntyvät aina toisiaan vastaan.</w:t>
      </w:r>
    </w:p>
    <w:p>
      <w:r>
        <w:rPr>
          <w:b/>
          <w:u w:val="single"/>
        </w:rPr>
        <w:t xml:space="preserve">108560</w:t>
      </w:r>
    </w:p>
    <w:p>
      <w:r>
        <w:t xml:space="preserve">3.</w:t>
        <w:tab/>
        <w:tab/>
        <w:t xml:space="preserve">Todellisessa elämässä olen paskiainen. Oletko tämä sinä tosielämässä. Näytä kuva ja jotain päivämäärää taustalla. 100 %this aint you in real life. Todista kaikille, ettet ole valehteleva tekopyhä paskiainen.</w:t>
      </w:r>
    </w:p>
    <w:p>
      <w:r>
        <w:rPr>
          <w:b/>
          <w:u w:val="single"/>
        </w:rPr>
        <w:t xml:space="preserve">108561</w:t>
      </w:r>
    </w:p>
    <w:p>
      <w:r>
        <w:t xml:space="preserve">1. GAB Management on toiminut täysin vastuuttomasti tarjotessaan foorumin häpeilemättömille natseille ja antisemitisteille. Sananvapaudella on rajansa, eikä mykistyspainike ole ratkaisu. Ei ole mitään sosiaalisesti tervettä, jos räikeää vihapuhetta vaihdetaan vapaasti julkisesti.</w:t>
      </w:r>
    </w:p>
    <w:p>
      <w:r>
        <w:rPr>
          <w:b/>
          <w:u w:val="single"/>
        </w:rPr>
        <w:t xml:space="preserve">108562</w:t>
      </w:r>
    </w:p>
    <w:p>
      <w:r>
        <w:t xml:space="preserve">2.</w:t>
        <w:tab/>
        <w:t xml:space="preserve">Tulen mahdollisimman kunnioittavasti: Korkein oikeus on nyt neljässä eri yhteydessä päättänyt, että vihapuhe on suojattua sananvapautta.    Joten tässä asiassa olet yksinkertaisesti väärässä. On totta, että sananvapaudella on joitakin rajoja, kuten suorat uskottavat kehotukset väkivaltaan, mutta väitteesi sanamuodossaan on väärä. Pyydän teitä harkitsemaan viestinne muokkaamista/korjaamista.</w:t>
      </w:r>
    </w:p>
    <w:p>
      <w:r>
        <w:rPr>
          <w:b/>
          <w:u w:val="single"/>
        </w:rPr>
        <w:t xml:space="preserve">108563</w:t>
      </w:r>
    </w:p>
    <w:p>
      <w:r>
        <w:t xml:space="preserve">3.</w:t>
        <w:tab/>
        <w:tab/>
        <w:t xml:space="preserve">Torballa oli 2 vuotta aikaa käsitellä Trumpin vastaista natsi(sosialisti-)asiaa, eikä hän vieläkään tehnyt asialle mitään, joten nyt hän oppii, että sillä on seurauksia.    #Trump #MAGA #GabFam #SpeakFreely #WalkAway #InfoWars #JobsNotMobs #RedWave #KanyeEffect #KavanaughEffect #HondurasEffect #FakeBombEffect #KillJewsEffect #GabEffect</w:t>
      </w:r>
    </w:p>
    <w:p>
      <w:r>
        <w:rPr>
          <w:b/>
          <w:u w:val="single"/>
        </w:rPr>
        <w:t xml:space="preserve">108564</w:t>
      </w:r>
    </w:p>
    <w:p>
      <w:r>
        <w:t xml:space="preserve">4.</w:t>
        <w:tab/>
        <w:tab/>
        <w:tab/>
        <w:t xml:space="preserve">mulkku pois neo sinä mykkälistan valehtelija.</w:t>
      </w:r>
    </w:p>
    <w:p>
      <w:r>
        <w:rPr>
          <w:b/>
          <w:u w:val="single"/>
        </w:rPr>
        <w:t xml:space="preserve">108565</w:t>
      </w:r>
    </w:p>
    <w:p>
      <w:r>
        <w:t xml:space="preserve">5.</w:t>
        <w:tab/>
        <w:tab/>
        <w:tab/>
        <w:tab/>
        <w:t xml:space="preserve">joo cluck clauck cluck cluck miksi edes vaivaudut pitämään retardoitunutta esitystäsi yllä. se on nyt ohi. gab menettää verkkotunnuksensa.</w:t>
      </w:r>
    </w:p>
    <w:p>
      <w:r>
        <w:rPr>
          <w:b/>
          <w:u w:val="single"/>
        </w:rPr>
        <w:t xml:space="preserve">108566</w:t>
      </w:r>
    </w:p>
    <w:p>
      <w:r>
        <w:t xml:space="preserve">1. MSM kutsuu uusnatseiksi, valkoisen ylivallan kannattajiksi ja "Alt-Right" -ryhmäksi Proud Boysia, jotka puolustautuivat Antifan fyysiseltä hyökkäykseltä ja pullonheitolta ja jotka kameran mukaan olivat yllyttäjiä. Jonkun on parasta kertoa hänen mustalle vaimolleen. https://redd.it/9q2oi0.</w:t>
      </w:r>
    </w:p>
    <w:p>
      <w:r>
        <w:rPr>
          <w:b/>
          <w:u w:val="single"/>
        </w:rPr>
        <w:t xml:space="preserve">108567</w:t>
      </w:r>
    </w:p>
    <w:p>
      <w:r>
        <w:t xml:space="preserve">2.</w:t>
        <w:tab/>
        <w:t xml:space="preserve">rakkaat jälkeenjääneet siviilit, hyveiden osoittaminen ei pelasta teitä, me käskimme teitä vitun idiootteja lopettamaan oikealle lyömisen, oletteko oppineet vielä, ei, ei, taas yksi uusi perusteltu neekeripostaus.  Enemmän hyveiden osoittamista ihmisille jotka haluavat tappaa teidät.     Edes oman geneettisen perimän tuhoaminen ei auta, -</w:t>
      </w:r>
    </w:p>
    <w:p>
      <w:r>
        <w:rPr>
          <w:b/>
          <w:u w:val="single"/>
        </w:rPr>
        <w:t xml:space="preserve">108568</w:t>
      </w:r>
    </w:p>
    <w:p>
      <w:r>
        <w:t xml:space="preserve">1. Trumpin antautuminen talebanille Afganistanissa🤣🤣🤣🤣 Luulitko, että retard trumpilla oli supersalainen suunnitelma voittaa 30 päivässä? 🤣🤣🤣🤣Tämän ja hänen Saudi-Arabian kuninkaalliselle perheelle antamansa shekin väliltä tiedämme, kuka on todellinen muslimien rakastaja🤣🤣🤣🤣trump on todellinen muslimiveljeskunnan jäsen</w:t>
      </w:r>
    </w:p>
    <w:p>
      <w:r>
        <w:rPr>
          <w:b/>
          <w:u w:val="single"/>
        </w:rPr>
        <w:t xml:space="preserve">108569</w:t>
      </w:r>
    </w:p>
    <w:p>
      <w:r>
        <w:t xml:space="preserve">2.</w:t>
        <w:tab/>
        <w:t xml:space="preserve">LOL Toivottavasti äitisi tulee pian kotiin. Emme halua, että jäät lukkojen taakse pimeän tultua. LOL</w:t>
      </w:r>
    </w:p>
    <w:p>
      <w:r>
        <w:rPr>
          <w:b/>
          <w:u w:val="single"/>
        </w:rPr>
        <w:t xml:space="preserve">108570</w:t>
      </w:r>
    </w:p>
    <w:p>
      <w:r>
        <w:t xml:space="preserve">3.</w:t>
        <w:tab/>
        <w:t xml:space="preserve">Kannatan oikeuttasi muodostaa mielipide.  Nauttikaa Gabin sananvapauspolitiikasta. ja btw ... älkää alkako lähettää demareille pommeja tai ampua sinogogogeja https://www.youtube.com/watch?v=qxOwHutnXNA.</w:t>
      </w:r>
    </w:p>
    <w:p>
      <w:r>
        <w:rPr>
          <w:b/>
          <w:u w:val="single"/>
        </w:rPr>
        <w:t xml:space="preserve">108571</w:t>
      </w:r>
    </w:p>
    <w:p>
      <w:r>
        <w:t xml:space="preserve">4.</w:t>
        <w:tab/>
        <w:t xml:space="preserve">Olet liian tyhmä puhumaan. Moron</w:t>
      </w:r>
    </w:p>
    <w:p>
      <w:r>
        <w:rPr>
          <w:b/>
          <w:u w:val="single"/>
        </w:rPr>
        <w:t xml:space="preserve">108572</w:t>
      </w:r>
    </w:p>
    <w:p>
      <w:r>
        <w:t xml:space="preserve">1.</w:t>
      </w:r>
    </w:p>
    <w:p>
      <w:r>
        <w:rPr>
          <w:b/>
          <w:u w:val="single"/>
        </w:rPr>
        <w:t xml:space="preserve">108573</w:t>
      </w:r>
    </w:p>
    <w:p>
      <w:r>
        <w:t xml:space="preserve">2.</w:t>
        <w:tab/>
        <w:t xml:space="preserve">Neekeriä rakastava homo</w:t>
      </w:r>
    </w:p>
    <w:p>
      <w:r>
        <w:rPr>
          <w:b/>
          <w:u w:val="single"/>
        </w:rPr>
        <w:t xml:space="preserve">108574</w:t>
      </w:r>
    </w:p>
    <w:p>
      <w:r>
        <w:t xml:space="preserve">1.</w:t>
      </w:r>
    </w:p>
    <w:p>
      <w:r>
        <w:rPr>
          <w:b/>
          <w:u w:val="single"/>
        </w:rPr>
        <w:t xml:space="preserve">108575</w:t>
      </w:r>
    </w:p>
    <w:p>
      <w:r>
        <w:t xml:space="preserve">2.</w:t>
        <w:tab/>
        <w:t xml:space="preserve">Odotettavissa dyke nartulta</w:t>
      </w:r>
    </w:p>
    <w:p>
      <w:r>
        <w:rPr>
          <w:b/>
          <w:u w:val="single"/>
        </w:rPr>
        <w:t xml:space="preserve">108576</w:t>
      </w:r>
    </w:p>
    <w:p>
      <w:r>
        <w:t xml:space="preserve">1. RT @RealSaavedra:    Georgian demokraattinen kuvernööriehdokas polttaa osavaltion lippua. https://kek.gg/u/W8cg</w:t>
      </w:r>
    </w:p>
    <w:p>
      <w:r>
        <w:rPr>
          <w:b/>
          <w:u w:val="single"/>
        </w:rPr>
        <w:t xml:space="preserve">108577</w:t>
      </w:r>
    </w:p>
    <w:p>
      <w:r>
        <w:t xml:space="preserve">2.</w:t>
        <w:tab/>
        <w:t xml:space="preserve">friggin niggeri</w:t>
      </w:r>
    </w:p>
    <w:p>
      <w:r>
        <w:rPr>
          <w:b/>
          <w:u w:val="single"/>
        </w:rPr>
        <w:t xml:space="preserve">108578</w:t>
      </w:r>
    </w:p>
    <w:p>
      <w:r>
        <w:t xml:space="preserve">1. "Tämä 'karavaani' on YK:n rahoittama maihinnousu Yhdysvaltoihin. Satoja tuhansia laittomia siirtolaisia asuu väliaikaisissa leireissä, jotka valmistautuvat seuraamaan tätä reittiä Amerikkaan. He suunnittelevat miljoonien laittomien siirtolaisten tulvimista Amerikkaan. Tämä on hyökkäys Yhdysvaltoihin."   ~ Alex Jones</w:t>
      </w:r>
    </w:p>
    <w:p>
      <w:r>
        <w:rPr>
          <w:b/>
          <w:u w:val="single"/>
        </w:rPr>
        <w:t xml:space="preserve">108579</w:t>
      </w:r>
    </w:p>
    <w:p>
      <w:r>
        <w:t xml:space="preserve">2.</w:t>
        <w:tab/>
        <w:t xml:space="preserve">Niin, vanha läski paskiainen Jones vain toteaa vitun itsestäänselvyyden. Hitsi, hänkin varmaan katsoo FOX-uutisia!</w:t>
      </w:r>
    </w:p>
    <w:p>
      <w:r>
        <w:rPr>
          <w:b/>
          <w:u w:val="single"/>
        </w:rPr>
        <w:t xml:space="preserve">108580</w:t>
      </w:r>
    </w:p>
    <w:p>
      <w:r>
        <w:t xml:space="preserve">3.</w:t>
        <w:tab/>
        <w:tab/>
        <w:t xml:space="preserve">paskapuhetta! Jones on median huomionhakuinen huomionhakuinen kusipää, joka ei tee MITÄÄN edistääkseen asiaamme millään tavalla! Hän EI KOSKAAN kutsu niitä vitun juutalaisia vasemmistolaisiksi tai demokraateiksi, koska hän on läski kusipää-shill!</w:t>
      </w:r>
    </w:p>
    <w:p>
      <w:r>
        <w:rPr>
          <w:b/>
          <w:u w:val="single"/>
        </w:rPr>
        <w:t xml:space="preserve">108581</w:t>
      </w:r>
    </w:p>
    <w:p>
      <w:r>
        <w:t xml:space="preserve">1. Neuvoston pomo osti 12 tuuman DILDOn Grenfell Towersin eloonjääneiden rahoilla. http://courtnewsuk.co.uk/council-boss-bought-dildo-with-grenfell-towers-money/ Mikä mulkku, vai mitä?</w:t>
      </w:r>
    </w:p>
    <w:p>
      <w:r>
        <w:rPr>
          <w:b/>
          <w:u w:val="single"/>
        </w:rPr>
        <w:t xml:space="preserve">108582</w:t>
      </w:r>
    </w:p>
    <w:p>
      <w:r>
        <w:t xml:space="preserve">2.</w:t>
        <w:tab/>
        <w:t xml:space="preserve">Parempi kuin käyttää se muzzien maahanpyrkijöihin.</w:t>
      </w:r>
    </w:p>
    <w:p>
      <w:r>
        <w:rPr>
          <w:b/>
          <w:u w:val="single"/>
        </w:rPr>
        <w:t xml:space="preserve">108583</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108584</w:t>
      </w:r>
    </w:p>
    <w:p>
      <w:r>
        <w:t xml:space="preserve">2.</w:t>
        <w:tab/>
        <w:t xml:space="preserve">&gt;Varmasti amerikkalaisvastaisia kommunisteja &gt; Pari näistä voi olla vain täysin tietämättömiä kusipäitä Vittu päätä jo, ääliö.</w:t>
      </w:r>
    </w:p>
    <w:p>
      <w:r>
        <w:rPr>
          <w:b/>
          <w:u w:val="single"/>
        </w:rPr>
        <w:t xml:space="preserve">108585</w:t>
      </w:r>
    </w:p>
    <w:p>
      <w:r>
        <w:t xml:space="preserve">3.</w:t>
        <w:tab/>
        <w:tab/>
        <w:t xml:space="preserve">En tunne myötätuntoa. Mutta kaikkien, joille se on pakotettu päin naamaa, ei tarvitse nähdä sitä. Olet epäkunnioittava kusipää, koska olet kommarijuutalainen tai muzzrat.</w:t>
      </w:r>
    </w:p>
    <w:p>
      <w:r>
        <w:rPr>
          <w:b/>
          <w:u w:val="single"/>
        </w:rPr>
        <w:t xml:space="preserve">108586</w:t>
      </w:r>
    </w:p>
    <w:p>
      <w:r>
        <w:t xml:space="preserve">1. https://www.telegraph.co.uk/news/2018/10/01/emmanuel-macrons-bid-recast-frances-president-people-gets-finger/ @sine_injuria lisää katastrofia jupiterille.</w:t>
      </w:r>
    </w:p>
    <w:p>
      <w:r>
        <w:rPr>
          <w:b/>
          <w:u w:val="single"/>
        </w:rPr>
        <w:t xml:space="preserve">108587</w:t>
      </w:r>
    </w:p>
    <w:p>
      <w:r>
        <w:t xml:space="preserve">2.</w:t>
        <w:tab/>
        <w:t xml:space="preserve">Nussi kuoliaaksi tämä neekeriä rakastava homo perseestä suuhun kusipää.   Vive LePen.</w:t>
      </w:r>
    </w:p>
    <w:p>
      <w:r>
        <w:rPr>
          <w:b/>
          <w:u w:val="single"/>
        </w:rPr>
        <w:t xml:space="preserve">108588</w:t>
      </w:r>
    </w:p>
    <w:p>
      <w:r>
        <w:t xml:space="preserve">1. Äänestä Mad Max ulos!</w:t>
      </w:r>
    </w:p>
    <w:p>
      <w:r>
        <w:rPr>
          <w:b/>
          <w:u w:val="single"/>
        </w:rPr>
        <w:t xml:space="preserve">108589</w:t>
      </w:r>
    </w:p>
    <w:p>
      <w:r>
        <w:t xml:space="preserve">2.</w:t>
        <w:tab/>
        <w:t xml:space="preserve">Maxine on DEMOKRAATTI, joten hän on RASISTI!  Aivopesty jälkeenjäänyt demokraatti ja kaikki likaiset JUUTALAISET kutsuvat ihmisiä juuri siksi, mitä he ovat!</w:t>
      </w:r>
    </w:p>
    <w:p>
      <w:r>
        <w:rPr>
          <w:b/>
          <w:u w:val="single"/>
        </w:rPr>
        <w:t xml:space="preserve">108590</w:t>
      </w:r>
    </w:p>
    <w:p>
      <w:r>
        <w:t xml:space="preserve">3.</w:t>
      </w:r>
    </w:p>
    <w:p>
      <w:r>
        <w:rPr>
          <w:b/>
          <w:u w:val="single"/>
        </w:rPr>
        <w:t xml:space="preserve">108591</w:t>
      </w:r>
    </w:p>
    <w:p>
      <w:r>
        <w:t xml:space="preserve">1. Näin heidät napataan https://redd.it/9mt0ml</w:t>
      </w:r>
    </w:p>
    <w:p>
      <w:r>
        <w:rPr>
          <w:b/>
          <w:u w:val="single"/>
        </w:rPr>
        <w:t xml:space="preserve">108592</w:t>
      </w:r>
    </w:p>
    <w:p>
      <w:r>
        <w:t xml:space="preserve">2.</w:t>
        <w:tab/>
        <w:t xml:space="preserve">Vannon, että tämä tili perustuu 90-prosenttisesti neekeriviesteihin. Zzz</w:t>
      </w:r>
    </w:p>
    <w:p>
      <w:r>
        <w:rPr>
          <w:b/>
          <w:u w:val="single"/>
        </w:rPr>
        <w:t xml:space="preserve">108593</w:t>
      </w:r>
    </w:p>
    <w:p>
      <w:r>
        <w:t xml:space="preserve">3.</w:t>
        <w:tab/>
        <w:tab/>
        <w:t xml:space="preserve">Hävetkää, kun olette kiihottavia!!!!</w:t>
      </w:r>
    </w:p>
    <w:p>
      <w:r>
        <w:rPr>
          <w:b/>
          <w:u w:val="single"/>
        </w:rPr>
        <w:t xml:space="preserve">108594</w:t>
      </w:r>
    </w:p>
    <w:p>
      <w:r>
        <w:t xml:space="preserve">1. Hei @Cantwell ! Oletko koskaan kuullut termiä "Lurk Moar"? Sinun pitäisi tehdä se Rush Limbaughin kanssa. Ei sanoa mitä hän sanoo, vaan tehdä ohjelmastasi parempi. Soittajasi ovat joko henkisesti vitun jälkeenjääneitä tai he ovat niin syvällä omassa perseessään, että heidän äänensä kaikuvat.  Laita heidät edes pysymään yhdessä aiheessa perjantaihin asti.</w:t>
      </w:r>
    </w:p>
    <w:p>
      <w:r>
        <w:rPr>
          <w:b/>
          <w:u w:val="single"/>
        </w:rPr>
        <w:t xml:space="preserve">108595</w:t>
      </w:r>
    </w:p>
    <w:p>
      <w:r>
        <w:t xml:space="preserve">1.</w:t>
      </w:r>
    </w:p>
    <w:p>
      <w:r>
        <w:rPr>
          <w:b/>
          <w:u w:val="single"/>
        </w:rPr>
        <w:t xml:space="preserve">108596</w:t>
      </w:r>
    </w:p>
    <w:p>
      <w:r>
        <w:t xml:space="preserve">2.</w:t>
        <w:tab/>
        <w:t xml:space="preserve">Tuon oikeutetun läskiperseisen laiskan kusipään on peräännyttävä hampurilaisista ja hankittava oikea työ. "Tarvitsee taukoa toimittajan työstä", oikeasti? Jumalauta, vihaan vitun kynää työntäviä, nynnynperseisiä hallintoammattilaisia.</w:t>
      </w:r>
    </w:p>
    <w:p>
      <w:r>
        <w:rPr>
          <w:b/>
          <w:u w:val="single"/>
        </w:rPr>
        <w:t xml:space="preserve">108597</w:t>
      </w:r>
    </w:p>
    <w:p>
      <w:r>
        <w:t xml:space="preserve">1. Musliminarttu ...senkin rättipäinen neekeri ...kamelipoika ...vuohenpukki ...vuohenpyytäjä</w:t>
      </w:r>
    </w:p>
    <w:p>
      <w:r>
        <w:rPr>
          <w:b/>
          <w:u w:val="single"/>
        </w:rPr>
        <w:t xml:space="preserve">108598</w:t>
      </w:r>
    </w:p>
    <w:p>
      <w:r>
        <w:t xml:space="preserve">1. 22-vuotias samaa sukupuolta olevien sukupuolten välisestä vetovoimasta kärsivä rukoilee synodilta: https://kek.gg/u/334SV https://kek.gg/u/334SV</w:t>
      </w:r>
    </w:p>
    <w:p>
      <w:r>
        <w:rPr>
          <w:b/>
          <w:u w:val="single"/>
        </w:rPr>
        <w:t xml:space="preserve">108599</w:t>
      </w:r>
    </w:p>
    <w:p>
      <w:r>
        <w:t xml:space="preserve">2.</w:t>
        <w:tab/>
        <w:t xml:space="preserve">neekerijuttu</w:t>
      </w:r>
    </w:p>
    <w:p>
      <w:r>
        <w:rPr>
          <w:b/>
          <w:u w:val="single"/>
        </w:rPr>
        <w:t xml:space="preserve">108600</w:t>
      </w:r>
    </w:p>
    <w:p>
      <w:r>
        <w:t xml:space="preserve">1. Ensinnäkin, hänen nimeään ei koskaan tulla puhdistamaan. Näin #MeTooVärjäyspakkaus toimii. Toiseksi, koko hyökkäys on poliittista mustamaalausta. Sitä ei pitäisi KOSKAAN palkita. Tässä vaiheessa Kavanaugh'lla ei ole muuta vaihtoehtoa kuin mennä eteenpäin. Takaisin meneminen on tuhoa.</w:t>
      </w:r>
    </w:p>
    <w:p>
      <w:r>
        <w:rPr>
          <w:b/>
          <w:u w:val="single"/>
        </w:rPr>
        <w:t xml:space="preserve">108601</w:t>
      </w:r>
    </w:p>
    <w:p>
      <w:r>
        <w:t xml:space="preserve">2.</w:t>
        <w:tab/>
        <w:t xml:space="preserve">Olenko ainoa, joka on todella kyllästynyt siihen, että ulkomaalaiset luennoivat amerikkalaisille siitä, miten meidän hallituksemme pitäisi toimia?  Hän elää arkaaisen monarkian alaisuudessa ja sanoo meille, että valitsemamme presidentin ehdokkaan pitäisi luopua vallasta? Käske sen vanhan pierun kuningattaresi astua syrjään! Minusta tuon hintti Trudeaun pitäisi erota. "Vähemmän eripuraa aiheuttava"? Sellaista ei ole olemassakaan.</w:t>
      </w:r>
    </w:p>
    <w:p>
      <w:r>
        <w:rPr>
          <w:b/>
          <w:u w:val="single"/>
        </w:rPr>
        <w:t xml:space="preserve">108602</w:t>
      </w:r>
    </w:p>
    <w:p>
      <w:r>
        <w:t xml:space="preserve">1. Hän on OIKEASTI oikeassa, mutta te säälittävät Trumpin apologeetat jatkatte hänen kalunsa imemistä shekeleistä. Trumpin NAfta-"muutos" ei ole mikään muutos. Se on SAMAA paskaa ja jotkut osat ovat JOKAISESTA PAHAA ja PALJON PAHAA!!!!!!. Jatkakaa kuitenkin hänen kalunsa imemistä, TRS-hintit! SAD! https://www.youtube.com/watch?v=YG0_mKJR6CQ</w:t>
      </w:r>
    </w:p>
    <w:p>
      <w:r>
        <w:rPr>
          <w:b/>
          <w:u w:val="single"/>
        </w:rPr>
        <w:t xml:space="preserve">108603</w:t>
      </w:r>
    </w:p>
    <w:p>
      <w:r>
        <w:t xml:space="preserve">2.</w:t>
        <w:tab/>
        <w:t xml:space="preserve">En luota tuohon maalliseen juutalaiseen.  En ole Trumpin fani, en vain luota tuohon juutalaiseen.</w:t>
      </w:r>
    </w:p>
    <w:p>
      <w:r>
        <w:rPr>
          <w:b/>
          <w:u w:val="single"/>
        </w:rPr>
        <w:t xml:space="preserve">108604</w:t>
      </w:r>
    </w:p>
    <w:p>
      <w:r>
        <w:t xml:space="preserve">3.</w:t>
        <w:tab/>
        <w:tab/>
        <w:t xml:space="preserve">Luvut.  Toivon, etten olisi tuhlannut vuotta tuon kaverin puolesta.  Ei seinää, ei oikeastaan mitään.  Neekerien työttömyysaste on kuitenkin laskenut.</w:t>
      </w:r>
    </w:p>
    <w:p>
      <w:r>
        <w:rPr>
          <w:b/>
          <w:u w:val="single"/>
        </w:rPr>
        <w:t xml:space="preserve">108605</w:t>
      </w:r>
    </w:p>
    <w:p>
      <w:r>
        <w:t xml:space="preserve">1. 🙈...🌟 #NSFW🔞 🙉......🌟🌟 on ™ 🙊...🌟 🐸🅶🅰🅱 🌎PLANET🌍WIDE🌏 Premier Content Provider 🌟#ITC💢#ITC1200🌟</w:t>
      </w:r>
    </w:p>
    <w:p>
      <w:r>
        <w:rPr>
          <w:b/>
          <w:u w:val="single"/>
        </w:rPr>
        <w:t xml:space="preserve">108606</w:t>
      </w:r>
    </w:p>
    <w:p>
      <w:r>
        <w:t xml:space="preserve">2.</w:t>
        <w:tab/>
        <w:t xml:space="preserve">Rakastan pillua ja persereikää!!! Saanko nuolla reikiäsi baby??</w:t>
      </w:r>
    </w:p>
    <w:p>
      <w:r>
        <w:rPr>
          <w:b/>
          <w:u w:val="single"/>
        </w:rPr>
        <w:t xml:space="preserve">108607</w:t>
      </w:r>
    </w:p>
    <w:p>
      <w:r>
        <w:t xml:space="preserve">1. En ole natsi, en kannata natseja ja olen hyvin Israel-myönteinen. Jos jokin tästä loukkaa sinua, MUTE minua ja poista seuraamiseni...</w:t>
      </w:r>
    </w:p>
    <w:p>
      <w:r>
        <w:rPr>
          <w:b/>
          <w:u w:val="single"/>
        </w:rPr>
        <w:t xml:space="preserve">108608</w:t>
      </w:r>
    </w:p>
    <w:p>
      <w:r>
        <w:t xml:space="preserve">2.</w:t>
        <w:tab/>
        <w:t xml:space="preserve">Lakkaa olemasta hintti ja puolusta rotuasi, valkoinen mies.</w:t>
      </w:r>
    </w:p>
    <w:p>
      <w:r>
        <w:rPr>
          <w:b/>
          <w:u w:val="single"/>
        </w:rPr>
        <w:t xml:space="preserve">108609</w:t>
      </w:r>
    </w:p>
    <w:p>
      <w:r>
        <w:t xml:space="preserve">1. Dario McDarbyn "The Disappearance of Men". Hyvää luettavaa: https://www.traditioninaction.org/Cultural/B010cpMen.htm h/t @TheKingDude</w:t>
      </w:r>
    </w:p>
    <w:p>
      <w:r>
        <w:rPr>
          <w:b/>
          <w:u w:val="single"/>
        </w:rPr>
        <w:t xml:space="preserve">108610</w:t>
      </w:r>
    </w:p>
    <w:p>
      <w:r>
        <w:t xml:space="preserve">2.</w:t>
        <w:tab/>
        <w:t xml:space="preserve">Toinen kristitty kommentoi televisio-ohjelmia, joita hän ei ole koskaan katsonut.</w:t>
      </w:r>
    </w:p>
    <w:p>
      <w:r>
        <w:rPr>
          <w:b/>
          <w:u w:val="single"/>
        </w:rPr>
        <w:t xml:space="preserve">108611</w:t>
      </w:r>
    </w:p>
    <w:p>
      <w:r>
        <w:t xml:space="preserve">3.</w:t>
        <w:tab/>
        <w:tab/>
        <w:t xml:space="preserve">Ja tiedätkö, ettei hän ole katsonut niitä?</w:t>
      </w:r>
    </w:p>
    <w:p>
      <w:r>
        <w:rPr>
          <w:b/>
          <w:u w:val="single"/>
        </w:rPr>
        <w:t xml:space="preserve">108612</w:t>
      </w:r>
    </w:p>
    <w:p>
      <w:r>
        <w:t xml:space="preserve">4.</w:t>
        <w:tab/>
        <w:tab/>
        <w:tab/>
        <w:t xml:space="preserve">Kieltikö kirjoittaja mitään näistä?  Et siis tiedä, ettei hän katsonut ohjelmaa. Ja jos haluat keskustella kanssani, jätä F-pommit pois.  Kulttuurimarxismi oli hyvin käynnissä TV:n kulta-aikana. Suuri osa siitä ei ollut niin kunnollista kuin annetaan ymmärtää.</w:t>
      </w:r>
    </w:p>
    <w:p>
      <w:r>
        <w:rPr>
          <w:b/>
          <w:u w:val="single"/>
        </w:rPr>
        <w:t xml:space="preserve">108613</w:t>
      </w:r>
    </w:p>
    <w:p>
      <w:r>
        <w:t xml:space="preserve">5.</w:t>
        <w:tab/>
        <w:tab/>
        <w:tab/>
        <w:tab/>
        <w:t xml:space="preserve">Kirjoittaja ei osoita mitään merkkejä siitä, että hän olisi tehnyt mitään muuta kuin selaillut Wikipedian sivua niistä esityksistä, joita vastaan hän hyökkää.   Erityisen tietämätöntä on se, että hän valitsi The Dick Van Dyke Show'n pikkukuvaksi.</w:t>
      </w:r>
    </w:p>
    <w:p>
      <w:r>
        <w:rPr>
          <w:b/>
          <w:u w:val="single"/>
        </w:rPr>
        <w:t xml:space="preserve">108614</w:t>
      </w:r>
    </w:p>
    <w:p>
      <w:r>
        <w:t xml:space="preserve">6.</w:t>
        <w:tab/>
        <w:tab/>
        <w:tab/>
        <w:tab/>
        <w:tab/>
        <w:t xml:space="preserve">⬆️ Sananlaskut 1:26 Minä myös nauran teidän onnettomuudellenne, minä pilkkaan, kun teidän pelkonne tulee; Sananlaskut 1:27 kun teidän pelkonne tulee kuin hävitys ja teidän tuhonne tulee kuin myrskytuuli, kun ahdistus ja ahdistus tulee teidän päällenne.</w:t>
      </w:r>
    </w:p>
    <w:p>
      <w:r>
        <w:rPr>
          <w:b/>
          <w:u w:val="single"/>
        </w:rPr>
        <w:t xml:space="preserve">108615</w:t>
      </w:r>
    </w:p>
    <w:p>
      <w:r>
        <w:t xml:space="preserve">1. Jamal Khashoggi ja hänen pomonsa prinssi Alwaleed bin Talal tapaavat Twitterin johtoryhmää vuonna 2012 https://image.ibb.co/dBcxff/Dpz-PAQBWk-AAa-Ci0.jpg https://image.ibb.co/dBcxff/Dpz-PAQBWk-AAa-Ci0.jpg</w:t>
      </w:r>
    </w:p>
    <w:p>
      <w:r>
        <w:rPr>
          <w:b/>
          <w:u w:val="single"/>
        </w:rPr>
        <w:t xml:space="preserve">108616</w:t>
      </w:r>
    </w:p>
    <w:p>
      <w:r>
        <w:t xml:space="preserve">2.</w:t>
        <w:tab/>
        <w:t xml:space="preserve">Se olisi ollut hyvä aika pommitukselle..... Vitun Raghead-kokous!</w:t>
      </w:r>
    </w:p>
    <w:p>
      <w:r>
        <w:rPr>
          <w:b/>
          <w:u w:val="single"/>
        </w:rPr>
        <w:t xml:space="preserve">108617</w:t>
      </w:r>
    </w:p>
    <w:p>
      <w:r>
        <w:t xml:space="preserve">1. Näinkö suhtaudutte myös slaavilaiseen panteoniin?</w:t>
      </w:r>
    </w:p>
    <w:p>
      <w:r>
        <w:rPr>
          <w:b/>
          <w:u w:val="single"/>
        </w:rPr>
        <w:t xml:space="preserve">108618</w:t>
      </w:r>
    </w:p>
    <w:p>
      <w:r>
        <w:t xml:space="preserve">2.</w:t>
        <w:tab/>
        <w:t xml:space="preserve">Olen ylpeä iranilaisesta verestäni ja kasvatuksestani - en jostain kulttuurista, joka kehittyi orjuutuksemme jälkeen.</w:t>
      </w:r>
    </w:p>
    <w:p>
      <w:r>
        <w:rPr>
          <w:b/>
          <w:u w:val="single"/>
        </w:rPr>
        <w:t xml:space="preserve">108619</w:t>
      </w:r>
    </w:p>
    <w:p>
      <w:r>
        <w:t xml:space="preserve">3.</w:t>
        <w:tab/>
        <w:tab/>
        <w:t xml:space="preserve">joten zarathustralaisuutenne</w:t>
      </w:r>
    </w:p>
    <w:p>
      <w:r>
        <w:rPr>
          <w:b/>
          <w:u w:val="single"/>
        </w:rPr>
        <w:t xml:space="preserve">108620</w:t>
      </w:r>
    </w:p>
    <w:p>
      <w:r>
        <w:t xml:space="preserve">4.</w:t>
        <w:tab/>
        <w:tab/>
        <w:tab/>
        <w:t xml:space="preserve">Katso, siinä sitä mennään nimittelyn kanssa, kusipää-juutalainen</w:t>
      </w:r>
    </w:p>
    <w:p>
      <w:r>
        <w:rPr>
          <w:b/>
          <w:u w:val="single"/>
        </w:rPr>
        <w:t xml:space="preserve">108621</w:t>
      </w:r>
    </w:p>
    <w:p>
      <w:r>
        <w:t xml:space="preserve">1. Foxnews juuri nyt: "Gab-tilillä on usein antisemitistisiä postauksia" Kiitos kaikille teille natseja rakastaville, antisemitistisille, holokaustin kieltäville paskakasoille. Nyt Gab on kohteena teidän vitun kusipäiden takia. Ette vain voi auttaa vihamielistä itseänne, vai mitä?</w:t>
      </w:r>
    </w:p>
    <w:p>
      <w:r>
        <w:rPr>
          <w:b/>
          <w:u w:val="single"/>
        </w:rPr>
        <w:t xml:space="preserve">108622</w:t>
      </w:r>
    </w:p>
    <w:p>
      <w:r>
        <w:t xml:space="preserve">2.</w:t>
        <w:tab/>
        <w:t xml:space="preserve">NPC boomercuck sanoo...   Hänen sananvapautensa on tärkeämpää kuin sinun. Perustuslaki suojaa vain hänen näkemyksiään, sinun näkemyksesi ovat "vaarallisia".     Näiden vanhojen homojen pitää jo kuolla pois.   Lisäksi, mikäs tämä satunnainen suuraakkosin kirjoittaminen on? Hän valittaa toisten puheesta eikä osaa edes vittu kunnolla englantia. Boomerit = ikäneekerit.</w:t>
      </w:r>
    </w:p>
    <w:p>
      <w:r>
        <w:rPr>
          <w:b/>
          <w:u w:val="single"/>
        </w:rPr>
        <w:t xml:space="preserve">108623</w:t>
      </w:r>
    </w:p>
    <w:p>
      <w:r>
        <w:t xml:space="preserve">3.</w:t>
        <w:tab/>
        <w:tab/>
        <w:t xml:space="preserve">Uhhhh Olen boomer, Ja jos olisin ikä neekeri en olisi Gab!</w:t>
      </w:r>
    </w:p>
    <w:p>
      <w:r>
        <w:rPr>
          <w:b/>
          <w:u w:val="single"/>
        </w:rPr>
        <w:t xml:space="preserve">108624</w:t>
      </w:r>
    </w:p>
    <w:p>
      <w:r>
        <w:t xml:space="preserve">1. Täysin juutalaishomo Eddie Lampbert saa toiveensa ja tuhoaa Searsin, mikä päättää amerikkalaisen ikonin 150-vuotisen elämän. "TOO BAD GOYS", hän toteaa.  #juutalaiset #kauppa #maga #kikes #gasjuutalaiset https://www.wsj.com/articles/sears-hires-advisers-to-prepare-bankruptcy-filing-1539136189</w:t>
      </w:r>
    </w:p>
    <w:p>
      <w:r>
        <w:rPr>
          <w:b/>
          <w:u w:val="single"/>
        </w:rPr>
        <w:t xml:space="preserve">108625</w:t>
      </w:r>
    </w:p>
    <w:p>
      <w:r>
        <w:t xml:space="preserve">1. Jeremy Corbyn on antisemitisti https://www.breitbart.com/jerusalem/2018/10/10/israels-u-n-envoy-danny-danon-calls-jeremy-corbyn-an-anti-semite/ #LabourParty #CommieCorbyn #FascistLeft</w:t>
      </w:r>
    </w:p>
    <w:p>
      <w:r>
        <w:rPr>
          <w:b/>
          <w:u w:val="single"/>
        </w:rPr>
        <w:t xml:space="preserve">108626</w:t>
      </w:r>
    </w:p>
    <w:p>
      <w:r>
        <w:t xml:space="preserve">2.</w:t>
        <w:tab/>
        <w:t xml:space="preserve">Hän on vuoden kusipää ja luultavasti myös ensi vuoden kusipää.</w:t>
      </w:r>
    </w:p>
    <w:p>
      <w:r>
        <w:rPr>
          <w:b/>
          <w:u w:val="single"/>
        </w:rPr>
        <w:t xml:space="preserve">108627</w:t>
      </w:r>
    </w:p>
    <w:p>
      <w:r>
        <w:t xml:space="preserve">1. Hartford Van Dyke (kirjailija SILENT WEAPONS FOR QUIET WARS) - Holding Public Officials To Task - YouTube https://www.youtube.com/watch?v=VI6VE_PKTy8 https://www.youtube.com/watch?v=VI6VE_PKTy8</w:t>
      </w:r>
    </w:p>
    <w:p>
      <w:r>
        <w:rPr>
          <w:b/>
          <w:u w:val="single"/>
        </w:rPr>
        <w:t xml:space="preserve">108628</w:t>
      </w:r>
    </w:p>
    <w:p>
      <w:r>
        <w:t xml:space="preserve">1. "Mustat syyllistyvät murhiin seitsemän kertaa todennäköisemmin kuin muunrotuiset ja ryöstöihin kahdeksan kertaa todennäköisemmin." "Mustat syyllistyvät murhiin seitsemän kertaa todennäköisemmin kuin muunrotuiset."   Rikollisuuden väri on hyvin musta, ja mukana on myös hieman ruskeaa. https://archive.fo/yKWA0 ...</w:t>
      </w:r>
    </w:p>
    <w:p>
      <w:r>
        <w:rPr>
          <w:b/>
          <w:u w:val="single"/>
        </w:rPr>
        <w:t xml:space="preserve">108629</w:t>
      </w:r>
    </w:p>
    <w:p>
      <w:r>
        <w:t xml:space="preserve">2.</w:t>
        <w:tab/>
        <w:t xml:space="preserve">Täytyy olla neekeri, joka äänesti tämän alas, he vihaavat tosiasioita.</w:t>
      </w:r>
    </w:p>
    <w:p>
      <w:r>
        <w:rPr>
          <w:b/>
          <w:u w:val="single"/>
        </w:rPr>
        <w:t xml:space="preserve">108630</w:t>
      </w:r>
    </w:p>
    <w:p>
      <w:r>
        <w:t xml:space="preserve">1.</w:t>
      </w:r>
    </w:p>
    <w:p>
      <w:r>
        <w:rPr>
          <w:b/>
          <w:u w:val="single"/>
        </w:rPr>
        <w:t xml:space="preserve">108631</w:t>
      </w:r>
    </w:p>
    <w:p>
      <w:r>
        <w:t xml:space="preserve">2.</w:t>
        <w:tab/>
        <w:t xml:space="preserve">Hei Lee, nussitko neekereitä huvin vuoksi vai siksi, että kukaan valkoinen mies ei nussisi sinua koiran kalulla?</w:t>
      </w:r>
    </w:p>
    <w:p>
      <w:r>
        <w:rPr>
          <w:b/>
          <w:u w:val="single"/>
        </w:rPr>
        <w:t xml:space="preserve">108632</w:t>
      </w:r>
    </w:p>
    <w:p>
      <w:r>
        <w:t xml:space="preserve">3.</w:t>
        <w:tab/>
        <w:tab/>
        <w:t xml:space="preserve">Miltä tuntuu olla rotupetturimulkku ja pelkkä neekerin tikkataulu?</w:t>
      </w:r>
    </w:p>
    <w:p>
      <w:r>
        <w:rPr>
          <w:b/>
          <w:u w:val="single"/>
        </w:rPr>
        <w:t xml:space="preserve">108633</w:t>
      </w:r>
    </w:p>
    <w:p>
      <w:r>
        <w:t xml:space="preserve">1.</w:t>
      </w:r>
    </w:p>
    <w:p>
      <w:r>
        <w:rPr>
          <w:b/>
          <w:u w:val="single"/>
        </w:rPr>
        <w:t xml:space="preserve">108634</w:t>
      </w:r>
    </w:p>
    <w:p>
      <w:r>
        <w:t xml:space="preserve">2.</w:t>
        <w:tab/>
        <w:t xml:space="preserve">typerä juutalainen kusipää, mutta vielä typerämpää on se, että ne ääliöt äänestävät tätä typerää kusipäätä</w:t>
      </w:r>
    </w:p>
    <w:p>
      <w:r>
        <w:rPr>
          <w:b/>
          <w:u w:val="single"/>
        </w:rPr>
        <w:t xml:space="preserve">108635</w:t>
      </w:r>
    </w:p>
    <w:p>
      <w:r>
        <w:t xml:space="preserve">1. hyvää yötä, rakkaat amerikkalaiset ystävät. kiitos paljon odinismista ja coca colasta.</w:t>
      </w:r>
    </w:p>
    <w:p>
      <w:r>
        <w:rPr>
          <w:b/>
          <w:u w:val="single"/>
        </w:rPr>
        <w:t xml:space="preserve">108636</w:t>
      </w:r>
    </w:p>
    <w:p>
      <w:r>
        <w:t xml:space="preserve">2.</w:t>
        <w:tab/>
        <w:t xml:space="preserve">ODIN on joulupukin homoveli. JUMALA vihaa heitä molempia.</w:t>
      </w:r>
    </w:p>
    <w:p>
      <w:r>
        <w:rPr>
          <w:b/>
          <w:u w:val="single"/>
        </w:rPr>
        <w:t xml:space="preserve">108637</w:t>
      </w:r>
    </w:p>
    <w:p>
      <w:r>
        <w:t xml:space="preserve">1. Se mulkku on tunnettu ira-sympatiseeraaja...... hän on rotan paskiainen.</w:t>
      </w:r>
    </w:p>
    <w:p>
      <w:r>
        <w:rPr>
          <w:b/>
          <w:u w:val="single"/>
        </w:rPr>
        <w:t xml:space="preserve">108638</w:t>
      </w:r>
    </w:p>
    <w:p>
      <w:r>
        <w:t xml:space="preserve">1. Rosie O'Donnell haluaa armeijan "hakevan" Trumpin Valkoisesta talosta. https://kek.gg/u/DFyY</w:t>
      </w:r>
    </w:p>
    <w:p>
      <w:r>
        <w:rPr>
          <w:b/>
          <w:u w:val="single"/>
        </w:rPr>
        <w:t xml:space="preserve">108639</w:t>
      </w:r>
    </w:p>
    <w:p>
      <w:r>
        <w:t xml:space="preserve">2.</w:t>
        <w:tab/>
        <w:t xml:space="preserve">MIKÄ KOMMARILUTKA ÄMMÄ</w:t>
      </w:r>
    </w:p>
    <w:p>
      <w:r>
        <w:rPr>
          <w:b/>
          <w:u w:val="single"/>
        </w:rPr>
        <w:t xml:space="preserve">108640</w:t>
      </w:r>
    </w:p>
    <w:p>
      <w:r>
        <w:t xml:space="preserve">1. Vain naiset voivat lopettaa tämän sodan https://www.washingtontimes.com/news/2018/oct/2/letters-to-the-editor-only-women-can-end-this-war/</w:t>
      </w:r>
    </w:p>
    <w:p>
      <w:r>
        <w:rPr>
          <w:b/>
          <w:u w:val="single"/>
        </w:rPr>
        <w:t xml:space="preserve">108641</w:t>
      </w:r>
    </w:p>
    <w:p>
      <w:r>
        <w:t xml:space="preserve">2.</w:t>
        <w:tab/>
        <w:t xml:space="preserve">Jep.  Naiset VOIVAT lopettaa tämän sotimisen miehiä vastaan, JOS he pystyvät irrottamaan aivonsa tarpeeksi pitkäksi aikaa hemmetin Facebook-sovelluksestaan.  He ovat liian kiireisiä jahtaamaan omaa perkeleen häntäänsä ja alistumaan vapaaehtoisesti aivopestyyn. on AIKA HERÄTTÄÄ VITTU YLÖS.</w:t>
      </w:r>
    </w:p>
    <w:p>
      <w:r>
        <w:rPr>
          <w:b/>
          <w:u w:val="single"/>
        </w:rPr>
        <w:t xml:space="preserve">108642</w:t>
      </w:r>
    </w:p>
    <w:p>
      <w:r>
        <w:t xml:space="preserve">3.</w:t>
        <w:tab/>
        <w:tab/>
        <w:t xml:space="preserve">Ei kaikki naiset.  Lopettakaa vihamieliset yleiset lausunnot.</w:t>
      </w:r>
    </w:p>
    <w:p>
      <w:r>
        <w:rPr>
          <w:b/>
          <w:u w:val="single"/>
        </w:rPr>
        <w:t xml:space="preserve">108643</w:t>
      </w:r>
    </w:p>
    <w:p>
      <w:r>
        <w:t xml:space="preserve">4.</w:t>
        <w:tab/>
        <w:tab/>
        <w:tab/>
        <w:t xml:space="preserve">mutta et voi lopettaa vastaamista.  Tyypillinen neekeri antifa läski ruma ämmä.  Et saisi seksiä muslimien luolassa.</w:t>
      </w:r>
    </w:p>
    <w:p>
      <w:r>
        <w:rPr>
          <w:b/>
          <w:u w:val="single"/>
        </w:rPr>
        <w:t xml:space="preserve">108644</w:t>
      </w:r>
    </w:p>
    <w:p>
      <w:r>
        <w:t xml:space="preserve">1. Tehdäänpä tämä nyt selväksi: jos kyseessä olisi todellinen Trumpin kannattaja, hänen ajoneuvonsa ei olisi toisaalta siisti ja siisti ja toisaalta putkipommien postitus huolimatonta ja epäsiistiä. Hänen postituksensa oli liian ilmeinen.</w:t>
      </w:r>
    </w:p>
    <w:p>
      <w:r>
        <w:rPr>
          <w:b/>
          <w:u w:val="single"/>
        </w:rPr>
        <w:t xml:space="preserve">108645</w:t>
      </w:r>
    </w:p>
    <w:p>
      <w:r>
        <w:t xml:space="preserve">2.</w:t>
        <w:tab/>
        <w:t xml:space="preserve">Kuten kaikki mitä Dims tekee....its yliampuvaa...vain jälkeenjääneillä olisi niin paljon koristeita autossaan....</w:t>
      </w:r>
    </w:p>
    <w:p>
      <w:r>
        <w:rPr>
          <w:b/>
          <w:u w:val="single"/>
        </w:rPr>
        <w:t xml:space="preserve">108646</w:t>
      </w:r>
    </w:p>
    <w:p>
      <w:r>
        <w:t xml:space="preserve">3.</w:t>
        <w:tab/>
        <w:tab/>
        <w:t xml:space="preserve">Hän ei voinut laillisesti ajaa pakettiautolla ilman, että hänet pysäytettiin.</w:t>
      </w:r>
    </w:p>
    <w:p>
      <w:r>
        <w:rPr>
          <w:b/>
          <w:u w:val="single"/>
        </w:rPr>
        <w:t xml:space="preserve">108647</w:t>
      </w:r>
    </w:p>
    <w:p>
      <w:r>
        <w:t xml:space="preserve">4.</w:t>
        <w:tab/>
        <w:tab/>
        <w:t xml:space="preserve">Luulen, että se riippuu osavaltiosta.</w:t>
      </w:r>
    </w:p>
    <w:p>
      <w:r>
        <w:rPr>
          <w:b/>
          <w:u w:val="single"/>
        </w:rPr>
        <w:t xml:space="preserve">108648</w:t>
      </w:r>
    </w:p>
    <w:p>
      <w:r>
        <w:t xml:space="preserve">5.</w:t>
        <w:tab/>
        <w:tab/>
        <w:t xml:space="preserve">Älä viitsi, sinut voidaan pysäyttää FL:ssä, jos ikkunasi ovat liian tummennetut.</w:t>
      </w:r>
    </w:p>
    <w:p>
      <w:r>
        <w:rPr>
          <w:b/>
          <w:u w:val="single"/>
        </w:rPr>
        <w:t xml:space="preserve">108649</w:t>
      </w:r>
    </w:p>
    <w:p>
      <w:r>
        <w:t xml:space="preserve">6.</w:t>
        <w:tab/>
        <w:tab/>
        <w:t xml:space="preserve">Erään verkkosivuston mukaan tarrojen tulisi noudattaa ikkunan sävytyssääntöjä. Sävytyksen tummuus maastureille ja pakettiautoille:      Tuulilasi: Valmistajan AS-1-viivan yläpuolella sallitaan heijastamaton sävytys.     Etuosan sivuikkunat: On päästettävä sisään yli 28 % valosta.     Takimmaiset sivuikkunat: Valon on päästettävä sisään yli 6 %.     Takaikkuna: On päästettävä sisään yli 6 % valosta.</w:t>
      </w:r>
    </w:p>
    <w:p>
      <w:r>
        <w:rPr>
          <w:b/>
          <w:u w:val="single"/>
        </w:rPr>
        <w:t xml:space="preserve">108650</w:t>
      </w:r>
    </w:p>
    <w:p>
      <w:r>
        <w:t xml:space="preserve">7.</w:t>
        <w:tab/>
        <w:tab/>
        <w:t xml:space="preserve">Ainoa ongelma olisi ehkä matkustajan ja kuljettajan ikkunat, koska sivupeilien on oltava näkyvissä kuljettajalle. Minulla oli paneelipakettiauto, jossa ei ollut takasivuikkunoita eikä takapuolen ikkunoita, ja se oli valmistettu niin.</w:t>
      </w:r>
    </w:p>
    <w:p>
      <w:r>
        <w:rPr>
          <w:b/>
          <w:u w:val="single"/>
        </w:rPr>
        <w:t xml:space="preserve">108651</w:t>
      </w:r>
    </w:p>
    <w:p>
      <w:r>
        <w:t xml:space="preserve">1.</w:t>
      </w:r>
    </w:p>
    <w:p>
      <w:r>
        <w:rPr>
          <w:b/>
          <w:u w:val="single"/>
        </w:rPr>
        <w:t xml:space="preserve">108652</w:t>
      </w:r>
    </w:p>
    <w:p>
      <w:r>
        <w:t xml:space="preserve">2.</w:t>
      </w:r>
    </w:p>
    <w:p>
      <w:r>
        <w:rPr>
          <w:b/>
          <w:u w:val="single"/>
        </w:rPr>
        <w:t xml:space="preserve">108653</w:t>
      </w:r>
    </w:p>
    <w:p>
      <w:r>
        <w:t xml:space="preserve">3.</w:t>
        <w:tab/>
        <w:tab/>
        <w:t xml:space="preserve">Haluaisitko munakuvan neiti natsityttö?</w:t>
      </w:r>
    </w:p>
    <w:p>
      <w:r>
        <w:rPr>
          <w:b/>
          <w:u w:val="single"/>
        </w:rPr>
        <w:t xml:space="preserve">108654</w:t>
      </w:r>
    </w:p>
    <w:p>
      <w:r>
        <w:t xml:space="preserve">4.</w:t>
        <w:tab/>
        <w:tab/>
        <w:tab/>
        <w:t xml:space="preserve">Ei yhtään kommunistilta. Kiitos kuitenkin.</w:t>
      </w:r>
    </w:p>
    <w:p>
      <w:r>
        <w:rPr>
          <w:b/>
          <w:u w:val="single"/>
        </w:rPr>
        <w:t xml:space="preserve">108655</w:t>
      </w:r>
    </w:p>
    <w:p>
      <w:r>
        <w:t xml:space="preserve">5.</w:t>
        <w:tab/>
        <w:tab/>
        <w:tab/>
        <w:tab/>
        <w:t xml:space="preserve">vapauta tämä kommari seuraamisestasi. haluan tietää, kun julkaiset uusia bob- ja vagene-kuvia.</w:t>
      </w:r>
    </w:p>
    <w:p>
      <w:r>
        <w:rPr>
          <w:b/>
          <w:u w:val="single"/>
        </w:rPr>
        <w:t xml:space="preserve">108656</w:t>
      </w:r>
    </w:p>
    <w:p>
      <w:r>
        <w:t xml:space="preserve">6.</w:t>
        <w:tab/>
        <w:tab/>
        <w:tab/>
        <w:tab/>
        <w:tab/>
        <w:t xml:space="preserve">Ei. Ei kommareille.    Okei, mikä on sinun natsitilisi, olet liian hetero ollaksesi oikea kommunisti.</w:t>
      </w:r>
    </w:p>
    <w:p>
      <w:r>
        <w:rPr>
          <w:b/>
          <w:u w:val="single"/>
        </w:rPr>
        <w:t xml:space="preserve">108657</w:t>
      </w:r>
    </w:p>
    <w:p>
      <w:r>
        <w:t xml:space="preserve">7.</w:t>
        <w:tab/>
        <w:tab/>
        <w:tab/>
        <w:tab/>
        <w:tab/>
        <w:tab/>
        <w:t xml:space="preserve">Anteeksi, että joudun kertomaan teille (neiti?? herra??), mutta tällä kommarilla ei ole natsitiliä varmuuskopioitu. poistakaa nyt kielto, jotta voimme lähettää teille isoja mulkkukuvia, mitä sanotte?</w:t>
      </w:r>
    </w:p>
    <w:p>
      <w:r>
        <w:rPr>
          <w:b/>
          <w:u w:val="single"/>
        </w:rPr>
        <w:t xml:space="preserve">108658</w:t>
      </w:r>
    </w:p>
    <w:p>
      <w:r>
        <w:t xml:space="preserve">8.</w:t>
        <w:tab/>
        <w:tab/>
        <w:tab/>
        <w:tab/>
        <w:tab/>
        <w:tab/>
        <w:tab/>
        <w:t xml:space="preserve">No, sitten olet kai juutalainen. Ja siinä tapauksessa...   Ei helvetissä.</w:t>
      </w:r>
    </w:p>
    <w:p>
      <w:r>
        <w:rPr>
          <w:b/>
          <w:u w:val="single"/>
        </w:rPr>
        <w:t xml:space="preserve">108659</w:t>
      </w:r>
    </w:p>
    <w:p>
      <w:r>
        <w:t xml:space="preserve">9.</w:t>
        <w:tab/>
        <w:tab/>
        <w:tab/>
        <w:tab/>
        <w:tab/>
        <w:tab/>
        <w:tab/>
        <w:tab/>
        <w:t xml:space="preserve">Mitä vikaa siinä on, että on kommarijuutalainen? Etkö halua sitä korkea-ikäistä lasta natsivauvasi sisälle?</w:t>
      </w:r>
    </w:p>
    <w:p>
      <w:r>
        <w:rPr>
          <w:b/>
          <w:u w:val="single"/>
        </w:rPr>
        <w:t xml:space="preserve">108660</w:t>
      </w:r>
    </w:p>
    <w:p>
      <w:r>
        <w:t xml:space="preserve">10.</w:t>
        <w:tab/>
        <w:tab/>
        <w:tab/>
        <w:tab/>
        <w:tab/>
        <w:tab/>
        <w:tab/>
        <w:tab/>
        <w:tab/>
        <w:t xml:space="preserve">Puolet tuhkapurkki-nastoista on kehitysvammaisia liiallisen sisäsiittoisuuden vuoksi, jenkki.</w:t>
      </w:r>
    </w:p>
    <w:p>
      <w:r>
        <w:rPr>
          <w:b/>
          <w:u w:val="single"/>
        </w:rPr>
        <w:t xml:space="preserve">108661</w:t>
      </w:r>
    </w:p>
    <w:p>
      <w:r>
        <w:t xml:space="preserve">1. Olet aivan liian jälkeenjäänyt ollaksesi MIKÄÄN, piste, ja se on tarinan loppu.</w:t>
      </w:r>
    </w:p>
    <w:p>
      <w:r>
        <w:rPr>
          <w:b/>
          <w:u w:val="single"/>
        </w:rPr>
        <w:t xml:space="preserve">108662</w:t>
      </w:r>
    </w:p>
    <w:p>
      <w:r>
        <w:t xml:space="preserve">1.</w:t>
      </w:r>
    </w:p>
    <w:p>
      <w:r>
        <w:rPr>
          <w:b/>
          <w:u w:val="single"/>
        </w:rPr>
        <w:t xml:space="preserve">108663</w:t>
      </w:r>
    </w:p>
    <w:p>
      <w:r>
        <w:t xml:space="preserve">2.</w:t>
        <w:tab/>
        <w:t xml:space="preserve">Douche Muzzie Colin</w:t>
      </w:r>
    </w:p>
    <w:p>
      <w:r>
        <w:rPr>
          <w:b/>
          <w:u w:val="single"/>
        </w:rPr>
        <w:t xml:space="preserve">108664</w:t>
      </w:r>
    </w:p>
    <w:p>
      <w:r>
        <w:t xml:space="preserve">1. Joy Behar sanoo: "Juutalaiset EIVÄT omistaneet orjia", kun The View valittaa sananvapaudesta http://www.renegadetribune.com/joy-behar-says-jews-did-not-own-slaves-while-the-view-kvetches-about-free-speech/</w:t>
      </w:r>
    </w:p>
    <w:p>
      <w:r>
        <w:rPr>
          <w:b/>
          <w:u w:val="single"/>
        </w:rPr>
        <w:t xml:space="preserve">108665</w:t>
      </w:r>
    </w:p>
    <w:p>
      <w:r>
        <w:t xml:space="preserve">2.</w:t>
        <w:tab/>
        <w:t xml:space="preserve">Tuo typerä kusipää</w:t>
      </w:r>
    </w:p>
    <w:p>
      <w:r>
        <w:rPr>
          <w:b/>
          <w:u w:val="single"/>
        </w:rPr>
        <w:t xml:space="preserve">108666</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108667</w:t>
      </w:r>
    </w:p>
    <w:p>
      <w:r>
        <w:t xml:space="preserve">2.</w:t>
        <w:tab/>
        <w:t xml:space="preserve">Kun kaltaisenne pedofiiliperseiset hinttaripojat puhuvat tällaista jälkeenjäänyttä paskaa, saan halun rakentaa sikalaa maailman jokaisen moskeijan viereen ja katsella, kun te kusipäät itkette ja käyttäydytte kuin ne ämmät, joita olette. Teidänlaisenne eivät tule KOSKAAN onnistumaan siinä, että Amerikasta tehdään 3. maailman paskakasa, jonka te todella ansaitsette. FUCK PantyFagit FUCK allah FUCK HomoHamHead Fuck Pisslam</w:t>
      </w:r>
    </w:p>
    <w:p>
      <w:r>
        <w:rPr>
          <w:b/>
          <w:u w:val="single"/>
        </w:rPr>
        <w:t xml:space="preserve">108668</w:t>
      </w:r>
    </w:p>
    <w:p>
      <w:r>
        <w:t xml:space="preserve">3.</w:t>
        <w:tab/>
        <w:tab/>
        <w:t xml:space="preserve">Kutsun heitä Anqueefaksi, koska he lähettävät jatkuvasti oikeita naisia etulinjaan...  Ja he häviävät kovaa joka kerta, kun heitä kohdataan väkivaltaisesti.  Ehkä siksi heillä on suuri taipumus saada pikkuhousunsa väännettyä...?</w:t>
      </w:r>
    </w:p>
    <w:p>
      <w:r>
        <w:rPr>
          <w:b/>
          <w:u w:val="single"/>
        </w:rPr>
        <w:t xml:space="preserve">108669</w:t>
      </w:r>
    </w:p>
    <w:p>
      <w:r>
        <w:t xml:space="preserve">1. lol tämä tarina on paskapuhetta. Se on aika selvää.</w:t>
      </w:r>
    </w:p>
    <w:p>
      <w:r>
        <w:rPr>
          <w:b/>
          <w:u w:val="single"/>
        </w:rPr>
        <w:t xml:space="preserve">108670</w:t>
      </w:r>
    </w:p>
    <w:p>
      <w:r>
        <w:t xml:space="preserve">2.</w:t>
        <w:tab/>
        <w:t xml:space="preserve">miksi?</w:t>
      </w:r>
    </w:p>
    <w:p>
      <w:r>
        <w:rPr>
          <w:b/>
          <w:u w:val="single"/>
        </w:rPr>
        <w:t xml:space="preserve">108671</w:t>
      </w:r>
    </w:p>
    <w:p>
      <w:r>
        <w:t xml:space="preserve">3.</w:t>
        <w:tab/>
        <w:tab/>
        <w:t xml:space="preserve">Pentagonin propagandaa, joka on yhtä vanhaa kuin Aavikkomyrsky, jotta saisimme sinut hyväksymään hyökkäykset Lähi-idän "muzien" kimppuun. Ihmisten on opittava historiansa.</w:t>
      </w:r>
    </w:p>
    <w:p>
      <w:r>
        <w:rPr>
          <w:b/>
          <w:u w:val="single"/>
        </w:rPr>
        <w:t xml:space="preserve">108672</w:t>
      </w:r>
    </w:p>
    <w:p>
      <w:r>
        <w:t xml:space="preserve">4.</w:t>
        <w:tab/>
        <w:tab/>
        <w:tab/>
        <w:t xml:space="preserve">Tämä on oletus. Helvettiin Lähi-itä. Ne ovat taistelleet ja murhailleet toisiaan iät ja ajat. Entä mitä Euroopassa tapahtuu? Oletan, että sinulle sopii "rauhan uskonto" -oppi? Eikö siinä ole ongelmia? Ei muslimien raiskausjengejä, ei räjähdysmäisesti kasvavaa rikollisuutta? Ei hyökkäyksiä kulttuuria vastaan? Ei ongelmia? Ei kriisiä hyvinvointietuuksissa? Ei asuntokriisiä? Ei kriisiä terveydenhuollossa, jossa on lukutaidottomien, ammattitaidottomien ja nopeasti lisääntyvien loisten tsunami?   Kai sekin on "Pentagonin propagandaa"?   Missä suorititte historian tutkinnon, josta näytätte olevan niin ylpeä?</w:t>
      </w:r>
    </w:p>
    <w:p>
      <w:r>
        <w:rPr>
          <w:b/>
          <w:u w:val="single"/>
        </w:rPr>
        <w:t xml:space="preserve">108673</w:t>
      </w:r>
    </w:p>
    <w:p>
      <w:r>
        <w:t xml:space="preserve">5.</w:t>
        <w:tab/>
        <w:tab/>
        <w:tab/>
        <w:tab/>
        <w:t xml:space="preserve">Lol kyllä suurin osa siitä on ollut paskaa. He tuovat tänne joukon ihmisiä, mitä ei pitäisi tapahtua, mutta sitten he luovat huijauksen, että he muodostavat raiskausjengejä. Koska teillä ei ole valtaa pysäyttää maahanmuuttoa, seuraavaksi paras asia on sotatila pysäyttää heidät. Juuri näin tapahtuu Ruotsissa. Se on pelkkä juoni, jolla teidät saadaan puolustamaan armeijaa kadulla. Sama juttu Chicagossa.</w:t>
      </w:r>
    </w:p>
    <w:p>
      <w:r>
        <w:rPr>
          <w:b/>
          <w:u w:val="single"/>
        </w:rPr>
        <w:t xml:space="preserve">108674</w:t>
      </w:r>
    </w:p>
    <w:p>
      <w:r>
        <w:t xml:space="preserve">6.</w:t>
        <w:tab/>
        <w:tab/>
        <w:tab/>
        <w:tab/>
        <w:tab/>
        <w:t xml:space="preserve">Se ei ole huijaus. SINÄ olet huijaus.</w:t>
      </w:r>
    </w:p>
    <w:p>
      <w:r>
        <w:rPr>
          <w:b/>
          <w:u w:val="single"/>
        </w:rPr>
        <w:t xml:space="preserve">108675</w:t>
      </w:r>
    </w:p>
    <w:p>
      <w:r>
        <w:t xml:space="preserve">7.</w:t>
        <w:tab/>
        <w:tab/>
        <w:tab/>
        <w:tab/>
        <w:tab/>
        <w:tab/>
        <w:t xml:space="preserve">Se on pelkkä huijaus. Uskokaa siihen, jos haluatte.</w:t>
      </w:r>
    </w:p>
    <w:p>
      <w:r>
        <w:rPr>
          <w:b/>
          <w:u w:val="single"/>
        </w:rPr>
        <w:t xml:space="preserve">108676</w:t>
      </w:r>
    </w:p>
    <w:p>
      <w:r>
        <w:t xml:space="preserve">8.</w:t>
        <w:tab/>
        <w:tab/>
        <w:tab/>
        <w:tab/>
        <w:tab/>
        <w:tab/>
        <w:tab/>
        <w:t xml:space="preserve">@Rezh Sinä olet huijari, muzzie-trolli ja surkean mielikuvitukseton instanssi muuten ylikansoitetussa kategoriassa. Vastasyntyneet papukaijat laittaisivat sinut häpeään hienostuneemmalla suorituksella.</w:t>
      </w:r>
    </w:p>
    <w:p>
      <w:r>
        <w:rPr>
          <w:b/>
          <w:u w:val="single"/>
        </w:rPr>
        <w:t xml:space="preserve">108677</w:t>
      </w:r>
    </w:p>
    <w:p>
      <w:r>
        <w:t xml:space="preserve">1. LMAO!</w:t>
      </w:r>
    </w:p>
    <w:p>
      <w:r>
        <w:rPr>
          <w:b/>
          <w:u w:val="single"/>
        </w:rPr>
        <w:t xml:space="preserve">108678</w:t>
      </w:r>
    </w:p>
    <w:p>
      <w:r>
        <w:t xml:space="preserve">2.</w:t>
        <w:tab/>
        <w:t xml:space="preserve">Jos tuo on "sateenkaaripersoona", niin eikö se olisi punttipuntti?</w:t>
      </w:r>
    </w:p>
    <w:p>
      <w:r>
        <w:rPr>
          <w:b/>
          <w:u w:val="single"/>
        </w:rPr>
        <w:t xml:space="preserve">108679</w:t>
      </w:r>
    </w:p>
    <w:p>
      <w:r>
        <w:t xml:space="preserve">1. mieluummin tämän kaverin sormi liipaisimella kuin homo transun...</w:t>
      </w:r>
    </w:p>
    <w:p>
      <w:r>
        <w:rPr>
          <w:b/>
          <w:u w:val="single"/>
        </w:rPr>
        <w:t xml:space="preserve">108680</w:t>
      </w:r>
    </w:p>
    <w:p>
      <w:r>
        <w:t xml:space="preserve">1. Juutalaiset ovat suora uhka Amerikalle. Juutalaiset ovat lojaaleja juutalaisille riippumatta siitä, missä isäntämaassa he ovat. Juutalaisten lobby, ajatushautomot ja yliedustus hallituksessamme, tuomioistuimissa, Hollywoodissa ja mediassa ovat johtaneet rappeutumiseen, sekarotuisuuteen, epätoivoon, valtavaan velkaantumiseen ja valheisiin perustuviin sotiin. Juutalaiset, joilla on poliittisia virkoja tai määräysvaltaa mediassa, on kiellettävä.</w:t>
      </w:r>
    </w:p>
    <w:p>
      <w:r>
        <w:rPr>
          <w:b/>
          <w:u w:val="single"/>
        </w:rPr>
        <w:t xml:space="preserve">108681</w:t>
      </w:r>
    </w:p>
    <w:p>
      <w:r>
        <w:t xml:space="preserve">2.</w:t>
        <w:tab/>
        <w:t xml:space="preserve">Kuka on se iljettävä rasistinen ääliö, joka on eri mieltä tästä yksinkertaisesta Totuudesta?</w:t>
      </w:r>
    </w:p>
    <w:p>
      <w:r>
        <w:rPr>
          <w:b/>
          <w:u w:val="single"/>
        </w:rPr>
        <w:t xml:space="preserve">108682</w:t>
      </w:r>
    </w:p>
    <w:p>
      <w:r>
        <w:t xml:space="preserve">1. Hemmo, kun he sanoivat, että oli heidän outoja pakanallisia päiviään tai muuta paskaa, minulla oli jopa pakanallisia meemejä vain ollakseni ystävällinen ja mukava heille.   Mitä me saimme vastineeksi, ihan oikeasti?</w:t>
      </w:r>
    </w:p>
    <w:p>
      <w:r>
        <w:rPr>
          <w:b/>
          <w:u w:val="single"/>
        </w:rPr>
        <w:t xml:space="preserve">108683</w:t>
      </w:r>
    </w:p>
    <w:p>
      <w:r>
        <w:t xml:space="preserve">2.</w:t>
        <w:tab/>
        <w:t xml:space="preserve">Kristityt rakastavat leikkiä uhria.  Olen aina nähnyt kristittyjen tulevan paikalle paskalla asenteella ja saavan sitten turpiinsa, kun joku panee vastaan.</w:t>
      </w:r>
    </w:p>
    <w:p>
      <w:r>
        <w:rPr>
          <w:b/>
          <w:u w:val="single"/>
        </w:rPr>
        <w:t xml:space="preserve">108684</w:t>
      </w:r>
    </w:p>
    <w:p>
      <w:r>
        <w:t xml:space="preserve">3.</w:t>
        <w:tab/>
        <w:tab/>
        <w:t xml:space="preserve">Ei ole vastarintaa. Se on vain tietämättömiä kusipäitä Amerikassa, jotka eivät tiedä paskaakaan kristinuskosta. Meillä on ollut yli 30 vuotta uskonnottomuutta kouluissa, ateismia ja yleisesti ottaen tyhmiä ihmisiä, jotka eivät erota latinaa tai kreikkaa kuopastakaan maassa.   Ääliömäinen ajatus siitä, että nämä uskonnollisen akateemisen maailman monoliitit edes auttaisivat meitä saamaan jotain aikaan, on naurettava ajatus.   Hyvää elämää.</w:t>
      </w:r>
    </w:p>
    <w:p>
      <w:r>
        <w:rPr>
          <w:b/>
          <w:u w:val="single"/>
        </w:rPr>
        <w:t xml:space="preserve">108685</w:t>
      </w:r>
    </w:p>
    <w:p>
      <w:r>
        <w:t xml:space="preserve">4.</w:t>
        <w:tab/>
        <w:tab/>
        <w:tab/>
        <w:t xml:space="preserve">&gt;minulla ei ole paskamaista asennetta &gt;tyhjentää kantasi &gt;tyhmä &gt;vittupää &gt;retardisti</w:t>
      </w:r>
    </w:p>
    <w:p>
      <w:r>
        <w:rPr>
          <w:b/>
          <w:u w:val="single"/>
        </w:rPr>
        <w:t xml:space="preserve">108686</w:t>
      </w:r>
    </w:p>
    <w:p>
      <w:r>
        <w:t xml:space="preserve">5.</w:t>
        <w:tab/>
        <w:tab/>
        <w:tab/>
        <w:t xml:space="preserve">*Paskanpuhuvat kristityt 🤣🤣🤣🤣 Tarkoitatko niitä, jotka pelastivat Euroopan Wienin porteilla?</w:t>
      </w:r>
    </w:p>
    <w:p>
      <w:r>
        <w:rPr>
          <w:b/>
          <w:u w:val="single"/>
        </w:rPr>
        <w:t xml:space="preserve">108687</w:t>
      </w:r>
    </w:p>
    <w:p>
      <w:r>
        <w:t xml:space="preserve">6.</w:t>
        <w:tab/>
        <w:tab/>
        <w:tab/>
        <w:tab/>
        <w:t xml:space="preserve">Koko keskustelu on niin... lapsellista, että se on kuin väittelisi pääsiäispupusta 4-vuotiaan kanssa.   He uskovat mitä haluavat uskoa.</w:t>
      </w:r>
    </w:p>
    <w:p>
      <w:r>
        <w:rPr>
          <w:b/>
          <w:u w:val="single"/>
        </w:rPr>
        <w:t xml:space="preserve">108688</w:t>
      </w:r>
    </w:p>
    <w:p>
      <w:r>
        <w:t xml:space="preserve">7.</w:t>
        <w:tab/>
        <w:tab/>
        <w:tab/>
        <w:tab/>
        <w:tab/>
        <w:t xml:space="preserve">Hei, jätä pääsiäispupu rauhaan, jooko?</w:t>
      </w:r>
    </w:p>
    <w:p>
      <w:r>
        <w:rPr>
          <w:b/>
          <w:u w:val="single"/>
        </w:rPr>
        <w:t xml:space="preserve">108689</w:t>
      </w:r>
    </w:p>
    <w:p>
      <w:r>
        <w:t xml:space="preserve">8.</w:t>
      </w:r>
    </w:p>
    <w:p>
      <w:r>
        <w:rPr>
          <w:b/>
          <w:u w:val="single"/>
        </w:rPr>
        <w:t xml:space="preserve">108690</w:t>
      </w:r>
    </w:p>
    <w:p>
      <w:r>
        <w:t xml:space="preserve">9.</w:t>
        <w:tab/>
        <w:tab/>
        <w:tab/>
        <w:tab/>
        <w:tab/>
        <w:t xml:space="preserve">Mutta ihan totta, ihmiset ... toisilla "on korvat kuulla", toisilla ei. Henkilökohtaisesti pidän pakanallis-larppia täysin merkityksettömänä, kun taas kristinuskon metafysiikka ja hengellinen sisältö on yksinkertaisesti paljon parempi.</w:t>
      </w:r>
    </w:p>
    <w:p>
      <w:r>
        <w:rPr>
          <w:b/>
          <w:u w:val="single"/>
        </w:rPr>
        <w:t xml:space="preserve">108691</w:t>
      </w:r>
    </w:p>
    <w:p>
      <w:r>
        <w:t xml:space="preserve">10.</w:t>
        <w:tab/>
        <w:tab/>
        <w:tab/>
        <w:tab/>
        <w:tab/>
        <w:tab/>
        <w:t xml:space="preserve">Olen samaa mieltä. Tarkoitan, että ette löydä minua kiihkeämpää katolisen kirkon poliittisen paskanjauhannan arvostelijaa, mutta kaiken kaikkiaan sillä on sisältöä, joka kestää juutalaiset melko helposti - jos se voidaan tuoda esiin.</w:t>
      </w:r>
    </w:p>
    <w:p>
      <w:r>
        <w:rPr>
          <w:b/>
          <w:u w:val="single"/>
        </w:rPr>
        <w:t xml:space="preserve">108692</w:t>
      </w:r>
    </w:p>
    <w:p>
      <w:r>
        <w:t xml:space="preserve">1. Hyökkäävä armeija vaeltaa hitaasti kohti Yhdysvaltojen etelärajaa.   Missä tahansa muussa historiallisessa ajassa heidän pysäyttämistään tappavalla voimalla pidettäisiin käytännöllisenä ja järkevänä toimenpiteenä. Mutta nyt meidän pitäisi avata ovi ja päästää heidät sisään.   Tämä on keinotekoinen kriisi, jonka tarkoituksena on virittää vasemmistoa ennen marraskuun vaaleja.</w:t>
      </w:r>
    </w:p>
    <w:p>
      <w:r>
        <w:rPr>
          <w:b/>
          <w:u w:val="single"/>
        </w:rPr>
        <w:t xml:space="preserve">108693</w:t>
      </w:r>
    </w:p>
    <w:p>
      <w:r>
        <w:t xml:space="preserve">2.</w:t>
        <w:tab/>
        <w:t xml:space="preserve">Tuhotkaa heidät ja nuo paskat liput.</w:t>
      </w:r>
    </w:p>
    <w:p>
      <w:r>
        <w:rPr>
          <w:b/>
          <w:u w:val="single"/>
        </w:rPr>
        <w:t xml:space="preserve">108694</w:t>
      </w:r>
    </w:p>
    <w:p>
      <w:r>
        <w:t xml:space="preserve">1.</w:t>
      </w:r>
    </w:p>
    <w:p>
      <w:r>
        <w:rPr>
          <w:b/>
          <w:u w:val="single"/>
        </w:rPr>
        <w:t xml:space="preserve">108695</w:t>
      </w:r>
    </w:p>
    <w:p>
      <w:r>
        <w:t xml:space="preserve">2.</w:t>
        <w:tab/>
        <w:t xml:space="preserve">Vau, tämä narttu on työntänyt päänsä niin syvälle Hymien perseeseen, että hän voi maistaa hänen bagelinsa, kun hän saa harhaisen maailmankuvansa kurkistamalla Hymien navan läpi.   Kuten muutkin näistä pelleistä, hänet on haastettu kaikissa henkisissä/moraalisissa ja älyllisissä ponnisteluissa, hän ei ole koskaan lukenut mitään, mitä ei ole juutalaisten kirjoittama, hänellä ei ole mitään kriittistä ajattelua eikä hänellä ole koskaan ollut omaperäistä ajatusta, hän on täysin tietämätön juutalaiskysymyksestä ja ilmeisesti hemmetin juutalainen korvien välissä, ja kaiken kukkuraksi hän on valkoisen ritarin pelastava poliittinen isänmaanystävä, joka on harhautunut luulemaan, että osallistuminen JEWIEN hallitsemaan vasemmiston ja oikeiston savu&amp;peili koira&amp;poni -näytökseen, jossa molemmat puolueet palvoivat JEWIEN AGENDAAA, antaa hänelle jonkinlaista ylemmyyden tunnetta.       Tämä kusipää on tyhmempi kuin laatikollinen kiviä.....</w:t>
      </w:r>
    </w:p>
    <w:p>
      <w:r>
        <w:rPr>
          <w:b/>
          <w:u w:val="single"/>
        </w:rPr>
        <w:t xml:space="preserve">108696</w:t>
      </w:r>
    </w:p>
    <w:p>
      <w:r>
        <w:t xml:space="preserve">3.</w:t>
      </w:r>
    </w:p>
    <w:p>
      <w:r>
        <w:rPr>
          <w:b/>
          <w:u w:val="single"/>
        </w:rPr>
        <w:t xml:space="preserve">108697</w:t>
      </w:r>
    </w:p>
    <w:p>
      <w:r>
        <w:t xml:space="preserve">4.</w:t>
        <w:tab/>
        <w:tab/>
        <w:t xml:space="preserve">Näetkö, et pysty puolustamaan paskapuhettasi, ja kaikki mitä sinulla on, on lapsellista panettelua. Näytät tyhmemmältä minuutti minuutilta.  Puolusta 80 miljoonan valheesi!   Tai sitten vain STFU SINÄ OLETTAA TÄMÄN VÄITTEEN TWAT.....</w:t>
      </w:r>
    </w:p>
    <w:p>
      <w:r>
        <w:rPr>
          <w:b/>
          <w:u w:val="single"/>
        </w:rPr>
        <w:t xml:space="preserve">108698</w:t>
      </w:r>
    </w:p>
    <w:p>
      <w:r>
        <w:t xml:space="preserve">5.</w:t>
      </w:r>
    </w:p>
    <w:p>
      <w:r>
        <w:rPr>
          <w:b/>
          <w:u w:val="single"/>
        </w:rPr>
        <w:t xml:space="preserve">108699</w:t>
      </w:r>
    </w:p>
    <w:p>
      <w:r>
        <w:t xml:space="preserve">1. Natsit ja vasemmisto https://www.americanthinker.com/blog/2017/08/nazis_and_the_left_wing.html</w:t>
      </w:r>
    </w:p>
    <w:p>
      <w:r>
        <w:rPr>
          <w:b/>
          <w:u w:val="single"/>
        </w:rPr>
        <w:t xml:space="preserve">108700</w:t>
      </w:r>
    </w:p>
    <w:p>
      <w:r>
        <w:t xml:space="preserve">2.</w:t>
        <w:tab/>
        <w:t xml:space="preserve">Hitler oli radikaalivasemmistolainen... vasemmistolainen.</w:t>
      </w:r>
    </w:p>
    <w:p>
      <w:r>
        <w:rPr>
          <w:b/>
          <w:u w:val="single"/>
        </w:rPr>
        <w:t xml:space="preserve">108701</w:t>
      </w:r>
    </w:p>
    <w:p>
      <w:r>
        <w:t xml:space="preserve">3.</w:t>
        <w:tab/>
        <w:tab/>
        <w:t xml:space="preserve">Olet radikaali homo</w:t>
      </w:r>
    </w:p>
    <w:p>
      <w:r>
        <w:rPr>
          <w:b/>
          <w:u w:val="single"/>
        </w:rPr>
        <w:t xml:space="preserve">108702</w:t>
      </w:r>
    </w:p>
    <w:p>
      <w:r>
        <w:t xml:space="preserve">1. HINTTI HINTTI HINTTI HINTTI HINTTI! On hyvä olla kotona. Twitter on kuollut!</w:t>
      </w:r>
    </w:p>
    <w:p>
      <w:r>
        <w:rPr>
          <w:b/>
          <w:u w:val="single"/>
        </w:rPr>
        <w:t xml:space="preserve">108703</w:t>
      </w:r>
    </w:p>
    <w:p>
      <w:r>
        <w:t xml:space="preserve">1. Trump iskee jälleen!    Hän voi tehdä näin milloin tahansa.    "Fox Newsin juontaja Chris Wallace tyrmää presidentti Trumpin väitteen, jonka mukaan demokraatit ovat vastuussa tuhansista siirtolaisista, jotka ovat matkalla kohti Yhdysvaltojen eteläistä rajaa, ja kutsuu sitä "järjettömäksi".   "Wallace esiintyi perjantaina Fox Newsin "America's Newsroom" -ohjelmassa tarkistamassa faktatietoa väitteestä, jonka presidentti esitti kampanjatyylisessä tilaisuudessa Montanassa edellisenä iltana.   "'Ajatus siitä, että demokraatit olisivat jotenkin tämän Hondurasista tulevan, näitä naisia ja lapsia sisältävän karavaanin takana, on absurdi', Wallace sanoi ohjelmassa." https://thehill.com/homenews/media/412296-fox-newss-chris-wallace-it-is-preposterous-for-trump-to-say-dems-are-behind Trump saa siis KANSALLISEN MEDIAN varoittamaan yleisöä siitä, että toinen karavaani on tulossa, ja Trump saa kansallisen median puhumaan ajatuksesta, että demokraatit ovat sen takana.    Täydellistä.    Toinen tiikerikuoppa kaivettu, ja demokraatit putoavat suoraan siihen.    Äänestäjät ajattelevat: "Miksi karavaani on tulossa NYT, ja miksi kaikki kertovat meille, että meidän on hyväksyttävä tämä invaasio?".    Se suututtaa äänestäjät.    Kuten aina, lehdistö on Trumpin tehokkain liittolainen.</w:t>
      </w:r>
    </w:p>
    <w:p>
      <w:r>
        <w:rPr>
          <w:b/>
          <w:u w:val="single"/>
        </w:rPr>
        <w:t xml:space="preserve">108704</w:t>
      </w:r>
    </w:p>
    <w:p>
      <w:r>
        <w:t xml:space="preserve">2.</w:t>
        <w:tab/>
        <w:t xml:space="preserve">Aivan kuten hänen homo isänsä.</w:t>
      </w:r>
    </w:p>
    <w:p>
      <w:r>
        <w:rPr>
          <w:b/>
          <w:u w:val="single"/>
        </w:rPr>
        <w:t xml:space="preserve">108705</w:t>
      </w:r>
    </w:p>
    <w:p>
      <w:r>
        <w:t xml:space="preserve">1. Hintti</w:t>
      </w:r>
    </w:p>
    <w:p>
      <w:r>
        <w:rPr>
          <w:b/>
          <w:u w:val="single"/>
        </w:rPr>
        <w:t xml:space="preserve">108706</w:t>
      </w:r>
    </w:p>
    <w:p>
      <w:r>
        <w:t xml:space="preserve">1. Pääsin vihdoin Pro-luokkaan.  Saan varmasti yli 6 dollaria kuukaudessa arvoa tästä sivustosta.    Nyt voin kirjoittaa lihavoituna, kursivoituna tai alleviivattuna.  En ole varma, mitä muita hyötyjä on lisääntyneen merkkimäärän lisäksi, mutta en todellakaan välitä.  Jos välität jostain, äänestä dollarillasi.    Kiitos @a siitä, että annoit meille paikan, jossa voimme keskustella ajatuksista ja puhua paskaa ilman, että meidät bannataan.</w:t>
      </w:r>
    </w:p>
    <w:p>
      <w:r>
        <w:rPr>
          <w:b/>
          <w:u w:val="single"/>
        </w:rPr>
        <w:t xml:space="preserve">108707</w:t>
      </w:r>
    </w:p>
    <w:p>
      <w:r>
        <w:t xml:space="preserve">2.</w:t>
        <w:tab/>
        <w:t xml:space="preserve">Minut olisi bannattu heti ensimmäisenä päivänä, kun kirjoitin reiluista homoista, uusnatseista, homoista, homososialistisista ämmistä, jos tämä olisi Twitter. :)</w:t>
      </w:r>
    </w:p>
    <w:p>
      <w:r>
        <w:rPr>
          <w:b/>
          <w:u w:val="single"/>
        </w:rPr>
        <w:t xml:space="preserve">108708</w:t>
      </w:r>
    </w:p>
    <w:p>
      <w:r>
        <w:t xml:space="preserve">1. Luuletteko TODELLA, että rasistinen pakanuus on yhtään LISÄÄ houkuttelevampaa tällaisille ihmisille?</w:t>
      </w:r>
    </w:p>
    <w:p>
      <w:r>
        <w:rPr>
          <w:b/>
          <w:u w:val="single"/>
        </w:rPr>
        <w:t xml:space="preserve">108709</w:t>
      </w:r>
    </w:p>
    <w:p>
      <w:r>
        <w:t xml:space="preserve">2.</w:t>
        <w:tab/>
        <w:t xml:space="preserve">KYLLÄ ja me tiedämme sen</w:t>
      </w:r>
    </w:p>
    <w:p>
      <w:r>
        <w:rPr>
          <w:b/>
          <w:u w:val="single"/>
        </w:rPr>
        <w:t xml:space="preserve">108710</w:t>
      </w:r>
    </w:p>
    <w:p>
      <w:r>
        <w:t xml:space="preserve">3.</w:t>
        <w:tab/>
        <w:tab/>
        <w:t xml:space="preserve">Hassua on se, että juuri päinvastoin tapahtui laajamittaisesti. Siksi eri puolilla Eurooppaa on tuhansia kauniita kirkkoja.</w:t>
      </w:r>
    </w:p>
    <w:p>
      <w:r>
        <w:rPr>
          <w:b/>
          <w:u w:val="single"/>
        </w:rPr>
        <w:t xml:space="preserve">108711</w:t>
      </w:r>
    </w:p>
    <w:p>
      <w:r>
        <w:t xml:space="preserve">4.</w:t>
        <w:tab/>
        <w:tab/>
        <w:tab/>
        <w:t xml:space="preserve">Ja me tulemme aina katsomaan teitä kusipäitä,Ei mitään muuta kuin sikoja juutalaisia, imekää neekerin munaa wannabe hiekkaneekeri ok</w:t>
      </w:r>
    </w:p>
    <w:p>
      <w:r>
        <w:rPr>
          <w:b/>
          <w:u w:val="single"/>
        </w:rPr>
        <w:t xml:space="preserve">108712</w:t>
      </w:r>
    </w:p>
    <w:p>
      <w:r>
        <w:t xml:space="preserve">1. Vaimoni @Snow_White saa täällä paljon haukkuja siitä, että hän ilmaisee aidosti kristillistä uskoaan, jonka uskon minäkin jaan.   Olemme molemmat hyvin tietoisia kirkon sisällä tapahtuvasta kumouksellisuudesta, ja hartaina ihmisinä olemme raivostuneita siitä, miten ulkopuoliset toimijat ovat vääristäneet sanomaa.  Ihmiset, jotka hyökkäävät kirkkoa vastaan, eivät ymmärrä, että kirkko on paljon enemmän kuin mikään muu ollut se, joka on pitänyt invaasion uhan loitolla, ja sen kumouksellisuudella on ollut valtava merkitys nykyisessä rappiossamme.    En odota kaikkien jakavan uskoamme.  En tarkoituksella puhu usein omista uskomuksistani, koska en ole täällä sitä varten, ja kunnioitan eri mieltä olevia ihmisiä, joiden näkemykset eivät uhkaa sivilisaatiotamme.    Kaiken tämän sanottuani, aviomiehenä pyytäisin yksinkertaisesti, että jos olet eri mieltä hänen kanssaan, anna sen olla.  Tiedän, että sosiaalinen media rohkaisee ihmisiä tarkoituksella olemaan pahin itsemme, mutta valkoisille nationalisteille, jotka haluavat kiusata häntä, ymmärtäkää, että jos hänen ponnistelunsa näiden kuilujen kuromiseksi umpeen onnistuvat, me kaikki voimme vielä hyötyä.    Ja minä teen samoin.  Monet pakanat tuntevat ja kunnioittavat minua, koska tapaamme perustein, jotka mahdollistavat keskinäisen kunnioituksen.  Kun teemme niin, meistä tulee parempia ihmisiä, eikä kyse ole uskomuksista luopumisesta, valkoisesta ritarista tai aisankannattajasta, vaan pikemminkin liittoutumisesta, jota voidaan rakentaa yhteisiä vihollisia vastaan.</w:t>
      </w:r>
    </w:p>
    <w:p>
      <w:r>
        <w:rPr>
          <w:b/>
          <w:u w:val="single"/>
        </w:rPr>
        <w:t xml:space="preserve">108713</w:t>
      </w:r>
    </w:p>
    <w:p>
      <w:r>
        <w:t xml:space="preserve">2.</w:t>
        <w:tab/>
        <w:t xml:space="preserve">Olen utelias siitä, mistä kirkosta puhutte. Jeesus ei ollut temppelien ystävä, kuten hyvin tiedätte. Hyökkääminen instituutiota vastaan, joka tekee rahaa myymällä Jeesusta, on hyvin erilainen asia kuin hyökkääminen omaa uskoanne vastaan. Kunnioitan vaimoasi siitä, että hän rakastaa Kristusta avoimesti ja ottaa vastaan siitä seuraavaa hyväksikäyttöä.</w:t>
      </w:r>
    </w:p>
    <w:p>
      <w:r>
        <w:rPr>
          <w:b/>
          <w:u w:val="single"/>
        </w:rPr>
        <w:t xml:space="preserve">108714</w:t>
      </w:r>
    </w:p>
    <w:p>
      <w:r>
        <w:t xml:space="preserve">3.</w:t>
        <w:tab/>
        <w:tab/>
        <w:t xml:space="preserve">Luulin, että hän oli juutalainen. En kuitenkaan usko, että hän oli homo.</w:t>
      </w:r>
    </w:p>
    <w:p>
      <w:r>
        <w:rPr>
          <w:b/>
          <w:u w:val="single"/>
        </w:rPr>
        <w:t xml:space="preserve">108715</w:t>
      </w:r>
    </w:p>
    <w:p>
      <w:r>
        <w:t xml:space="preserve">1. #alyssamilano #alyssa-milano on tekopyhä; toinen valehteleva #hollywood-huijari. Suuren luokan. Hän vihaa #kavanaugh'ta mutta rakastaa #billclintonia. Sick Sick Sick Sick Todiste on alla linkki ja kuva. #meto #metoo #demokraatit #uutiset #politiikka #liberaalit #christineford #hillary #clintons https://www.rt.com/usa/440217-alyssa-milano-bill-clinton-love-metoo/</w:t>
      </w:r>
    </w:p>
    <w:p>
      <w:r>
        <w:rPr>
          <w:b/>
          <w:u w:val="single"/>
        </w:rPr>
        <w:t xml:space="preserve">108716</w:t>
      </w:r>
    </w:p>
    <w:p>
      <w:r>
        <w:t xml:space="preserve">2.</w:t>
        <w:tab/>
        <w:t xml:space="preserve">Jonkun on selitettävä tälle kusipäälle, että ellei hänellä ole todisteita siitä, että jotain on tapahtunut, hän ei ole selviytyjä vaan, hyvin todennäköisesti, valehtelija.</w:t>
      </w:r>
    </w:p>
    <w:p>
      <w:r>
        <w:rPr>
          <w:b/>
          <w:u w:val="single"/>
        </w:rPr>
        <w:t xml:space="preserve">108717</w:t>
      </w:r>
    </w:p>
    <w:p>
      <w:r>
        <w:t xml:space="preserve">1. Yksi kuva. Muutama sana.</w:t>
      </w:r>
    </w:p>
    <w:p>
      <w:r>
        <w:rPr>
          <w:b/>
          <w:u w:val="single"/>
        </w:rPr>
        <w:t xml:space="preserve">108718</w:t>
      </w:r>
    </w:p>
    <w:p>
      <w:r>
        <w:t xml:space="preserve">2.</w:t>
        <w:tab/>
        <w:t xml:space="preserve">Ranskalainen hintti jauhamassa</w:t>
      </w:r>
    </w:p>
    <w:p>
      <w:r>
        <w:rPr>
          <w:b/>
          <w:u w:val="single"/>
        </w:rPr>
        <w:t xml:space="preserve">108719</w:t>
      </w:r>
    </w:p>
    <w:p>
      <w:r>
        <w:t xml:space="preserve">1. Kymmenen valtiota ei ole allekirjoittanut eikä ratifioinut biologisia aseita koskevaa yleissopimusta (Tšad, Komorit, Djibouti, Eritrea, Israel, Kiribati, Mikronesia, Namibia, Etelä-Sudan ja Tuvalu).   Huomatkaa tuo iso läski neekeri puupinossa - ISRAEL..... https://www.rt.com/news/441012-smallpox-virus-weaponized-scientists/</w:t>
      </w:r>
    </w:p>
    <w:p>
      <w:r>
        <w:rPr>
          <w:b/>
          <w:u w:val="single"/>
        </w:rPr>
        <w:t xml:space="preserve">108720</w:t>
      </w:r>
    </w:p>
    <w:p>
      <w:r>
        <w:t xml:space="preserve">1. *Saat porttikiellon Twitteriin BS-syistä - yrittää epätoivoisesti päästä takaisin Twitteriin kuukausien ajan, luo jatkuvasti uusia tilejä, jotka porttikielletään uudelleen ja uudelleen.   *Näkee jonkun saavan bannia Gabista, joka on saattanut rikkoa sääntöjä tai olla rikkomatta niitä - Poistuu välittömästi Gabista ikuisiksi ajoiksi, palaa takaisin Twitteriin ja kehottaa kaikkia pysymään kaukana Gabista Jotkut teistä ovat sellaisia homoja...</w:t>
      </w:r>
    </w:p>
    <w:p>
      <w:r>
        <w:rPr>
          <w:b/>
          <w:u w:val="single"/>
        </w:rPr>
        <w:t xml:space="preserve">108721</w:t>
      </w:r>
    </w:p>
    <w:p>
      <w:r>
        <w:t xml:space="preserve">2.</w:t>
        <w:tab/>
        <w:t xml:space="preserve">Älkää käsittäkö minua väärin, jos Torba kieltää pornon ja alastomuuden kokonaan, minä häivyn täältä - jotain sellaista tekisi todella mahdottomaksi mainostaa sivustoa sananvapauden puolestapuhujana ja paljastaisi Torban täydelliseksi jälkeenjääneeksi, kun otetaan huomioon NSFW-ryhmien suosio.   Mutta vittu sentään, Twitterin kaltaisen pahan, valkoisten vastaisen sivuston jättäminen niin paljon löysemmälle on kestämätöntä.</w:t>
      </w:r>
    </w:p>
    <w:p>
      <w:r>
        <w:rPr>
          <w:b/>
          <w:u w:val="single"/>
        </w:rPr>
        <w:t xml:space="preserve">108722</w:t>
      </w:r>
    </w:p>
    <w:p>
      <w:r>
        <w:t xml:space="preserve">3.</w:t>
        <w:tab/>
        <w:tab/>
        <w:t xml:space="preserve">Porno ei ole sananvapautta, koska se ei ole ilmaisua, se ei ole taidetta, se on vain olemassa, jotta voit masturboida sille.</w:t>
      </w:r>
    </w:p>
    <w:p>
      <w:r>
        <w:rPr>
          <w:b/>
          <w:u w:val="single"/>
        </w:rPr>
        <w:t xml:space="preserve">108723</w:t>
      </w:r>
    </w:p>
    <w:p>
      <w:r>
        <w:t xml:space="preserve">1. @judgedread olet yksi suuruudenhullu paskiainen, joka ei eroa täysin jälkeenjääneistä SJW:stä ja marxilaisista akateemisista.    HAISTA VITTU, HAISTA VITTU OIKEIN KUNNOLLA</w:t>
      </w:r>
    </w:p>
    <w:p>
      <w:r>
        <w:rPr>
          <w:b/>
          <w:u w:val="single"/>
        </w:rPr>
        <w:t xml:space="preserve">108724</w:t>
      </w:r>
    </w:p>
    <w:p>
      <w:r>
        <w:t xml:space="preserve">2.</w:t>
        <w:tab/>
        <w:t xml:space="preserve">Siinä sanottiin, että teknologiaa ei ole, ja lähetit teknologiakysymyksen tiedekysymykseen.   Lisäksi olet selvästi tyhmä, eikä sinulla ole mitään arvokasta annettavaa.   Anteeksi ei anteeksi.   Heippa!</w:t>
      </w:r>
    </w:p>
    <w:p>
      <w:r>
        <w:rPr>
          <w:b/>
          <w:u w:val="single"/>
        </w:rPr>
        <w:t xml:space="preserve">108725</w:t>
      </w:r>
    </w:p>
    <w:p>
      <w:r>
        <w:t xml:space="preserve">3.</w:t>
        <w:tab/>
        <w:tab/>
        <w:t xml:space="preserve">Ensinnäkin, ehdot sanoivat "ei vempaimia" Koska aurinkoenergiaa ja magneettikenttiä pidetään vempaimina...  Siksi olet SUURI PAKSU PÄTEVÄ ÄLYKKÄIN. Painu vittuun.</w:t>
      </w:r>
    </w:p>
    <w:p>
      <w:r>
        <w:rPr>
          <w:b/>
          <w:u w:val="single"/>
        </w:rPr>
        <w:t xml:space="preserve">108726</w:t>
      </w:r>
    </w:p>
    <w:p>
      <w:r>
        <w:t xml:space="preserve">4.</w:t>
        <w:tab/>
        <w:tab/>
        <w:tab/>
        <w:t xml:space="preserve">Muistakaa, että tämä on sananvapausfoorumi, jota hallitsee ryhmädiktatuuri, jolla on hyvin alhainen ÄO. Kun he kokevat aiheen uhkaavan heidän narratiiviaan, he kieltävät sen. Kuulostaa liberaalilta liikkeeltä.</w:t>
      </w:r>
    </w:p>
    <w:p>
      <w:r>
        <w:rPr>
          <w:b/>
          <w:u w:val="single"/>
        </w:rPr>
        <w:t xml:space="preserve">108727</w:t>
      </w:r>
    </w:p>
    <w:p>
      <w:r>
        <w:t xml:space="preserve">5.</w:t>
        <w:tab/>
        <w:tab/>
        <w:tab/>
        <w:t xml:space="preserve">Täysin oikein.  Mistä lähtien aurinkoenergian fysikaalisia käsitteitä on pidetty vempaimina⁉ Ai niin ja muuten hän pitää myös planeettojen magneettikenttiä vempaimina/teknologiana❗ Mikä ääliö❗😂😂.</w:t>
      </w:r>
    </w:p>
    <w:p>
      <w:r>
        <w:rPr>
          <w:b/>
          <w:u w:val="single"/>
        </w:rPr>
        <w:t xml:space="preserve">108728</w:t>
      </w:r>
    </w:p>
    <w:p>
      <w:r>
        <w:t xml:space="preserve">1. http://dailycaller.com/2018/10/05/milano-grassley-sexist/</w:t>
      </w:r>
    </w:p>
    <w:p>
      <w:r>
        <w:rPr>
          <w:b/>
          <w:u w:val="single"/>
        </w:rPr>
        <w:t xml:space="preserve">108729</w:t>
      </w:r>
    </w:p>
    <w:p>
      <w:r>
        <w:t xml:space="preserve">2.</w:t>
        <w:tab/>
        <w:t xml:space="preserve">Pesty ja työttömänä oleva paskiainen vohveli!</w:t>
      </w:r>
    </w:p>
    <w:p>
      <w:r>
        <w:rPr>
          <w:b/>
          <w:u w:val="single"/>
        </w:rPr>
        <w:t xml:space="preserve">108730</w:t>
      </w:r>
    </w:p>
    <w:p>
      <w:r>
        <w:t xml:space="preserve">1.</w:t>
      </w:r>
    </w:p>
    <w:p>
      <w:r>
        <w:rPr>
          <w:b/>
          <w:u w:val="single"/>
        </w:rPr>
        <w:t xml:space="preserve">108731</w:t>
      </w:r>
    </w:p>
    <w:p>
      <w:r>
        <w:t xml:space="preserve">2.</w:t>
        <w:tab/>
        <w:t xml:space="preserve">Kerro meille tarkalleen, miten alhainen ÄO, antiamerikkalainen, muslimineekeri lisäsi 22,3 miljoonaa työpaikkaa.  Ole tarkka.</w:t>
      </w:r>
    </w:p>
    <w:p>
      <w:r>
        <w:rPr>
          <w:b/>
          <w:u w:val="single"/>
        </w:rPr>
        <w:t xml:space="preserve">108732</w:t>
      </w:r>
    </w:p>
    <w:p>
      <w:r>
        <w:t xml:space="preserve">1.</w:t>
      </w:r>
    </w:p>
    <w:p>
      <w:r>
        <w:rPr>
          <w:b/>
          <w:u w:val="single"/>
        </w:rPr>
        <w:t xml:space="preserve">108733</w:t>
      </w:r>
    </w:p>
    <w:p>
      <w:r>
        <w:t xml:space="preserve">2.</w:t>
        <w:tab/>
        <w:t xml:space="preserve">Kreikkalaisena... toivon, ettei kukaan loukkaannu... että minä loukkaannun... mustasta homopaskasta... joka väittää olevansa historiallinen kreikkalainen gladiaattori. Väärä väri. Väärä väri. Väärä tukka.</w:t>
      </w:r>
    </w:p>
    <w:p>
      <w:r>
        <w:rPr>
          <w:b/>
          <w:u w:val="single"/>
        </w:rPr>
        <w:t xml:space="preserve">108734</w:t>
      </w:r>
    </w:p>
    <w:p>
      <w:r>
        <w:t xml:space="preserve">1. Kuten tämä vitun kusipää, joka raaputtaa ajoneuvoni, odotan häntä kylmässä pimeässä paikassa nurmikolla, ja hän käveli ylös ja olin kuin hei, voinko auttaa sinua?! Ja merivoimien hylje kaatui pelosta, mursi ranteensa ja juoksi pois, kun minä seisoin siinä ruskeassa armeijatakissa ja mustassa bellaclavassa...</w:t>
      </w:r>
    </w:p>
    <w:p>
      <w:r>
        <w:rPr>
          <w:b/>
          <w:u w:val="single"/>
        </w:rPr>
        <w:t xml:space="preserve">108735</w:t>
      </w:r>
    </w:p>
    <w:p>
      <w:r>
        <w:t xml:space="preserve">1. #texasFirst #CommunistSupremacy ReTweets of VoiceofTheVoiceless @PressTV (IRAN-CNN) https://twitter.com/PressTV/status/1049979975863033856 #FreedomofAssociation #digitalCommunism #MustC FairTrade ja opiskelija #BBC viisumirikos https://kutt.it/gab_tw_lyLttvUDDXA #redRacism [phpGAB]</w:t>
      </w:r>
    </w:p>
    <w:p>
      <w:r>
        <w:rPr>
          <w:b/>
          <w:u w:val="single"/>
        </w:rPr>
        <w:t xml:space="preserve">108736</w:t>
      </w:r>
    </w:p>
    <w:p>
      <w:r>
        <w:t xml:space="preserve">2.</w:t>
        <w:tab/>
        <w:t xml:space="preserve">koska emme välitä mistään saudihiekkaneekerin kyrvänimijästä, joka kirjoittaa washingtonin kompostiin. Amerikka ensin</w:t>
      </w:r>
    </w:p>
    <w:p>
      <w:r>
        <w:rPr>
          <w:b/>
          <w:u w:val="single"/>
        </w:rPr>
        <w:t xml:space="preserve">108737</w:t>
      </w:r>
    </w:p>
    <w:p>
      <w:r>
        <w:t xml:space="preserve">3.</w:t>
        <w:tab/>
        <w:tab/>
        <w:t xml:space="preserve">Lisätietoja: http://bit.ly/2CzT7B9</w:t>
      </w:r>
    </w:p>
    <w:p>
      <w:r>
        <w:rPr>
          <w:b/>
          <w:u w:val="single"/>
        </w:rPr>
        <w:t xml:space="preserve">108738</w:t>
      </w:r>
    </w:p>
    <w:p>
      <w:r>
        <w:t xml:space="preserve">1. Vein tänään erään tytön piknikille, hän toi mukanaan 3-vuotiaan poikansa, ja pikku paskiainen valitti vain, että hänellä oli kylmä. Lopulta hän kysyi, voisinko katsoa, löytyisikö autostani jotain, jonka voisin kietoa hänen päänsä ympärille...   Hän ei näyttänyt kovin iloiselta, kun tulin takaisin pesäpallomailan kanssa.</w:t>
      </w:r>
    </w:p>
    <w:p>
      <w:r>
        <w:rPr>
          <w:b/>
          <w:u w:val="single"/>
        </w:rPr>
        <w:t xml:space="preserve">108739</w:t>
      </w:r>
    </w:p>
    <w:p>
      <w:r>
        <w:t xml:space="preserve">1. ***UUSI VIDEO*** .   Sadiq Khan valehtelee NO-GO ZONES -alueista ja muslimijengeistä - #LBC .   #GroomingGangs #NoGoZones . https://www.youtube.com/watch?v=asEwkc-r-yw . https://www.youtube.com/watch?v=asEwkc-r-yw</w:t>
      </w:r>
    </w:p>
    <w:p>
      <w:r>
        <w:rPr>
          <w:b/>
          <w:u w:val="single"/>
        </w:rPr>
        <w:t xml:space="preserve">108740</w:t>
      </w:r>
    </w:p>
    <w:p>
      <w:r>
        <w:t xml:space="preserve">2.</w:t>
        <w:tab/>
        <w:t xml:space="preserve">Voisitko asettaa varjobanniin sen hintin, joka kommentoi kuvaan liittyvää? Hän kopioi Alfred Suuri -tilini ja esiintyi minuna, joten loin Tšingis-kaanitilin. Ilmeisesti hän kopioi senkin!</w:t>
      </w:r>
    </w:p>
    <w:p>
      <w:r>
        <w:rPr>
          <w:b/>
          <w:u w:val="single"/>
        </w:rPr>
        <w:t xml:space="preserve">108741</w:t>
      </w:r>
    </w:p>
    <w:p>
      <w:r>
        <w:t xml:space="preserve">1. Hienoa! Kiitos, @a @e! Mykistysominaisuus on nyt PALJON PAREMPI.     Menin juuri mykistämään tämän reilun homohomo uusnatsihomo-sosialisti-nartun ja näin tämän :).</w:t>
      </w:r>
    </w:p>
    <w:p>
      <w:r>
        <w:rPr>
          <w:b/>
          <w:u w:val="single"/>
        </w:rPr>
        <w:t xml:space="preserve">108742</w:t>
      </w:r>
    </w:p>
    <w:p>
      <w:r>
        <w:t xml:space="preserve">1. jos Obamalla olisi poika</w:t>
      </w:r>
    </w:p>
    <w:p>
      <w:r>
        <w:rPr>
          <w:b/>
          <w:u w:val="single"/>
        </w:rPr>
        <w:t xml:space="preserve">108743</w:t>
      </w:r>
    </w:p>
    <w:p>
      <w:r>
        <w:t xml:space="preserve">2.</w:t>
        <w:tab/>
        <w:t xml:space="preserve">#VoteNOonGillum #Gillum Antiamerikkalainen radikaalikommunistirikollinen FBI:n tutkinnan alla.  2 Aktiivista tutkimusta &amp; Commorats trottaa tämän "Magic Negro" ulos heidän Ticket.  Kuulostaa tutulta? = BathHouse Illegal Faggot Barry Obama.</w:t>
      </w:r>
    </w:p>
    <w:p>
      <w:r>
        <w:rPr>
          <w:b/>
          <w:u w:val="single"/>
        </w:rPr>
        <w:t xml:space="preserve">108744</w:t>
      </w:r>
    </w:p>
    <w:p>
      <w:r>
        <w:t xml:space="preserve">3.</w:t>
        <w:tab/>
        <w:tab/>
        <w:t xml:space="preserve">https://www.youtube.com/watch?v=c06RaKb42Qc</w:t>
      </w:r>
    </w:p>
    <w:p>
      <w:r>
        <w:rPr>
          <w:b/>
          <w:u w:val="single"/>
        </w:rPr>
        <w:t xml:space="preserve">108745</w:t>
      </w:r>
    </w:p>
    <w:p>
      <w:r>
        <w:t xml:space="preserve">1. Tommy Robinsonin jatkuva vainoaminen voi olla luokkakysymys. Tämä on minun näkemykseni asiasta. https://postcardsfromtraumaville.blogspot.com/ Älä vaivaudu, jos olet tuo kusipää @NorwegianNatSoc.</w:t>
      </w:r>
    </w:p>
    <w:p>
      <w:r>
        <w:rPr>
          <w:b/>
          <w:u w:val="single"/>
        </w:rPr>
        <w:t xml:space="preserve">108746</w:t>
      </w:r>
    </w:p>
    <w:p>
      <w:r>
        <w:t xml:space="preserve">2.</w:t>
        <w:tab/>
        <w:t xml:space="preserve">Hän näyttää ja käyttäytyy kuin tavallinen työläisbrittiläinen, lukuun ottamatta hypnoottisia silmiä, nimeä ja outoa pakkomiellettä Israeliin ja juutalaisiin.</w:t>
      </w:r>
    </w:p>
    <w:p>
      <w:r>
        <w:rPr>
          <w:b/>
          <w:u w:val="single"/>
        </w:rPr>
        <w:t xml:space="preserve">108747</w:t>
      </w:r>
    </w:p>
    <w:p>
      <w:r>
        <w:t xml:space="preserve">3.</w:t>
        <w:tab/>
        <w:tab/>
        <w:t xml:space="preserve">Eikä sinulla taida olla pakkomielle juutalaisiin. Hänen nimensä, Yaxley-Lennon, heijastaa nykyaikana yleistä brittiläistä tapaa yhdistää kaksi sukunimeä. Hypnoottiset silmät? Kuulostat ihastuneelta häneen, kaveri.</w:t>
      </w:r>
    </w:p>
    <w:p>
      <w:r>
        <w:rPr>
          <w:b/>
          <w:u w:val="single"/>
        </w:rPr>
        <w:t xml:space="preserve">108748</w:t>
      </w:r>
    </w:p>
    <w:p>
      <w:r>
        <w:t xml:space="preserve">4.</w:t>
        <w:tab/>
        <w:tab/>
        <w:t xml:space="preserve">En yleensä runkkaa Israelin lipulle, en. Mutta olen varma, että se on vain sattumaa, että hän tekee niin. Mikä Yaxley-Lennonia vaivaa?</w:t>
      </w:r>
    </w:p>
    <w:p>
      <w:r>
        <w:rPr>
          <w:b/>
          <w:u w:val="single"/>
        </w:rPr>
        <w:t xml:space="preserve">108749</w:t>
      </w:r>
    </w:p>
    <w:p>
      <w:r>
        <w:t xml:space="preserve">5.</w:t>
        <w:tab/>
        <w:tab/>
        <w:t xml:space="preserve">Tommy Robinsonin oikean nimen sanotaan olevan Paul Harris, btw. Yhdessä hänen monista oikeusjutuistaan tuomarin mukaan Harris on hänen passissaan oleva nimi.</w:t>
      </w:r>
    </w:p>
    <w:p>
      <w:r>
        <w:rPr>
          <w:b/>
          <w:u w:val="single"/>
        </w:rPr>
        <w:t xml:space="preserve">108750</w:t>
      </w:r>
    </w:p>
    <w:p>
      <w:r>
        <w:t xml:space="preserve">6.</w:t>
        <w:tab/>
        <w:tab/>
        <w:t xml:space="preserve">Ketä kiinnostaa vittuakaan, mikä hänen nimensä on? Olen lukenut hänen kirjojaan. Olen puhunut hänen kanssaan. Mikä on oikea nimesi? Sinulla ei näköjään ole munaa kirjoittaa sillä, toisin kuin oikeilla ihmisillä. Runkkaatko Israelin lipulle? Mitä vittua sinä puhut? Kuule, kusipää, postaa oikein tai painu vittuun.</w:t>
      </w:r>
    </w:p>
    <w:p>
      <w:r>
        <w:rPr>
          <w:b/>
          <w:u w:val="single"/>
        </w:rPr>
        <w:t xml:space="preserve">108751</w:t>
      </w:r>
    </w:p>
    <w:p>
      <w:r>
        <w:t xml:space="preserve">7.</w:t>
        <w:tab/>
        <w:tab/>
        <w:t xml:space="preserve">Tiedän jo nyt, ettet välitä, koska olet idiootti, jolla ei ole tarpeeksi aivokapasiteettia vetää viivaa kahden pisteen väliin. SINÄ mainitsit minut, idiootti, ja nyt et pidä saamastasi vastauksesta. Tyypillistä idiooteille.</w:t>
      </w:r>
    </w:p>
    <w:p>
      <w:r>
        <w:rPr>
          <w:b/>
          <w:u w:val="single"/>
        </w:rPr>
        <w:t xml:space="preserve">108752</w:t>
      </w:r>
    </w:p>
    <w:p>
      <w:r>
        <w:t xml:space="preserve">8.</w:t>
        <w:tab/>
        <w:tab/>
        <w:t xml:space="preserve">Minulla ei ole mitään ongelmia saamani vastauksen kanssa. Sinusta en pidä. Kerro minulle, miksi olet nimettömänä? Työhuolesi? Muuten, piste on jo yksiulotteinen, ja siksi viiva. Ajattelet pistettä, jolla on sijainti mutta ei ulottuvuutta. Mene takaisin pilkkaamaan autisteja.</w:t>
      </w:r>
    </w:p>
    <w:p>
      <w:r>
        <w:rPr>
          <w:b/>
          <w:u w:val="single"/>
        </w:rPr>
        <w:t xml:space="preserve">108753</w:t>
      </w:r>
    </w:p>
    <w:p>
      <w:r>
        <w:t xml:space="preserve">9.</w:t>
        <w:tab/>
        <w:tab/>
        <w:t xml:space="preserve">Joo, tuo on täysin autistinen vastaus, mutta sitä ei huomaa, koska olet autistinen idiootti.</w:t>
      </w:r>
    </w:p>
    <w:p>
      <w:r>
        <w:rPr>
          <w:b/>
          <w:u w:val="single"/>
        </w:rPr>
        <w:t xml:space="preserve">108754</w:t>
      </w:r>
    </w:p>
    <w:p>
      <w:r>
        <w:t xml:space="preserve">10.</w:t>
        <w:tab/>
        <w:tab/>
        <w:t xml:space="preserve">Vaikutat olevan jonkinlainen autismin asiantuntija. Työskenteletkö terveydenhuoltoalalla? Työtoverisi pitävät itseään varmaan siunattuina. Onko sinulla paljon ystäviä? Kuvittelen sinut melko erakoituneeksi ja yksinäiseksi.</w:t>
      </w:r>
    </w:p>
    <w:p>
      <w:r>
        <w:rPr>
          <w:b/>
          <w:u w:val="single"/>
        </w:rPr>
        <w:t xml:space="preserve">108755</w:t>
      </w:r>
    </w:p>
    <w:p>
      <w:r>
        <w:t xml:space="preserve">1. Ota neekeri pois. Ahhh vittu, jos te hintit ette vielä tiedä, niin ette koskaan tule tietämäänkään.</w:t>
      </w:r>
    </w:p>
    <w:p>
      <w:r>
        <w:rPr>
          <w:b/>
          <w:u w:val="single"/>
        </w:rPr>
        <w:t xml:space="preserve">108756</w:t>
      </w:r>
    </w:p>
    <w:p>
      <w:r>
        <w:t xml:space="preserve">1. Taas yksi NYT:n pääkirjoitus, jossa kritisoidaan Trumpin hallintoa. Ei mitään uutta, eikö? Mutta olen samaa mieltä tämän pääkirjoituksen kanssa. Trumpin on lakattava olemasta niin kiltti saudien kanssa ja osoitettava munaa Khashoggin tapauksessa. Sillä välin punaniska Gabbers voi palata salaliittoteorioihin siitä, miten juutalaiset hallitsevat Amerikkaa.</w:t>
      </w:r>
    </w:p>
    <w:p>
      <w:r>
        <w:rPr>
          <w:b/>
          <w:u w:val="single"/>
        </w:rPr>
        <w:t xml:space="preserve">108757</w:t>
      </w:r>
    </w:p>
    <w:p>
      <w:r>
        <w:t xml:space="preserve">2.</w:t>
        <w:tab/>
        <w:t xml:space="preserve">Sanon sen uudelleen: Trumpin nuoleskelulla läpikotaisin despoottisen Saudi-Arabian hallintoa kohtaan on poliittisia seurauksia. Se, että hän saa paljon bisnestä saudeilta, riippumatta siitä, mitä Amerikka saa saudeilta, tekee hänestä täsmälleen samanlaisen kuin aiemmat presidentit. Ja hänenhän pitäisi olla kansan, ei syvän valtion, presidentti, eikö niin?</w:t>
      </w:r>
    </w:p>
    <w:p>
      <w:r>
        <w:rPr>
          <w:b/>
          <w:u w:val="single"/>
        </w:rPr>
        <w:t xml:space="preserve">108758</w:t>
      </w:r>
    </w:p>
    <w:p>
      <w:r>
        <w:t xml:space="preserve">1. Et ole britti Olet juutalaisneekeri Haluatko tulla lynkatuksi tai kaasutetuksi ?</w:t>
      </w:r>
    </w:p>
    <w:p>
      <w:r>
        <w:rPr>
          <w:b/>
          <w:u w:val="single"/>
        </w:rPr>
        <w:t xml:space="preserve">108759</w:t>
      </w:r>
    </w:p>
    <w:p>
      <w:r>
        <w:t xml:space="preserve">2.</w:t>
        <w:tab/>
        <w:t xml:space="preserve">Sytytä uunit! Oy vey</w:t>
      </w:r>
    </w:p>
    <w:p>
      <w:r>
        <w:rPr>
          <w:b/>
          <w:u w:val="single"/>
        </w:rPr>
        <w:t xml:space="preserve">108760</w:t>
      </w:r>
    </w:p>
    <w:p>
      <w:r>
        <w:t xml:space="preserve">3.</w:t>
        <w:tab/>
        <w:t xml:space="preserve">Avoimet rajat Israelille</w:t>
      </w:r>
    </w:p>
    <w:p>
      <w:r>
        <w:rPr>
          <w:b/>
          <w:u w:val="single"/>
        </w:rPr>
        <w:t xml:space="preserve">108761</w:t>
      </w:r>
    </w:p>
    <w:p>
      <w:r>
        <w:t xml:space="preserve">4.</w:t>
        <w:tab/>
        <w:t xml:space="preserve">Oy vEigina!</w:t>
      </w:r>
    </w:p>
    <w:p>
      <w:r>
        <w:rPr>
          <w:b/>
          <w:u w:val="single"/>
        </w:rPr>
        <w:t xml:space="preserve">108762</w:t>
      </w:r>
    </w:p>
    <w:p>
      <w:r>
        <w:t xml:space="preserve">5.</w:t>
        <w:tab/>
        <w:t xml:space="preserve">Luultavasti siksi, että he eivät kuulu Yhdistyneeseen kuningaskuntaan.</w:t>
      </w:r>
    </w:p>
    <w:p>
      <w:r>
        <w:rPr>
          <w:b/>
          <w:u w:val="single"/>
        </w:rPr>
        <w:t xml:space="preserve">108763</w:t>
      </w:r>
    </w:p>
    <w:p>
      <w:r>
        <w:t xml:space="preserve">6.</w:t>
        <w:tab/>
        <w:t xml:space="preserve">SULJE SE!</w:t>
      </w:r>
    </w:p>
    <w:p>
      <w:r>
        <w:rPr>
          <w:b/>
          <w:u w:val="single"/>
        </w:rPr>
        <w:t xml:space="preserve">108764</w:t>
      </w:r>
    </w:p>
    <w:p>
      <w:r>
        <w:t xml:space="preserve">7.</w:t>
        <w:tab/>
        <w:t xml:space="preserve">Vaihe 1: Vain nettoveronmaksajat äänestävät kongressia. Presidenttiä äänestävät vain asevelvolliset aikuiset ja palveluksessa olevat sotilaat. Vaihe 2: Lopetetaan kaikenlainen hyvinvointi. Vaihe 3: Suljetaan raja ja karkotetaan kaikki jäljellä olevat ei-kansalaiset.   Vaihe 4: Kielletään naiset kaikista korkeakouluista, yliopistoista ja ammattikouluista, jotta syntyvyys lisääntyisi.</w:t>
      </w:r>
    </w:p>
    <w:p>
      <w:r>
        <w:rPr>
          <w:b/>
          <w:u w:val="single"/>
        </w:rPr>
        <w:t xml:space="preserve">108765</w:t>
      </w:r>
    </w:p>
    <w:p>
      <w:r>
        <w:t xml:space="preserve">8.</w:t>
        <w:tab/>
        <w:t xml:space="preserve">Se ei ole couloir se on piilotettuja suunnitelmia</w:t>
      </w:r>
    </w:p>
    <w:p>
      <w:r>
        <w:rPr>
          <w:b/>
          <w:u w:val="single"/>
        </w:rPr>
        <w:t xml:space="preserve">108766</w:t>
      </w:r>
    </w:p>
    <w:p>
      <w:r>
        <w:t xml:space="preserve">9.</w:t>
        <w:tab/>
        <w:t xml:space="preserve">Kansanmurhan vastustaminen on rasistista, goy!</w:t>
      </w:r>
    </w:p>
    <w:p>
      <w:r>
        <w:rPr>
          <w:b/>
          <w:u w:val="single"/>
        </w:rPr>
        <w:t xml:space="preserve">108767</w:t>
      </w:r>
    </w:p>
    <w:p>
      <w:r>
        <w:t xml:space="preserve">10.</w:t>
        <w:tab/>
        <w:t xml:space="preserve">Et kuulu joukkoon.</w:t>
      </w:r>
    </w:p>
    <w:p>
      <w:r>
        <w:rPr>
          <w:b/>
          <w:u w:val="single"/>
        </w:rPr>
        <w:t xml:space="preserve">108768</w:t>
      </w:r>
    </w:p>
    <w:p>
      <w:r>
        <w:t xml:space="preserve">11.</w:t>
      </w:r>
    </w:p>
    <w:p>
      <w:r>
        <w:rPr>
          <w:b/>
          <w:u w:val="single"/>
        </w:rPr>
        <w:t xml:space="preserve">108769</w:t>
      </w:r>
    </w:p>
    <w:p>
      <w:r>
        <w:t xml:space="preserve">1. ninja on kuin en olisi vielä edes päässyt kaapista, ja jokainen oikea pelaaja tietää jo, että olen homo.</w:t>
      </w:r>
    </w:p>
    <w:p>
      <w:r>
        <w:rPr>
          <w:b/>
          <w:u w:val="single"/>
        </w:rPr>
        <w:t xml:space="preserve">108770</w:t>
      </w:r>
    </w:p>
    <w:p>
      <w:r>
        <w:t xml:space="preserve">2.</w:t>
        <w:tab/>
        <w:t xml:space="preserve">lapset tämä asetta kahmivat doucebag homo ei ole siistiä, älä koskaan anna väärennetty media johtaa sinut uskomaan, että tämä vitun dork on siisti, hes on sininen tukka yrittää, että tosielämässä ja saada pilkata on vitun homo</w:t>
      </w:r>
    </w:p>
    <w:p>
      <w:r>
        <w:rPr>
          <w:b/>
          <w:u w:val="single"/>
        </w:rPr>
        <w:t xml:space="preserve">108771</w:t>
      </w:r>
    </w:p>
    <w:p>
      <w:r>
        <w:t xml:space="preserve">1. Kaiken lisäksi, vaikka neekerit oli laillisesti kiristetty ruokkimaan neekerit, joka toinen mainos kertoo jostain neekeristä, joka pyytää ruokaa Afrikassa, tai heidät nähdään ostoskeskuksessa pyytämässä lahjoja tai kadunvarressa. Neekerit eivät koskaan lakkaa pyytämästä lahjoja. Ja sitten ne työnnetään kurkustamme alas mediassa.</w:t>
      </w:r>
    </w:p>
    <w:p>
      <w:r>
        <w:rPr>
          <w:b/>
          <w:u w:val="single"/>
        </w:rPr>
        <w:t xml:space="preserve">108772</w:t>
      </w:r>
    </w:p>
    <w:p>
      <w:r>
        <w:t xml:space="preserve">1. Millainen vanhempi antaa pojalleen nimen Rosie?</w:t>
      </w:r>
    </w:p>
    <w:p>
      <w:r>
        <w:rPr>
          <w:b/>
          <w:u w:val="single"/>
        </w:rPr>
        <w:t xml:space="preserve">108773</w:t>
      </w:r>
    </w:p>
    <w:p>
      <w:r>
        <w:t xml:space="preserve">2.</w:t>
        <w:tab/>
        <w:t xml:space="preserve">Dyke-perhe.</w:t>
      </w:r>
    </w:p>
    <w:p>
      <w:r>
        <w:rPr>
          <w:b/>
          <w:u w:val="single"/>
        </w:rPr>
        <w:t xml:space="preserve">108774</w:t>
      </w:r>
    </w:p>
    <w:p>
      <w:r>
        <w:t xml:space="preserve">3.</w:t>
        <w:tab/>
        <w:tab/>
        <w:t xml:space="preserve">En ole varma, mikä Dyke-perhe se olisi. Mutta olen varma, ettei se ole Dick Van Dyken sukuhaaraa.</w:t>
      </w:r>
    </w:p>
    <w:p>
      <w:r>
        <w:rPr>
          <w:b/>
          <w:u w:val="single"/>
        </w:rPr>
        <w:t xml:space="preserve">108775</w:t>
      </w:r>
    </w:p>
    <w:p>
      <w:r>
        <w:t xml:space="preserve">4.</w:t>
        <w:tab/>
        <w:tab/>
        <w:tab/>
        <w:t xml:space="preserve">Totta, se olisi vaikeaa.</w:t>
      </w:r>
    </w:p>
    <w:p>
      <w:r>
        <w:rPr>
          <w:b/>
          <w:u w:val="single"/>
        </w:rPr>
        <w:t xml:space="preserve">108776</w:t>
      </w:r>
    </w:p>
    <w:p>
      <w:r>
        <w:t xml:space="preserve">1. Natsismi on jälkeenjäänyt ideologia, osa heidän taktiikkaansa on liittyä vapauden puolesta taistelevaan liikkeeseen. Vaikenemalla ja kieltämällä heidät, he vain menevät muualle uhrin asemaan. Antakaa heidän puhua ja keskustella ajatuksistaan, useimmiten he vain roskapostittavat minulle meemejä, mikä on tehotonta.</w:t>
      </w:r>
    </w:p>
    <w:p>
      <w:r>
        <w:rPr>
          <w:b/>
          <w:u w:val="single"/>
        </w:rPr>
        <w:t xml:space="preserve">108777</w:t>
      </w:r>
    </w:p>
    <w:p>
      <w:r>
        <w:t xml:space="preserve">1. Rand Paul vaatii tutkimuksia senaatin oikeusvaliokunnan republikaaneja doksanneista demokraatteja vastaan https://www.thegatewaypundit.com/2018/09/rand-paul-calls-for-investigation-on-unhinged-democrats-who-doxxed-senate-judiciary-committee-republicans/</w:t>
      </w:r>
    </w:p>
    <w:p>
      <w:r>
        <w:rPr>
          <w:b/>
          <w:u w:val="single"/>
        </w:rPr>
        <w:t xml:space="preserve">108778</w:t>
      </w:r>
    </w:p>
    <w:p>
      <w:r>
        <w:t xml:space="preserve">2.</w:t>
        <w:tab/>
        <w:t xml:space="preserve">Laittakaa Mad Maxine vankilaan, koska hän on ongelmia aiheuttava neekeri.</w:t>
      </w:r>
    </w:p>
    <w:p>
      <w:r>
        <w:rPr>
          <w:b/>
          <w:u w:val="single"/>
        </w:rPr>
        <w:t xml:space="preserve">108779</w:t>
      </w:r>
    </w:p>
    <w:p>
      <w:r>
        <w:t xml:space="preserve">1. Kutsutko tätä paskaa filosofiaksi? Mitä jos suojelisit kohtuani pitämällä turpasi kiinni, ennen kuin hedelmöität mieleni juuri sen verran raivolla, että tulen työntämään sen natsitaksinkuljettajan lippiksen perseeseesi ja sokaisemaan lemmikkihamsterin, joka sinulla on siellä asumassa?</w:t>
      </w:r>
    </w:p>
    <w:p>
      <w:r>
        <w:rPr>
          <w:b/>
          <w:u w:val="single"/>
        </w:rPr>
        <w:t xml:space="preserve">108780</w:t>
      </w:r>
    </w:p>
    <w:p>
      <w:r>
        <w:t xml:space="preserve">2.</w:t>
        <w:tab/>
        <w:t xml:space="preserve">ja koko tämän ajan olen luullut, että naisen pillu on hänen voimakkain aseensa,-</w:t>
      </w:r>
    </w:p>
    <w:p>
      <w:r>
        <w:rPr>
          <w:b/>
          <w:u w:val="single"/>
        </w:rPr>
        <w:t xml:space="preserve">108781</w:t>
      </w:r>
    </w:p>
    <w:p>
      <w:r>
        <w:t xml:space="preserve">3.</w:t>
        <w:tab/>
        <w:tab/>
        <w:t xml:space="preserve">En saisi yhtään neekerin kyrpää, vaikka haluaisin, koska ne ovat kaikki jonossa äitisi takaovella.</w:t>
      </w:r>
    </w:p>
    <w:p>
      <w:r>
        <w:rPr>
          <w:b/>
          <w:u w:val="single"/>
        </w:rPr>
        <w:t xml:space="preserve">108782</w:t>
      </w:r>
    </w:p>
    <w:p>
      <w:r>
        <w:t xml:space="preserve">4.</w:t>
        <w:tab/>
        <w:tab/>
        <w:tab/>
        <w:t xml:space="preserve">@convoy veloittaa äitinsä takaovelta ilmaisia kyytejä, mutta antaa darkmeat-alennuksia.</w:t>
      </w:r>
    </w:p>
    <w:p>
      <w:r>
        <w:rPr>
          <w:b/>
          <w:u w:val="single"/>
        </w:rPr>
        <w:t xml:space="preserve">108783</w:t>
      </w:r>
    </w:p>
    <w:p>
      <w:r>
        <w:t xml:space="preserve">1. Hei valkoiset pojat, olen täällä kertoakseni teille, että te rasistit ette omista Gabia, ottakaa yhteen tämän juutalaisen kanssa! 👍</w:t>
      </w:r>
    </w:p>
    <w:p>
      <w:r>
        <w:rPr>
          <w:b/>
          <w:u w:val="single"/>
        </w:rPr>
        <w:t xml:space="preserve">108784</w:t>
      </w:r>
    </w:p>
    <w:p>
      <w:r>
        <w:t xml:space="preserve">2.</w:t>
        <w:tab/>
        <w:t xml:space="preserve">Millä geneettisellä mittarilla et ole valkoinen?</w:t>
      </w:r>
    </w:p>
    <w:p>
      <w:r>
        <w:rPr>
          <w:b/>
          <w:u w:val="single"/>
        </w:rPr>
        <w:t xml:space="preserve">108785</w:t>
      </w:r>
    </w:p>
    <w:p>
      <w:r>
        <w:t xml:space="preserve">3.</w:t>
        <w:tab/>
        <w:tab/>
        <w:t xml:space="preserve">Luulen, että sinäkin olet varmaan jälkeenjäänyt, koska kuvaan uhkauksesi jälkipolville.</w:t>
      </w:r>
    </w:p>
    <w:p>
      <w:r>
        <w:rPr>
          <w:b/>
          <w:u w:val="single"/>
        </w:rPr>
        <w:t xml:space="preserve">108786</w:t>
      </w:r>
    </w:p>
    <w:p>
      <w:r>
        <w:t xml:space="preserve">1. Kuulin juuri tämän Foxin toimittajan päivityksen karavaanista, jossa hän on mukana.   Hän puhui ikään kuin nämä kulkurit tekisivät jotain sankarillista.   Hei William.   Turpa kiinni.   Senkin tyhmä kusipää.</w:t>
      </w:r>
    </w:p>
    <w:p>
      <w:r>
        <w:rPr>
          <w:b/>
          <w:u w:val="single"/>
        </w:rPr>
        <w:t xml:space="preserve">108787</w:t>
      </w:r>
    </w:p>
    <w:p>
      <w:r>
        <w:t xml:space="preserve">2.</w:t>
        <w:tab/>
        <w:t xml:space="preserve">He ovat paljon rohkeampia kuin Yhdysvaltojen kansalaiset. He eivät pelkää vieraita ihmisiä tai hallitusta, kuten sinä. Sinun pitäisi korvata heidät, koska olet liian peloissasi elää heidän kanssaan ja liian peloissasi tehdä mitään itse.</w:t>
      </w:r>
    </w:p>
    <w:p>
      <w:r>
        <w:rPr>
          <w:b/>
          <w:u w:val="single"/>
        </w:rPr>
        <w:t xml:space="preserve">108788</w:t>
      </w:r>
    </w:p>
    <w:p>
      <w:r>
        <w:t xml:space="preserve">3.</w:t>
        <w:tab/>
        <w:tab/>
        <w:t xml:space="preserve">Kerro minulle, kun älykkyysosamääräsi saavuttaa jälkeenjääneen tason, ennen kuin puhut minulle.</w:t>
      </w:r>
    </w:p>
    <w:p>
      <w:r>
        <w:rPr>
          <w:b/>
          <w:u w:val="single"/>
        </w:rPr>
        <w:t xml:space="preserve">108789</w:t>
      </w:r>
    </w:p>
    <w:p>
      <w:r>
        <w:t xml:space="preserve">4.</w:t>
        <w:tab/>
        <w:tab/>
        <w:tab/>
        <w:t xml:space="preserve">Pitääkö minun siis olla jälkeenjäänyt voidakseni samaistua sinuun? Voin käyttää yksinkertaisempia sanoja, jos haluat.</w:t>
      </w:r>
    </w:p>
    <w:p>
      <w:r>
        <w:rPr>
          <w:b/>
          <w:u w:val="single"/>
        </w:rPr>
        <w:t xml:space="preserve">108790</w:t>
      </w:r>
    </w:p>
    <w:p>
      <w:r>
        <w:t xml:space="preserve">5.</w:t>
        <w:tab/>
        <w:tab/>
        <w:tab/>
        <w:tab/>
        <w:t xml:space="preserve">Juuri sitä tarkoitin... ellet sitten halua ryhtyä pedanttiseen keskusteluun kanssani. Minäkin voin mennä sinne, senkin typerä lapsi. Mene nyt pois, ennen kuin heitän sinut roskakoriin, kuten oletkin.</w:t>
      </w:r>
    </w:p>
    <w:p>
      <w:r>
        <w:rPr>
          <w:b/>
          <w:u w:val="single"/>
        </w:rPr>
        <w:t xml:space="preserve">108791</w:t>
      </w:r>
    </w:p>
    <w:p>
      <w:r>
        <w:t xml:space="preserve">6.</w:t>
        <w:tab/>
        <w:tab/>
        <w:tab/>
        <w:tab/>
        <w:tab/>
        <w:t xml:space="preserve">Luulen, että haluaisin nähdä sen, vaikka ajatus väittelyn voittamisesta onkin lapsellinen. Kaikkien pitäisi tietää, että se riippuu aina siitä, kummalta puolelta kysytään. 🧐 Anna palaa, kaveri.</w:t>
      </w:r>
    </w:p>
    <w:p>
      <w:r>
        <w:rPr>
          <w:b/>
          <w:u w:val="single"/>
        </w:rPr>
        <w:t xml:space="preserve">108792</w:t>
      </w:r>
    </w:p>
    <w:p>
      <w:r>
        <w:t xml:space="preserve">7.</w:t>
        <w:tab/>
        <w:tab/>
        <w:tab/>
        <w:tab/>
        <w:tab/>
        <w:tab/>
        <w:t xml:space="preserve">Katso, "kaveri", sinä aloitit loukkaukset. Pidä nyt turpasi kiinni ja häivy. Typerän profiilisi mukaan vastustat kirosanoja.  Joten tämän pitäisi lopettaa tämä "sophomorinen" paska.</w:t>
      </w:r>
    </w:p>
    <w:p>
      <w:r>
        <w:rPr>
          <w:b/>
          <w:u w:val="single"/>
        </w:rPr>
        <w:t xml:space="preserve">108793</w:t>
      </w:r>
    </w:p>
    <w:p>
      <w:r>
        <w:t xml:space="preserve">8.</w:t>
        <w:tab/>
        <w:tab/>
        <w:tab/>
        <w:tab/>
        <w:tab/>
        <w:tab/>
        <w:tab/>
        <w:t xml:space="preserve">Luulin, että aioit hakata minut. Tunteitani ei ole vielä edes kutiteltu. 😢</w:t>
      </w:r>
    </w:p>
    <w:p>
      <w:r>
        <w:rPr>
          <w:b/>
          <w:u w:val="single"/>
        </w:rPr>
        <w:t xml:space="preserve">108794</w:t>
      </w:r>
    </w:p>
    <w:p>
      <w:r>
        <w:t xml:space="preserve">9.</w:t>
        <w:tab/>
        <w:tab/>
        <w:tab/>
        <w:tab/>
        <w:tab/>
        <w:tab/>
        <w:tab/>
        <w:tab/>
        <w:t xml:space="preserve">Ei. Sanoin roskat. Se rimmaa thrashin kanssa, mutta tarkoittaa jotain aivan muuta, mutta olen varma, että se oli vain erehdyksenne. Anteeksi, minulla on parempaa tekemistä, kiitos siitä, että puhun kanssasi. Minun on mentävä paskalle. Ei enää yhtään ääntä sinusta.</w:t>
      </w:r>
    </w:p>
    <w:p>
      <w:r>
        <w:rPr>
          <w:b/>
          <w:u w:val="single"/>
        </w:rPr>
        <w:t xml:space="preserve">108795</w:t>
      </w:r>
    </w:p>
    <w:p>
      <w:r>
        <w:t xml:space="preserve">10.</w:t>
        <w:tab/>
        <w:tab/>
        <w:tab/>
        <w:tab/>
        <w:tab/>
        <w:tab/>
        <w:tab/>
        <w:tab/>
        <w:tab/>
        <w:t xml:space="preserve">Onnea matkaan.</w:t>
      </w:r>
    </w:p>
    <w:p>
      <w:r>
        <w:rPr>
          <w:b/>
          <w:u w:val="single"/>
        </w:rPr>
        <w:t xml:space="preserve">108796</w:t>
      </w:r>
    </w:p>
    <w:p>
      <w:r>
        <w:t xml:space="preserve">11.</w:t>
        <w:tab/>
        <w:tab/>
        <w:tab/>
        <w:tab/>
        <w:tab/>
        <w:tab/>
        <w:t xml:space="preserve">mykistävät vain toisensa!...wtf!☠</w:t>
      </w:r>
    </w:p>
    <w:p>
      <w:r>
        <w:rPr>
          <w:b/>
          <w:u w:val="single"/>
        </w:rPr>
        <w:t xml:space="preserve">108797</w:t>
      </w:r>
    </w:p>
    <w:p>
      <w:r>
        <w:t xml:space="preserve">1. Takaisin vittuun Microchip Bwahahahahahahahahahahahahahahahh EI! tuo neekeri on tehnyt paskaa, josta et edes uneksisi.   Ei noin puhuta äidistäsi.     Haista paska, plebs.</w:t>
      </w:r>
    </w:p>
    <w:p>
      <w:r>
        <w:rPr>
          <w:b/>
          <w:u w:val="single"/>
        </w:rPr>
        <w:t xml:space="preserve">108798</w:t>
      </w:r>
    </w:p>
    <w:p>
      <w:r>
        <w:t xml:space="preserve">2.</w:t>
        <w:tab/>
        <w:t xml:space="preserve">@GTKRWN Kuinka söpöä, Hitleriä rakastava hintti, joka puhuu kuin teeskennellyt roistoa.  Jos sinä ja poikaystäväsi ette olisi niin kiireisiä kompensoimaan mikrojunkkuuttanne särmikkäillä nettipersoonillanne, olisitte ehkä ehtineet kaivaa anaalihelmenne esiin tai vain siristellä sen läpi lukeaksenne tarpeeksi Neonin sanomisista tietääksenne, että hän yrittää vain antaa oman näkemyksensä näkemästään.</w:t>
      </w:r>
    </w:p>
    <w:p>
      <w:r>
        <w:rPr>
          <w:b/>
          <w:u w:val="single"/>
        </w:rPr>
        <w:t xml:space="preserve">108799</w:t>
      </w:r>
    </w:p>
    <w:p>
      <w:r>
        <w:t xml:space="preserve">3.</w:t>
        <w:tab/>
        <w:tab/>
        <w:t xml:space="preserve">ALAS TEKSTI</w:t>
      </w:r>
    </w:p>
    <w:p>
      <w:r>
        <w:rPr>
          <w:b/>
          <w:u w:val="single"/>
        </w:rPr>
        <w:t xml:space="preserve">108800</w:t>
      </w:r>
    </w:p>
    <w:p>
      <w:r>
        <w:t xml:space="preserve">1. Tämä on todella hauskaa, jos et pidä Jeremy Cunt oh sorry Corbynista.</w:t>
      </w:r>
    </w:p>
    <w:p>
      <w:r>
        <w:rPr>
          <w:b/>
          <w:u w:val="single"/>
        </w:rPr>
        <w:t xml:space="preserve">108801</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108802</w:t>
      </w:r>
    </w:p>
    <w:p>
      <w:r>
        <w:t xml:space="preserve">2.</w:t>
        <w:tab/>
        <w:t xml:space="preserve">Harmi, että natsit olivat vasemmistolaisia, neropatti. Oletan, että he valitsivat puolueen nimeksi NSDAP:n, koska se näytti kivalta heidän kirjepaperissaan.</w:t>
      </w:r>
    </w:p>
    <w:p>
      <w:r>
        <w:rPr>
          <w:b/>
          <w:u w:val="single"/>
        </w:rPr>
        <w:t xml:space="preserve">108803</w:t>
      </w:r>
    </w:p>
    <w:p>
      <w:r>
        <w:t xml:space="preserve">3.</w:t>
        <w:tab/>
        <w:tab/>
        <w:t xml:space="preserve">La Razzassa on vain yksi "z", paskiainen. Vastauksessasi ei ole edes mitään järkeä, senkin tyhmä pikku mulkku!</w:t>
      </w:r>
    </w:p>
    <w:p>
      <w:r>
        <w:rPr>
          <w:b/>
          <w:u w:val="single"/>
        </w:rPr>
        <w:t xml:space="preserve">108804</w:t>
      </w:r>
    </w:p>
    <w:p>
      <w:r>
        <w:t xml:space="preserve">1. En enää ikinä katso sipulipussia samalla tavalla 😂🤣😂🤣😂🤣😂🤣 klikkaa kuvaa</w:t>
      </w:r>
    </w:p>
    <w:p>
      <w:r>
        <w:rPr>
          <w:b/>
          <w:u w:val="single"/>
        </w:rPr>
        <w:t xml:space="preserve">108805</w:t>
      </w:r>
    </w:p>
    <w:p>
      <w:r>
        <w:t xml:space="preserve">2.</w:t>
        <w:tab/>
        <w:t xml:space="preserve">ja ajatella.... he vaihtoivat irlantilaiset sipuleihin ja maksoivat paljon neekeriorjista..... suuri virhe.......</w:t>
      </w:r>
    </w:p>
    <w:p>
      <w:r>
        <w:rPr>
          <w:b/>
          <w:u w:val="single"/>
        </w:rPr>
        <w:t xml:space="preserve">108806</w:t>
      </w:r>
    </w:p>
    <w:p>
      <w:r>
        <w:t xml:space="preserve">1. Oletko koskaan ajatellut kokeilla neekeriä kiitospäivän päivällisellä?</w:t>
      </w:r>
    </w:p>
    <w:p>
      <w:r>
        <w:rPr>
          <w:b/>
          <w:u w:val="single"/>
        </w:rPr>
        <w:t xml:space="preserve">108807</w:t>
      </w:r>
    </w:p>
    <w:p>
      <w:r>
        <w:t xml:space="preserve">1. Poliisiveljeskunnan reaktio Jason Van Dyken murhatuomioon https://www.youtube.com/watch?v=EyZ6odNyntU.</w:t>
      </w:r>
    </w:p>
    <w:p>
      <w:r>
        <w:rPr>
          <w:b/>
          <w:u w:val="single"/>
        </w:rPr>
        <w:t xml:space="preserve">108808</w:t>
      </w:r>
    </w:p>
    <w:p>
      <w:r>
        <w:t xml:space="preserve">1. HAISTATKO SEN? Demokraatit Julkaistu 1 tunti sitten Viimeisin päivitys 5 minuuttia sitten Lawyer who cleared Ellison of domestic abuse väitteet is partner at firm that donated $500G to Dems</w:t>
      </w:r>
    </w:p>
    <w:p>
      <w:r>
        <w:rPr>
          <w:b/>
          <w:u w:val="single"/>
        </w:rPr>
        <w:t xml:space="preserve">108809</w:t>
      </w:r>
    </w:p>
    <w:p>
      <w:r>
        <w:t xml:space="preserve">2.</w:t>
        <w:tab/>
        <w:t xml:space="preserve">Katso äiti! Neekeri suu auki!!!!</w:t>
      </w:r>
    </w:p>
    <w:p>
      <w:r>
        <w:rPr>
          <w:b/>
          <w:u w:val="single"/>
        </w:rPr>
        <w:t xml:space="preserve">108810</w:t>
      </w:r>
    </w:p>
    <w:p>
      <w:r>
        <w:t xml:space="preserve">1. Scout Schultz, joka teki itsemurhan poliisin toimesta rukoiltuaan poliisia ampumaan hänet, on toistuvasti väitetty Atlantan Antifan toimesta.</w:t>
      </w:r>
    </w:p>
    <w:p>
      <w:r>
        <w:rPr>
          <w:b/>
          <w:u w:val="single"/>
        </w:rPr>
        <w:t xml:space="preserve">108811</w:t>
      </w:r>
    </w:p>
    <w:p>
      <w:r>
        <w:t xml:space="preserve">2.</w:t>
        <w:tab/>
        <w:t xml:space="preserve">hintti paska</w:t>
      </w:r>
    </w:p>
    <w:p>
      <w:r>
        <w:rPr>
          <w:b/>
          <w:u w:val="single"/>
        </w:rPr>
        <w:t xml:space="preserve">108812</w:t>
      </w:r>
    </w:p>
    <w:p>
      <w:r>
        <w:t xml:space="preserve">1. Sorosin poika syyttää Trumpia ja "vastustajien demonisointia" pommipaketeista https://www.zerohedge.com/news/2018-10-24/nyt-op-ed-george-soros-son-blames-trump-and-demonization-opponents-bomb-packages</w:t>
      </w:r>
    </w:p>
    <w:p>
      <w:r>
        <w:rPr>
          <w:b/>
          <w:u w:val="single"/>
        </w:rPr>
        <w:t xml:space="preserve">108813</w:t>
      </w:r>
    </w:p>
    <w:p>
      <w:r>
        <w:t xml:space="preserve">2.</w:t>
        <w:tab/>
        <w:t xml:space="preserve">toinen vakuuttava argumentti synnytyksen jälkeisen abortin puolesta .Älkää viitsikö ihmiset ,tiedätte että siinä on järkeä !</w:t>
      </w:r>
    </w:p>
    <w:p>
      <w:r>
        <w:rPr>
          <w:b/>
          <w:u w:val="single"/>
        </w:rPr>
        <w:t xml:space="preserve">108814</w:t>
      </w:r>
    </w:p>
    <w:p>
      <w:r>
        <w:t xml:space="preserve">3.</w:t>
        <w:tab/>
        <w:tab/>
        <w:t xml:space="preserve">Hän näyttää oikealta ääliöltä noissa silmälaseissa, no hän näyttää oikealta ääliöltä koko ajan...</w:t>
      </w:r>
    </w:p>
    <w:p>
      <w:r>
        <w:rPr>
          <w:b/>
          <w:u w:val="single"/>
        </w:rPr>
        <w:t xml:space="preserve">108815</w:t>
      </w:r>
    </w:p>
    <w:p>
      <w:r>
        <w:t xml:space="preserve">1. Amerikkalaiset hermostuvat, kun joku ei kunnioita todellisia intiaaneja, kuten päällikkö Dan Georgea ja Jay Silverhilliä, joita me kasvoimme rakastaen ja kunnioittaen heidän kunniaansa ja uskollisuuttaan "Tänään on hyvä päivä kuolla", mutta sitten sain tietää, että Iso Valkoinen päällikkö skalpeerasi Pocahontasin.</w:t>
      </w:r>
    </w:p>
    <w:p>
      <w:r>
        <w:rPr>
          <w:b/>
          <w:u w:val="single"/>
        </w:rPr>
        <w:t xml:space="preserve">108816</w:t>
      </w:r>
    </w:p>
    <w:p>
      <w:r>
        <w:t xml:space="preserve">2.</w:t>
        <w:tab/>
        <w:t xml:space="preserve">Emme välitä paskaakaan intiaaneista. Tosiasia.</w:t>
      </w:r>
    </w:p>
    <w:p>
      <w:r>
        <w:rPr>
          <w:b/>
          <w:u w:val="single"/>
        </w:rPr>
        <w:t xml:space="preserve">108817</w:t>
      </w:r>
    </w:p>
    <w:p>
      <w:r>
        <w:t xml:space="preserve">3.</w:t>
        <w:tab/>
        <w:tab/>
        <w:t xml:space="preserve">Kukaan demokraatti ei tee..</w:t>
      </w:r>
    </w:p>
    <w:p>
      <w:r>
        <w:rPr>
          <w:b/>
          <w:u w:val="single"/>
        </w:rPr>
        <w:t xml:space="preserve">108818</w:t>
      </w:r>
    </w:p>
    <w:p>
      <w:r>
        <w:t xml:space="preserve">4.</w:t>
        <w:tab/>
        <w:tab/>
        <w:tab/>
        <w:t xml:space="preserve">Huomaa tämä punk ... VALKOINEN orja, joka on valmis kuolemaan INJUNIEN, SEMIITTIEN, HINDUJEN ja kaikkien muiden värillisten alempiarvoisten puolesta, joita hän voi nuoleskella kuin ämmä. Tällainen on arvottomin elossa oleva laji ... koska värilliset luulevat olevansa alempiarvoisia. Me pidämme heitä pettureina. Valkoinen on kaikki mikä merkitsee. VALKOINEN.</w:t>
      </w:r>
    </w:p>
    <w:p>
      <w:r>
        <w:rPr>
          <w:b/>
          <w:u w:val="single"/>
        </w:rPr>
        <w:t xml:space="preserve">108819</w:t>
      </w:r>
    </w:p>
    <w:p>
      <w:r>
        <w:t xml:space="preserve">5.</w:t>
        <w:tab/>
        <w:tab/>
        <w:tab/>
        <w:tab/>
        <w:t xml:space="preserve">Huomaa, kuinka helppoa on ajaa demokraattinen natsi kaikki Bat Shit Crazy</w:t>
      </w:r>
    </w:p>
    <w:p>
      <w:r>
        <w:rPr>
          <w:b/>
          <w:u w:val="single"/>
        </w:rPr>
        <w:t xml:space="preserve">108820</w:t>
      </w:r>
    </w:p>
    <w:p>
      <w:r>
        <w:t xml:space="preserve">6.</w:t>
        <w:tab/>
        <w:tab/>
        <w:tab/>
        <w:tab/>
        <w:tab/>
        <w:t xml:space="preserve">STFU PUSSY. MENE IMEMÄÄN NEEKERIN MUNAA.</w:t>
      </w:r>
    </w:p>
    <w:p>
      <w:r>
        <w:rPr>
          <w:b/>
          <w:u w:val="single"/>
        </w:rPr>
        <w:t xml:space="preserve">108821</w:t>
      </w:r>
    </w:p>
    <w:p>
      <w:r>
        <w:t xml:space="preserve">1. No nyt... näyttää siltä, että hän lisääntyy. Hyvä, että lähetimme hänet Britannian paskapaikkaan ennen kuin...</w:t>
      </w:r>
    </w:p>
    <w:p>
      <w:r>
        <w:rPr>
          <w:b/>
          <w:u w:val="single"/>
        </w:rPr>
        <w:t xml:space="preserve">108822</w:t>
      </w:r>
    </w:p>
    <w:p>
      <w:r>
        <w:t xml:space="preserve">2.</w:t>
        <w:tab/>
        <w:t xml:space="preserve">Yhdistyneen kuningaskunnan puolesta. Ottakaa tämä paskiainen takaisin, ja samalla saatte myös Harryn. Nyt hän on näyttänyt todellisen karvansa</w:t>
      </w:r>
    </w:p>
    <w:p>
      <w:r>
        <w:rPr>
          <w:b/>
          <w:u w:val="single"/>
        </w:rPr>
        <w:t xml:space="preserve">108823</w:t>
      </w:r>
    </w:p>
    <w:p>
      <w:r>
        <w:t xml:space="preserve">1. Jos olet valkoinen, tuen sinua.   ✅ Kristitty ✅ Pakana ✅ Vanha ✅ Nuori ✅ Vapaamielinen ✅ Fasisti ❌ Petturi ✅ Petturi ✅</w:t>
      </w:r>
    </w:p>
    <w:p>
      <w:r>
        <w:rPr>
          <w:b/>
          <w:u w:val="single"/>
        </w:rPr>
        <w:t xml:space="preserve">108824</w:t>
      </w:r>
    </w:p>
    <w:p>
      <w:r>
        <w:t xml:space="preserve">2.</w:t>
        <w:tab/>
        <w:t xml:space="preserve">Entä ei-valkoiset konservatiivit❓?</w:t>
      </w:r>
    </w:p>
    <w:p>
      <w:r>
        <w:rPr>
          <w:b/>
          <w:u w:val="single"/>
        </w:rPr>
        <w:t xml:space="preserve">108825</w:t>
      </w:r>
    </w:p>
    <w:p>
      <w:r>
        <w:t xml:space="preserve">3.</w:t>
        <w:tab/>
        <w:tab/>
        <w:t xml:space="preserve">Olen valkoinen nationalisti, en tiedä mitä odotit.  Useimmat valkoiset nationalistit olisivat vain kutsuneet sinua neekeriksi ja lopettaneet asian, mutta annoin sinulle monia harkittuja vastauksia.</w:t>
      </w:r>
    </w:p>
    <w:p>
      <w:r>
        <w:rPr>
          <w:b/>
          <w:u w:val="single"/>
        </w:rPr>
        <w:t xml:space="preserve">108826</w:t>
      </w:r>
    </w:p>
    <w:p>
      <w:r>
        <w:t xml:space="preserve">1. Vasemmistolaiset ovat kaikki sosiopaatteja patologisia valehtelijoita, kommunisteja, natseja, fasisteja, rikollisia, raiskaajia, murhaajia, pedofiilejä ja terroristeja.</w:t>
      </w:r>
    </w:p>
    <w:p>
      <w:r>
        <w:rPr>
          <w:b/>
          <w:u w:val="single"/>
        </w:rPr>
        <w:t xml:space="preserve">108827</w:t>
      </w:r>
    </w:p>
    <w:p>
      <w:r>
        <w:t xml:space="preserve">2.</w:t>
        <w:tab/>
        <w:t xml:space="preserve">lol yr retarded</w:t>
      </w:r>
    </w:p>
    <w:p>
      <w:r>
        <w:rPr>
          <w:b/>
          <w:u w:val="single"/>
        </w:rPr>
        <w:t xml:space="preserve">108828</w:t>
      </w:r>
    </w:p>
    <w:p>
      <w:r>
        <w:t xml:space="preserve">3.</w:t>
        <w:tab/>
        <w:tab/>
        <w:t xml:space="preserve">LOL! olet jälkeenjäänyt natsifasisti, jolla on kommarimulkku perseessäsi.</w:t>
      </w:r>
    </w:p>
    <w:p>
      <w:r>
        <w:rPr>
          <w:b/>
          <w:u w:val="single"/>
        </w:rPr>
        <w:t xml:space="preserve">108829</w:t>
      </w:r>
    </w:p>
    <w:p>
      <w:r>
        <w:t xml:space="preserve">1. VITUN SJW-MULKKU!   OLEMME VALMIITA TAISTELEMAAN TÄTÄ ROSKAVÄKEÄ VASTAAN !!!</w:t>
      </w:r>
    </w:p>
    <w:p>
      <w:r>
        <w:rPr>
          <w:b/>
          <w:u w:val="single"/>
        </w:rPr>
        <w:t xml:space="preserve">108830</w:t>
      </w:r>
    </w:p>
    <w:p>
      <w:r>
        <w:t xml:space="preserve">2.</w:t>
        <w:tab/>
        <w:t xml:space="preserve">ok, kiitos varoituksesta. Soitatko minulle?</w:t>
      </w:r>
    </w:p>
    <w:p>
      <w:r>
        <w:rPr>
          <w:b/>
          <w:u w:val="single"/>
        </w:rPr>
        <w:t xml:space="preserve">108831</w:t>
      </w:r>
    </w:p>
    <w:p>
      <w:r>
        <w:t xml:space="preserve">1. Konservatiiviset valkoiset ihmiset rakensivat tämän maan.  Liberaalit alkoivat teurastaa alkuasukkaita.  Tulimme hyvin toimeen useimpien varhain tunnettujen heimojen kanssa, myös cherokee-heimon kanssa.   Suoraselkäiset valkoiset ihmiset tuottivat tämän maan.  Homoyhteiskunnat kuolevat sukupuuttoon.  Katsokaa heitä, he ovat lapsettomia. Hetero on hyvä, väri on hyvä.</w:t>
      </w:r>
    </w:p>
    <w:p>
      <w:r>
        <w:rPr>
          <w:b/>
          <w:u w:val="single"/>
        </w:rPr>
        <w:t xml:space="preserve">108832</w:t>
      </w:r>
    </w:p>
    <w:p>
      <w:r>
        <w:t xml:space="preserve">1. Eivätkö puolet hänen kappaleistaan kerro entisistä rakastajista?   Lyön vetoa, että hänestä tulee lesbo, jos hän ei ole jo muuttunut. Kukaan laatumies ei halua olla missään tekemisissä hänen kanssaan.</w:t>
      </w:r>
    </w:p>
    <w:p>
      <w:r>
        <w:rPr>
          <w:b/>
          <w:u w:val="single"/>
        </w:rPr>
        <w:t xml:space="preserve">108833</w:t>
      </w:r>
    </w:p>
    <w:p>
      <w:r>
        <w:t xml:space="preserve">1. RT @ChuckRossDC: Treasury Dept Official Leaked Trump Associates' Financial Records To BuzzFeed https://kek.gg/u/jSTG via @dailycaller</w:t>
      </w:r>
    </w:p>
    <w:p>
      <w:r>
        <w:rPr>
          <w:b/>
          <w:u w:val="single"/>
        </w:rPr>
        <w:t xml:space="preserve">108834</w:t>
      </w:r>
    </w:p>
    <w:p>
      <w:r>
        <w:t xml:space="preserve">2.</w:t>
        <w:tab/>
        <w:t xml:space="preserve">Hänen pitäisi saada elinkautista vankeutta. Näin tämä paska loppuu. Laittakaa tämä vanha paskiainen vankilaan pitkäksi aikaa.</w:t>
      </w:r>
    </w:p>
    <w:p>
      <w:r>
        <w:rPr>
          <w:b/>
          <w:u w:val="single"/>
        </w:rPr>
        <w:t xml:space="preserve">108835</w:t>
      </w:r>
    </w:p>
    <w:p>
      <w:r>
        <w:t xml:space="preserve">3.</w:t>
        <w:tab/>
        <w:tab/>
        <w:t xml:space="preserve">"Laittakaa tämä vanha paskiainen vankilaan pitkäksi aikaa". Sanoisin, että se on jo aika venytetty.</w:t>
      </w:r>
    </w:p>
    <w:p>
      <w:r>
        <w:rPr>
          <w:b/>
          <w:u w:val="single"/>
        </w:rPr>
        <w:t xml:space="preserve">108836</w:t>
      </w:r>
    </w:p>
    <w:p>
      <w:r>
        <w:t xml:space="preserve">1. Ehkä meidän pitäisi lopettaa MEMEing........  NAW... HAHAHAHAHAHAHA</w:t>
      </w:r>
    </w:p>
    <w:p>
      <w:r>
        <w:rPr>
          <w:b/>
          <w:u w:val="single"/>
        </w:rPr>
        <w:t xml:space="preserve">108837</w:t>
      </w:r>
    </w:p>
    <w:p>
      <w:r>
        <w:t xml:space="preserve">2.</w:t>
        <w:tab/>
        <w:t xml:space="preserve">Vasemmisto on niin ÄLYTTÖMÄ, että he tekevät kyltin, joka itse asiassa toistaa täsmälleen sen, mitä meemi tarkoittaa!  Mutta heillä ei ole älyä tajuta sitä!  LOL Demokraatit ovat RETARDEJA!</w:t>
      </w:r>
    </w:p>
    <w:p>
      <w:r>
        <w:rPr>
          <w:b/>
          <w:u w:val="single"/>
        </w:rPr>
        <w:t xml:space="preserve">108838</w:t>
      </w:r>
    </w:p>
    <w:p>
      <w:r>
        <w:t xml:space="preserve">1. Olipa republikaanipuolueessa nykyisellään mitä vikoja tahansa, se on ainoa voima maan päällä, joka pystyy pysäyttämään kuolemanvihollisemme, demokraatit. Meidän on autettava republikaaneja kukistamaan demokraatit, jotta voimme ansaita paikkamme valtarakenteessa. Jos käännymme heitä vastaan, emme ansaitse tätä mahdollisuutta.</w:t>
      </w:r>
    </w:p>
    <w:p>
      <w:r>
        <w:rPr>
          <w:b/>
          <w:u w:val="single"/>
        </w:rPr>
        <w:t xml:space="preserve">108839</w:t>
      </w:r>
    </w:p>
    <w:p>
      <w:r>
        <w:t xml:space="preserve">2.</w:t>
        <w:tab/>
        <w:t xml:space="preserve">Kyllä. Äänestäkää republikaaneja, koska republikaanit toivottavat Christopher Cantwellin kaltaiset ihmiset tervetulleiksi avosylin.    Todellisuus: kuka tahansa Christopher Cantwellin tukema ehdokas saa mustan leiman nimeensä, ja kyseinen ehdokas sanoutuisi irti Cantwellista ja hänen ajatuksistaan silmänräpäyksessä.</w:t>
      </w:r>
    </w:p>
    <w:p>
      <w:r>
        <w:rPr>
          <w:b/>
          <w:u w:val="single"/>
        </w:rPr>
        <w:t xml:space="preserve">108840</w:t>
      </w:r>
    </w:p>
    <w:p>
      <w:r>
        <w:t xml:space="preserve">3.</w:t>
        <w:tab/>
        <w:tab/>
        <w:t xml:space="preserve">En ymmärrä, miksi ihmiset luopuisivat vaaliuurnista, kun sitä on helpompi käyttää kuin valamiehistö- tai ammusvarastoja. He ovat kirjaimellisesti tätä ancap smuggiea...</w:t>
      </w:r>
    </w:p>
    <w:p>
      <w:r>
        <w:rPr>
          <w:b/>
          <w:u w:val="single"/>
        </w:rPr>
        <w:t xml:space="preserve">108841</w:t>
      </w:r>
    </w:p>
    <w:p>
      <w:r>
        <w:t xml:space="preserve">4.</w:t>
        <w:tab/>
        <w:tab/>
        <w:tab/>
        <w:t xml:space="preserve">Näin käytät vaaliuurnaa. Eikä se ole Cantwellin jälkeenjäänyt idea äänestää ehdoitta GOP:n puolesta. https://gab.com/cashmoneyglock/posts/39089078.</w:t>
      </w:r>
    </w:p>
    <w:p>
      <w:r>
        <w:rPr>
          <w:b/>
          <w:u w:val="single"/>
        </w:rPr>
        <w:t xml:space="preserve">108842</w:t>
      </w:r>
    </w:p>
    <w:p>
      <w:r>
        <w:t xml:space="preserve">1. https://www.blacklistednews.com/article/68889/where-does-the-latest-social-media-purge-leave-the-state-of-social.html</w:t>
      </w:r>
    </w:p>
    <w:p>
      <w:r>
        <w:rPr>
          <w:b/>
          <w:u w:val="single"/>
        </w:rPr>
        <w:t xml:space="preserve">108843</w:t>
      </w:r>
    </w:p>
    <w:p>
      <w:r>
        <w:t xml:space="preserve">2.</w:t>
        <w:tab/>
        <w:t xml:space="preserve">Minut bannattiin FB:stä, koska sanoin, että Hillary kuuluu vankilaan ja Obozo pitäisi haastaa oikeuteen ja hirttää maanpetoksesta... Minulla on kokonaiset 15 seuraajaa... Surulliset pikku vasemmistolaiset sensuuripukit... Olen NIIN vaarallinen... Kusipäät! Mutta minä uskalsin sanoa mielipiteeni... He eivät voineet sietää sitä...</w:t>
      </w:r>
    </w:p>
    <w:p>
      <w:r>
        <w:rPr>
          <w:b/>
          <w:u w:val="single"/>
        </w:rPr>
        <w:t xml:space="preserve">108844</w:t>
      </w:r>
    </w:p>
    <w:p>
      <w:r>
        <w:t xml:space="preserve">3.</w:t>
        <w:tab/>
        <w:tab/>
        <w:t xml:space="preserve">Heillä on joukko pieniä homoja SJW:tä, jotka eivät tee muuta kuin etsivät loukkaavia viestejä ja ilmoittavat niistä Fascistbookiin saadakseen ihmiset banniin.</w:t>
      </w:r>
    </w:p>
    <w:p>
      <w:r>
        <w:rPr>
          <w:b/>
          <w:u w:val="single"/>
        </w:rPr>
        <w:t xml:space="preserve">108845</w:t>
      </w:r>
    </w:p>
    <w:p>
      <w:r>
        <w:t xml:space="preserve">1. Kaunis #ebony #ts Chanel Couture &amp; Chad Diamond tekee hyvää #SexyTime! (3of8) #NSFW #babe #beauty #Tgirls #EbonyAngel #ladyboys #tits #butts #MeatLovers #BonerAlert #anal #TRAVESTI #stiffy #dangle #interracial #BlowJob #cum #TgirlsRock #fishnets #DickGirl #SHEMALE #ChicksWithDicks #TRANSGENDER #ChanelCouture #hot</w:t>
      </w:r>
    </w:p>
    <w:p>
      <w:r>
        <w:rPr>
          <w:b/>
          <w:u w:val="single"/>
        </w:rPr>
        <w:t xml:space="preserve">108846</w:t>
      </w:r>
    </w:p>
    <w:p>
      <w:r>
        <w:t xml:space="preserve">2.</w:t>
        <w:tab/>
        <w:t xml:space="preserve">Viekää tämä vitun homopaska pois täältä.</w:t>
      </w:r>
    </w:p>
    <w:p>
      <w:r>
        <w:rPr>
          <w:b/>
          <w:u w:val="single"/>
        </w:rPr>
        <w:t xml:space="preserve">108847</w:t>
      </w:r>
    </w:p>
    <w:p>
      <w:r>
        <w:t xml:space="preserve">3.</w:t>
        <w:tab/>
        <w:tab/>
        <w:t xml:space="preserve">Kiitos!</w:t>
      </w:r>
    </w:p>
    <w:p>
      <w:r>
        <w:rPr>
          <w:b/>
          <w:u w:val="single"/>
        </w:rPr>
        <w:t xml:space="preserve">108848</w:t>
      </w:r>
    </w:p>
    <w:p>
      <w:r>
        <w:t xml:space="preserve">1.</w:t>
      </w:r>
    </w:p>
    <w:p>
      <w:r>
        <w:rPr>
          <w:b/>
          <w:u w:val="single"/>
        </w:rPr>
        <w:t xml:space="preserve">108849</w:t>
      </w:r>
    </w:p>
    <w:p>
      <w:r>
        <w:t xml:space="preserve">2.</w:t>
        <w:tab/>
        <w:t xml:space="preserve">CLINTON MYI AMERIKAN ENITEN TARJOAVILLE. HÄN ON MAANPETTURI, JA HÄNET PITÄISI KARKOTTAA HAITIIN LASTEN LUOKSE, JOITA HÄN MYÖS KUSETTI. ANNETAAN HEIDÄN PILKKOA HÄNEN LÄSKIPERSEENSÄ PALASIKSI.</w:t>
      </w:r>
    </w:p>
    <w:p>
      <w:r>
        <w:rPr>
          <w:b/>
          <w:u w:val="single"/>
        </w:rPr>
        <w:t xml:space="preserve">108850</w:t>
      </w:r>
    </w:p>
    <w:p>
      <w:r>
        <w:t xml:space="preserve">1. Karmiva pornolakimies on vain tyhmä 😂🤣 https://youtu.be/xHAhXp8BwrU</w:t>
      </w:r>
    </w:p>
    <w:p>
      <w:r>
        <w:rPr>
          <w:b/>
          <w:u w:val="single"/>
        </w:rPr>
        <w:t xml:space="preserve">108851</w:t>
      </w:r>
    </w:p>
    <w:p>
      <w:r>
        <w:t xml:space="preserve">2.</w:t>
        <w:tab/>
        <w:t xml:space="preserve">Huomatkaa, kuinka demokraatit eivät puhu FBI:n raportin julkaisemisesta tai vaadi sen julkaisemista. He lukivat siitä tarpeeksi tietääkseen, että epäilemättä kaikki yhdeksän FBI:n haastattelemaa todistajaa sanoivat Fordin olleen juoppo, huora, valehteleva hullu petollinen huora!</w:t>
      </w:r>
    </w:p>
    <w:p>
      <w:r>
        <w:rPr>
          <w:b/>
          <w:u w:val="single"/>
        </w:rPr>
        <w:t xml:space="preserve">108852</w:t>
      </w:r>
    </w:p>
    <w:p>
      <w:r>
        <w:t xml:space="preserve">3.</w:t>
        <w:tab/>
        <w:tab/>
        <w:t xml:space="preserve">😂🤣👌🏻 Juuri niin !</w:t>
      </w:r>
    </w:p>
    <w:p>
      <w:r>
        <w:rPr>
          <w:b/>
          <w:u w:val="single"/>
        </w:rPr>
        <w:t xml:space="preserve">108853</w:t>
      </w:r>
    </w:p>
    <w:p>
      <w:r>
        <w:t xml:space="preserve">1.</w:t>
      </w:r>
    </w:p>
    <w:p>
      <w:r>
        <w:rPr>
          <w:b/>
          <w:u w:val="single"/>
        </w:rPr>
        <w:t xml:space="preserve">108854</w:t>
      </w:r>
    </w:p>
    <w:p>
      <w:r>
        <w:t xml:space="preserve">2.</w:t>
        <w:tab/>
        <w:t xml:space="preserve">Liberaali = mielisairas!</w:t>
      </w:r>
    </w:p>
    <w:p>
      <w:r>
        <w:rPr>
          <w:b/>
          <w:u w:val="single"/>
        </w:rPr>
        <w:t xml:space="preserve">108855</w:t>
      </w:r>
    </w:p>
    <w:p>
      <w:r>
        <w:t xml:space="preserve">3.</w:t>
        <w:tab/>
        <w:tab/>
        <w:t xml:space="preserve">Sukupuolten sekoittaminen on täysin jälkeenjäänyttä puppua, joka on keksitty idioottiväestön hallitsemiseksi, jotta se olisi helppo raiskata ja ryöstää.  Liberaalit todistavat asian olemalla mielisairaita...</w:t>
      </w:r>
    </w:p>
    <w:p>
      <w:r>
        <w:rPr>
          <w:b/>
          <w:u w:val="single"/>
        </w:rPr>
        <w:t xml:space="preserve">108856</w:t>
      </w:r>
    </w:p>
    <w:p>
      <w:r>
        <w:t xml:space="preserve">1. Millainen visio? Onko hänellä aavistustakaan hänen työstään? Mikä on hänen seuraava uraprojektinsa? Mitä he aikovat tehdä hänen rahoillaan? Millainen visio?  Ah, odota. Näen sen nyt - miten pukeutua ilmeisesti, koska miehet ovat liian jälkeenjääneitä tekemään sitä itse. He rakensivat sivilisaation, mutta eivät osaa sitoa kenkiään. Nyt tajusin.</w:t>
      </w:r>
    </w:p>
    <w:p>
      <w:r>
        <w:rPr>
          <w:b/>
          <w:u w:val="single"/>
        </w:rPr>
        <w:t xml:space="preserve">108857</w:t>
      </w:r>
    </w:p>
    <w:p>
      <w:r>
        <w:t xml:space="preserve">1. Aloitetaan juhlat!!!</w:t>
      </w:r>
    </w:p>
    <w:p>
      <w:r>
        <w:rPr>
          <w:b/>
          <w:u w:val="single"/>
        </w:rPr>
        <w:t xml:space="preserve">108858</w:t>
      </w:r>
    </w:p>
    <w:p>
      <w:r>
        <w:t xml:space="preserve">2.</w:t>
        <w:tab/>
        <w:t xml:space="preserve">Tuolla kusipäällä on paljon salattavaa.</w:t>
      </w:r>
    </w:p>
    <w:p>
      <w:r>
        <w:rPr>
          <w:b/>
          <w:u w:val="single"/>
        </w:rPr>
        <w:t xml:space="preserve">108859</w:t>
      </w:r>
    </w:p>
    <w:p>
      <w:r>
        <w:t xml:space="preserve">1. Vihaan tätä globalistihuoraa Nikki Haleya vielä enemmän kuin Hillarya.</w:t>
      </w:r>
    </w:p>
    <w:p>
      <w:r>
        <w:rPr>
          <w:b/>
          <w:u w:val="single"/>
        </w:rPr>
        <w:t xml:space="preserve">108860</w:t>
      </w:r>
    </w:p>
    <w:p>
      <w:r>
        <w:t xml:space="preserve">1. Maksatteko te lähdevedestä?  Macdonalds antaa sitä ilmaiseksi</w:t>
      </w:r>
    </w:p>
    <w:p>
      <w:r>
        <w:rPr>
          <w:b/>
          <w:u w:val="single"/>
        </w:rPr>
        <w:t xml:space="preserve">108861</w:t>
      </w:r>
    </w:p>
    <w:p>
      <w:r>
        <w:t xml:space="preserve">2.</w:t>
        <w:tab/>
        <w:t xml:space="preserve">Ostan tätä paskaa laatikoittain. Joku Middlesboron neekeri täyttää näitä kylpyammeeseensa kokaiinia varten....... Kaksimielisyys, tajusitko? FAWK YEAH!</w:t>
      </w:r>
    </w:p>
    <w:p>
      <w:r>
        <w:rPr>
          <w:b/>
          <w:u w:val="single"/>
        </w:rPr>
        <w:t xml:space="preserve">108862</w:t>
      </w:r>
    </w:p>
    <w:p>
      <w:r>
        <w:t xml:space="preserve">1. Katsokaa tätä vitun kusipäätä TV:ssä tänä aamuna... https://dailym.ai/2C4DwIM.</w:t>
      </w:r>
    </w:p>
    <w:p>
      <w:r>
        <w:rPr>
          <w:b/>
          <w:u w:val="single"/>
        </w:rPr>
        <w:t xml:space="preserve">108863</w:t>
      </w:r>
    </w:p>
    <w:p>
      <w:r>
        <w:t xml:space="preserve">2.</w:t>
        <w:tab/>
        <w:t xml:space="preserve">Vittuun hänestä Israeliin ... katsotaan, miten hän pärjää siellä ... kaikkitietävä paskiainen!</w:t>
      </w:r>
    </w:p>
    <w:p>
      <w:r>
        <w:rPr>
          <w:b/>
          <w:u w:val="single"/>
        </w:rPr>
        <w:t xml:space="preserve">108864</w:t>
      </w:r>
    </w:p>
    <w:p>
      <w:r>
        <w:t xml:space="preserve">1. GOODWIN: Kansakunta saattaa olla unissakävelemässä toiseen sisällissotaan... https://kek.gg/u/XfNb...</w:t>
      </w:r>
    </w:p>
    <w:p>
      <w:r>
        <w:rPr>
          <w:b/>
          <w:u w:val="single"/>
        </w:rPr>
        <w:t xml:space="preserve">108865</w:t>
      </w:r>
    </w:p>
    <w:p>
      <w:r>
        <w:t xml:space="preserve">2.</w:t>
        <w:tab/>
        <w:t xml:space="preserve">Jonkun on päästettävä tämä kusipää kärsimyksistämme. Nyt.</w:t>
      </w:r>
    </w:p>
    <w:p>
      <w:r>
        <w:rPr>
          <w:b/>
          <w:u w:val="single"/>
        </w:rPr>
        <w:t xml:space="preserve">108866</w:t>
      </w:r>
    </w:p>
    <w:p>
      <w:r>
        <w:t xml:space="preserve">1. valkoisen unikon tukeminen punaisen sijaan on niin helvetin loukkaavaa, jos tämä kusipää tietäisi mitään, hän tajuaisi, että monille miehille annettiin VALKOISIA höyheniä, jotta heidät häpeäisivät taistella, miehiä kuoli sen takia. silti Symon *juutalainen yskä juutalainen* ei tietenkään välitä pätkääkään 💩 https://twitter.com/brianwoodmc/status/1051738825964351488?s=21</w:t>
      </w:r>
    </w:p>
    <w:p>
      <w:r>
        <w:rPr>
          <w:b/>
          <w:u w:val="single"/>
        </w:rPr>
        <w:t xml:space="preserve">108867</w:t>
      </w:r>
    </w:p>
    <w:p>
      <w:r>
        <w:t xml:space="preserve">1. Katsokaa tätä paskiaista</w:t>
      </w:r>
    </w:p>
    <w:p>
      <w:r>
        <w:rPr>
          <w:b/>
          <w:u w:val="single"/>
        </w:rPr>
        <w:t xml:space="preserve">108868</w:t>
      </w:r>
    </w:p>
    <w:p>
      <w:r>
        <w:t xml:space="preserve">2.</w:t>
      </w:r>
    </w:p>
    <w:p>
      <w:r>
        <w:rPr>
          <w:b/>
          <w:u w:val="single"/>
        </w:rPr>
        <w:t xml:space="preserve">108869</w:t>
      </w:r>
    </w:p>
    <w:p>
      <w:r>
        <w:t xml:space="preserve">1. Kaikille teille täällä on ollut ilo ja olen jatkossakin suosikkihomonne Christopher Cantwellin radikaalilla asialistalla MWF 5-7 pm. christophercantwell.com. christophercantwell.com</w:t>
      </w:r>
    </w:p>
    <w:p>
      <w:r>
        <w:rPr>
          <w:b/>
          <w:u w:val="single"/>
        </w:rPr>
        <w:t xml:space="preserve">108870</w:t>
      </w:r>
    </w:p>
    <w:p>
      <w:r>
        <w:t xml:space="preserve">1. #texasFirst (YesWeCan.) Uusi @JesseLeePetersonin videon otsikot ~ TÄMÄ PERJANTAI 10/19: YouTube LIVE Debate! Jesse Lee Peterson vs. David Pakman! 1 p.m PT / 4 p.m ET ~ http://bit.ly/2AdPzCp #FallenStateTV #FeministUniverse [phpGab]</w:t>
      </w:r>
    </w:p>
    <w:p>
      <w:r>
        <w:rPr>
          <w:b/>
          <w:u w:val="single"/>
        </w:rPr>
        <w:t xml:space="preserve">108871</w:t>
      </w:r>
    </w:p>
    <w:p>
      <w:r>
        <w:t xml:space="preserve">2.</w:t>
        <w:tab/>
        <w:t xml:space="preserve">Packman on homo juutalainen...</w:t>
      </w:r>
    </w:p>
    <w:p>
      <w:r>
        <w:rPr>
          <w:b/>
          <w:u w:val="single"/>
        </w:rPr>
        <w:t xml:space="preserve">108872</w:t>
      </w:r>
    </w:p>
    <w:p>
      <w:r>
        <w:t xml:space="preserve">1. Hän asuu myrkyllisen neekerin ja hänen transunsa kanssa heidän 8 miljoonan dollarin DC-piilossaan Älä luule hetkeäkään, etteivät he ole kaiken tämän takana.</w:t>
      </w:r>
    </w:p>
    <w:p>
      <w:r>
        <w:rPr>
          <w:b/>
          <w:u w:val="single"/>
        </w:rPr>
        <w:t xml:space="preserve">108873</w:t>
      </w:r>
    </w:p>
    <w:p>
      <w:r>
        <w:t xml:space="preserve">1. Yksinomainen - edustajainhuoneen enemmistöjohtaja Kevin McCarthy esittelee lakiehdotuksen rajamuurin rahoittamiseksi täysimääräisesti, mikä tekee välivuoden maahanmuuttoäänestyksestä kansanäänestyksen http://bit.ly/2IQAnxT via @BreitbartNews</w:t>
      </w:r>
    </w:p>
    <w:p>
      <w:r>
        <w:rPr>
          <w:b/>
          <w:u w:val="single"/>
        </w:rPr>
        <w:t xml:space="preserve">108874</w:t>
      </w:r>
    </w:p>
    <w:p>
      <w:r>
        <w:t xml:space="preserve">2.</w:t>
        <w:tab/>
        <w:t xml:space="preserve">Tuo ohjausryhmän homo on parempi. Mutta sitten taas, epäilen, että me 2 turve senaatin puolella.  Nyt jos se pääsee parlamentin läpi marraskuun 6. päivään mennessä, on aivan toinen juttu.</w:t>
      </w:r>
    </w:p>
    <w:p>
      <w:r>
        <w:rPr>
          <w:b/>
          <w:u w:val="single"/>
        </w:rPr>
        <w:t xml:space="preserve">108875</w:t>
      </w:r>
    </w:p>
    <w:p>
      <w:r>
        <w:t xml:space="preserve">1. Moninaisuuden palkkaaminen III: Demarit ovat todellisia raiskaajia</w:t>
      </w:r>
    </w:p>
    <w:p>
      <w:r>
        <w:rPr>
          <w:b/>
          <w:u w:val="single"/>
        </w:rPr>
        <w:t xml:space="preserve">108876</w:t>
      </w:r>
    </w:p>
    <w:p>
      <w:r>
        <w:t xml:space="preserve">2.</w:t>
        <w:tab/>
        <w:t xml:space="preserve">TURDICUS--TURDICUS-NEEKERI !!!</w:t>
      </w:r>
    </w:p>
    <w:p>
      <w:r>
        <w:rPr>
          <w:b/>
          <w:u w:val="single"/>
        </w:rPr>
        <w:t xml:space="preserve">108877</w:t>
      </w:r>
    </w:p>
    <w:p>
      <w:r>
        <w:t xml:space="preserve">3.</w:t>
        <w:tab/>
        <w:tab/>
        <w:t xml:space="preserve">@therealDR3 !!!!</w:t>
      </w:r>
    </w:p>
    <w:p>
      <w:r>
        <w:rPr>
          <w:b/>
          <w:u w:val="single"/>
        </w:rPr>
        <w:t xml:space="preserve">108878</w:t>
      </w:r>
    </w:p>
    <w:p>
      <w:r>
        <w:t xml:space="preserve">4.</w:t>
        <w:tab/>
        <w:tab/>
        <w:t xml:space="preserve">hyppäsi ylös mulatti-demokraattien plantaasipoika</w:t>
      </w:r>
    </w:p>
    <w:p>
      <w:r>
        <w:rPr>
          <w:b/>
          <w:u w:val="single"/>
        </w:rPr>
        <w:t xml:space="preserve">108879</w:t>
      </w:r>
    </w:p>
    <w:p>
      <w:r>
        <w:t xml:space="preserve">1. RT AMike4761 Ruotsissa kolmas moskeijan tuhopolttoisku viikon sisällä!  Ovatko ruotsalaiset vihdoin saaneet tarpeekseen?              #fo2eu https://www.timesofisrael.com/sweden-hit-by-third-mosque-arson-attack-in-a-week/ ... https://twitter.com/AMike4761/status/1051170674063040512 ... https://twitter.com/AMike4761/status/1051170674063040512</w:t>
      </w:r>
    </w:p>
    <w:p>
      <w:r>
        <w:rPr>
          <w:b/>
          <w:u w:val="single"/>
        </w:rPr>
        <w:t xml:space="preserve">108880</w:t>
      </w:r>
    </w:p>
    <w:p>
      <w:r>
        <w:t xml:space="preserve">2.</w:t>
        <w:tab/>
        <w:t xml:space="preserve">Kun he alkavat polttaa narttuja pusseissa ja kastroida muzzie-miehiä, sanoisin, että he ovat saaneet tarpeekseen.</w:t>
      </w:r>
    </w:p>
    <w:p>
      <w:r>
        <w:rPr>
          <w:b/>
          <w:u w:val="single"/>
        </w:rPr>
        <w:t xml:space="preserve">108881</w:t>
      </w:r>
    </w:p>
    <w:p>
      <w:r>
        <w:t xml:space="preserve">1.</w:t>
      </w:r>
    </w:p>
    <w:p>
      <w:r>
        <w:rPr>
          <w:b/>
          <w:u w:val="single"/>
        </w:rPr>
        <w:t xml:space="preserve">108882</w:t>
      </w:r>
    </w:p>
    <w:p>
      <w:r>
        <w:t xml:space="preserve">2.</w:t>
        <w:tab/>
        <w:t xml:space="preserve">Eivät kai hekään ole "kuolleiden neekerien varastoja".</w:t>
      </w:r>
    </w:p>
    <w:p>
      <w:r>
        <w:rPr>
          <w:b/>
          <w:u w:val="single"/>
        </w:rPr>
        <w:t xml:space="preserve">108883</w:t>
      </w:r>
    </w:p>
    <w:p>
      <w:r>
        <w:t xml:space="preserve">1. HONDURALAISET MAALAAVAT HAKARISTIN AMERIKAN LIPPUUN JA SYTYTTÄVÄT SEN TULEEN... https://kek.gg/u/RYCm...</w:t>
      </w:r>
    </w:p>
    <w:p>
      <w:r>
        <w:rPr>
          <w:b/>
          <w:u w:val="single"/>
        </w:rPr>
        <w:t xml:space="preserve">108884</w:t>
      </w:r>
    </w:p>
    <w:p>
      <w:r>
        <w:t xml:space="preserve">2.</w:t>
        <w:tab/>
        <w:t xml:space="preserve">Jos joku magapeede epäilee, että Mossad on tämän takana... https://www.timesofisrael.com/why-these-latin-american-countries-support-moving-their-embassies-to-jerusalem/...</w:t>
      </w:r>
    </w:p>
    <w:p>
      <w:r>
        <w:rPr>
          <w:b/>
          <w:u w:val="single"/>
        </w:rPr>
        <w:t xml:space="preserve">108885</w:t>
      </w:r>
    </w:p>
    <w:p>
      <w:r>
        <w:t xml:space="preserve">3.</w:t>
        <w:tab/>
        <w:tab/>
        <w:t xml:space="preserve">Jeesus Kristus tortillassa, vitun juutalaiset taas.</w:t>
      </w:r>
    </w:p>
    <w:p>
      <w:r>
        <w:rPr>
          <w:b/>
          <w:u w:val="single"/>
        </w:rPr>
        <w:t xml:space="preserve">108886</w:t>
      </w:r>
    </w:p>
    <w:p>
      <w:r>
        <w:t xml:space="preserve">4.</w:t>
        <w:tab/>
        <w:tab/>
        <w:tab/>
        <w:t xml:space="preserve">Alistakaa pohjoinen vinosilmien ja etelästä tulevan neekerilihan avulla. Oikeastaan se on juonikuvio og Red Dawn -elokuvasta.</w:t>
      </w:r>
    </w:p>
    <w:p>
      <w:r>
        <w:rPr>
          <w:b/>
          <w:u w:val="single"/>
        </w:rPr>
        <w:t xml:space="preserve">108887</w:t>
      </w:r>
    </w:p>
    <w:p>
      <w:r>
        <w:t xml:space="preserve">1. Etelä-Afrikan kaupunki aikoo takavarikoida maata kansallisessa "koetapauksessa" --&gt; satojen hehtaarien maa-alueiden takavarikoiminen yksityisiltä omistajilta maksamatta siitä, jotta voidaan rakentaa edullisia asuntoja. https://apnews.com/550d2a368f094eccb15d20276eabfc21.</w:t>
      </w:r>
    </w:p>
    <w:p>
      <w:r>
        <w:rPr>
          <w:b/>
          <w:u w:val="single"/>
        </w:rPr>
        <w:t xml:space="preserve">108888</w:t>
      </w:r>
    </w:p>
    <w:p>
      <w:r>
        <w:t xml:space="preserve">2.</w:t>
        <w:tab/>
        <w:t xml:space="preserve">Edulliset asunnot, mikä tarkoittaa sitä, että he pussittavat suurimman osan rahoista ja pystyttävät lantamökkejä massoille! LMAO!!! Neekeri tulee olemaan neekeri omalle kansalleen, niin ne tekevät!</w:t>
      </w:r>
    </w:p>
    <w:p>
      <w:r>
        <w:rPr>
          <w:b/>
          <w:u w:val="single"/>
        </w:rPr>
        <w:t xml:space="preserve">108889</w:t>
      </w:r>
    </w:p>
    <w:p>
      <w:r>
        <w:t xml:space="preserve">1. #badass #chicknorriswho #hadasarinchaser @mothersmurfer @shadowmud @Heartiste @nhnationalists @nate-higgers @InfantryVet @ProudlyWhiteProudlyRight @LexParsimoniae @lostpassword @CuckShamer @InfantryVet @CuckShamer @CorneliusRye @WillemPetzer @RagnarValhalla @LexingtonGreene @LexingtonGreene</w:t>
      </w:r>
    </w:p>
    <w:p>
      <w:r>
        <w:rPr>
          <w:b/>
          <w:u w:val="single"/>
        </w:rPr>
        <w:t xml:space="preserve">108890</w:t>
      </w:r>
    </w:p>
    <w:p>
      <w:r>
        <w:t xml:space="preserve">2.</w:t>
        <w:tab/>
        <w:t xml:space="preserve">On aika tuoda joukot takaisin kotiin ja ottaa pois maanpetoksellinen antiamerikkalainen sionistinen viides kolonna.</w:t>
      </w:r>
    </w:p>
    <w:p>
      <w:r>
        <w:rPr>
          <w:b/>
          <w:u w:val="single"/>
        </w:rPr>
        <w:t xml:space="preserve">108891</w:t>
      </w:r>
    </w:p>
    <w:p>
      <w:r>
        <w:t xml:space="preserve">3.</w:t>
        <w:tab/>
        <w:tab/>
        <w:t xml:space="preserve">Painu vittuun 8200 ZioNazi Troll.</w:t>
      </w:r>
    </w:p>
    <w:p>
      <w:r>
        <w:rPr>
          <w:b/>
          <w:u w:val="single"/>
        </w:rPr>
        <w:t xml:space="preserve">108892</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108893</w:t>
      </w:r>
    </w:p>
    <w:p>
      <w:r>
        <w:t xml:space="preserve">2.</w:t>
        <w:tab/>
        <w:t xml:space="preserve">Hienoa! Erottaminen on joskus tarpeen, jotta kommenttien roskapostittajat saadaan pysäytettyä. Mutta se EI ole estämistä, joka tekee viesteistäsi lukukelvottomia.</w:t>
      </w:r>
    </w:p>
    <w:p>
      <w:r>
        <w:rPr>
          <w:b/>
          <w:u w:val="single"/>
        </w:rPr>
        <w:t xml:space="preserve">108894</w:t>
      </w:r>
    </w:p>
    <w:p>
      <w:r>
        <w:t xml:space="preserve">3.</w:t>
        <w:tab/>
        <w:tab/>
        <w:t xml:space="preserve">Minusta ei koskaan tule boomer-homoa.</w:t>
      </w:r>
    </w:p>
    <w:p>
      <w:r>
        <w:rPr>
          <w:b/>
          <w:u w:val="single"/>
        </w:rPr>
        <w:t xml:space="preserve">108895</w:t>
      </w:r>
    </w:p>
    <w:p>
      <w:r>
        <w:t xml:space="preserve">1. https://twitter.com/CandiceMalcolm/status/1048351513582526464</w:t>
      </w:r>
    </w:p>
    <w:p>
      <w:r>
        <w:rPr>
          <w:b/>
          <w:u w:val="single"/>
        </w:rPr>
        <w:t xml:space="preserve">108896</w:t>
      </w:r>
    </w:p>
    <w:p>
      <w:r>
        <w:t xml:space="preserve">2.</w:t>
        <w:tab/>
        <w:t xml:space="preserve">Sitten mulkku valitaan uudelleen. rip canada</w:t>
      </w:r>
    </w:p>
    <w:p>
      <w:r>
        <w:rPr>
          <w:b/>
          <w:u w:val="single"/>
        </w:rPr>
        <w:t xml:space="preserve">108897</w:t>
      </w:r>
    </w:p>
    <w:p>
      <w:r>
        <w:t xml:space="preserve">1. luota suunnitelmaan, hintti</w:t>
      </w:r>
    </w:p>
    <w:p>
      <w:r>
        <w:rPr>
          <w:b/>
          <w:u w:val="single"/>
        </w:rPr>
        <w:t xml:space="preserve">108898</w:t>
      </w:r>
    </w:p>
    <w:p>
      <w:r>
        <w:t xml:space="preserve">1. Bam!    Kyllä, joukossamme on kumouksellisia.    "Soros (juutalainen) on monien rahoitushankkeidensa kautta soluttautunut ahkerasti Amerikan kristilliseen pohjaan jakaakseen ja lopulta valloittaakseen uskonnollisesti ajattelevat republikaanisen puolueen sisällä." https://www.washingtontimes.com/news/2018/oct/22/george-soros-and-his-rented-evangelicals-outed-chr/ https://www.washingtontimes.com/news/2018/oct/22/george-soros-and-his-rented-evangelicals-outed-chr/</w:t>
      </w:r>
    </w:p>
    <w:p>
      <w:r>
        <w:rPr>
          <w:b/>
          <w:u w:val="single"/>
        </w:rPr>
        <w:t xml:space="preserve">108899</w:t>
      </w:r>
    </w:p>
    <w:p>
      <w:r>
        <w:t xml:space="preserve">2</w:t>
        <w:tab/>
        <w:t xml:space="preserve">soros on juutalainen vain nimensä, ei uskontonsa perusteella</w:t>
      </w:r>
    </w:p>
    <w:p>
      <w:r>
        <w:rPr>
          <w:b/>
          <w:u w:val="single"/>
        </w:rPr>
        <w:t xml:space="preserve">108900</w:t>
      </w:r>
    </w:p>
    <w:p>
      <w:r>
        <w:t xml:space="preserve">3.</w:t>
        <w:tab/>
        <w:tab/>
        <w:t xml:space="preserve">Näytä minulle ihminen, joka on puhdas rotu mitään ja minä näytän sinulle sateenkaaren yksisarvinen</w:t>
      </w:r>
    </w:p>
    <w:p>
      <w:r>
        <w:rPr>
          <w:b/>
          <w:u w:val="single"/>
        </w:rPr>
        <w:t xml:space="preserve">108901</w:t>
      </w:r>
    </w:p>
    <w:p>
      <w:r>
        <w:t xml:space="preserve">4.</w:t>
        <w:tab/>
        <w:tab/>
        <w:tab/>
        <w:t xml:space="preserve">Tähän amerikkalaiset todella uskovat.   Suurin osa eurooppalaisista on edelleen etnisesti puhtaita, ääliö.</w:t>
      </w:r>
    </w:p>
    <w:p>
      <w:r>
        <w:rPr>
          <w:b/>
          <w:u w:val="single"/>
        </w:rPr>
        <w:t xml:space="preserve">108902</w:t>
      </w:r>
    </w:p>
    <w:p>
      <w:r>
        <w:t xml:space="preserve">5.</w:t>
        <w:tab/>
        <w:tab/>
        <w:tab/>
        <w:tab/>
        <w:t xml:space="preserve">Odotan yhä kenenkään DNA-todistusta.....</w:t>
      </w:r>
    </w:p>
    <w:p>
      <w:r>
        <w:rPr>
          <w:b/>
          <w:u w:val="single"/>
        </w:rPr>
        <w:t xml:space="preserve">108903</w:t>
      </w:r>
    </w:p>
    <w:p>
      <w:r>
        <w:t xml:space="preserve">6.</w:t>
        <w:tab/>
        <w:tab/>
        <w:tab/>
        <w:tab/>
        <w:tab/>
        <w:t xml:space="preserve">Tämä on hollywood-homo-sankarisi Hitler vietti aikaa Wienin homohostellissa ja oli sekä "homo- että heteroseksuaali", jolla oli "sadomasokistinen luonne", väittää Yhdysvaltain tiedusteluraportti vuodelta 1943 https://www.dailymail.co.uk/news/article-6255983/Hitler-homosexual-heterosexual-1943-intelligence-report-claims.html</w:t>
      </w:r>
    </w:p>
    <w:p>
      <w:r>
        <w:rPr>
          <w:b/>
          <w:u w:val="single"/>
        </w:rPr>
        <w:t xml:space="preserve">108904</w:t>
      </w:r>
    </w:p>
    <w:p>
      <w:r>
        <w:t xml:space="preserve">7.</w:t>
        <w:tab/>
        <w:tab/>
        <w:tab/>
        <w:tab/>
        <w:tab/>
        <w:tab/>
        <w:t xml:space="preserve">Ja totuus tulee julki... olit koko ajan vain juutalainen homoseksuaalinen huijari.   Tiedätte, että on olemassa etnisesti puhtaita eurooppalaisia, mutta haluatte propagoida heitä vastaan ja työntää ajatusta, että kaikki ovat sekarotuisia. Pieni tönäisy ja alat jankuttaa Hitleristä.   Painu vittuun, Juutalainen.</w:t>
      </w:r>
    </w:p>
    <w:p>
      <w:r>
        <w:rPr>
          <w:b/>
          <w:u w:val="single"/>
        </w:rPr>
        <w:t xml:space="preserve">108905</w:t>
      </w:r>
    </w:p>
    <w:p>
      <w:r>
        <w:t xml:space="preserve">8.</w:t>
        <w:tab/>
        <w:tab/>
        <w:tab/>
        <w:tab/>
        <w:tab/>
        <w:tab/>
        <w:tab/>
        <w:t xml:space="preserve">Rohm tapettiin, koska hän halusi tulla ulos kaapista . Rohm oli Hitlerin poikaystävä. Rohm vastusti natsien rikoslain pykälää 175, joka kielsi peppupanoamisen. Joten KYLLÄ, Hitler oli homo.</w:t>
      </w:r>
    </w:p>
    <w:p>
      <w:r>
        <w:rPr>
          <w:b/>
          <w:u w:val="single"/>
        </w:rPr>
        <w:t xml:space="preserve">108906</w:t>
      </w:r>
    </w:p>
    <w:p>
      <w:r>
        <w:t xml:space="preserve">9.</w:t>
        <w:tab/>
        <w:tab/>
        <w:tab/>
        <w:tab/>
        <w:tab/>
        <w:tab/>
        <w:tab/>
        <w:tab/>
        <w:t xml:space="preserve">Se olit taas vain sinä Marty Graw.   Mikset vain anna asian olla, emme halua sinua Gabille homo homonatsifetissiisi kanssa.</w:t>
      </w:r>
    </w:p>
    <w:p>
      <w:r>
        <w:rPr>
          <w:b/>
          <w:u w:val="single"/>
        </w:rPr>
        <w:t xml:space="preserve">108907</w:t>
      </w:r>
    </w:p>
    <w:p>
      <w:r>
        <w:t xml:space="preserve">1. Kuinka moni ajattelee, että sh1tskin, jolla on paita, jossa lukee "We will not be silent", vain vahvistaa tätä meemiä?   @SBPDL @Heartiste @Koanic @Were-Puppy @Escoffier @RapefugeeWatch</w:t>
      </w:r>
    </w:p>
    <w:p>
      <w:r>
        <w:rPr>
          <w:b/>
          <w:u w:val="single"/>
        </w:rPr>
        <w:t xml:space="preserve">108908</w:t>
      </w:r>
    </w:p>
    <w:p>
      <w:r>
        <w:t xml:space="preserve">2.</w:t>
        <w:tab/>
        <w:t xml:space="preserve">Tämä on yksi tärkeimmistä syistä, miksi vihaan elokuvateatterissa käymistä.</w:t>
      </w:r>
    </w:p>
    <w:p>
      <w:r>
        <w:rPr>
          <w:b/>
          <w:u w:val="single"/>
        </w:rPr>
        <w:t xml:space="preserve">108909</w:t>
      </w:r>
    </w:p>
    <w:p>
      <w:r>
        <w:t xml:space="preserve">3.</w:t>
        <w:tab/>
        <w:tab/>
        <w:t xml:space="preserve">Minulla on ollut elokuusta lähtien vapaa pääsy teatteriin, mutta en ole nähnyt trailereita, joissa olisi jotain katsomisen arvoista.</w:t>
      </w:r>
    </w:p>
    <w:p>
      <w:r>
        <w:rPr>
          <w:b/>
          <w:u w:val="single"/>
        </w:rPr>
        <w:t xml:space="preserve">108910</w:t>
      </w:r>
    </w:p>
    <w:p>
      <w:r>
        <w:t xml:space="preserve">4.</w:t>
        <w:tab/>
        <w:tab/>
        <w:tab/>
        <w:t xml:space="preserve">Olen onnekas, jos jaksan 15 minuuttia elokuvassa ennen kuin kaikki SJW-ruutu on täytetty ja kävelen ulos.....</w:t>
      </w:r>
    </w:p>
    <w:p>
      <w:r>
        <w:rPr>
          <w:b/>
          <w:u w:val="single"/>
        </w:rPr>
        <w:t xml:space="preserve">108911</w:t>
      </w:r>
    </w:p>
    <w:p>
      <w:r>
        <w:t xml:space="preserve">5.</w:t>
        <w:tab/>
        <w:tab/>
        <w:tab/>
        <w:tab/>
        <w:t xml:space="preserve">MEG oli melko perusteltu. Tatuoitu naisinsinööri muutti öljynporauslautan Seaworldiksi &amp; sen rakenne ei kestänyt kuin muutaman päivän sen jälkeen kun sijoittajat kävivät katsomassa sijoituksia.   Jopa 5 päivää vanha wetbackin rakentama silta FL:ssä kesti kauemmin. Siihenkin tarvittiin STR8-valkoinen mies pelastamaan päivä.</w:t>
      </w:r>
    </w:p>
    <w:p>
      <w:r>
        <w:rPr>
          <w:b/>
          <w:u w:val="single"/>
        </w:rPr>
        <w:t xml:space="preserve">108912</w:t>
      </w:r>
    </w:p>
    <w:p>
      <w:r>
        <w:t xml:space="preserve">1. Warrenin sukupuu https://redd.it/9oeq1v</w:t>
      </w:r>
    </w:p>
    <w:p>
      <w:r>
        <w:rPr>
          <w:b/>
          <w:u w:val="single"/>
        </w:rPr>
        <w:t xml:space="preserve">108913</w:t>
      </w:r>
    </w:p>
    <w:p>
      <w:r>
        <w:t xml:space="preserve">2.</w:t>
        <w:tab/>
        <w:t xml:space="preserve">VITUN KOOMINEN! MIKÄ TYHMÄ ÄMMÄ! NARTTU TARVITSEE VANKILATUOMION!</w:t>
      </w:r>
    </w:p>
    <w:p>
      <w:r>
        <w:rPr>
          <w:b/>
          <w:u w:val="single"/>
        </w:rPr>
        <w:t xml:space="preserve">108914</w:t>
      </w:r>
    </w:p>
    <w:p>
      <w:r>
        <w:t xml:space="preserve">1. Cadillac Eldorado avoauto 1960</w:t>
      </w:r>
    </w:p>
    <w:p>
      <w:r>
        <w:rPr>
          <w:b/>
          <w:u w:val="single"/>
        </w:rPr>
        <w:t xml:space="preserve">108915</w:t>
      </w:r>
    </w:p>
    <w:p>
      <w:r>
        <w:t xml:space="preserve">2.</w:t>
        <w:tab/>
        <w:t xml:space="preserve">Näyttää minusta neekerin autolta.</w:t>
      </w:r>
    </w:p>
    <w:p>
      <w:r>
        <w:rPr>
          <w:b/>
          <w:u w:val="single"/>
        </w:rPr>
        <w:t xml:space="preserve">108916</w:t>
      </w:r>
    </w:p>
    <w:p>
      <w:r>
        <w:t xml:space="preserve">1. Hallitus lähettää meidät sotaan taistelemaan muslimimaita vastaan Muslimi neuvosto on mennyt tekemään valokuvasta, jossa brittisotilaat ovat kuvassa Tommy Robinsonin kanssa, sama muslimi neuvosto, joka sanoi "brittisotilaat ovat vapaata riistaa jihad-hyökkäyksille " Ive juuri kuullut, että jotkut heistä sotilaista on erotettu https://youtu.be/jJmok2CwPfM</w:t>
      </w:r>
    </w:p>
    <w:p>
      <w:r>
        <w:rPr>
          <w:b/>
          <w:u w:val="single"/>
        </w:rPr>
        <w:t xml:space="preserve">108917</w:t>
      </w:r>
    </w:p>
    <w:p>
      <w:r>
        <w:t xml:space="preserve">2.</w:t>
        <w:tab/>
        <w:t xml:space="preserve">Tommy edistää eversti Richard Kempiä, Israelin poikaa, joka käski joukkojamme teurastamaan kristittyjä valkoisia suojellakseen likaisia muslimeja Bosniassa - teidän on tarkistettava, kuka on kuka.  Älkää luottako sanaani, tehkää kotitehtävänne.  Nämä paskiaiset käyttävät sotilaitamme hyväkseen, ja Tommehia ympäröivät zio-sotilaat, mukaan lukien Levant.  Herätys</w:t>
      </w:r>
    </w:p>
    <w:p>
      <w:r>
        <w:rPr>
          <w:b/>
          <w:u w:val="single"/>
        </w:rPr>
        <w:t xml:space="preserve">108918</w:t>
      </w:r>
    </w:p>
    <w:p>
      <w:r>
        <w:t xml:space="preserve">3.</w:t>
        <w:tab/>
        <w:tab/>
        <w:t xml:space="preserve">Luulen, että tarkastelet tätä viestiä hieman liikaa, kyse on nuorista pojista ja valokuvasta ja siitä, että brittiläinen hallinto pyrkii tukemaan tunnettua terroristia tukevaa muslimineuvostoa, me kaikki tiedämme, että juutalaiset haluavat omistaa maailman ja ihmiset siinä.</w:t>
      </w:r>
    </w:p>
    <w:p>
      <w:r>
        <w:rPr>
          <w:b/>
          <w:u w:val="single"/>
        </w:rPr>
        <w:t xml:space="preserve">108919</w:t>
      </w:r>
    </w:p>
    <w:p>
      <w:r>
        <w:t xml:space="preserve">4.</w:t>
        <w:tab/>
        <w:tab/>
        <w:tab/>
        <w:t xml:space="preserve">Juutalaiset toivat muzratit tänne ja taistelevat heidän oikeuksiensa puolesta Abe Foxmanin ADL:n kautta, he ovat media, joka teurastaa Robinsonin ja heidän veljensä tukevat häntä - sitä kutsutaan nukketeatteriksi - kuka söi kaikki makkarat, herra Crock.</w:t>
      </w:r>
    </w:p>
    <w:p>
      <w:r>
        <w:rPr>
          <w:b/>
          <w:u w:val="single"/>
        </w:rPr>
        <w:t xml:space="preserve">108920</w:t>
      </w:r>
    </w:p>
    <w:p>
      <w:r>
        <w:t xml:space="preserve">5.</w:t>
        <w:tab/>
        <w:tab/>
        <w:tab/>
        <w:tab/>
        <w:t xml:space="preserve">Katso rauhoitu, ota rauhoittava pilleri Olen sanonut mitä olen muslimeja vastaan, jotka tekevät inhottavia asioita lapsille ja tappavat islamin nimissä Kuten sanoin, tiedän mitä juutalaiset tekevät Soros, Rothschildit ect ect ect Mutta missä minä asun muslimit räppäävät ja tappavat tyttöjä Telfordissa meillä kaikilla on eri agendat</w:t>
      </w:r>
    </w:p>
    <w:p>
      <w:r>
        <w:rPr>
          <w:b/>
          <w:u w:val="single"/>
        </w:rPr>
        <w:t xml:space="preserve">108921</w:t>
      </w:r>
    </w:p>
    <w:p>
      <w:r>
        <w:t xml:space="preserve">6.</w:t>
        <w:tab/>
        <w:tab/>
        <w:tab/>
        <w:tab/>
        <w:tab/>
        <w:t xml:space="preserve">muzzit alkavat raiskata ja tappaa tyttöjä asuinalueellani, jolloin järjestetään muzzien metsästysjuhlia</w:t>
      </w:r>
    </w:p>
    <w:p>
      <w:r>
        <w:rPr>
          <w:b/>
          <w:u w:val="single"/>
        </w:rPr>
        <w:t xml:space="preserve">108922</w:t>
      </w:r>
    </w:p>
    <w:p>
      <w:r>
        <w:t xml:space="preserve">1. Emme anna armeijan alistua islamiin poliittisen korrektiuden kautta - YouTube https://www.youtube.com/watch?v=jJmok2CwPfM https://www.youtube.com/watch?v=jJmok2CwPfM</w:t>
      </w:r>
    </w:p>
    <w:p>
      <w:r>
        <w:rPr>
          <w:b/>
          <w:u w:val="single"/>
        </w:rPr>
        <w:t xml:space="preserve">108923</w:t>
      </w:r>
    </w:p>
    <w:p>
      <w:r>
        <w:t xml:space="preserve">2.</w:t>
        <w:tab/>
        <w:t xml:space="preserve">Tämä mitä fake new ovat menossa noin jelous cunt on sanon hänellä on ystäviä ja että s on Englanti ihmiset eivät muslimi tai islamin ihmetteletkö miksi koskaan yksi vihaa Englanti s koska me</w:t>
      </w:r>
    </w:p>
    <w:p>
      <w:r>
        <w:rPr>
          <w:b/>
          <w:u w:val="single"/>
        </w:rPr>
        <w:t xml:space="preserve">108924</w:t>
      </w:r>
    </w:p>
    <w:p>
      <w:r>
        <w:t xml:space="preserve">1. Sosialistinen jälkeenjäänyt https://news.grabien.com/story-ocasio-cortez-kimmel-sure-yeah-yeah-yeah-montage</w:t>
      </w:r>
    </w:p>
    <w:p>
      <w:r>
        <w:rPr>
          <w:b/>
          <w:u w:val="single"/>
        </w:rPr>
        <w:t xml:space="preserve">108925</w:t>
      </w:r>
    </w:p>
    <w:p>
      <w:r>
        <w:t xml:space="preserve">1. Hei kusipää, tämä ei ole keittiö. Voit painua vittuun nyt.</w:t>
      </w:r>
    </w:p>
    <w:p>
      <w:r>
        <w:rPr>
          <w:b/>
          <w:u w:val="single"/>
        </w:rPr>
        <w:t xml:space="preserve">108926</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108927</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108928</w:t>
      </w:r>
    </w:p>
    <w:p>
      <w:r>
        <w:t xml:space="preserve">3.</w:t>
        <w:tab/>
        <w:tab/>
        <w:t xml:space="preserve">Sinulla on jo turvapaikka, Feministi. Sen nimi on Twitter.</w:t>
      </w:r>
    </w:p>
    <w:p>
      <w:r>
        <w:rPr>
          <w:b/>
          <w:u w:val="single"/>
        </w:rPr>
        <w:t xml:space="preserve">108929</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108930</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108931</w:t>
      </w:r>
    </w:p>
    <w:p>
      <w:r>
        <w:t xml:space="preserve">6.</w:t>
        <w:tab/>
        <w:tab/>
        <w:tab/>
        <w:tab/>
        <w:tab/>
        <w:t xml:space="preserve">Kuulitte sen täällä ensin, ihmiset lol.  Lopettakaa viestien lähettäminen tililleni. Kiitos.</w:t>
      </w:r>
    </w:p>
    <w:p>
      <w:r>
        <w:rPr>
          <w:b/>
          <w:u w:val="single"/>
        </w:rPr>
        <w:t xml:space="preserve">108932</w:t>
      </w:r>
    </w:p>
    <w:p>
      <w:r>
        <w:t xml:space="preserve">7.</w:t>
        <w:tab/>
        <w:tab/>
        <w:tab/>
        <w:tab/>
        <w:tab/>
        <w:tab/>
        <w:t xml:space="preserve">Totuuden puhujia ja rehellisiä kristittyjä panetellaan ja vihataan usein. Tottukaa siihen.</w:t>
      </w:r>
    </w:p>
    <w:p>
      <w:r>
        <w:rPr>
          <w:b/>
          <w:u w:val="single"/>
        </w:rPr>
        <w:t xml:space="preserve">108933</w:t>
      </w:r>
    </w:p>
    <w:p>
      <w:r>
        <w:t xml:space="preserve">8.</w:t>
        <w:tab/>
        <w:tab/>
        <w:tab/>
        <w:tab/>
        <w:tab/>
        <w:tab/>
        <w:tab/>
        <w:t xml:space="preserve">TIEDÄMME TODELLISEN SYYN, MIKSI SINUA VIHATAAN.</w:t>
      </w:r>
    </w:p>
    <w:p>
      <w:r>
        <w:rPr>
          <w:b/>
          <w:u w:val="single"/>
        </w:rPr>
        <w:t xml:space="preserve">108934</w:t>
      </w:r>
    </w:p>
    <w:p>
      <w:r>
        <w:t xml:space="preserve">9.</w:t>
        <w:tab/>
        <w:tab/>
        <w:tab/>
        <w:tab/>
        <w:tab/>
        <w:tab/>
        <w:tab/>
        <w:tab/>
        <w:t xml:space="preserve">Kyse ei ole siitä, että valkoiset ovat todellisia juutalaisia, vaan siitä, että juutalaiset eivät ole todellisia israelilaisia.</w:t>
      </w:r>
    </w:p>
    <w:p>
      <w:r>
        <w:rPr>
          <w:b/>
          <w:u w:val="single"/>
        </w:rPr>
        <w:t xml:space="preserve">108935</w:t>
      </w:r>
    </w:p>
    <w:p>
      <w:r>
        <w:t xml:space="preserve">10.</w:t>
        <w:tab/>
        <w:tab/>
        <w:tab/>
        <w:tab/>
        <w:tab/>
        <w:tab/>
        <w:tab/>
        <w:tab/>
        <w:tab/>
        <w:t xml:space="preserve">hiekkaneekeri , tai hijeb mikä helvetin ero sillä</w:t>
      </w:r>
    </w:p>
    <w:p>
      <w:r>
        <w:rPr>
          <w:b/>
          <w:u w:val="single"/>
        </w:rPr>
        <w:t xml:space="preserve">108936</w:t>
      </w:r>
    </w:p>
    <w:p>
      <w:r>
        <w:t xml:space="preserve">1. Eräs ystäväni pitää itseään oikeistokristittynä. Hän on raivoissaan siitä, että kieltäydyn äänestämästä välivaaleissa (ja on jopa uhannut lopettaa ystävyytemme). Hänen ongelmansa on se, että hän kuuntelee alt mediaa, joka täyttää hänen päänsä 4-D shakkikertomuksilla.    Tämän vuoksi minulla on vain kovaa haukkumista amerikkalaista alt-rightia kohtaan. Te kusipäät johdatte meidät alas jyrkänteeltä.</w:t>
      </w:r>
    </w:p>
    <w:p>
      <w:r>
        <w:rPr>
          <w:b/>
          <w:u w:val="single"/>
        </w:rPr>
        <w:t xml:space="preserve">108937</w:t>
      </w:r>
    </w:p>
    <w:p>
      <w:r>
        <w:t xml:space="preserve">2.</w:t>
        <w:tab/>
        <w:t xml:space="preserve">Äänestämällä sen sijaan, että yrittäisitte aloittaa sodan ja tulisitte ammutuksi? Olet joko idiootti tai yksi Muzzo-shillereistä/peukaloista.</w:t>
      </w:r>
    </w:p>
    <w:p>
      <w:r>
        <w:rPr>
          <w:b/>
          <w:u w:val="single"/>
        </w:rPr>
        <w:t xml:space="preserve">108938</w:t>
      </w:r>
    </w:p>
    <w:p>
      <w:r>
        <w:t xml:space="preserve">3.</w:t>
        <w:tab/>
        <w:tab/>
        <w:t xml:space="preserve">Äänestämisellä on merkitystä vain silloin, kun on joku, jota kannattaa äänestää. Muutamia poikkeuksia, kuten Steve King, lukuun ottamatta, missä ovat nämä perustetut poliitikot? He ovat kaikki hyödyttömiä paskiaisia.   Minulla ei ole edes liian korkeita vaatimuksia - perus kansallismielisyys on kunnossa, älä kuseta maahanmuuttoa, rahoita se hemmetin muuri jne. GOP ei täytä hyväksyttävyyden perusstandardeja. Vitut heistä.</w:t>
      </w:r>
    </w:p>
    <w:p>
      <w:r>
        <w:rPr>
          <w:b/>
          <w:u w:val="single"/>
        </w:rPr>
        <w:t xml:space="preserve">108939</w:t>
      </w:r>
    </w:p>
    <w:p>
      <w:r>
        <w:t xml:space="preserve">4.</w:t>
        <w:tab/>
        <w:tab/>
        <w:tab/>
        <w:t xml:space="preserve">Trump selvittää kaikki nämä asiat, mutta hän tarvitsee republikaanien enemmistön. Jos olet normaali ihminen ja patriootti, teet kaikkesi Trumpin tukemiseksi. Jos olet muzzo, petturi tai kansanvihollinen, teet kaikkesi hänen pysäyttämisekseen. Näin yksinkertaista.</w:t>
      </w:r>
    </w:p>
    <w:p>
      <w:r>
        <w:rPr>
          <w:b/>
          <w:u w:val="single"/>
        </w:rPr>
        <w:t xml:space="preserve">108940</w:t>
      </w:r>
    </w:p>
    <w:p>
      <w:r>
        <w:t xml:space="preserve">5.</w:t>
        <w:tab/>
        <w:tab/>
        <w:tab/>
        <w:tab/>
        <w:t xml:space="preserve">1) meillä on jo GOP:n enemmistö senaatissa eikä ydinvaihtoehtoa ole. Nämä idiootit eivät tee mitään. Ja nykyiset ehdokkaat ovat kusipäisiä konservatiiveja.   2) Trump ei ole puolueensa "pettämä" - hän *on* GOP. Millainen aisankannattaja palkkaa Goldman Sachsin entisen (((prez)))) laatimaan talouspolitiikkaansa? Avoimet rajat -mies, joka äänesti Hillarya?</w:t>
      </w:r>
    </w:p>
    <w:p>
      <w:r>
        <w:rPr>
          <w:b/>
          <w:u w:val="single"/>
        </w:rPr>
        <w:t xml:space="preserve">108941</w:t>
      </w:r>
    </w:p>
    <w:p>
      <w:r>
        <w:t xml:space="preserve">6.</w:t>
        <w:tab/>
        <w:tab/>
        <w:tab/>
        <w:tab/>
        <w:tab/>
        <w:t xml:space="preserve">Sinulla ei ole mitään näkemystä, etkä selvästikään kiinnitä mitään huomiota kaikkiin asioihin. McCain oli ensimmäinen teloitettava suo-olento, ja niitä tulee vielä paljon, paljon lisää. Ainoastaan loput eivät tule tapahtumaan salaa eikä diilejä tule enää olemaan.</w:t>
      </w:r>
    </w:p>
    <w:p>
      <w:r>
        <w:rPr>
          <w:b/>
          <w:u w:val="single"/>
        </w:rPr>
        <w:t xml:space="preserve">108942</w:t>
      </w:r>
    </w:p>
    <w:p>
      <w:r>
        <w:t xml:space="preserve">7.</w:t>
        <w:tab/>
        <w:tab/>
        <w:tab/>
        <w:tab/>
        <w:tab/>
        <w:tab/>
        <w:t xml:space="preserve">McCainia ei teloitettu, ääliö. Hän kuoli luonnollisen kuoleman.   QAnon on myös huijaus. Missä ovat kaikki tuhannet pidätetyt pedofiilit?   Ai niin, ja jumalkeisarisi tuki häntä, muistatko? Sen jälkeen kun Kelli Ward oli tukenut häntä kuukausia, Trump iski häntä selkään, ei kerran vaan kahdesti.</w:t>
      </w:r>
    </w:p>
    <w:p>
      <w:r>
        <w:rPr>
          <w:b/>
          <w:u w:val="single"/>
        </w:rPr>
        <w:t xml:space="preserve">108943</w:t>
      </w:r>
    </w:p>
    <w:p>
      <w:r>
        <w:t xml:space="preserve">8.</w:t>
        <w:tab/>
        <w:tab/>
        <w:tab/>
        <w:tab/>
        <w:tab/>
        <w:tab/>
        <w:tab/>
        <w:t xml:space="preserve">Täysin normaalia "puhua väärin" ja sanoa "tapetaan" jonkun luonnollisista syistä kuolleen henkilön kohdalla.</w:t>
      </w:r>
    </w:p>
    <w:p>
      <w:r>
        <w:rPr>
          <w:b/>
          <w:u w:val="single"/>
        </w:rPr>
        <w:t xml:space="preserve">108944</w:t>
      </w:r>
    </w:p>
    <w:p>
      <w:r>
        <w:t xml:space="preserve">9.</w:t>
        <w:tab/>
        <w:tab/>
        <w:tab/>
        <w:tab/>
        <w:tab/>
        <w:tab/>
        <w:tab/>
        <w:tab/>
        <w:t xml:space="preserve">"Laitetaan laitumelle" + "kuolema" = "kuolemaan". Se on uskottavaa. Yksinkertainen virhe.   Tiedämmekö tarkalleen, miksi se sanottiin? Emme. Mutta se oli uskottavaa.   Se, mikä ei ole uskottavaa, on jälkeenjäänyt QAnon-salaliitto, jossa RINO salaliittoutuu tappamaan toisen (hyvin arvostetun) RINO:n, öh, syistä. Ja myöntää sen suorassa televisiolähetyksessä, mikä tuhoaa salaliiton tarkoituksen.</w:t>
      </w:r>
    </w:p>
    <w:p>
      <w:r>
        <w:rPr>
          <w:b/>
          <w:u w:val="single"/>
        </w:rPr>
        <w:t xml:space="preserve">108945</w:t>
      </w:r>
    </w:p>
    <w:p>
      <w:r>
        <w:t xml:space="preserve">10.</w:t>
        <w:tab/>
        <w:tab/>
        <w:tab/>
        <w:tab/>
        <w:tab/>
        <w:tab/>
        <w:tab/>
        <w:tab/>
        <w:tab/>
        <w:t xml:space="preserve">Kiva gotcha täysin huomiotta minun argumentti lmao, muistuttaa minua kuva liittyvät. Asun euroopassa ja englanti ei ole pääkieleni.</w:t>
      </w:r>
    </w:p>
    <w:p>
      <w:r>
        <w:rPr>
          <w:b/>
          <w:u w:val="single"/>
        </w:rPr>
        <w:t xml:space="preserve">108946</w:t>
      </w:r>
    </w:p>
    <w:p>
      <w:r>
        <w:t xml:space="preserve">1. Amerikkalaiset. Ei mustia amerikkalaisia. Ei afroamerikkalaiset. Amerikkalaiset. AMERIKKALAISET. https://redd.it/9ri8ua</w:t>
      </w:r>
    </w:p>
    <w:p>
      <w:r>
        <w:rPr>
          <w:b/>
          <w:u w:val="single"/>
        </w:rPr>
        <w:t xml:space="preserve">108947</w:t>
      </w:r>
    </w:p>
    <w:p>
      <w:r>
        <w:t xml:space="preserve">2.</w:t>
        <w:tab/>
        <w:t xml:space="preserve">Pelkään, että Gabista on tulossa seuraava Twitter, johtuen boomareiden, paskaliberaalien ja maga-kansalaisnationalistien kumouksellisesta toiminnasta ja spämmäyshyökkäyksistä. NEGROT EIVÄT ole amerikkalaisia. He ovat NEGROJA. 25% ad sekoitus valkoista DNA:ta EI tarkoita, että olet erillinen kansa. Se tarkoittaa, että olette sekarotuinen.</w:t>
      </w:r>
    </w:p>
    <w:p>
      <w:r>
        <w:rPr>
          <w:b/>
          <w:u w:val="single"/>
        </w:rPr>
        <w:t xml:space="preserve">108948</w:t>
      </w:r>
    </w:p>
    <w:p>
      <w:r>
        <w:t xml:space="preserve">3.</w:t>
        <w:tab/>
        <w:tab/>
        <w:t xml:space="preserve">Witey huono. injins hyvä. witey selviytyminen huono. ei-valkoisten tuhoaminen wites hyvä. täydellinen retard npc, parroting kommunistinen hevonpaskaa.</w:t>
      </w:r>
    </w:p>
    <w:p>
      <w:r>
        <w:rPr>
          <w:b/>
          <w:u w:val="single"/>
        </w:rPr>
        <w:t xml:space="preserve">108949</w:t>
      </w:r>
    </w:p>
    <w:p>
      <w:r>
        <w:t xml:space="preserve">1. NIGGER</w:t>
      </w:r>
    </w:p>
    <w:p>
      <w:r>
        <w:rPr>
          <w:b/>
          <w:u w:val="single"/>
        </w:rPr>
        <w:t xml:space="preserve">108950</w:t>
      </w:r>
    </w:p>
    <w:p>
      <w:r>
        <w:t xml:space="preserve">1. Aktivistit nostivat kanteen Georgetownin professori Christine Fairia vastaan hänen senaattorin kuoleman vaatimisesta, kastraatio http://bit.ly/2ITU47N Fuck Lawfare. Työntäkää hänen oma paskansa hänen kurkkuunsa ja tappakaa hänet. Työnnä 3 tuuman sinkitty putki kuolleen pilluun sen jälkeen kun se on valmis ----Vlad The Impaler</w:t>
      </w:r>
    </w:p>
    <w:p>
      <w:r>
        <w:rPr>
          <w:b/>
          <w:u w:val="single"/>
        </w:rPr>
        <w:t xml:space="preserve">108951</w:t>
      </w:r>
    </w:p>
    <w:p>
      <w:r>
        <w:t xml:space="preserve">2.</w:t>
        <w:tab/>
        <w:t xml:space="preserve">Aikoinaan tunsin aidosti sympatiaa tällaisia ihmisiä kohtaan - nyt näin ei enää ole.     Nämä kurjat sielut ovat täysin vihansa vallassa ja oikeuttavat kaikki teot, myös väkivallan, tuhoamaan ihmiset, jotka eivät jaa heidän samoja, kieroutuneita näkemyksiään.  Voi hyvin...</w:t>
      </w:r>
    </w:p>
    <w:p>
      <w:r>
        <w:rPr>
          <w:b/>
          <w:u w:val="single"/>
        </w:rPr>
        <w:t xml:space="preserve">108952</w:t>
      </w:r>
    </w:p>
    <w:p>
      <w:r>
        <w:t xml:space="preserve">3.</w:t>
        <w:tab/>
        <w:tab/>
        <w:t xml:space="preserve">Mikä tahansa myötätunto näitä murhanhimoisia paskiaisia kohtaan tuo sinulle varhaisen haudan.</w:t>
      </w:r>
    </w:p>
    <w:p>
      <w:r>
        <w:rPr>
          <w:b/>
          <w:u w:val="single"/>
        </w:rPr>
        <w:t xml:space="preserve">108953</w:t>
      </w:r>
    </w:p>
    <w:p>
      <w:r>
        <w:t xml:space="preserve">1. "Valkoisten naisten on erottava kokonaan valkoisista miehistä."</w:t>
      </w:r>
    </w:p>
    <w:p>
      <w:r>
        <w:rPr>
          <w:b/>
          <w:u w:val="single"/>
        </w:rPr>
        <w:t xml:space="preserve">108954</w:t>
      </w:r>
    </w:p>
    <w:p>
      <w:r>
        <w:t xml:space="preserve">2.</w:t>
        <w:tab/>
        <w:t xml:space="preserve">Toinen neekeri, joka kerjää, että hänet tuhotaan</w:t>
      </w:r>
    </w:p>
    <w:p>
      <w:r>
        <w:rPr>
          <w:b/>
          <w:u w:val="single"/>
        </w:rPr>
        <w:t xml:space="preserve">108955</w:t>
      </w:r>
    </w:p>
    <w:p>
      <w:r>
        <w:t xml:space="preserve">1. AV1 Arvopaperipetossyytteet Gabin kokoa koskevien väärien väitteiden vuoksi AV2 Maksujen käsittelyn lopettaminen - tekeillä AV3 Twitter-peilibotin tekijänoikeusväite AV4 Massiivinen DDOS-hyökkäys AV5 Massiivinen spambot-hyökkäys AV6 Botnetin laajamittainen toiminta AV7 Microsoftin pilvipalvelun lopettaminen - tekeillä AV7.1 Reddit peilibotin tekijänoikeusväite</w:t>
      </w:r>
    </w:p>
    <w:p>
      <w:r>
        <w:rPr>
          <w:b/>
          <w:u w:val="single"/>
        </w:rPr>
        <w:t xml:space="preserve">108956</w:t>
      </w:r>
    </w:p>
    <w:p>
      <w:r>
        <w:t xml:space="preserve">2.</w:t>
        <w:tab/>
        <w:t xml:space="preserve">Siinä se on. Miten tappaa Gab.   Kaikki on selitetty. Seitsemän päähyökkäysväylää, yksi pieni.</w:t>
      </w:r>
    </w:p>
    <w:p>
      <w:r>
        <w:rPr>
          <w:b/>
          <w:u w:val="single"/>
        </w:rPr>
        <w:t xml:space="preserve">108957</w:t>
      </w:r>
    </w:p>
    <w:p>
      <w:r>
        <w:t xml:space="preserve">3.</w:t>
        <w:tab/>
        <w:tab/>
        <w:t xml:space="preserve">Jätit pois hypoteettisen ryhmäkanteen, jonka Pro-käyttäjät, jotka eivät saa mainostettuja ja maksettuja palveluita, nostaisivat, mutta koska maksavien Pro-käyttäjien ja True Believers-käyttäjien välinen päällekkäisyys on niin suuri, tämä mahdollisuus voi olla turha.</w:t>
      </w:r>
    </w:p>
    <w:p>
      <w:r>
        <w:rPr>
          <w:b/>
          <w:u w:val="single"/>
        </w:rPr>
        <w:t xml:space="preserve">108958</w:t>
      </w:r>
    </w:p>
    <w:p>
      <w:r>
        <w:t xml:space="preserve">4.</w:t>
        <w:tab/>
        <w:tab/>
        <w:tab/>
        <w:t xml:space="preserve">Sitä vastoin päällekkäisyys Stumpyn mahtipontisista lupauksista tosiasiallisesti vahinkoa kärsivien ihmisten ja tietokoneen käyttöön liian jälkeenjääneiden ihmisten välillä on niin pieni, että heitä ei ehkä ole riittävästi ryhmäkanteen nostamiseen.</w:t>
      </w:r>
    </w:p>
    <w:p>
      <w:r>
        <w:rPr>
          <w:b/>
          <w:u w:val="single"/>
        </w:rPr>
        <w:t xml:space="preserve">108959</w:t>
      </w:r>
    </w:p>
    <w:p>
      <w:r>
        <w:t xml:space="preserve">1. @Mr_Bondin paras kappale.   Katsokaa, miltä näyttää onnellinen, orgaaninen, juutalaisvapaa yhteiskunta.   Olen vieraillut vanhusten luona, jotka elivät valtakunnan aikana 1990-luvulta alkaen.   Vaikka heidät on sittemmin aivopesty itsevihaan, he kaikki myönsivät, että valtakunnan aika oli heidän elämänsä onnellisinta ja terveintä aikaa, ja jotkut liikuttuivat kyyneliin kertoessaan ajoista, jolloin he saivat nähdä Hitlerin, miehen, joka lähes sukupolven ajan vapautti kansan juutalaisten tyranniasta ja demoralisoivasta vallasta. Älkää koskaan unohtako, että me taistelemme naisiemme ja lastemme ihmisarvon ja esi-isiemme perinnön puolesta, sillä he saattoivat jonkin aikaa nousta aamulla ja mennä illalla nukkumaan hengitettyään jokaista henkäystään vapaina ihmisinä.   Eläkää vapaana tai kuolkaa, tulkaa kunnioittamaan miestä, jota Gandhi piti yhtenä historian oikeudenmukaisimmista miehistä Terveyden palauttamiseen on monia polkuja, ja yksi parhaista on nähdä läpi juutalaisten historian revisionismin ja hyväksyä Hitler sydämeenne ihmisen vapauttajana ja ihmisarvon puolustajana. https://youtu.be/E32KIOMb9f4</w:t>
      </w:r>
    </w:p>
    <w:p>
      <w:r>
        <w:rPr>
          <w:b/>
          <w:u w:val="single"/>
        </w:rPr>
        <w:t xml:space="preserve">108960</w:t>
      </w:r>
    </w:p>
    <w:p>
      <w:r>
        <w:t xml:space="preserve">2.</w:t>
        <w:tab/>
        <w:t xml:space="preserve">Hitler menetti WW2 mestarit ja sankarit 🇺 WW2 häviäjät ja nollat 🐸</w:t>
      </w:r>
    </w:p>
    <w:p>
      <w:r>
        <w:rPr>
          <w:b/>
          <w:u w:val="single"/>
        </w:rPr>
        <w:t xml:space="preserve">108961</w:t>
      </w:r>
    </w:p>
    <w:p>
      <w:r>
        <w:t xml:space="preserve">3.</w:t>
        <w:tab/>
        <w:tab/>
        <w:t xml:space="preserve">Ja sinä olet hintti soijapoika.</w:t>
      </w:r>
    </w:p>
    <w:p>
      <w:r>
        <w:rPr>
          <w:b/>
          <w:u w:val="single"/>
        </w:rPr>
        <w:t xml:space="preserve">108962</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108963</w:t>
      </w:r>
    </w:p>
    <w:p>
      <w:r>
        <w:t xml:space="preserve">1. Ansaitsit sen!!!! NIGGER WHORE!!!!</w:t>
      </w:r>
    </w:p>
    <w:p>
      <w:r>
        <w:rPr>
          <w:b/>
          <w:u w:val="single"/>
        </w:rPr>
        <w:t xml:space="preserve">108964</w:t>
      </w:r>
    </w:p>
    <w:p>
      <w:r>
        <w:t xml:space="preserve">1. #NSFW #kauhu #Halloween #VintageSilentMovie #GreedyPig *possunveri* Happy Halloween Takbir pig Allah Akbar hog entrails... "sikoja" HaPPiGSY hAlLoWeEn!   "Hmmmm...mulla on nälkä hiekkaneekeripata! OiNk, oInK, nami-nami... crunch crunch- mikään osa ei jää syömättä!"   #FuckIslam #NSFW</w:t>
      </w:r>
    </w:p>
    <w:p>
      <w:r>
        <w:rPr>
          <w:b/>
          <w:u w:val="single"/>
        </w:rPr>
        <w:t xml:space="preserve">108965</w:t>
      </w:r>
    </w:p>
    <w:p>
      <w:r>
        <w:t xml:space="preserve">1. Lopettivatko he vihdoinkin tuon retard Artem Lobovin?</w:t>
      </w:r>
    </w:p>
    <w:p>
      <w:r>
        <w:rPr>
          <w:b/>
          <w:u w:val="single"/>
        </w:rPr>
        <w:t xml:space="preserve">108966</w:t>
      </w:r>
    </w:p>
    <w:p>
      <w:r>
        <w:t xml:space="preserve">1. Jatka siemennestettäni pitkin kurkkuusi, CUNT !</w:t>
      </w:r>
    </w:p>
    <w:p>
      <w:r>
        <w:rPr>
          <w:b/>
          <w:u w:val="single"/>
        </w:rPr>
        <w:t xml:space="preserve">108967</w:t>
      </w:r>
    </w:p>
    <w:p>
      <w:r>
        <w:t xml:space="preserve">1. VITTU RASISTINEN FASISTI PASKIAINEN TRUMP JA ANTIAMERIKKALAISET RETARDOIDIT LAMPAAT, JOTKA PALVOVAT HÄNTÄ! MAGA: rakentakaa muuri ja heittäkää oikeistosiiven lika sen päälle! Puhdistakaa fasistiset terroristiset oranssit terroristisiat Amerikan maaperältä!</w:t>
      </w:r>
    </w:p>
    <w:p>
      <w:r>
        <w:rPr>
          <w:b/>
          <w:u w:val="single"/>
        </w:rPr>
        <w:t xml:space="preserve">108968</w:t>
      </w:r>
    </w:p>
    <w:p>
      <w:r>
        <w:t xml:space="preserve">2.</w:t>
        <w:tab/>
        <w:t xml:space="preserve">Kolme pistettä, mykistä käyttäjä, ongelma ratkaistu.</w:t>
      </w:r>
    </w:p>
    <w:p>
      <w:r>
        <w:rPr>
          <w:b/>
          <w:u w:val="single"/>
        </w:rPr>
        <w:t xml:space="preserve">108969</w:t>
      </w:r>
    </w:p>
    <w:p>
      <w:r>
        <w:t xml:space="preserve">3.</w:t>
        <w:tab/>
        <w:tab/>
        <w:t xml:space="preserve">Yksinkertaisesti sanottuna!   Lmao Olin valmis käyttämään aikaa Shit'n tämän Dem-Commie rotta.   Thx</w:t>
      </w:r>
    </w:p>
    <w:p>
      <w:r>
        <w:rPr>
          <w:b/>
          <w:u w:val="single"/>
        </w:rPr>
        <w:t xml:space="preserve">108970</w:t>
      </w:r>
    </w:p>
    <w:p>
      <w:r>
        <w:t xml:space="preserve">1. 😆🤣🤣</w:t>
      </w:r>
    </w:p>
    <w:p>
      <w:r>
        <w:rPr>
          <w:b/>
          <w:u w:val="single"/>
        </w:rPr>
        <w:t xml:space="preserve">108971</w:t>
      </w:r>
    </w:p>
    <w:p>
      <w:r>
        <w:t xml:space="preserve">2.</w:t>
        <w:tab/>
        <w:t xml:space="preserve">Tawhidi on itseään palveleva kusipää, joka on mukana vain rahan ja egon silittelyn takia. Olen enemmän imaami kuin hän.</w:t>
      </w:r>
    </w:p>
    <w:p>
      <w:r>
        <w:rPr>
          <w:b/>
          <w:u w:val="single"/>
        </w:rPr>
        <w:t xml:space="preserve">108972</w:t>
      </w:r>
    </w:p>
    <w:p>
      <w:r>
        <w:t xml:space="preserve">1. @Maka Qanon-retardin suusta se ei tarkoita... yhtään mitään.</w:t>
      </w:r>
    </w:p>
    <w:p>
      <w:r>
        <w:rPr>
          <w:b/>
          <w:u w:val="single"/>
        </w:rPr>
        <w:t xml:space="preserve">108973</w:t>
      </w:r>
    </w:p>
    <w:p>
      <w:r>
        <w:t xml:space="preserve">2.</w:t>
        <w:tab/>
        <w:t xml:space="preserve">👇 Ehkä voisit tuomaroida suolakurkkukilpailun maakuntamessuilla. Ehkä. Mutta sinä et tuota yhtään Dreadia. Olet vain säälittävä. Mene pyytämään äidiltä hot pcketsia tai pizzasämpylöitä. #QAnon #Q</w:t>
      </w:r>
    </w:p>
    <w:p>
      <w:r>
        <w:rPr>
          <w:b/>
          <w:u w:val="single"/>
        </w:rPr>
        <w:t xml:space="preserve">108974</w:t>
      </w:r>
    </w:p>
    <w:p>
      <w:r>
        <w:t xml:space="preserve">3.</w:t>
        <w:tab/>
        <w:tab/>
        <w:t xml:space="preserve">Mmm... pizzasämpylät.</w:t>
      </w:r>
    </w:p>
    <w:p>
      <w:r>
        <w:rPr>
          <w:b/>
          <w:u w:val="single"/>
        </w:rPr>
        <w:t xml:space="preserve">108975</w:t>
      </w:r>
    </w:p>
    <w:p>
      <w:r>
        <w:t xml:space="preserve">1. Tapaa Dave Hogue, Googlen suunnittelujohtaja.   Muistakaa: meidän pitäisi uskoa, että suurissa teknologiayrityksissä ei ole vasemmistolaista enemmistöä - se on vain hullu salaliitto.</w:t>
      </w:r>
    </w:p>
    <w:p>
      <w:r>
        <w:rPr>
          <w:b/>
          <w:u w:val="single"/>
        </w:rPr>
        <w:t xml:space="preserve">108976</w:t>
      </w:r>
    </w:p>
    <w:p>
      <w:r>
        <w:t xml:space="preserve">2.</w:t>
        <w:tab/>
        <w:t xml:space="preserve">Hei @realdonaldtrump &amp; @GOP Haluatte ehkä ottaa huomioon uhkaukset, joita google on tehnyt teille?   @BradPascale</w:t>
      </w:r>
    </w:p>
    <w:p>
      <w:r>
        <w:rPr>
          <w:b/>
          <w:u w:val="single"/>
        </w:rPr>
        <w:t xml:space="preserve">108977</w:t>
      </w:r>
    </w:p>
    <w:p>
      <w:r>
        <w:t xml:space="preserve">3.</w:t>
        <w:tab/>
        <w:tab/>
        <w:t xml:space="preserve">Lähetä tämä jälkeenjäänyt kusipää vankilaan ja takavarikoi hänen vakuutuksensa</w:t>
      </w:r>
    </w:p>
    <w:p>
      <w:r>
        <w:rPr>
          <w:b/>
          <w:u w:val="single"/>
        </w:rPr>
        <w:t xml:space="preserve">108978</w:t>
      </w:r>
    </w:p>
    <w:p>
      <w:r>
        <w:t xml:space="preserve">1. Tfw olet taas vainoamassa sananvapaussivustolla boomereita.</w:t>
      </w:r>
    </w:p>
    <w:p>
      <w:r>
        <w:rPr>
          <w:b/>
          <w:u w:val="single"/>
        </w:rPr>
        <w:t xml:space="preserve">108979</w:t>
      </w:r>
    </w:p>
    <w:p>
      <w:r>
        <w:t xml:space="preserve">2.</w:t>
        <w:tab/>
        <w:t xml:space="preserve">Kun päämääränäsi on soluttautua sivustoille vain postatakseen piirrettyjä lapsia, kun sinua ei edes kielletä siitä muualla, sitten itket sananvapaudesta, kun ihmiset näkevät, mitä teet, ja sitten ilmoitat kutsuvasi kaikki ystäväsi postaamaan vielä enemmän sellaista, sinua ei vainota, et vain saa sitä, mitä haluat.   Aivan kuten vasemmistohuorat, jotka yrittävät indoktrinoida lapsia, jotka itkevät: "Se on sananvapautta, älkää vainoako minua seksuaalisuuteni takia!".  Käytätte samaa manipulointitapaa kuin lasten hyväksikäyttäjät, vaikka kiellätte olevanne yhtään heidän kaltaisiaan.</w:t>
      </w:r>
    </w:p>
    <w:p>
      <w:r>
        <w:rPr>
          <w:b/>
          <w:u w:val="single"/>
        </w:rPr>
        <w:t xml:space="preserve">108980</w:t>
      </w:r>
    </w:p>
    <w:p>
      <w:r>
        <w:t xml:space="preserve">3.</w:t>
        <w:tab/>
        <w:tab/>
        <w:t xml:space="preserve">Kokeile lyhyyttä. Kukaan ei lue kaikkea tuota.</w:t>
      </w:r>
    </w:p>
    <w:p>
      <w:r>
        <w:rPr>
          <w:b/>
          <w:u w:val="single"/>
        </w:rPr>
        <w:t xml:space="preserve">108981</w:t>
      </w:r>
    </w:p>
    <w:p>
      <w:r>
        <w:t xml:space="preserve">4.</w:t>
        <w:tab/>
        <w:tab/>
        <w:tab/>
        <w:t xml:space="preserve">Okei yritän vielä kerran ihan vain sinun vuoksesi &gt;ovat degeneroituneita loli-julisteiden kirjoittajia gab:ssa &gt;ovat liian jälkeenjääneet lukemaan &gt;ei ole edes bannattu twitterissä &gt;gab sanoo painu vittuun &gt;REEEEE ME OLEMME VAIHTOEHTOINEN LUOKKA! KAIKKI HYÖKKÄÄVÄT!</w:t>
      </w:r>
    </w:p>
    <w:p>
      <w:r>
        <w:rPr>
          <w:b/>
          <w:u w:val="single"/>
        </w:rPr>
        <w:t xml:space="preserve">108982</w:t>
      </w:r>
    </w:p>
    <w:p>
      <w:r>
        <w:t xml:space="preserve">1. RT @eviefordham: Mistähän Beto saa rahoitusta? Valtavat määrät kampanjarahaa tulevat näiden kuuden huipputeknologiayrityksen työntekijöiltä via @DailyCaller https://kek.gg/u/Xkhn https://kek.gg/u/Xkhn</w:t>
      </w:r>
    </w:p>
    <w:p>
      <w:r>
        <w:rPr>
          <w:b/>
          <w:u w:val="single"/>
        </w:rPr>
        <w:t xml:space="preserve">108983</w:t>
      </w:r>
    </w:p>
    <w:p>
      <w:r>
        <w:t xml:space="preserve">2.</w:t>
        <w:tab/>
        <w:t xml:space="preserve">Beto saa helvetin paljon rahaa kalifornialaiselta miljardööriltä Tom Steyerilta.</w:t>
      </w:r>
    </w:p>
    <w:p>
      <w:r>
        <w:rPr>
          <w:b/>
          <w:u w:val="single"/>
        </w:rPr>
        <w:t xml:space="preserve">108984</w:t>
      </w:r>
    </w:p>
    <w:p>
      <w:r>
        <w:t xml:space="preserve">1. Aika hieman taustaa Christine Fordista http://www.teapartytribune.com/2018/09/30/time-for-a-little-background-on-christine-ford/</w:t>
      </w:r>
    </w:p>
    <w:p>
      <w:r>
        <w:rPr>
          <w:b/>
          <w:u w:val="single"/>
        </w:rPr>
        <w:t xml:space="preserve">108985</w:t>
      </w:r>
    </w:p>
    <w:p>
      <w:r>
        <w:t xml:space="preserve">2.</w:t>
      </w:r>
    </w:p>
    <w:p>
      <w:r>
        <w:rPr>
          <w:b/>
          <w:u w:val="single"/>
        </w:rPr>
        <w:t xml:space="preserve">108986</w:t>
      </w:r>
    </w:p>
    <w:p>
      <w:r>
        <w:t xml:space="preserve">3.</w:t>
        <w:tab/>
        <w:tab/>
        <w:t xml:space="preserve">Miten kukaan voi katsoa tuota eikä nähdä neljää jälkeenjäänyttä demonia? Jos tunnette jonkun joka ostaa tuon B:n pysykää kaukana, sillä he ovat mielisairaita ( perhe tai ei ).</w:t>
      </w:r>
    </w:p>
    <w:p>
      <w:r>
        <w:rPr>
          <w:b/>
          <w:u w:val="single"/>
        </w:rPr>
        <w:t xml:space="preserve">108987</w:t>
      </w:r>
    </w:p>
    <w:p>
      <w:r>
        <w:t xml:space="preserve">1. "Keuhkokuume" ei kestä kolmea vuotta. https://kek.gg/u/36byP.</w:t>
      </w:r>
    </w:p>
    <w:p>
      <w:r>
        <w:rPr>
          <w:b/>
          <w:u w:val="single"/>
        </w:rPr>
        <w:t xml:space="preserve">108988</w:t>
      </w:r>
    </w:p>
    <w:p>
      <w:r>
        <w:t xml:space="preserve">2.</w:t>
        <w:tab/>
        <w:t xml:space="preserve">Luoja, minua inhottaa, että ihmiset hurraavat hänelle . vittu, luoja, ihmiset ovat vitun tyhmiä, tuo iljettävä huora pitäisi kivittää julkisesti kuoliaaksi</w:t>
      </w:r>
    </w:p>
    <w:p>
      <w:r>
        <w:rPr>
          <w:b/>
          <w:u w:val="single"/>
        </w:rPr>
        <w:t xml:space="preserve">108989</w:t>
      </w:r>
    </w:p>
    <w:p>
      <w:r>
        <w:t xml:space="preserve">1. Globalistit tekevät tätä sensuuria osittain yrittäessään vaikuttaa välivaaleihin ja vuoden 2020 vaaleihin.  Henkilökohtaisesti uskon, että vaikka sosiaalista mediaa, Wikileaksia jne. ei olisi ollut, Hillary olisi silti hävinnyt.  Hän hävisi, koska hän on loppujen lopuksi niin vastenmielinen kusipää.</w:t>
      </w:r>
    </w:p>
    <w:p>
      <w:r>
        <w:rPr>
          <w:b/>
          <w:u w:val="single"/>
        </w:rPr>
        <w:t xml:space="preserve">108990</w:t>
      </w:r>
    </w:p>
    <w:p>
      <w:r>
        <w:t xml:space="preserve">2.</w:t>
        <w:tab/>
        <w:t xml:space="preserve">Esimerkiksi. Obama on yhtä korruptoitunut valehteleva paskakasa kuin Hillary, mutta hänellä on huijaripersoona, joka pystyi huijaamaan paljon tyhmiä ihmisiä. Hillary on kykenemätön inhimilliseen sosiaaliseen kanssakäymiseen.</w:t>
      </w:r>
    </w:p>
    <w:p>
      <w:r>
        <w:rPr>
          <w:b/>
          <w:u w:val="single"/>
        </w:rPr>
        <w:t xml:space="preserve">108991</w:t>
      </w:r>
    </w:p>
    <w:p>
      <w:r>
        <w:t xml:space="preserve">1. Aamulla normaalit seuraajat. Oletteko koskaan elämässänne ajatelleet, että joku joutuisi joskus selittämään koulutustylpöille, että mustilla ei ole geenejä rikoksiin syyllistymiseen? En, en minäkään lol Toisaalta, enpä olisi parikymmentä vuotta sitten uskonut, että minun pitäisi koskaan selittää, että miehistäkään ei voi tulla naisia :)</w:t>
      </w:r>
    </w:p>
    <w:p>
      <w:r>
        <w:rPr>
          <w:b/>
          <w:u w:val="single"/>
        </w:rPr>
        <w:t xml:space="preserve">108992</w:t>
      </w:r>
    </w:p>
    <w:p>
      <w:r>
        <w:t xml:space="preserve">2.</w:t>
        <w:tab/>
        <w:t xml:space="preserve">Oletko tieteellisesti lukutaidoton? On olemassa geenejä, jotka säätelevät impulssikontrollin puutetta tai ovat yhteydessä siihen. Korkea korrelaatio rikollisuuden kanssa. Muita geenejä, jotka liittyvät älykkyysosamäärään, myös korkea korrelaatio rikollisuuden kanssa (älykkyysosamäärää heikentävien geenien puuttuminen). Arvatkaa, mihin aasialaiset/mustat/valkoiset sijoittuvat asteikolla? Juuri sinne, mihin geneettisesti voisi odottaa.</w:t>
      </w:r>
    </w:p>
    <w:p>
      <w:r>
        <w:rPr>
          <w:b/>
          <w:u w:val="single"/>
        </w:rPr>
        <w:t xml:space="preserve">108993</w:t>
      </w:r>
    </w:p>
    <w:p>
      <w:r>
        <w:t xml:space="preserve">3.</w:t>
        <w:tab/>
        <w:tab/>
        <w:t xml:space="preserve">Ei. Tutkintoni on geologia ja tähtitiede. Olen opiskellut yliopistossa myös genetiikkaa ja mikrobiologiaa. Kyllä on olemassa geenejä, jotka ohjaavat impulssia ja älykkyyttä. Ne eivät automaattisesti johda rikollisuuteen, muuten kaikki paksut impulsiiviset mulkut syyllistyisivät rikoksiin. Kuten olen koko ajan sanonut, kulttuuri ja opittu käyttäytyminen johtavat rikollisuuteen. Haluat vain mustien olevan geneettisesti huonompia.</w:t>
      </w:r>
    </w:p>
    <w:p>
      <w:r>
        <w:rPr>
          <w:b/>
          <w:u w:val="single"/>
        </w:rPr>
        <w:t xml:space="preserve">108994</w:t>
      </w:r>
    </w:p>
    <w:p>
      <w:r>
        <w:t xml:space="preserve">4.</w:t>
        <w:tab/>
        <w:tab/>
        <w:tab/>
        <w:t xml:space="preserve">Kukaan ei halua mustien olevan geneettisesti huonompia.  Siksi he ovat neekereitä! Jos he eivät olisi geneettisesti alempiarvoisia, ei olisi olemassa neekeri-ongelmaa! Se olisi mahtavaa!  Valitettavasti puoli vuosisataa toiveita ei ratkaissut neekeriongelmaa.</w:t>
      </w:r>
    </w:p>
    <w:p>
      <w:r>
        <w:rPr>
          <w:b/>
          <w:u w:val="single"/>
        </w:rPr>
        <w:t xml:space="preserve">108995</w:t>
      </w:r>
    </w:p>
    <w:p>
      <w:r>
        <w:t xml:space="preserve">1. Ylpeät pojat pystyivät valloittamaan Portlandin kadut juutalaisvasemmistolaisilta, vaikka viimeksi mainituilla oli kotikenttäetu ja erittäin myötämielinen pormestari (Ted Wheeler).    He ovat valmiita hyökkäämään Berkeleyhin, Manhattanille (jossa Hillary sai noin 90 prosenttia äänistä) ja niin edelleen. Verratkaa siihen, että jotkut alt-oikeistolaiset vetäytyvät autismiin ja ironybro-homopaskanjauhantaan.</w:t>
      </w:r>
    </w:p>
    <w:p>
      <w:r>
        <w:rPr>
          <w:b/>
          <w:u w:val="single"/>
        </w:rPr>
        <w:t xml:space="preserve">108996</w:t>
      </w:r>
    </w:p>
    <w:p>
      <w:r>
        <w:t xml:space="preserve">2.</w:t>
        <w:tab/>
        <w:t xml:space="preserve">@Eric_StrikerDS ...entä kaikki se raiskaus/thot-paska, jota Anglin julkaisee?   Pidän siitä, mitä olet sanonut Heel Turnista, mutta kun kyse on sinun vanhasta komeradistasi...sirkat.</w:t>
      </w:r>
    </w:p>
    <w:p>
      <w:r>
        <w:rPr>
          <w:b/>
          <w:u w:val="single"/>
        </w:rPr>
        <w:t xml:space="preserve">108997</w:t>
      </w:r>
    </w:p>
    <w:p>
      <w:r>
        <w:t xml:space="preserve">3.</w:t>
        <w:tab/>
        <w:tab/>
        <w:t xml:space="preserve">Ratsastat Strikersin mulkkua aika kovaa, vai mitä, hintti?</w:t>
      </w:r>
    </w:p>
    <w:p>
      <w:r>
        <w:rPr>
          <w:b/>
          <w:u w:val="single"/>
        </w:rPr>
        <w:t xml:space="preserve">108998</w:t>
      </w:r>
    </w:p>
    <w:p>
      <w:r>
        <w:t xml:space="preserve">1. CNN:n analyytikko: "Jos lukiossa käy seksuaalisesti jonkun kimppuun, elämäsi pitäisi olla pilalla" https://i.imgtc.com/lQubqja.jpg https://kek.gg/u/4YmR</w:t>
      </w:r>
    </w:p>
    <w:p>
      <w:r>
        <w:rPr>
          <w:b/>
          <w:u w:val="single"/>
        </w:rPr>
        <w:t xml:space="preserve">108999</w:t>
      </w:r>
    </w:p>
    <w:p>
      <w:r>
        <w:t xml:space="preserve">2.</w:t>
        <w:tab/>
        <w:t xml:space="preserve">Entä jos elämäsi tuhoutuu perusteettoman syytöksen vuoksi? Mitä sen epärehellisen kusipään, joka syytöksen esitti, pitäisi sitten tehdä? Eikö meidän pitäisi pilata heidän elämänsä raahaamalla heidät oikeusjärjestelmän läpi väärästä valasta syytettynä?    Toivon todella, että tämä kostautuu demokraateille ja välivaalit päättyvät punaisiin, koska silloin saamme Jusge Kavanaugh'n korkeimpaan oikeuteen.</w:t>
      </w:r>
    </w:p>
    <w:p>
      <w:r>
        <w:rPr>
          <w:b/>
          <w:u w:val="single"/>
        </w:rPr>
        <w:t xml:space="preserve">109000</w:t>
      </w:r>
    </w:p>
    <w:p>
      <w:r>
        <w:t xml:space="preserve">1. Not So Fast, "Blue Wave" https://dailystormer.name/not-so-fast-blue-wave/</w:t>
      </w:r>
    </w:p>
    <w:p>
      <w:r>
        <w:rPr>
          <w:b/>
          <w:u w:val="single"/>
        </w:rPr>
        <w:t xml:space="preserve">109001</w:t>
      </w:r>
    </w:p>
    <w:p>
      <w:r>
        <w:t xml:space="preserve">2.</w:t>
        <w:tab/>
        <w:t xml:space="preserve">Mikä on siis ehdotuksesi? Sen lisäksi, että Trump tuntee katumusta, koska hän ei ole tyhjentänyt syvälle juurtunutta syvän valtion hallituskoneistoa, joka on täynnä elinkautisia hallituksen työntekijöitä, 1 1-1/2 vuoden aikana? Eikä ole hajottanut kongressia ja tuomioistuimia ja muuttanut Yhdysvaltoja valkoiseksi utopiaksi jo nyt. Mitä tarkalleen ottaen ehdotat? Mitä taikasauvaa meidän pitäisi heiluttaa. Kertokaa, olkaa hyvä.</w:t>
      </w:r>
    </w:p>
    <w:p>
      <w:r>
        <w:rPr>
          <w:b/>
          <w:u w:val="single"/>
        </w:rPr>
        <w:t xml:space="preserve">109002</w:t>
      </w:r>
    </w:p>
    <w:p>
      <w:r>
        <w:t xml:space="preserve">3.</w:t>
        <w:tab/>
        <w:tab/>
        <w:t xml:space="preserve">En tiedä, mitä muut tekevät, mutta minä jätän välikokeet väliin. En aio äänestää uudelleen GOP-kongressia, joka tuomitsi meidät yksinomaan Charlottesvillen takia.</w:t>
      </w:r>
    </w:p>
    <w:p>
      <w:r>
        <w:rPr>
          <w:b/>
          <w:u w:val="single"/>
        </w:rPr>
        <w:t xml:space="preserve">109003</w:t>
      </w:r>
    </w:p>
    <w:p>
      <w:r>
        <w:t xml:space="preserve">4.</w:t>
        <w:tab/>
        <w:tab/>
        <w:tab/>
        <w:t xml:space="preserve">"JÄTÄN VÄLIKYSYMYKSET VÄLIIN. SE NÄYTTÄÄ HEILLE!"   Jälkeenjäänyt normiecon-ottelu wignatilta. Te wignatit olette lahja, joka antaa aina lisää. LMAO!</w:t>
      </w:r>
    </w:p>
    <w:p>
      <w:r>
        <w:rPr>
          <w:b/>
          <w:u w:val="single"/>
        </w:rPr>
        <w:t xml:space="preserve">109004</w:t>
      </w:r>
    </w:p>
    <w:p>
      <w:r>
        <w:t xml:space="preserve">5.</w:t>
        <w:tab/>
        <w:tab/>
        <w:tab/>
        <w:tab/>
        <w:t xml:space="preserve">Lol nämä homot vielä että wignat paskaa nuolee Trumpin pähkinöitä Ricky Vaughn oli homo...</w:t>
      </w:r>
    </w:p>
    <w:p>
      <w:r>
        <w:rPr>
          <w:b/>
          <w:u w:val="single"/>
        </w:rPr>
        <w:t xml:space="preserve">109005</w:t>
      </w:r>
    </w:p>
    <w:p>
      <w:r>
        <w:t xml:space="preserve">1. Tätä vasemmisto todella pelkää. https://redd.it/9rfkts.</w:t>
      </w:r>
    </w:p>
    <w:p>
      <w:r>
        <w:rPr>
          <w:b/>
          <w:u w:val="single"/>
        </w:rPr>
        <w:t xml:space="preserve">109006</w:t>
      </w:r>
    </w:p>
    <w:p>
      <w:r>
        <w:t xml:space="preserve">2.</w:t>
        <w:tab/>
        <w:t xml:space="preserve">Tuo näyttää kirjaimellisesti apinalta. Miksi meidän pitäisi teeskennellä, että se on ihminen, koska sillä on punainen hattu?</w:t>
      </w:r>
    </w:p>
    <w:p>
      <w:r>
        <w:rPr>
          <w:b/>
          <w:u w:val="single"/>
        </w:rPr>
        <w:t xml:space="preserve">109007</w:t>
      </w:r>
    </w:p>
    <w:p>
      <w:r>
        <w:t xml:space="preserve">3.</w:t>
        <w:tab/>
        <w:tab/>
        <w:t xml:space="preserve">Fash Girl: Näytät kirjaimellisesti tyhmältä mulkulta. Miksi meidän pitäisi teeskennellä, että olet ihminen, koska sinulla on vammainen käsivarsinauha?</w:t>
      </w:r>
    </w:p>
    <w:p>
      <w:r>
        <w:rPr>
          <w:b/>
          <w:u w:val="single"/>
        </w:rPr>
        <w:t xml:space="preserve">109008</w:t>
      </w:r>
    </w:p>
    <w:p>
      <w:r>
        <w:t xml:space="preserve">1. äänestän JOHN JAMESia Michiganin senaattiin, senkin vitun jälkeenjääneet demarit!!! Miten se koko valkoisten nationalistien propaganda toimi teillä? kuinka monta miljoonaa, ellei jopa miljardia, tuhlattiin teidän paskanjauhantaan yritykseenne saada liikkeeni näyttämään rasistiselta, muhahahhahhahahaaa</w:t>
      </w:r>
    </w:p>
    <w:p>
      <w:r>
        <w:rPr>
          <w:b/>
          <w:u w:val="single"/>
        </w:rPr>
        <w:t xml:space="preserve">109009</w:t>
      </w:r>
    </w:p>
    <w:p>
      <w:r>
        <w:t xml:space="preserve">1. Hei valkoiset pojat, olen täällä kertoakseni teille, että te rasistit ette omista Gabia, ottakaa yhteen tämän juutalaisen kanssa! 👍</w:t>
      </w:r>
    </w:p>
    <w:p>
      <w:r>
        <w:rPr>
          <w:b/>
          <w:u w:val="single"/>
        </w:rPr>
        <w:t xml:space="preserve">109010</w:t>
      </w:r>
    </w:p>
    <w:p>
      <w:r>
        <w:t xml:space="preserve">2.</w:t>
        <w:tab/>
        <w:t xml:space="preserve">Millä geneettisellä mittarilla et ole valkoinen?</w:t>
      </w:r>
    </w:p>
    <w:p>
      <w:r>
        <w:rPr>
          <w:b/>
          <w:u w:val="single"/>
        </w:rPr>
        <w:t xml:space="preserve">109011</w:t>
      </w:r>
    </w:p>
    <w:p>
      <w:r>
        <w:t xml:space="preserve">3.</w:t>
        <w:tab/>
        <w:tab/>
        <w:t xml:space="preserve">Et ole vakavasti otettava henkilö. Näytät valkoiselta, ja jos tekisit rikoksen, kuten lähettäisit paskaa Yhdysvaltain postin kautta, J-vasemmistolainen media tunnistaisi sinut valkoiseksi. Minulla ei siis ole mitään syytä uskoa sinua. Jos siis hypoteettisesti antaisin sinulle paikallisen synagogan osoitteen, ja olisit oikeasti tarpeeksi idiootti lähettämään sinne paskaa, sinut tunnistettaisiin valkoihoiseksi.</w:t>
      </w:r>
    </w:p>
    <w:p>
      <w:r>
        <w:rPr>
          <w:b/>
          <w:u w:val="single"/>
        </w:rPr>
        <w:t xml:space="preserve">109012</w:t>
      </w:r>
    </w:p>
    <w:p>
      <w:r>
        <w:t xml:space="preserve">1. En välitä siitä, ketä se loukkaa. Jotkut teistä pitävät näitä ihmisiä pakolaisina, jotka etsivät parempaa elämää täältä Yhdysvalloista. Minä näen asiat sellaisina kuin ne todella ovat, näen taistelevien ikämiesten armeijan, joka kantaa taistelulippua koputtelemassa kynnyksellämme. Kanna tuberkuloosia, joka tappaa enemmän ihmisiä kuin mikään muu tauti!    Anna tuon upota kunnolla, ennen kuin jätät paskoja kommentteja.</w:t>
      </w:r>
    </w:p>
    <w:p>
      <w:r>
        <w:rPr>
          <w:b/>
          <w:u w:val="single"/>
        </w:rPr>
        <w:t xml:space="preserve">109013</w:t>
      </w:r>
    </w:p>
    <w:p>
      <w:r>
        <w:t xml:space="preserve">2.</w:t>
        <w:tab/>
        <w:t xml:space="preserve">Juuri tällaista on ollut Euroopassa! Nämä ihmiset OVAT taistelevia ikäihmisiä &amp; he tulevat yrittämään vittuilla teille! Valmistautukaa Amerikka! Länttä koetellaan pian. Nousetteko te lautaselle?</w:t>
      </w:r>
    </w:p>
    <w:p>
      <w:r>
        <w:rPr>
          <w:b/>
          <w:u w:val="single"/>
        </w:rPr>
        <w:t xml:space="preserve">109014</w:t>
      </w:r>
    </w:p>
    <w:p>
      <w:r>
        <w:t xml:space="preserve">3.</w:t>
        <w:tab/>
        <w:tab/>
        <w:t xml:space="preserve">Tämä niin sanottu "asuntovaunu" ei ole mitään uutta. Joka viikko eteläisellä rajallamme otetaan säilöön yli 4 000 ihmistä!    Viimeisimmän kuukauden aikana (syyskuussa) pidätettiin yli 17 000 ihmistä!     Presidentti Trump on "voimaton" maahanmuutto-ongelmiemme suhteen, ensin maahanmuuttolakejamme on muutettava, ennen kuin voimme saada todellista muutosta aikaan!</w:t>
      </w:r>
    </w:p>
    <w:p>
      <w:r>
        <w:rPr>
          <w:b/>
          <w:u w:val="single"/>
        </w:rPr>
        <w:t xml:space="preserve">109015</w:t>
      </w:r>
    </w:p>
    <w:p>
      <w:r>
        <w:t xml:space="preserve">4.</w:t>
        <w:tab/>
        <w:tab/>
        <w:tab/>
        <w:t xml:space="preserve">Hyökkääjät on ammuttava. Muuten ne eivät pysähdy.</w:t>
      </w:r>
    </w:p>
    <w:p>
      <w:r>
        <w:rPr>
          <w:b/>
          <w:u w:val="single"/>
        </w:rPr>
        <w:t xml:space="preserve">109016</w:t>
      </w:r>
    </w:p>
    <w:p>
      <w:r>
        <w:t xml:space="preserve">5.</w:t>
        <w:tab/>
        <w:tab/>
        <w:tab/>
        <w:tab/>
        <w:t xml:space="preserve">Kuinka monta olet ampunut tänään?</w:t>
      </w:r>
    </w:p>
    <w:p>
      <w:r>
        <w:rPr>
          <w:b/>
          <w:u w:val="single"/>
        </w:rPr>
        <w:t xml:space="preserve">109017</w:t>
      </w:r>
    </w:p>
    <w:p>
      <w:r>
        <w:t xml:space="preserve">6.</w:t>
        <w:tab/>
        <w:tab/>
        <w:tab/>
        <w:tab/>
        <w:tab/>
        <w:t xml:space="preserve">Rentoudu kaveri.  Rakentakaa ruokakomeroita.   Nämä hyvinvointidorkat eivät pysty ruokkimaan edes itseään.   Lopulta....</w:t>
      </w:r>
    </w:p>
    <w:p>
      <w:r>
        <w:rPr>
          <w:b/>
          <w:u w:val="single"/>
        </w:rPr>
        <w:t xml:space="preserve">109018</w:t>
      </w:r>
    </w:p>
    <w:p>
      <w:r>
        <w:t xml:space="preserve">7.</w:t>
        <w:tab/>
        <w:tab/>
        <w:tab/>
        <w:tab/>
        <w:tab/>
        <w:tab/>
        <w:t xml:space="preserve">Siksi meillä on kai SNAP-ohjelma heitä varten.</w:t>
      </w:r>
    </w:p>
    <w:p>
      <w:r>
        <w:rPr>
          <w:b/>
          <w:u w:val="single"/>
        </w:rPr>
        <w:t xml:space="preserve">109019</w:t>
      </w:r>
    </w:p>
    <w:p>
      <w:r>
        <w:t xml:space="preserve">8.</w:t>
        <w:tab/>
        <w:tab/>
        <w:tab/>
        <w:tab/>
        <w:tab/>
        <w:tab/>
        <w:tab/>
        <w:t xml:space="preserve">Joo.  Vain jälkeenjääneet demokraatit luulevat, että meillä on rahaa SNAP-ohjelman ylläpitämiseen.</w:t>
      </w:r>
    </w:p>
    <w:p>
      <w:r>
        <w:rPr>
          <w:b/>
          <w:u w:val="single"/>
        </w:rPr>
        <w:t xml:space="preserve">109020</w:t>
      </w:r>
    </w:p>
    <w:p>
      <w:r>
        <w:t xml:space="preserve">9.</w:t>
        <w:tab/>
        <w:tab/>
        <w:tab/>
        <w:tab/>
        <w:tab/>
        <w:tab/>
        <w:tab/>
        <w:tab/>
        <w:t xml:space="preserve">Aivan kuten kaikki muutkin sosiaaliset ohjelmamme, ne eivät tarvitse rahaa, vaan lisäävät vain alijäämäämme!</w:t>
      </w:r>
    </w:p>
    <w:p>
      <w:r>
        <w:rPr>
          <w:b/>
          <w:u w:val="single"/>
        </w:rPr>
        <w:t xml:space="preserve">109021</w:t>
      </w:r>
    </w:p>
    <w:p>
      <w:r>
        <w:t xml:space="preserve">1. Radikalisoitunut ääliö, joka kääntyi ääri-islamilaiseksi ja liittyi ISISiin, kastelee nyt housunsa syyrialaisessa vankilassa.  ISIS:n syöpäläiset on hävitettävä, ei teetä ja myötätuntoa. https://www.dailymail.co.uk/news/article-6323335/Canadian-government-crushes-British-Muslim-Jack-Letts-hopes-freed-Kurdish-jail.html ...</w:t>
      </w:r>
    </w:p>
    <w:p>
      <w:r>
        <w:rPr>
          <w:b/>
          <w:u w:val="single"/>
        </w:rPr>
        <w:t xml:space="preserve">109022</w:t>
      </w:r>
    </w:p>
    <w:p>
      <w:r>
        <w:t xml:space="preserve">2.</w:t>
        <w:tab/>
        <w:t xml:space="preserve">Pikku pikku pikku raukka ....Sinä petasit sänkysi ja kaikki LOL</w:t>
      </w:r>
    </w:p>
    <w:p>
      <w:r>
        <w:rPr>
          <w:b/>
          <w:u w:val="single"/>
        </w:rPr>
        <w:t xml:space="preserve">109023</w:t>
      </w:r>
    </w:p>
    <w:p>
      <w:r>
        <w:t xml:space="preserve">3.</w:t>
        <w:tab/>
        <w:t xml:space="preserve">Olen yllättynyt, ettei Justin halunnut häntä takaisin Kanadaan muiden jihadistitovereidensa kanssa.</w:t>
      </w:r>
    </w:p>
    <w:p>
      <w:r>
        <w:rPr>
          <w:b/>
          <w:u w:val="single"/>
        </w:rPr>
        <w:t xml:space="preserve">109024</w:t>
      </w:r>
    </w:p>
    <w:p>
      <w:r>
        <w:t xml:space="preserve">4.</w:t>
        <w:tab/>
        <w:tab/>
        <w:t xml:space="preserve">Niin minäkin ajattelin, mutta hänen suosionsa on laskenut viimeisen vuoden aikana...</w:t>
      </w:r>
    </w:p>
    <w:p>
      <w:r>
        <w:rPr>
          <w:b/>
          <w:u w:val="single"/>
        </w:rPr>
        <w:t xml:space="preserve">109025</w:t>
      </w:r>
    </w:p>
    <w:p>
      <w:r>
        <w:t xml:space="preserve">1. https://www.cnbc.com/2018/10/12/thousands-line-up-for-zero-down-payment-subprime-mortgages.html Kaikki kupla jatkuu täydellä hidastuksella.</w:t>
      </w:r>
    </w:p>
    <w:p>
      <w:r>
        <w:rPr>
          <w:b/>
          <w:u w:val="single"/>
        </w:rPr>
        <w:t xml:space="preserve">109026</w:t>
      </w:r>
    </w:p>
    <w:p>
      <w:r>
        <w:t xml:space="preserve">1. CUNT !</w:t>
      </w:r>
    </w:p>
    <w:p>
      <w:r>
        <w:rPr>
          <w:b/>
          <w:u w:val="single"/>
        </w:rPr>
        <w:t xml:space="preserve">109027</w:t>
      </w:r>
    </w:p>
    <w:p>
      <w:r>
        <w:t xml:space="preserve">1. Näyttelijä Ellen Barkin: Barkin Barkin: Trump pitäisi "poistaa... ei vain virasta" https://www.breitbart.com/big-hollywood/2018/10/01/ellen-barkin-trump-should-be-removed-not-just-from-office/</w:t>
      </w:r>
    </w:p>
    <w:p>
      <w:r>
        <w:rPr>
          <w:b/>
          <w:u w:val="single"/>
        </w:rPr>
        <w:t xml:space="preserve">109028</w:t>
      </w:r>
    </w:p>
    <w:p>
      <w:r>
        <w:t xml:space="preserve">2.</w:t>
        <w:tab/>
        <w:t xml:space="preserve">Radikaalikommunistinen lesbohomo, jonka toivon saavan teloituksen. Barkin on paha saalis kuten kaikki muutkin.  Hän on esiintynyt useita kertoja Depraved Channel eli Bravo Channelin Watch what happens live with Faggot Maggot Khazar Zionist Bastard Andy Cohenin kanssa. He kaikki ovat samassa saatanallisessa pesässä.  Tic Toc, heidän aikansa on tulossa, mutta ei tarpeeksi pian minulle.</w:t>
      </w:r>
    </w:p>
    <w:p>
      <w:r>
        <w:rPr>
          <w:b/>
          <w:u w:val="single"/>
        </w:rPr>
        <w:t xml:space="preserve">109029</w:t>
      </w:r>
    </w:p>
    <w:p>
      <w:r>
        <w:t xml:space="preserve">1. Rotuvihaajat Gabin kyselyssä. Kuinka suuri osuus on valkonaamaisia asioita vahingoittavia huijareita?    (Selvennykseksi: Viha on ymmärrettävää, mutta tehotonta ja naiivia myös, imo. Tunne vihollisesi, mutta ole strateginen. Ei-strateginen vitrioli ajaa potentiaaliset sympatiseerijät pois. Itse asiassa vitrioliviha on se, mitä shill saattaa tehdä tahratakseen liikkeen).   En yleensä käytä sanaa "rasisti", koska sitä käytetään liikaa. Käytän termiä "rotuvihaaja" viittaamaan henkilöön, joka vain vuodattaa vihaa julkisesti ja tahdittomasti.   Ovatko rotuvihaajat Gabin sivustolla mielistelijöitä, jotka haluavat pilata muuten sydämellisen rotutietoisuusdialogin? Minkä prosenttiosuuden luulet olevan huijareita? Vai ovatko he aidosti vitriinisiä? (Esim. Ryhmäkohtaisesta preferenssistä ja etnostatuksesta voi pitää, mutta ei vihata muita. Voi käydä sotia eikä olla vihan ajama).</w:t>
      </w:r>
    </w:p>
    <w:p>
      <w:r>
        <w:rPr>
          <w:b/>
          <w:u w:val="single"/>
        </w:rPr>
        <w:t xml:space="preserve">109030</w:t>
      </w:r>
    </w:p>
    <w:p>
      <w:r>
        <w:t xml:space="preserve">2.</w:t>
        <w:tab/>
        <w:t xml:space="preserve">Sellainen jälkeenjäänyt viesti, jonka odottaisin näkeväni naistutkimuksen opiskelijalta. Useimmat eivät vihaa muita rotuja, se vie arvokasta energiaa hyödyllisiltä harrastuksilta. Ihmiset, joille heilutat sormeasi, haluavat nähdä muita rotuja National Geographic -kanavalla, eivät tuhota länsimaista sivilisaatiota.</w:t>
      </w:r>
    </w:p>
    <w:p>
      <w:r>
        <w:rPr>
          <w:b/>
          <w:u w:val="single"/>
        </w:rPr>
        <w:t xml:space="preserve">109031</w:t>
      </w:r>
    </w:p>
    <w:p>
      <w:r>
        <w:t xml:space="preserve">3.</w:t>
        <w:tab/>
        <w:tab/>
        <w:t xml:space="preserve">Ha ha. Olet niin väärässä.  Jos "useimmat eivät vihaa muita rotuja" tarkoittaa konservatiiveja, oikeistolaisia ja jopa valkoisten kannattajia yleensä, olen samaa mieltä. Jos tarkoitat Gabin jäseniä, koko tämä kysely on argumentti sinua vastaan.  1) Lue postaukseni 2) Lue vastaukset 3) Arvioi yksinkertaista suhdelukua tähän gallupiin vastanneista ihmisistä, jotka puolustavat vihaa pätevänä lähestymistapana valkonaisten pyrkimyksiin. 4) Vastaa ja kerro minulle, mitä löydät.  Viestini on selvä. Viha ei auta. Älkää sekoittako valkoihoisten puolesta puhumista toisten vihaamiseen. Se on niin huono strategia, että epäilen monien monien shills.</w:t>
      </w:r>
    </w:p>
    <w:p>
      <w:r>
        <w:rPr>
          <w:b/>
          <w:u w:val="single"/>
        </w:rPr>
        <w:t xml:space="preserve">109032</w:t>
      </w:r>
    </w:p>
    <w:p>
      <w:r>
        <w:t xml:space="preserve">4.</w:t>
        <w:tab/>
        <w:tab/>
        <w:t xml:space="preserve">Kyselysi on merkityksetön, koska ihmiset ovat harvoin rehellisiä edes itselleen. Vastaus, jonka haluaisin antaa, ei ikinä mahdu minulle varattuun kirjemäärään.</w:t>
      </w:r>
    </w:p>
    <w:p>
      <w:r>
        <w:rPr>
          <w:b/>
          <w:u w:val="single"/>
        </w:rPr>
        <w:t xml:space="preserve">109033</w:t>
      </w:r>
    </w:p>
    <w:p>
      <w:r>
        <w:t xml:space="preserve">5.</w:t>
        <w:tab/>
        <w:tab/>
        <w:t xml:space="preserve">Sanotaan, että se on totta. Tietoa on silti kerättävä, vaikkei se olekaan niin ilmeistä kuin ihmisten vastaustapa.</w:t>
      </w:r>
    </w:p>
    <w:p>
      <w:r>
        <w:rPr>
          <w:b/>
          <w:u w:val="single"/>
        </w:rPr>
        <w:t xml:space="preserve">109034</w:t>
      </w:r>
    </w:p>
    <w:p>
      <w:r>
        <w:t xml:space="preserve">6.</w:t>
        <w:tab/>
        <w:tab/>
        <w:t xml:space="preserve">Kiitos Debbie, mutta sinä saarnaat kuorolle kanssani =)</w:t>
      </w:r>
    </w:p>
    <w:p>
      <w:r>
        <w:rPr>
          <w:b/>
          <w:u w:val="single"/>
        </w:rPr>
        <w:t xml:space="preserve">109035</w:t>
      </w:r>
    </w:p>
    <w:p>
      <w:r>
        <w:t xml:space="preserve">1. Liittoutuneet sanoivat vastikään vangituille akselivaltion sotilaille: "Nauttikaa sodasta niin kauan kuin voitte - rauhasta tulee kauhea".    Saksan antautumisessa kuoli neljä kertaa enemmän saksalaisia kuin koko sodan aikana. https://TheGreatestStoryNeverTold.tv.</w:t>
      </w:r>
    </w:p>
    <w:p>
      <w:r>
        <w:rPr>
          <w:b/>
          <w:u w:val="single"/>
        </w:rPr>
        <w:t xml:space="preserve">109036</w:t>
      </w:r>
    </w:p>
    <w:p>
      <w:r>
        <w:t xml:space="preserve">2.</w:t>
        <w:tab/>
        <w:t xml:space="preserve">.Tämä paskiainen &gt;----@TruthWillOut &lt;----on vitun #LIAR ja dis-informaatio #Shill, joka työskentelee #Rooman kusipäille!   Ei ole mitään todisteita siitä, että näin monta saksalaista olisi kuollut. Kuolivatko jotkut, koska he eivät olleet mukana 3. valtakunnassa, joka oli 80-90% homoseksuaaleja? ehdottomasti ei! He tekivät suurimman osan tappamisesta!   @JMtz603</w:t>
      </w:r>
    </w:p>
    <w:p>
      <w:r>
        <w:rPr>
          <w:b/>
          <w:u w:val="single"/>
        </w:rPr>
        <w:t xml:space="preserve">109037</w:t>
      </w:r>
    </w:p>
    <w:p>
      <w:r>
        <w:t xml:space="preserve">3.</w:t>
        <w:tab/>
        <w:tab/>
        <w:t xml:space="preserve">Heh heh, olemmeko me hieman liipaisevia? Totuus ei pelkää tutkimuksia.  Voit vapaasti kumota sen, mitä olen tuottanut käyttäen uskottavia lähteitä &amp; ei meemejä.  Sillä välin, miksi ette aloittaisi täältä (((vapaamuurarit))) ja heidän kansanmurhaavasta verenhimostaan kristittyjä kohtaan? https://TheSecretMasonicVictoryOfWW2.tv...</w:t>
      </w:r>
    </w:p>
    <w:p>
      <w:r>
        <w:rPr>
          <w:b/>
          <w:u w:val="single"/>
        </w:rPr>
        <w:t xml:space="preserve">109038</w:t>
      </w:r>
    </w:p>
    <w:p>
      <w:r>
        <w:t xml:space="preserve">4.</w:t>
        <w:tab/>
        <w:tab/>
        <w:tab/>
        <w:t xml:space="preserve">.Jos olet #DennisWise olet liekkihomo homo queerbait nazi mulkku jolla ei ole hajuakaan wtf:</w:t>
      </w:r>
    </w:p>
    <w:p>
      <w:r>
        <w:rPr>
          <w:b/>
          <w:u w:val="single"/>
        </w:rPr>
        <w:t xml:space="preserve">109039</w:t>
      </w:r>
    </w:p>
    <w:p>
      <w:r>
        <w:t xml:space="preserve">1.</w:t>
      </w:r>
    </w:p>
    <w:p>
      <w:r>
        <w:rPr>
          <w:b/>
          <w:u w:val="single"/>
        </w:rPr>
        <w:t xml:space="preserve">109040</w:t>
      </w:r>
    </w:p>
    <w:p>
      <w:r>
        <w:t xml:space="preserve">2.</w:t>
        <w:tab/>
        <w:t xml:space="preserve">Tule #DOTR, muitakin kuin varsinaisia rikoksentekijöitä on pidätettävä ja rangaistava heidän rikoksistaan. Kuvassa olevan ääliön kaltaisten mallien/näyttelijöiden on vastattava rikoksistaan valkoista rotua kohtaan...</w:t>
      </w:r>
    </w:p>
    <w:p>
      <w:r>
        <w:rPr>
          <w:b/>
          <w:u w:val="single"/>
        </w:rPr>
        <w:t xml:space="preserve">109041</w:t>
      </w:r>
    </w:p>
    <w:p>
      <w:r>
        <w:t xml:space="preserve">1.</w:t>
      </w:r>
    </w:p>
    <w:p>
      <w:r>
        <w:rPr>
          <w:b/>
          <w:u w:val="single"/>
        </w:rPr>
        <w:t xml:space="preserve">109042</w:t>
      </w:r>
    </w:p>
    <w:p>
      <w:r>
        <w:t xml:space="preserve">2.</w:t>
        <w:tab/>
        <w:t xml:space="preserve">Epäilen vakavasti, että tämä hyödytön neekeri ei edes tiedä, mikä on kommunisti! Hän vain luulee, että se on muodikasta, koska joku rättipää ämmä kertoi niin!</w:t>
      </w:r>
    </w:p>
    <w:p>
      <w:r>
        <w:rPr>
          <w:b/>
          <w:u w:val="single"/>
        </w:rPr>
        <w:t xml:space="preserve">109043</w:t>
      </w:r>
    </w:p>
    <w:p>
      <w:r>
        <w:t xml:space="preserve">1. Rakastakaa ja tukekaa rotuanne, valkoiset veljeni ja sisareni.   Valkoiset (eurooppalaista alkuperää olevat kansat) muodostavat vain 7 prosenttia maailman väestöstä. Meillä on oikeus olla olemassa ja oikeus omiin etnovaltioihimme.   #AltRight #ProudBoys #NewRight #MAGA #Pegida #AfD #Orban #Putin #Brexit #BritFam #QAnon #Q #Q #WhiteGenocide #svpol</w:t>
      </w:r>
    </w:p>
    <w:p>
      <w:r>
        <w:rPr>
          <w:b/>
          <w:u w:val="single"/>
        </w:rPr>
        <w:t xml:space="preserve">109044</w:t>
      </w:r>
    </w:p>
    <w:p>
      <w:r>
        <w:t xml:space="preserve">2.</w:t>
        <w:tab/>
        <w:t xml:space="preserve">ÄLKÄÄ ANTAKO PETTÄÄ ITSEÄNNE. Lopettakaa kulttuurimarxismi @genophilia on natsipropagandisti, joka joskus käyttää totuutta rotusyytösten ja houkutusten tekemiseen ja "kääntyy" sitten juutalaisvihaan, rotusyytösten fasismiin ja natsismiin. Erittäin taitava ja PAHA NAZI-PROPAGANDISTI. käsittele häntä ja hänen natsikätyreitään sen mukaisesti.</w:t>
      </w:r>
    </w:p>
    <w:p>
      <w:r>
        <w:rPr>
          <w:b/>
          <w:u w:val="single"/>
        </w:rPr>
        <w:t xml:space="preserve">109045</w:t>
      </w:r>
    </w:p>
    <w:p>
      <w:r>
        <w:t xml:space="preserve">3.</w:t>
        <w:tab/>
        <w:tab/>
        <w:t xml:space="preserve">ketä kiinnostaa, onko hän natsi? turpa kiinni, hintti. ketään ei kiinnosta, onko hän natsi vai ei. mitä vikaa on olla natsi?&gt; et välittäisi, jos hän olisi kirjaimellisesti kommunistiterroristi. joten pidä turpasi kiinni, retardi</w:t>
      </w:r>
    </w:p>
    <w:p>
      <w:r>
        <w:rPr>
          <w:b/>
          <w:u w:val="single"/>
        </w:rPr>
        <w:t xml:space="preserve">109046</w:t>
      </w:r>
    </w:p>
    <w:p>
      <w:r>
        <w:t xml:space="preserve">1. Aioin yrittää keksiä jotain nokkelaa ja ytimekästä johdantoa tälle kappaleelle, mutta olen niin täysin kyllästynyt Pelosiin ja demokraatteihin, että olen myös väsynyt kirjoittamaan heistä, tai ainakin ilmaiseksi. Sanotaanpa vain, että mielenosoittajat antoivat hänelle kunnolla turpiin Floridassa. https://www.foxnews.com/politics/protesters-greet-pelosi-with-expletives-during-florida-campaign-stop .</w:t>
      </w:r>
    </w:p>
    <w:p>
      <w:r>
        <w:rPr>
          <w:b/>
          <w:u w:val="single"/>
        </w:rPr>
        <w:t xml:space="preserve">109047</w:t>
      </w:r>
    </w:p>
    <w:p>
      <w:r>
        <w:t xml:space="preserve">2.</w:t>
        <w:tab/>
        <w:t xml:space="preserve">Pelosi ansaitsi jokaisen huudon siitä, että hän on "paskakasa".    Hyvää työtä. Kuubalaiset ROCK!</w:t>
      </w:r>
    </w:p>
    <w:p>
      <w:r>
        <w:rPr>
          <w:b/>
          <w:u w:val="single"/>
        </w:rPr>
        <w:t xml:space="preserve">109048</w:t>
      </w:r>
    </w:p>
    <w:p>
      <w:r>
        <w:t xml:space="preserve">3.</w:t>
      </w:r>
    </w:p>
    <w:p>
      <w:r>
        <w:rPr>
          <w:b/>
          <w:u w:val="single"/>
        </w:rPr>
        <w:t xml:space="preserve">109049</w:t>
      </w:r>
    </w:p>
    <w:p>
      <w:r>
        <w:t xml:space="preserve">4.</w:t>
        <w:tab/>
        <w:tab/>
        <w:tab/>
        <w:t xml:space="preserve">Juutalaisten ostama valkoistenvastainen petturi, joka tuhoaa Amerikan, neekerikommunisti, joka vihaa valkoisia ihmisiä, ja petollinen hullu kommunisti, joka teeskentelee olevansa intiaani. Siinä se on korjattu sinulle Bud.</w:t>
      </w:r>
    </w:p>
    <w:p>
      <w:r>
        <w:rPr>
          <w:b/>
          <w:u w:val="single"/>
        </w:rPr>
        <w:t xml:space="preserve">109050</w:t>
      </w:r>
    </w:p>
    <w:p>
      <w:r>
        <w:t xml:space="preserve">1. Valehteleva kusipää Hillary Clinton!!!   👇👇👇👇👇</w:t>
      </w:r>
    </w:p>
    <w:p>
      <w:r>
        <w:rPr>
          <w:b/>
          <w:u w:val="single"/>
        </w:rPr>
        <w:t xml:space="preserve">109051</w:t>
      </w:r>
    </w:p>
    <w:p>
      <w:r>
        <w:t xml:space="preserve">1. Olet ehdottomasti oikeassa. Ymmärrän, ettei Andrew halua tehdä heille mitään, mutta tämä hintti käytti koko viime yönsä botin avulla roskapostittaakseen minua. Miten hän on bottijuttujen kärjessä, mutta sopkike on yhä täällä?</w:t>
      </w:r>
    </w:p>
    <w:p>
      <w:r>
        <w:rPr>
          <w:b/>
          <w:u w:val="single"/>
        </w:rPr>
        <w:t xml:space="preserve">109052</w:t>
      </w:r>
    </w:p>
    <w:p>
      <w:r>
        <w:t xml:space="preserve">1. CUNT !</w:t>
      </w:r>
    </w:p>
    <w:p>
      <w:r>
        <w:rPr>
          <w:b/>
          <w:u w:val="single"/>
        </w:rPr>
        <w:t xml:space="preserve">109053</w:t>
      </w:r>
    </w:p>
    <w:p>
      <w:r>
        <w:t xml:space="preserve">1. @NeonRevolt check this shit out, bruh https://reddit.app.link/eDBKS9JmKQ https://reddit.app.link/eDBKS9JmKQ</w:t>
      </w:r>
    </w:p>
    <w:p>
      <w:r>
        <w:rPr>
          <w:b/>
          <w:u w:val="single"/>
        </w:rPr>
        <w:t xml:space="preserve">109054</w:t>
      </w:r>
    </w:p>
    <w:p>
      <w:r>
        <w:t xml:space="preserve">2.</w:t>
        <w:tab/>
        <w:t xml:space="preserve">Tämä vanha vitun juutalainen huora on hirtettävä ja hänen koko perheensä on kaasutettava.</w:t>
      </w:r>
    </w:p>
    <w:p>
      <w:r>
        <w:rPr>
          <w:b/>
          <w:u w:val="single"/>
        </w:rPr>
        <w:t xml:space="preserve">109055</w:t>
      </w:r>
    </w:p>
    <w:p>
      <w:r>
        <w:t xml:space="preserve">1. Kannatan neekeri-muslimi Obama Husseinin hirttämistä.</w:t>
      </w:r>
    </w:p>
    <w:p>
      <w:r>
        <w:rPr>
          <w:b/>
          <w:u w:val="single"/>
        </w:rPr>
        <w:t xml:space="preserve">109056</w:t>
      </w:r>
    </w:p>
    <w:p>
      <w:r>
        <w:t xml:space="preserve">1. https://www.infowars.com/wp-content/uploads/2018/05/238913_image.jpg</w:t>
      </w:r>
    </w:p>
    <w:p>
      <w:r>
        <w:rPr>
          <w:b/>
          <w:u w:val="single"/>
        </w:rPr>
        <w:t xml:space="preserve">109057</w:t>
      </w:r>
    </w:p>
    <w:p>
      <w:r>
        <w:t xml:space="preserve">2.</w:t>
        <w:tab/>
        <w:t xml:space="preserve">Dumb Cunt Bitch on todellinen uhka Amerikalle !!!   CUNT ei ole koskaan hyväksynyt, että hän on hävinnyt !!!   Nyt on MOBIEN HALLINTA !!!</w:t>
      </w:r>
    </w:p>
    <w:p>
      <w:r>
        <w:rPr>
          <w:b/>
          <w:u w:val="single"/>
        </w:rPr>
        <w:t xml:space="preserve">109058</w:t>
      </w:r>
    </w:p>
    <w:p>
      <w:r>
        <w:t xml:space="preserve">1. En välitä vittuakaan abortista, mutta tämä retardi on niin vitun tyhmä... #JordanHunt julkaisee videon, jossa hän potkii naista perusteluna sille, miksi hän on vaikeuksissa. Käykää hänen twitterissään ja kertokaa hänelle, kuinka tyhmä hän on.   #BlackBag #MaleFeminists #CastrateStupid https://twitter.com/jordan_hunt18</w:t>
      </w:r>
    </w:p>
    <w:p>
      <w:r>
        <w:rPr>
          <w:b/>
          <w:u w:val="single"/>
        </w:rPr>
        <w:t xml:space="preserve">109059</w:t>
      </w:r>
    </w:p>
    <w:p>
      <w:r>
        <w:t xml:space="preserve">2.</w:t>
        <w:tab/>
        <w:t xml:space="preserve">"Abortin kannattajat tappavat miljoonia ihmisiä joka vuosi" ummm....LINK???????</w:t>
      </w:r>
    </w:p>
    <w:p>
      <w:r>
        <w:rPr>
          <w:b/>
          <w:u w:val="single"/>
        </w:rPr>
        <w:t xml:space="preserve">109060</w:t>
      </w:r>
    </w:p>
    <w:p>
      <w:r>
        <w:t xml:space="preserve">3.</w:t>
        <w:tab/>
        <w:tab/>
        <w:t xml:space="preserve">#tyhmyys on vahvaa tämän kanssa... hän kutsuu jopa Ben Shapiroa (juutalaista) #natsiksi. Tämä hintti tarvitsee uuden #BlackBagin.</w:t>
      </w:r>
    </w:p>
    <w:p>
      <w:r>
        <w:rPr>
          <w:b/>
          <w:u w:val="single"/>
        </w:rPr>
        <w:t xml:space="preserve">109061</w:t>
      </w:r>
    </w:p>
    <w:p>
      <w:r>
        <w:t xml:space="preserve">4.</w:t>
        <w:tab/>
        <w:tab/>
        <w:t xml:space="preserve">Jep</w:t>
      </w:r>
    </w:p>
    <w:p>
      <w:r>
        <w:rPr>
          <w:b/>
          <w:u w:val="single"/>
        </w:rPr>
        <w:t xml:space="preserve">109062</w:t>
      </w:r>
    </w:p>
    <w:p>
      <w:r>
        <w:t xml:space="preserve">5.</w:t>
        <w:tab/>
        <w:t xml:space="preserve">Lue profiili, parodia acct. Ei oikeaa #CuckNorris-tiliä.</w:t>
      </w:r>
    </w:p>
    <w:p>
      <w:r>
        <w:rPr>
          <w:b/>
          <w:u w:val="single"/>
        </w:rPr>
        <w:t xml:space="preserve">109063</w:t>
      </w:r>
    </w:p>
    <w:p>
      <w:r>
        <w:t xml:space="preserve">6.</w:t>
        <w:tab/>
        <w:tab/>
        <w:t xml:space="preserve">aloitti syyskuussa 2018. eikä hän estä vihaajia... joten kyllä, parodiatili.</w:t>
      </w:r>
    </w:p>
    <w:p>
      <w:r>
        <w:rPr>
          <w:b/>
          <w:u w:val="single"/>
        </w:rPr>
        <w:t xml:space="preserve">109064</w:t>
      </w:r>
    </w:p>
    <w:p>
      <w:r>
        <w:t xml:space="preserve">7.</w:t>
        <w:tab/>
        <w:t xml:space="preserve">Hän väittää, että tämä on parodiatili... älkää uskoko tuota paskaa hetkeäkään, ihmiset... se on hän.</w:t>
      </w:r>
    </w:p>
    <w:p>
      <w:r>
        <w:rPr>
          <w:b/>
          <w:u w:val="single"/>
        </w:rPr>
        <w:t xml:space="preserve">109065</w:t>
      </w:r>
    </w:p>
    <w:p>
      <w:r>
        <w:t xml:space="preserve">8.</w:t>
        <w:tab/>
        <w:t xml:space="preserve">Hänen nimensä on Jordan, mutta hän käyttää nimeä Mike.</w:t>
      </w:r>
    </w:p>
    <w:p>
      <w:r>
        <w:rPr>
          <w:b/>
          <w:u w:val="single"/>
        </w:rPr>
        <w:t xml:space="preserve">109066</w:t>
      </w:r>
    </w:p>
    <w:p>
      <w:r>
        <w:t xml:space="preserve">1. Drudge on täysin mukana oikeiston kaasuttamisessa. Hän työntää otsikkoa toisensa jälkeen tästä myyttisestä sinisestä aallosta.   Katsokaa tietoja, niin huomaatte, että tästä ei tule vasemmiston kaipaamaa verilöylyä. Demokraatit ovat kaukana siitä, missä he olivat vuonna 2006, kun he valtasivat edustajainhuoneen; he menettävät helposti neljä paikkaa senaatissa. #BlueWaveMyth</w:t>
      </w:r>
    </w:p>
    <w:p>
      <w:r>
        <w:rPr>
          <w:b/>
          <w:u w:val="single"/>
        </w:rPr>
        <w:t xml:space="preserve">109067</w:t>
      </w:r>
    </w:p>
    <w:p>
      <w:r>
        <w:t xml:space="preserve">2.</w:t>
        <w:tab/>
        <w:t xml:space="preserve">Niin kauan kuin republikaaneja ei suoranaisesti lannisteta menemästä äänestämään liian synkältä näyttävillä tiedoilla, mielestäni on tärkeää saada se näyttämään siltä, että meidän on taisteltava kovasti, jotta sinistä aaltoa ei tapahtuisi.   Narratiivi "voimme pysäyttää sen, jos vain käymme äänestämässä" on paljon parempi kuin narratiivi "sininen aalto oli hevonpaskaa, meillä on tämä pussissa". Tyytyväisyys upottaa enemmän laivoja kuin löysät huulet, se on varma.</w:t>
      </w:r>
    </w:p>
    <w:p>
      <w:r>
        <w:rPr>
          <w:b/>
          <w:u w:val="single"/>
        </w:rPr>
        <w:t xml:space="preserve">109068</w:t>
      </w:r>
    </w:p>
    <w:p>
      <w:r>
        <w:t xml:space="preserve">3.</w:t>
        <w:tab/>
        <w:tab/>
        <w:t xml:space="preserve">Se, mikä näyttää varmasti selvältä, on se, että harhaisia punaisen aallon kannattajia on läimäytettävä kovaa ja kehotettava heräämään vittuun. Nähdäkseni demokraatit ovat olleet ahkerasti rekisteröimässä äänestäjiä (ja laittomia), kun taas Big Techin petturit varmistavat, että miljoonat jälkeenjääneet teinit ovat valmiita äänestämään demokraatteja vaalipäivänä.</w:t>
      </w:r>
    </w:p>
    <w:p>
      <w:r>
        <w:rPr>
          <w:b/>
          <w:u w:val="single"/>
        </w:rPr>
        <w:t xml:space="preserve">109069</w:t>
      </w:r>
    </w:p>
    <w:p>
      <w:r>
        <w:t xml:space="preserve">4.</w:t>
        <w:tab/>
        <w:tab/>
        <w:tab/>
        <w:t xml:space="preserve">Ehkä se on huono veto, mutta jos oletetaan, että nämä jälkeenjääneet teinit ovat samoja kusipäitä, jotka menivät äänestämään Bernietä, he vain muhivat tyytymättömyydessä sen sijaan, että he äänestäisivät jotain muuta randomia, ellei kyseinen random tarjoa opintolainan anteeksiantoa.</w:t>
      </w:r>
    </w:p>
    <w:p>
      <w:r>
        <w:rPr>
          <w:b/>
          <w:u w:val="single"/>
        </w:rPr>
        <w:t xml:space="preserve">109070</w:t>
      </w:r>
    </w:p>
    <w:p>
      <w:r>
        <w:t xml:space="preserve">1. "Vuotava" Feinstein . . .   Se on loistava kolminkertainen lempinimi nynnylle, jolla on Depends-asut, joka palkkasi kiinalaisen vakoojan henkilökuntaansa ja jonka henkilökunnan jäsenet ovat välittäneet tiedotusvälineissä oleville kavereilleen nimettömyyttä pyytäneiden henkilöllisyydet.</w:t>
      </w:r>
    </w:p>
    <w:p>
      <w:r>
        <w:rPr>
          <w:b/>
          <w:u w:val="single"/>
        </w:rPr>
        <w:t xml:space="preserve">109071</w:t>
      </w:r>
    </w:p>
    <w:p>
      <w:r>
        <w:t xml:space="preserve">1. Vaikka Gab on vielä toiminnassa, olen laittanut protonmail-osoitteeni biossani, jos joku haluaa pitää yhteyttä sen jälkeen, kun sivusto on (armollisesti) auringonlaskun jälkeen muutaman päivän kuluttua. Saatan perustaa profiilin myös muualle, mutta nyt voitte vapaasti lähettää minulle viestiä, vaikka vain haukkuisitte minua kusipääksi.</w:t>
      </w:r>
    </w:p>
    <w:p>
      <w:r>
        <w:rPr>
          <w:b/>
          <w:u w:val="single"/>
        </w:rPr>
        <w:t xml:space="preserve">109072</w:t>
      </w:r>
    </w:p>
    <w:p>
      <w:r>
        <w:t xml:space="preserve">1. Jos joku ei ymmärrä Totuutta, se on sitä.  Valkoiset miehet ovat TODELLA rakentaneet jokaisen kunnollisen yhteiskunnan, ja juutalaiset ovat aina olleet loissyöpiä.  Tämä on FAKTA.  RASISTISET juutalaiset ovat aivopesseet ihmisille totuuden vastakohdan, aivan kuten holohoax. Mitä tahansa juutalainen syyttääkin, he ovat syyllisiä.  Kaikki sodat ovat juutalaisten sotia ja kaikki kansanmurhat ovat askeNAZI-JUUTALAISTEN tekemiä. NAZI-JUUTALAISTEN isä on paholainen. Ihmiset ovat kateellisia valkoisille ihmisille ja juutalainen on kääntänyt tämän päinvastaiseksi!   Kertokaa mielipiteenne tästä totuudesta.  Hyökkäykset Totuutta vastaan tulevat kohtaamaan auktoriteetin.</w:t>
      </w:r>
    </w:p>
    <w:p>
      <w:r>
        <w:rPr>
          <w:b/>
          <w:u w:val="single"/>
        </w:rPr>
        <w:t xml:space="preserve">109073</w:t>
      </w:r>
    </w:p>
    <w:p>
      <w:r>
        <w:t xml:space="preserve">2.</w:t>
        <w:tab/>
        <w:t xml:space="preserve">Uskon, että japanilaiset ja kiinalaiset olisivat eri mieltä kanssasi, persialaisilla oli aikoinaan valtava valtakunta, ja kaatoivatko juutalaiset mayat? Olet niin kallisarvoinen, lapsi🤪 ...</w:t>
      </w:r>
    </w:p>
    <w:p>
      <w:r>
        <w:rPr>
          <w:b/>
          <w:u w:val="single"/>
        </w:rPr>
        <w:t xml:space="preserve">109074</w:t>
      </w:r>
    </w:p>
    <w:p>
      <w:r>
        <w:t xml:space="preserve">3.</w:t>
        <w:tab/>
        <w:tab/>
        <w:t xml:space="preserve">Juutalainen ylivertaisuusmedia on se, joka keksi tämän paskan valkoisen ylivertaisuuden roskan!  Ei ole olemassa valkoisia ylivertaisia, vain juutalaisia ylivertaisia!  Ilmeisesti kaikki JUUTALAISET ovat RASISTISIA SIKOJA, eikö? Voimmeko edes olla samaa mieltä siitä, että JUUTALAISET ovat JÄRKYTTÄMÄTTÖMIÄ ja täysin alempiarvoisia olentoja?</w:t>
      </w:r>
    </w:p>
    <w:p>
      <w:r>
        <w:rPr>
          <w:b/>
          <w:u w:val="single"/>
        </w:rPr>
        <w:t xml:space="preserve">109075</w:t>
      </w:r>
    </w:p>
    <w:p>
      <w:r>
        <w:t xml:space="preserve">1. Itse asiassa mustat miehet raiskaavat 70-90-vuotiaita naisia, joten on täysin mahdollista, että jos nainen menee neekerien saastuttamalle alueelle, hänet saatetaan raiskata.</w:t>
      </w:r>
    </w:p>
    <w:p>
      <w:r>
        <w:rPr>
          <w:b/>
          <w:u w:val="single"/>
        </w:rPr>
        <w:t xml:space="preserve">109076</w:t>
      </w:r>
    </w:p>
    <w:p>
      <w:r>
        <w:t xml:space="preserve">2.</w:t>
        <w:tab/>
        <w:t xml:space="preserve">minusta vanhat boomertardit ovat väärässä sanoessaan "hurrr olet liian ruma tullaksesi raiskatuksi". sanokaa se sille isomummolle, jonka teini raiskasi ja puukotti. se ei ole ennenkuulumatonta kaupungin moninaisissa kaupunginosissa.</w:t>
      </w:r>
    </w:p>
    <w:p>
      <w:r>
        <w:rPr>
          <w:b/>
          <w:u w:val="single"/>
        </w:rPr>
        <w:t xml:space="preserve">109077</w:t>
      </w:r>
    </w:p>
    <w:p>
      <w:r>
        <w:t xml:space="preserve">1. Älkäämme unohtako tätä valehtelevaa kusipäätä, joka suisti republikaanien senaattipaikan raiteiltaan yli miljoonan dollarin maksusta......</w:t>
      </w:r>
    </w:p>
    <w:p>
      <w:r>
        <w:rPr>
          <w:b/>
          <w:u w:val="single"/>
        </w:rPr>
        <w:t xml:space="preserve">109078</w:t>
      </w:r>
    </w:p>
    <w:p>
      <w:r>
        <w:t xml:space="preserve">1. John Lennon - "Woman is the nigger of the World" https://youtu.be/S5lMxWWK218 https://youtu.be/S5lMxWWK218</w:t>
      </w:r>
    </w:p>
    <w:p>
      <w:r>
        <w:rPr>
          <w:b/>
          <w:u w:val="single"/>
        </w:rPr>
        <w:t xml:space="preserve">109079</w:t>
      </w:r>
    </w:p>
    <w:p>
      <w:r>
        <w:t xml:space="preserve">1. #BohemianRhapsodyn julkaisua odotellessa ajattelin tehdä gallupin Queenin yliarvostetuimmasta/aliarvostetuimmasta kappaleesta.</w:t>
      </w:r>
    </w:p>
    <w:p>
      <w:r>
        <w:rPr>
          <w:b/>
          <w:u w:val="single"/>
        </w:rPr>
        <w:t xml:space="preserve">109080</w:t>
      </w:r>
    </w:p>
    <w:p>
      <w:r>
        <w:t xml:space="preserve">2.</w:t>
        <w:tab/>
        <w:t xml:space="preserve">lol kaveri, joka kutsuu kaikkia homofobisiksi, on hienoa, että näet kuinka tyhmiä ihmiset ovat täällä</w:t>
        <w:t xml:space="preserve"> Kuten Voltaire sanoi "antakaa kiusaajien ja pelkurien puhua ääneen niin nähdään mitä he ovat"</w:t>
      </w:r>
    </w:p>
    <w:p>
      <w:r>
        <w:rPr>
          <w:b/>
          <w:u w:val="single"/>
        </w:rPr>
        <w:t xml:space="preserve">109081</w:t>
      </w:r>
    </w:p>
    <w:p>
      <w:r>
        <w:t xml:space="preserve">3.</w:t>
        <w:tab/>
        <w:tab/>
        <w:t xml:space="preserve">homo</w:t>
      </w:r>
    </w:p>
    <w:p>
      <w:r>
        <w:rPr>
          <w:b/>
          <w:u w:val="single"/>
        </w:rPr>
        <w:t xml:space="preserve">109082</w:t>
      </w:r>
    </w:p>
    <w:p>
      <w:r>
        <w:t xml:space="preserve">1. Gojit tietävät, miksi juutalaiset pelkäävät sharia-lakia. Shariah tuomitsee homoseksuaalit ja HANKKUU heitä. Kuten Iranissa tehdään homojuutalaisille.</w:t>
      </w:r>
    </w:p>
    <w:p>
      <w:r>
        <w:rPr>
          <w:b/>
          <w:u w:val="single"/>
        </w:rPr>
        <w:t xml:space="preserve">109083</w:t>
      </w:r>
    </w:p>
    <w:p>
      <w:r>
        <w:t xml:space="preserve">1. Sanon neekeri usein, ja kaikkien valkoisten on tehtävä samoin.  He EIVÄT ole meitä.  Neekerit ovat halveksuttavia ja degeneroituneita apinamaisia likaisia mustia petoja, jotka ansaitsevat äärimmäistä vihaa ja halveksuntaa. Ei-valkoiset syöpäläiset eivät ole amerikkalaisia eivätkä kuulu valkoisten maille.  Valkoiset rotupetturit ja rappeutuneet juutalaiset pakottavat lopulliseen ratkaisuun.</w:t>
      </w:r>
    </w:p>
    <w:p>
      <w:r>
        <w:rPr>
          <w:b/>
          <w:u w:val="single"/>
        </w:rPr>
        <w:t xml:space="preserve">109084</w:t>
      </w:r>
    </w:p>
    <w:p>
      <w:r>
        <w:t xml:space="preserve">1. Mikä paskiainen. Ainoa hyvä asia tämän lukemisesta on se, että kaikki hänen ympärillään antoivat hänen tietää, millainen paskiainen hän oli. Samaan aikaan Reddit ylistää häntä. https://i.redd.it/muard830diu11.png.</w:t>
      </w:r>
    </w:p>
    <w:p>
      <w:r>
        <w:rPr>
          <w:b/>
          <w:u w:val="single"/>
        </w:rPr>
        <w:t xml:space="preserve">109085</w:t>
      </w:r>
    </w:p>
    <w:p>
      <w:r>
        <w:t xml:space="preserve">2.</w:t>
        <w:tab/>
        <w:t xml:space="preserve">Minäkin olisin eronnut hänestä, mutta aviomies ja perhe tekivät oikein. Mikä itsekäs paha mulkku.</w:t>
      </w:r>
    </w:p>
    <w:p>
      <w:r>
        <w:rPr>
          <w:b/>
          <w:u w:val="single"/>
        </w:rPr>
        <w:t xml:space="preserve">109086</w:t>
      </w:r>
    </w:p>
    <w:p>
      <w:r>
        <w:t xml:space="preserve">1. Kahden viikon ikäisen vauvan raiskanneen miehen kimppuun on hyökätty vankilassa. Vanha kunnon Ulster.   @Rangersgirl @Horatious @dixiedean https://stinsonhunter.com/news/breaking/nonce-accused-of-assaulting-two-week-old-baby-attacked-by-prison-inmates/?fbclid=IwAR3kWbjSncDClsFQp27jDiPBrvy6q0xSHNdHFUwq7ceI_5L3y15I13gdkso https://stinsonhunter.com/news/breaking/nonce-accused-of-assaulting-two-week-old-baby-attacked-by-prison-inmates/?fbclid=IwAR3kWbjSncDClsFQp27jDiPBrvy6q0xSHNdHFUwq7ceI_5L3y15I13gdkso</w:t>
      </w:r>
    </w:p>
    <w:p>
      <w:r>
        <w:rPr>
          <w:b/>
          <w:u w:val="single"/>
        </w:rPr>
        <w:t xml:space="preserve">109087</w:t>
      </w:r>
    </w:p>
    <w:p>
      <w:r>
        <w:t xml:space="preserve">2.</w:t>
        <w:tab/>
        <w:t xml:space="preserve">Minun maani....🤚🇬🇧✌👍✊</w:t>
      </w:r>
    </w:p>
    <w:p>
      <w:r>
        <w:rPr>
          <w:b/>
          <w:u w:val="single"/>
        </w:rPr>
        <w:t xml:space="preserve">109088</w:t>
      </w:r>
    </w:p>
    <w:p>
      <w:r>
        <w:t xml:space="preserve">3.</w:t>
        <w:tab/>
        <w:tab/>
        <w:t xml:space="preserve">Paskiainen voi hirttää itsensä.....koska hän ei pääse siitä pälkähästä.....luota minuun...</w:t>
      </w:r>
    </w:p>
    <w:p>
      <w:r>
        <w:rPr>
          <w:b/>
          <w:u w:val="single"/>
        </w:rPr>
        <w:t xml:space="preserve">109089</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109090</w:t>
      </w:r>
    </w:p>
    <w:p>
      <w:r>
        <w:t xml:space="preserve">2.</w:t>
        <w:tab/>
        <w:t xml:space="preserve">Mikä huora ja kusipää 😡</w:t>
      </w:r>
    </w:p>
    <w:p>
      <w:r>
        <w:rPr>
          <w:b/>
          <w:u w:val="single"/>
        </w:rPr>
        <w:t xml:space="preserve">109091</w:t>
      </w:r>
    </w:p>
    <w:p>
      <w:r>
        <w:t xml:space="preserve">1. Googlen puolueellisuus kaikille. Suunnittelupäällikkö David Hogue. https://twitter.com/RealSaavedra/status/1048822754084937730.</w:t>
      </w:r>
    </w:p>
    <w:p>
      <w:r>
        <w:rPr>
          <w:b/>
          <w:u w:val="single"/>
        </w:rPr>
        <w:t xml:space="preserve">109092</w:t>
      </w:r>
    </w:p>
    <w:p>
      <w:r>
        <w:t xml:space="preserve">2.</w:t>
        <w:tab/>
        <w:t xml:space="preserve">*Dave Hogue -nimellä tunnettu kommarihomo.  Hänen virallinen tittelinsä @Google</w:t>
      </w:r>
    </w:p>
    <w:p>
      <w:r>
        <w:rPr>
          <w:b/>
          <w:u w:val="single"/>
        </w:rPr>
        <w:t xml:space="preserve">109093</w:t>
      </w:r>
    </w:p>
    <w:p>
      <w:r>
        <w:t xml:space="preserve">1. MAGAtardit ovat tehneet valkoisten vastaisesta hullusta neekeristä kansallissankarin. Jopa /ourguy Tucker puhui runollisesti Kanyesta. Juutalaiset varmaan nauravat naurunremakkaa nähdessään tämän.</w:t>
      </w:r>
    </w:p>
    <w:p>
      <w:r>
        <w:rPr>
          <w:b/>
          <w:u w:val="single"/>
        </w:rPr>
        <w:t xml:space="preserve">109094</w:t>
      </w:r>
    </w:p>
    <w:p>
      <w:r>
        <w:t xml:space="preserve">1. #mobokratia #ruskeapaidat #antifa</w:t>
      </w:r>
    </w:p>
    <w:p>
      <w:r>
        <w:rPr>
          <w:b/>
          <w:u w:val="single"/>
        </w:rPr>
        <w:t xml:space="preserve">109095</w:t>
      </w:r>
    </w:p>
    <w:p>
      <w:r>
        <w:t xml:space="preserve">2.</w:t>
        <w:tab/>
        <w:t xml:space="preserve">Harvinaisuus. Neekeri, jolla on aivot. Tätä me kutsumme mielellämme "poikkeavuudeksi".</w:t>
      </w:r>
    </w:p>
    <w:p>
      <w:r>
        <w:rPr>
          <w:b/>
          <w:u w:val="single"/>
        </w:rPr>
        <w:t xml:space="preserve">109096</w:t>
      </w:r>
    </w:p>
    <w:p>
      <w:r>
        <w:t xml:space="preserve">3.</w:t>
        <w:tab/>
        <w:tab/>
        <w:t xml:space="preserve">Ahh Thomas on niin raikas tuulahdus! Lieventäisin hänen ajatustaan sanomalla, että Yhdysvallat on perustuslaillinen tasavalta, ei demokratia.</w:t>
      </w:r>
    </w:p>
    <w:p>
      <w:r>
        <w:rPr>
          <w:b/>
          <w:u w:val="single"/>
        </w:rPr>
        <w:t xml:space="preserve">109097</w:t>
      </w:r>
    </w:p>
    <w:p>
      <w:r>
        <w:t xml:space="preserve">4.</w:t>
        <w:tab/>
        <w:tab/>
        <w:tab/>
        <w:t xml:space="preserve">Se on totta. Ehkä hän tarkoitti, että he ovat "osittaisdemokratia" eivätkä suora demokratia kuten Kanada?</w:t>
      </w:r>
    </w:p>
    <w:p>
      <w:r>
        <w:rPr>
          <w:b/>
          <w:u w:val="single"/>
        </w:rPr>
        <w:t xml:space="preserve">109098</w:t>
      </w:r>
    </w:p>
    <w:p>
      <w:r>
        <w:t xml:space="preserve">1. Ihmiset, PLEASE, lähetelkää sähköpostiviestejä presidentille, kertokaa seuraajillenne, mitä on tekeillä. Gab käyttäytyy todella oudosti tänä aamuna, kestää ikuisuuden ladata ilmoituksia, jotka eivät lataudu. Lainaus aiemmasta viestistä alla:   Huomio kaikki Gabbers:   @a Andrew: "Breaking: @joyent, Gabin uusi hosting-palveluntarjoaja, on juuri vetänyt hosting-palvelumme pois. He ovat antaneet meille aikaa maanantaihin klo 9 asti löytää ratkaisu. Gab tulee todennäköisesti olemaan alhaalla viikkoja tämän takia. Työskentelemme ratkaisujen parissa. Emme koskaan luovuta kaikkien ihmisten sananvapauden puolustamisessa."    Minulta: PLEASE e-mail POTUS Trump - tämä on mielestäni vaalivilppiä. Gab on yksi viimeisistä linnakkeista, joissa konservatiivit voivat puhua ilman sensuuria, ja meidän on suojeltava oikeuksiamme.   Miksi Twitteriä ja/tai Facebookia ei rangaista? Juuri samasta viestistä, josta Gabia rangaistaan?   PayPal kieltää Gab-palvelun, mihin se päättyy? Sulkevatko pankit tilimme ja kieltävät meiltä palvelun, koska olemme konservatiiveja? https://www.whitehouse.gov/contact/ Ja tänä aamuna Foxissa oli lisää Gabia koskevia uutisia: https://www.foxnews.com/us/who-is-robert-bowers-pittsburgh-synagogue-suspect-posted-views-online.</w:t>
      </w:r>
    </w:p>
    <w:p>
      <w:r>
        <w:rPr>
          <w:b/>
          <w:u w:val="single"/>
        </w:rPr>
        <w:t xml:space="preserve">109099</w:t>
      </w:r>
    </w:p>
    <w:p>
      <w:r>
        <w:t xml:space="preserve">2.</w:t>
        <w:tab/>
        <w:t xml:space="preserve">gab on joukko uusia jälkeenjäänyt liberaalit negatiivisia pisteitä, yrittää houkutella korkea IQ yksilöiden lähettämistä MANIFEST REALITY tyyppi vastauksia, nämä ihmiset ovat tyhmiä , #Qanon</w:t>
      </w:r>
    </w:p>
    <w:p>
      <w:r>
        <w:rPr>
          <w:b/>
          <w:u w:val="single"/>
        </w:rPr>
        <w:t xml:space="preserve">109100</w:t>
      </w:r>
    </w:p>
    <w:p>
      <w:r>
        <w:t xml:space="preserve">3.</w:t>
        <w:tab/>
        <w:tab/>
        <w:t xml:space="preserve">Mykistän vapaasti.</w:t>
      </w:r>
    </w:p>
    <w:p>
      <w:r>
        <w:rPr>
          <w:b/>
          <w:u w:val="single"/>
        </w:rPr>
        <w:t xml:space="preserve">109101</w:t>
      </w:r>
    </w:p>
    <w:p>
      <w:r>
        <w:t xml:space="preserve">1. DFLAEPIC DAILY FAIL: MailOnline mustamaalaa DFLA:ta Antifan kuvien avulla Niin sanottu "toimittaja" Bhvishya Patel kirjoitti iskujutun, jossa oli monia asioita tapahtumasta väärin ja johon oli liitetty Antifan kuvia, joissa oli otsikko: "Väkivaltaiset kohtaukset ovat levinneet Lontoon keskustassa tänään Democratic Football Lads' Alliancen hiljaisen marssin jälkeen" #britfam #politics #dfla https://www.politicalite.com/dfla/epic-daily-fail-mailonline-smears-dfla-using-pictures-of-antifa/ https://www.politicalite.com/dfla/epic-daily-fail-mailonline-smears-dfla-using-pictures-of-antifa/</w:t>
      </w:r>
    </w:p>
    <w:p>
      <w:r>
        <w:rPr>
          <w:b/>
          <w:u w:val="single"/>
        </w:rPr>
        <w:t xml:space="preserve">109102</w:t>
      </w:r>
    </w:p>
    <w:p>
      <w:r>
        <w:t xml:space="preserve">2.</w:t>
        <w:tab/>
        <w:t xml:space="preserve">Posti on lähtenyt täysillä vasemmalle sen jälkeen, kun se otettiin haltuun.</w:t>
      </w:r>
    </w:p>
    <w:p>
      <w:r>
        <w:rPr>
          <w:b/>
          <w:u w:val="single"/>
        </w:rPr>
        <w:t xml:space="preserve">109103</w:t>
      </w:r>
    </w:p>
    <w:p>
      <w:r>
        <w:t xml:space="preserve">1. Richard Spencerin erittäin tärkeä lausunto Heel Turnista.    Spencer kuvaa ongelmaksi alt-rightin antautumisen liikekonservatismille. https://youtu.be/hRQL23caIgA.</w:t>
      </w:r>
    </w:p>
    <w:p>
      <w:r>
        <w:rPr>
          <w:b/>
          <w:u w:val="single"/>
        </w:rPr>
        <w:t xml:space="preserve">109104</w:t>
      </w:r>
    </w:p>
    <w:p>
      <w:r>
        <w:t xml:space="preserve">2.</w:t>
        <w:tab/>
        <w:t xml:space="preserve">En ole koskaan pitänyt Spenceristä, mutta sanon, että hänen otoksensa ovat viime aikoina parantuneet tietyillä osa-alueilla. Hän ainakin ymmärtää, että GOP:n suosiminen ei ole ratkaisu, ja olen samaa mieltä NPI:n tiedoista, joiden mukaan valkoisista tulee vähemmistö vuonna 2031.</w:t>
      </w:r>
    </w:p>
    <w:p>
      <w:r>
        <w:rPr>
          <w:b/>
          <w:u w:val="single"/>
        </w:rPr>
        <w:t xml:space="preserve">109105</w:t>
      </w:r>
    </w:p>
    <w:p>
      <w:r>
        <w:t xml:space="preserve">3.</w:t>
        <w:tab/>
        <w:tab/>
        <w:t xml:space="preserve">Greg Johnson on kirjoittanut suuren artikkelin, jossa hän haukkuu Spenceriä CC:ssä.  Se on hyvä yhteenveto, mutta Gregin ajatus siitä, että hailgate oli maailmanloppu, on hyvin kyseenalainen. Gregin pitäisi pysytellä arkistonhoitajana, ei aktivistina.</w:t>
      </w:r>
    </w:p>
    <w:p>
      <w:r>
        <w:rPr>
          <w:b/>
          <w:u w:val="single"/>
        </w:rPr>
        <w:t xml:space="preserve">109106</w:t>
      </w:r>
    </w:p>
    <w:p>
      <w:r>
        <w:t xml:space="preserve">4.</w:t>
        <w:tab/>
        <w:tab/>
        <w:tab/>
        <w:t xml:space="preserve">Tässä on Greg Johnsonin artikkeli. Lue se ja päätä itse. Olen samaa mieltä osasta, osa on vastenmielistä. https://www.counter-currents.com/2018/10/what-is-the-alternative-right-part-3/ Heilgatea koskeva osa haiskahtaa pahansuopaiselta. Richard Spenceriä voidaan syyttää NPI:n seig heiling -debakkelista, mutta on absurdia olla edes mainitsematta, kuka heilingin oikeastaan teki, kun Greg Johnson tuntee kyseisen henkilön henkilökohtaisesti. Spenceriä voi syyttää siitä, että hän kutsui kyseisen henkilön, mutta Spencer ei tiennyt, että Enoch aikoi järjestää heilingin NPI:n tapahtumassa.   Kenestä minä puhun? Mike Enochista tietenkin. Greg tietää, että Mike Enoch järjesti heilingin, ja hän tuki Enochia vielä kauan tapahtuman jälkeen. Miten sinulla voi olla ongelmia Spencerin kanssa mutta ei Enochin kanssa täsmälleen saman tapauksen vuoksi? Vastaus on, että et voi, ja NPI:n tapausta käytetään lyömäaseena Spenceriä vastaan. Mike Enochin roolin muistamattomuus NPI:ssä sattuneessa heiling-tapahtumassa on yksi alt-rightin oudoimmista asioista. Todisteet siitä, että Greg Johnson tuki Mike Enochia heilgaten jälkeen, alla. https://www.counter-currents.com/2017/01/why-i-support-mike-enoch/ Tietenkin voi kiertää sanomassa "älä puhdista" ja sitten kirjoittaa polemiikkia, jolla on onnistuessaan juuri puhdistuksen vaikutus.</w:t>
      </w:r>
    </w:p>
    <w:p>
      <w:r>
        <w:rPr>
          <w:b/>
          <w:u w:val="single"/>
        </w:rPr>
        <w:t xml:space="preserve">109107</w:t>
      </w:r>
    </w:p>
    <w:p>
      <w:r>
        <w:t xml:space="preserve">5.</w:t>
        <w:tab/>
        <w:tab/>
        <w:tab/>
        <w:tab/>
        <w:t xml:space="preserve">Vuonna 2015 olisimme juhlineet Heilgatea. Bluecheckien raivostuessa olisimme voidelleet Spencerin "Heil-mestariksi", järjestäneet "Heil-kilpailun", "Heil Artin" .... ja nauraneet perseemme irti Bluecheckien sekoillessa. "Heilgate" oli käännekohta: Kun lakkasimme nauramasta ja alistuimme vihollistemme (vale)moraaliseen paheksuntaan.</w:t>
      </w:r>
    </w:p>
    <w:p>
      <w:r>
        <w:rPr>
          <w:b/>
          <w:u w:val="single"/>
        </w:rPr>
        <w:t xml:space="preserve">109108</w:t>
      </w:r>
    </w:p>
    <w:p>
      <w:r>
        <w:t xml:space="preserve">6.</w:t>
        <w:tab/>
        <w:tab/>
        <w:tab/>
        <w:tab/>
        <w:tab/>
        <w:t xml:space="preserve">Heilgaten ongelma on nähdäkseni tämä: Kaikelle on aikansa ja paikkansa. Seig heiling muka korkeatasoisen aivoriihen tilaisuudessa, jonka vieraat suuntaavat propagandaansa tavallisiin ihmisiin (kuten Peter Brimelow), oli valtava virhe, ja mikä pahempaa, anteeksiantamaton liikekurin puute. Charlottesvillessä salaperäisesti marssinut hakaristilipputyyppi olisi ollut kirsikka kakun päällä, jos hän olisi esiintynyt NPI:ssä.   Kuka Mike Enoch oli tekemään päätöksen tehdä niin? Jos Richard Spencer olisi halunnut tehdä niin, hän olisi voinut tehdä sen, koska se oli hänen tapahtumansa. Mike Enoch teki sen, eikä häntä syytetty mistään. Itse asiassa TRS:n foorumilla sallittiin hyökkäykset Richard Spenceriä vastaan NPI:n tapahtumien vuoksi ja kiellettiin kaikki, jotka mainitsivat Mike Enochin keskeisen roolin siinä.   Sillä, onko roomalaisten tervehdys esteettisesti miellyttävää vai ei, ei ole merkitystä. Jos kuri olisi ollut kunnollinen, sitä ei olisi koskaan tapahtunut. Toisin kuin hakaristilippumies, joka olisi voinut olla kuka tahansa, myös vihollinen, Mike Enoch oli jo hyvin tunnettu liikkeessä. Hänen olisi pitänyt tietää paremmin.</w:t>
      </w:r>
    </w:p>
    <w:p>
      <w:r>
        <w:rPr>
          <w:b/>
          <w:u w:val="single"/>
        </w:rPr>
        <w:t xml:space="preserve">109109</w:t>
      </w:r>
    </w:p>
    <w:p>
      <w:r>
        <w:t xml:space="preserve">7.</w:t>
        <w:tab/>
        <w:tab/>
        <w:tab/>
        <w:tab/>
        <w:tab/>
        <w:tab/>
        <w:t xml:space="preserve">Jos emme naura, olemme häviöllä. Kun alamme raapia leukojamme syvällisissä filosofisissa pohdinnoissa jonkin asian moraalisesta tai esteettisestä arvosta...., olemme jo hävinneet.</w:t>
      </w:r>
    </w:p>
    <w:p>
      <w:r>
        <w:rPr>
          <w:b/>
          <w:u w:val="single"/>
        </w:rPr>
        <w:t xml:space="preserve">109110</w:t>
      </w:r>
    </w:p>
    <w:p>
      <w:r>
        <w:t xml:space="preserve">8.</w:t>
        <w:tab/>
        <w:tab/>
        <w:tab/>
        <w:tab/>
        <w:tab/>
        <w:tab/>
        <w:tab/>
        <w:t xml:space="preserve">He olivat humalassa ja juhlivat nuoria miehiä. Ketä kiinnostaa? Lisäksi..: Se oli SPENCERin jälkeenjäänyt valinta kutsua media paikalle. (Ja hän piti yhden tavallisista homoilevista puheistaan "elokuvista" ja filosofiasta, ja jätkät halusivat päästää höyryjä hänen homouden jälkeen.)</w:t>
      </w:r>
    </w:p>
    <w:p>
      <w:r>
        <w:rPr>
          <w:b/>
          <w:u w:val="single"/>
        </w:rPr>
        <w:t xml:space="preserve">109111</w:t>
      </w:r>
    </w:p>
    <w:p>
      <w:r>
        <w:t xml:space="preserve">1. @Thomas_Wictor esittää älyllisen väitteen ja hänet hyllytetään, mutta tämä henkilö on edelleen Twitterissä.  "Joten kenen [sic] on tarkoitus ottaa yksi joukkueen puolesta ja tappaa Kavanaugh?"     Spooky Spam "@ lookitsSammm"</w:t>
      </w:r>
    </w:p>
    <w:p>
      <w:r>
        <w:rPr>
          <w:b/>
          <w:u w:val="single"/>
        </w:rPr>
        <w:t xml:space="preserve">109112</w:t>
      </w:r>
    </w:p>
    <w:p>
      <w:r>
        <w:t xml:space="preserve">2.</w:t>
        <w:tab/>
        <w:t xml:space="preserve">Jonkun salaisen palvelun edustajan on käytävä tämän runkkarin luona ja pidettävä hänelle hyvin vakava puhuttelu. Hän ei ole hauska...</w:t>
      </w:r>
    </w:p>
    <w:p>
      <w:r>
        <w:rPr>
          <w:b/>
          <w:u w:val="single"/>
        </w:rPr>
        <w:t xml:space="preserve">109113</w:t>
      </w:r>
    </w:p>
    <w:p>
      <w:r>
        <w:t xml:space="preserve">1. Tämä on Clarence Spangle. Hän pitää kovasti brittiläisestä musiikista ja rakastaa helvetisti englantilaisia. Toivottavasti pidät siitä CS. https://www.youtube.com/watch?v=GmSgjBgo-OM</w:t>
      </w:r>
    </w:p>
    <w:p>
      <w:r>
        <w:rPr>
          <w:b/>
          <w:u w:val="single"/>
        </w:rPr>
        <w:t xml:space="preserve">109114</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ei homo Elton Johnia... menkää kotiin Queenien luo. https://www.youtube.com/watch?v=MwTv45OW5Yw.</w:t>
      </w:r>
    </w:p>
    <w:p>
      <w:r>
        <w:rPr>
          <w:b/>
          <w:u w:val="single"/>
        </w:rPr>
        <w:t xml:space="preserve">109115</w:t>
      </w:r>
    </w:p>
    <w:p>
      <w:r>
        <w:t xml:space="preserve">1. Bono haluaa, että Afrikka ja EU yhdistävät voimansa Trumpia ja Yhdysvaltoja vastaan ja "valtaavat maailman" Onnea matkaan 😏 https://voiceofeurope.com/2018/10/bono-wants-africa-and-the-eu-to-join-forces-against-trump-and-the-us-and-take-over-the-world/.</w:t>
      </w:r>
    </w:p>
    <w:p>
      <w:r>
        <w:rPr>
          <w:b/>
          <w:u w:val="single"/>
        </w:rPr>
        <w:t xml:space="preserve">109116</w:t>
      </w:r>
    </w:p>
    <w:p>
      <w:r>
        <w:t xml:space="preserve">2.</w:t>
        <w:tab/>
        <w:t xml:space="preserve">Joku yritti sitä jo ja päätyi ampumaan itseään päähän ja tappamaan vaimonsa, ja hänen päälleen kaadettiin bensiiniä ja sytytettiin tuleen, jotta venäläiset eivät ilmeisesti saaneet hänen ruumistaan, mutta huhujen mukaan hän pääsi Argentiinaan ja eli elämänsä loppuun Bono on mulkku globalisti ja täysi kusipää.</w:t>
      </w:r>
    </w:p>
    <w:p>
      <w:r>
        <w:rPr>
          <w:b/>
          <w:u w:val="single"/>
        </w:rPr>
        <w:t xml:space="preserve">109117</w:t>
      </w:r>
    </w:p>
    <w:p>
      <w:r>
        <w:t xml:space="preserve">1. Et kestä keskustelua, joten sinä ja kaverisi roskapostaatte homopornoa, runkkaatte toisillenne ja haukutte kaikkia natseiksi, ja kun teitä haukutaan, kiistätte sen kuin emme tietäisi, mitä teette. Tämä päättyy siihen, että sinut bannataan, senkin iso homo.</w:t>
      </w:r>
    </w:p>
    <w:p>
      <w:r>
        <w:rPr>
          <w:b/>
          <w:u w:val="single"/>
        </w:rPr>
        <w:t xml:space="preserve">109118</w:t>
      </w:r>
    </w:p>
    <w:p>
      <w:r>
        <w:t xml:space="preserve">1. #Turkkilainen #poliisi löysi #Saudin konsulaatista todisteita #Khashoggin #murhasta - Raportti https://sputniknews.com/world/201810161068933752-turkey-khashoggi-killed-evidence/ #MiddleEast #SaudiArabia #US #USA #USA #America #Trump #EU #Eurooppa #Europa #RU #Venäjä #Turkki</w:t>
      </w:r>
    </w:p>
    <w:p>
      <w:r>
        <w:rPr>
          <w:b/>
          <w:u w:val="single"/>
        </w:rPr>
        <w:t xml:space="preserve">109119</w:t>
      </w:r>
    </w:p>
    <w:p>
      <w:r>
        <w:t xml:space="preserve">2.</w:t>
        <w:tab/>
        <w:t xml:space="preserve">välittääkö kukaan oikeasti siitä, että taas yksi muzzie joutui toisen muzzien käsiin muzzien maassa?</w:t>
      </w:r>
    </w:p>
    <w:p>
      <w:r>
        <w:rPr>
          <w:b/>
          <w:u w:val="single"/>
        </w:rPr>
        <w:t xml:space="preserve">109120</w:t>
      </w:r>
    </w:p>
    <w:p>
      <w:r>
        <w:t xml:space="preserve">1. Demokraatit ovat avoimesti todenneet (monta kertaa), että he kumoavat 2nd.   #Vote Red</w:t>
      </w:r>
    </w:p>
    <w:p>
      <w:r>
        <w:rPr>
          <w:b/>
          <w:u w:val="single"/>
        </w:rPr>
        <w:t xml:space="preserve">109121</w:t>
      </w:r>
    </w:p>
    <w:p>
      <w:r>
        <w:t xml:space="preserve">2.</w:t>
        <w:tab/>
        <w:t xml:space="preserve">Miksi juutalainen tyttö luulee, että hänen tehtävänsä on kertoa miehille aseista... Mene viikkaamaan pyykkiä tai jotain muuta</w:t>
      </w:r>
    </w:p>
    <w:p>
      <w:r>
        <w:rPr>
          <w:b/>
          <w:u w:val="single"/>
        </w:rPr>
        <w:t xml:space="preserve">109122</w:t>
      </w:r>
    </w:p>
    <w:p>
      <w:r>
        <w:t xml:space="preserve">3.</w:t>
        <w:tab/>
        <w:tab/>
        <w:t xml:space="preserve">Kike kusipää</w:t>
      </w:r>
    </w:p>
    <w:p>
      <w:r>
        <w:rPr>
          <w:b/>
          <w:u w:val="single"/>
        </w:rPr>
        <w:t xml:space="preserve">109123</w:t>
      </w:r>
    </w:p>
    <w:p>
      <w:r>
        <w:t xml:space="preserve">1. Georgetownin professori: "Valkoisten miesten pitäisi kuolla hirvittävään kuolemaan, heidän ruumiinsa pitäisi silpoa ennen kuin ne syötetään sioille" =&gt; Rangaistus, palkallinen loma - loma. https://www.youtube.com/watch?v=CjTcHvAXBxQ. https://www.youtube.com/watch?v=CjTcHvAXBxQ</w:t>
      </w:r>
    </w:p>
    <w:p>
      <w:r>
        <w:rPr>
          <w:b/>
          <w:u w:val="single"/>
        </w:rPr>
        <w:t xml:space="preserve">109124</w:t>
      </w:r>
    </w:p>
    <w:p>
      <w:r>
        <w:t xml:space="preserve">2.</w:t>
        <w:tab/>
        <w:t xml:space="preserve">RIPUSTA PUNA</w:t>
      </w:r>
    </w:p>
    <w:p>
      <w:r>
        <w:rPr>
          <w:b/>
          <w:u w:val="single"/>
        </w:rPr>
        <w:t xml:space="preserve">109125</w:t>
      </w:r>
    </w:p>
    <w:p>
      <w:r>
        <w:t xml:space="preserve">1.</w:t>
      </w:r>
    </w:p>
    <w:p>
      <w:r>
        <w:rPr>
          <w:b/>
          <w:u w:val="single"/>
        </w:rPr>
        <w:t xml:space="preserve">109126</w:t>
      </w:r>
    </w:p>
    <w:p>
      <w:r>
        <w:t xml:space="preserve">2.</w:t>
        <w:tab/>
        <w:t xml:space="preserve">ERO JULKISTEN naisten ja likaisten demokraattien välillä on yhtä selvä kuin kuva/.</w:t>
      </w:r>
    </w:p>
    <w:p>
      <w:r>
        <w:rPr>
          <w:b/>
          <w:u w:val="single"/>
        </w:rPr>
        <w:t xml:space="preserve">109127</w:t>
      </w:r>
    </w:p>
    <w:p>
      <w:r>
        <w:t xml:space="preserve">3.</w:t>
        <w:tab/>
        <w:tab/>
        <w:t xml:space="preserve">Tai oikea muija härkälutkan ja Miken vieressä...</w:t>
      </w:r>
    </w:p>
    <w:p>
      <w:r>
        <w:rPr>
          <w:b/>
          <w:u w:val="single"/>
        </w:rPr>
        <w:t xml:space="preserve">109128</w:t>
      </w:r>
    </w:p>
    <w:p>
      <w:r>
        <w:t xml:space="preserve">1. Tämä nainen on mahtava - SHARE!!!!    #HandsOffOurKids https://activistmommy.com/watch-coming-children/</w:t>
      </w:r>
    </w:p>
    <w:p>
      <w:r>
        <w:rPr>
          <w:b/>
          <w:u w:val="single"/>
        </w:rPr>
        <w:t xml:space="preserve">109129</w:t>
      </w:r>
    </w:p>
    <w:p>
      <w:r>
        <w:t xml:space="preserve">2.</w:t>
        <w:tab/>
        <w:t xml:space="preserve">no. ihmisten tarvitsee vain ampua ne kommunistipaskiaiset, jotka yrittävät varastaa lapsensa tai lapsensa. onneksi en kasvata lapsia nykyään, ja kun nuo kommunistipaskiaiset aloittivat tuon pakko-bussikuljetuksen, minä pysyin pystyssä, eikä poikaani kuljetettu kaupunkimme läpi johonkin neekerikouluun. koska tartuin hänen PERUSTELIJANSA pinoamisvipusta ja sanoin hänelle, että hakkaisin hänen persettään joka päivä, kunnes hän saisi sen vitun viestin. tietysti hän soitti poliisit, he tulivat kotiini ja kerroin heille, että tarkoitin mitä sanoin. he välittivät tämän takaisin tuolle PUSSY PERUSTELIJALLE ja sanoivat hänelle, että hänen olisi parempi kuunnella, hän kuunteli, hän kuunteli, ja ongelma loppui, ja vanhempien on käytettävä väkivaltaa tämän paskan lopettamiseksi tänä päivänä.</w:t>
      </w:r>
    </w:p>
    <w:p>
      <w:r>
        <w:rPr>
          <w:b/>
          <w:u w:val="single"/>
        </w:rPr>
        <w:t xml:space="preserve">109130</w:t>
      </w:r>
    </w:p>
    <w:p>
      <w:r>
        <w:t xml:space="preserve">1. "Al Jazeera on Israelin ja Amerikan vastainen ja suorastaan vihamielinen juutalaisia kohtaan.": Amerikkalaiset ansaitsevat tietää, toimiiko se myös Qatarin hallinnon ulkomaisena agenttina. http://dlvr.it/QpSLk4.</w:t>
      </w:r>
    </w:p>
    <w:p>
      <w:r>
        <w:rPr>
          <w:b/>
          <w:u w:val="single"/>
        </w:rPr>
        <w:t xml:space="preserve">109131</w:t>
      </w:r>
    </w:p>
    <w:p>
      <w:r>
        <w:t xml:space="preserve">2.</w:t>
        <w:tab/>
        <w:t xml:space="preserve">Ota Kanada ja Amerikka pois tagistasi....lännessä kuoriutuneet juutalaiset ovat juutalaisia piste...Al-jazeera on mahtava...Heippa kusipää...</w:t>
      </w:r>
    </w:p>
    <w:p>
      <w:r>
        <w:rPr>
          <w:b/>
          <w:u w:val="single"/>
        </w:rPr>
        <w:t xml:space="preserve">109132</w:t>
      </w:r>
    </w:p>
    <w:p>
      <w:r>
        <w:t xml:space="preserve">1.</w:t>
      </w:r>
    </w:p>
    <w:p>
      <w:r>
        <w:rPr>
          <w:b/>
          <w:u w:val="single"/>
        </w:rPr>
        <w:t xml:space="preserve">109133</w:t>
      </w:r>
    </w:p>
    <w:p>
      <w:r>
        <w:t xml:space="preserve">2.</w:t>
        <w:tab/>
        <w:t xml:space="preserve">Haista vittu, mulkku, ja sinun Narnia-harhasi. #FAIL</w:t>
      </w:r>
    </w:p>
    <w:p>
      <w:r>
        <w:rPr>
          <w:b/>
          <w:u w:val="single"/>
        </w:rPr>
        <w:t xml:space="preserve">109134</w:t>
      </w:r>
    </w:p>
    <w:p>
      <w:r>
        <w:t xml:space="preserve">3.</w:t>
        <w:tab/>
        <w:tab/>
        <w:t xml:space="preserve">twat</w:t>
      </w:r>
    </w:p>
    <w:p>
      <w:r>
        <w:rPr>
          <w:b/>
          <w:u w:val="single"/>
        </w:rPr>
        <w:t xml:space="preserve">109135</w:t>
      </w:r>
    </w:p>
    <w:p>
      <w:r>
        <w:t xml:space="preserve">1. Kyllä, se on uhka. Vasemmisto lupaa väkivaltaa kaikille, jotka uskaltavat asettua heitä vastaan.   He eivät ole valmistautuneet siihen, mitä ovat aloittamassa.</w:t>
      </w:r>
    </w:p>
    <w:p>
      <w:r>
        <w:rPr>
          <w:b/>
          <w:u w:val="single"/>
        </w:rPr>
        <w:t xml:space="preserve">109136</w:t>
      </w:r>
    </w:p>
    <w:p>
      <w:r>
        <w:t xml:space="preserve">2.</w:t>
        <w:tab/>
        <w:t xml:space="preserve">awwwwww...is hinttari Palmer vihainen?? tarvitsee halin?</w:t>
      </w:r>
    </w:p>
    <w:p>
      <w:r>
        <w:rPr>
          <w:b/>
          <w:u w:val="single"/>
        </w:rPr>
        <w:t xml:space="preserve">109137</w:t>
      </w:r>
    </w:p>
    <w:p>
      <w:r>
        <w:t xml:space="preserve">3.</w:t>
        <w:tab/>
        <w:tab/>
        <w:t xml:space="preserve">Hinttiraportti haluaa, että hänen seuraajansa hakkaavat vanhoja naisia.</w:t>
      </w:r>
    </w:p>
    <w:p>
      <w:r>
        <w:rPr>
          <w:b/>
          <w:u w:val="single"/>
        </w:rPr>
        <w:t xml:space="preserve">109138</w:t>
      </w:r>
    </w:p>
    <w:p>
      <w:r>
        <w:t xml:space="preserve">1. Rasismi nostaa jälleen rumaa päätään!</w:t>
      </w:r>
    </w:p>
    <w:p>
      <w:r>
        <w:rPr>
          <w:b/>
          <w:u w:val="single"/>
        </w:rPr>
        <w:t xml:space="preserve">109139</w:t>
      </w:r>
    </w:p>
    <w:p>
      <w:r>
        <w:t xml:space="preserve">2.</w:t>
        <w:tab/>
        <w:t xml:space="preserve">Tarkistin. Tässä ohjelmassa on paljon neekerityttöjä. Miksi neekerimiehen ja valkoisen, sinisilmäisen blondin pariksi asetettiin siis neekerimies? Tämä on ällöttävää rasismia. Ehkäpä jos he haluavat olla totuudenmukaisia, heidän pitäisi näyttää neekerin raiskaavan blondin, eikö niin?</w:t>
      </w:r>
    </w:p>
    <w:p>
      <w:r>
        <w:rPr>
          <w:b/>
          <w:u w:val="single"/>
        </w:rPr>
        <w:t xml:space="preserve">109140</w:t>
      </w:r>
    </w:p>
    <w:p>
      <w:r>
        <w:t xml:space="preserve">1. On hämmästyttävää, miten helposti tämä juutalaispaskiainen valehtelee ja yrittää pyyhkiä pois Bildon historiaa... https://rightwingfolks.com/hillary-is-asked-about-bills-sexual-misconduct-allegations-gives-the-most-absurd-answer-ever/</w:t>
      </w:r>
    </w:p>
    <w:p>
      <w:r>
        <w:rPr>
          <w:b/>
          <w:u w:val="single"/>
        </w:rPr>
        <w:t xml:space="preserve">109141</w:t>
      </w:r>
    </w:p>
    <w:p>
      <w:r>
        <w:t xml:space="preserve">1. olet pelkkä vitun jälkeenjäänyt.</w:t>
      </w:r>
    </w:p>
    <w:p>
      <w:r>
        <w:rPr>
          <w:b/>
          <w:u w:val="single"/>
        </w:rPr>
        <w:t xml:space="preserve">109142</w:t>
      </w:r>
    </w:p>
    <w:p>
      <w:r>
        <w:t xml:space="preserve">1. Vagina neekeri väsymys https://www.dailymail.co.uk/news/article-6320093/Megyn-Kellys-former-Fox-worker-puts-boot-attacks-NBC-hiring-race-issues.html</w:t>
      </w:r>
    </w:p>
    <w:p>
      <w:r>
        <w:rPr>
          <w:b/>
          <w:u w:val="single"/>
        </w:rPr>
        <w:t xml:space="preserve">109143</w:t>
      </w:r>
    </w:p>
    <w:p>
      <w:r>
        <w:t xml:space="preserve">2.</w:t>
        <w:tab/>
        <w:t xml:space="preserve">Kirsten antaa merkin. Hän haluaa lisää lähetysaikaa.</w:t>
      </w:r>
    </w:p>
    <w:p>
      <w:r>
        <w:rPr>
          <w:b/>
          <w:u w:val="single"/>
        </w:rPr>
        <w:t xml:space="preserve">109144</w:t>
      </w:r>
    </w:p>
    <w:p>
      <w:r>
        <w:t xml:space="preserve">3.</w:t>
        <w:tab/>
        <w:t xml:space="preserve">Kristen Powers nai Anthony Weineriä.</w:t>
      </w:r>
    </w:p>
    <w:p>
      <w:r>
        <w:rPr>
          <w:b/>
          <w:u w:val="single"/>
        </w:rPr>
        <w:t xml:space="preserve">109145</w:t>
      </w:r>
    </w:p>
    <w:p>
      <w:r>
        <w:t xml:space="preserve">1. Kuulin huhun, että hänen opiskeluaikanaan joku laittoi uraania Warrenin Tampaxiin pilana. Tässä on pelottava asia; jos se on totta, hän on maailman ensimmäinen ydinkäyttöinen tyhmä mulkku, joka voi juosta ikuisesti eikä tarvitse koskaan tankkausta.</w:t>
      </w:r>
    </w:p>
    <w:p>
      <w:r>
        <w:rPr>
          <w:b/>
          <w:u w:val="single"/>
        </w:rPr>
        <w:t xml:space="preserve">109146</w:t>
      </w:r>
    </w:p>
    <w:p>
      <w:r>
        <w:t xml:space="preserve">1. Jos tarvitsette apua transupornosta eroon pääsemisessä, ilmoittaudun vapaaehtoiseksi moderaattoriksi. Tarvitsette GAB-käyttäjien apua päästäksenne eroon tästä sairaasta paskasta.  Ja ennen kuin joku ääliö sanoo: "Mutta, muh sananvapaus!" REILUN HOMOHOMO-TRANSVESTIITTIPORNON LÄHETTÄMINEN EI OLE SANANVAPAUTTA.</w:t>
      </w:r>
    </w:p>
    <w:p>
      <w:r>
        <w:rPr>
          <w:b/>
          <w:u w:val="single"/>
        </w:rPr>
        <w:t xml:space="preserve">109147</w:t>
      </w:r>
    </w:p>
    <w:p>
      <w:r>
        <w:t xml:space="preserve">1. Ei riitä, että #Facebookin on tunkeuduttava epätoivotusti useille elämän osa-alueillemme. Nyt tuo vitun kusipää #zuckerberg aikoo psykoanalysoida meitä. SULJETTAA JA POISTAA #FACEBOOK-käyttäjätunnuksesi, chop fucking chop https://nyp.st/2pXhK2r.</w:t>
      </w:r>
    </w:p>
    <w:p>
      <w:r>
        <w:rPr>
          <w:b/>
          <w:u w:val="single"/>
        </w:rPr>
        <w:t xml:space="preserve">109148</w:t>
      </w:r>
    </w:p>
    <w:p>
      <w:r>
        <w:t xml:space="preserve">1. Sisään homo jidit.</w:t>
      </w:r>
    </w:p>
    <w:p>
      <w:r>
        <w:rPr>
          <w:b/>
          <w:u w:val="single"/>
        </w:rPr>
        <w:t xml:space="preserve">109149</w:t>
      </w:r>
    </w:p>
    <w:p>
      <w:r>
        <w:t xml:space="preserve">1. hintti neekeri</w:t>
      </w:r>
    </w:p>
    <w:p>
      <w:r>
        <w:rPr>
          <w:b/>
          <w:u w:val="single"/>
        </w:rPr>
        <w:t xml:space="preserve">109150</w:t>
      </w:r>
    </w:p>
    <w:p>
      <w:r>
        <w:t xml:space="preserve">1. Neekerin "aivoissa" on jonkinlainen epämuodostuma, joka saa sen käyttäytymään niin kuin se käyttäytyy.</w:t>
      </w:r>
    </w:p>
    <w:p>
      <w:r>
        <w:rPr>
          <w:b/>
          <w:u w:val="single"/>
        </w:rPr>
        <w:t xml:space="preserve">109151</w:t>
      </w:r>
    </w:p>
    <w:p>
      <w:r>
        <w:t xml:space="preserve">1. Flat Top Mountain-Fairview NC, vastapäätä laaksoa, jossa "noitien" esi-isäni asui...</w:t>
      </w:r>
    </w:p>
    <w:p>
      <w:r>
        <w:rPr>
          <w:b/>
          <w:u w:val="single"/>
        </w:rPr>
        <w:t xml:space="preserve">109152</w:t>
      </w:r>
    </w:p>
    <w:p>
      <w:r>
        <w:t xml:space="preserve">2.</w:t>
        <w:tab/>
        <w:t xml:space="preserve">Kenelläkään ei ole koskaan ollut ongelmia sen kanssa, että me eteläisten Appalakkien vuoristoihmiset olemme noitia, mutta sinun pitäisi hävetä, että sukupuussasi on vuoristoihmisiä.</w:t>
      </w:r>
    </w:p>
    <w:p>
      <w:r>
        <w:rPr>
          <w:b/>
          <w:u w:val="single"/>
        </w:rPr>
        <w:t xml:space="preserve">109153</w:t>
      </w:r>
    </w:p>
    <w:p>
      <w:r>
        <w:t xml:space="preserve">3.</w:t>
        <w:tab/>
        <w:tab/>
        <w:t xml:space="preserve">*Minä* olen maalaisjuntti. Minulla on yhä sukulaisia vuorilla. Olen kunnostautunut hillbilly, käynyt insinöörikoulun, mutta muistan juureni, eikä minulla ole aikaa kiihkoilijoille.</w:t>
      </w:r>
    </w:p>
    <w:p>
      <w:r>
        <w:rPr>
          <w:b/>
          <w:u w:val="single"/>
        </w:rPr>
        <w:t xml:space="preserve">109154</w:t>
      </w:r>
    </w:p>
    <w:p>
      <w:r>
        <w:t xml:space="preserve">1. @RobertBudriss - Kiitos! Tuo ansaitsee paitsi aplodit myös mukavan, märän halauksen. Puck up buddy boy....</w:t>
      </w:r>
    </w:p>
    <w:p>
      <w:r>
        <w:rPr>
          <w:b/>
          <w:u w:val="single"/>
        </w:rPr>
        <w:t xml:space="preserve">109155</w:t>
      </w:r>
    </w:p>
    <w:p>
      <w:r>
        <w:t xml:space="preserve">2.</w:t>
        <w:tab/>
        <w:t xml:space="preserve">YEAH</w:t>
      </w:r>
    </w:p>
    <w:p>
      <w:r>
        <w:rPr>
          <w:b/>
          <w:u w:val="single"/>
        </w:rPr>
        <w:t xml:space="preserve">109156</w:t>
      </w:r>
    </w:p>
    <w:p>
      <w:r>
        <w:t xml:space="preserve">3.</w:t>
        <w:tab/>
        <w:tab/>
        <w:t xml:space="preserve">@RobertBudriss -- Hmmm, tuo näyttää kyllä hieman Stephen McNallenilta. Yritätkö kertoa meille jotain????? Viimeisenä, mutta ehdottomasti ei vähäisimpänä, ainoa "mulkku", jolla haluan tulla nussituksi, on tyttö, jolla on strap-on. Ja epäilen, että niin pidät sinäkin, mutta et uskalla myöntää sitä. &lt;vink vink&gt;.</w:t>
      </w:r>
    </w:p>
    <w:p>
      <w:r>
        <w:rPr>
          <w:b/>
          <w:u w:val="single"/>
        </w:rPr>
        <w:t xml:space="preserve">109157</w:t>
      </w:r>
    </w:p>
    <w:p>
      <w:r>
        <w:t xml:space="preserve">4.</w:t>
      </w:r>
    </w:p>
    <w:p>
      <w:r>
        <w:rPr>
          <w:b/>
          <w:u w:val="single"/>
        </w:rPr>
        <w:t xml:space="preserve">109158</w:t>
      </w:r>
    </w:p>
    <w:p>
      <w:r>
        <w:t xml:space="preserve">5.</w:t>
        <w:tab/>
        <w:tab/>
        <w:tab/>
        <w:tab/>
        <w:t xml:space="preserve">NYT HÄN ON NEEKERIEN YSTÄVÄ</w:t>
      </w:r>
    </w:p>
    <w:p>
      <w:r>
        <w:rPr>
          <w:b/>
          <w:u w:val="single"/>
        </w:rPr>
        <w:t xml:space="preserve">109159</w:t>
      </w:r>
    </w:p>
    <w:p>
      <w:r>
        <w:t xml:space="preserve">6.</w:t>
        <w:tab/>
        <w:tab/>
        <w:tab/>
        <w:tab/>
        <w:tab/>
        <w:t xml:space="preserve">@RobertBudriss -- Juku, olen liikuttunut - aina suolistoani myöten! Tuo on jo kaksi repostia (pahoittelut, jos en ole vastannut palvelukseen), ja ihmettelen, mitä tarvitaan kolmoisvoittoon?</w:t>
      </w:r>
    </w:p>
    <w:p>
      <w:r>
        <w:rPr>
          <w:b/>
          <w:u w:val="single"/>
        </w:rPr>
        <w:t xml:space="preserve">109160</w:t>
      </w:r>
    </w:p>
    <w:p>
      <w:r>
        <w:t xml:space="preserve">7.</w:t>
        <w:tab/>
        <w:tab/>
        <w:tab/>
        <w:tab/>
        <w:tab/>
        <w:tab/>
        <w:t xml:space="preserve">oh you will see LOL</w:t>
      </w:r>
    </w:p>
    <w:p>
      <w:r>
        <w:rPr>
          <w:b/>
          <w:u w:val="single"/>
        </w:rPr>
        <w:t xml:space="preserve">109161</w:t>
      </w:r>
    </w:p>
    <w:p>
      <w:r>
        <w:t xml:space="preserve">8.</w:t>
        <w:tab/>
        <w:tab/>
        <w:tab/>
        <w:tab/>
        <w:tab/>
        <w:tab/>
        <w:t xml:space="preserve">@RobertBudriss -- Kerron sinulle, mitä aion tehdä ennen kuin häivyn. Otan hieman vähemmän kaasua ja valitsen jotain sellaista, joka voisi miellyttää sinua ja neopaganistisia kavereitasi. Pieni vanhan koulukunnan sävelmä piristämään...errr, synkistämään päivää. ;-)  "Inner Sanctum" ~ Memorandum https://www.youtube.com/watch?v=gDbBON9kgDI ...</w:t>
      </w:r>
    </w:p>
    <w:p>
      <w:r>
        <w:rPr>
          <w:b/>
          <w:u w:val="single"/>
        </w:rPr>
        <w:t xml:space="preserve">109162</w:t>
      </w:r>
    </w:p>
    <w:p>
      <w:r>
        <w:t xml:space="preserve">9.</w:t>
        <w:tab/>
        <w:tab/>
        <w:tab/>
        <w:tab/>
        <w:tab/>
        <w:tab/>
        <w:t xml:space="preserve">mennä pois</w:t>
      </w:r>
    </w:p>
    <w:p>
      <w:r>
        <w:rPr>
          <w:b/>
          <w:u w:val="single"/>
        </w:rPr>
        <w:t xml:space="preserve">109163</w:t>
      </w:r>
    </w:p>
    <w:p>
      <w:r>
        <w:t xml:space="preserve">10.</w:t>
        <w:tab/>
        <w:tab/>
        <w:tab/>
        <w:tab/>
        <w:tab/>
        <w:tab/>
        <w:t xml:space="preserve">@RobertBudriss -- &lt;murskaa rystyset&gt; Toivon, että tämä on se, joka antaa minulle kipeästi kaipaamani kolmossijan. Arrivederci darling! :O "Shut The Fuck Up" ~ Sisters Of Mercy https://www.youtube.com/watch?v=2UIgoLr97pQ https://www.youtube.com/watch?v=2UIgoLr97pQ</w:t>
      </w:r>
    </w:p>
    <w:p>
      <w:r>
        <w:rPr>
          <w:b/>
          <w:u w:val="single"/>
        </w:rPr>
        <w:t xml:space="preserve">109164</w:t>
      </w:r>
    </w:p>
    <w:p>
      <w:r>
        <w:t xml:space="preserve">11.</w:t>
        <w:tab/>
        <w:tab/>
        <w:tab/>
        <w:tab/>
        <w:tab/>
        <w:tab/>
        <w:t xml:space="preserve">Nyt tiedän, että olet Dick imevää homo ,mitä luulet olen kuuma pitää haluavat puhua minulle anteeksi et ole tyyppiäni ,Ja pidät siitä, kun narttu työntää dildot perseeseen LOL</w:t>
      </w:r>
    </w:p>
    <w:p>
      <w:r>
        <w:rPr>
          <w:b/>
          <w:u w:val="single"/>
        </w:rPr>
        <w:t xml:space="preserve">109165</w:t>
      </w:r>
    </w:p>
    <w:p>
      <w:r>
        <w:t xml:space="preserve">12.</w:t>
        <w:t xml:space="preserve"> </w:t>
      </w:r>
      <w:r>
        <w:tab/>
        <w:tab/>
        <w:tab/>
        <w:tab/>
        <w:tab/>
        <w:tab/>
      </w:r>
    </w:p>
    <w:p>
      <w:r>
        <w:rPr>
          <w:b/>
          <w:u w:val="single"/>
        </w:rPr>
        <w:t xml:space="preserve">109166</w:t>
      </w:r>
    </w:p>
    <w:p>
      <w:r>
        <w:t xml:space="preserve">13.</w:t>
        <w:tab/>
        <w:tab/>
        <w:tab/>
        <w:tab/>
        <w:tab/>
        <w:tab/>
        <w:t xml:space="preserve">ei, et voi imeä mulkkuani, mene pois, homo</w:t>
      </w:r>
    </w:p>
    <w:p>
      <w:r>
        <w:rPr>
          <w:b/>
          <w:u w:val="single"/>
        </w:rPr>
        <w:t xml:space="preserve">109167</w:t>
      </w:r>
    </w:p>
    <w:p>
      <w:r>
        <w:t xml:space="preserve">14.</w:t>
        <w:tab/>
        <w:tab/>
        <w:tab/>
        <w:tab/>
        <w:tab/>
        <w:tab/>
        <w:t xml:space="preserve">&lt;hiertää käsiä ja lausuu rukouksen&gt; Okei, näyttää siltä, että GIF:n, "vanhan koulukunnan" darkambient &amp; tribal -biisi ja Sisters Of Mercy eivät saaneet minulle ansaittua hattutemppua. Luulen tietäväni sen, joka vie minut yli hilseen. Anna mennä grrrrrrls.....  "Philosophy of The World" (koko albumi) ~ The Shaggs https://www.youtube.com/watch?v=jQqK1CjE9bA&amp;t=471s https://www.youtube.com/watch?v=jQqK1CjE9bA&amp;t=471s</w:t>
      </w:r>
    </w:p>
    <w:p>
      <w:r>
        <w:rPr>
          <w:b/>
          <w:u w:val="single"/>
        </w:rPr>
        <w:t xml:space="preserve">109168</w:t>
      </w:r>
    </w:p>
    <w:p>
      <w:r>
        <w:t xml:space="preserve">1.</w:t>
      </w:r>
    </w:p>
    <w:p>
      <w:r>
        <w:rPr>
          <w:b/>
          <w:u w:val="single"/>
        </w:rPr>
        <w:t xml:space="preserve">109169</w:t>
      </w:r>
    </w:p>
    <w:p>
      <w:r>
        <w:t xml:space="preserve">2.</w:t>
        <w:tab/>
        <w:t xml:space="preserve">VITUT TUOSTA RETARDOIDUN NÄKÖISESTÄ ZIO-MULKUSTA, KASVISTA JOS KOSKAAN ON OLLUT SELLAISTA</w:t>
      </w:r>
    </w:p>
    <w:p>
      <w:r>
        <w:rPr>
          <w:b/>
          <w:u w:val="single"/>
        </w:rPr>
        <w:t xml:space="preserve">109170</w:t>
      </w:r>
    </w:p>
    <w:p>
      <w:r>
        <w:t xml:space="preserve">3.</w:t>
        <w:tab/>
        <w:tab/>
        <w:t xml:space="preserve">Sinä olet selvästi se jälkeenjäänyt.</w:t>
      </w:r>
    </w:p>
    <w:p>
      <w:r>
        <w:rPr>
          <w:b/>
          <w:u w:val="single"/>
        </w:rPr>
        <w:t xml:space="preserve">109171</w:t>
      </w:r>
    </w:p>
    <w:p>
      <w:r>
        <w:t xml:space="preserve">1. Neekerimurhaaja haluaa Leen muotokuvan poistettavan Virginian oikeustalosta. http://www.nbc29.com/story/39321280/man-wants-confederate-portraits-removed-from-louisa-county-courtroom-for-trial?platform=hootsuite.</w:t>
      </w:r>
    </w:p>
    <w:p>
      <w:r>
        <w:rPr>
          <w:b/>
          <w:u w:val="single"/>
        </w:rPr>
        <w:t xml:space="preserve">109172</w:t>
      </w:r>
    </w:p>
    <w:p>
      <w:r>
        <w:t xml:space="preserve">1. Tämän takia on ajanhukkaa olla sivistynyt homovasemmistolaisen kanssa. Hän kirjoitti muutaman kerran, hylkäsi Gabin ja palasi vain pilkkaamaan meitä. https://gab.com/Spacekatgal/posts/40051186.</w:t>
      </w:r>
    </w:p>
    <w:p>
      <w:r>
        <w:rPr>
          <w:b/>
          <w:u w:val="single"/>
        </w:rPr>
        <w:t xml:space="preserve">109173</w:t>
      </w:r>
    </w:p>
    <w:p>
      <w:r>
        <w:t xml:space="preserve">1. .@MSNBC Producer Promoses GoFundMe for Kavanaugh Accuser Dr. Christine Blasey Ford https://www.thegatewaypundit.com/2018/10/msnbc-producer-promotes-gofundme-for-kavanaugh-accuser-dr-christine-blasey-ford/ via @gatewaypundit</w:t>
      </w:r>
    </w:p>
    <w:p>
      <w:r>
        <w:rPr>
          <w:b/>
          <w:u w:val="single"/>
        </w:rPr>
        <w:t xml:space="preserve">109174</w:t>
      </w:r>
    </w:p>
    <w:p>
      <w:r>
        <w:t xml:space="preserve">2.</w:t>
        <w:tab/>
        <w:t xml:space="preserve">Joo, valehtelevalla kusipäällä on vain miljoona tähän mennessä!!!  Toivon todella, että hakkerit vievät kaiken, mitä hän omistaa.... Toivon, että hän joutuu uhriksi joka päivä loppuelämänsä ajan!!!</w:t>
      </w:r>
    </w:p>
    <w:p>
      <w:r>
        <w:rPr>
          <w:b/>
          <w:u w:val="single"/>
        </w:rPr>
        <w:t xml:space="preserve">109175</w:t>
      </w:r>
    </w:p>
    <w:p>
      <w:r>
        <w:t xml:space="preserve">1.</w:t>
      </w:r>
    </w:p>
    <w:p>
      <w:r>
        <w:rPr>
          <w:b/>
          <w:u w:val="single"/>
        </w:rPr>
        <w:t xml:space="preserve">109176</w:t>
      </w:r>
    </w:p>
    <w:p>
      <w:r>
        <w:t xml:space="preserve">2.</w:t>
        <w:tab/>
        <w:t xml:space="preserve">neekeri tapaa toisen ääliön</w:t>
      </w:r>
    </w:p>
    <w:p>
      <w:r>
        <w:rPr>
          <w:b/>
          <w:u w:val="single"/>
        </w:rPr>
        <w:t xml:space="preserve">109177</w:t>
      </w:r>
    </w:p>
    <w:p>
      <w:r>
        <w:t xml:space="preserve">1. 8 trans-pornospämmeriä alle 24 tunnissa: Jill Henderson, Ron Steinburger, Nigger Hater, Jesus Saves, Jennifer, Kavanaugh WON!, Dindu Nuffin ja Go Poz.  Minulla ei ole aavistustakaan, miksi olen mukana listalla. En ole koskaan ilmoittanut kenestäkään tai mistään ennen eilistä. @a @e @support</w:t>
      </w:r>
    </w:p>
    <w:p>
      <w:r>
        <w:rPr>
          <w:b/>
          <w:u w:val="single"/>
        </w:rPr>
        <w:t xml:space="preserve">109178</w:t>
      </w:r>
    </w:p>
    <w:p>
      <w:r>
        <w:t xml:space="preserve">1. http://dailycaller.com/2018/10/05/officer-van-dyke-found-guilty/ CHICAGON POLIISI JASON VAN DYKE TODETTIIN SYYLLISEKSI TOISEN ASTEEN MURHAAN.</w:t>
      </w:r>
    </w:p>
    <w:p>
      <w:r>
        <w:rPr>
          <w:b/>
          <w:u w:val="single"/>
        </w:rPr>
        <w:t xml:space="preserve">109179</w:t>
      </w:r>
    </w:p>
    <w:p>
      <w:r>
        <w:t xml:space="preserve">1. Ainoa syy siihen, miksi se on huono optisesti, on se, että pommit olivat raakoja ja toimimattomia, eikä yhtäkään kohdetta tuhottu.  Olisi upeaa, jos Hillary ja/tai King Neekeri saisivat kunnon pommin.</w:t>
      </w:r>
    </w:p>
    <w:p>
      <w:r>
        <w:rPr>
          <w:b/>
          <w:u w:val="single"/>
        </w:rPr>
        <w:t xml:space="preserve">109180</w:t>
      </w:r>
    </w:p>
    <w:p>
      <w:r>
        <w:t xml:space="preserve">1. news flash juutalaisvastaiset natsit täällä....WHITE PEOPLE INVENTED SOCIALISM COMMUNISM!!! joten meidän täytyy vihata kaikkia valkoisia myös!!! jos syytät juutalaisia jokaisesta pahasta juonesta, jonka näet kaikessa, niin vihaa sitten valkoista natsia itseäsi siitä, että olet valkoinen ja keksit pahan sosialismin kommunismin.</w:t>
      </w:r>
    </w:p>
    <w:p>
      <w:r>
        <w:rPr>
          <w:b/>
          <w:u w:val="single"/>
        </w:rPr>
        <w:t xml:space="preserve">109181</w:t>
      </w:r>
    </w:p>
    <w:p>
      <w:r>
        <w:t xml:space="preserve">2.</w:t>
        <w:tab/>
        <w:t xml:space="preserve">Carl Marx ja Trotski olivat juutalaisia, ja bolshevikkivallankumousta johtivat juutalaiset. Kaikkia kommunistisia kansannousuja ja vallankumouksia Euroopassa johtivat juutalaiset. Helvetti, Kuuban kommunismi alkoi sikäläisestä pääsynagogasta (joka on mielestäni vanhin uudessa maailmassa). Joten ei, tämä kaikki on paskapuhetta.</w:t>
      </w:r>
    </w:p>
    <w:p>
      <w:r>
        <w:rPr>
          <w:b/>
          <w:u w:val="single"/>
        </w:rPr>
        <w:t xml:space="preserve">109182</w:t>
      </w:r>
    </w:p>
    <w:p>
      <w:r>
        <w:t xml:space="preserve">3.</w:t>
        <w:tab/>
        <w:tab/>
        <w:t xml:space="preserve">ei voisi välittää juutalaisista....mutta minua pirun varmasti vituttaa, kun joku mofo hirttää syyttömän miehen rikoksesta, jonka joku muu on tehnyt, ja JUMALA HETI SINÄ OLET VALMIS LYNKKÄÄMÄÄN KUKAISEN MOFOA HÄNEN SUUREN HÄNEN ISÄN RIKOKSISTANI, joten vittuun teidän puna-armeijalaiset OREGONESSA!!!!</w:t>
      </w:r>
    </w:p>
    <w:p>
      <w:r>
        <w:rPr>
          <w:b/>
          <w:u w:val="single"/>
        </w:rPr>
        <w:t xml:space="preserve">109183</w:t>
      </w:r>
    </w:p>
    <w:p>
      <w:r>
        <w:t xml:space="preserve">1. HAISTA VITTU NEEKERI</w:t>
      </w:r>
    </w:p>
    <w:p>
      <w:r>
        <w:rPr>
          <w:b/>
          <w:u w:val="single"/>
        </w:rPr>
        <w:t xml:space="preserve">109184</w:t>
      </w:r>
    </w:p>
    <w:p>
      <w:r>
        <w:t xml:space="preserve">1. Sussexin herttuatar?</w:t>
      </w:r>
    </w:p>
    <w:p>
      <w:r>
        <w:rPr>
          <w:b/>
          <w:u w:val="single"/>
        </w:rPr>
        <w:t xml:space="preserve">109185</w:t>
      </w:r>
    </w:p>
    <w:p>
      <w:r>
        <w:t xml:space="preserve">1. Hyvä uutinen on se, että neekerinä hän on todennäköisesti kuollut muutamassa vuodessa.</w:t>
      </w:r>
    </w:p>
    <w:p>
      <w:r>
        <w:rPr>
          <w:b/>
          <w:u w:val="single"/>
        </w:rPr>
        <w:t xml:space="preserve">109186</w:t>
      </w:r>
    </w:p>
    <w:p>
      <w:r>
        <w:t xml:space="preserve">2.</w:t>
        <w:tab/>
        <w:t xml:space="preserve">No Fear gravitaatio voittaa kaikki...</w:t>
      </w:r>
    </w:p>
    <w:p>
      <w:r>
        <w:rPr>
          <w:b/>
          <w:u w:val="single"/>
        </w:rPr>
        <w:t xml:space="preserve">109187</w:t>
      </w:r>
    </w:p>
    <w:p>
      <w:r>
        <w:t xml:space="preserve">1. CUNT !</w:t>
      </w:r>
    </w:p>
    <w:p>
      <w:r>
        <w:rPr>
          <w:b/>
          <w:u w:val="single"/>
        </w:rPr>
        <w:t xml:space="preserve">109188</w:t>
      </w:r>
    </w:p>
    <w:p>
      <w:r>
        <w:t xml:space="preserve">1.</w:t>
      </w:r>
    </w:p>
    <w:p>
      <w:r>
        <w:rPr>
          <w:b/>
          <w:u w:val="single"/>
        </w:rPr>
        <w:t xml:space="preserve">109189</w:t>
      </w:r>
    </w:p>
    <w:p>
      <w:r>
        <w:t xml:space="preserve">2.</w:t>
        <w:tab/>
        <w:t xml:space="preserve">Tämä meemi on poistettava välittömästi. Tämä ei ole hauskaa. Teet Trumpille enemmän vahinkoa kuin Feinstein ja Murkowski. Ehkä se on kuitenkin tarkoituksesi. Joillakin ihmisillä on todella sairas mieli.</w:t>
      </w:r>
    </w:p>
    <w:p>
      <w:r>
        <w:rPr>
          <w:b/>
          <w:u w:val="single"/>
        </w:rPr>
        <w:t xml:space="preserve">109190</w:t>
      </w:r>
    </w:p>
    <w:p>
      <w:r>
        <w:t xml:space="preserve">3.</w:t>
        <w:tab/>
        <w:tab/>
        <w:t xml:space="preserve">Ei, sanot vain homo juttuja ja puristelet helmiäsi.  Se ei ole argumentti, hintti.</w:t>
      </w:r>
    </w:p>
    <w:p>
      <w:r>
        <w:rPr>
          <w:b/>
          <w:u w:val="single"/>
        </w:rPr>
        <w:t xml:space="preserve">109191</w:t>
      </w:r>
    </w:p>
    <w:p>
      <w:r>
        <w:t xml:space="preserve">1. "The View" -juontaja Sunny Hostin sanoo, että Trump voisi valehdella terrori-iskusta: "En uskoisi, että se on mahdotonta" https://www.foxnews.com/entertainment/the-view-host-sunny-hostin-says-trump-could-lie-about-a-terror-attack-i-would-not-put-that-past-him</w:t>
      </w:r>
    </w:p>
    <w:p>
      <w:r>
        <w:rPr>
          <w:b/>
          <w:u w:val="single"/>
        </w:rPr>
        <w:t xml:space="preserve">109192</w:t>
      </w:r>
    </w:p>
    <w:p>
      <w:r>
        <w:t xml:space="preserve">2.</w:t>
        <w:tab/>
        <w:t xml:space="preserve">Vittu #nsfw</w:t>
      </w:r>
    </w:p>
    <w:p>
      <w:r>
        <w:rPr>
          <w:b/>
          <w:u w:val="single"/>
        </w:rPr>
        <w:t xml:space="preserve">109193</w:t>
      </w:r>
    </w:p>
    <w:p>
      <w:r>
        <w:t xml:space="preserve">1. wtf? rakastan zuluja nyt! tulevaisuus voi tuoda mukanaan monia outoja liittoja.</w:t>
      </w:r>
    </w:p>
    <w:p>
      <w:r>
        <w:rPr>
          <w:b/>
          <w:u w:val="single"/>
        </w:rPr>
        <w:t xml:space="preserve">109194</w:t>
      </w:r>
    </w:p>
    <w:p>
      <w:r>
        <w:t xml:space="preserve">2.</w:t>
        <w:tab/>
        <w:t xml:space="preserve">Rehellisesti sanottuna valkoiset maanviljelijät ovat luultavasti tehneet paljon enemmän zulujen hyväksi kuin sikäläinen hallitus.  Joten heille se on luultavasti itsestäänselvyys.  Olen nähnyt Michiganissa maanviljelijöiden myyvän ruokaa yhteisölle jättämällä lahjoituslaatikon ulos.  Sen näkeminen räjäytti tajuntani.  Siellä, missä asun, mustat varastaisivat ruoan ja rahalaatikon!</w:t>
      </w:r>
    </w:p>
    <w:p>
      <w:r>
        <w:rPr>
          <w:b/>
          <w:u w:val="single"/>
        </w:rPr>
        <w:t xml:space="preserve">109195</w:t>
      </w:r>
    </w:p>
    <w:p>
      <w:r>
        <w:t xml:space="preserve">3.</w:t>
        <w:tab/>
        <w:tab/>
        <w:t xml:space="preserve">neekerilapset nappaavat kaiken karkkipurkista, jonka ihmiset jättävät halloweenina</w:t>
      </w:r>
    </w:p>
    <w:p>
      <w:r>
        <w:rPr>
          <w:b/>
          <w:u w:val="single"/>
        </w:rPr>
        <w:t xml:space="preserve">109196</w:t>
      </w:r>
    </w:p>
    <w:p>
      <w:r>
        <w:t xml:space="preserve">1. Sorrettu nainen syövyttävä naisellisuus https://www.liveleak.com/view?t=s3cBg_1538753912</w:t>
      </w:r>
    </w:p>
    <w:p>
      <w:r>
        <w:rPr>
          <w:b/>
          <w:u w:val="single"/>
        </w:rPr>
        <w:t xml:space="preserve">109197</w:t>
      </w:r>
    </w:p>
    <w:p>
      <w:r>
        <w:t xml:space="preserve">2.</w:t>
        <w:tab/>
        <w:t xml:space="preserve">Turhautunut mutahai ,kaveri kuulosti mustalta...</w:t>
      </w:r>
    </w:p>
    <w:p>
      <w:r>
        <w:rPr>
          <w:b/>
          <w:u w:val="single"/>
        </w:rPr>
        <w:t xml:space="preserve">109198</w:t>
      </w:r>
    </w:p>
    <w:p>
      <w:r>
        <w:t xml:space="preserve">3.</w:t>
        <w:tab/>
        <w:tab/>
        <w:t xml:space="preserve">En kertoisi, monet jälkeenjääneet valkoihoiset puhuvat myös noin. Joka tapauksessa tämä ämmä on annettava ISIS:lle seksiorjaksi tai mitä tahansa.</w:t>
      </w:r>
    </w:p>
    <w:p>
      <w:r>
        <w:rPr>
          <w:b/>
          <w:u w:val="single"/>
        </w:rPr>
        <w:t xml:space="preserve">109199</w:t>
      </w:r>
    </w:p>
    <w:p>
      <w:r>
        <w:t xml:space="preserve">1. Toimittajien on alettava kuolla hakaristikäyntikortit otsaansa niitattuina. http://archive.is/NtZj9.</w:t>
      </w:r>
    </w:p>
    <w:p>
      <w:r>
        <w:rPr>
          <w:b/>
          <w:u w:val="single"/>
        </w:rPr>
        <w:t xml:space="preserve">109200</w:t>
      </w:r>
    </w:p>
    <w:p>
      <w:r>
        <w:t xml:space="preserve">2.</w:t>
        <w:tab/>
        <w:t xml:space="preserve">Ja tämän takia en tee dating apps. joka kerta kun menisin läpi niiden listan "ehdotetut potentiaalit" ne olivat 90% musta tai ruskea. kiitos, mutta ei kiitos.</w:t>
      </w:r>
    </w:p>
    <w:p>
      <w:r>
        <w:rPr>
          <w:b/>
          <w:u w:val="single"/>
        </w:rPr>
        <w:t xml:space="preserve">109201</w:t>
      </w:r>
    </w:p>
    <w:p>
      <w:r>
        <w:t xml:space="preserve">3.</w:t>
        <w:tab/>
        <w:tab/>
        <w:t xml:space="preserve">Sama tutkimus, joka sanoi, että mulkku Hilliary voittaisi 2016.</w:t>
      </w:r>
    </w:p>
    <w:p>
      <w:r>
        <w:rPr>
          <w:b/>
          <w:u w:val="single"/>
        </w:rPr>
        <w:t xml:space="preserve">109202</w:t>
      </w:r>
    </w:p>
    <w:p>
      <w:r>
        <w:t xml:space="preserve">1. Hän ei ikinä saa sitä. Tämä Johnny Rotten with AIDSin näköinen homo on yli 50-vuotias öljynporaaja vasemmistolaisessa valtiossa, jossa ei ole lapsia, joiden tulevaisuutta voisi miettiä... Myös Britannia on kusessa, ei brexitiä ja muzzeja virtaa sisään ja ottaa vallan samalla kun juutalainen hieroo käsiään kulissien takana.</w:t>
      </w:r>
    </w:p>
    <w:p>
      <w:r>
        <w:rPr>
          <w:b/>
          <w:u w:val="single"/>
        </w:rPr>
        <w:t xml:space="preserve">109203</w:t>
      </w:r>
    </w:p>
    <w:p>
      <w:r>
        <w:t xml:space="preserve">1. Abbott väistää kysymyksen ydinaseiden käytöstä. Täysin jälkeenjäänyt kusipää 🙄 https://youtu.be/CwlfPo2eTfg https://youtu.be/CwlfPo2eTfg</w:t>
      </w:r>
    </w:p>
    <w:p>
      <w:r>
        <w:rPr>
          <w:b/>
          <w:u w:val="single"/>
        </w:rPr>
        <w:t xml:space="preserve">109204</w:t>
      </w:r>
    </w:p>
    <w:p>
      <w:r>
        <w:t xml:space="preserve">1. Miksi Trumpin kannattajat ovat niin täysin ja syvästi tyhmiä?</w:t>
      </w:r>
    </w:p>
    <w:p>
      <w:r>
        <w:rPr>
          <w:b/>
          <w:u w:val="single"/>
        </w:rPr>
        <w:t xml:space="preserve">109205</w:t>
      </w:r>
    </w:p>
    <w:p>
      <w:r>
        <w:t xml:space="preserve">2.</w:t>
        <w:tab/>
        <w:t xml:space="preserve">Ei vain heidän tyhmyytensä. Sillä tyhmyys on tyhmyyttä, ja tyhmyyttä riittää molemmilla puolilla. Se on heidän kulttimainen omistautumisensa miehelle, joka ei välitä vittuakaan kenestäkään muusta kuin itsestään. Räjäyttää minut, että Trump-kultistit todella uskovat, että tämä paskasäkki todella välittää paskan vertaa kenestäkään heistä. lmao.</w:t>
      </w:r>
    </w:p>
    <w:p>
      <w:r>
        <w:rPr>
          <w:b/>
          <w:u w:val="single"/>
        </w:rPr>
        <w:t xml:space="preserve">109206</w:t>
      </w:r>
    </w:p>
    <w:p>
      <w:r>
        <w:t xml:space="preserve">3.</w:t>
        <w:tab/>
        <w:tab/>
        <w:t xml:space="preserve">Se on hullua... varsinkin punaniskat, valkoiset roskaväki, ovat 100-prosenttisesti Trumpin kannalla. Se on niin outoa. Ihan kuin hän koskaan jäisi kiinni siitä, että hän hengailisi heidän kanssaan takapihan juhlissa juoden Bud Lightia ja pelaten olutpongia?  Hän ei välitä köyhistä, hän ei ole koskaan ollut köyhä, mutta hän on kai hyvä myyntimies.</w:t>
      </w:r>
    </w:p>
    <w:p>
      <w:r>
        <w:rPr>
          <w:b/>
          <w:u w:val="single"/>
        </w:rPr>
        <w:t xml:space="preserve">109207</w:t>
      </w:r>
    </w:p>
    <w:p>
      <w:r>
        <w:t xml:space="preserve">1. Se on Cater. Etkö osaa lukea?</w:t>
      </w:r>
    </w:p>
    <w:p>
      <w:r>
        <w:rPr>
          <w:b/>
          <w:u w:val="single"/>
        </w:rPr>
        <w:t xml:space="preserve">109208</w:t>
      </w:r>
    </w:p>
    <w:p>
      <w:r>
        <w:t xml:space="preserve">2.</w:t>
        <w:tab/>
        <w:t xml:space="preserve">Ei, sanoisin kusipää.</w:t>
      </w:r>
    </w:p>
    <w:p>
      <w:r>
        <w:rPr>
          <w:b/>
          <w:u w:val="single"/>
        </w:rPr>
        <w:t xml:space="preserve">109209</w:t>
      </w:r>
    </w:p>
    <w:p>
      <w:r>
        <w:t xml:space="preserve">3.</w:t>
        <w:tab/>
        <w:tab/>
        <w:t xml:space="preserve">Sanoisin, että ei, et voi lukea liikaa. Jos osaisit, olisit googlettanut juutalaiset ja etnisyys ennen kuin kaivoit kuoppasi. Hyvä vinkki. Tarkista AINA faktat ennen kuin kerrot faktoja. Minä teen niin :)</w:t>
      </w:r>
    </w:p>
    <w:p>
      <w:r>
        <w:rPr>
          <w:b/>
          <w:u w:val="single"/>
        </w:rPr>
        <w:t xml:space="preserve">109210</w:t>
      </w:r>
    </w:p>
    <w:p>
      <w:r>
        <w:t xml:space="preserve">1. Jep, juutalaiset ovat todellisia natseja. Tyypillinen homostrategia Kukaan ei osta sitä ja juutalaiset hyötyvät siitä, että termiä käytetään "demonisena nimityksenä" heidän vihollisiaan vastaan.</w:t>
      </w:r>
    </w:p>
    <w:p>
      <w:r>
        <w:rPr>
          <w:b/>
          <w:u w:val="single"/>
        </w:rPr>
        <w:t xml:space="preserve">109211</w:t>
      </w:r>
    </w:p>
    <w:p>
      <w:r>
        <w:t xml:space="preserve">1. Voidaanko Minnesota, Oregon ja Maine haastaa oikeuteen?   ► Kolmas sukupuolivaihtoehto ajokorttiin....   ► Missä pidetään joku kolmannen sukupuolen henkilö, joka on pidätetty? https://bit.ly/2yjB4e8 https://bit.ly/2yjB4e8</w:t>
      </w:r>
    </w:p>
    <w:p>
      <w:r>
        <w:rPr>
          <w:b/>
          <w:u w:val="single"/>
        </w:rPr>
        <w:t xml:space="preserve">109212</w:t>
      </w:r>
    </w:p>
    <w:p>
      <w:r>
        <w:t xml:space="preserve">2.</w:t>
        <w:tab/>
        <w:t xml:space="preserve">... jopa Teksasissa on sukupuolen X-vaihtoehto ajokorttia varten</w:t>
        <w:t xml:space="preserve"> Pitäisi olla mies, nainen, jälkeenjäänyt.</w:t>
      </w:r>
    </w:p>
    <w:p>
      <w:r>
        <w:rPr>
          <w:b/>
          <w:u w:val="single"/>
        </w:rPr>
        <w:t xml:space="preserve">109213</w:t>
      </w:r>
    </w:p>
    <w:p>
      <w:r>
        <w:t xml:space="preserve">1. Minulla on empatiaa kanssaihmisiäni kohtaan, nämä sieluttomat olennot, jotka esiintyvät demokraatteina, eivät ole ihmisiä, vaan pahuuden ruumiillistumia, tehkää suunnitelmia, veljeni ja sisareni, nämä ilkeät olennot tulevat hyvin lähitulevaisuudessa olemaan ovellamme, ja meidän on päätettävä, mitä olemme valmiita uhraamaan pysäyttääksemme salakavalan tartunnan, jonka he tuovat meille.</w:t>
      </w:r>
    </w:p>
    <w:p>
      <w:r>
        <w:rPr>
          <w:b/>
          <w:u w:val="single"/>
        </w:rPr>
        <w:t xml:space="preserve">109214</w:t>
      </w:r>
    </w:p>
    <w:p>
      <w:r>
        <w:t xml:space="preserve">2.</w:t>
        <w:tab/>
        <w:t xml:space="preserve">DJ, 6. marraskuuta ja Truth &amp; Consequences -päiväsi lähestyy tunti tunnilta. Nuo varhaiset äänestäjät EIVÄT suosi teidän puolellanne. Joka tapauksessa "ilkeät, pahuuden ruumiillistuneet olennot" ovat tulossa pian lähiseudulle lähellesi. Kuten Walking Deadia, heitä ei voi pysäyttää vaaliuurnilla. Lukitkaa ovenne. Boogey Man , mustassa majesteettisuudessaan, on tulossa teatteriin lähellänne pian. ha.</w:t>
      </w:r>
    </w:p>
    <w:p>
      <w:r>
        <w:rPr>
          <w:b/>
          <w:u w:val="single"/>
        </w:rPr>
        <w:t xml:space="preserve">109215</w:t>
      </w:r>
    </w:p>
    <w:p>
      <w:r>
        <w:t xml:space="preserve">3.</w:t>
        <w:tab/>
        <w:tab/>
        <w:t xml:space="preserve">Jos saisin valita, haluaisinko saada silmäni ulos kallostani osterinkuorella tai olisin neekerikyrvän läheisyydessä, kaivaisin silmäni itse ulos, molemmat silmät, osoituksena sitoutumisestani... haluaisitko sinä imeä neekerin munaa?</w:t>
      </w:r>
    </w:p>
    <w:p>
      <w:r>
        <w:rPr>
          <w:b/>
          <w:u w:val="single"/>
        </w:rPr>
        <w:t xml:space="preserve">109216</w:t>
      </w:r>
    </w:p>
    <w:p>
      <w:r>
        <w:t xml:space="preserve">1. Näyttää siltä, että Kamala Harris tarjosi Pohjois-Dakotan demokraattiselle senaattorille Heidi Heitkampille 400 000 dollarin lahjuksen, jotta tämä äänestäisi "ei" Brett Kavanaugh'n kohdalla http://www.americanjournalreview.com/18724dds-2/.</w:t>
      </w:r>
    </w:p>
    <w:p>
      <w:r>
        <w:rPr>
          <w:b/>
          <w:u w:val="single"/>
        </w:rPr>
        <w:t xml:space="preserve">109217</w:t>
      </w:r>
    </w:p>
    <w:p>
      <w:r>
        <w:t xml:space="preserve">2.</w:t>
        <w:tab/>
        <w:t xml:space="preserve">potkaise se kusipää ulos</w:t>
      </w:r>
    </w:p>
    <w:p>
      <w:r>
        <w:rPr>
          <w:b/>
          <w:u w:val="single"/>
        </w:rPr>
        <w:t xml:space="preserve">109218</w:t>
      </w:r>
    </w:p>
    <w:p>
      <w:r>
        <w:t xml:space="preserve">3.</w:t>
        <w:tab/>
        <w:tab/>
        <w:t xml:space="preserve">Potkaise 99,999999999999 prosenttia heistä ulos!</w:t>
      </w:r>
    </w:p>
    <w:p>
      <w:r>
        <w:rPr>
          <w:b/>
          <w:u w:val="single"/>
        </w:rPr>
        <w:t xml:space="preserve">109219</w:t>
      </w:r>
    </w:p>
    <w:p>
      <w:r>
        <w:t xml:space="preserve">1. Outoa, miten he kaikki rakastivat häntä, kunnes hänestä tuli presidentti.   Matt Couch ....   Jopa Oprah näyttää nauttivan valkoisen miehen seurasta ja älystä.   Missä vaiheessa hänen sorronsa Amerikan miljardin orjana muuttui kansanmurhanhimoiseksi haluksi tappaa valkoiset.   Nämä julkkikset ovat aikamoista potkua vai mitä?</w:t>
      </w:r>
    </w:p>
    <w:p>
      <w:r>
        <w:rPr>
          <w:b/>
          <w:u w:val="single"/>
        </w:rPr>
        <w:t xml:space="preserve">109220</w:t>
      </w:r>
    </w:p>
    <w:p>
      <w:r>
        <w:t xml:space="preserve">2.</w:t>
        <w:tab/>
        <w:t xml:space="preserve">Sinua on (((pelattu)))) Murika.</w:t>
      </w:r>
    </w:p>
    <w:p>
      <w:r>
        <w:rPr>
          <w:b/>
          <w:u w:val="single"/>
        </w:rPr>
        <w:t xml:space="preserve">109221</w:t>
      </w:r>
    </w:p>
    <w:p>
      <w:r>
        <w:t xml:space="preserve">3.</w:t>
        <w:tab/>
        <w:tab/>
        <w:t xml:space="preserve">cya RETARD</w:t>
      </w:r>
    </w:p>
    <w:p>
      <w:r>
        <w:rPr>
          <w:b/>
          <w:u w:val="single"/>
        </w:rPr>
        <w:t xml:space="preserve">109222</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109223</w:t>
      </w:r>
    </w:p>
    <w:p>
      <w:r>
        <w:t xml:space="preserve">2.</w:t>
        <w:tab/>
        <w:t xml:space="preserve">Oy vey! Soros oli 14-vuotias, kun sota päättyi, ja loput on kyseenalaista. https://TheGreatestStoryNeverTold.tv. https://TheGreatestStoryNeverTold.tv</w:t>
      </w:r>
    </w:p>
    <w:p>
      <w:r>
        <w:rPr>
          <w:b/>
          <w:u w:val="single"/>
        </w:rPr>
        <w:t xml:space="preserve">109224</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109225</w:t>
      </w:r>
    </w:p>
    <w:p>
      <w:r>
        <w:t xml:space="preserve">4.</w:t>
        <w:tab/>
        <w:tab/>
        <w:tab/>
        <w:t xml:space="preserve">Myönnän, että tyhmyytenne ylittää minun tyhmyyteni MILJEITÄ!  Ja tarkoitan sitä, onnittelut.  Kerro äidillesi/siskollesi terveisiä!</w:t>
      </w:r>
    </w:p>
    <w:p>
      <w:r>
        <w:rPr>
          <w:b/>
          <w:u w:val="single"/>
        </w:rPr>
        <w:t xml:space="preserve">109226</w:t>
      </w:r>
    </w:p>
    <w:p>
      <w:r>
        <w:t xml:space="preserve">5.</w:t>
        <w:tab/>
        <w:tab/>
        <w:tab/>
        <w:tab/>
        <w:t xml:space="preserve">Et voi oppia sitä, kaveri, se johtuu sisäsiittoisuudesta, syytä vanhempia https://TheGreatestStoryNeverTold.tv.</w:t>
      </w:r>
    </w:p>
    <w:p>
      <w:r>
        <w:rPr>
          <w:b/>
          <w:u w:val="single"/>
        </w:rPr>
        <w:t xml:space="preserve">109227</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109228</w:t>
      </w:r>
    </w:p>
    <w:p>
      <w:r>
        <w:t xml:space="preserve">7.</w:t>
        <w:tab/>
        <w:tab/>
        <w:tab/>
        <w:tab/>
        <w:tab/>
        <w:tab/>
        <w:t xml:space="preserve">Lol, 3. luokan koulutuksesi on vaikuttava, äidillesi.  Dumbass</w:t>
      </w:r>
    </w:p>
    <w:p>
      <w:r>
        <w:rPr>
          <w:b/>
          <w:u w:val="single"/>
        </w:rPr>
        <w:t xml:space="preserve">109229</w:t>
      </w:r>
    </w:p>
    <w:p>
      <w:r>
        <w:t xml:space="preserve">8.</w:t>
        <w:tab/>
        <w:tab/>
        <w:tab/>
        <w:tab/>
        <w:tab/>
        <w:tab/>
        <w:tab/>
        <w:t xml:space="preserve">Kiitos vielä kerran, pikku mies, kun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109230</w:t>
      </w:r>
    </w:p>
    <w:p>
      <w:r>
        <w:t xml:space="preserve">9.</w:t>
        <w:tab/>
        <w:tab/>
        <w:tab/>
        <w:tab/>
        <w:tab/>
        <w:tab/>
        <w:tab/>
        <w:tab/>
        <w:t xml:space="preserve">Joo, koska sinulla on niin vakuuttava argumentti Gabille!  Lol, siksi olet tyhmä ja me KAIKKI nauramme sinulle.</w:t>
      </w:r>
    </w:p>
    <w:p>
      <w:r>
        <w:rPr>
          <w:b/>
          <w:u w:val="single"/>
        </w:rPr>
        <w:t xml:space="preserve">109231</w:t>
      </w:r>
    </w:p>
    <w:p>
      <w:r>
        <w:t xml:space="preserve">10.</w:t>
        <w:tab/>
        <w:tab/>
        <w:tab/>
        <w:tab/>
        <w:tab/>
        <w:tab/>
        <w:tab/>
        <w:tab/>
        <w:tab/>
        <w:t xml:space="preserve">Nyt siis haluat raiskata holokaustista selvinneitä?  Hitto, nämä ihmiset ovat sairaita!</w:t>
      </w:r>
    </w:p>
    <w:p>
      <w:r>
        <w:rPr>
          <w:b/>
          <w:u w:val="single"/>
        </w:rPr>
        <w:t xml:space="preserve">109232</w:t>
      </w:r>
    </w:p>
    <w:p>
      <w:r>
        <w:t xml:space="preserve">11.</w:t>
        <w:tab/>
        <w:tab/>
        <w:tab/>
        <w:tab/>
        <w:tab/>
        <w:tab/>
        <w:tab/>
        <w:tab/>
        <w:tab/>
        <w:tab/>
        <w:t xml:space="preserve">Tyhmyys on tässä vahvasti läsnä.    @bigpapi765</w:t>
      </w:r>
    </w:p>
    <w:p>
      <w:r>
        <w:rPr>
          <w:b/>
          <w:u w:val="single"/>
        </w:rPr>
        <w:t xml:space="preserve">109233</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109234</w:t>
      </w:r>
    </w:p>
    <w:p>
      <w:r>
        <w:t xml:space="preserve">13.</w:t>
        <w:tab/>
        <w:tab/>
        <w:tab/>
        <w:tab/>
        <w:tab/>
        <w:tab/>
        <w:tab/>
        <w:tab/>
        <w:tab/>
        <w:tab/>
        <w:tab/>
        <w:tab/>
        <w:t xml:space="preserve">#AltRight #NRx #tcot #Anarkistit #Libertarian #GOP #Republicans #Conservative #GamerGate #ProudBoys #NewRight #Q Lol, on ihmisiä, jotka tekevät itsestään paskoja yrittäessään jatkaa yhtä historian suurimmista ja helpoimmin kumottavista valheista. Ehkä se johtuu siitä, että rakastat ottaa (((valkoisen miestoverisi))) sulkia perseeseesi.</w:t>
      </w:r>
    </w:p>
    <w:p>
      <w:r>
        <w:rPr>
          <w:b/>
          <w:u w:val="single"/>
        </w:rPr>
        <w:t xml:space="preserve">109235</w:t>
      </w:r>
    </w:p>
    <w:p>
      <w:r>
        <w:t xml:space="preserve">14.</w:t>
        <w:tab/>
        <w:tab/>
        <w:tab/>
        <w:tab/>
        <w:tab/>
        <w:tab/>
        <w:tab/>
        <w:tab/>
        <w:tab/>
        <w:tab/>
        <w:tab/>
        <w:tab/>
        <w:tab/>
        <w:t xml:space="preserve">Katsokaa, tuore ääliö, joka luulee, että holokaustia ei koskaan tapahtunut!  Hitto, nämä ihmiset ovat niin tyhmiä.  Fresh Steak on oikeassa, sillä juuri sellainen hän ja hänen perheensä tulevat olemaan minulle, kun sota syttyy!</w:t>
      </w:r>
    </w:p>
    <w:p>
      <w:r>
        <w:rPr>
          <w:b/>
          <w:u w:val="single"/>
        </w:rPr>
        <w:t xml:space="preserve">109236</w:t>
      </w:r>
    </w:p>
    <w:p>
      <w:r>
        <w:t xml:space="preserve">15.</w:t>
        <w:tab/>
        <w:tab/>
        <w:tab/>
        <w:tab/>
        <w:tab/>
        <w:tab/>
        <w:tab/>
        <w:tab/>
        <w:tab/>
        <w:tab/>
        <w:tab/>
        <w:tab/>
        <w:tab/>
        <w:tab/>
        <w:t xml:space="preserve">#AltRight #NRx #tcot #Anarkistit #Libertaari #GOP #Republikaanit #Konservatiivit #GamerGate #ProudBoys Katsokaa, tuore hintti, joka tykkää LARPata mahdottomana,yrittää olla joku kuvitteellinen kommunistinen versio Milosta. On niin surrealistista, että voit vain kirjaimellisesti yrittää yrittää vetää hevonpaskaa täällä, koska isi ei ole tulossa pelastamaan sinua.</w:t>
      </w:r>
    </w:p>
    <w:p>
      <w:r>
        <w:rPr>
          <w:b/>
          <w:u w:val="single"/>
        </w:rPr>
        <w:t xml:space="preserve">109237</w:t>
      </w:r>
    </w:p>
    <w:p>
      <w:r>
        <w:t xml:space="preserve">1. En sanonut sinua natsiksi. Osoitin, että puolet täällä olevista juutalaisvihaajista kutsuu itseään natseiksi lol</w:t>
      </w:r>
    </w:p>
    <w:p>
      <w:r>
        <w:rPr>
          <w:b/>
          <w:u w:val="single"/>
        </w:rPr>
        <w:t xml:space="preserve">109238</w:t>
      </w:r>
    </w:p>
    <w:p>
      <w:r>
        <w:t xml:space="preserve">2.</w:t>
        <w:tab/>
        <w:t xml:space="preserve">Lakkaa olemasta hintti ja puolusta rotuasi, valkoinen mies.</w:t>
      </w:r>
    </w:p>
    <w:p>
      <w:r>
        <w:rPr>
          <w:b/>
          <w:u w:val="single"/>
        </w:rPr>
        <w:t xml:space="preserve">109239</w:t>
      </w:r>
    </w:p>
    <w:p>
      <w:r>
        <w:t xml:space="preserve">1. Joka ikinen kerta, ilman epäonnistumista.</w:t>
      </w:r>
    </w:p>
    <w:p>
      <w:r>
        <w:rPr>
          <w:b/>
          <w:u w:val="single"/>
        </w:rPr>
        <w:t xml:space="preserve">109240</w:t>
      </w:r>
    </w:p>
    <w:p>
      <w:r>
        <w:t xml:space="preserve">2.</w:t>
        <w:tab/>
        <w:t xml:space="preserve">Typerä aivopesty ääliö</w:t>
      </w:r>
    </w:p>
    <w:p>
      <w:r>
        <w:rPr>
          <w:b/>
          <w:u w:val="single"/>
        </w:rPr>
        <w:t xml:space="preserve">109241</w:t>
      </w:r>
    </w:p>
    <w:p>
      <w:r>
        <w:t xml:space="preserve">1. Tein uuden ryhmän nimeltä Right Wing Cooking Squad, jossa voitte jakaa suosikkireseptejänne, vinkkejä ja kuvia! Liity rohkeasti! https://gab.ai/groups/0a2e240d-2a81-4c18-b727-247c027801b3</w:t>
      </w:r>
    </w:p>
    <w:p>
      <w:r>
        <w:rPr>
          <w:b/>
          <w:u w:val="single"/>
        </w:rPr>
        <w:t xml:space="preserve">109242</w:t>
      </w:r>
    </w:p>
    <w:p>
      <w:r>
        <w:t xml:space="preserve">2.</w:t>
        <w:tab/>
        <w:t xml:space="preserve">nussi uutta ryhmävittuasi</w:t>
      </w:r>
    </w:p>
    <w:p>
      <w:r>
        <w:rPr>
          <w:b/>
          <w:u w:val="single"/>
        </w:rPr>
        <w:t xml:space="preserve">109243</w:t>
      </w:r>
    </w:p>
    <w:p>
      <w:r>
        <w:t xml:space="preserve">1. Kuinka moni on kyllästynyt siihen aivottomaan paskaan, jota heitetään ulos boomareista?    Nostakaa kätenne ylös.    Hahaha, nämä lapset ovat söpöjä, eikö olekin, vaikka tarvitsevatkin kunnon reissun puuvajassa.</w:t>
      </w:r>
    </w:p>
    <w:p>
      <w:r>
        <w:rPr>
          <w:b/>
          <w:u w:val="single"/>
        </w:rPr>
        <w:t xml:space="preserve">109244</w:t>
      </w:r>
    </w:p>
    <w:p>
      <w:r>
        <w:t xml:space="preserve">2.</w:t>
        <w:tab/>
        <w:t xml:space="preserve">Kutsumme vuosituhatvuotiaita koko ajan soijapojiksi ja mulkeroiksi emmekä itke sen takia. Ymmärrämme, että sukupolvessamme on paljon vittumaista paskaa, mutta koska tiedämme, että se ei koske meitä henkilökohtaisesti, emme valita siitä. Boomarit ovat aivan liian itsetietoisia ja herkkiä. Se saa sinut näyttämään siltä, että tiedät olevasi syyllinen syvällä sisimmässäsi. Kunhan sanoin.</w:t>
      </w:r>
    </w:p>
    <w:p>
      <w:r>
        <w:rPr>
          <w:b/>
          <w:u w:val="single"/>
        </w:rPr>
        <w:t xml:space="preserve">109245</w:t>
      </w:r>
    </w:p>
    <w:p>
      <w:r>
        <w:t xml:space="preserve">3.</w:t>
        <w:tab/>
        <w:tab/>
        <w:t xml:space="preserve">Se johtuu narsismista. Klassinen boomer-piirre.   Useimmat tänne kirjoittavat millenniaalit voivat myöntää, että olemme hyvin virheellinen sukupolvi. Soyboy- ja NPC-meemit tulivat meiltä. Boomarit eivät kestä edes vitsiä.   Yksinkertainen "kyllä, pyydämme anteeksi, ja teemme kaikkemme kääntääksemme taantuman" riittäisi. Ei riitä. He äänestävät edelleen ääliöitä ja me maksamme siitä.</w:t>
      </w:r>
    </w:p>
    <w:p>
      <w:r>
        <w:rPr>
          <w:b/>
          <w:u w:val="single"/>
        </w:rPr>
        <w:t xml:space="preserve">109246</w:t>
      </w:r>
    </w:p>
    <w:p>
      <w:r>
        <w:t xml:space="preserve">4.</w:t>
        <w:tab/>
        <w:tab/>
        <w:tab/>
        <w:t xml:space="preserve">Olet oikeassa. Kritisoimme jokaista yhteiskunnan osa-aluetta, myös itseämme. Kaikista kritisoimistamme asioista boomarit ovat ylitse muiden, koska he ovat kaikkein ohuimman nahan omaavia, itkuisia kusipäitä, joita on olemassa. On joitakin hyviä boomereita, mutta keskimäärin he ovat helvetinmoinen itseriittoinen ruikuttajaryhmä.</w:t>
      </w:r>
    </w:p>
    <w:p>
      <w:r>
        <w:rPr>
          <w:b/>
          <w:u w:val="single"/>
        </w:rPr>
        <w:t xml:space="preserve">109247</w:t>
      </w:r>
    </w:p>
    <w:p>
      <w:r>
        <w:t xml:space="preserve">5.</w:t>
        <w:tab/>
        <w:tab/>
        <w:tab/>
        <w:tab/>
        <w:t xml:space="preserve">Luulin, että se johtui kaikista yksinhuoltajaäitien kasvattamista homoista.  Todellinen totuus on se, että boomarit eivät anna teille tavaroitaan ja te riehutte.  Neekerit selittävät, että boomerit ovat vain, no, ei yllätys, neekereitä.  Kyse on asenteesta, typerys, siirtykää eteenpäin ja hankkikaa elämä, te vitun itkupillerit, kukaan puomi ei välitä teidän itkustanne, ei edes oikeat valkoiset.</w:t>
      </w:r>
    </w:p>
    <w:p>
      <w:r>
        <w:rPr>
          <w:b/>
          <w:u w:val="single"/>
        </w:rPr>
        <w:t xml:space="preserve">109248</w:t>
      </w:r>
    </w:p>
    <w:p>
      <w:r>
        <w:t xml:space="preserve">6.</w:t>
        <w:tab/>
        <w:tab/>
        <w:tab/>
        <w:tab/>
        <w:tab/>
        <w:t xml:space="preserve">Mene siis tekemään uraa, niin sinulla ei ole aikaa haukkua boomereita, ja jos menestyt, huomaat, miten mitättömältä ja lapselliselta se vaikuttaa.  Olen yllättynyt, että kaikkien boomareiden on tavaraa -juttujen kanssa ei ole yhtään pientä mieslasta, joka ei raivoaisi tuosta.  Et tietenkään sinä, erikoiskukka.</w:t>
      </w:r>
    </w:p>
    <w:p>
      <w:r>
        <w:rPr>
          <w:b/>
          <w:u w:val="single"/>
        </w:rPr>
        <w:t xml:space="preserve">109249</w:t>
      </w:r>
    </w:p>
    <w:p>
      <w:r>
        <w:t xml:space="preserve">7.</w:t>
        <w:tab/>
        <w:tab/>
        <w:tab/>
        <w:tab/>
        <w:tab/>
        <w:tab/>
        <w:t xml:space="preserve">Kenelle puhut? Toivottavasti et puhu minulle, koska jos puhut, näytät seniililtä, koska vastaat paskaan, jota en edes sanonut, paitsi sanaan "juttu". Sanoin, etten tarvitse boomareiden "tavaraa", koska minulla on jo ura ja omat "tavarani". Te boomarit, rotunne on kuolemassa ja kaikki mitä te haluatte on, että joku saa "tavaranne"...</w:t>
      </w:r>
    </w:p>
    <w:p>
      <w:r>
        <w:rPr>
          <w:b/>
          <w:u w:val="single"/>
        </w:rPr>
        <w:t xml:space="preserve">109250</w:t>
      </w:r>
    </w:p>
    <w:p>
      <w:r>
        <w:t xml:space="preserve">8.</w:t>
        <w:tab/>
        <w:tab/>
        <w:tab/>
        <w:tab/>
        <w:tab/>
        <w:tab/>
        <w:tab/>
        <w:t xml:space="preserve">Ei aivan.  Kuten totesin, sinä olet erikoiskukka.  Aika yllättävää, ettet ole koskaan huomannut kateutta, joka liittyy boomer-bashereiden raivoon.  Kuten kaikilla pummeilla, minulla ei ole vieläkään mitään sinulle.  En ole pahoillani ja on helppo miettiä lähdettä, kun te mieslapset riehutte.</w:t>
      </w:r>
    </w:p>
    <w:p>
      <w:r>
        <w:rPr>
          <w:b/>
          <w:u w:val="single"/>
        </w:rPr>
        <w:t xml:space="preserve">109251</w:t>
      </w:r>
    </w:p>
    <w:p>
      <w:r>
        <w:t xml:space="preserve">9.</w:t>
        <w:tab/>
        <w:tab/>
        <w:tab/>
        <w:tab/>
        <w:tab/>
        <w:tab/>
        <w:tab/>
        <w:tab/>
        <w:t xml:space="preserve">Minulla oli esivanhempia tuona aikana, ja jätin luultavasti ison spermatahran äitisi auton takapenkille.  Kyllä, olen uusi rotu, koska valkoinen rotu on haarukassa.  Valkoisille alkaa hyvin eugeniittinen aika.  Onko mitään muuta, mistä homosukupolven pitää tehdä Village People?</w:t>
      </w:r>
    </w:p>
    <w:p>
      <w:r>
        <w:rPr>
          <w:b/>
          <w:u w:val="single"/>
        </w:rPr>
        <w:t xml:space="preserve">109252</w:t>
      </w:r>
    </w:p>
    <w:p>
      <w:r>
        <w:t xml:space="preserve">1. Voisin tosissani palata demokraatiksi, kun luen republikaaneiksi itseään kutsuvien vihamielisiä ja halveksittavia vastauksia! Te kaikki ette ole parempia tai erilaisia kuin toinen joukkue! Aivan samanlaisia puheissanne ja kävelyssänne!</w:t>
      </w:r>
    </w:p>
    <w:p>
      <w:r>
        <w:rPr>
          <w:b/>
          <w:u w:val="single"/>
        </w:rPr>
        <w:t xml:space="preserve">109253</w:t>
      </w:r>
    </w:p>
    <w:p>
      <w:r>
        <w:t xml:space="preserve">2.</w:t>
        <w:tab/>
        <w:t xml:space="preserve">Joukkueet? Koko poliittinen peli on älytön karuselli. Ja arvatkaa, kuka sitä työntää?</w:t>
      </w:r>
    </w:p>
    <w:p>
      <w:r>
        <w:rPr>
          <w:b/>
          <w:u w:val="single"/>
        </w:rPr>
        <w:t xml:space="preserve">109254</w:t>
      </w:r>
    </w:p>
    <w:p>
      <w:r>
        <w:t xml:space="preserve">1. Vietettyään yönsä Washingtonin vankilassa hän on varmasti aivan eri näköinen tänä aamuna, kun hänet on yön yli opetettu reaalimaailmaan.</w:t>
      </w:r>
    </w:p>
    <w:p>
      <w:r>
        <w:rPr>
          <w:b/>
          <w:u w:val="single"/>
        </w:rPr>
        <w:t xml:space="preserve">109255</w:t>
      </w:r>
    </w:p>
    <w:p>
      <w:r>
        <w:t xml:space="preserve">2.</w:t>
        <w:tab/>
        <w:t xml:space="preserve">Tämä hintti rakastaa yöaikaa vankilassa. Kysy Bubbalta.</w:t>
      </w:r>
    </w:p>
    <w:p>
      <w:r>
        <w:rPr>
          <w:b/>
          <w:u w:val="single"/>
        </w:rPr>
        <w:t xml:space="preserve">109256</w:t>
      </w:r>
    </w:p>
    <w:p>
      <w:r>
        <w:t xml:space="preserve">1.  SIVISTYSSOTAHÄLYTYS: Vasemmistolaiset suunnittelevat avoimesti konservatiivien joukkoteloituksia, kun demokraatit julkaisevat republikaanisenaattoreiden kotiosoitteet https://sck.pm/R7r.</w:t>
      </w:r>
    </w:p>
    <w:p>
      <w:r>
        <w:rPr>
          <w:b/>
          <w:u w:val="single"/>
        </w:rPr>
        <w:t xml:space="preserve">109257</w:t>
      </w:r>
    </w:p>
    <w:p>
      <w:r>
        <w:t xml:space="preserve">2.</w:t>
        <w:tab/>
        <w:t xml:space="preserve">Demokraatit ovat reiluja homo-homo-sosialisti-narttuja.</w:t>
      </w:r>
    </w:p>
    <w:p>
      <w:r>
        <w:rPr>
          <w:b/>
          <w:u w:val="single"/>
        </w:rPr>
        <w:t xml:space="preserve">109258</w:t>
      </w:r>
    </w:p>
    <w:p>
      <w:r>
        <w:t xml:space="preserve">1. Yritä olla tukehtumatta... mutta... voi pojat, Terrance... sinä todella "menit sinne!"   😂👍 Terrence K. WilliamsVarmennettu tili @w_terrence Don Lemon nukut valkoisen miehen kanssa joka yö, mutta sinulla oli otsaa sanoa Kanyelle, että lopeta käyttäytyminen kuin hän tarvitsisi valkoisia ihmisiä elämäänsä. Hän ei siis voi elättää valkoista miestä, mutta sinulle on ok olla naimisissa valkoisen miehen kanssa. Boy Bye</w:t>
      </w:r>
    </w:p>
    <w:p>
      <w:r>
        <w:rPr>
          <w:b/>
          <w:u w:val="single"/>
        </w:rPr>
        <w:t xml:space="preserve">109259</w:t>
      </w:r>
    </w:p>
    <w:p>
      <w:r>
        <w:t xml:space="preserve">2.</w:t>
        <w:tab/>
        <w:t xml:space="preserve">Mitähän hänen valkoinen hinttihuoransa ajattelee, kun hän haukkuu häntä maailman uutismediassa?</w:t>
      </w:r>
    </w:p>
    <w:p>
      <w:r>
        <w:rPr>
          <w:b/>
          <w:u w:val="single"/>
        </w:rPr>
        <w:t xml:space="preserve">109260</w:t>
      </w:r>
    </w:p>
    <w:p>
      <w:r>
        <w:t xml:space="preserve">3.</w:t>
        <w:tab/>
        <w:tab/>
        <w:t xml:space="preserve">Ihmettelin samaa... ilmeisesti soijapoika, joten luultavasti yksi noista "valkoisen syyllisyyden" friikeistä.</w:t>
      </w:r>
    </w:p>
    <w:p>
      <w:r>
        <w:rPr>
          <w:b/>
          <w:u w:val="single"/>
        </w:rPr>
        <w:t xml:space="preserve">109261</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109262</w:t>
      </w:r>
    </w:p>
    <w:p>
      <w:r>
        <w:t xml:space="preserve">2.</w:t>
        <w:tab/>
        <w:t xml:space="preserve">Miten valkoisten pitäisi reagoida neekerien hyökkäyksiin...</w:t>
      </w:r>
    </w:p>
    <w:p>
      <w:r>
        <w:rPr>
          <w:b/>
          <w:u w:val="single"/>
        </w:rPr>
        <w:t xml:space="preserve">109263</w:t>
      </w:r>
    </w:p>
    <w:p>
      <w:r>
        <w:t xml:space="preserve">1. En tiedä, ovatko loliposterit animeright, mutta koska puolustat heitä, niputan teidät yhteen, koska teillä on selvästi yhteys. Ainoa olkinukke on se, että kutsut kaikkia boomeriksi kuten sinä olet jälkeenjäänyt nössö.</w:t>
      </w:r>
    </w:p>
    <w:p>
      <w:r>
        <w:rPr>
          <w:b/>
          <w:u w:val="single"/>
        </w:rPr>
        <w:t xml:space="preserve">109264</w:t>
      </w:r>
    </w:p>
    <w:p>
      <w:r>
        <w:t xml:space="preserve">1. Hän ei tule takaisin... hän sanoi sen jo vuoden 2016 vaalikierroksen jälkeen.. lakkaa olemasta jälkeenjäänyt!</w:t>
      </w:r>
    </w:p>
    <w:p>
      <w:r>
        <w:rPr>
          <w:b/>
          <w:u w:val="single"/>
        </w:rPr>
        <w:t xml:space="preserve">109265</w:t>
      </w:r>
    </w:p>
    <w:p>
      <w:r>
        <w:t xml:space="preserve">1. Huomasin, että seurasit minua, sitten tajusin, että olet säälittävä luuseri elämässä kateellinen juutalaisvihaaja. Joten olet kai muslimien puolella, koska sinun on valittava. Mustasukkaisuus syö sinut, hanki elämä, hintti.</w:t>
      </w:r>
    </w:p>
    <w:p>
      <w:r>
        <w:rPr>
          <w:b/>
          <w:u w:val="single"/>
        </w:rPr>
        <w:t xml:space="preserve">109266</w:t>
      </w:r>
    </w:p>
    <w:p>
      <w:r>
        <w:t xml:space="preserve">2.</w:t>
        <w:tab/>
        <w:t xml:space="preserve">Tuet sionismia. Se tekee sinusta osan ongelmaa.</w:t>
      </w:r>
    </w:p>
    <w:p>
      <w:r>
        <w:rPr>
          <w:b/>
          <w:u w:val="single"/>
        </w:rPr>
        <w:t xml:space="preserve">109267</w:t>
      </w:r>
    </w:p>
    <w:p>
      <w:r>
        <w:t xml:space="preserve">3.</w:t>
        <w:tab/>
        <w:t xml:space="preserve">Mikä tahansa / kaikki mitä ostatte tänään tukee AshkeNAZI Khazarian Sionistimafiaa, joka teeskentelee olevansa JEW saastaa Käyttämänne paperi fiat on heidän luomansa Tiedä kuka omistaa sinut Top 13 perhettä ovat: Tämä on huomisen sukupolvi, valitut harvat. 💞</w:t>
      </w:r>
    </w:p>
    <w:p>
      <w:r>
        <w:rPr>
          <w:b/>
          <w:u w:val="single"/>
        </w:rPr>
        <w:t xml:space="preserve">109268</w:t>
      </w:r>
    </w:p>
    <w:p>
      <w:r>
        <w:t xml:space="preserve">1. Hei Ed...., sinun on tarkistettava ystäväsi Johnin vointi. Olen leikitellyt hänen kanssaan, ja hän on saavuttanut tason 5 vaahtoaminen suusta... surullista.   @Broken77</w:t>
      </w:r>
    </w:p>
    <w:p>
      <w:r>
        <w:rPr>
          <w:b/>
          <w:u w:val="single"/>
        </w:rPr>
        <w:t xml:space="preserve">109269</w:t>
      </w:r>
    </w:p>
    <w:p>
      <w:r>
        <w:t xml:space="preserve">2.</w:t>
        <w:tab/>
        <w:t xml:space="preserve">Hitto! Teitkö siitä kusipäästä raivokohtauksen?!</w:t>
      </w:r>
    </w:p>
    <w:p>
      <w:r>
        <w:rPr>
          <w:b/>
          <w:u w:val="single"/>
        </w:rPr>
        <w:t xml:space="preserve">109270</w:t>
      </w:r>
    </w:p>
    <w:p>
      <w:r>
        <w:t xml:space="preserve">3.</w:t>
        <w:tab/>
        <w:tab/>
        <w:t xml:space="preserve">Pelkäänpä niin... ja @ShariaSheeple "puhui" hänelle ....</w:t>
      </w:r>
    </w:p>
    <w:p>
      <w:r>
        <w:rPr>
          <w:b/>
          <w:u w:val="single"/>
        </w:rPr>
        <w:t xml:space="preserve">109271</w:t>
      </w:r>
    </w:p>
    <w:p>
      <w:r>
        <w:t xml:space="preserve">4.</w:t>
        <w:tab/>
        <w:tab/>
        <w:tab/>
        <w:t xml:space="preserve">Oh yeah! Unohdin nuo typerät kommentit. 😄</w:t>
      </w:r>
    </w:p>
    <w:p>
      <w:r>
        <w:rPr>
          <w:b/>
          <w:u w:val="single"/>
        </w:rPr>
        <w:t xml:space="preserve">109272</w:t>
      </w:r>
    </w:p>
    <w:p>
      <w:r>
        <w:t xml:space="preserve">1. Kikenvermin - sinut on bannattava, pussiniggeri. Sinä ja kaikki maailman juutalaiset.  @IsaacBaranoff</w:t>
      </w:r>
    </w:p>
    <w:p>
      <w:r>
        <w:rPr>
          <w:b/>
          <w:u w:val="single"/>
        </w:rPr>
        <w:t xml:space="preserve">109273</w:t>
      </w:r>
    </w:p>
    <w:p>
      <w:r>
        <w:t xml:space="preserve">2.</w:t>
        <w:tab/>
        <w:t xml:space="preserve">Olen ateisti, senkin natsihäirikkö.</w:t>
      </w:r>
    </w:p>
    <w:p>
      <w:r>
        <w:rPr>
          <w:b/>
          <w:u w:val="single"/>
        </w:rPr>
        <w:t xml:space="preserve">109274</w:t>
      </w:r>
    </w:p>
    <w:p>
      <w:r>
        <w:t xml:space="preserve">3.</w:t>
        <w:tab/>
        <w:tab/>
        <w:t xml:space="preserve">AAAAND - Israelin kansallinen älykkyysosamäärä on neekerien tasoa.</w:t>
      </w:r>
    </w:p>
    <w:p>
      <w:r>
        <w:rPr>
          <w:b/>
          <w:u w:val="single"/>
        </w:rPr>
        <w:t xml:space="preserve">109275</w:t>
      </w:r>
    </w:p>
    <w:p>
      <w:r>
        <w:t xml:space="preserve">1.</w:t>
      </w:r>
    </w:p>
    <w:p>
      <w:r>
        <w:rPr>
          <w:b/>
          <w:u w:val="single"/>
        </w:rPr>
        <w:t xml:space="preserve">109276</w:t>
      </w:r>
    </w:p>
    <w:p>
      <w:r>
        <w:t xml:space="preserve">2.</w:t>
        <w:tab/>
        <w:t xml:space="preserve">Joo, mutta kun olen vihdoin kuollut, olen silti parempi kuin joku kuollut likainen neekeri. Lyön vetoa, että olen ihastuttava laiha pieni ruumis, jolla on hieno peruukki, ja kaikki haluavat jonottaa nähdäkseen minut, ja ihmiset itkevät ja sanovat: "omg, hän näyttää niin kauniilta, en voi uskoa, että juutalaiset antaisivat noin nuorelle, nuorelle ja ystävälliselle tytölle aivosyövän, se on sääli. holokaostia ei koskaan oikeasti tapahtunut", mutta kun neekerit kuolevat, ne haisevat niin vitun pahalle, että ne eivät voi edes pitää avointa arkkua🙄 he syyttävät siitä muita syitä, mutta totuus on se, että kärpäset kaikkien neekeriperheen naispuolisten jäsenten hameiden alta kulkevat edestakaisin kuolleen neekerin luona ja haju on aivan hirveä, ette uskoisi sitä🖕🐒.</w:t>
      </w:r>
    </w:p>
    <w:p>
      <w:r>
        <w:rPr>
          <w:b/>
          <w:u w:val="single"/>
        </w:rPr>
        <w:t xml:space="preserve">109277</w:t>
      </w:r>
    </w:p>
    <w:p>
      <w:r>
        <w:t xml:space="preserve">3.</w:t>
        <w:tab/>
        <w:tab/>
        <w:t xml:space="preserve">Väitätkö, että syöpä tappaa sinut? Kuinka paljon lisää juutalaisia allopaattisia kemo- ja sädehoitoja haluat ennen remissiota?   Gabissa on paljon ihmisiä, jotka välittävät sinusta. Säilytä reipas persoonallisuus ja jatka taistelua!!!!</w:t>
      </w:r>
    </w:p>
    <w:p>
      <w:r>
        <w:rPr>
          <w:b/>
          <w:u w:val="single"/>
        </w:rPr>
        <w:t xml:space="preserve">109278</w:t>
      </w:r>
    </w:p>
    <w:p>
      <w:r>
        <w:t xml:space="preserve">4.</w:t>
        <w:tab/>
        <w:tab/>
        <w:t xml:space="preserve">avoimen arkun kielto johtuu kärpäsistä, jos luulit, että ne houkuttelevat kärpäsiä, kun ne ovat elossa.....</w:t>
      </w:r>
    </w:p>
    <w:p>
      <w:r>
        <w:rPr>
          <w:b/>
          <w:u w:val="single"/>
        </w:rPr>
        <w:t xml:space="preserve">109279</w:t>
      </w:r>
    </w:p>
    <w:p>
      <w:r>
        <w:t xml:space="preserve">5.</w:t>
        <w:tab/>
        <w:tab/>
        <w:t xml:space="preserve">"Väitätkö, että syöpä tappaa sinut? " Syöpä ei koskaan tapa Emilyä. Ei myöskään vanhuus. Hän on immuuni molemmille.</w:t>
      </w:r>
    </w:p>
    <w:p>
      <w:r>
        <w:rPr>
          <w:b/>
          <w:u w:val="single"/>
        </w:rPr>
        <w:t xml:space="preserve">109280</w:t>
      </w:r>
    </w:p>
    <w:p>
      <w:r>
        <w:t xml:space="preserve">6.</w:t>
        <w:tab/>
        <w:tab/>
        <w:t xml:space="preserve">✝️😇✝️</w:t>
      </w:r>
    </w:p>
    <w:p>
      <w:r>
        <w:rPr>
          <w:b/>
          <w:u w:val="single"/>
        </w:rPr>
        <w:t xml:space="preserve">109281</w:t>
      </w:r>
    </w:p>
    <w:p>
      <w:r>
        <w:t xml:space="preserve">7.</w:t>
        <w:tab/>
        <w:tab/>
        <w:tab/>
        <w:t xml:space="preserve">10/10 laittaisi ruusuja</w:t>
      </w:r>
    </w:p>
    <w:p>
      <w:r>
        <w:rPr>
          <w:b/>
          <w:u w:val="single"/>
        </w:rPr>
        <w:t xml:space="preserve">109282</w:t>
      </w:r>
    </w:p>
    <w:p>
      <w:r>
        <w:t xml:space="preserve">8.</w:t>
        <w:tab/>
        <w:tab/>
        <w:tab/>
        <w:tab/>
        <w:t xml:space="preserve">Toivotan sinulle kuitenkin epäironisesti kaikkea hyvää.</w:t>
      </w:r>
    </w:p>
    <w:p>
      <w:r>
        <w:rPr>
          <w:b/>
          <w:u w:val="single"/>
        </w:rPr>
        <w:t xml:space="preserve">109283</w:t>
      </w:r>
    </w:p>
    <w:p>
      <w:r>
        <w:t xml:space="preserve">9.</w:t>
        <w:tab/>
        <w:tab/>
        <w:tab/>
        <w:t xml:space="preserve">Kansallinen surupäivä.😥</w:t>
      </w:r>
    </w:p>
    <w:p>
      <w:r>
        <w:rPr>
          <w:b/>
          <w:u w:val="single"/>
        </w:rPr>
        <w:t xml:space="preserve">109284</w:t>
      </w:r>
    </w:p>
    <w:p>
      <w:r>
        <w:t xml:space="preserve">10.</w:t>
        <w:tab/>
        <w:tab/>
        <w:tab/>
        <w:t xml:space="preserve">31. helmikuuta oli kuukausia sitten - oletko sinä pyhä henki?</w:t>
      </w:r>
    </w:p>
    <w:p>
      <w:r>
        <w:rPr>
          <w:b/>
          <w:u w:val="single"/>
        </w:rPr>
        <w:t xml:space="preserve">109285</w:t>
      </w:r>
    </w:p>
    <w:p>
      <w:r>
        <w:t xml:space="preserve">11.</w:t>
        <w:tab/>
        <w:tab/>
        <w:t xml:space="preserve">Älä kuole meille, lapsi. Sinun täytyy kasvaa aikuiseksi ja tehdä StormTroopers RAHOWA:lle!!! 👌✡️⛽️👌</w:t>
      </w:r>
    </w:p>
    <w:p>
      <w:r>
        <w:rPr>
          <w:b/>
          <w:u w:val="single"/>
        </w:rPr>
        <w:t xml:space="preserve">109286</w:t>
      </w:r>
    </w:p>
    <w:p>
      <w:r>
        <w:t xml:space="preserve">1. Jatkakaa boomer-neekerityypit.  Vitut hänestä, hän ei ole mitään.  Me hallitsemme tulevaisuutta.  Niin rumaa kuin se voikin olla.</w:t>
      </w:r>
    </w:p>
    <w:p>
      <w:r>
        <w:rPr>
          <w:b/>
          <w:u w:val="single"/>
        </w:rPr>
        <w:t xml:space="preserve">109287</w:t>
      </w:r>
    </w:p>
    <w:p>
      <w:r>
        <w:t xml:space="preserve">1. Hah! Pocahontas Warren julkaisee DNA-analyysin - väittää olevansa noin 1/512. intiaani https://t.co/F0fEYzFGGi via @gatewaypundit</w:t>
      </w:r>
    </w:p>
    <w:p>
      <w:r>
        <w:rPr>
          <w:b/>
          <w:u w:val="single"/>
        </w:rPr>
        <w:t xml:space="preserve">109288</w:t>
      </w:r>
    </w:p>
    <w:p>
      <w:r>
        <w:t xml:space="preserve">2.</w:t>
        <w:tab/>
        <w:t xml:space="preserve">mikä goyim-retardi</w:t>
      </w:r>
    </w:p>
    <w:p>
      <w:r>
        <w:rPr>
          <w:b/>
          <w:u w:val="single"/>
        </w:rPr>
        <w:t xml:space="preserve">109289</w:t>
      </w:r>
    </w:p>
    <w:p>
      <w:r>
        <w:t xml:space="preserve">1. Tätä tulevaa hyökkäystä varten tarvitaan uusi operaatio wetback https://1950immigration.wordpress.com/operation-wetback/.</w:t>
      </w:r>
    </w:p>
    <w:p>
      <w:r>
        <w:rPr>
          <w:b/>
          <w:u w:val="single"/>
        </w:rPr>
        <w:t xml:space="preserve">109290</w:t>
      </w:r>
    </w:p>
    <w:p>
      <w:r>
        <w:t xml:space="preserve">2.</w:t>
        <w:tab/>
        <w:t xml:space="preserve">Muutama näistä kavereista rajan varrella ei myöskään olisi pahitteeksi!</w:t>
      </w:r>
    </w:p>
    <w:p>
      <w:r>
        <w:rPr>
          <w:b/>
          <w:u w:val="single"/>
        </w:rPr>
        <w:t xml:space="preserve">109291</w:t>
      </w:r>
    </w:p>
    <w:p>
      <w:r>
        <w:t xml:space="preserve">1. Pedofiilihälytys: Tarkkaile väärennettyjä profiileja, joita hän perustaa käyttäen väärennettyjä peitenimiä, joissa on minun kasvokuvani ja joissa hän teeskentelee olevansa minä prostituoitujensa auttaessa häntä Facebook/MorganKiro7 Instagram/MorganKiro7 Instagram/SilverLynn.npc Instagram/MaryJMays yrittäen herjata minua ympäri vuorokauden tietäen, että hän on jäänyt kiinni häirinnästä ja ahdistelemisesta.     Gab.com/L_Brewster Pedofiili, joka vainoaa minua verkossa ja henkilökohtaisesti pedofiiliauttajiensa kanssa. Morgan G Palmer Abilene, Texas MorganKiro7 hänen kahvansa verkossa ja hänen työpaikkansa Kiro Seattlessa (Antifa vasemmistolainen toimittaja) on koko jutun takana ja mistä yksityiset kasvokuvat tulivat, joihin vain hänellä oli pääsy, vaikka näyttääkin siltä, että hän on muuttanut niitä jotenkin. Samalla tavalla kuin hän muutti tämän peitenimen L_Brewsterin profiilikuvaa. Se on Ruth Pipe Gregor, 90-luvulla elävän naisen kasvot, mutta se on photoshopattu toisen henkilön vartaloon. Hänen jälkeenjäänyt 60+-vuotias tyttärensä Janet on myös yksi heistä ja joissakin MorganKiro7 'n catfish tileissä poseeraa hänelle voimakkaasti photoshopattu ja pukeutuu katuprostituoidun kuin teini-ikäinen. Näet Suen, joka työskenteli Ruthin kanssa ennen kuin he molemmat saivat potkut, täällä puhumassa hänen kanssaan Gab.com/Sudreich, joka oli talonmies ja työskenteli Ruthin kanssa murtautumalla asuntoihin ja ahdistelemalla vuokralaisia hänen kanssaan. SHAG Seattle erotti heidät molemmat yhdessä.    Jos te molemmat vain kertoisitte MorganKiro7:stä Seattlen poliisille, saattaisitte ehkä saada sopimuksen, kun teidät lopulta pidätetään kaikki. Hän on se, joka laittoi teidät kaikki tähän vainoamiseen ja ahdisteluun hänen puolestaan yhdessä muiden katuhuorien kanssa, kuten asunto #625, jossa homoseksuaaliset miehet, joiden kanssa Morgan harrastaa seksiä, piileskelevät? Siellä asuva nainen päästää heidät sisään rakennukseen ja he ajelevat ympäriinsä yhdellä Morganin mustista autoista. Eikö niin, Ruth? Pukeudutko yhä Janetiksi, jotta hän näyttäisi minulta? Kuvittele, että hän joutuu tekemään enemmän töitä Aurorassa nyt, kun sait potkut, eikä hänellä ole asuntoa. Olet sekä mielisairas että jälkeenjäänyt, tiedän, miten mokasit töissä ja teit virheitä etkä osannut tehdä työtäsi, he olisivat antaneet sinulle potkut joka tapauksessa.    Hei, Morgan? Miksi muut prostituoidut eivät auta sinua nyt, kun he jäivät kiinni? Tiedäthän, ne muut huorat, joille maksoit käteistä vuosien ajan, jotta he auttaisivat sinua kyttäämään minua Instagram/SilverLynn.npc ruma transu-mies ja Instagram/MaryJMays - huora, joka työskentelee nyt Nashvillen uutisasemalla. Heidän täytyy olla epätoivoisia katsojalukujen suhteen piilottelemassa häntä tietäen, että hän on mielisairas stalkkeri. Tykkäät tosiaan haukkua kauniita naisia ilkeillä nimillä Morgan, kun olet inhottava homoseksuaalinen lutka ja pedofiili. Luulen, että olen käskenyt sinua monta kertaa pysymään helvetin kaukana minusta, mutta yrität jatkuvasti saada huomioni henkilökohtaisesti ja netissä käyttäen väärennettyjä peitenimitilejä. Hae apua sairaalasta ja jätä minut rauhaan, senkin ruma naisen hyväksikäyttäjä.</w:t>
      </w:r>
    </w:p>
    <w:p>
      <w:r>
        <w:rPr>
          <w:b/>
          <w:u w:val="single"/>
        </w:rPr>
        <w:t xml:space="preserve">109292</w:t>
      </w:r>
    </w:p>
    <w:p>
      <w:r>
        <w:t xml:space="preserve">2.</w:t>
        <w:tab/>
        <w:t xml:space="preserve">joo...huomaa kuinka moni puhuu SINUSTA! täällä #GAB:ssa tiedetään hyvin, että olet ihan hullu.</w:t>
      </w:r>
    </w:p>
    <w:p>
      <w:r>
        <w:rPr>
          <w:b/>
          <w:u w:val="single"/>
        </w:rPr>
        <w:t xml:space="preserve">109293</w:t>
      </w:r>
    </w:p>
    <w:p>
      <w:r>
        <w:t xml:space="preserve">3.</w:t>
        <w:tab/>
        <w:t xml:space="preserve">ja kuka tahansa voi mennä neljälle Facebook-sivullesi ja Instagramiin ja nähdä kaikki kuvasi, joissa pyydät tykkäyksiä. näytät kuin pikkutyttö...pyydät miehiä tykkäämään sinusta. kuka nyt on likainen huora?</w:t>
      </w:r>
    </w:p>
    <w:p>
      <w:r>
        <w:rPr>
          <w:b/>
          <w:u w:val="single"/>
        </w:rPr>
        <w:t xml:space="preserve">109294</w:t>
      </w:r>
    </w:p>
    <w:p>
      <w:r>
        <w:t xml:space="preserve">4.</w:t>
        <w:tab/>
        <w:t xml:space="preserve">Kuka on lutka, kun julkaiset tällaisia kuvia, joissa pyydät tykkäyksiä yhä uudelleen ja uudelleen? näytät ilkeältä drag queeniltä kaikkien photoshopattujen kuviesi kanssa.</w:t>
      </w:r>
    </w:p>
    <w:p>
      <w:r>
        <w:rPr>
          <w:b/>
          <w:u w:val="single"/>
        </w:rPr>
        <w:t xml:space="preserve">109295</w:t>
      </w:r>
    </w:p>
    <w:p>
      <w:r>
        <w:t xml:space="preserve">5.</w:t>
        <w:tab/>
        <w:tab/>
        <w:t xml:space="preserve">lutka</w:t>
      </w:r>
    </w:p>
    <w:p>
      <w:r>
        <w:rPr>
          <w:b/>
          <w:u w:val="single"/>
        </w:rPr>
        <w:t xml:space="preserve">109296</w:t>
      </w:r>
    </w:p>
    <w:p>
      <w:r>
        <w:t xml:space="preserve">6.</w:t>
        <w:tab/>
        <w:t xml:space="preserve">Nyt vedit minutkin mukaan harhakuvitelmiisi, koska tunnistin "bemarisi" Ford Fiestaksi. Tee kaikille palvelus ja kerro lääkärillesi, että televisio puhuu sinulle. Hän auttaa sinua.</w:t>
      </w:r>
    </w:p>
    <w:p>
      <w:r>
        <w:rPr>
          <w:b/>
          <w:u w:val="single"/>
        </w:rPr>
        <w:t xml:space="preserve">109297</w:t>
      </w:r>
    </w:p>
    <w:p>
      <w:r>
        <w:t xml:space="preserve">1. Hei MUZZIE Anna minun paiskata kättäsi, ei vasenta, vaikka.... et ole vielä oppinut käyttämään vessapaperia....</w:t>
      </w:r>
    </w:p>
    <w:p>
      <w:r>
        <w:rPr>
          <w:b/>
          <w:u w:val="single"/>
        </w:rPr>
        <w:t xml:space="preserve">109298</w:t>
      </w:r>
    </w:p>
    <w:p>
      <w:r>
        <w:t xml:space="preserve">1. NBC Airs 'Megyn Kelly Today' Repeat as Tensions With Anchor Rise https://variety.com/2018/tv/news/nbc-news-megyn-kelly-today-repeat-1202993856/#utm_medium=social&amp;utm_source=twitter&amp;utm_campaign=social_bar&amp;utm_content=bottom&amp;utm_id=1202993856 via @variety</w:t>
      </w:r>
    </w:p>
    <w:p>
      <w:r>
        <w:rPr>
          <w:b/>
          <w:u w:val="single"/>
        </w:rPr>
        <w:t xml:space="preserve">109299</w:t>
      </w:r>
    </w:p>
    <w:p>
      <w:r>
        <w:t xml:space="preserve">2.</w:t>
        <w:tab/>
        <w:t xml:space="preserve">Ehkä se johtuu siitä, että hän on kusipää.</w:t>
      </w:r>
    </w:p>
    <w:p>
      <w:r>
        <w:rPr>
          <w:b/>
          <w:u w:val="single"/>
        </w:rPr>
        <w:t xml:space="preserve">109300</w:t>
      </w:r>
    </w:p>
    <w:p>
      <w:r>
        <w:t xml:space="preserve">3.</w:t>
        <w:tab/>
        <w:tab/>
        <w:t xml:space="preserve">Kyllä... olen varma, että sillä on suuri merkitys tässä asiassa. (lol)</w:t>
      </w:r>
    </w:p>
    <w:p>
      <w:r>
        <w:rPr>
          <w:b/>
          <w:u w:val="single"/>
        </w:rPr>
        <w:t xml:space="preserve">109301</w:t>
      </w:r>
    </w:p>
    <w:p>
      <w:r>
        <w:t xml:space="preserve">4.</w:t>
        <w:tab/>
        <w:tab/>
        <w:t xml:space="preserve">Hän on vihainen, koska hän ei saanut väärennettyä pommia...</w:t>
      </w:r>
    </w:p>
    <w:p>
      <w:r>
        <w:rPr>
          <w:b/>
          <w:u w:val="single"/>
        </w:rPr>
        <w:t xml:space="preserve">109302</w:t>
      </w:r>
    </w:p>
    <w:p>
      <w:r>
        <w:t xml:space="preserve">1. Presidenttimme - valehtelija! https://www.youtube.com/watch?v=5bhKir8-RTk&amp;feature=youtu.be</w:t>
      </w:r>
    </w:p>
    <w:p>
      <w:r>
        <w:rPr>
          <w:b/>
          <w:u w:val="single"/>
        </w:rPr>
        <w:t xml:space="preserve">109303</w:t>
      </w:r>
    </w:p>
    <w:p>
      <w:r>
        <w:t xml:space="preserve">2.</w:t>
        <w:tab/>
        <w:t xml:space="preserve">Tuon neekerin on parasta varoa persettään, jos hän tulee tänne vielä kerran.</w:t>
      </w:r>
    </w:p>
    <w:p>
      <w:r>
        <w:rPr>
          <w:b/>
          <w:u w:val="single"/>
        </w:rPr>
        <w:t xml:space="preserve">109304</w:t>
      </w:r>
    </w:p>
    <w:p>
      <w:r>
        <w:t xml:space="preserve">1. Eddie 2MtBottles:  Mikä se on, hän ei ole? Ottaa vain hänen go fund me miljoonansa ja ratsastaa pois? Hmmm, kukaan ei osannut odottaa tuota...btw, pidän olutta, kun protestoitte näiden hienojen miesten toimia vastaan.</w:t>
      </w:r>
    </w:p>
    <w:p>
      <w:r>
        <w:rPr>
          <w:b/>
          <w:u w:val="single"/>
        </w:rPr>
        <w:t xml:space="preserve">109305</w:t>
      </w:r>
    </w:p>
    <w:p>
      <w:r>
        <w:t xml:space="preserve">2.</w:t>
        <w:tab/>
        <w:t xml:space="preserve">2 heistä näyttää jälkeenjääneiltä ja kaksi näyttää halvoilta käytettyjen autojen myyjiltä.</w:t>
      </w:r>
    </w:p>
    <w:p>
      <w:r>
        <w:rPr>
          <w:b/>
          <w:u w:val="single"/>
        </w:rPr>
        <w:t xml:space="preserve">109306</w:t>
      </w:r>
    </w:p>
    <w:p>
      <w:r>
        <w:t xml:space="preserve">1. Oletko uusnatsi? En tiedä varmasti. Ehkä sinut pitäisi bannata varmuuden vuoksi.   Joo.   Näetkö, miten tuota peliä pelataan? Näille kommareille kaikki Maosta oikealle ovat kirjaimellisesti Hitleriä, jopa sinä.    Paitsi jos olet itse asiassa joku vitun kommari kumouksellinen.</w:t>
      </w:r>
    </w:p>
    <w:p>
      <w:r>
        <w:rPr>
          <w:b/>
          <w:u w:val="single"/>
        </w:rPr>
        <w:t xml:space="preserve">109307</w:t>
      </w:r>
    </w:p>
    <w:p>
      <w:r>
        <w:t xml:space="preserve">2.</w:t>
        <w:tab/>
        <w:t xml:space="preserve">Oletko vitun jälkeenjäänyt? Olen natsien ja kommareiden vastakohta. Painu vittuun, senkin vitun vasemmistolainen ämmä.</w:t>
      </w:r>
    </w:p>
    <w:p>
      <w:r>
        <w:rPr>
          <w:b/>
          <w:u w:val="single"/>
        </w:rPr>
        <w:t xml:space="preserve">109308</w:t>
      </w:r>
    </w:p>
    <w:p>
      <w:r>
        <w:t xml:space="preserve">3.</w:t>
        <w:tab/>
        <w:tab/>
        <w:t xml:space="preserve">Olen jälkeenjäänyt.   Olen vasemmistolainen.   Olen ämmä.   Itsensä löytäminen on niin mielenkiintoista ja oivaltavaa.   Opin niin paljon itsestäni ulkopuolisen näkökulmasta.   Vai onko se ulkopuolisen projektio?  Typerä minä.   Olen liian jälkeenjäänyt tietääkseni varmasti!</w:t>
      </w:r>
    </w:p>
    <w:p>
      <w:r>
        <w:rPr>
          <w:b/>
          <w:u w:val="single"/>
        </w:rPr>
        <w:t xml:space="preserve">109309</w:t>
      </w:r>
    </w:p>
    <w:p>
      <w:r>
        <w:t xml:space="preserve">4.</w:t>
        <w:tab/>
        <w:tab/>
        <w:tab/>
        <w:t xml:space="preserve">Neuvon sinua ostamaan pihvin. Vaikka se olisi vain sisäfilee.</w:t>
      </w:r>
    </w:p>
    <w:p>
      <w:r>
        <w:rPr>
          <w:b/>
          <w:u w:val="single"/>
        </w:rPr>
        <w:t xml:space="preserve">109310</w:t>
      </w:r>
    </w:p>
    <w:p>
      <w:r>
        <w:t xml:space="preserve">5.</w:t>
        <w:tab/>
        <w:tab/>
        <w:tab/>
        <w:tab/>
        <w:t xml:space="preserve">Erinomainen neuvo!</w:t>
      </w:r>
    </w:p>
    <w:p>
      <w:r>
        <w:rPr>
          <w:b/>
          <w:u w:val="single"/>
        </w:rPr>
        <w:t xml:space="preserve">109311</w:t>
      </w:r>
    </w:p>
    <w:p>
      <w:r>
        <w:t xml:space="preserve">6.</w:t>
        <w:tab/>
        <w:tab/>
        <w:tab/>
        <w:tab/>
        <w:t xml:space="preserve">Kääri se makkaraan!</w:t>
      </w:r>
    </w:p>
    <w:p>
      <w:r>
        <w:rPr>
          <w:b/>
          <w:u w:val="single"/>
        </w:rPr>
        <w:t xml:space="preserve">109312</w:t>
      </w:r>
    </w:p>
    <w:p>
      <w:r>
        <w:t xml:space="preserve">7.</w:t>
        <w:tab/>
        <w:tab/>
        <w:tab/>
        <w:tab/>
        <w:t xml:space="preserve">Pekonia!</w:t>
      </w:r>
    </w:p>
    <w:p>
      <w:r>
        <w:rPr>
          <w:b/>
          <w:u w:val="single"/>
        </w:rPr>
        <w:t xml:space="preserve">109313</w:t>
      </w:r>
    </w:p>
    <w:p>
      <w:r>
        <w:t xml:space="preserve">1. Ihmettelen vain jotakin..  Ovatko demokraatit onnellisempia kuin republikaanit?  Kommentoikaa vapaasti. ;)</w:t>
      </w:r>
    </w:p>
    <w:p>
      <w:r>
        <w:rPr>
          <w:b/>
          <w:u w:val="single"/>
        </w:rPr>
        <w:t xml:space="preserve">109314</w:t>
      </w:r>
    </w:p>
    <w:p>
      <w:r>
        <w:t xml:space="preserve">2.</w:t>
        <w:tab/>
        <w:t xml:space="preserve">Onnellisuuden kaltaiset asiat ovat ohimeneviä. Minulla on kognitiivinen ongelma ... Onnellisuus on ilkeä vitsi. Vain vallalla on merkitystä. Puhdasta. Puhdas. Valta.</w:t>
      </w:r>
    </w:p>
    <w:p>
      <w:r>
        <w:rPr>
          <w:b/>
          <w:u w:val="single"/>
        </w:rPr>
        <w:t xml:space="preserve">109315</w:t>
      </w:r>
    </w:p>
    <w:p>
      <w:r>
        <w:t xml:space="preserve">3.</w:t>
        <w:tab/>
        <w:tab/>
        <w:t xml:space="preserve">Good Bye Nigger Lover.</w:t>
      </w:r>
    </w:p>
    <w:p>
      <w:r>
        <w:rPr>
          <w:b/>
          <w:u w:val="single"/>
        </w:rPr>
        <w:t xml:space="preserve">109316</w:t>
      </w:r>
    </w:p>
    <w:p>
      <w:r>
        <w:t xml:space="preserve">1. Juutalaiset ovat valkoisia.  Juutalaiset ovat pohjimmiltaan eurooppalaisia.  Potkikaa ulos mussien limanuljaska.  Jättäkää valkoiset ystävänne rauhaan.</w:t>
      </w:r>
    </w:p>
    <w:p>
      <w:r>
        <w:rPr>
          <w:b/>
          <w:u w:val="single"/>
        </w:rPr>
        <w:t xml:space="preserve">109317</w:t>
      </w:r>
    </w:p>
    <w:p>
      <w:r>
        <w:t xml:space="preserve">2.</w:t>
        <w:tab/>
        <w:t xml:space="preserve">Juutalaiset ovat geneettisiä serkkuja tuolle muzzien limanuljaskalle. Miksi teet heille noin, valkoinen juutalainen? 🤨</w:t>
      </w:r>
    </w:p>
    <w:p>
      <w:r>
        <w:rPr>
          <w:b/>
          <w:u w:val="single"/>
        </w:rPr>
        <w:t xml:space="preserve">109318</w:t>
      </w:r>
    </w:p>
    <w:p>
      <w:r>
        <w:t xml:space="preserve">1. Olen kirjaimellisesti käynyt pitkiä keskusteluja, jotka ovat vieneet koko työpäiväni, selittäessäni juutalaisten valtaa ja ylivaltaa henkilökohtaisesti. Minulla ei olisi koskaan ollut halua tai tietoa tehdä niin, jos ihmiset eivät olisi sanoneet neekeriä internetissä.</w:t>
      </w:r>
    </w:p>
    <w:p>
      <w:r>
        <w:rPr>
          <w:b/>
          <w:u w:val="single"/>
        </w:rPr>
        <w:t xml:space="preserve">109319</w:t>
      </w:r>
    </w:p>
    <w:p>
      <w:r>
        <w:t xml:space="preserve">1. Tällä hetkellä Kenia isännöi Yhdysvaltain ensimmäinen nainen @MelaniaTrump , kuinka moni meistä on iloinen tästä vierailusta?</w:t>
      </w:r>
    </w:p>
    <w:p>
      <w:r>
        <w:rPr>
          <w:b/>
          <w:u w:val="single"/>
        </w:rPr>
        <w:t xml:space="preserve">109320</w:t>
      </w:r>
    </w:p>
    <w:p>
      <w:r>
        <w:t xml:space="preserve">2.</w:t>
        <w:tab/>
        <w:t xml:space="preserve">Retard Obaman kotikaupungin trollaaminen viikkoja ennen sotilastuomioistuimia on loistavaa.....</w:t>
      </w:r>
    </w:p>
    <w:p>
      <w:r>
        <w:rPr>
          <w:b/>
          <w:u w:val="single"/>
        </w:rPr>
        <w:t xml:space="preserve">109321</w:t>
      </w:r>
    </w:p>
    <w:p>
      <w:r>
        <w:t xml:space="preserve">1. Candace Owens haukkuu CNN:n "rasistista" näyttöä ja haastaa Lemon väittelemään konservatiivien "merkkineekereistä" https://www.bizpacreview.com/2018/10/11/candance-owens-eviscerates-cnns-racist-display-challenges-lemon-to-debate-conservative-token-negroes-682609 Neekeri omistaa neekereitä. Rakastan sitä.</w:t>
      </w:r>
    </w:p>
    <w:p>
      <w:r>
        <w:rPr>
          <w:b/>
          <w:u w:val="single"/>
        </w:rPr>
        <w:t xml:space="preserve">109322</w:t>
      </w:r>
    </w:p>
    <w:p>
      <w:r>
        <w:t xml:space="preserve">1. Haluaa lisää hallitusta https://redd.it/9ppgxk</w:t>
      </w:r>
    </w:p>
    <w:p>
      <w:r>
        <w:rPr>
          <w:b/>
          <w:u w:val="single"/>
        </w:rPr>
        <w:t xml:space="preserve">109323</w:t>
      </w:r>
    </w:p>
    <w:p>
      <w:r>
        <w:t xml:space="preserve">2.</w:t>
        <w:tab/>
        <w:t xml:space="preserve">Kivisuola hillbilly style Lololol0</w:t>
      </w:r>
    </w:p>
    <w:p>
      <w:r>
        <w:rPr>
          <w:b/>
          <w:u w:val="single"/>
        </w:rPr>
        <w:t xml:space="preserve">109324</w:t>
      </w:r>
    </w:p>
    <w:p>
      <w:r>
        <w:t xml:space="preserve">1. Anglin selitti tänään nimenomaisesti, että hänen pääsuunnitelmansa on suunnata antisemitistinen paheksunta uudelleen aggressiivisesti sionistisen poliitikon ja poliittisen projektin tukemiseen. &gt; scooby doo paljastaa "Olisin päässyt pälkähästä ilman noita noita wignat-federaaleja!"."</w:t>
      </w:r>
    </w:p>
    <w:p>
      <w:r>
        <w:rPr>
          <w:b/>
          <w:u w:val="single"/>
        </w:rPr>
        <w:t xml:space="preserve">109325</w:t>
      </w:r>
    </w:p>
    <w:p>
      <w:r>
        <w:t xml:space="preserve">2.</w:t>
        <w:tab/>
        <w:t xml:space="preserve">On vuosi 2040 jKr., islamilaiset transut rikkovat ovia ja vievät "rasistisia ääriryhmiä" uudelleenkoulutusgulagille. Rasistit sanoutuvat yhä irti toisistaan ja kiistelevät parhaasta tavasta vallata valta.</w:t>
      </w:r>
    </w:p>
    <w:p>
      <w:r>
        <w:rPr>
          <w:b/>
          <w:u w:val="single"/>
        </w:rPr>
        <w:t xml:space="preserve">109326</w:t>
      </w:r>
    </w:p>
    <w:p>
      <w:r>
        <w:t xml:space="preserve">3.</w:t>
        <w:tab/>
        <w:tab/>
        <w:t xml:space="preserve">Se on 2018AD, turha hintti aloittaa aggressiivisesti paskanjauhantaa muiden kansallismielisten kanssa ja vaatii julkisesti, että Gab otetaan alas. Aavistamattomat randot syyttävät kaikkia, jotka vastaavat provosoimattomiin hyökkäyksiin, "sisäpiiritaistelusta".</w:t>
      </w:r>
    </w:p>
    <w:p>
      <w:r>
        <w:rPr>
          <w:b/>
          <w:u w:val="single"/>
        </w:rPr>
        <w:t xml:space="preserve">109327</w:t>
      </w:r>
    </w:p>
    <w:p>
      <w:r>
        <w:t xml:space="preserve">1. Elizabeth Warren jo pudottelee vihjeitä ehdokkuudesta vuonna 2020 sanottuaan, että hän ei https://americanlookout.com/elizabeth-warren-already-dropping-hints-about-running-in-2020-after-saying-she-wouldnt/</w:t>
      </w:r>
    </w:p>
    <w:p>
      <w:r>
        <w:rPr>
          <w:b/>
          <w:u w:val="single"/>
        </w:rPr>
        <w:t xml:space="preserve">109328</w:t>
      </w:r>
    </w:p>
    <w:p>
      <w:r>
        <w:t xml:space="preserve">2.</w:t>
        <w:tab/>
        <w:t xml:space="preserve">hullu kusipää</w:t>
      </w:r>
    </w:p>
    <w:p>
      <w:r>
        <w:rPr>
          <w:b/>
          <w:u w:val="single"/>
        </w:rPr>
        <w:t xml:space="preserve">109329</w:t>
      </w:r>
    </w:p>
    <w:p>
      <w:r>
        <w:t xml:space="preserve">3.</w:t>
        <w:tab/>
        <w:tab/>
        <w:t xml:space="preserve">Enemmän kuin Ruth Buzzy</w:t>
      </w:r>
    </w:p>
    <w:p>
      <w:r>
        <w:rPr>
          <w:b/>
          <w:u w:val="single"/>
        </w:rPr>
        <w:t xml:space="preserve">109330</w:t>
      </w:r>
    </w:p>
    <w:p>
      <w:r>
        <w:t xml:space="preserve">1.</w:t>
      </w:r>
    </w:p>
    <w:p>
      <w:r>
        <w:rPr>
          <w:b/>
          <w:u w:val="single"/>
        </w:rPr>
        <w:t xml:space="preserve">109331</w:t>
      </w:r>
    </w:p>
    <w:p>
      <w:r>
        <w:t xml:space="preserve">2.</w:t>
        <w:tab/>
        <w:t xml:space="preserve">@TZilla levität valheita, taqqiya ei ole tarkoitettu islamin levittämiseen. Viestisi antaa myös väärän kuvan marunasta. https://en.wikipedia.org/wiki/Taqiya.</w:t>
      </w:r>
    </w:p>
    <w:p>
      <w:r>
        <w:rPr>
          <w:b/>
          <w:u w:val="single"/>
        </w:rPr>
        <w:t xml:space="preserve">109332</w:t>
      </w:r>
    </w:p>
    <w:p>
      <w:r>
        <w:t xml:space="preserve">3.</w:t>
        <w:tab/>
        <w:tab/>
        <w:t xml:space="preserve">Jakamasi Wikipedian linkki vain vahvisti sen, mitä lähettämäni meemi kertoo. Lopputulos on, että muslimeille opetetaan, että on hyväksyttävää valehdella muille kuin muslimeille. Kaikki on pelkkää blaa blaa, en välitä paskaakaan sinun minuuttitietoisesta BS:stäsi, mene pois.</w:t>
      </w:r>
    </w:p>
    <w:p>
      <w:r>
        <w:rPr>
          <w:b/>
          <w:u w:val="single"/>
        </w:rPr>
        <w:t xml:space="preserve">109333</w:t>
      </w:r>
    </w:p>
    <w:p>
      <w:r>
        <w:t xml:space="preserve">4.</w:t>
        <w:tab/>
        <w:tab/>
        <w:tab/>
        <w:t xml:space="preserve">Tässä on meemisi: https://gab.ai/TZilla/posts/37050536 Tässä on Wikipedian linkki: https://en.wikipedia.org/wiki/Taqiya.</w:t>
      </w:r>
    </w:p>
    <w:p>
      <w:r>
        <w:rPr>
          <w:b/>
          <w:u w:val="single"/>
        </w:rPr>
        <w:t xml:space="preserve">109334</w:t>
      </w:r>
    </w:p>
    <w:p>
      <w:r>
        <w:t xml:space="preserve">5.</w:t>
        <w:tab/>
        <w:tab/>
        <w:tab/>
        <w:tab/>
        <w:t xml:space="preserve">^^^ mitä hän sanoi.</w:t>
      </w:r>
    </w:p>
    <w:p>
      <w:r>
        <w:rPr>
          <w:b/>
          <w:u w:val="single"/>
        </w:rPr>
        <w:t xml:space="preserve">109335</w:t>
      </w:r>
    </w:p>
    <w:p>
      <w:r>
        <w:t xml:space="preserve">6.</w:t>
        <w:tab/>
        <w:tab/>
        <w:tab/>
        <w:tab/>
        <w:tab/>
        <w:t xml:space="preserve">hiekkaneekeri-pedofiilien apologi yip jip</w:t>
      </w:r>
    </w:p>
    <w:p>
      <w:r>
        <w:rPr>
          <w:b/>
          <w:u w:val="single"/>
        </w:rPr>
        <w:t xml:space="preserve">109336</w:t>
      </w:r>
    </w:p>
    <w:p>
      <w:r>
        <w:t xml:space="preserve">1. Jim Acosta on joka päivä hieman lähempänä sitä, että hän saa hermoromahduksen suorassa tv-lähetyksessä.</w:t>
      </w:r>
    </w:p>
    <w:p>
      <w:r>
        <w:rPr>
          <w:b/>
          <w:u w:val="single"/>
        </w:rPr>
        <w:t xml:space="preserve">109337</w:t>
      </w:r>
    </w:p>
    <w:p>
      <w:r>
        <w:t xml:space="preserve">2.</w:t>
        <w:tab/>
        <w:t xml:space="preserve">Vitut tästä homosta</w:t>
      </w:r>
    </w:p>
    <w:p>
      <w:r>
        <w:rPr>
          <w:b/>
          <w:u w:val="single"/>
        </w:rPr>
        <w:t xml:space="preserve">109338</w:t>
      </w:r>
    </w:p>
    <w:p>
      <w:r>
        <w:t xml:space="preserve">1. Toinen syy siihen, miksi demokraattien ei voida koskaan enää antaa ottaa valtaa.</w:t>
      </w:r>
    </w:p>
    <w:p>
      <w:r>
        <w:rPr>
          <w:b/>
          <w:u w:val="single"/>
        </w:rPr>
        <w:t xml:space="preserve">109339</w:t>
      </w:r>
    </w:p>
    <w:p>
      <w:r>
        <w:t xml:space="preserve">2.</w:t>
        <w:tab/>
        <w:t xml:space="preserve">WTF? Sanoiko tämä kusipää todella noin????</w:t>
      </w:r>
    </w:p>
    <w:p>
      <w:r>
        <w:rPr>
          <w:b/>
          <w:u w:val="single"/>
        </w:rPr>
        <w:t xml:space="preserve">109340</w:t>
      </w:r>
    </w:p>
    <w:p>
      <w:r>
        <w:t xml:space="preserve">3.</w:t>
        <w:tab/>
        <w:tab/>
        <w:t xml:space="preserve">Vihje, että osaamme tehdä omat aseemme ja ammuksemme...</w:t>
      </w:r>
    </w:p>
    <w:p>
      <w:r>
        <w:rPr>
          <w:b/>
          <w:u w:val="single"/>
        </w:rPr>
        <w:t xml:space="preserve">109341</w:t>
      </w:r>
    </w:p>
    <w:p>
      <w:r>
        <w:t xml:space="preserve">4.</w:t>
        <w:tab/>
        <w:tab/>
        <w:t xml:space="preserve">Olen Australiassa, jossa aseet ovat laittomia. Kunpa osaisin tehdä tuon!</w:t>
      </w:r>
    </w:p>
    <w:p>
      <w:r>
        <w:rPr>
          <w:b/>
          <w:u w:val="single"/>
        </w:rPr>
        <w:t xml:space="preserve">109342</w:t>
      </w:r>
    </w:p>
    <w:p>
      <w:r>
        <w:t xml:space="preserve">1. Yksitoistavuotias Ebba Åkerlund murhattiin Tukholmassa 7. huhtikuuta 2017 mohammedaanijihadistin toimesta.   Älä koskaan, valkoinen mies, unohda, mitä sokea viha varasti sinulta. Odota hetkeä, joka kostaa verenvuotavan rikoksen.   Eräänä päivänä meidän on taisteltava kaikkia vastuksia vastaan "14 sanan" puolesta, vaikka olisimme väsyneitä, nälkäisiä ja kylmiä. Älä lannistu, muista Ebba.</w:t>
      </w:r>
    </w:p>
    <w:p>
      <w:r>
        <w:rPr>
          <w:b/>
          <w:u w:val="single"/>
        </w:rPr>
        <w:t xml:space="preserve">109343</w:t>
      </w:r>
    </w:p>
    <w:p>
      <w:r>
        <w:t xml:space="preserve">2.</w:t>
        <w:tab/>
        <w:t xml:space="preserve">JUUTALAISET MURHASIVAT EBBAN. Muslimit olivat väline. Juutalaisten maahanmuuttopolitiikka oli miten. Juutalaiset olivat rikollisia. Euroopalla on muslimiongelma, koska sillä on juutalaisongelma.</w:t>
      </w:r>
    </w:p>
    <w:p>
      <w:r>
        <w:rPr>
          <w:b/>
          <w:u w:val="single"/>
        </w:rPr>
        <w:t xml:space="preserve">109344</w:t>
      </w:r>
    </w:p>
    <w:p>
      <w:r>
        <w:t xml:space="preserve">3.</w:t>
        <w:tab/>
        <w:tab/>
        <w:t xml:space="preserve">LOL, sanoitko juuri, että juutalaiset ovat muslimien uhreja? HELLO POOR POOR RETARDED CHILD, kenen luulet olevan täällä Amerikassa kirjaimellisesti 99.99% muslimien maahanmuuton takana? JUUTALAISET MAAHANMUUTTAJIEN "ORGANISAATIOT" ja kusipäiset juutalaispoliitikot. Luuletko että se on erilaista Euroopassa?</w:t>
      </w:r>
    </w:p>
    <w:p>
      <w:r>
        <w:rPr>
          <w:b/>
          <w:u w:val="single"/>
        </w:rPr>
        <w:t xml:space="preserve">109345</w:t>
      </w:r>
    </w:p>
    <w:p>
      <w:r>
        <w:t xml:space="preserve">1. tämä homo terroristi mediatyyppi tarvitsee apua valon näkemiseen!!! Daniel Dale Toronto Star 😷😷😷😷😷😷😷😷 https://youtu.be/NYKct1K03_4</w:t>
      </w:r>
    </w:p>
    <w:p>
      <w:r>
        <w:rPr>
          <w:b/>
          <w:u w:val="single"/>
        </w:rPr>
        <w:t xml:space="preserve">109346</w:t>
      </w:r>
    </w:p>
    <w:p>
      <w:r>
        <w:t xml:space="preserve">1. Tämä on Antifa Portland 10/15. Portlandin pormestari käskee edelleen poliisia pysymään rauhallisena ja antaa heidän estää liikennettä ja tehdä mitä haluavat.   Muistatteko, kun kommaripinkkareiden piti täällä Amerikassa piileskellä varjoissa paljastumisen pelossa? Meidän on palautettava se ja lähetettävä nämä kusipäät pois 🤬.</w:t>
      </w:r>
    </w:p>
    <w:p>
      <w:r>
        <w:rPr>
          <w:b/>
          <w:u w:val="single"/>
        </w:rPr>
        <w:t xml:space="preserve">109347</w:t>
      </w:r>
    </w:p>
    <w:p>
      <w:r>
        <w:t xml:space="preserve">2.</w:t>
        <w:tab/>
        <w:t xml:space="preserve">Vitut homoista, hakkaa vain antifa retardi jos näet sellaisen.</w:t>
      </w:r>
    </w:p>
    <w:p>
      <w:r>
        <w:rPr>
          <w:b/>
          <w:u w:val="single"/>
        </w:rPr>
        <w:t xml:space="preserve">109348</w:t>
      </w:r>
    </w:p>
    <w:p>
      <w:r>
        <w:t xml:space="preserve">1. Professorin mukaan Trumpin politiikka tekee Meksikosta turvattomamman https://www.youtube.com/watch?v=4qvQgf8mSpw</w:t>
      </w:r>
    </w:p>
    <w:p>
      <w:r>
        <w:rPr>
          <w:b/>
          <w:u w:val="single"/>
        </w:rPr>
        <w:t xml:space="preserve">109349</w:t>
      </w:r>
    </w:p>
    <w:p>
      <w:r>
        <w:t xml:space="preserve">2.</w:t>
        <w:tab/>
        <w:t xml:space="preserve">Kyllä, koska rikollisten on pysyttävä siellä!</w:t>
      </w:r>
    </w:p>
    <w:p>
      <w:r>
        <w:rPr>
          <w:b/>
          <w:u w:val="single"/>
        </w:rPr>
        <w:t xml:space="preserve">109350</w:t>
      </w:r>
    </w:p>
    <w:p>
      <w:r>
        <w:t xml:space="preserve">3.</w:t>
        <w:tab/>
        <w:tab/>
        <w:t xml:space="preserve">Juuri niin... mitä osaa siitä ei tyhmä vitun wetback tajua?</w:t>
      </w:r>
    </w:p>
    <w:p>
      <w:r>
        <w:rPr>
          <w:b/>
          <w:u w:val="single"/>
        </w:rPr>
        <w:t xml:space="preserve">109351</w:t>
      </w:r>
    </w:p>
    <w:p>
      <w:r>
        <w:t xml:space="preserve">1. Haluan vain sanoa, että jos en vastaa kommenttiisi, se ei ole sitä, etten halua puhua kanssasi, vaan sitä, että olen vain sosiaalisesti jälkeenjäänyt ja niin edelleen.</w:t>
      </w:r>
    </w:p>
    <w:p>
      <w:r>
        <w:rPr>
          <w:b/>
          <w:u w:val="single"/>
        </w:rPr>
        <w:t xml:space="preserve">109352</w:t>
      </w:r>
    </w:p>
    <w:p>
      <w:r>
        <w:t xml:space="preserve">1. Olen yhä vakuuttuneempi siitä, että MGTOW ei ole vain säälittävä valkoisen sharian muoto, vaan homoseksuaalisuuden muoto, joka on jotenkin kieroutuneempi kuin tavallinen homous, jota yleensä nähdään...</w:t>
      </w:r>
    </w:p>
    <w:p>
      <w:r>
        <w:rPr>
          <w:b/>
          <w:u w:val="single"/>
        </w:rPr>
        <w:t xml:space="preserve">109353</w:t>
      </w:r>
    </w:p>
    <w:p>
      <w:r>
        <w:t xml:space="preserve">2.</w:t>
        <w:tab/>
        <w:t xml:space="preserve">MGTOW:lla on monia ongelmia. Hyper-yksilöllisyys, kieltäytyy tunnustamasta rotua, kiroaa kulttuurimarxismia mutta ei nimeä juutalaista, edistää itsesuojelua mutta häpeää miehiä, jotka haluavat perheen, opiskelee filosofiaa mutta ei sovella sitä itseensä, opiskelee sukupuolen dynamiikkaa ja seksuaalista valintaa mutta ei anna itsetutkiskelun työkalua. Voin jatkaa ja jatkaa.</w:t>
      </w:r>
    </w:p>
    <w:p>
      <w:r>
        <w:rPr>
          <w:b/>
          <w:u w:val="single"/>
        </w:rPr>
        <w:t xml:space="preserve">109354</w:t>
      </w:r>
    </w:p>
    <w:p>
      <w:r>
        <w:t xml:space="preserve">3.</w:t>
        <w:tab/>
        <w:tab/>
        <w:t xml:space="preserve">"MGTOW:lla on monia ongelmia.  Hyper-yksilöllisyys, kieltäytyy tunnustamasta rotua, kiroaa kulttuurimarxismia mutta ei nimeä juutalaista, edistää itsesuojelua mutta häpeää miehiä, jotka haluavat perheen, opiskelee filosofiaa mutta ei sovella sitä itseensä, opiskelee sukupuolen dynamiikkaa ja seksuaalista valikoitumista mutta ei tarjoa itsetutkiskelun työkalua. Voin jatkaa ja jatkaa."  Voisit jatkaa ja jatkaa. Ja olla väärässä kaikessa sanomassasi, kuten olet näissä tapauksissa.</w:t>
      </w:r>
    </w:p>
    <w:p>
      <w:r>
        <w:rPr>
          <w:b/>
          <w:u w:val="single"/>
        </w:rPr>
        <w:t xml:space="preserve">109355</w:t>
      </w:r>
    </w:p>
    <w:p>
      <w:r>
        <w:t xml:space="preserve">4.</w:t>
        <w:tab/>
        <w:tab/>
        <w:tab/>
        <w:t xml:space="preserve">Sanoo ruikuttava, bromanttinen hintti, joka ei tarjoa yhtään perusteltua argumenttia, vaan sen sijaan ympyröi kavereidensa kanssa samaan tapaan kuin kuopiolaiset feministit kiljuen ja polkien jalkojaan ja itkien jotain, mikä on yhtä kuin "Ei, u".   Geneettiset umpikujat. Säälittäviä häpeäpilkkuja sille, mitä on olla mies.</w:t>
      </w:r>
    </w:p>
    <w:p>
      <w:r>
        <w:rPr>
          <w:b/>
          <w:u w:val="single"/>
        </w:rPr>
        <w:t xml:space="preserve">109356</w:t>
      </w:r>
    </w:p>
    <w:p>
      <w:r>
        <w:t xml:space="preserve">5.</w:t>
        <w:tab/>
        <w:tab/>
        <w:tab/>
        <w:tab/>
        <w:t xml:space="preserve">"Says the whiny, bromancing faggot who offers not a single bit of legitimate argument" Ehkä sinun pitäisi katsoa tämä video. http://www.manbook.biz/2017/11/30/mg244-peters-divorce-court-video-two-snippets-mgtow/ Olen esittänyt eniten todisteita kaikista miehistä nuorille miehille, kuinka syvästi pahoja naiset ovat.   #MGTOW</w:t>
      </w:r>
    </w:p>
    <w:p>
      <w:r>
        <w:rPr>
          <w:b/>
          <w:u w:val="single"/>
        </w:rPr>
        <w:t xml:space="preserve">109357</w:t>
      </w:r>
    </w:p>
    <w:p>
      <w:r>
        <w:t xml:space="preserve">1. Joo mä haluan nämä jälkeenjääneet idiootit 😲 🔫 johtoon 🙄 😛 https://youtu.be/4emuEugDLQA https://youtu.be/4emuEugDLQA</w:t>
      </w:r>
    </w:p>
    <w:p>
      <w:r>
        <w:rPr>
          <w:b/>
          <w:u w:val="single"/>
        </w:rPr>
        <w:t xml:space="preserve">109358</w:t>
      </w:r>
    </w:p>
    <w:p>
      <w:r>
        <w:t xml:space="preserve">1. Köyhdytä liberaaleja. Se näyttää Trumpille.</w:t>
      </w:r>
    </w:p>
    <w:p>
      <w:r>
        <w:rPr>
          <w:b/>
          <w:u w:val="single"/>
        </w:rPr>
        <w:t xml:space="preserve">109359</w:t>
      </w:r>
    </w:p>
    <w:p>
      <w:r>
        <w:t xml:space="preserve">2.</w:t>
        <w:tab/>
        <w:t xml:space="preserve">Millä tämä jälkeenjäänyt otti kuvan? OH, puhelimella? OH, se on valhe? Huh</w:t>
      </w:r>
    </w:p>
    <w:p>
      <w:r>
        <w:rPr>
          <w:b/>
          <w:u w:val="single"/>
        </w:rPr>
        <w:t xml:space="preserve">109360</w:t>
      </w:r>
    </w:p>
    <w:p>
      <w:r>
        <w:t xml:space="preserve">1. #Aleatório #Rock #RockBrazuca #RockAndRoll * Hillbilly Rawhide (O ENXOFRE E A CACHAÇA) * https://www.youtube.com/watch?v=ao3zs6NwRrw</w:t>
      </w:r>
    </w:p>
    <w:p>
      <w:r>
        <w:rPr>
          <w:b/>
          <w:u w:val="single"/>
        </w:rPr>
        <w:t xml:space="preserve">109361</w:t>
      </w:r>
    </w:p>
    <w:p>
      <w:r>
        <w:t xml:space="preserve">1. Huono liike. Hänellä ei ole mitään todistettavaa kenellekään. Kerran kuussa toimisto on kuin Danten helvetti. Pelkällä passiivisella aggressiivisuudella voisi virtaa sähköasemalle. Hyvänen aika. Hänen olisi pitänyt palkata kaikki valkoiset, kristityt, heteromiehet, jotka pitävät oluesta ja joilla on perhe elätettävänä. Toivottavasti hän pitää neljästä naisesta, jotka sanovat hänelle, missä hänen sohvansa pitäisi olla (psst, kukaan heistä ei myöskään ole samaa mieltä paikasta), kurpitsamaustetusta lattesta, joka valuu heidän kirjoittamiensa tiedotteiden päälle, hiuksista, jotka tukkivat hänen toimistonsa kylpyhuoneen lavuaarin, eikä kenestäkään, joka voi jäädä myöhään, koska hänen on haettava pikku-Johnny lapsenvahdilta! 😂 Ja lisäksi demokraatit kutsuvat häntä edelleen jengiraiskaajaksi, kunnes hän kuolee.</w:t>
      </w:r>
    </w:p>
    <w:p>
      <w:r>
        <w:rPr>
          <w:b/>
          <w:u w:val="single"/>
        </w:rPr>
        <w:t xml:space="preserve">109362</w:t>
      </w:r>
    </w:p>
    <w:p>
      <w:r>
        <w:t xml:space="preserve">2.</w:t>
        <w:tab/>
        <w:t xml:space="preserve">Sitä niittää, mitä kylvää Surullista nähdä, että molemmat Trumpin SCOTUS-valinnat ovat lähes jälkeenjääneitä tai jopa suorastaan vihamielisiä häntä kohtaan.</w:t>
      </w:r>
    </w:p>
    <w:p>
      <w:r>
        <w:rPr>
          <w:b/>
          <w:u w:val="single"/>
        </w:rPr>
        <w:t xml:space="preserve">109363</w:t>
      </w:r>
    </w:p>
    <w:p>
      <w:r>
        <w:t xml:space="preserve">1. Kyllä. Ja äitisi on isäsi, hintti x ääretön!</w:t>
      </w:r>
    </w:p>
    <w:p>
      <w:r>
        <w:rPr>
          <w:b/>
          <w:u w:val="single"/>
        </w:rPr>
        <w:t xml:space="preserve">109364</w:t>
      </w:r>
    </w:p>
    <w:p>
      <w:r>
        <w:t xml:space="preserve">1. Luulen, että Apple, LG ja Samsung tukevat Trumpia vuonna 2020....</w:t>
      </w:r>
    </w:p>
    <w:p>
      <w:r>
        <w:rPr>
          <w:b/>
          <w:u w:val="single"/>
        </w:rPr>
        <w:t xml:space="preserve">109365</w:t>
      </w:r>
    </w:p>
    <w:p>
      <w:r>
        <w:t xml:space="preserve">2.</w:t>
        <w:tab/>
        <w:t xml:space="preserve">Tässä on merkkisi... Täysin jälkeenjäänyt!</w:t>
      </w:r>
    </w:p>
    <w:p>
      <w:r>
        <w:rPr>
          <w:b/>
          <w:u w:val="single"/>
        </w:rPr>
        <w:t xml:space="preserve">109366</w:t>
      </w:r>
    </w:p>
    <w:p>
      <w:r>
        <w:t xml:space="preserve">1. Jack, lakkaa olemasta hintti ja puolusta rotuasi, valkoinen mies.</w:t>
      </w:r>
    </w:p>
    <w:p>
      <w:r>
        <w:rPr>
          <w:b/>
          <w:u w:val="single"/>
        </w:rPr>
        <w:t xml:space="preserve">109367</w:t>
      </w:r>
    </w:p>
    <w:p>
      <w:r>
        <w:t xml:space="preserve">1. 15 naista syyttää liittovaltion ylituomaria Alex Kozinskia seksuaalisesta väärinkäytöksestä KUKA on liittovaltion ylituomari Alex Kozinski??!?!?!!!!!!!!!!!!   Sama tuomari, joka pysäytti @POTUSin alkuperäisen matkustuskiellon #VoteDemsOUT #VoteRed.   Jali Cat https://t.co/PzR1R2uDhF .....   Rikas, hyvin rikas.   Vasemmisto ei ole mitään muuta kuin roistoperverssejä, jotka saavat ehdottomasti perseet niskaan.</w:t>
      </w:r>
    </w:p>
    <w:p>
      <w:r>
        <w:rPr>
          <w:b/>
          <w:u w:val="single"/>
        </w:rPr>
        <w:t xml:space="preserve">109368</w:t>
      </w:r>
    </w:p>
    <w:p>
      <w:r>
        <w:t xml:space="preserve">2.</w:t>
        <w:tab/>
        <w:t xml:space="preserve">Toinen nobama retard</w:t>
      </w:r>
    </w:p>
    <w:p>
      <w:r>
        <w:rPr>
          <w:b/>
          <w:u w:val="single"/>
        </w:rPr>
        <w:t xml:space="preserve">109369</w:t>
      </w:r>
    </w:p>
    <w:p>
      <w:r>
        <w:t xml:space="preserve">1. Melbournessa joulupäivän terrori-iskua suunnitellut muslimi nauroi vankilassa rikoskumppaniensa kanssa, koska hän uskoi, että Allahilla oli suurempia suunnitelmia heidän varalleen. https://www.dailymail.co.uk/news/article-6234167/Muslim-plotted-Christmas-Day-terror-attack-thought-Allah-greater-plans-them.html</w:t>
      </w:r>
    </w:p>
    <w:p>
      <w:r>
        <w:rPr>
          <w:b/>
          <w:u w:val="single"/>
        </w:rPr>
        <w:t xml:space="preserve">109370</w:t>
      </w:r>
    </w:p>
    <w:p>
      <w:r>
        <w:t xml:space="preserve">2.</w:t>
        <w:tab/>
        <w:t xml:space="preserve">Allahilla on suurempia suunnitelmia sinun varallesi Kumarru ja kosketa varpaitasi, tulet nauttimaan isosta mustasta miehestä perseessäsi.</w:t>
      </w:r>
    </w:p>
    <w:p>
      <w:r>
        <w:rPr>
          <w:b/>
          <w:u w:val="single"/>
        </w:rPr>
        <w:t xml:space="preserve">109371</w:t>
      </w:r>
    </w:p>
    <w:p>
      <w:r>
        <w:t xml:space="preserve">3.</w:t>
        <w:tab/>
        <w:tab/>
        <w:t xml:space="preserve">Allahu GAYBAR!</w:t>
      </w:r>
    </w:p>
    <w:p>
      <w:r>
        <w:rPr>
          <w:b/>
          <w:u w:val="single"/>
        </w:rPr>
        <w:t xml:space="preserve">109372</w:t>
      </w:r>
    </w:p>
    <w:p>
      <w:r>
        <w:t xml:space="preserve">4.</w:t>
        <w:tab/>
        <w:tab/>
        <w:tab/>
        <w:t xml:space="preserve">Rakasta sitä</w:t>
      </w:r>
    </w:p>
    <w:p>
      <w:r>
        <w:rPr>
          <w:b/>
          <w:u w:val="single"/>
        </w:rPr>
        <w:t xml:space="preserve">109373</w:t>
      </w:r>
    </w:p>
    <w:p>
      <w:r>
        <w:t xml:space="preserve">1. Jälleen yksi voitto suurelle enemmistölle, joka ei osta homojen "elämäntapaa"...  Ashersin "homokakku"-riita: Pohjoisirlantilaisen leipomon kristityt omistajat ovat voittaneet valituksensa niin sanotussa "homokakkujen" syrjintätapauksessa. https://www.bbc.com/news/uk-northern-ireland-45789759...</w:t>
      </w:r>
    </w:p>
    <w:p>
      <w:r>
        <w:rPr>
          <w:b/>
          <w:u w:val="single"/>
        </w:rPr>
        <w:t xml:space="preserve">109374</w:t>
      </w:r>
    </w:p>
    <w:p>
      <w:r>
        <w:t xml:space="preserve">2.</w:t>
        <w:tab/>
        <w:t xml:space="preserve">Juutalaisen leipomon pakottaminen tekemään hakaristikakku on siis poissuljettua? Kiitos lyhytnäköiset neekerit, joilla ei ole kykyä abstraktiin ajatteluun.   Lyön vetoa, ettei kukaan teistä, joilla on virastoja, saa VITTUJA PALLIA käyttää tätä päätöstä taistellakseen vuoden 64 kansalaisoikeuslain majoituslauseketta vastaan.   #woolworthsLUNCHCOUNTERshakesitsmotherfuckinghead...</w:t>
      </w:r>
    </w:p>
    <w:p>
      <w:r>
        <w:rPr>
          <w:b/>
          <w:u w:val="single"/>
        </w:rPr>
        <w:t xml:space="preserve">109375</w:t>
      </w:r>
    </w:p>
    <w:p>
      <w:r>
        <w:t xml:space="preserve">3.</w:t>
        <w:tab/>
        <w:tab/>
        <w:t xml:space="preserve">Entä jos pyytäisit juutalaisleipuria tekemään kakun uunin muotoisena?.....Heidän pitäisi laittaa uuni uuniin...</w:t>
      </w:r>
    </w:p>
    <w:p>
      <w:r>
        <w:rPr>
          <w:b/>
          <w:u w:val="single"/>
        </w:rPr>
        <w:t xml:space="preserve">109376</w:t>
      </w:r>
    </w:p>
    <w:p>
      <w:r>
        <w:t xml:space="preserve">1. Katso, yksi jälkeenjäänyt puhuu toiselle jälkeenjääneelle. Ei, senkin idiootti, se ei ole Tammi!</w:t>
      </w:r>
    </w:p>
    <w:p>
      <w:r>
        <w:rPr>
          <w:b/>
          <w:u w:val="single"/>
        </w:rPr>
        <w:t xml:space="preserve">109377</w:t>
      </w:r>
    </w:p>
    <w:p>
      <w:r>
        <w:t xml:space="preserve">1. https://youtu.be/7U66tYpzQTE</w:t>
      </w:r>
    </w:p>
    <w:p>
      <w:r>
        <w:rPr>
          <w:b/>
          <w:u w:val="single"/>
        </w:rPr>
        <w:t xml:space="preserve">109378</w:t>
      </w:r>
    </w:p>
    <w:p>
      <w:r>
        <w:t xml:space="preserve">2.</w:t>
        <w:tab/>
        <w:t xml:space="preserve">Kuinka vitun jälkeenjäänyt voit olla/käyttäytyä...</w:t>
      </w:r>
    </w:p>
    <w:p>
      <w:r>
        <w:rPr>
          <w:b/>
          <w:u w:val="single"/>
        </w:rPr>
        <w:t xml:space="preserve">109379</w:t>
      </w:r>
    </w:p>
    <w:p>
      <w:r>
        <w:t xml:space="preserve">3.</w:t>
        <w:tab/>
        <w:tab/>
        <w:t xml:space="preserve">Et taida olla fani?</w:t>
      </w:r>
    </w:p>
    <w:p>
      <w:r>
        <w:rPr>
          <w:b/>
          <w:u w:val="single"/>
        </w:rPr>
        <w:t xml:space="preserve">109380</w:t>
      </w:r>
    </w:p>
    <w:p>
      <w:r>
        <w:t xml:space="preserve">1. Hei kaverit, sain juuri puhelun likainen haiseva Sand neekeri, joka kertoi minulle oli ongelma minun Microsoft-ohjelma tietokoneellani. Numero on 855-557-0111. Soitin hänelle takaisin ja kysyin onko hän likainen haiseva hiekkaneekeri ja hän löi luurin korvaan . Juuri nyt poikani julkaisee Craigslist-ilmoitusta ilmaisista beaglen pennuista tähän numeroon. Annetaan neekerille tervetuliaislahja!!!</w:t>
      </w:r>
    </w:p>
    <w:p>
      <w:r>
        <w:rPr>
          <w:b/>
          <w:u w:val="single"/>
        </w:rPr>
        <w:t xml:space="preserve">109381</w:t>
      </w:r>
    </w:p>
    <w:p>
      <w:r>
        <w:t xml:space="preserve">2.</w:t>
        <w:tab/>
        <w:t xml:space="preserve">Erittäin luova</w:t>
      </w:r>
    </w:p>
    <w:p>
      <w:r>
        <w:rPr>
          <w:b/>
          <w:u w:val="single"/>
        </w:rPr>
        <w:t xml:space="preserve">109382</w:t>
      </w:r>
    </w:p>
    <w:p>
      <w:r>
        <w:t xml:space="preserve">1. katsokaa tätä kommarihomo Facebookista näyttää siltä, että tämä idiootti "työskentelee" karavaanin päivä ei voi tulla tarpeeksi pian.</w:t>
      </w:r>
    </w:p>
    <w:p>
      <w:r>
        <w:rPr>
          <w:b/>
          <w:u w:val="single"/>
        </w:rPr>
        <w:t xml:space="preserve">109383</w:t>
      </w:r>
    </w:p>
    <w:p>
      <w:r>
        <w:t xml:space="preserve">1. epämiellyttävä prosenttiosuus amerikan väestöstä todella uskoo tähän. se tulee olemaan perusta bolshevikkivasemmiston sisällissota 2.0:n eskaloitumiselle.</w:t>
      </w:r>
    </w:p>
    <w:p>
      <w:r>
        <w:rPr>
          <w:b/>
          <w:u w:val="single"/>
        </w:rPr>
        <w:t xml:space="preserve">109384</w:t>
      </w:r>
    </w:p>
    <w:p>
      <w:r>
        <w:t xml:space="preserve">2.</w:t>
        <w:tab/>
        <w:t xml:space="preserve">Tyhmää on se, että hajauttaminen ratkaisisi kaikki nämä ongelmat. Kalifornia voisi vain olla hullu ja jättää meidät muut rauhaan, mutta EI, meidän on valvottava kaikkea ja pakotettava koko maa mukautumaan, noiden punaniskojen kristittyjen on kumarruttava.</w:t>
      </w:r>
    </w:p>
    <w:p>
      <w:r>
        <w:rPr>
          <w:b/>
          <w:u w:val="single"/>
        </w:rPr>
        <w:t xml:space="preserve">109385</w:t>
      </w:r>
    </w:p>
    <w:p>
      <w:r>
        <w:t xml:space="preserve">3.</w:t>
      </w:r>
    </w:p>
    <w:p>
      <w:r>
        <w:rPr>
          <w:b/>
          <w:u w:val="single"/>
        </w:rPr>
        <w:t xml:space="preserve">109386</w:t>
      </w:r>
    </w:p>
    <w:p>
      <w:r>
        <w:t xml:space="preserve">4.</w:t>
        <w:tab/>
        <w:tab/>
        <w:t xml:space="preserve">Kyllä, vain väkirikkaimpien osavaltioiden, mukaan lukien sellaiset liberaalit paskaloukut kuin New York, Kalifornia-Meksiko-Irlanti, pohjois-itäiset miniosavaltiot ja Illinois, pitäisi päättää presidentinvaaleista. Jos Montanalla ei voi olla kolmea valitsijamiesääntä (senaattorit, vähintään yksi edustaja jne.), niin ei myöskään Rhode Islandilla (joka ei olisi kunnollinen Montanan piirikunta). Tämä ei ole joukkodemokratia, vaan edustuksellinen tasavalta. Tiedätte, miten perustuslakia voidaan muuttaa... Ai, teillä ei ole tukea siihen? Sitten STFU ja muuttakaa Venezuelaan.</w:t>
      </w:r>
    </w:p>
    <w:p>
      <w:r>
        <w:rPr>
          <w:b/>
          <w:u w:val="single"/>
        </w:rPr>
        <w:t xml:space="preserve">109387</w:t>
      </w:r>
    </w:p>
    <w:p>
      <w:r>
        <w:t xml:space="preserve">5.</w:t>
        <w:tab/>
        <w:tab/>
        <w:t xml:space="preserve">Kumartakaa meille ... kaikkitietäville hippeille, duuuude!   Oletko lukenut @TomKawczynski kirjan The Coming Civil War? Luku 34 on otsikoitu "Hajauttaminen - Onneton kompromissi".   "Jos oletetaan, että kaikki tämä voitaisiin tehdä, voitaisiin kysyä, mikä voisi pitää nämä erilaiset osavaltiot yhdessä, kun kuvitellaan, että kommunistiselta näyttävä Kalifornia työskentelisi Teksasin kanssa, joka heiluu sosiaalisesti kovasti oikealle ja kohti vapaita markkinoita." https://www.amazon.com/Coming-Civil-War-Tom-Kawczynski-ebook/dp/B07GWGPPY5/ https://www.amazon.com/Coming-Civil-War-Tom-Kawczynski-ebook/dp/B07GWGPPY5/</w:t>
      </w:r>
    </w:p>
    <w:p>
      <w:r>
        <w:rPr>
          <w:b/>
          <w:u w:val="single"/>
        </w:rPr>
        <w:t xml:space="preserve">109388</w:t>
      </w:r>
    </w:p>
    <w:p>
      <w:r>
        <w:t xml:space="preserve">6.</w:t>
        <w:tab/>
        <w:tab/>
        <w:tab/>
        <w:t xml:space="preserve">En ole lukenut sitä, mutta aion laittaa sen listalleni!</w:t>
      </w:r>
    </w:p>
    <w:p>
      <w:r>
        <w:rPr>
          <w:b/>
          <w:u w:val="single"/>
        </w:rPr>
        <w:t xml:space="preserve">109389</w:t>
      </w:r>
    </w:p>
    <w:p>
      <w:r>
        <w:t xml:space="preserve">1. Kolme prosenttia Elizabeth Warrenin DNA:sta on peräisin esi-isältä, joka keräsi cherokeesit "kyynelten polkua" varten https://www.breitbart.com/politics/2018/10/17/hree-percent-of-elizabeth-warrens-dna-from-ancestor-who-rounded-up-cherokees-for-trail-of-tears/.</w:t>
      </w:r>
    </w:p>
    <w:p>
      <w:r>
        <w:rPr>
          <w:b/>
          <w:u w:val="single"/>
        </w:rPr>
        <w:t xml:space="preserve">109390</w:t>
      </w:r>
    </w:p>
    <w:p>
      <w:r>
        <w:t xml:space="preserve">2.</w:t>
        <w:tab/>
        <w:t xml:space="preserve">Kiitos, että he julkaisivat tämän päivitetyn jutun ... DUMBFUCK Warren Cunt todisti sen tekemällä DNA-testin LMAO</w:t>
      </w:r>
    </w:p>
    <w:p>
      <w:r>
        <w:rPr>
          <w:b/>
          <w:u w:val="single"/>
        </w:rPr>
        <w:t xml:space="preserve">109391</w:t>
      </w:r>
    </w:p>
    <w:p>
      <w:r>
        <w:t xml:space="preserve">1. Tätä veronmaksajat rahoittavat Britanniassa.</w:t>
      </w:r>
    </w:p>
    <w:p>
      <w:r>
        <w:rPr>
          <w:b/>
          <w:u w:val="single"/>
        </w:rPr>
        <w:t xml:space="preserve">109392</w:t>
      </w:r>
    </w:p>
    <w:p>
      <w:r>
        <w:t xml:space="preserve">2.</w:t>
        <w:tab/>
        <w:t xml:space="preserve">Tämä on niin vitun jälkeenjäänyttä, etten edes tiedä mistä aloittaa....</w:t>
      </w:r>
    </w:p>
    <w:p>
      <w:r>
        <w:rPr>
          <w:b/>
          <w:u w:val="single"/>
        </w:rPr>
        <w:t xml:space="preserve">109393</w:t>
      </w:r>
    </w:p>
    <w:p>
      <w:r>
        <w:t xml:space="preserve">1. Uuden elokuvan "Bohemian Rhapsody" myötä sain tietää Freddie Mercurysta, brittiläisen Queen-yhtyeen laulajasta ja yhdestä kaikkien aikojen suurimmista laulajista.   Se, että miljoonat ihmiset ympäri maailmaa ihailivat ja ihailevat häntä edelleen siitä huolimatta, että hän ei ollut valkoinen tai hetero, osoittaa, että tällaisilla eroilla ei loppujen lopuksi ole väliä.</w:t>
      </w:r>
    </w:p>
    <w:p>
      <w:r>
        <w:rPr>
          <w:b/>
          <w:u w:val="single"/>
        </w:rPr>
        <w:t xml:space="preserve">109394</w:t>
      </w:r>
    </w:p>
    <w:p>
      <w:r>
        <w:t xml:space="preserve">2.</w:t>
        <w:tab/>
        <w:t xml:space="preserve">AIDSIN SAASTUTTAMA KUOLLUT HOMO</w:t>
      </w:r>
    </w:p>
    <w:p>
      <w:r>
        <w:rPr>
          <w:b/>
          <w:u w:val="single"/>
        </w:rPr>
        <w:t xml:space="preserve">109395</w:t>
      </w:r>
    </w:p>
    <w:p>
      <w:r>
        <w:t xml:space="preserve">3.</w:t>
        <w:tab/>
        <w:tab/>
        <w:t xml:space="preserve">Freddy Faggot Mercury ei ole AIDS-tartunnan saanut kuollut homo?</w:t>
      </w:r>
    </w:p>
    <w:p>
      <w:r>
        <w:rPr>
          <w:b/>
          <w:u w:val="single"/>
        </w:rPr>
        <w:t xml:space="preserve">109396</w:t>
      </w:r>
    </w:p>
    <w:p>
      <w:r>
        <w:t xml:space="preserve">1. BREAKING: Demokraattien vaalit ovat alkuvaiheen äänestyksessä hävinneet jokaisessa osavaltiossa, mikä viittaa vahvasti Trumpin republikaanien hallitsevaan vaalivoittoon.   ...Nyt takaisin vammaisten valepommijuttujen pariin joka kanavalla...</w:t>
      </w:r>
    </w:p>
    <w:p>
      <w:r>
        <w:rPr>
          <w:b/>
          <w:u w:val="single"/>
        </w:rPr>
        <w:t xml:space="preserve">109397</w:t>
      </w:r>
    </w:p>
    <w:p>
      <w:r>
        <w:t xml:space="preserve">1. HÄPEÄ BRITANNIASTA: Kuusikymmentätuhatta brittiläistä sotaveteraania on "koditon", kun taas yli kuusikymmentä miljoonaa muslimia asuu tänä iltana mukavassa kunnantalossa Tämä hallitus haluaa, että heidät sidotaan?</w:t>
      </w:r>
    </w:p>
    <w:p>
      <w:r>
        <w:rPr>
          <w:b/>
          <w:u w:val="single"/>
        </w:rPr>
        <w:t xml:space="preserve">109398</w:t>
      </w:r>
    </w:p>
    <w:p>
      <w:r>
        <w:t xml:space="preserve">2.</w:t>
        <w:tab/>
        <w:t xml:space="preserve">brittiläinen goobermint imee muzzien munaa</w:t>
      </w:r>
    </w:p>
    <w:p>
      <w:r>
        <w:rPr>
          <w:b/>
          <w:u w:val="single"/>
        </w:rPr>
        <w:t xml:space="preserve">109399</w:t>
      </w:r>
    </w:p>
    <w:p>
      <w:r>
        <w:t xml:space="preserve">1. Neekeri sanoo: "Reeeeeeeeeeeee, Trump on Hitler ja sheeeeeit!" https://www.breitbart.com/video/2018/10/23/dem-rep-meeks-trump-saying-hes-nationalist-reminds-me-of-rhetoric-from-people-like-hitler/ https://www.breitbart.com/video/2018/10/23/dem-rep-meeks-trump-saying-hes-nationalist-reminds-me-of-rhetoric-from-people-like-hitler/</w:t>
      </w:r>
    </w:p>
    <w:p>
      <w:r>
        <w:rPr>
          <w:b/>
          <w:u w:val="single"/>
        </w:rPr>
        <w:t xml:space="preserve">109400</w:t>
      </w:r>
    </w:p>
    <w:p>
      <w:r>
        <w:t xml:space="preserve">2.</w:t>
        <w:tab/>
        <w:t xml:space="preserve">Huomatkaa, ettei Meeksillä ole mitään sanottavaa mustista nationalisteista, kuten Farrakhanista. Tai Saharan eteläpuolisen Afrikan maiden nationalisteista. Mutta anna valkoisen miehen sanoa olevansa kansallismielinen, ja simpanssi alkaa.</w:t>
      </w:r>
    </w:p>
    <w:p>
      <w:r>
        <w:rPr>
          <w:b/>
          <w:u w:val="single"/>
        </w:rPr>
        <w:t xml:space="preserve">109401</w:t>
      </w:r>
    </w:p>
    <w:p>
      <w:r>
        <w:t xml:space="preserve">3.</w:t>
        <w:tab/>
        <w:tab/>
        <w:t xml:space="preserve">Tämä kaikki on osa valkoisten kansanmurhasuunnitelmaa.</w:t>
      </w:r>
    </w:p>
    <w:p>
      <w:r>
        <w:rPr>
          <w:b/>
          <w:u w:val="single"/>
        </w:rPr>
        <w:t xml:space="preserve">109402</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109403</w:t>
      </w:r>
    </w:p>
    <w:p>
      <w:r>
        <w:t xml:space="preserve">2.</w:t>
        <w:tab/>
        <w:t xml:space="preserve">Omg 🤭😭, etkö tiedä, että miljoonat kuolevat?</w:t>
      </w:r>
    </w:p>
    <w:p>
      <w:r>
        <w:rPr>
          <w:b/>
          <w:u w:val="single"/>
        </w:rPr>
        <w:t xml:space="preserve">109404</w:t>
      </w:r>
    </w:p>
    <w:p>
      <w:r>
        <w:t xml:space="preserve">3.</w:t>
        <w:tab/>
        <w:tab/>
        <w:t xml:space="preserve">SE ON VITUN AMERIKAN LOPPU!!!! OLET HELVETIN OIKEASSA!!!  VITTU KAIKKI JOTKA ÄÄNESTIVÄT PAHAA JUUSTOTUKKAISTA MIESTÄ!</w:t>
      </w:r>
    </w:p>
    <w:p>
      <w:r>
        <w:rPr>
          <w:b/>
          <w:u w:val="single"/>
        </w:rPr>
        <w:t xml:space="preserve">109405</w:t>
      </w:r>
    </w:p>
    <w:p>
      <w:r>
        <w:t xml:space="preserve">4.</w:t>
        <w:tab/>
        <w:tab/>
        <w:tab/>
        <w:t xml:space="preserve"> BISMALAH! @Kabaalah Tuo on typerin asia, jonka olen lukenut koko päivän . VEDÄ PÄÄSI ULOS PERSEESTÄSI POIKA. KUSTA PÄÄLLESI JA KAIKKIEN MUZZIE-SIKOJEN PÄÄLLE.</w:t>
      </w:r>
    </w:p>
    <w:p>
      <w:r>
        <w:rPr>
          <w:b/>
          <w:u w:val="single"/>
        </w:rPr>
        <w:t xml:space="preserve">109406</w:t>
      </w:r>
    </w:p>
    <w:p>
      <w:r>
        <w:t xml:space="preserve">1. Heiltä loppui bensa, goyim Heillä oli bensaa yhtenä päivänä ja sitten seuraavana päivänä....se oli loppu Täysin loppu.</w:t>
      </w:r>
    </w:p>
    <w:p>
      <w:r>
        <w:rPr>
          <w:b/>
          <w:u w:val="single"/>
        </w:rPr>
        <w:t xml:space="preserve">109407</w:t>
      </w:r>
    </w:p>
    <w:p>
      <w:r>
        <w:t xml:space="preserve">2.</w:t>
        <w:tab/>
        <w:t xml:space="preserve">Ja sinä olet natsipaskiainen!!!!. Juokse nyt, senkin kansallissosialistimulkku. 🇮🇱🇬🇧🇺🇸</w:t>
      </w:r>
    </w:p>
    <w:p>
      <w:r>
        <w:rPr>
          <w:b/>
          <w:u w:val="single"/>
        </w:rPr>
        <w:t xml:space="preserve">109408</w:t>
      </w:r>
    </w:p>
    <w:p>
      <w:r>
        <w:t xml:space="preserve">3.</w:t>
        <w:tab/>
        <w:tab/>
        <w:t xml:space="preserve">Joo jee jee jee nauti muzzie m8:sta senkin kansallissosialistinen mulkku 🇬🇧✌🏼🖕🏼. #dickhead</w:t>
      </w:r>
    </w:p>
    <w:p>
      <w:r>
        <w:rPr>
          <w:b/>
          <w:u w:val="single"/>
        </w:rPr>
        <w:t xml:space="preserve">109409</w:t>
      </w:r>
    </w:p>
    <w:p>
      <w:r>
        <w:t xml:space="preserve">1. samalla kun valkoisten varallisuutta siirretään kolmannen maailman väestön eksponentiaaliseen kasvuun....valkoisia koulutetaan olemaan kasvava väestö....kaikki liittyy Kalergin suunnitelmaan valkoisten kansanmurhasta... älkää koskaan unohtako Kalergia tai lakatko opettamasta muille, mitä hänen suunnitelmansa mukaan tapahtuu.</w:t>
      </w:r>
    </w:p>
    <w:p>
      <w:r>
        <w:rPr>
          <w:b/>
          <w:u w:val="single"/>
        </w:rPr>
        <w:t xml:space="preserve">109410</w:t>
      </w:r>
    </w:p>
    <w:p>
      <w:r>
        <w:t xml:space="preserve">2.</w:t>
        <w:tab/>
        <w:t xml:space="preserve">Ja silti täällä Gabilla on suuri määrä "elämänmielisiä" idiootteja, jotka valittavat jatkuvasti kaikista neekerisikiöistä, jotka abortoidaan joka vuosi.  Jos jotain pitäisi olla enemmän tällaisia abortteja!</w:t>
      </w:r>
    </w:p>
    <w:p>
      <w:r>
        <w:rPr>
          <w:b/>
          <w:u w:val="single"/>
        </w:rPr>
        <w:t xml:space="preserve">109411</w:t>
      </w:r>
    </w:p>
    <w:p>
      <w:r>
        <w:t xml:space="preserve">3.</w:t>
        <w:tab/>
        <w:tab/>
        <w:t xml:space="preserve">jos ne rajoittuvat omiin maihinsa... luonto huolehtii siitä rajoittamalla niiden kasvua luonnollisesti... kun ne eivät pysty ruokkimaan itseään... populaatio vähenee luonnollisesti</w:t>
      </w:r>
    </w:p>
    <w:p>
      <w:r>
        <w:rPr>
          <w:b/>
          <w:u w:val="single"/>
        </w:rPr>
        <w:t xml:space="preserve">109412</w:t>
      </w:r>
    </w:p>
    <w:p>
      <w:r>
        <w:t xml:space="preserve">1. henkisesti jälkeenjääneet kusipäät, tarvitaan lisää huipputurvallista mielisairaalaa.</w:t>
      </w:r>
    </w:p>
    <w:p>
      <w:r>
        <w:rPr>
          <w:b/>
          <w:u w:val="single"/>
        </w:rPr>
        <w:t xml:space="preserve">109413</w:t>
      </w:r>
    </w:p>
    <w:p>
      <w:r>
        <w:t xml:space="preserve">1. Kiitos kutsusta.   Olen melko uusi gabissa, joten yritän vielä totutella ulkoasuun.  Olen skotlantilainen unionisti, mikä tarkoittaa, että kannatan Yhdistynyttä kuningaskuntaa. Minua pidetään pahana konservatiivina ja halveksin skotlantilaista nationalismia.  Niin ja en ole liberaalien vasemmistolaisten fani 😂.</w:t>
      </w:r>
    </w:p>
    <w:p>
      <w:r>
        <w:rPr>
          <w:b/>
          <w:u w:val="single"/>
        </w:rPr>
        <w:t xml:space="preserve">109414</w:t>
      </w:r>
    </w:p>
    <w:p>
      <w:r>
        <w:t xml:space="preserve">2.</w:t>
        <w:tab/>
        <w:t xml:space="preserve">Tervetuloa, tervejärkinen ihminen. ;-)</w:t>
      </w:r>
    </w:p>
    <w:p>
      <w:r>
        <w:rPr>
          <w:b/>
          <w:u w:val="single"/>
        </w:rPr>
        <w:t xml:space="preserve">109415</w:t>
      </w:r>
    </w:p>
    <w:p>
      <w:r>
        <w:t xml:space="preserve">3.</w:t>
        <w:tab/>
        <w:tab/>
        <w:t xml:space="preserve">Hän on ääliö</w:t>
      </w:r>
    </w:p>
    <w:p>
      <w:r>
        <w:rPr>
          <w:b/>
          <w:u w:val="single"/>
        </w:rPr>
        <w:t xml:space="preserve">109416</w:t>
      </w:r>
    </w:p>
    <w:p>
      <w:r>
        <w:t xml:space="preserve">1. Narsisteilla näyttää olevan ainutlaatuiset kulmakarvat, jotka ovat paksummat https://www.msn.com/en-us/health/wellness/narcissists-have-thicker-denser-more-distinct-eyebrows-according-to-a-new-study/ #narsistit #narsismi #narkissismi #narkissisticabuse #psychology</w:t>
      </w:r>
    </w:p>
    <w:p>
      <w:r>
        <w:rPr>
          <w:b/>
          <w:u w:val="single"/>
        </w:rPr>
        <w:t xml:space="preserve">109417</w:t>
      </w:r>
    </w:p>
    <w:p>
      <w:r>
        <w:t xml:space="preserve">2.</w:t>
        <w:tab/>
        <w:t xml:space="preserve">MSN palkkaisi tällaisen jälkeenjääneen kirjoittajan sanomaan hölynpölyä.   Eli periaatteessa, jos et aja kulmakarvojasi ja maalaa niitä kuten oudot latinalaisamerikkalaiset tytöt, olet huono ihminen.   Tai sitten tämä on jotain juutalaisvihamielistä dorkajuttua.</w:t>
      </w:r>
    </w:p>
    <w:p>
      <w:r>
        <w:rPr>
          <w:b/>
          <w:u w:val="single"/>
        </w:rPr>
        <w:t xml:space="preserve">109418</w:t>
      </w:r>
    </w:p>
    <w:p>
      <w:r>
        <w:t xml:space="preserve">1. En päässyt kaiken neekeripuheiden ohi...</w:t>
      </w:r>
    </w:p>
    <w:p>
      <w:r>
        <w:rPr>
          <w:b/>
          <w:u w:val="single"/>
        </w:rPr>
        <w:t xml:space="preserve">109419</w:t>
      </w:r>
    </w:p>
    <w:p>
      <w:r>
        <w:t xml:space="preserve">1. Nauttimalla siitä, kun Trump ja hänen tukikohtansa saavat raivokohtauksiaan 4 000:sta rajalle muuttavasta ihmisestä, jotka todella haluavat työpaikkoja, joita hänen kannattajansa eivät ota vastaan.</w:t>
      </w:r>
    </w:p>
    <w:p>
      <w:r>
        <w:rPr>
          <w:b/>
          <w:u w:val="single"/>
        </w:rPr>
        <w:t xml:space="preserve">109420</w:t>
      </w:r>
    </w:p>
    <w:p>
      <w:r>
        <w:t xml:space="preserve">2.</w:t>
        <w:tab/>
        <w:t xml:space="preserve">Hei Lee, tiedät kai, että kaltaisesi liberaalit kusipäät eivät ole suojattu luokka täällä?</w:t>
      </w:r>
    </w:p>
    <w:p>
      <w:r>
        <w:rPr>
          <w:b/>
          <w:u w:val="single"/>
        </w:rPr>
        <w:t xml:space="preserve">109421</w:t>
      </w:r>
    </w:p>
    <w:p>
      <w:r>
        <w:t xml:space="preserve">3.</w:t>
        <w:tab/>
        <w:tab/>
        <w:t xml:space="preserve">Lähetämme ne takaisin, Lee, senkin ääliö...</w:t>
      </w:r>
    </w:p>
    <w:p>
      <w:r>
        <w:rPr>
          <w:b/>
          <w:u w:val="single"/>
        </w:rPr>
        <w:t xml:space="preserve">109422</w:t>
      </w:r>
    </w:p>
    <w:p>
      <w:r>
        <w:t xml:space="preserve">1. @Vorginia Pidä hauskaa sen kanssa, neekerinrakastaja.</w:t>
      </w:r>
    </w:p>
    <w:p>
      <w:r>
        <w:rPr>
          <w:b/>
          <w:u w:val="single"/>
        </w:rPr>
        <w:t xml:space="preserve">109423</w:t>
      </w:r>
    </w:p>
    <w:p>
      <w:r>
        <w:t xml:space="preserve">1. Neekeri, jolla on juutalaisnimi....se on surullisin asia, jonka olen koskaan kuullut.</w:t>
      </w:r>
    </w:p>
    <w:p>
      <w:r>
        <w:rPr>
          <w:b/>
          <w:u w:val="single"/>
        </w:rPr>
        <w:t xml:space="preserve">109424</w:t>
      </w:r>
    </w:p>
    <w:p>
      <w:r>
        <w:t xml:space="preserve">1. Demokraatit ovat avoimesti todenneet (monta kertaa), että he kumoavat 2nd.   #Vote Red</w:t>
      </w:r>
    </w:p>
    <w:p>
      <w:r>
        <w:rPr>
          <w:b/>
          <w:u w:val="single"/>
        </w:rPr>
        <w:t xml:space="preserve">109425</w:t>
      </w:r>
    </w:p>
    <w:p>
      <w:r>
        <w:t xml:space="preserve">2.</w:t>
        <w:tab/>
        <w:t xml:space="preserve">Eivät ole. Kuinka vitun tyhmä sinä olet? Ymmärrätkö edes 2. lisäystä? 98 prosentin todennäköisyydellä et. Ja siinä tapauksessa SINÄ et ansaitse ampuma-aseita.</w:t>
      </w:r>
    </w:p>
    <w:p>
      <w:r>
        <w:rPr>
          <w:b/>
          <w:u w:val="single"/>
        </w:rPr>
        <w:t xml:space="preserve">109426</w:t>
      </w:r>
    </w:p>
    <w:p>
      <w:r>
        <w:t xml:space="preserve">3.</w:t>
        <w:tab/>
        <w:tab/>
        <w:t xml:space="preserve">Voi pojat, olet varmasti valmis ottamaan ne erittäin nopeasti, vai mitä? Ehkä jos kouluissa opetettaisiin kansalaistaitoja ja perustuslain perusteita juutalaisten paskan sijaan. Silloin ehkä ihmiset tietäisivät enemmän. Olet homo, joka haluaa riistää oikeudet omien standardiensa mukaan.</w:t>
      </w:r>
    </w:p>
    <w:p>
      <w:r>
        <w:rPr>
          <w:b/>
          <w:u w:val="single"/>
        </w:rPr>
        <w:t xml:space="preserve">109427</w:t>
      </w:r>
    </w:p>
    <w:p>
      <w:r>
        <w:t xml:space="preserve">1. Jeesus on juutalainen &amp; tuomitsee elämäsi, olitko antisemitistivihaaja vai elitkö Jumalan lakien mukaista elämää?</w:t>
      </w:r>
    </w:p>
    <w:p>
      <w:r>
        <w:rPr>
          <w:b/>
          <w:u w:val="single"/>
        </w:rPr>
        <w:t xml:space="preserve">109428</w:t>
      </w:r>
    </w:p>
    <w:p>
      <w:r>
        <w:t xml:space="preserve">2.</w:t>
        <w:tab/>
        <w:t xml:space="preserve">Ihmiset, jotka väittävät Jeesuksen olevan juutalainen, kärsivät indoktrinaatiosta. Tyypillisesti he ovat typeriä, raamattua jankuttavia evankelisia, jotka juutalaisten rakastajat ovat indoktrinoineet.</w:t>
      </w:r>
    </w:p>
    <w:p>
      <w:r>
        <w:rPr>
          <w:b/>
          <w:u w:val="single"/>
        </w:rPr>
        <w:t xml:space="preserve">109429</w:t>
      </w:r>
    </w:p>
    <w:p>
      <w:r>
        <w:t xml:space="preserve">3.</w:t>
        <w:tab/>
        <w:tab/>
        <w:t xml:space="preserve">Juutalaiset odottivat kuningasta, joka perustaisi valtakunnan ja kukistaisi (kirjaimellisesti teurastaisi) kaikki heidän vihollisensa.  Jeesuksen valtakunta ei ole tästä maailmasta. Jeesus sanoi sen itse.  Jeesus raivosi juutalaisuutta vastaan ja rikkoi kaikkia juutalaisten oppeja. He tappoivat hänet sen vuoksi.  Jälleen kerran olet teologisesti jälkeenjäänyt Emma.  Onnea matkaan!</w:t>
      </w:r>
    </w:p>
    <w:p>
      <w:r>
        <w:rPr>
          <w:b/>
          <w:u w:val="single"/>
        </w:rPr>
        <w:t xml:space="preserve">109430</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109431</w:t>
      </w:r>
    </w:p>
    <w:p>
      <w:r>
        <w:t xml:space="preserve">2.</w:t>
        <w:tab/>
        <w:t xml:space="preserve">Natsit olivat/ovat ateisteja, kuten myös demokraattipuolue, äidit tappavat vauvojaan tuntematta syyllisyyttä. Kristityt eivät tapa lapsiaan, eivätkä juutalaiset. Margaret Sanger, ateisti, perusteli eugeniikkaansa - Suunniteltu vanhempi abortoimalla neekereitä. Natsit murhasivat 6 miljoonaa juutalaista uuneissa, ateisteina, ei omatuntoa, ei syyllisyyttä kun he tappavat, se on varmasti antikristillistä!</w:t>
      </w:r>
    </w:p>
    <w:p>
      <w:r>
        <w:rPr>
          <w:b/>
          <w:u w:val="single"/>
        </w:rPr>
        <w:t xml:space="preserve">109432</w:t>
      </w:r>
    </w:p>
    <w:p>
      <w:r>
        <w:t xml:space="preserve">3.</w:t>
        <w:tab/>
        <w:tab/>
        <w:t xml:space="preserve">Sanger kasvatettiin katolilaiseksi, avioitui juutalaisen kanssa. http://ethnicelebs.com/margaret-sanger.</w:t>
      </w:r>
    </w:p>
    <w:p>
      <w:r>
        <w:rPr>
          <w:b/>
          <w:u w:val="single"/>
        </w:rPr>
        <w:t xml:space="preserve">109433</w:t>
      </w:r>
    </w:p>
    <w:p>
      <w:r>
        <w:t xml:space="preserve">4.</w:t>
        <w:tab/>
        <w:tab/>
        <w:tab/>
        <w:t xml:space="preserve">Margaret Sanger pitäisi kanonisoida pyhimykseksi!!! Hän yritti pelastaa valkoisen sivilisaation neekerirutolta!!!</w:t>
      </w:r>
    </w:p>
    <w:p>
      <w:r>
        <w:rPr>
          <w:b/>
          <w:u w:val="single"/>
        </w:rPr>
        <w:t xml:space="preserve">109434</w:t>
      </w:r>
    </w:p>
    <w:p>
      <w:r>
        <w:t xml:space="preserve">5.</w:t>
        <w:tab/>
        <w:tab/>
        <w:tab/>
        <w:tab/>
        <w:t xml:space="preserve">Yksi asia, jota presidentti Trump ja Me Amerikan tasavallan kansa kannatamme KAIKKI KANSAT YKSI IHMISRYHMÄ... ELÄMÄ TASA-ARVOISET KANSALAISET YKSI MISSIO.</w:t>
      </w:r>
    </w:p>
    <w:p>
      <w:r>
        <w:rPr>
          <w:b/>
          <w:u w:val="single"/>
        </w:rPr>
        <w:t xml:space="preserve">109435</w:t>
      </w:r>
    </w:p>
    <w:p>
      <w:r>
        <w:t xml:space="preserve">1. OMG mitä ikinä teemme?   Ehkä seuraavaksi hän saa suihinoton soikeassa toimistossa?   Odota...   LMAO #RedWave #LockThemUp #HereComesThePain #LighttoDark #Maga #Qanon#WWG1WGA#Trump2020 #Pizzagate #FollowTheWhiteRabbit #News#GabFam #MAGA #Trump #1A #2A #NRA</w:t>
      </w:r>
    </w:p>
    <w:p>
      <w:r>
        <w:rPr>
          <w:b/>
          <w:u w:val="single"/>
        </w:rPr>
        <w:t xml:space="preserve">109436</w:t>
      </w:r>
    </w:p>
    <w:p>
      <w:r>
        <w:t xml:space="preserve">2.</w:t>
        <w:tab/>
        <w:t xml:space="preserve">Miksi Trump antaa sekopäisen julkkisneekerin kiroilla Valkoisessa talossa? Miksi MAGApedes on innoissaan hämärästä vähemmistöstä, joka tykkää olla "kiistelty" ja jonka ÄO on alle 90?  Miksi valkoiset ihmiset ja Trump tuottavat minulle edelleen pettymyksen?</w:t>
      </w:r>
    </w:p>
    <w:p>
      <w:r>
        <w:rPr>
          <w:b/>
          <w:u w:val="single"/>
        </w:rPr>
        <w:t xml:space="preserve">109437</w:t>
      </w:r>
    </w:p>
    <w:p>
      <w:r>
        <w:t xml:space="preserve">1.</w:t>
      </w:r>
    </w:p>
    <w:p>
      <w:r>
        <w:rPr>
          <w:b/>
          <w:u w:val="single"/>
        </w:rPr>
        <w:t xml:space="preserve">109438</w:t>
      </w:r>
    </w:p>
    <w:p>
      <w:r>
        <w:t xml:space="preserve">2.</w:t>
        <w:tab/>
        <w:t xml:space="preserve">JOKU TUKKII TUON LAHJATON KUSIPÄÄ MILANON SUUN, HÄN ON VAIN JÄLKEENJÄÄNYT EIKÄ HÄNELLÄ OLE LAHJAKKUUTTA</w:t>
      </w:r>
    </w:p>
    <w:p>
      <w:r>
        <w:rPr>
          <w:b/>
          <w:u w:val="single"/>
        </w:rPr>
        <w:t xml:space="preserve">109439</w:t>
      </w:r>
    </w:p>
    <w:p>
      <w:r>
        <w:t xml:space="preserve">1. Suuri kristillinen risti Kreikan Lesboksen saarella purettiin sen jälkeen, kun pakolaisjärjestö väitti sen olevan "loukkaava" vastikään saapuneille muslimimaahanmuuttajille. https://www.infowars.com/greece-large-christian-cross-pulled-down-because-it-could-be-offensive-to-muslim-migrants/.</w:t>
      </w:r>
    </w:p>
    <w:p>
      <w:r>
        <w:rPr>
          <w:b/>
          <w:u w:val="single"/>
        </w:rPr>
        <w:t xml:space="preserve">109440</w:t>
      </w:r>
    </w:p>
    <w:p>
      <w:r>
        <w:t xml:space="preserve">2.</w:t>
        <w:tab/>
        <w:t xml:space="preserve">Paikalliset tyytymättömät ateistit olivat luultavasti pitäneet sitä listallaan jo jonkin aikaa. "Maahanmuuttajat" ovat juuri se tekosyy, jonka he tarvitsivat.</w:t>
      </w:r>
    </w:p>
    <w:p>
      <w:r>
        <w:rPr>
          <w:b/>
          <w:u w:val="single"/>
        </w:rPr>
        <w:t xml:space="preserve">109441</w:t>
      </w:r>
    </w:p>
    <w:p>
      <w:r>
        <w:t xml:space="preserve">3.</w:t>
        <w:tab/>
        <w:tab/>
        <w:t xml:space="preserve">Minusta on aina ihanaa, etteivät ateistit koskaan puhu islamia vastaan.  Veikkaan, että se liittyy siihen, että muzzit mestaisivat heidät...</w:t>
      </w:r>
    </w:p>
    <w:p>
      <w:r>
        <w:rPr>
          <w:b/>
          <w:u w:val="single"/>
        </w:rPr>
        <w:t xml:space="preserve">109442</w:t>
      </w:r>
    </w:p>
    <w:p>
      <w:r>
        <w:t xml:space="preserve">1. YHDISTYNYT KUNINGASKUNTA: Choudary vapautettiin istuttuaan vain puolet vankeusrangaistuksesta 19. lokakuuta 2018 https://creepingsharia.wordpress.com/2018/10/19/anjem-choudary-released/ #UK #Islam #UK #UKK #Islam</w:t>
      </w:r>
    </w:p>
    <w:p>
      <w:r>
        <w:rPr>
          <w:b/>
          <w:u w:val="single"/>
        </w:rPr>
        <w:t xml:space="preserve">109443</w:t>
      </w:r>
    </w:p>
    <w:p>
      <w:r>
        <w:t xml:space="preserve">2.</w:t>
        <w:tab/>
        <w:t xml:space="preserve">Britannia. heidän lempiasiansa on nuoleskella muzzien persettä. vittu Britannia. Jos he joskus tarvitsevat apua missä tahansa, he voivat kysyä muzzien apua.</w:t>
      </w:r>
    </w:p>
    <w:p>
      <w:r>
        <w:rPr>
          <w:b/>
          <w:u w:val="single"/>
        </w:rPr>
        <w:t xml:space="preserve">109444</w:t>
      </w:r>
    </w:p>
    <w:p>
      <w:r>
        <w:t xml:space="preserve">1. Varo, mitä ostat e-baystä, sillä kaikki listatut tuotteet eivät ole aivan sitä, miltä ne näyttävät. He myyvät webbikameroita, jotka näyttävät laadukkailta halpahintaisilta kameroilta, mutta se on huijausta. Niillä on paljon korkeita kommentteja, koska ne ovat joko jälkeenjääneiden ihmisten tai bottien tekemiä. Et voi ilmoittaa kameraa 1080p:ksi, kun sen maksimiresoluutio on vain 200 ja kuvan sekuntinopeus yksi. Vihaan valehtelijoita.</w:t>
      </w:r>
    </w:p>
    <w:p>
      <w:r>
        <w:rPr>
          <w:b/>
          <w:u w:val="single"/>
        </w:rPr>
        <w:t xml:space="preserve">109445</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109446</w:t>
      </w:r>
    </w:p>
    <w:p>
      <w:r>
        <w:t xml:space="preserve">2.</w:t>
        <w:tab/>
        <w:t xml:space="preserve">Juutalainen ei ole rotu</w:t>
      </w:r>
    </w:p>
    <w:p>
      <w:r>
        <w:rPr>
          <w:b/>
          <w:u w:val="single"/>
        </w:rPr>
        <w:t xml:space="preserve">109447</w:t>
      </w:r>
    </w:p>
    <w:p>
      <w:r>
        <w:t xml:space="preserve">3.</w:t>
        <w:tab/>
        <w:tab/>
        <w:t xml:space="preserve">oi munapää juutalainen ei ole rotu! Olet selvästi paksu mulkku.</w:t>
      </w:r>
    </w:p>
    <w:p>
      <w:r>
        <w:rPr>
          <w:b/>
          <w:u w:val="single"/>
        </w:rPr>
        <w:t xml:space="preserve">109448</w:t>
      </w:r>
    </w:p>
    <w:p>
      <w:r>
        <w:t xml:space="preserve">4.</w:t>
        <w:tab/>
        <w:tab/>
        <w:tab/>
        <w:t xml:space="preserve">Koulutustaso täällä. Juutalaiset ovat etninen ryhmä. Erityiset geneettiset markkerit periytyvät äidiltä. Juutalaisuus on uskonto. Siihen voi liittyä. Mutta juutalaiseksi ei voi vain tulla. Siksi heillä on tietyt kasvonpiirteet, joita te stereotyyppisesti kuvailette. Googleta se. Kuka nyt on tyhmä ääliö?</w:t>
      </w:r>
    </w:p>
    <w:p>
      <w:r>
        <w:rPr>
          <w:b/>
          <w:u w:val="single"/>
        </w:rPr>
        <w:t xml:space="preserve">109449</w:t>
      </w:r>
    </w:p>
    <w:p>
      <w:r>
        <w:t xml:space="preserve">5.</w:t>
        <w:tab/>
        <w:tab/>
        <w:tab/>
        <w:tab/>
        <w:t xml:space="preserve">Kuuntele, kusipää, ainoa paksu mulkku olet sinä! koska minä tiedän! Juutalainen ei ole rotu! Ja voit kääntyä, joten jos aiot lainata paskaa, ole asiallinen.</w:t>
      </w:r>
    </w:p>
    <w:p>
      <w:r>
        <w:rPr>
          <w:b/>
          <w:u w:val="single"/>
        </w:rPr>
        <w:t xml:space="preserve">109450</w:t>
      </w:r>
    </w:p>
    <w:p>
      <w:r>
        <w:t xml:space="preserve">6.</w:t>
        <w:tab/>
        <w:tab/>
        <w:tab/>
        <w:tab/>
        <w:tab/>
        <w:t xml:space="preserve">Lol Ristiriitaa, koska juutalaiset ovat etnisyys? :)</w:t>
      </w:r>
    </w:p>
    <w:p>
      <w:r>
        <w:rPr>
          <w:b/>
          <w:u w:val="single"/>
        </w:rPr>
        <w:t xml:space="preserve">109451</w:t>
      </w:r>
    </w:p>
    <w:p>
      <w:r>
        <w:t xml:space="preserve">7.</w:t>
        <w:tab/>
        <w:tab/>
        <w:tab/>
        <w:tab/>
        <w:tab/>
        <w:tab/>
        <w:t xml:space="preserve">Ei, kusipää, suutuin, koska hyökkäsit ja loukkasit minua! Tiedän mistä puhun, painu vittuun, senkin työnarkomaani, kun kerran liian usein olet yrittänyt pahoinpidellä ihmisiä, kun he vetävät sinua nenästä. En hyökännyt kimppuusi! Sinä hyökkäsit minua vastaan! Ainoa paksu mulkku täällä olet sinä.</w:t>
      </w:r>
    </w:p>
    <w:p>
      <w:r>
        <w:rPr>
          <w:b/>
          <w:u w:val="single"/>
        </w:rPr>
        <w:t xml:space="preserve">109452</w:t>
      </w:r>
    </w:p>
    <w:p>
      <w:r>
        <w:t xml:space="preserve">8.</w:t>
        <w:tab/>
        <w:tab/>
        <w:tab/>
        <w:tab/>
        <w:tab/>
        <w:tab/>
        <w:tab/>
        <w:t xml:space="preserve">Kuulostat nyt hyvin järkyttyneeltä. Melkein itket. Genetiikan asiantuntijat ovat eri mieltä kanssasi. Oletko sinäkin vihainen heille? Ja minä pahoinpitelen takaisin niitä, jotka kokeilevat sitä kanssani. Jos et kestä, mene Twitteriin ja ilmoita tuhmia ihmisiä loukkaantuneisuudestasi. Tyypillinen lumihiutale sosialisti.</w:t>
      </w:r>
    </w:p>
    <w:p>
      <w:r>
        <w:rPr>
          <w:b/>
          <w:u w:val="single"/>
        </w:rPr>
        <w:t xml:space="preserve">109453</w:t>
      </w:r>
    </w:p>
    <w:p>
      <w:r>
        <w:t xml:space="preserve">9.</w:t>
        <w:tab/>
        <w:tab/>
        <w:tab/>
        <w:tab/>
        <w:tab/>
        <w:tab/>
        <w:tab/>
        <w:tab/>
        <w:t xml:space="preserve">Vau. Työpaikkahuoltaja?</w:t>
      </w:r>
    </w:p>
    <w:p>
      <w:r>
        <w:rPr>
          <w:b/>
          <w:u w:val="single"/>
        </w:rPr>
        <w:t xml:space="preserve">109454</w:t>
      </w:r>
    </w:p>
    <w:p>
      <w:r>
        <w:t xml:space="preserve">1. hyvästi valery jarrett https://www.judicialwatch.org/blog/2015/06/communism-in-jarretts-family/</w:t>
      </w:r>
    </w:p>
    <w:p>
      <w:r>
        <w:rPr>
          <w:b/>
          <w:u w:val="single"/>
        </w:rPr>
        <w:t xml:space="preserve">109455</w:t>
      </w:r>
    </w:p>
    <w:p>
      <w:r>
        <w:t xml:space="preserve">2.</w:t>
        <w:tab/>
        <w:t xml:space="preserve">Katso, siinä on hiekkaneekerin kyrvänimijä</w:t>
      </w:r>
    </w:p>
    <w:p>
      <w:r>
        <w:rPr>
          <w:b/>
          <w:u w:val="single"/>
        </w:rPr>
        <w:t xml:space="preserve">109456</w:t>
      </w:r>
    </w:p>
    <w:p>
      <w:r>
        <w:t xml:space="preserve">1. https://media.8ch.net/file_store/2ece5e04e9ffeb930f7c26f16116858a7b84a8049908b11e4f373690888ec32c.png</w:t>
      </w:r>
    </w:p>
    <w:p>
      <w:r>
        <w:rPr>
          <w:b/>
          <w:u w:val="single"/>
        </w:rPr>
        <w:t xml:space="preserve">109457</w:t>
      </w:r>
    </w:p>
    <w:p>
      <w:r>
        <w:t xml:space="preserve">2.</w:t>
        <w:tab/>
        <w:t xml:space="preserve">Tietenkin isä näyttää homolta https://media.8ch.net/file_store/23f6a8cf1dbc25f520dc8fec1fc758b757731defa8a2cb5837493c2a66e43868.png</w:t>
      </w:r>
    </w:p>
    <w:p>
      <w:r>
        <w:rPr>
          <w:b/>
          <w:u w:val="single"/>
        </w:rPr>
        <w:t xml:space="preserve">109458</w:t>
      </w:r>
    </w:p>
    <w:p>
      <w:r>
        <w:t xml:space="preserve">1. Taylor Swift oli osa me too -liikettä viime vuonna. Hän tuhosi miehen uran, koska tämä kosketti vahingossa hänen takapuoltaan valokuvan aikana. Hän meni täysin sekaisin jo kauan sitten.</w:t>
      </w:r>
    </w:p>
    <w:p>
      <w:r>
        <w:rPr>
          <w:b/>
          <w:u w:val="single"/>
        </w:rPr>
        <w:t xml:space="preserve">109459</w:t>
      </w:r>
    </w:p>
    <w:p>
      <w:r>
        <w:t xml:space="preserve">1. Emme voi suututtaa saudeja, koska tarvitsemme heitä ostamaan pommejamme, jotta meillä on työpaikkoja, joita voimme antaa pakolaisille, kun saudit pommittavat heidän maitaan pommeillamme.</w:t>
      </w:r>
    </w:p>
    <w:p>
      <w:r>
        <w:rPr>
          <w:b/>
          <w:u w:val="single"/>
        </w:rPr>
        <w:t xml:space="preserve">109460</w:t>
      </w:r>
    </w:p>
    <w:p>
      <w:r>
        <w:t xml:space="preserve">2.</w:t>
        <w:tab/>
        <w:t xml:space="preserve">Kenen Yhdysvalloissa pitäisi välittää vittuakaan siitä, että Saudi-Arabian hallitus tappoi Muslimiveljeskunnan toimittajan?</w:t>
      </w:r>
    </w:p>
    <w:p>
      <w:r>
        <w:rPr>
          <w:b/>
          <w:u w:val="single"/>
        </w:rPr>
        <w:t xml:space="preserve">109461</w:t>
      </w:r>
    </w:p>
    <w:p>
      <w:r>
        <w:t xml:space="preserve">3.</w:t>
        <w:tab/>
        <w:tab/>
        <w:t xml:space="preserve">En välitä kuolleesta toimittajasta. Minua kiinnostaa se, että Trump on niin hintti saudeista ja Israelista. Hän jatkaa samaa tuhoisaa polkua, joka oli olemassa, kun hän astui virkaan. Hän myy aseita hiekkaneekereille, jotta nämä räjäyttävät toisiaan, ja puolustaa sitä puhumalla työpaikkojen luomisesta. Saudit tekevät Israelin likaista työtä ja me aseistamme heitä. Amerikka ja Eurooppa maksavat hinnan tästä kaikesta.</w:t>
      </w:r>
    </w:p>
    <w:p>
      <w:r>
        <w:rPr>
          <w:b/>
          <w:u w:val="single"/>
        </w:rPr>
        <w:t xml:space="preserve">109462</w:t>
      </w:r>
    </w:p>
    <w:p>
      <w:r>
        <w:t xml:space="preserve">4.</w:t>
        <w:tab/>
        <w:tab/>
        <w:tab/>
        <w:t xml:space="preserve">Antakaa heidän räjäyttää toisensa. Ketä kiinnostaa? Se leviää lopulta jopa Israeliin.  Trump ei ole vastuussa EU:sta ja "pakolaisten", jotka eivät ole mitään sellaista, tulvasta EU-maihin.</w:t>
      </w:r>
    </w:p>
    <w:p>
      <w:r>
        <w:rPr>
          <w:b/>
          <w:u w:val="single"/>
        </w:rPr>
        <w:t xml:space="preserve">109463</w:t>
      </w:r>
    </w:p>
    <w:p>
      <w:r>
        <w:t xml:space="preserve">5.</w:t>
        <w:tab/>
        <w:tab/>
        <w:tab/>
        <w:tab/>
        <w:t xml:space="preserve">Antakaa heidän räjäyttää toisensa kolmannen maailman aseilla (kivillä ja kepeillä), ei nykyisillä öljyrahalla ostetuilla aseilla. Antakaa heidän räjäytellä toisiaan ilman, että amerikkalaisia ja eurooppalaisia miehiä lähetetään auttamaan sitä, kummalla puolella Israel on. Antakaa Israelin puolustaa itseään ilman Amerikan ja Euroopan antamaa miljardien avustusta.</w:t>
      </w:r>
    </w:p>
    <w:p>
      <w:r>
        <w:rPr>
          <w:b/>
          <w:u w:val="single"/>
        </w:rPr>
        <w:t xml:space="preserve">109464</w:t>
      </w:r>
    </w:p>
    <w:p>
      <w:r>
        <w:t xml:space="preserve">6.</w:t>
        <w:tab/>
        <w:tab/>
        <w:tab/>
        <w:tab/>
        <w:t xml:space="preserve">VAPAA KAIKKI!!! :::TOTUUS EI PELKÄÄ TUTKIMUKSIA:::: Ole hyvä ja POSTAA JOKAISESSA :-)</w:t>
      </w:r>
    </w:p>
    <w:p>
      <w:r>
        <w:rPr>
          <w:b/>
          <w:u w:val="single"/>
        </w:rPr>
        <w:t xml:space="preserve">109465</w:t>
      </w:r>
    </w:p>
    <w:p>
      <w:r>
        <w:t xml:space="preserve">1. Keskustelu? En väittele typerykset</w:t>
      </w:r>
    </w:p>
    <w:p>
      <w:r>
        <w:rPr>
          <w:b/>
          <w:u w:val="single"/>
        </w:rPr>
        <w:t xml:space="preserve">109466</w:t>
      </w:r>
    </w:p>
    <w:p>
      <w:r>
        <w:t xml:space="preserve">2.</w:t>
        <w:tab/>
        <w:t xml:space="preserve">Voi ei, tule takaisin Nutzin hintti Lulz Pillu mykistää ;)</w:t>
      </w:r>
    </w:p>
    <w:p>
      <w:r>
        <w:rPr>
          <w:b/>
          <w:u w:val="single"/>
        </w:rPr>
        <w:t xml:space="preserve">109467</w:t>
      </w:r>
    </w:p>
    <w:p>
      <w:r>
        <w:t xml:space="preserve">1. RT @NBCBLK: KOKO TARINA: Laquan McDonaldin kuolemaan: Chicagon poliisi Jason Van Dyke todettiin syylliseksi toisen asteen murhaan. https://kek.gg/u/32wHf</w:t>
      </w:r>
    </w:p>
    <w:p>
      <w:r>
        <w:rPr>
          <w:b/>
          <w:u w:val="single"/>
        </w:rPr>
        <w:t xml:space="preserve">109468</w:t>
      </w:r>
    </w:p>
    <w:p>
      <w:r>
        <w:t xml:space="preserve">1. vitun hintti</w:t>
      </w:r>
    </w:p>
    <w:p>
      <w:r>
        <w:rPr>
          <w:b/>
          <w:u w:val="single"/>
        </w:rPr>
        <w:t xml:space="preserve">109469</w:t>
      </w:r>
    </w:p>
    <w:p>
      <w:r>
        <w:t xml:space="preserve">2.</w:t>
        <w:tab/>
        <w:t xml:space="preserve">homo</w:t>
      </w:r>
    </w:p>
    <w:p>
      <w:r>
        <w:rPr>
          <w:b/>
          <w:u w:val="single"/>
        </w:rPr>
        <w:t xml:space="preserve">109470</w:t>
      </w:r>
    </w:p>
    <w:p>
      <w:r>
        <w:t xml:space="preserve">1. Portlandin Antifa hyökkää vanhan miehen kimppuun, koska tämä ajoi tiellä.  Tämän vuoksi Heather Heyer on kuollut.     "Portland Antifa Attack Old Man For Driving" by @philacolumn https://gab.ai/tv/watch/37117 https://gab.ai/tv/watch/37117 "Portland Antifa Attack Old Man For Driving".</w:t>
      </w:r>
    </w:p>
    <w:p>
      <w:r>
        <w:rPr>
          <w:b/>
          <w:u w:val="single"/>
        </w:rPr>
        <w:t xml:space="preserve">109471</w:t>
      </w:r>
    </w:p>
    <w:p>
      <w:r>
        <w:t xml:space="preserve">2.</w:t>
        <w:tab/>
        <w:t xml:space="preserve">Näen, että tilisi on keskeytetty twatterissa...., mikä riittää minulle. Kiitos siis seuraamisesta ja mielelläni seuraan takaisin! Tervetuloa sananvapausalueelle 'Merica!</w:t>
      </w:r>
    </w:p>
    <w:p>
      <w:r>
        <w:rPr>
          <w:b/>
          <w:u w:val="single"/>
        </w:rPr>
        <w:t xml:space="preserve">109472</w:t>
      </w:r>
    </w:p>
    <w:p>
      <w:r>
        <w:t xml:space="preserve">3.</w:t>
        <w:tab/>
        <w:tab/>
        <w:t xml:space="preserve">Kiitos. Vitun vasemmistolaiset Twitterissä.</w:t>
      </w:r>
    </w:p>
    <w:p>
      <w:r>
        <w:rPr>
          <w:b/>
          <w:u w:val="single"/>
        </w:rPr>
        <w:t xml:space="preserve">109473</w:t>
      </w:r>
    </w:p>
    <w:p>
      <w:r>
        <w:t xml:space="preserve">4.</w:t>
        <w:tab/>
        <w:tab/>
        <w:tab/>
        <w:t xml:space="preserve">Ole hyvä. Ymmärrän sinua hyvin ja selvästi twatterin vasemmistolaisesta paskanjauhamisesta... En voi sietää sitä, että "isot" ihmiset tulevat tänne itkemään twatter-tilinsä takia... miksi he luulevat meidän olevan täällä? Jossain vaiheessa on tajuttava kokonaiskuva, asetettava oma vapaus seuraajien edelle ja hyväksyttävä sensuurista irtautuminen.</w:t>
      </w:r>
    </w:p>
    <w:p>
      <w:r>
        <w:rPr>
          <w:b/>
          <w:u w:val="single"/>
        </w:rPr>
        <w:t xml:space="preserve">109474</w:t>
      </w:r>
    </w:p>
    <w:p>
      <w:r>
        <w:t xml:space="preserve">1. Voi raukkaa. Sen täytyy tarvita tunnustusta elämässään. Vietää varmaan päivänsä tuntien olonsa epävarmaksi mulkuksi.</w:t>
      </w:r>
    </w:p>
    <w:p>
      <w:r>
        <w:rPr>
          <w:b/>
          <w:u w:val="single"/>
        </w:rPr>
        <w:t xml:space="preserve">109475</w:t>
      </w:r>
    </w:p>
    <w:p>
      <w:r>
        <w:t xml:space="preserve">1. Jotkut Australian hallituksen työntekijät vastustavat valkoisten vastaista indoktrinaatiota, joka vaatii myöntämään "valkoisten etuoikeuden" aboriginaaleihin verrattuna. Jos biologisesti erilaisuus ja keskimääräinen älykkyysosamäärä 100 verrattuna aboriginaalien järkyttävän alhaiseen älykkyysosamäärään 60 on "etuoikeus", se on luonnon luoma etuoikeus. Mutta juutalaiset vaativat, että se on todiste siitä, että valkoiset jotenkin huijaavat. https://bit.ly/2zWAXak.</w:t>
      </w:r>
    </w:p>
    <w:p>
      <w:r>
        <w:rPr>
          <w:b/>
          <w:u w:val="single"/>
        </w:rPr>
        <w:t xml:space="preserve">109476</w:t>
      </w:r>
    </w:p>
    <w:p>
      <w:r>
        <w:t xml:space="preserve">2.</w:t>
        <w:tab/>
        <w:t xml:space="preserve">Linkki vie sinut "vain tilaajille tarkoitettuun artikkeliin".   Siitä huolimatta, vittu abot ja heidän tukijansa. He ovat kirjaimellisesti jälkeenjääneitä proto-ihmisiä.</w:t>
      </w:r>
    </w:p>
    <w:p>
      <w:r>
        <w:rPr>
          <w:b/>
          <w:u w:val="single"/>
        </w:rPr>
        <w:t xml:space="preserve">109477</w:t>
      </w:r>
    </w:p>
    <w:p>
      <w:r>
        <w:t xml:space="preserve">3.</w:t>
        <w:tab/>
        <w:tab/>
        <w:t xml:space="preserve">hauska fakta 1: 60-luvulle asti abot luokiteltiin kotoperäiseen eläimistöön hauska fakta 2: kolikoidemme toisella puolella on kuningattaren pää ja toisella puolella kotoperäisen eläimistömme kuvat kysymys, mikä on 2 dollarin kolikon eläinpuolella?</w:t>
      </w:r>
    </w:p>
    <w:p>
      <w:r>
        <w:rPr>
          <w:b/>
          <w:u w:val="single"/>
        </w:rPr>
        <w:t xml:space="preserve">109478</w:t>
      </w:r>
    </w:p>
    <w:p>
      <w:r>
        <w:t xml:space="preserve">1. Jos esittäisin #CNNFakeNews-ohjelman komediallisena sketsinä ja kertoisin sinulle hahmosta nimeltä #DonLemon ja käyttäisin häneltä peräisin olevia todellisia sitaatteja, hylkäisit sen kokonaan, koska olisi liian kaukaa haettua, että verkkouutisohjelma antaisi tällaisen monumentaalisen ääliön olla kameran edessä.</w:t>
      </w:r>
    </w:p>
    <w:p>
      <w:r>
        <w:rPr>
          <w:b/>
          <w:u w:val="single"/>
        </w:rPr>
        <w:t xml:space="preserve">109479</w:t>
      </w:r>
    </w:p>
    <w:p>
      <w:r>
        <w:t xml:space="preserve">1. Hänet potkittiin Twitteristä, koska hän kutsui Pelosia huoraksi. Hei Gab!</w:t>
      </w:r>
    </w:p>
    <w:p>
      <w:r>
        <w:rPr>
          <w:b/>
          <w:u w:val="single"/>
        </w:rPr>
        <w:t xml:space="preserve">109480</w:t>
      </w:r>
    </w:p>
    <w:p>
      <w:r>
        <w:t xml:space="preserve">2.</w:t>
        <w:tab/>
        <w:t xml:space="preserve">Pakolaiset tervetulleita. Muistakaa, että gabissa KAIKKI ON HENKILÖKOHTAISTA. jos saatte laukaisun, häviätte.</w:t>
      </w:r>
    </w:p>
    <w:p>
      <w:r>
        <w:rPr>
          <w:b/>
          <w:u w:val="single"/>
        </w:rPr>
        <w:t xml:space="preserve">109481</w:t>
      </w:r>
    </w:p>
    <w:p>
      <w:r>
        <w:t xml:space="preserve">3.</w:t>
        <w:tab/>
        <w:tab/>
        <w:t xml:space="preserve">Olin täysin, hintti...</w:t>
      </w:r>
    </w:p>
    <w:p>
      <w:r>
        <w:rPr>
          <w:b/>
          <w:u w:val="single"/>
        </w:rPr>
        <w:t xml:space="preserve">109482</w:t>
      </w:r>
    </w:p>
    <w:p>
      <w:r>
        <w:t xml:space="preserve">1.</w:t>
      </w:r>
    </w:p>
    <w:p>
      <w:r>
        <w:rPr>
          <w:b/>
          <w:u w:val="single"/>
        </w:rPr>
        <w:t xml:space="preserve">109483</w:t>
      </w:r>
    </w:p>
    <w:p>
      <w:r>
        <w:t xml:space="preserve">2.</w:t>
        <w:tab/>
        <w:t xml:space="preserve">Ja mistä kristityn Jumalassa on kyse?    Room. 2:11 3. Moos. 19:33-34 Apt. 10:34-35 Kol. 3:10-11 Gal. 3:23-29.</w:t>
      </w:r>
    </w:p>
    <w:p>
      <w:r>
        <w:rPr>
          <w:b/>
          <w:u w:val="single"/>
        </w:rPr>
        <w:t xml:space="preserve">109484</w:t>
      </w:r>
    </w:p>
    <w:p>
      <w:r>
        <w:t xml:space="preserve">3.</w:t>
        <w:tab/>
        <w:tab/>
        <w:t xml:space="preserve">Koska tunnut innokkaalta nolaamaan itsesi asioissa, joita et ymmärrä, jatka vain...</w:t>
      </w:r>
    </w:p>
    <w:p>
      <w:r>
        <w:rPr>
          <w:b/>
          <w:u w:val="single"/>
        </w:rPr>
        <w:t xml:space="preserve">109485</w:t>
      </w:r>
    </w:p>
    <w:p>
      <w:r>
        <w:t xml:space="preserve">4.</w:t>
        <w:tab/>
        <w:tab/>
        <w:tab/>
        <w:t xml:space="preserve">Olin harras kristitty lähes 20 vuotta. Ymmärrykseni on hyvä.</w:t>
      </w:r>
    </w:p>
    <w:p>
      <w:r>
        <w:rPr>
          <w:b/>
          <w:u w:val="single"/>
        </w:rPr>
        <w:t xml:space="preserve">109486</w:t>
      </w:r>
    </w:p>
    <w:p>
      <w:r>
        <w:t xml:space="preserve">5.</w:t>
        <w:tab/>
        <w:tab/>
        <w:tab/>
        <w:tab/>
        <w:t xml:space="preserve">Ja kyllä, uskon, ettet ole koskaan ollut todellinen kristitty, olet myös homo, jolta puuttuu kaikki vakaumus.  Eikö ole jotain liikennettä, jossa voisit leikkiä, hintti!</w:t>
      </w:r>
    </w:p>
    <w:p>
      <w:r>
        <w:rPr>
          <w:b/>
          <w:u w:val="single"/>
        </w:rPr>
        <w:t xml:space="preserve">109487</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109488</w:t>
      </w:r>
    </w:p>
    <w:p>
      <w:r>
        <w:t xml:space="preserve">1. Syyttäjä: Christine Blasey Ford ei tiedä, oliko valheenpaljastuskoe isoäidin hautajaispäivänä https://www.breitbart.com/big-government/2018/10/01/prosecutor-christine-blasey-ford-doesnt-know-if-polygraph-was-on-day-of-grandmothers-funeral/</w:t>
      </w:r>
    </w:p>
    <w:p>
      <w:r>
        <w:rPr>
          <w:b/>
          <w:u w:val="single"/>
        </w:rPr>
        <w:t xml:space="preserve">109489</w:t>
      </w:r>
    </w:p>
    <w:p>
      <w:r>
        <w:t xml:space="preserve">2.</w:t>
        <w:tab/>
        <w:t xml:space="preserve">Ovatko kaikki allekirjoittaneet vetoomuksen Kavanaghin puolustamiseksi ja lahjoittaneet, mitä voitte? Hänellä ei ole miljoona dollaria rahastossa. Hänellä on nolla.</w:t>
      </w:r>
    </w:p>
    <w:p>
      <w:r>
        <w:rPr>
          <w:b/>
          <w:u w:val="single"/>
        </w:rPr>
        <w:t xml:space="preserve">109490</w:t>
      </w:r>
    </w:p>
    <w:p>
      <w:r>
        <w:t xml:space="preserve">3.</w:t>
        <w:tab/>
        <w:tab/>
        <w:t xml:space="preserve">Jossa tyhmä submoroninen MAGA Cuck haluaa aloittaa GoFundMe-järjestön CIA:n rikkaalle lapselle ja Bushin 9/11-lakimiehelle Kavanaugh'lle. Nämä kusipäät ovat niin vitun tyhmiä, että sattuu!</w:t>
      </w:r>
    </w:p>
    <w:p>
      <w:r>
        <w:rPr>
          <w:b/>
          <w:u w:val="single"/>
        </w:rPr>
        <w:t xml:space="preserve">109491</w:t>
      </w:r>
    </w:p>
    <w:p>
      <w:r>
        <w:t xml:space="preserve">4.</w:t>
        <w:tab/>
        <w:tab/>
        <w:tab/>
        <w:t xml:space="preserve">En ole aivan varma, haluanko vastustaa Kavanaugh'ta. Olen kuullut, että monet ihmiset näkevät tämän Kavanaughin tapauksen mustamaalauksena, jonka tarkoituksena on tuhota hänet ja hänen perheensä. Tämä koskee myös monia naisia.</w:t>
      </w:r>
    </w:p>
    <w:p>
      <w:r>
        <w:rPr>
          <w:b/>
          <w:u w:val="single"/>
        </w:rPr>
        <w:t xml:space="preserve">109492</w:t>
      </w:r>
    </w:p>
    <w:p>
      <w:r>
        <w:t xml:space="preserve">5.</w:t>
        <w:tab/>
        <w:tab/>
        <w:tab/>
        <w:tab/>
        <w:t xml:space="preserve">Vastustan ankarasti KUKAISTA Bushin lakeijaa, erityisesti sellaista, joka kantoi BUSHin salkkua syyskuun 11. päivänä. Luulin, että "Make American Great Again" tarkoitti näiden RIKOLLISTEN poistamista hallituksesta - ei heidän nostamistaan korkeimpaan oikeuteen!</w:t>
      </w:r>
    </w:p>
    <w:p>
      <w:r>
        <w:rPr>
          <w:b/>
          <w:u w:val="single"/>
        </w:rPr>
        <w:t xml:space="preserve">109493</w:t>
      </w:r>
    </w:p>
    <w:p>
      <w:r>
        <w:t xml:space="preserve">6.</w:t>
        <w:tab/>
        <w:tab/>
        <w:tab/>
        <w:tab/>
        <w:tab/>
        <w:t xml:space="preserve">Entä jos hän on siellä paljastaakseen sen? Dokumenttidumppi oli aika iso ja ihmiset haravoivat sen läpi, ei Kavanaugh'sta. Hän halusi myös tutkia Hillaryn Fosterin ja muita juttuja. Varsinkin miten Hillary sai asiakirjat Rose Law Firmiltä.  On enemmän tiedettävää, haluatko tietää?</w:t>
      </w:r>
    </w:p>
    <w:p>
      <w:r>
        <w:rPr>
          <w:b/>
          <w:u w:val="single"/>
        </w:rPr>
        <w:t xml:space="preserve">109494</w:t>
      </w:r>
    </w:p>
    <w:p>
      <w:r>
        <w:t xml:space="preserve">7.</w:t>
        <w:tab/>
        <w:tab/>
        <w:tab/>
        <w:tab/>
        <w:tab/>
        <w:tab/>
        <w:t xml:space="preserve">Anteeksi, en ole kiinnostunut Q-sarjakuvien fanifiktiosta.</w:t>
      </w:r>
    </w:p>
    <w:p>
      <w:r>
        <w:rPr>
          <w:b/>
          <w:u w:val="single"/>
        </w:rPr>
        <w:t xml:space="preserve">109495</w:t>
      </w:r>
    </w:p>
    <w:p>
      <w:r>
        <w:t xml:space="preserve">8.</w:t>
        <w:tab/>
        <w:tab/>
        <w:tab/>
        <w:tab/>
        <w:tab/>
        <w:tab/>
        <w:tab/>
        <w:t xml:space="preserve">Trump 3 minuuttia Q:n jälkeen = ei salaliitto Ja hänen halunsa tutkia Vince Foster &amp; rose paperit ei ollut Q:sta!       MSM:ltä!</w:t>
      </w:r>
    </w:p>
    <w:p>
      <w:r>
        <w:rPr>
          <w:b/>
          <w:u w:val="single"/>
        </w:rPr>
        <w:t xml:space="preserve">109496</w:t>
      </w:r>
    </w:p>
    <w:p>
      <w:r>
        <w:t xml:space="preserve">9.</w:t>
        <w:tab/>
        <w:tab/>
        <w:tab/>
        <w:tab/>
        <w:tab/>
        <w:tab/>
        <w:tab/>
        <w:tab/>
        <w:t xml:space="preserve">Syvä valtio vihaa TRUMPIA, mutta Trump rakastaa syvää valtiota.......  W paljasti syvän valtion enemmän kuin KAIKKI MUUT LÄHTEET YHTEENSÄ Q on osa syvää valtiota SUCK MY FUUKING DICK YOU FUVKING DILL WEED COCK WACKER Jared on ystävä YOU ARE A FUCKED UP PIECE OF ARROGANT CUNT JUICE FERMENTED ON A RADIATOR TILL ALCOHOL</w:t>
      </w:r>
    </w:p>
    <w:p>
      <w:r>
        <w:rPr>
          <w:b/>
          <w:u w:val="single"/>
        </w:rPr>
        <w:t xml:space="preserve">109497</w:t>
      </w:r>
    </w:p>
    <w:p>
      <w:r>
        <w:t xml:space="preserve">1. lol</w:t>
      </w:r>
    </w:p>
    <w:p>
      <w:r>
        <w:rPr>
          <w:b/>
          <w:u w:val="single"/>
        </w:rPr>
        <w:t xml:space="preserve">109498</w:t>
      </w:r>
    </w:p>
    <w:p>
      <w:r>
        <w:t xml:space="preserve">2.</w:t>
        <w:tab/>
        <w:t xml:space="preserve">Tuo on parodiaa, tämä on todellinen postimerkki, jonka Irlannin bolshevikkihallitus on julkaissut.</w:t>
      </w:r>
    </w:p>
    <w:p>
      <w:r>
        <w:rPr>
          <w:b/>
          <w:u w:val="single"/>
        </w:rPr>
        <w:t xml:space="preserve">109499</w:t>
      </w:r>
    </w:p>
    <w:p>
      <w:r>
        <w:t xml:space="preserve">3.</w:t>
        <w:tab/>
        <w:tab/>
        <w:t xml:space="preserve">Jos Irlannin hallitus antoi sen kommunistihallinnon aikana, juutalaiset antoivat sen, ääliö</w:t>
      </w:r>
    </w:p>
    <w:p>
      <w:r>
        <w:rPr>
          <w:b/>
          <w:u w:val="single"/>
        </w:rPr>
        <w:t xml:space="preserve">109500</w:t>
      </w:r>
    </w:p>
    <w:p>
      <w:r>
        <w:t xml:space="preserve">1. TÄTÄ! Laittomille ulkomaalaisille syntynyt antiamerikkalainen haluaa olla Kalifornian SENAATTORI LAITTOMIEN MAAHANMUUTTAJIEN VÄLILLÄ ! https://en.wikipedia.org/wiki/Kevin_de_Le%C3%B3n !</w:t>
      </w:r>
    </w:p>
    <w:p>
      <w:r>
        <w:rPr>
          <w:b/>
          <w:u w:val="single"/>
        </w:rPr>
        <w:t xml:space="preserve">109501</w:t>
      </w:r>
    </w:p>
    <w:p>
      <w:r>
        <w:t xml:space="preserve">2.</w:t>
        <w:tab/>
        <w:t xml:space="preserve">Laittomat papukaijat laimentavat jo täällä olevat papukaijat. Viva La Wetback</w:t>
      </w:r>
    </w:p>
    <w:p>
      <w:r>
        <w:rPr>
          <w:b/>
          <w:u w:val="single"/>
        </w:rPr>
        <w:t xml:space="preserve">109502</w:t>
      </w:r>
    </w:p>
    <w:p>
      <w:r>
        <w:t xml:space="preserve">1. Iso-Britannia on mennyt täyteen retard-tilaan 🤪 https://www.bbc.com/news/uk-politics-45899784 https://www.bbc.com/news/uk-politics-45899784</w:t>
      </w:r>
    </w:p>
    <w:p>
      <w:r>
        <w:rPr>
          <w:b/>
          <w:u w:val="single"/>
        </w:rPr>
        <w:t xml:space="preserve">109503</w:t>
      </w:r>
    </w:p>
    <w:p>
      <w:r>
        <w:t xml:space="preserve">1. Nicolle Wallacen väkivaltainen fantasiaelämä: "Väännä" Sandersin kaulaa, "lyö" Trumpin naamaan https://www.breitbart.com/big-journalism/2018/10/12/nicolle-wallaces-violent-fantasy-life-wring-sanders-neck-punch-trumps-face/</w:t>
      </w:r>
    </w:p>
    <w:p>
      <w:r>
        <w:rPr>
          <w:b/>
          <w:u w:val="single"/>
        </w:rPr>
        <w:t xml:space="preserve">109504</w:t>
      </w:r>
    </w:p>
    <w:p>
      <w:r>
        <w:t xml:space="preserve">2.</w:t>
        <w:tab/>
        <w:t xml:space="preserve">Haluaisin läpsäistä 👋 vähän kunnioitusta tuosta röyhkeästä kusipäästä.</w:t>
      </w:r>
    </w:p>
    <w:p>
      <w:r>
        <w:rPr>
          <w:b/>
          <w:u w:val="single"/>
        </w:rPr>
        <w:t xml:space="preserve">109505</w:t>
      </w:r>
    </w:p>
    <w:p>
      <w:r>
        <w:t xml:space="preserve">1.</w:t>
      </w:r>
    </w:p>
    <w:p>
      <w:r>
        <w:rPr>
          <w:b/>
          <w:u w:val="single"/>
        </w:rPr>
        <w:t xml:space="preserve">109506</w:t>
      </w:r>
    </w:p>
    <w:p>
      <w:r>
        <w:t xml:space="preserve">2.</w:t>
        <w:tab/>
        <w:t xml:space="preserve">Hyvä! GOP tarvitsee uuden kuuliaisen neekerin sokeriplantaaseilleen!</w:t>
      </w:r>
    </w:p>
    <w:p>
      <w:r>
        <w:rPr>
          <w:b/>
          <w:u w:val="single"/>
        </w:rPr>
        <w:t xml:space="preserve">109507</w:t>
      </w:r>
    </w:p>
    <w:p>
      <w:r>
        <w:t xml:space="preserve">1. Tavallinen perustuslaillisuuden kannattaja: Arteria : Maalausten tutkimus Bakteerit : Kahvilan takaovi Barium : Mitä lääkärit tekevät, kun potilaat kuolevat Benigni : Mitä olet, kun olet kahdeksan Katastrofikuvaus : Kissan etsiminen Kauteroi : Otti katsekontaktin häneen Koomaa : Välimerkki Dilata : Elää pitkään Peräruiske : Ei ystävä...... https://kek.gg/u/6kZb https://kek.gg/u/6kZb</w:t>
      </w:r>
    </w:p>
    <w:p>
      <w:r>
        <w:rPr>
          <w:b/>
          <w:u w:val="single"/>
        </w:rPr>
        <w:t xml:space="preserve">109508</w:t>
      </w:r>
    </w:p>
    <w:p>
      <w:r>
        <w:t xml:space="preserve">2.</w:t>
        <w:tab/>
        <w:t xml:space="preserve">fibrillaatti: valehdella vanhemmille, kun palaat baarista humalassa.</w:t>
      </w:r>
    </w:p>
    <w:p>
      <w:r>
        <w:rPr>
          <w:b/>
          <w:u w:val="single"/>
        </w:rPr>
        <w:t xml:space="preserve">109509</w:t>
      </w:r>
    </w:p>
    <w:p>
      <w:r>
        <w:t xml:space="preserve">1. Nyt on siis yhdeksän "pommia", jotka eivät koskaan räjähtäneet, lähetetty demokraateille???? 'Pommin tekijä' on joko jälkeenjäänyt tai tämä kaikki on lavastettu!</w:t>
      </w:r>
    </w:p>
    <w:p>
      <w:r>
        <w:rPr>
          <w:b/>
          <w:u w:val="single"/>
        </w:rPr>
        <w:t xml:space="preserve">109510</w:t>
      </w:r>
    </w:p>
    <w:p>
      <w:r>
        <w:t xml:space="preserve">2.</w:t>
        <w:tab/>
        <w:t xml:space="preserve">Tällaisissa tilanteissa etsi ensin juutalainen</w:t>
      </w:r>
    </w:p>
    <w:p>
      <w:r>
        <w:rPr>
          <w:b/>
          <w:u w:val="single"/>
        </w:rPr>
        <w:t xml:space="preserve">109511</w:t>
      </w:r>
    </w:p>
    <w:p>
      <w:r>
        <w:t xml:space="preserve">1. Ulkopuolisena puhuakseni minua hämmästyttää, miten helposti amerikkalainen yleisö (mukaan lukien monet "äärioikeistolaiset" ihmiset) on vallitsevan järjestelmän manipuloitavissa.   Yksi pikkumainen seksiskandaali näyttää heittävän kaiken skeptisyyden järjestelmää kohtaan sivuun ja ahdistaa lampaat takaisin niille osoitettuihin äänestyskarsinoihin (katso kosher sandwich).   Se on melkoinen pettymys.</w:t>
      </w:r>
    </w:p>
    <w:p>
      <w:r>
        <w:rPr>
          <w:b/>
          <w:u w:val="single"/>
        </w:rPr>
        <w:t xml:space="preserve">109512</w:t>
      </w:r>
    </w:p>
    <w:p>
      <w:r>
        <w:t xml:space="preserve">2.</w:t>
        <w:tab/>
        <w:t xml:space="preserve">Tuliko maahanne mitään Frankfurtin koulun kaltaista? Olin siellä 70-luvun lopulla ja 80-luvun alussa Neuvostoliiton valvonnassa, mutta välttyikö väestönne aivopesulta? Amerikkalaiset ovat menettäneet 15 älykkyysosamääräpistettä, koska indoktrinaatio ei vaadi niin paljon älykkyyttä, ja poliitikkojemme on vedottava tähän typerään yhteiskuntaan, jossa elämme.</w:t>
      </w:r>
    </w:p>
    <w:p>
      <w:r>
        <w:rPr>
          <w:b/>
          <w:u w:val="single"/>
        </w:rPr>
        <w:t xml:space="preserve">109513</w:t>
      </w:r>
    </w:p>
    <w:p>
      <w:r>
        <w:t xml:space="preserve">3.</w:t>
        <w:tab/>
        <w:tab/>
        <w:t xml:space="preserve">Omat kansani voivat olla vitun jälkeenjääneet joillakin politiikan osa-alueilla. Ei epäilystäkään.   Demokratia kokonaisuudessaan on huijausta, joka on lakkautettava.   Joten älä ota kommenttiani hyökkäyksenä erityisesti amerikkalaisia vastaan. Tämä on vain ajankohtaisin/olevin aihe.</w:t>
      </w:r>
    </w:p>
    <w:p>
      <w:r>
        <w:rPr>
          <w:b/>
          <w:u w:val="single"/>
        </w:rPr>
        <w:t xml:space="preserve">109514</w:t>
      </w:r>
    </w:p>
    <w:p>
      <w:r>
        <w:t xml:space="preserve">4.</w:t>
        <w:tab/>
        <w:tab/>
        <w:tab/>
        <w:t xml:space="preserve">"Demokratia kokonaisuudessaan on huijausta, joka on lakkautettava."</w:t>
      </w:r>
    </w:p>
    <w:p>
      <w:r>
        <w:rPr>
          <w:b/>
          <w:u w:val="single"/>
        </w:rPr>
        <w:t xml:space="preserve">109515</w:t>
      </w:r>
    </w:p>
    <w:p>
      <w:r>
        <w:t xml:space="preserve">5.</w:t>
        <w:tab/>
        <w:tab/>
        <w:tab/>
        <w:t xml:space="preserve">Ei millään pahalla, olen tarpeeksi vanha tunteakseni Frankfurtin koulun asettamisen osavaltiossani &amp; seuraukset nuoremmassa sukupolvessa ovat havaittavissa; heidät on ohjelmoitava uudelleen ollakseen lukutaitoisia. Mietin vain, onko teidän kulttuurinne käynyt läpi saman henkisen suunnittelun Neuvostoliiton jälkeen.</w:t>
      </w:r>
    </w:p>
    <w:p>
      <w:r>
        <w:rPr>
          <w:b/>
          <w:u w:val="single"/>
        </w:rPr>
        <w:t xml:space="preserve">109516</w:t>
      </w:r>
    </w:p>
    <w:p>
      <w:r>
        <w:t xml:space="preserve">6.</w:t>
        <w:tab/>
        <w:tab/>
        <w:tab/>
        <w:tab/>
        <w:t xml:space="preserve">No...sanon tämän näin.   Neuvostoaika teki vahinkoa - lähinnä uskolle ja joillekin perinteillemme.   Mutta amerikkalainen (tai globalistinen) aikakausi turmelee meitä verrattomasti enemmän.   Hollywood ja kulutuskulttuuri tuhosivat enemmän sieluja kuin Gulagit ja leipäjonot koskaan pystyivät.</w:t>
      </w:r>
    </w:p>
    <w:p>
      <w:r>
        <w:rPr>
          <w:b/>
          <w:u w:val="single"/>
        </w:rPr>
        <w:t xml:space="preserve">109517</w:t>
      </w:r>
    </w:p>
    <w:p>
      <w:r>
        <w:t xml:space="preserve">7.</w:t>
        <w:tab/>
        <w:tab/>
        <w:tab/>
        <w:tab/>
        <w:tab/>
        <w:t xml:space="preserve">Ymmärrän Hollywoodin osuuden, mutta miten "kuluttajuus" ilmenee ja aiheuttaa vahinkoa siellä? Vain televisiomainokset vai jotain muuta?</w:t>
      </w:r>
    </w:p>
    <w:p>
      <w:r>
        <w:rPr>
          <w:b/>
          <w:u w:val="single"/>
        </w:rPr>
        <w:t xml:space="preserve">109518</w:t>
      </w:r>
    </w:p>
    <w:p>
      <w:r>
        <w:t xml:space="preserve">8.</w:t>
        <w:tab/>
        <w:tab/>
        <w:tab/>
        <w:tab/>
        <w:tab/>
        <w:tab/>
        <w:t xml:space="preserve">Ihmiset yrittävät löytää onnen ylellisyydestä ja tuhlaamisesta.   Rahan arvostaminen kaiken muun edelle. Tämä on kauhea myrkky, joka on kaikkialla läsnä länsimaisessa pehmeässä vallassa.   Se saa miehet tekemään itsemurhia, tytöt ryhtymään huoriksi ja lapset kasvamaan ilman aitoja ystävyyssuhteita.</w:t>
      </w:r>
    </w:p>
    <w:p>
      <w:r>
        <w:rPr>
          <w:b/>
          <w:u w:val="single"/>
        </w:rPr>
        <w:t xml:space="preserve">109519</w:t>
      </w:r>
    </w:p>
    <w:p>
      <w:r>
        <w:t xml:space="preserve">9.</w:t>
        <w:tab/>
        <w:tab/>
        <w:tab/>
        <w:tab/>
        <w:tab/>
        <w:tab/>
        <w:tab/>
        <w:t xml:space="preserve">Ayn Randin Utopia Itsekäs autonominen hedonismi.</w:t>
      </w:r>
    </w:p>
    <w:p>
      <w:r>
        <w:rPr>
          <w:b/>
          <w:u w:val="single"/>
        </w:rPr>
        <w:t xml:space="preserve">109520</w:t>
      </w:r>
    </w:p>
    <w:p>
      <w:r>
        <w:t xml:space="preserve">10.</w:t>
        <w:tab/>
        <w:tab/>
        <w:tab/>
        <w:tab/>
        <w:tab/>
        <w:t xml:space="preserve">Neuvostoliittolaisuus saa ihmiset toivomaan, että he voisivat elää paremmin amerikkalaisuus saa ihmiset toivomaan, että he olisivat kuolleet.</w:t>
      </w:r>
    </w:p>
    <w:p>
      <w:r>
        <w:rPr>
          <w:b/>
          <w:u w:val="single"/>
        </w:rPr>
        <w:t xml:space="preserve">109521</w:t>
      </w:r>
    </w:p>
    <w:p>
      <w:r>
        <w:t xml:space="preserve">11.</w:t>
      </w:r>
    </w:p>
    <w:p>
      <w:r>
        <w:rPr>
          <w:b/>
          <w:u w:val="single"/>
        </w:rPr>
        <w:t xml:space="preserve">109522</w:t>
      </w:r>
    </w:p>
    <w:p>
      <w:r>
        <w:t xml:space="preserve">12.</w:t>
        <w:tab/>
        <w:tab/>
        <w:tab/>
        <w:t xml:space="preserve">Demokratia on paskapuhetta. Meitä ympäröivät idiootit ja psykopaatit.</w:t>
      </w:r>
    </w:p>
    <w:p>
      <w:r>
        <w:rPr>
          <w:b/>
          <w:u w:val="single"/>
        </w:rPr>
        <w:t xml:space="preserve">109523</w:t>
      </w:r>
    </w:p>
    <w:p>
      <w:r>
        <w:t xml:space="preserve">1. Kun ihmiset ottavat trazadonia, se saa heidät haukottelemaan ääneen kuin jälkeenjääneet. Lopeta sen sijaan kahvin juominen, jos sinulla on univaikeuksia.</w:t>
      </w:r>
    </w:p>
    <w:p>
      <w:r>
        <w:rPr>
          <w:b/>
          <w:u w:val="single"/>
        </w:rPr>
        <w:t xml:space="preserve">109524</w:t>
      </w:r>
    </w:p>
    <w:p>
      <w:r>
        <w:t xml:space="preserve">2.</w:t>
        <w:tab/>
        <w:t xml:space="preserve">Nah, se ei ole kaikki mitä se tekee, eikä kofeiinin lopettaminen korvaisi sitä.  Minulle se aiheuttaa massiivista vainoharhaisuutta ja en haukottele tai nuku päiväkausiin.  Pääsin pois bentsoista aiemmin tänä vuonna.  Yritän edelleen selvittää, miten normaalit ihmiset nukkuvat.  Olisi siistiä, jos minulla olisi perusunitaso, johon verrata, mutta minulla ei ole.  Joka tapauksessa, Trazadone ei ole sivuvaikutusten arvoinen.</w:t>
      </w:r>
    </w:p>
    <w:p>
      <w:r>
        <w:rPr>
          <w:b/>
          <w:u w:val="single"/>
        </w:rPr>
        <w:t xml:space="preserve">109525</w:t>
      </w:r>
    </w:p>
    <w:p>
      <w:r>
        <w:t xml:space="preserve">3.</w:t>
        <w:tab/>
        <w:tab/>
        <w:t xml:space="preserve">Luulin, että se oli vain unilääkettä, mutta tässä on enemmän järkeä siinä, miksi ihmiset menevät sekaisin siitä sen sijaan, että he vain nukkuisivat. joskus he haluavat säästää pillereitä ja murskata ja nuuskailla niitä</w:t>
      </w:r>
    </w:p>
    <w:p>
      <w:r>
        <w:rPr>
          <w:b/>
          <w:u w:val="single"/>
        </w:rPr>
        <w:t xml:space="preserve">109526</w:t>
      </w:r>
    </w:p>
    <w:p>
      <w:r>
        <w:t xml:space="preserve">4.</w:t>
        <w:tab/>
        <w:tab/>
        <w:tab/>
        <w:t xml:space="preserve">Trisykliset lääkkeet vaikuttavat serotoniiniin, mutta niillä on myös antihistamiinivaikutus.  En voi kuvitella ilkeämpää nuuskaamista.</w:t>
      </w:r>
    </w:p>
    <w:p>
      <w:r>
        <w:rPr>
          <w:b/>
          <w:u w:val="single"/>
        </w:rPr>
        <w:t xml:space="preserve">109527</w:t>
      </w:r>
    </w:p>
    <w:p>
      <w:r>
        <w:t xml:space="preserve">5.</w:t>
        <w:tab/>
        <w:tab/>
        <w:tab/>
        <w:tab/>
        <w:t xml:space="preserve">Niillä on myös homogenisoiva vaikutus</w:t>
      </w:r>
    </w:p>
    <w:p>
      <w:r>
        <w:rPr>
          <w:b/>
          <w:u w:val="single"/>
        </w:rPr>
        <w:t xml:space="preserve">109528</w:t>
      </w:r>
    </w:p>
    <w:p>
      <w:r>
        <w:t xml:space="preserve">6.</w:t>
        <w:tab/>
        <w:tab/>
        <w:tab/>
        <w:tab/>
        <w:tab/>
        <w:t xml:space="preserve">Se on vain vankila.</w:t>
      </w:r>
    </w:p>
    <w:p>
      <w:r>
        <w:rPr>
          <w:b/>
          <w:u w:val="single"/>
        </w:rPr>
        <w:t xml:space="preserve">109529</w:t>
      </w:r>
    </w:p>
    <w:p>
      <w:r>
        <w:t xml:space="preserve">1. Lol. Olet vain kateellinen, koska nussisin kaikkia maailman neekereitä paitsi äitiäsi.</w:t>
      </w:r>
    </w:p>
    <w:p>
      <w:r>
        <w:rPr>
          <w:b/>
          <w:u w:val="single"/>
        </w:rPr>
        <w:t xml:space="preserve">109530</w:t>
      </w:r>
    </w:p>
    <w:p>
      <w:r>
        <w:t xml:space="preserve">1. 1/ Laittakaa kuka tahansa vasemmistolainen jälkeenjäänyt moskeijaan tai mihin tahansa muslimien kokoontumiseen, jossa arvovaltainen imaami puhuu - he oppivat, että Allahin hyvä palvelija ei koskaan ota muita kuin muslimeja ystävikseen ja että he muuttavat länsimaihin vain valloittaakseen ja alistaakseen hallituksemme.</w:t>
      </w:r>
    </w:p>
    <w:p>
      <w:r>
        <w:rPr>
          <w:b/>
          <w:u w:val="single"/>
        </w:rPr>
        <w:t xml:space="preserve">109531</w:t>
      </w:r>
    </w:p>
    <w:p>
      <w:r>
        <w:t xml:space="preserve">1. Obama valehteli syntymätodistuksestaan Obama valehteli vakoilusta Obama valehteli BENGHAZIsta Obama valehteli OBAMACAREsta Obama valehteli IRAN-SOPIMUKSESTA Obama valehteli IRS TARGETINGista Obama valehteli FAST N FURIOUSista Obama valehteli HILLARYn palvelimesta Obama valehteli SYYRIAN Aseista Obama ei valehdellut AMERIKAN MUUTTAMISESTA.  Miksi tämä petturi kävelee vapaana?</w:t>
      </w:r>
    </w:p>
    <w:p>
      <w:r>
        <w:rPr>
          <w:b/>
          <w:u w:val="single"/>
        </w:rPr>
        <w:t xml:space="preserve">109532</w:t>
      </w:r>
    </w:p>
    <w:p>
      <w:r>
        <w:t xml:space="preserve">2.</w:t>
        <w:tab/>
        <w:t xml:space="preserve">Neekeri on poissa. Piste, tarinan loppu. Etsi uusi rumpu.</w:t>
      </w:r>
    </w:p>
    <w:p>
      <w:r>
        <w:rPr>
          <w:b/>
          <w:u w:val="single"/>
        </w:rPr>
        <w:t xml:space="preserve">109533</w:t>
      </w:r>
    </w:p>
    <w:p>
      <w:r>
        <w:t xml:space="preserve">3.</w:t>
        <w:tab/>
        <w:tab/>
        <w:t xml:space="preserve">Neekeri ei ole vallassa - hän on POIS. Ottakaa vähän perspektiiviä. Coonit saavat pakkomielteitä tällä tavalla. Kokeile olla valkoinen ja miespuolinen.</w:t>
      </w:r>
    </w:p>
    <w:p>
      <w:r>
        <w:rPr>
          <w:b/>
          <w:u w:val="single"/>
        </w:rPr>
        <w:t xml:space="preserve">109534</w:t>
      </w:r>
    </w:p>
    <w:p>
      <w:r>
        <w:t xml:space="preserve">1. https://preserveconservativevalues.com/2018/10/19/democrat-2020-hopeful-kamala-harris-proposes-a-policy-that-will-tax-you-over-50-nation-wide-universal-basic-income/</w:t>
      </w:r>
    </w:p>
    <w:p>
      <w:r>
        <w:rPr>
          <w:b/>
          <w:u w:val="single"/>
        </w:rPr>
        <w:t xml:space="preserve">109535</w:t>
      </w:r>
    </w:p>
    <w:p>
      <w:r>
        <w:t xml:space="preserve">2.</w:t>
        <w:tab/>
        <w:t xml:space="preserve">Vitut siitä hyödyttömästä neekerihuorasta. Jos siihen päädytään, minä lopetan. Haista vittu, voit verottaa 0 dollaria niin paljon kuin haluat, kusipää.</w:t>
      </w:r>
    </w:p>
    <w:p>
      <w:r>
        <w:rPr>
          <w:b/>
          <w:u w:val="single"/>
        </w:rPr>
        <w:t xml:space="preserve">109536</w:t>
      </w:r>
    </w:p>
    <w:p>
      <w:r>
        <w:t xml:space="preserve">1.</w:t>
      </w:r>
    </w:p>
    <w:p>
      <w:r>
        <w:rPr>
          <w:b/>
          <w:u w:val="single"/>
        </w:rPr>
        <w:t xml:space="preserve">109537</w:t>
      </w:r>
    </w:p>
    <w:p>
      <w:r>
        <w:t xml:space="preserve">2.</w:t>
        <w:tab/>
        <w:t xml:space="preserve">idiootit mustamaalaavat etelää. katsokaa Haitia. katsokaa kaikkia neekerien valtaamia alueita.  - Etelä eli Haitin verilöylyjen varjossa. Pohjoisessa ei ollut enemmistö neekeriväestöä. Lincoln oli sotapäällikkö, kusta hänen päälleen.</w:t>
      </w:r>
    </w:p>
    <w:p>
      <w:r>
        <w:rPr>
          <w:b/>
          <w:u w:val="single"/>
        </w:rPr>
        <w:t xml:space="preserve">109538</w:t>
      </w:r>
    </w:p>
    <w:p>
      <w:r>
        <w:t xml:space="preserve">1. Väitätkö, että Kanye West ei ole /ourguy/?</w:t>
      </w:r>
    </w:p>
    <w:p>
      <w:r>
        <w:rPr>
          <w:b/>
          <w:u w:val="single"/>
        </w:rPr>
        <w:t xml:space="preserve">109539</w:t>
      </w:r>
    </w:p>
    <w:p>
      <w:r>
        <w:t xml:space="preserve">2.</w:t>
        <w:tab/>
        <w:t xml:space="preserve">Se ei voi olla totta.  Anglinin täytyy olla trollaamassa tässä vaiheessa.</w:t>
      </w:r>
    </w:p>
    <w:p>
      <w:r>
        <w:rPr>
          <w:b/>
          <w:u w:val="single"/>
        </w:rPr>
        <w:t xml:space="preserve">109540</w:t>
      </w:r>
    </w:p>
    <w:p>
      <w:r>
        <w:t xml:space="preserve">3.</w:t>
        <w:tab/>
        <w:tab/>
        <w:t xml:space="preserve">Tarkoitan "me rakastamme sinua!!! neekeri suurlähettiläs" -osaa. BTW.</w:t>
      </w:r>
    </w:p>
    <w:p>
      <w:r>
        <w:rPr>
          <w:b/>
          <w:u w:val="single"/>
        </w:rPr>
        <w:t xml:space="preserve">109541</w:t>
      </w:r>
    </w:p>
    <w:p>
      <w:r>
        <w:t xml:space="preserve">1. ja noin kaikkein jälkeenjäänein hölynpöly, jota olen koskaan joutunut kuulemaan toisesta huoneesta!</w:t>
      </w:r>
    </w:p>
    <w:p>
      <w:r>
        <w:rPr>
          <w:b/>
          <w:u w:val="single"/>
        </w:rPr>
        <w:t xml:space="preserve">109542</w:t>
      </w:r>
    </w:p>
    <w:p>
      <w:r>
        <w:t xml:space="preserve">1. #TNSen</w:t>
      </w:r>
    </w:p>
    <w:p>
      <w:r>
        <w:rPr>
          <w:b/>
          <w:u w:val="single"/>
        </w:rPr>
        <w:t xml:space="preserve">109543</w:t>
      </w:r>
    </w:p>
    <w:p>
      <w:r>
        <w:t xml:space="preserve">2.</w:t>
        <w:tab/>
        <w:t xml:space="preserve">Olen melko varma, että 30. kerran jälkeen se ei oikeastaan ole hänen huonoja valintojaan miesten suhteen, vaan enemmänkin hänen sietämätön kusipää.</w:t>
      </w:r>
    </w:p>
    <w:p>
      <w:r>
        <w:rPr>
          <w:b/>
          <w:u w:val="single"/>
        </w:rPr>
        <w:t xml:space="preserve">109544</w:t>
      </w:r>
    </w:p>
    <w:p>
      <w:r>
        <w:t xml:space="preserve">1. Miksi aina kun alan viihtyä GAB:n kanssa, törmään rasisteihin? Sitä varten kai on #Mute-nappi. KKK luotiin demokraattisen puolueen rasistiseksi toimeenpanevaksi haaraksi.  On surullista nähdä, että JOKAINEN Trumpin kannattaja takertuu rasistiseen typeryyteen. Jos apostoli Paavali pystyi saamaan pallottoman mustan miehen Kristuksen luokse ensimmäisellä vuosisadalla, me pystymme parempaankin</w:t>
      </w:r>
    </w:p>
    <w:p>
      <w:r>
        <w:rPr>
          <w:b/>
          <w:u w:val="single"/>
        </w:rPr>
        <w:t xml:space="preserve">109545</w:t>
      </w:r>
    </w:p>
    <w:p>
      <w:r>
        <w:t xml:space="preserve">2.</w:t>
        <w:tab/>
        <w:t xml:space="preserve">Lakkaa olemasta hintti ja puolusta rotuasi, valkoinen mies.</w:t>
      </w:r>
    </w:p>
    <w:p>
      <w:r>
        <w:rPr>
          <w:b/>
          <w:u w:val="single"/>
        </w:rPr>
        <w:t xml:space="preserve">109546</w:t>
      </w:r>
    </w:p>
    <w:p>
      <w:r>
        <w:t xml:space="preserve">3.</w:t>
        <w:tab/>
        <w:tab/>
        <w:t xml:space="preserve">Sanoitko jotain? En, en usko.</w:t>
      </w:r>
    </w:p>
    <w:p>
      <w:r>
        <w:rPr>
          <w:b/>
          <w:u w:val="single"/>
        </w:rPr>
        <w:t xml:space="preserve">109547</w:t>
      </w:r>
    </w:p>
    <w:p>
      <w:r>
        <w:t xml:space="preserve">4.</w:t>
        <w:tab/>
        <w:tab/>
        <w:t xml:space="preserve">Sinun on kasvatettava pallisi takaisin ja puolustettava rotuasi, valkoinen mies. Kuulostat ihan hinttarilta.</w:t>
      </w:r>
    </w:p>
    <w:p>
      <w:r>
        <w:rPr>
          <w:b/>
          <w:u w:val="single"/>
        </w:rPr>
        <w:t xml:space="preserve">109548</w:t>
      </w:r>
    </w:p>
    <w:p>
      <w:r>
        <w:t xml:space="preserve">1. Muistatteko, kun kukaan muu kuin papisto ei osannut lukea ja kirjoittaa? Ja se ilmeisesti veti vain eurooppalaisten miesten eliittiä? Mikä yhteensattuma, että tämä tarkoitti selibaattiin sitoutumista ja lisääntymiskieltoa, eikö totta?</w:t>
      </w:r>
    </w:p>
    <w:p>
      <w:r>
        <w:rPr>
          <w:b/>
          <w:u w:val="single"/>
        </w:rPr>
        <w:t xml:space="preserve">109549</w:t>
      </w:r>
    </w:p>
    <w:p>
      <w:r>
        <w:t xml:space="preserve">2.</w:t>
        <w:tab/>
        <w:t xml:space="preserve">Se oli lännessä, kun taas idässä ortodoksisessa kirkossa kaikki olivat teologeja ja jopa papit saattoivat hankkia lapsia. Ehkä siksi latinalaisessa riitissä ne hävitettiin.</w:t>
      </w:r>
    </w:p>
    <w:p>
      <w:r>
        <w:rPr>
          <w:b/>
          <w:u w:val="single"/>
        </w:rPr>
        <w:t xml:space="preserve">109550</w:t>
      </w:r>
    </w:p>
    <w:p>
      <w:r>
        <w:t xml:space="preserve">3.</w:t>
        <w:tab/>
        <w:tab/>
        <w:t xml:space="preserve">@WhiteShariaNowPlease lmao kirkko on juutalainen, koska se ei sallinut moniavioisuutta ja avioeroa ja edisti selibaatin avioliittoon asti. Tyypillinen valkoinen shariahomo, joka syyttää ongelmistaan juutalaisten sijaan naisia ja sitä, ettei saa kumppania.</w:t>
      </w:r>
    </w:p>
    <w:p>
      <w:r>
        <w:rPr>
          <w:b/>
          <w:u w:val="single"/>
        </w:rPr>
        <w:t xml:space="preserve">109551</w:t>
      </w:r>
    </w:p>
    <w:p>
      <w:r>
        <w:t xml:space="preserve">1. Juutalaishomo yrittää edistää Twitter-kloonia, jossa sananvapaus ei ole sallittua ja kaikki, jotka ovat eri mieltä juutalaisten kanssa tai arvostelevat heitä, kielletään.</w:t>
      </w:r>
    </w:p>
    <w:p>
      <w:r>
        <w:rPr>
          <w:b/>
          <w:u w:val="single"/>
        </w:rPr>
        <w:t xml:space="preserve">109552</w:t>
      </w:r>
    </w:p>
    <w:p>
      <w:r>
        <w:t xml:space="preserve">1. Olipa republikaanipuolueessa nykyisellään mitä vikoja tahansa, se on ainoa voima maan päällä, joka pystyy pysäyttämään kuolemanvihollisemme, demokraatit. Meidän on autettava republikaaneja kukistamaan demokraatit, jotta voimme ansaita paikkamme valtarakenteessa. Jos käännymme heitä vastaan, emme ansaitse tätä mahdollisuutta.</w:t>
      </w:r>
    </w:p>
    <w:p>
      <w:r>
        <w:rPr>
          <w:b/>
          <w:u w:val="single"/>
        </w:rPr>
        <w:t xml:space="preserve">109553</w:t>
      </w:r>
    </w:p>
    <w:p>
      <w:r>
        <w:t xml:space="preserve">2.</w:t>
        <w:tab/>
        <w:t xml:space="preserve">Ably sanoi. Osallistuminen valtavirtapolitiikkaan ei sulje pois metapolitiikkaa. On hienoa, jos ajattelee, että vaaleista ei koskaan voi saada myönteisiä tuloksia, mutta ei ole mitään järkeä itseään toteuttavassa pessimismin ulkopuolelle jäämisessä. Jokaisen oikeistolaisen pitäisi äänestää kussakin vaalissa parhaita saatavilla olevia ehdokkaita, ja jos se ei onnistu, voimme sanoa, että yritimme parhaamme.</w:t>
      </w:r>
    </w:p>
    <w:p>
      <w:r>
        <w:rPr>
          <w:b/>
          <w:u w:val="single"/>
        </w:rPr>
        <w:t xml:space="preserve">109554</w:t>
      </w:r>
    </w:p>
    <w:p>
      <w:r>
        <w:t xml:space="preserve">3.</w:t>
        <w:tab/>
        <w:tab/>
        <w:t xml:space="preserve">Se, mitä sanoin, oli täysin itsestään selvää ja ilmeistä. Ole vähemmän aivokuollut jälkeenjäänyt, niin ehkä ymmärrät sen.</w:t>
      </w:r>
    </w:p>
    <w:p>
      <w:r>
        <w:rPr>
          <w:b/>
          <w:u w:val="single"/>
        </w:rPr>
        <w:t xml:space="preserve">109555</w:t>
      </w:r>
    </w:p>
    <w:p>
      <w:r>
        <w:t xml:space="preserve">1. Aika toiselle OPERATION WETBACK 2019:lle, 300 dollarin palkkio jokaisesta laittomasti maahan tulleesta ja uusi laki automaattisesta karkotuksesta... On aika saada heidät pois täältä... RAKENTAA SEINÄ... ei enää kaksikielistä opetusta... Sulje kaikki espanjankieliset tv ja radio....</w:t>
      </w:r>
    </w:p>
    <w:p>
      <w:r>
        <w:rPr>
          <w:b/>
          <w:u w:val="single"/>
        </w:rPr>
        <w:t xml:space="preserve">109556</w:t>
      </w:r>
    </w:p>
    <w:p>
      <w:r>
        <w:t xml:space="preserve">1. No vastaa kysymykseen twat vohveli lol</w:t>
      </w:r>
    </w:p>
    <w:p>
      <w:r>
        <w:rPr>
          <w:b/>
          <w:u w:val="single"/>
        </w:rPr>
        <w:t xml:space="preserve">109557</w:t>
      </w:r>
    </w:p>
    <w:p>
      <w:r>
        <w:t xml:space="preserve">1. Olen täysin samaa mieltä, häivy, senkin petturi, ja elä neekerin kanssa!</w:t>
      </w:r>
    </w:p>
    <w:p>
      <w:r>
        <w:rPr>
          <w:b/>
          <w:u w:val="single"/>
        </w:rPr>
        <w:t xml:space="preserve">109558</w:t>
      </w:r>
    </w:p>
    <w:p>
      <w:r>
        <w:t xml:space="preserve">1. valkoisten ei pitäisi KOSKAAN auttaa afrikkalaisia.... https://www.breitbart.com/big-hollywood/2018/10/02/jeffrey-wright-calls-melania-trump-trip-to-ghana-hospital-garbage/.</w:t>
      </w:r>
    </w:p>
    <w:p>
      <w:r>
        <w:rPr>
          <w:b/>
          <w:u w:val="single"/>
        </w:rPr>
        <w:t xml:space="preserve">109559</w:t>
      </w:r>
    </w:p>
    <w:p>
      <w:r>
        <w:t xml:space="preserve">2.</w:t>
        <w:tab/>
        <w:t xml:space="preserve">Anteeksi, neiti Kelly, mutta unohdit kirjoittaa valkoisen isolla alkukirjaimella ja sitten laitoit BIIIG isolla A:lla apefrikan, joten ehkä haluat mennä eteenpäin ja klikata tuota muokkausvälilehteä, ennen kuin kukaan muu näkee, millainen likainen neekerirakas olet, älä enää vittuile minulle 😡.</w:t>
      </w:r>
    </w:p>
    <w:p>
      <w:r>
        <w:rPr>
          <w:b/>
          <w:u w:val="single"/>
        </w:rPr>
        <w:t xml:space="preserve">109560</w:t>
      </w:r>
    </w:p>
    <w:p>
      <w:r>
        <w:t xml:space="preserve">3.</w:t>
        <w:tab/>
        <w:tab/>
        <w:t xml:space="preserve">Haistakaa vittu nämä neekerien rakastajat, anna heille helvetti Emily, minä suojaan selustasi. 🚫🐒🍉🍗🍌🚫♠👌👍</w:t>
      </w:r>
    </w:p>
    <w:p>
      <w:r>
        <w:rPr>
          <w:b/>
          <w:u w:val="single"/>
        </w:rPr>
        <w:t xml:space="preserve">109561</w:t>
      </w:r>
    </w:p>
    <w:p>
      <w:r>
        <w:t xml:space="preserve">1. Oct 08, 2018 Whoa, Buddy: Erityisopettaja twiittaa 'Kavanaugh'n tappamisesta' https://townhall.com/tipsheet/bethbaumann/2018/10/08/whoa-buddy-special-education-teacher-tweets-about-killing-kavanaugh-n2526613</w:t>
      </w:r>
    </w:p>
    <w:p>
      <w:r>
        <w:rPr>
          <w:b/>
          <w:u w:val="single"/>
        </w:rPr>
        <w:t xml:space="preserve">109562</w:t>
      </w:r>
    </w:p>
    <w:p>
      <w:r>
        <w:t xml:space="preserve">2.</w:t>
        <w:tab/>
        <w:t xml:space="preserve">Ensinnäkään kenenkään, jolla on vaaleanpunainen tukka ja väärennetyt kulmakarvat, ei pitäisi opettaa ketään lapsia, varsinkaan vammaisia lapsia. Pelkästään hänen pelottava ulkonäkönsä pelottaisi useimmat lapset. KENEN tahansa ihmisen tappamiseen kehottamisen pitäisi olla syy irtisanoutua mistä tahansa työstä, ja sen jälkeen pitäisi seurata tuomioistuimen määräämä psykiatrinen arviointi!</w:t>
      </w:r>
    </w:p>
    <w:p>
      <w:r>
        <w:rPr>
          <w:b/>
          <w:u w:val="single"/>
        </w:rPr>
        <w:t xml:space="preserve">109563</w:t>
      </w:r>
    </w:p>
    <w:p>
      <w:r>
        <w:t xml:space="preserve">1. Jätkä. Googlaa "feathering in photoshop". Rakas Jumala opettele photoshoppaamaan ennen kuin on liian myöhäistä.</w:t>
      </w:r>
    </w:p>
    <w:p>
      <w:r>
        <w:rPr>
          <w:b/>
          <w:u w:val="single"/>
        </w:rPr>
        <w:t xml:space="preserve">109564</w:t>
      </w:r>
    </w:p>
    <w:p>
      <w:r>
        <w:t xml:space="preserve">2.</w:t>
        <w:tab/>
        <w:t xml:space="preserve">Psst. Hei homo. Opettele lukemaan. Sanoin aikaisimmat meemit. Ei se mitään. Ole hyvä hintti ja mene hengailemaan muiden retardien kanssa.</w:t>
      </w:r>
    </w:p>
    <w:p>
      <w:r>
        <w:rPr>
          <w:b/>
          <w:u w:val="single"/>
        </w:rPr>
        <w:t xml:space="preserve">109565</w:t>
      </w:r>
    </w:p>
    <w:p>
      <w:r>
        <w:t xml:space="preserve">1. Se ei ole taikuutta. Se on Jumala. Hyvin yksinkertaista. Vähän samalla tavalla kuin Einstein yhtäkkiä ajatteli, että aika pysähtyisi - jopa kulkisi taaksepäin - jos hän kulkisi junalla tarpeeksi nopeasti.    "Taikuus on vain tiedettä, jota emme vielä ymmärrä."</w:t>
      </w:r>
    </w:p>
    <w:p>
      <w:r>
        <w:rPr>
          <w:b/>
          <w:u w:val="single"/>
        </w:rPr>
        <w:t xml:space="preserve">109566</w:t>
      </w:r>
    </w:p>
    <w:p>
      <w:r>
        <w:t xml:space="preserve">2.</w:t>
        <w:tab/>
        <w:t xml:space="preserve">Einstein oli jälkeenjäänyt plagioija.</w:t>
      </w:r>
    </w:p>
    <w:p>
      <w:r>
        <w:rPr>
          <w:b/>
          <w:u w:val="single"/>
        </w:rPr>
        <w:t xml:space="preserve">109567</w:t>
      </w:r>
    </w:p>
    <w:p>
      <w:r>
        <w:t xml:space="preserve">3.</w:t>
        <w:tab/>
        <w:tab/>
        <w:t xml:space="preserve">No, sitten se tyyppi, jolta hän varasti idean, sai inspiraation ;-) ei ole väliä, kuka ihminen sanoi mitä - he ovat vain ihmisiä</w:t>
      </w:r>
    </w:p>
    <w:p>
      <w:r>
        <w:rPr>
          <w:b/>
          <w:u w:val="single"/>
        </w:rPr>
        <w:t xml:space="preserve">109568</w:t>
      </w:r>
    </w:p>
    <w:p>
      <w:r>
        <w:t xml:space="preserve">4.</w:t>
        <w:tab/>
        <w:tab/>
        <w:tab/>
        <w:t xml:space="preserve">Ai, meitä siis huijattiin 1000 vuoden teknologisesta kehityksestä, koska Edison oli hyvä markkinoimaan ja Tesla ei - joten se on kai Jumalan tahto?  Raamatussa on monia tapauksia, joissa juutalaisia rangaistaan siitä, etteivät he tehneet sitä, mitä Jumala haluaa. Miten joidenkin ihmisten on niin vaikea ymmärtää, että ehkä meidän on saatava asiamme kuntoon ansaitaksemme Hänen siunauksensa?</w:t>
      </w:r>
    </w:p>
    <w:p>
      <w:r>
        <w:rPr>
          <w:b/>
          <w:u w:val="single"/>
        </w:rPr>
        <w:t xml:space="preserve">109569</w:t>
      </w:r>
    </w:p>
    <w:p>
      <w:r>
        <w:t xml:space="preserve">5.</w:t>
        <w:tab/>
        <w:tab/>
        <w:tab/>
        <w:tab/>
        <w:t xml:space="preserve">Kuka sanoi, ettemme ole? mutta Hän tietää, että olet silti mulkku, ja rakastaa sinua silti. vähän niin kuin äitisi. ja Tesla, no, Westinghouse palkkasi hänet, joten sinua ei huijattu mistään. lopulta Tesla huijasi Teslaa.</w:t>
      </w:r>
    </w:p>
    <w:p>
      <w:r>
        <w:rPr>
          <w:b/>
          <w:u w:val="single"/>
        </w:rPr>
        <w:t xml:space="preserve">109570</w:t>
      </w:r>
    </w:p>
    <w:p>
      <w:r>
        <w:t xml:space="preserve">6.</w:t>
        <w:tab/>
        <w:tab/>
        <w:tab/>
        <w:tab/>
        <w:tab/>
        <w:t xml:space="preserve">Lol loukkauksesi ovat kuin syntyperäsi, heikkoja ja homoja. En ole edes varma, miten olet vielä täällä kaikkien niiden sairauksien kanssa, joihin olet epäilemättä altis.  Lisäksi, olet tinkimässä. Sinulla ei ole mitään mahdollisuutta tietää, miten Jumalan armo voisi levitä kehittyneen teknologian kautta. Tai kuinka monta vasemmistolaista homoa voisin trollata transdimensionaalisella alustalla. Ajattele isommin.</w:t>
      </w:r>
    </w:p>
    <w:p>
      <w:r>
        <w:rPr>
          <w:b/>
          <w:u w:val="single"/>
        </w:rPr>
        <w:t xml:space="preserve">109571</w:t>
      </w:r>
    </w:p>
    <w:p>
      <w:r>
        <w:t xml:space="preserve">7.</w:t>
        <w:tab/>
        <w:tab/>
        <w:tab/>
        <w:tab/>
        <w:t xml:space="preserve">Mihin tarvitaan lisää teknologiaa? Seuraavan sukupolven facebookiin? ugh. Mies ei osaa käyttää tekniikkaa, joka hänellä on.</w:t>
      </w:r>
    </w:p>
    <w:p>
      <w:r>
        <w:rPr>
          <w:b/>
          <w:u w:val="single"/>
        </w:rPr>
        <w:t xml:space="preserve">109572</w:t>
      </w:r>
    </w:p>
    <w:p>
      <w:r>
        <w:t xml:space="preserve">1.</w:t>
      </w:r>
    </w:p>
    <w:p>
      <w:r>
        <w:rPr>
          <w:b/>
          <w:u w:val="single"/>
        </w:rPr>
        <w:t xml:space="preserve">109573</w:t>
      </w:r>
    </w:p>
    <w:p>
      <w:r>
        <w:t xml:space="preserve">2.</w:t>
        <w:tab/>
        <w:t xml:space="preserve">"Oikeudenmukaisempi" järjestelmä, joka varastaa niiltä, jotka työskentelevät sen eteen, mitä heillä on, antaakseen sen luusereille, jotka eivät työskentele.  "Oikeudenmukaisempi" järjestelmä, joka edellyttää, että todelliset erot kyvyissä (älykkyys, voima, terveys) jätetään huomiotta ja kaikille annetaan täsmälleen sama pienin yhteinen nimittäjä PASKA.  Älkää tehkö kovasti töitä, älkää opiskelko kovasti, koska siitä ei tule mitään. Ansiotulosi ja omaisuutesi eivät ole sinun, vaan ne kuuluvat jollekin laiskalle retardoituneelle lutkalle tien varrella.    Painu vittuun.</w:t>
      </w:r>
    </w:p>
    <w:p>
      <w:r>
        <w:rPr>
          <w:b/>
          <w:u w:val="single"/>
        </w:rPr>
        <w:t xml:space="preserve">109574</w:t>
      </w:r>
    </w:p>
    <w:p>
      <w:r>
        <w:t xml:space="preserve">3.</w:t>
        <w:tab/>
        <w:tab/>
        <w:t xml:space="preserve">ehkä se ei toimi nyt, mutta odota muutama vuosikymmen, niin näemme mitä tapahtuu UBI:n käyttöönoton jälkeen. ja joka tapauksessa, anarko-osa tarkoittaa, ettei valtiota ole, joten voit vapaasti olla arvostamatta kommunistista aluettamme, jos et halua. muuta vain muualle. paska tuotetaan roboteilla, ei ihmistyövoimalla.</w:t>
      </w:r>
    </w:p>
    <w:p>
      <w:r>
        <w:rPr>
          <w:b/>
          <w:u w:val="single"/>
        </w:rPr>
        <w:t xml:space="preserve">109575</w:t>
      </w:r>
    </w:p>
    <w:p>
      <w:r>
        <w:t xml:space="preserve">4.</w:t>
        <w:tab/>
        <w:tab/>
        <w:tab/>
        <w:t xml:space="preserve">Gab ei ole kommunistinen, joten sinun on maksettava pieni summa kuukaudessa saadaksesi 3000 sanan rajan.  Musk ei voi kumota todellisuutta. Aivan kuten tuo Cortez-tollo NY:ssä ei voi poistaa todellisuutta hänen halustaan yleiseen terveydenhuoltoon - hänen suunnitelmansa ja jopa senaattori Sandersin Medicare for All -suunnitelma maksaisi 40 TRILLJOONAA dollaria. PELKÄSTÄÄN TERVEYDENHUOLLOSTA. Mitkään puolustusleikkaukset tai veronkorotukset eivät voi tuottaa 40 TRILLJOONAA dollaria, jotka tarvitaan, jotta jokaiselle amerikkalaiselle (ja he haluavat antaa sen myös muille kuin kansalaisuudettomille laittomille!) voitaisiin tarjota sama terveydenhuolto.  UBI on vain lisää lätkäisty päälle!  TRILLJOONIA dollareita, joilla ihmisille annetaan ansaitsematon tulo.  Millä tasolla? 5000 dollaria vuodessa? Se on vitsi. 10 000 dollaria vuodessa? KAIKILLE? 20 000 dollaria vuodessa? Kaikki laitetaan köyhyyteen, jotta olemme kaikki yhtä kurjia ja riistettyjä.  Kaikki ryysyissä, kaikki asuvat hallituksen toimittamissa harmaissa betoniluolissa.  Se ei ole sosialistinen paratiisi, se on täydellinen kuvaus helvetistä.</w:t>
      </w:r>
    </w:p>
    <w:p>
      <w:r>
        <w:rPr>
          <w:b/>
          <w:u w:val="single"/>
        </w:rPr>
        <w:t xml:space="preserve">109576</w:t>
      </w:r>
    </w:p>
    <w:p>
      <w:r>
        <w:t xml:space="preserve">1. En voi uskoa, että tämä vitun retardi on tosissaan. Kuinka rasittavaa.</w:t>
      </w:r>
    </w:p>
    <w:p>
      <w:r>
        <w:rPr>
          <w:b/>
          <w:u w:val="single"/>
        </w:rPr>
        <w:t xml:space="preserve">109577</w:t>
      </w:r>
    </w:p>
    <w:p>
      <w:r>
        <w:t xml:space="preserve">1. Vitun idiootti on agorafobinen kusipää.</w:t>
      </w:r>
    </w:p>
    <w:p>
      <w:r>
        <w:rPr>
          <w:b/>
          <w:u w:val="single"/>
        </w:rPr>
        <w:t xml:space="preserve">109578</w:t>
      </w:r>
    </w:p>
    <w:p>
      <w:r>
        <w:t xml:space="preserve">1. Kyllä, Molly, koska Harvey Weinstein, Bill Cosby, Anthony Weiner, Roman Polanski, Woody Allen, R. Kelly, Matt Lauer ja Charlie Sheen ovat kaikki kovia republikaaneja, eikö niin?</w:t>
      </w:r>
    </w:p>
    <w:p>
      <w:r>
        <w:rPr>
          <w:b/>
          <w:u w:val="single"/>
        </w:rPr>
        <w:t xml:space="preserve">109579</w:t>
      </w:r>
    </w:p>
    <w:p>
      <w:r>
        <w:t xml:space="preserve">2.</w:t>
        <w:tab/>
        <w:t xml:space="preserve">Kaikki demokraatit ovat ÄLYTTÖMIÄ ja vailla FAKTOJA!  Demokraatit ovat ihmisjätevesiä!</w:t>
      </w:r>
    </w:p>
    <w:p>
      <w:r>
        <w:rPr>
          <w:b/>
          <w:u w:val="single"/>
        </w:rPr>
        <w:t xml:space="preserve">109580</w:t>
      </w:r>
    </w:p>
    <w:p>
      <w:r>
        <w:t xml:space="preserve">1. @B00breeze Tämä pikku homo on niin rakastunut minuun, että hän käyttää kuvaani, jonka hän sai @Dijjyn YT-sivulta, ja yrittää kopioida tunnukseni smh täytyy olla pakkomielteinen pikku hintti.</w:t>
      </w:r>
    </w:p>
    <w:p>
      <w:r>
        <w:rPr>
          <w:b/>
          <w:u w:val="single"/>
        </w:rPr>
        <w:t xml:space="preserve">109581</w:t>
      </w:r>
    </w:p>
    <w:p>
      <w:r>
        <w:t xml:space="preserve">1. Gabin kehittivät Andrew Torba ja hänen tiiminsä. He ovat sijoittaneet aikaa, rahaa ja energiaa ja rakentaneet Gabin alusta alkaen.   Heidän työnsä ansaitsee tulla palkituksi menestyksellä.   Siksi kaikille lolishille ja muille, jotka väsymättömästi työskentelevät Gabin tuhoamiseksi (erityisesti niille, jotka valittavat "muh sananvapaudesta", koska Andrew ei anna heidän julkaista lapsipornoa):   Sijoittakaa aikaanne, rahanne ja energianne oman foorumin rakentamiseen, jossa voitte kirjoittaa käyttöehdot ja ottaa kaikki riskit niiden ihmisten käytöksestä, jotka kirjoittavat foorumillenne.   Tee jotain valittamisen sijaan. Rakenna jotain sen sijaan, että purat jotain. Haluatko julkaista lolipornoa? Rakenna alusta, jossa voit tehdä sen.   Mutta ymmärrä: SINÄ et saa tehdä sääntöjä. SINULLA ei ole sananvaltaa TOS:iin. SINÄ et riskeeraa mitään, jos Gab kaatuu.   Noudata käyttöehtoja tai lähde.   Se on todella niin yksinkertaista.   BTW: Jos todella haluat julkaista piirrettyä lapsipornoa jossain, ota kaikki kuvat, jotka haluat julkaista, kävele keskelle vilkkaasti liikennöityä moottoritietä ja laita ne ylinopeutta ajavien autojen eteen.</w:t>
      </w:r>
    </w:p>
    <w:p>
      <w:r>
        <w:rPr>
          <w:b/>
          <w:u w:val="single"/>
        </w:rPr>
        <w:t xml:space="preserve">109582</w:t>
      </w:r>
    </w:p>
    <w:p>
      <w:r>
        <w:t xml:space="preserve">2.</w:t>
        <w:tab/>
        <w:t xml:space="preserve">Ihmiset ovat sijoittaneet aikaansa ja rahojaan Gabiin, joten lakkaa olemasta epärealistinen narttu, kun Gabin myyntivaltti on sananvapaus. Psykofantti ämmä.</w:t>
      </w:r>
    </w:p>
    <w:p>
      <w:r>
        <w:rPr>
          <w:b/>
          <w:u w:val="single"/>
        </w:rPr>
        <w:t xml:space="preserve">109583</w:t>
      </w:r>
    </w:p>
    <w:p>
      <w:r>
        <w:t xml:space="preserve">3.</w:t>
        <w:tab/>
        <w:tab/>
        <w:t xml:space="preserve">Sarjakuvamainen lapsiporno on siis "vapaata ilmaisua"?  Loitko sinä sen? Kirjoitatko tarinoita sarjakuvamaisesta lapsipornosta?  Vai haluatko vain postittaa tätä saastaa?   Jos vain postaatte jonkun toisen luoman kuvan, se ei ole TODELLAKAAN "sananvapaus"-argumentti teille, vai mitä?  Ja mitä osaa "TOS:n vastaisesta" et ymmärrä, senkin rappeutunut homo?   BTW: Huomaan, että SINÄ et ole maksanut PRO:lle tai sijoittanut Gabiin.   SINULLA ei ole mitään osuutta tässä asiassa, paitsi ehkä silloin, kun runkkaat piirretyille lapsipornoilmiöille, eikö niin?</w:t>
      </w:r>
    </w:p>
    <w:p>
      <w:r>
        <w:rPr>
          <w:b/>
          <w:u w:val="single"/>
        </w:rPr>
        <w:t xml:space="preserve">109584</w:t>
      </w:r>
    </w:p>
    <w:p>
      <w:r>
        <w:t xml:space="preserve">4.</w:t>
        <w:tab/>
        <w:tab/>
        <w:tab/>
        <w:t xml:space="preserve">Kyllä. Kyse ei ole vain minun ilmaisunvapaudestani, vaan kaikkien, joten tuo on jälkeenjäänyt tapa ilmaista asia, koska et selvästikään ymmärrä, mitä ilmaisunvapaus tarkoittaa.  En välitä lolista, vain siitä että @a on valehteleva kusipää kuten sinäkin.</w:t>
      </w:r>
    </w:p>
    <w:p>
      <w:r>
        <w:rPr>
          <w:b/>
          <w:u w:val="single"/>
        </w:rPr>
        <w:t xml:space="preserve">109585</w:t>
      </w:r>
    </w:p>
    <w:p>
      <w:r>
        <w:t xml:space="preserve">5.</w:t>
        <w:tab/>
        <w:tab/>
        <w:tab/>
        <w:tab/>
        <w:t xml:space="preserve">Olet näköjään "natsi LARPer" sekä piirretty lapsipornoporno...   Kuvioita.   Kiitos kuvasta.   Olet todella erikoinen pikku homo.</w:t>
      </w:r>
    </w:p>
    <w:p>
      <w:r>
        <w:rPr>
          <w:b/>
          <w:u w:val="single"/>
        </w:rPr>
        <w:t xml:space="preserve">109586</w:t>
      </w:r>
    </w:p>
    <w:p>
      <w:r>
        <w:t xml:space="preserve">6.</w:t>
        <w:tab/>
        <w:tab/>
        <w:tab/>
        <w:tab/>
        <w:tab/>
        <w:t xml:space="preserve">Ja sinä olet vain tyhmä ämmä. Muuta et tule koskaan olemaan, pelkkä roskasakki.</w:t>
      </w:r>
    </w:p>
    <w:p>
      <w:r>
        <w:rPr>
          <w:b/>
          <w:u w:val="single"/>
        </w:rPr>
        <w:t xml:space="preserve">109587</w:t>
      </w:r>
    </w:p>
    <w:p>
      <w:r>
        <w:t xml:space="preserve">7.</w:t>
        <w:tab/>
        <w:tab/>
        <w:tab/>
        <w:tab/>
        <w:tab/>
        <w:tab/>
        <w:t xml:space="preserve">Roskaa?   Ehkä.   Mutta en ainakaan kannata sarjakuvamaista lapsipornoa tai ole degeneroitunut regressiivinen vasemmistohomo, joka teeskentelee natsia Gabilla.   Tiedätkö mikä paljastaa sinut?   Etkö tiedä, että "juutalaiset kehittivät pornon (ja erityisesti lapsipornon) tuhoamaan goy-yhteiskuntia"?????   Et voi saada molempia vaihtoehtoja, toveri.   Ja nyt minä nauran sinulle, hintti.</w:t>
      </w:r>
    </w:p>
    <w:p>
      <w:r>
        <w:rPr>
          <w:b/>
          <w:u w:val="single"/>
        </w:rPr>
        <w:t xml:space="preserve">109588</w:t>
      </w:r>
    </w:p>
    <w:p>
      <w:r>
        <w:t xml:space="preserve">8.</w:t>
        <w:tab/>
        <w:tab/>
        <w:tab/>
        <w:tab/>
        <w:tab/>
        <w:tab/>
        <w:tab/>
        <w:t xml:space="preserve">"Vasemmistohomo" lol whatever Boomer cuck.</w:t>
      </w:r>
    </w:p>
    <w:p>
      <w:r>
        <w:rPr>
          <w:b/>
          <w:u w:val="single"/>
        </w:rPr>
        <w:t xml:space="preserve">109589</w:t>
      </w:r>
    </w:p>
    <w:p>
      <w:r>
        <w:t xml:space="preserve">9.</w:t>
        <w:tab/>
        <w:tab/>
        <w:tab/>
        <w:tab/>
        <w:tab/>
        <w:tab/>
        <w:tab/>
        <w:tab/>
        <w:t xml:space="preserve">Ja siinä sitä ollaan, Gabfam.   Taas yksi lapsipornoa rakastava vasemmistoregressiivinen hintti, joka esiintyy natsina Gabilla ja valittaa "muh sananvapaudesta" samalla kun runkkaa lolipornolle.   Näiden henkisesti jälkeenjääneiden degeneroituneiden paljastaminen on väsyttävää, mutta vaivan arvoista.   Menen nyt ottamaan juhlakaljan ja tupakalle.   Ole hyvä, rakas Gabfam!</w:t>
      </w:r>
    </w:p>
    <w:p>
      <w:r>
        <w:rPr>
          <w:b/>
          <w:u w:val="single"/>
        </w:rPr>
        <w:t xml:space="preserve">109590</w:t>
      </w:r>
    </w:p>
    <w:p>
      <w:r>
        <w:t xml:space="preserve">10.</w:t>
        <w:tab/>
        <w:tab/>
        <w:tab/>
        <w:tab/>
        <w:tab/>
        <w:tab/>
        <w:tab/>
        <w:tab/>
        <w:tab/>
        <w:t xml:space="preserve">"muh vasemmistolainen muh vasemmistolainen muh vasemmistolainen muh vasemmistolainen" Luulen, että ympärileikkauksesi on todella epäonnistunut.</w:t>
      </w:r>
    </w:p>
    <w:p>
      <w:r>
        <w:rPr>
          <w:b/>
          <w:u w:val="single"/>
        </w:rPr>
        <w:t xml:space="preserve">109591</w:t>
      </w:r>
    </w:p>
    <w:p>
      <w:r>
        <w:t xml:space="preserve">11.</w:t>
        <w:tab/>
        <w:tab/>
        <w:tab/>
        <w:tab/>
        <w:tab/>
        <w:tab/>
        <w:tab/>
        <w:tab/>
        <w:tab/>
        <w:t xml:space="preserve">Ne on niin helppo havaita, että se on säälittävää. CC: @a</w:t>
      </w:r>
    </w:p>
    <w:p>
      <w:r>
        <w:rPr>
          <w:b/>
          <w:u w:val="single"/>
        </w:rPr>
        <w:t xml:space="preserve">109592</w:t>
      </w:r>
    </w:p>
    <w:p>
      <w:r>
        <w:t xml:space="preserve">1. NÄMÄ OVAT NIITÄ HIRVIÖITÄ, JOITA MINUN ON KOHDATTAVA OSAVALTIOSSANI. JUMALA AUTTAKOON MINUA.</w:t>
      </w:r>
    </w:p>
    <w:p>
      <w:r>
        <w:rPr>
          <w:b/>
          <w:u w:val="single"/>
        </w:rPr>
        <w:t xml:space="preserve">109593</w:t>
      </w:r>
    </w:p>
    <w:p>
      <w:r>
        <w:t xml:space="preserve">2.</w:t>
        <w:tab/>
        <w:t xml:space="preserve">Tämän kuivuneen paskiaisen on palattava Hiroshimaan 1944...</w:t>
      </w:r>
    </w:p>
    <w:p>
      <w:r>
        <w:rPr>
          <w:b/>
          <w:u w:val="single"/>
        </w:rPr>
        <w:t xml:space="preserve">109594</w:t>
      </w:r>
    </w:p>
    <w:p>
      <w:r>
        <w:t xml:space="preserve">3.</w:t>
        <w:tab/>
        <w:tab/>
        <w:t xml:space="preserve">Hitsi, Carmel.... ei tarvitse olla niin pidättyväinen. Mehän olemme kaikki ystäviä täällä, eikö niin? Kerro meille rohkeasti, mitä todella ajattelet. Jatkakaa vain.</w:t>
      </w:r>
    </w:p>
    <w:p>
      <w:r>
        <w:rPr>
          <w:b/>
          <w:u w:val="single"/>
        </w:rPr>
        <w:t xml:space="preserve">109595</w:t>
      </w:r>
    </w:p>
    <w:p>
      <w:r>
        <w:t xml:space="preserve">4.</w:t>
        <w:tab/>
        <w:tab/>
        <w:t xml:space="preserve">Hän ei todellakaan ole ystäväni....</w:t>
      </w:r>
    </w:p>
    <w:p>
      <w:r>
        <w:rPr>
          <w:b/>
          <w:u w:val="single"/>
        </w:rPr>
        <w:t xml:space="preserve">109596</w:t>
      </w:r>
    </w:p>
    <w:p>
      <w:r>
        <w:t xml:space="preserve">1. Uusi Q: Tehtävä epäonnistui Lori Colley https://www.youtube.com/watch?v=SaJXbpyGUEI&amp;feature=em-uploademail https://www.youtube.com/watch?v=SaJXbpyGUEI&amp;feature=em-uploademail</w:t>
      </w:r>
    </w:p>
    <w:p>
      <w:r>
        <w:rPr>
          <w:b/>
          <w:u w:val="single"/>
        </w:rPr>
        <w:t xml:space="preserve">109597</w:t>
      </w:r>
    </w:p>
    <w:p>
      <w:r>
        <w:t xml:space="preserve">2.</w:t>
        <w:tab/>
        <w:t xml:space="preserve">Olet tyhmä hintti</w:t>
      </w:r>
    </w:p>
    <w:p>
      <w:r>
        <w:rPr>
          <w:b/>
          <w:u w:val="single"/>
        </w:rPr>
        <w:t xml:space="preserve">109598</w:t>
      </w:r>
    </w:p>
    <w:p>
      <w:r>
        <w:t xml:space="preserve">1. Tulevaisuus on nyt, vanhus.</w:t>
      </w:r>
    </w:p>
    <w:p>
      <w:r>
        <w:rPr>
          <w:b/>
          <w:u w:val="single"/>
        </w:rPr>
        <w:t xml:space="preserve">109599</w:t>
      </w:r>
    </w:p>
    <w:p>
      <w:r>
        <w:t xml:space="preserve">2.</w:t>
        <w:tab/>
        <w:t xml:space="preserve">Mikään ei saa minua tuntemaan itseäni vanhaksi mieheksi enempää kuin se, että pidän tämän sukupolven ghettomusiikkia puhtaana, väärentämättömänä paskana.  Nouskaa syntetisaattori- ja fashwave-bandwagoniin, te juutalaisten pakottaman neekerimusiikin palvojat.</w:t>
      </w:r>
    </w:p>
    <w:p>
      <w:r>
        <w:rPr>
          <w:b/>
          <w:u w:val="single"/>
        </w:rPr>
        <w:t xml:space="preserve">109600</w:t>
      </w:r>
    </w:p>
    <w:p>
      <w:r>
        <w:t xml:space="preserve">1. Luoja, 90-luvun popmusiikki oli vitun huonoa, mutta nykyään se on enimmäkseen jälkeenjääneiden ihmisten musiikkia. Nykymaailmassa ei tarvitse laulaa luottaa hyvään tai soittaa kitaraa hyvin tai olla lahjakas muusikko, koska siellä on kaikki heikompia kuin Milli Vanilli.</w:t>
      </w:r>
    </w:p>
    <w:p>
      <w:r>
        <w:rPr>
          <w:b/>
          <w:u w:val="single"/>
        </w:rPr>
        <w:t xml:space="preserve">109601</w:t>
      </w:r>
    </w:p>
    <w:p>
      <w:r>
        <w:t xml:space="preserve">1. Joten rasisminvastainen neekeri puupinossa -argumentti.  Valkoiset ihmiset ovat valkoisia, se ei johdu sijainnista.</w:t>
      </w:r>
    </w:p>
    <w:p>
      <w:r>
        <w:rPr>
          <w:b/>
          <w:u w:val="single"/>
        </w:rPr>
        <w:t xml:space="preserve">109602</w:t>
      </w:r>
    </w:p>
    <w:p>
      <w:r>
        <w:t xml:space="preserve">2.</w:t>
        <w:tab/>
        <w:t xml:space="preserve">Mitä genetiikka osoittaa?  Eikö White ole geneettinen ajatus eikä sosiaalinen tai historiallinen konstruktio?  Mutta kyllä, historia osoittaa sivilisaation nousu- ja laskusuhdanteet sekä väestön siirtymiset ja muuttoliikkeet.  Kaikki tämä ei silti muuta genetiikkaa.  Olet samaa mieltä siitä, että jos olet sekarotuinen, et ole valkoinen, vai mitä?  Ruotsissa asuva neekeri ei ole pohjoismainen osa valkoista rotua.</w:t>
      </w:r>
    </w:p>
    <w:p>
      <w:r>
        <w:rPr>
          <w:b/>
          <w:u w:val="single"/>
        </w:rPr>
        <w:t xml:space="preserve">109603</w:t>
      </w:r>
    </w:p>
    <w:p>
      <w:r>
        <w:t xml:space="preserve">1. 30 sekuntia.   Antakaa tälle texasilaiselle mummolle kahdeksankulmainen ja tämä räksyttävä rättipää 30 sekunnin ajaksi...   #SueMePlease https://www.jihadwatch.org/2018/10/maine-muslim-migrant-activist-targeting-businesses-with-discrimination-complaints</w:t>
      </w:r>
    </w:p>
    <w:p>
      <w:r>
        <w:rPr>
          <w:b/>
          <w:u w:val="single"/>
        </w:rPr>
        <w:t xml:space="preserve">109604</w:t>
      </w:r>
    </w:p>
    <w:p>
      <w:r>
        <w:t xml:space="preserve">1. 🛑STOP🛑 Kolmannen maailman paskaHoler Invasion...   👎🏻 EI ISLAMILAISILLE FUNDAMENTALISTEILLE AMERIKASSA 👎🏻❗️❗️❗️❗️❗️</w:t>
      </w:r>
    </w:p>
    <w:p>
      <w:r>
        <w:rPr>
          <w:b/>
          <w:u w:val="single"/>
        </w:rPr>
        <w:t xml:space="preserve">109605</w:t>
      </w:r>
    </w:p>
    <w:p>
      <w:r>
        <w:t xml:space="preserve">2.</w:t>
        <w:tab/>
        <w:t xml:space="preserve">Voin kuvitella jonkun hiekkaneekerin tyypillisessä mustassa vaatetuksessa kyykkimässä parin roskapussin vieressä, ja joku britti tulee ja heittää roskapussin hänen päälleen ja luulee häntä sellaiseksi. BBC:n uutiset pyöräyttäisivät sen rasistisena hyökkäyksenä islamia vastaan ja pidättäisivät britin, ellei muzzi olisi tappanut häntä ensin.</w:t>
      </w:r>
    </w:p>
    <w:p>
      <w:r>
        <w:rPr>
          <w:b/>
          <w:u w:val="single"/>
        </w:rPr>
        <w:t xml:space="preserve">109606</w:t>
      </w:r>
    </w:p>
    <w:p>
      <w:r>
        <w:t xml:space="preserve">1. Lmfao...koko areena on täynnä persläpi...häpeä, että esittelet kuvaa, kun ihmiset tulevat sisään...olet niin säälittävä käytetty kusipää...</w:t>
      </w:r>
    </w:p>
    <w:p>
      <w:r>
        <w:rPr>
          <w:b/>
          <w:u w:val="single"/>
        </w:rPr>
        <w:t xml:space="preserve">109607</w:t>
      </w:r>
    </w:p>
    <w:p>
      <w:r>
        <w:t xml:space="preserve">1. Chelsea Handler: Handler: Valkoisen etuoikeuteni saa minut tuntemaan itseni "hyvin ällöttäväksi" https://www.breitbart.com/entertainment/2018/10/20/chelsea-handler-my-white-privilege-makes-me-feel-very-gross/ https://www.breitbart.com/entertainment/2018/10/20/chelsea-handler-my-white-privilege-makes-me-feel-very-gross/</w:t>
      </w:r>
    </w:p>
    <w:p>
      <w:r>
        <w:rPr>
          <w:b/>
          <w:u w:val="single"/>
        </w:rPr>
        <w:t xml:space="preserve">109608</w:t>
      </w:r>
    </w:p>
    <w:p>
      <w:r>
        <w:t xml:space="preserve">2.</w:t>
        <w:tab/>
        <w:t xml:space="preserve">Hullu juna vain jatkoi tämän paskiaisen yli ajamista yhä uudelleen ja uudelleen ja uudelleen.</w:t>
      </w:r>
    </w:p>
    <w:p>
      <w:r>
        <w:rPr>
          <w:b/>
          <w:u w:val="single"/>
        </w:rPr>
        <w:t xml:space="preserve">109609</w:t>
      </w:r>
    </w:p>
    <w:p>
      <w:r>
        <w:t xml:space="preserve">1. #NPC-protestointi</w:t>
      </w:r>
    </w:p>
    <w:p>
      <w:r>
        <w:rPr>
          <w:b/>
          <w:u w:val="single"/>
        </w:rPr>
        <w:t xml:space="preserve">109610</w:t>
      </w:r>
    </w:p>
    <w:p>
      <w:r>
        <w:t xml:space="preserve">2.</w:t>
        <w:tab/>
        <w:t xml:space="preserve">mikä muu kuin ruma NPC on</w:t>
      </w:r>
    </w:p>
    <w:p>
      <w:r>
        <w:rPr>
          <w:b/>
          <w:u w:val="single"/>
        </w:rPr>
        <w:t xml:space="preserve">109611</w:t>
      </w:r>
    </w:p>
    <w:p>
      <w:r>
        <w:t xml:space="preserve">3.</w:t>
        <w:tab/>
        <w:tab/>
        <w:t xml:space="preserve">Ymmärrän, kapteeni, ei vain ruma, mutta karmivaa, on täysin jälkeenjäänyttä @! Ahhh, teidän armonne, tämä on rikollinen - Painukaa helvettiin @!</w:t>
      </w:r>
    </w:p>
    <w:p>
      <w:r>
        <w:rPr>
          <w:b/>
          <w:u w:val="single"/>
        </w:rPr>
        <w:t xml:space="preserve">109612</w:t>
      </w:r>
    </w:p>
    <w:p>
      <w:r>
        <w:t xml:space="preserve">1. YK?  Vau, vitsi, aivan kuten sosialistiset jälkeenjääneet typerykset.</w:t>
      </w:r>
    </w:p>
    <w:p>
      <w:r>
        <w:rPr>
          <w:b/>
          <w:u w:val="single"/>
        </w:rPr>
        <w:t xml:space="preserve">109613</w:t>
      </w:r>
    </w:p>
    <w:p>
      <w:r>
        <w:t xml:space="preserve">1. NBC Newsin mukaan presidentti Donald Trump kutsui Robert E. Leetä "uskomattomaksi", mutta Trump viittasi itse asiassa Ulysses S. Grantiin. Presidentti Trump huomautti ensimmäisenä tästä hulvattomasta kömmähdyksestä, ja NBC for the record joutui perumaan uutisensa.   Miksi valtamedia - aivan kuten Antifa - keskittyy niin voimakkaasti sisällissodan kuvastoon ja sisällissotaan liittyviin kiistoihin? Etenkin Yhdysvaltain historian käännekohdassa, kun presidentti Trump ilmoittaa, että ihmiset ovat yhdistymässä talouden taakse?   NBC teki myös viikon toiseksi törkeimmän blenderin, kun MSNBC:n juontaja Katy Tur erehtyi Floridan republikaanien kuvernööriehdokkaan Ron DeSantisin nimestä kuusi kertaa.   KORJAUS: Aiemmassa twiitissä tunnistettiin väärin kenraali, jota presidentti Trump kuvaili "uskomattomaksi" Ohiossa järjestetyssä tilaisuudessa. Kyseessä oli kenraali Ulysses S. Grant, ei kenraali Robert E. Lee. Liitteenä olleesta videoleikkeestä puuttui Trumpin huomautuksen koko konteksti. Tässä on koko klippi. pic.twitter.com/NZHj3Q2dHL</w:t>
      </w:r>
    </w:p>
    <w:p>
      <w:r>
        <w:rPr>
          <w:b/>
          <w:u w:val="single"/>
        </w:rPr>
        <w:t xml:space="preserve">109614</w:t>
      </w:r>
    </w:p>
    <w:p>
      <w:r>
        <w:t xml:space="preserve">2.</w:t>
        <w:tab/>
        <w:t xml:space="preserve">Koska he ovat kusipäitä. Luojan kiitos Gabista. Jos sanoisin CUNT twitterissä, minut estettäisiin tavalla tai toisella.</w:t>
      </w:r>
    </w:p>
    <w:p>
      <w:r>
        <w:rPr>
          <w:b/>
          <w:u w:val="single"/>
        </w:rPr>
        <w:t xml:space="preserve">109615</w:t>
      </w:r>
    </w:p>
    <w:p>
      <w:r>
        <w:t xml:space="preserve">1. https://twitter.com/OnlineMagazin/status/1047102814047096832</w:t>
      </w:r>
    </w:p>
    <w:p>
      <w:r>
        <w:rPr>
          <w:b/>
          <w:u w:val="single"/>
        </w:rPr>
        <w:t xml:space="preserve">109616</w:t>
      </w:r>
    </w:p>
    <w:p>
      <w:r>
        <w:t xml:space="preserve">2.</w:t>
        <w:tab/>
        <w:t xml:space="preserve">Valkoinen nationalismi: Häipykää maastamme.  Neekerinationalismi: Gibs me dat!</w:t>
      </w:r>
    </w:p>
    <w:p>
      <w:r>
        <w:rPr>
          <w:b/>
          <w:u w:val="single"/>
        </w:rPr>
        <w:t xml:space="preserve">109617</w:t>
      </w:r>
    </w:p>
    <w:p>
      <w:r>
        <w:t xml:space="preserve">1. Hemmo, se on John Lennonin "imagine" poliittinen ja henkinen teoria elämästä. Juuri siksi kansakuntamme muuttuvat paskakuopiksi, kun he istuvat ja kääntävät kaiken riidaksi rahasta ja oikeuksista.   Koskaan ei puhuta velvollisuudesta, kunniasta tai tulevaisuudesta - paitsi jos he yrittävät kertoa SINULLE, mikä heidän mielestään on SINUN velvollisuutesi tai mitä SINUN pitäisi tehdä, mikä on kunniakasta.   Ja ainoa tulevaisuus, josta he välittävät, on se, miltä Dow futures näyttää.</w:t>
      </w:r>
    </w:p>
    <w:p>
      <w:r>
        <w:rPr>
          <w:b/>
          <w:u w:val="single"/>
        </w:rPr>
        <w:t xml:space="preserve">109618</w:t>
      </w:r>
    </w:p>
    <w:p>
      <w:r>
        <w:t xml:space="preserve">2.</w:t>
        <w:tab/>
        <w:t xml:space="preserve">miksi pienet homot itkevät edelleen äidille ja isille, että he vaihtaisivat vaippansa ja syyttävät jotakuta muuta siitä, että he paskovat itseensä? ; teillä ei ole aavistustakaan siitä, millaista nuo ajat olivat ja te ette ole tehneet mitään muuta kuin vittuilleet.</w:t>
      </w:r>
    </w:p>
    <w:p>
      <w:r>
        <w:rPr>
          <w:b/>
          <w:u w:val="single"/>
        </w:rPr>
        <w:t xml:space="preserve">109619</w:t>
      </w:r>
    </w:p>
    <w:p>
      <w:r>
        <w:t xml:space="preserve">3.</w:t>
        <w:tab/>
        <w:tab/>
        <w:t xml:space="preserve">lol... te valitatte edelleen kommunistien torjumisesta... me taistelemme heitä vastaan länsimaissa, koska te olette epäonnistuneet kerta toisensa jälkeen.   Homot, juutalaiset ja naiset ajoivat tuon sodan maan tasalle.   Aivan kuten he yrittävät tehdä nyt koko länsimaailmalle. Ja te ihmiset olette antaneet heidän tehdä sen kerta toisensa jälkeen.   "Voimme äänestää itsemme ulos tästä", sanoi kusipää jälleen kerran sietäessään pedofiilejä mediassa, homoja opettamassa lapsilleen "normaaliutta" ja suoranaista aivopesua kouluissa.   Te saatte minut voimaan pahoin.</w:t>
      </w:r>
    </w:p>
    <w:p>
      <w:r>
        <w:rPr>
          <w:b/>
          <w:u w:val="single"/>
        </w:rPr>
        <w:t xml:space="preserve">109620</w:t>
      </w:r>
    </w:p>
    <w:p>
      <w:r>
        <w:t xml:space="preserve">4.</w:t>
        <w:tab/>
        <w:tab/>
        <w:tab/>
        <w:t xml:space="preserve">"me taistelemme"; te ette ole tehneet paskaakaan. millä puolustushaaralla te taistelitte heitä vastaan?</w:t>
      </w:r>
    </w:p>
    <w:p>
      <w:r>
        <w:rPr>
          <w:b/>
          <w:u w:val="single"/>
        </w:rPr>
        <w:t xml:space="preserve">109621</w:t>
      </w:r>
    </w:p>
    <w:p>
      <w:r>
        <w:t xml:space="preserve">5.</w:t>
        <w:tab/>
        <w:tab/>
        <w:tab/>
        <w:tab/>
        <w:t xml:space="preserve">Taistelemme heitä vastaan kaduilla, ääliö.   Te ihmiset olette syvässä syvässä kieltämisessä.   Mitä luulette näiden ihmisten edustavan, jotka edelleen kutsuvat näitä mellakoitsijoita "rauhanomaisiksi mielenosoituksiksi" ?   Kuka sanoo "Sivistyneisyyttä ei voi tapahtua ennen kuin saamme vallan".   Onko tämä me?   Mutta ei, mieluummin laitatte kaiken energianne meihin.   Miksi ihmeessä?   Ette ole tehneet paskaakaan. Teidän sukupolvellenne annettiin maailman kaikkien aikojen suurin talous ja sivilisaatio, ja te tuhlasitte sen, ettekä halua kenenkään katsovan teihin ja sylkevän.   Ansaitsette kaiken mitä saatte.</w:t>
      </w:r>
    </w:p>
    <w:p>
      <w:r>
        <w:rPr>
          <w:b/>
          <w:u w:val="single"/>
        </w:rPr>
        <w:t xml:space="preserve">109622</w:t>
      </w:r>
    </w:p>
    <w:p>
      <w:r>
        <w:t xml:space="preserve">6.</w:t>
        <w:tab/>
        <w:tab/>
        <w:tab/>
        <w:tab/>
        <w:tab/>
        <w:t xml:space="preserve">Oletko ollut kaduilla, kusipää? Tuskinpa; minä olin; kirveenvarrella 70-vuotiaana; en nähnyt siellä montaa teistä nuorista kusipäistä.</w:t>
      </w:r>
    </w:p>
    <w:p>
      <w:r>
        <w:rPr>
          <w:b/>
          <w:u w:val="single"/>
        </w:rPr>
        <w:t xml:space="preserve">109623</w:t>
      </w:r>
    </w:p>
    <w:p>
      <w:r>
        <w:t xml:space="preserve">7.</w:t>
        <w:tab/>
        <w:tab/>
        <w:tab/>
        <w:tab/>
        <w:tab/>
        <w:tab/>
        <w:t xml:space="preserve">lol... olitko Charlottesvillessä? Berkeleyssä?   Ei vittu en usko. Sen sijaan istutte leikkimässä nojatuolikenraalia ja ihmettelette, miksi päästitte kaikki nämä juutalaiset maahan - ja teitte heistä melkein jumaluuksia omassa mielessänne ja ihmettelette, miksi USA näyttää enemmän Neuvostoliiton kaltaiselta.   Olette niin säälittävä tietämättömyydessänne tuon edellä mainitun seikan ymmärtämisessä, että se järkyttää useimpia meistä perinpohjaisesti. Olemme ymmärtäneet tämän kautta, kuinka tyhjä kaikesta hyödyllisestä teidän sukupolvenne itse asiassa on.   Kaikista niin sanotuista libertaarisista ihanteistanne huolimatta ette pysty edes johtamaan kunnollista taloutta ja luulette, että rahan painaminen on oikea tapa toimia.   Voimme tuskin uskoa, mitä katsomme.</w:t>
      </w:r>
    </w:p>
    <w:p>
      <w:r>
        <w:rPr>
          <w:b/>
          <w:u w:val="single"/>
        </w:rPr>
        <w:t xml:space="preserve">109624</w:t>
      </w:r>
    </w:p>
    <w:p>
      <w:r>
        <w:t xml:space="preserve">8.</w:t>
        <w:tab/>
        <w:tab/>
        <w:tab/>
        <w:tab/>
        <w:tab/>
        <w:tab/>
        <w:tab/>
        <w:t xml:space="preserve">Pidä turpasi kiinni, lopeta valittaminen ja osallistu oikeasti sen sijaan, että olet itkuinen pikku narttu, joka syyttää muita ihmisiä siitä, miksi olet kusipää.</w:t>
      </w:r>
    </w:p>
    <w:p>
      <w:r>
        <w:rPr>
          <w:b/>
          <w:u w:val="single"/>
        </w:rPr>
        <w:t xml:space="preserve">109625</w:t>
      </w:r>
    </w:p>
    <w:p>
      <w:r>
        <w:t xml:space="preserve">9.</w:t>
        <w:tab/>
        <w:tab/>
        <w:tab/>
        <w:tab/>
        <w:tab/>
        <w:tab/>
        <w:tab/>
        <w:tab/>
        <w:t xml:space="preserve">Mene homoilemaan jonnekin muualle.   Luoja katso sinua... Voit haistaa vanhan mausteen ja typeryyden tuoksun kuvan läpi.</w:t>
      </w:r>
    </w:p>
    <w:p>
      <w:r>
        <w:rPr>
          <w:b/>
          <w:u w:val="single"/>
        </w:rPr>
        <w:t xml:space="preserve">109626</w:t>
      </w:r>
    </w:p>
    <w:p>
      <w:r>
        <w:t xml:space="preserve">10.</w:t>
        <w:tab/>
        <w:tab/>
        <w:tab/>
        <w:tab/>
        <w:tab/>
        <w:tab/>
        <w:tab/>
        <w:tab/>
        <w:tab/>
        <w:t xml:space="preserve">Siinä kaikki mitä sinulla on, hintti; adios &amp; syö paskaa</w:t>
      </w:r>
    </w:p>
    <w:p>
      <w:r>
        <w:rPr>
          <w:b/>
          <w:u w:val="single"/>
        </w:rPr>
        <w:t xml:space="preserve">109627</w:t>
      </w:r>
    </w:p>
    <w:p>
      <w:r>
        <w:t xml:space="preserve">11.</w:t>
        <w:tab/>
        <w:tab/>
        <w:tab/>
        <w:tab/>
        <w:tab/>
        <w:tab/>
        <w:tab/>
        <w:tab/>
        <w:tab/>
        <w:tab/>
        <w:t xml:space="preserve">"Meistä tuli lihavia ja onnellisia velkaantumalla, ja kommunistit valtaavat meidät, mutta hei, minä olin siellä."   Hyvää työtä *aplodit* Pahin typerä boomer on se, joka oli "THE THERE MAN", joten et voi huomauttaa, että pelkkä OLLESSA OLEMINEN ei merkitse paskaakaan.   Sinun on oikeasti voitettava.</w:t>
      </w:r>
    </w:p>
    <w:p>
      <w:r>
        <w:rPr>
          <w:b/>
          <w:u w:val="single"/>
        </w:rPr>
        <w:t xml:space="preserve">109628</w:t>
      </w:r>
    </w:p>
    <w:p>
      <w:r>
        <w:t xml:space="preserve">12.</w:t>
        <w:tab/>
        <w:tab/>
        <w:tab/>
        <w:tab/>
        <w:tab/>
        <w:tab/>
        <w:tab/>
        <w:tab/>
        <w:tab/>
        <w:tab/>
        <w:tab/>
        <w:t xml:space="preserve">Eli jos Trump häviää, hän on häviäjä? Hän on voittaja, koska toisin kuin sinä, hän nousi ylös.</w:t>
      </w:r>
    </w:p>
    <w:p>
      <w:r>
        <w:rPr>
          <w:b/>
          <w:u w:val="single"/>
        </w:rPr>
        <w:t xml:space="preserve">109629</w:t>
      </w:r>
    </w:p>
    <w:p>
      <w:r>
        <w:t xml:space="preserve">1. Mike mac, Google Plussan pohjasakka, teki toisen tilin, jossa hän haukkui Iron Patriotia selän takana . Tyypillinen jälkeenjäänyt kusipää Mike Mac on . https://plus.google.com/102063933327985513144 .</w:t>
      </w:r>
    </w:p>
    <w:p>
      <w:r>
        <w:rPr>
          <w:b/>
          <w:u w:val="single"/>
        </w:rPr>
        <w:t xml:space="preserve">109630</w:t>
      </w:r>
    </w:p>
    <w:p>
      <w:r>
        <w:t xml:space="preserve">1. Muistio kaikille Twitter-seuraajilleni. jos haluatte lukea KAIKKIA sisältöjäni vapaana Twitterin sensuurista ja varjo-kielloista, seuratkaa minua GABissa. Linkki on profiilissani. On AIKA tehdä siirto. Twitter on sananvapauden vastainen.</w:t>
      </w:r>
    </w:p>
    <w:p>
      <w:r>
        <w:rPr>
          <w:b/>
          <w:u w:val="single"/>
        </w:rPr>
        <w:t xml:space="preserve">109631</w:t>
      </w:r>
    </w:p>
    <w:p>
      <w:r>
        <w:t xml:space="preserve">2.</w:t>
        <w:tab/>
        <w:t xml:space="preserve">samaa mieltä, Gabissa sinua voidaan oikeutetusti kutsua sionistiseksi kusipääksi ilman, että siitä seuraa välitön banni</w:t>
      </w:r>
    </w:p>
    <w:p>
      <w:r>
        <w:rPr>
          <w:b/>
          <w:u w:val="single"/>
        </w:rPr>
        <w:t xml:space="preserve">109632</w:t>
      </w:r>
    </w:p>
    <w:p>
      <w:r>
        <w:t xml:space="preserve">1. Kuuntelin juuri perheenjäsenten puhuvan siitä, kuinka heidän pastorinsa kertoi heille, että rasismi on syntiä ja että kaikki ne, jotka ovat "pelastuneet", ovat heidän veljiään tai sisariaan ihonväristä riippumatta.    Tarvitseeko minun sanoa enemmän näistä opetuksista ja niiden seurauksista? Vai tulevatko ne, joilla ei ole tervettä järkeä, ulos metsästä?</w:t>
      </w:r>
    </w:p>
    <w:p>
      <w:r>
        <w:rPr>
          <w:b/>
          <w:u w:val="single"/>
        </w:rPr>
        <w:t xml:space="preserve">109633</w:t>
      </w:r>
    </w:p>
    <w:p>
      <w:r>
        <w:t xml:space="preserve">2.</w:t>
        <w:tab/>
        <w:t xml:space="preserve">Monet "uudestisyntyneistä" kristityistä naisista muuttuvat nykyään neekerivittuilijoiksi. Kristityt perheet yleensä adoptoivat aina neekereitä Afrikasta ja muuta sellaista roskaa. Se on kauheaa.</w:t>
      </w:r>
    </w:p>
    <w:p>
      <w:r>
        <w:rPr>
          <w:b/>
          <w:u w:val="single"/>
        </w:rPr>
        <w:t xml:space="preserve">109634</w:t>
      </w:r>
    </w:p>
    <w:p>
      <w:r>
        <w:t xml:space="preserve">3.</w:t>
        <w:tab/>
        <w:tab/>
        <w:t xml:space="preserve">Uudestisyntyneet ovat idiootteja. Monet näistä nykyaikaisista/länsimaisista lahkoista ovat.  Mutta kehottaisin sinua katsomaan ortodoksista kirkkoa. Se oli Bysantin (kaikkien aikojen pisin valtakunta) perusta. He tunnustavat etniset ja rodulliset erot. Tämä on todellista, maailman vanhinta kristinuskoa.</w:t>
      </w:r>
    </w:p>
    <w:p>
      <w:r>
        <w:rPr>
          <w:b/>
          <w:u w:val="single"/>
        </w:rPr>
        <w:t xml:space="preserve">109635</w:t>
      </w:r>
    </w:p>
    <w:p>
      <w:r>
        <w:t xml:space="preserve">4.</w:t>
        <w:tab/>
        <w:tab/>
        <w:t xml:space="preserve">Ortodoksinen kirkko kieltäytyy olemasta tekemisissä rasistien kanssa. Ymmärrän, että haluat uskoa romanttiseen näkemykseen, mutta on aika herätä valheisiin, joita sinulle on väkisin syötetty.</w:t>
      </w:r>
    </w:p>
    <w:p>
      <w:r>
        <w:rPr>
          <w:b/>
          <w:u w:val="single"/>
        </w:rPr>
        <w:t xml:space="preserve">109636</w:t>
      </w:r>
    </w:p>
    <w:p>
      <w:r>
        <w:t xml:space="preserve">1. Luoja, että vihaan tätä mulatti-ämmää!  Mikä narsistinen, huomionhakuinen kusipää ilmoittaa raskaudestaan jonkun toisen häissä?   Kauhea, ilkeä pikku ämmä! https://www.dailymail.co.uk/news/article-6276715/Harry-Meghan-announce-expecting-child-together.html Luettu Britannian sanomalehdistä http://www.tachanfil.com/stores/ing/ @tachanfil</w:t>
      </w:r>
    </w:p>
    <w:p>
      <w:r>
        <w:rPr>
          <w:b/>
          <w:u w:val="single"/>
        </w:rPr>
        <w:t xml:space="preserve">109637</w:t>
      </w:r>
    </w:p>
    <w:p>
      <w:r>
        <w:t xml:space="preserve">1. UUSI POLL: Gillum on käytännössä tasapisteissä DeSantisin kanssa Floridan kuvernöörikisassa https://image.ibb.co/h4tKGL/Dq-HHt-Ey-Wo-AAfwd-P.jpg https://kek.gg/u/jCJr https://kek.gg/u/jCJr</w:t>
      </w:r>
    </w:p>
    <w:p>
      <w:r>
        <w:rPr>
          <w:b/>
          <w:u w:val="single"/>
        </w:rPr>
        <w:t xml:space="preserve">109638</w:t>
      </w:r>
    </w:p>
    <w:p>
      <w:r>
        <w:t xml:space="preserve">2.</w:t>
        <w:tab/>
        <w:t xml:space="preserve">Neekeri</w:t>
      </w:r>
    </w:p>
    <w:p>
      <w:r>
        <w:rPr>
          <w:b/>
          <w:u w:val="single"/>
        </w:rPr>
        <w:t xml:space="preserve">109639</w:t>
      </w:r>
    </w:p>
    <w:p>
      <w:r>
        <w:t xml:space="preserve">1. New York Times käyttää jälleen kerran valkoisista naisista rotusanaa "Becky" https://files.catbox.moe/gl3wi4.jpg https://kek.gg/u/bTtX</w:t>
      </w:r>
    </w:p>
    <w:p>
      <w:r>
        <w:rPr>
          <w:b/>
          <w:u w:val="single"/>
        </w:rPr>
        <w:t xml:space="preserve">109640</w:t>
      </w:r>
    </w:p>
    <w:p>
      <w:r>
        <w:t xml:space="preserve">2.</w:t>
        <w:tab/>
        <w:t xml:space="preserve">NIGGER SHIKSA....</w:t>
      </w:r>
    </w:p>
    <w:p>
      <w:r>
        <w:rPr>
          <w:b/>
          <w:u w:val="single"/>
        </w:rPr>
        <w:t xml:space="preserve">109641</w:t>
      </w:r>
    </w:p>
    <w:p>
      <w:r>
        <w:t xml:space="preserve">1.</w:t>
      </w:r>
    </w:p>
    <w:p>
      <w:r>
        <w:rPr>
          <w:b/>
          <w:u w:val="single"/>
        </w:rPr>
        <w:t xml:space="preserve">109642</w:t>
      </w:r>
    </w:p>
    <w:p>
      <w:r>
        <w:t xml:space="preserve">2.</w:t>
        <w:tab/>
        <w:t xml:space="preserve">LOL homo tyttöjen pyörällä... ei yllätys...</w:t>
      </w:r>
    </w:p>
    <w:p>
      <w:r>
        <w:rPr>
          <w:b/>
          <w:u w:val="single"/>
        </w:rPr>
        <w:t xml:space="preserve">109643</w:t>
      </w:r>
    </w:p>
    <w:p>
      <w:r>
        <w:t xml:space="preserve">1.</w:t>
      </w:r>
    </w:p>
    <w:p>
      <w:r>
        <w:rPr>
          <w:b/>
          <w:u w:val="single"/>
        </w:rPr>
        <w:t xml:space="preserve">109644</w:t>
      </w:r>
    </w:p>
    <w:p>
      <w:r>
        <w:t xml:space="preserve">2.</w:t>
        <w:tab/>
        <w:t xml:space="preserve">Vihaan Elleniä.  Dyke-lesbot, jotka haluavat olla miehiä, ovat pahinta lesbotyyppiä.</w:t>
      </w:r>
    </w:p>
    <w:p>
      <w:r>
        <w:rPr>
          <w:b/>
          <w:u w:val="single"/>
        </w:rPr>
        <w:t xml:space="preserve">109645</w:t>
      </w:r>
    </w:p>
    <w:p>
      <w:r>
        <w:t xml:space="preserve">3.</w:t>
        <w:tab/>
        <w:tab/>
        <w:t xml:space="preserve">Ellen on suolainen, koska hänen vakuutuksensa ei korvannut hänen addadicktomeaan.</w:t>
      </w:r>
    </w:p>
    <w:p>
      <w:r>
        <w:rPr>
          <w:b/>
          <w:u w:val="single"/>
        </w:rPr>
        <w:t xml:space="preserve">109646</w:t>
      </w:r>
    </w:p>
    <w:p>
      <w:r>
        <w:t xml:space="preserve">1. Kanye kampanjoi Trumpin puolesta</w:t>
      </w:r>
    </w:p>
    <w:p>
      <w:r>
        <w:rPr>
          <w:b/>
          <w:u w:val="single"/>
        </w:rPr>
        <w:t xml:space="preserve">109647</w:t>
      </w:r>
    </w:p>
    <w:p>
      <w:r>
        <w:t xml:space="preserve">2.</w:t>
        <w:tab/>
        <w:t xml:space="preserve">Näin käy, kun Don Lemmonin kaltaiset hintti neekerit eivät kunnioita omaa rotuaan. Vihaa hän myös valkoista poikaystäväänsä? Olen vain utelias ...</w:t>
      </w:r>
    </w:p>
    <w:p>
      <w:r>
        <w:rPr>
          <w:b/>
          <w:u w:val="single"/>
        </w:rPr>
        <w:t xml:space="preserve">109648</w:t>
      </w:r>
    </w:p>
    <w:p>
      <w:r>
        <w:t xml:space="preserve">1. Entinen #muslimi puhuu vakuuttavasti henkilökohtaisista kokemuksistaan #Islamista ja #shariasta ja ylistää brittiläisiä arvoja ja sen juutalais-kristillistä #perintöä @ForBritainPartyn kansallisessa konferenssissa. #ForBritainConf2018 #ForBritain #jihad #abuse #Christianity https://www.bitchute.com/video/PbjZJpwdLB3e/</w:t>
      </w:r>
    </w:p>
    <w:p>
      <w:r>
        <w:rPr>
          <w:b/>
          <w:u w:val="single"/>
        </w:rPr>
        <w:t xml:space="preserve">109649</w:t>
      </w:r>
    </w:p>
    <w:p>
      <w:r>
        <w:t xml:space="preserve">2.</w:t>
        <w:tab/>
        <w:t xml:space="preserve">fuck britainstan</w:t>
      </w:r>
    </w:p>
    <w:p>
      <w:r>
        <w:rPr>
          <w:b/>
          <w:u w:val="single"/>
        </w:rPr>
        <w:t xml:space="preserve">109650</w:t>
      </w:r>
    </w:p>
    <w:p>
      <w:r>
        <w:t xml:space="preserve">3.</w:t>
        <w:tab/>
        <w:tab/>
        <w:t xml:space="preserve">oletko hintti kuten useimmat brittimiehet? vai oletko wannabe-hintti kuten muutkin brittimiehet. blaa, blaa, blaa, britit ovat vitun kusipäitä, ja seuraavan kerran, kun hinttiperseesi tarvitsee pelastusta, me emme tule.</w:t>
      </w:r>
    </w:p>
    <w:p>
      <w:r>
        <w:rPr>
          <w:b/>
          <w:u w:val="single"/>
        </w:rPr>
        <w:t xml:space="preserve">109651</w:t>
      </w:r>
    </w:p>
    <w:p>
      <w:r>
        <w:t xml:space="preserve">1. Miksi olet niin kateellinen valkoisille ihmisille, että sinun täytyy olla niin rasistinen?  Ilmeisesti ymmärrän mustasukkaisuutesi yksinkertaisesti siksi, että tiedän olevani sinua parempi, koska en ole kaltaisesi halveksittava likainen RASISTI!  Tunnet itsesi selvästi alemmaksi ja ymmärrettävästi.  Älyllinen kapasiteettisi on melko alhainen.  Olet ilmeisesti moraalisesti rappeutunut työntämällä likaisia mielikuvia ympäriinsä, koska se on sinunlaistesi RETARDOITUNEIDEN alempien luokkien tunnusmerkki.  Muiden rotujen ÄO on aina alhaisempi.  Sinä olet tämän alemmuuskompleksin ruumiillistuma!</w:t>
      </w:r>
    </w:p>
    <w:p>
      <w:r>
        <w:rPr>
          <w:b/>
          <w:u w:val="single"/>
        </w:rPr>
        <w:t xml:space="preserve">109652</w:t>
      </w:r>
    </w:p>
    <w:p>
      <w:r>
        <w:t xml:space="preserve">1. En ole juutalaisia vastaan, mutta tämä on BS "emmekö me kaikki ole ihmisiä (tiedän, on vaikea uskoa, että George Soros on ihminen)?"."   Tämä lause on typerä perse Meksikon invaasiota tukeva asia 2 sanoa.   Murhaajat, japsit eli WW2 jne. ovat kaikki ihmisiä ja me tapamme heidät.    Olet joko Meksikon invaasion kannattaja, demarien ja kommunistien kannattaja, tai vain kusipää, joka puhuu typerää paskaa, tai kaikkia niitä.</w:t>
      </w:r>
    </w:p>
    <w:p>
      <w:r>
        <w:rPr>
          <w:b/>
          <w:u w:val="single"/>
        </w:rPr>
        <w:t xml:space="preserve">109653</w:t>
      </w:r>
    </w:p>
    <w:p>
      <w:r>
        <w:t xml:space="preserve">2.</w:t>
        <w:tab/>
        <w:t xml:space="preserve">Kohtele siis kaikkia liberaalidemokraatteja samalla tavalla kuin he kohtelevat sinua......huonosti.</w:t>
      </w:r>
    </w:p>
    <w:p>
      <w:r>
        <w:rPr>
          <w:b/>
          <w:u w:val="single"/>
        </w:rPr>
        <w:t xml:space="preserve">109654</w:t>
      </w:r>
    </w:p>
    <w:p>
      <w:r>
        <w:t xml:space="preserve">3.</w:t>
      </w:r>
    </w:p>
    <w:p>
      <w:r>
        <w:rPr>
          <w:b/>
          <w:u w:val="single"/>
        </w:rPr>
        <w:t xml:space="preserve">109655</w:t>
      </w:r>
    </w:p>
    <w:p>
      <w:r>
        <w:t xml:space="preserve">1. Kuristus Spangle punaniskamaalta, jolla ei ole aivoja eikä cojones... TEHOTON ylä- ja alapuolella vyötärölinja... OLLAAN HÄVITTÄVÄ PASKANPALASTA !!!</w:t>
      </w:r>
    </w:p>
    <w:p>
      <w:r>
        <w:rPr>
          <w:b/>
          <w:u w:val="single"/>
        </w:rPr>
        <w:t xml:space="preserve">109656</w:t>
      </w:r>
    </w:p>
    <w:p>
      <w:r>
        <w:t xml:space="preserve">1. TÄÄLLÄ, TÄMÄ ON 4 TEILLE TEH DEATH OF THE RETARDED 4 fun CUNTS https://www.youtube.com/watch?v=UlB2cfRuTTY&amp;feature=youtu.be WATCH BEFORE YOUTUBE DISCOVERS THE TITLE EXISTS ENNEN KUIN YUTUBE vaivautuu katsomaan videon. hohoho [backing up soon, to GAB, BITCHUTE, etc]</w:t>
      </w:r>
    </w:p>
    <w:p>
      <w:r>
        <w:rPr>
          <w:b/>
          <w:u w:val="single"/>
        </w:rPr>
        <w:t xml:space="preserve">109657</w:t>
      </w:r>
    </w:p>
    <w:p>
      <w:r>
        <w:t xml:space="preserve">2.</w:t>
        <w:tab/>
        <w:t xml:space="preserve">Se olen minä. KATSO MINUA. MINÄ OLEN UPEA.</w:t>
      </w:r>
    </w:p>
    <w:p>
      <w:r>
        <w:rPr>
          <w:b/>
          <w:u w:val="single"/>
        </w:rPr>
        <w:t xml:space="preserve">109658</w:t>
      </w:r>
    </w:p>
    <w:p>
      <w:r>
        <w:t xml:space="preserve">3.</w:t>
        <w:tab/>
        <w:tab/>
        <w:t xml:space="preserve">LOOK AT ME, LOOK ATME&lt;&lt;&lt;&lt; IM #AMAZING @Styx666Official @KD@QKD)Q@#K)DQ0dslldlslsls</w:t>
      </w:r>
    </w:p>
    <w:p>
      <w:r>
        <w:rPr>
          <w:b/>
          <w:u w:val="single"/>
        </w:rPr>
        <w:t xml:space="preserve">109659</w:t>
      </w:r>
    </w:p>
    <w:p>
      <w:r>
        <w:t xml:space="preserve">4.</w:t>
        <w:tab/>
        <w:t xml:space="preserve">Sinun olisi todella pitänyt katsoa video Loki. U PILASI SEN IDIOOTTI!!!</w:t>
      </w:r>
    </w:p>
    <w:p>
      <w:r>
        <w:rPr>
          <w:b/>
          <w:u w:val="single"/>
        </w:rPr>
        <w:t xml:space="preserve">109660</w:t>
      </w:r>
    </w:p>
    <w:p>
      <w:r>
        <w:t xml:space="preserve">1. @Big_Bad_John_4U 2018 - 30 EVIL GLOBALIST NWO WANT YOUR KIDS !   -tappaa JUMALA ihmisen seksuaalisuus\fam\culture for AI Mind\Matrix robotti-ihminen Comprehensive Sex Education Agenda https://youtu.be/hIv-KOQ5F4A UNESCO - Evil Purpose https://youtu.be/Iqv5Q8Ujj2s INTERSEX GENDERS !   JUMALA ihmisen sukupuolen kaaos\tuho https://youtu.be/rOj0a2NPIpI</w:t>
      </w:r>
    </w:p>
    <w:p>
      <w:r>
        <w:rPr>
          <w:b/>
          <w:u w:val="single"/>
        </w:rPr>
        <w:t xml:space="preserve">109661</w:t>
      </w:r>
    </w:p>
    <w:p>
      <w:r>
        <w:t xml:space="preserve">2.</w:t>
        <w:tab/>
        <w:t xml:space="preserve">Se on ainoa syy, miksi olen iloinen, etten ole hankkinut lapsia, koska muslimipedot eivät voi raiskata heitä.  Tosin jos olisin hankkinut lapsia, vanhin olisi nyt noin 40-vuotias ja nuorin 30-vuotias.</w:t>
      </w:r>
    </w:p>
    <w:p>
      <w:r>
        <w:rPr>
          <w:b/>
          <w:u w:val="single"/>
        </w:rPr>
        <w:t xml:space="preserve">109662</w:t>
      </w:r>
    </w:p>
    <w:p>
      <w:r>
        <w:t xml:space="preserve">3.</w:t>
        <w:tab/>
        <w:tab/>
        <w:t xml:space="preserve">Minulla ei ollut lapsia, joten se on hypoteettista, olisin saanut heidät parikymppisenä, ja olen nyt 60-vuotias.  Aina kun pääsin lähelle tyttöä, joku kusipää pilasi sen, joten luovuin rakkaudesta 35-vuotiaana. 15 vuotta myöhemmin tapasin Marian, ja häneltä evättiin viisumi neljä vuotta myöhemmin vuonna 2012, joten vitut elämästä!, odotan innolla kuolemaa.</w:t>
      </w:r>
    </w:p>
    <w:p>
      <w:r>
        <w:rPr>
          <w:b/>
          <w:u w:val="single"/>
        </w:rPr>
        <w:t xml:space="preserve">109663</w:t>
      </w:r>
    </w:p>
    <w:p>
      <w:r>
        <w:t xml:space="preserve">1. 1/ Se, että Robert Bowers oli Gabin jäsen, ei sinänsä ole syyte Gabia vastaan.  Mutta se osoittaa Gabin tyhmyyden "sananvapauden" suhteen.  Gab sanoo jatkuvasti, että "sananvapaus" tarkoittaa, että "valkoisen ylivallan kannattajat voivat tulvia viestillään jokaiseen viestiin ja viestiketjuun, mutta sinä voit mykistää heidät".  Niin kauhuissaan Gab on siitä, että se näyttää Twitteriltä.</w:t>
      </w:r>
    </w:p>
    <w:p>
      <w:r>
        <w:rPr>
          <w:b/>
          <w:u w:val="single"/>
        </w:rPr>
        <w:t xml:space="preserve">109664</w:t>
      </w:r>
    </w:p>
    <w:p>
      <w:r>
        <w:t xml:space="preserve">2.</w:t>
        <w:tab/>
        <w:t xml:space="preserve">Oletetaan, että Gab lakkasi olemasta sananvapauden kannattaja. Oletetaan, että he estävät kaikki, jotka sinun mielestäsi pitäisi estää. Oletetaan lisäksi, että aivan KAIKKI internetissä tekisivät samoin.  Uskotko rehellisesti, että sillä olisi merkitystä siihen, mitä tänään tapahtui?  Maailmassa on hulluutta ja pahuutta. Jos suljet silmäsi siltä, yllätyt aina, kun se nousee pintaan. Niin kauan kuin ihmiset puhuvat, on mahdollisuus muuttaa mieliä ja avata sydämiä.  Voitte ottaa muilta vapaudet pois. Voit luopua omista vapauksistasi. Se ei tee sinusta turvallista. Se vain tekee sinut sokeaksi vaaroille.</w:t>
      </w:r>
    </w:p>
    <w:p>
      <w:r>
        <w:rPr>
          <w:b/>
          <w:u w:val="single"/>
        </w:rPr>
        <w:t xml:space="preserve">109665</w:t>
      </w:r>
    </w:p>
    <w:p>
      <w:r>
        <w:t xml:space="preserve">3.</w:t>
        <w:tab/>
        <w:tab/>
        <w:t xml:space="preserve">Miten mikään sanomani on "de-platforming"?  Ennen kuin vastaat tuohon, en välitä siitä, onko joku "de-platformoitu".  Ensimmäinen lisäys ei takaa sinulle "foorumia".  Vain jälkeenjääneet homot luulevat niin.  Oletko sinä jälkeenjäänyt hintti?</w:t>
      </w:r>
    </w:p>
    <w:p>
      <w:r>
        <w:rPr>
          <w:b/>
          <w:u w:val="single"/>
        </w:rPr>
        <w:t xml:space="preserve">109666</w:t>
      </w:r>
    </w:p>
    <w:p>
      <w:r>
        <w:t xml:space="preserve">1. Minua ei koskaan kielletty Twitterissä tai Facebookissa.    Olin vapaaehtoisesti poistanut tilini protestina sananvapauden puolesta.    Mutta tämänpäiväisten tapahtumien ja Gab-yhteisön syyllistämisen jälkeen loin uuden Twitter-tilin vanhalla Twitter-tunnuksellani ajatellen, että haluan mennä puolustamaan yhteisöämme.    Seurasin siis muutamia suosikkejani ja luin aikajanaani.  Se sai minut voimaan pahoin, mitä ihmiset sanovat meistä.  En edes tiedä mistä aloittaa. https://twitter.com/wocassity.</w:t>
      </w:r>
    </w:p>
    <w:p>
      <w:r>
        <w:rPr>
          <w:b/>
          <w:u w:val="single"/>
        </w:rPr>
        <w:t xml:space="preserve">109667</w:t>
      </w:r>
    </w:p>
    <w:p>
      <w:r>
        <w:t xml:space="preserve">2.</w:t>
        <w:tab/>
        <w:t xml:space="preserve">Heillä on Twitterissä vain aivopestyjä vammaisia vasemmistolaisia.  He eivät pysty älylliseen keskusteluun, vaan ainoastaan murhaavat hahmoja.  He ovat täydellisiä NPC:itä, eikä heillä ole mitään älyä.  Tämä on FAKTA, eikä kukaan heistä oikeastaan ymmärrä, mikä on FAKTA!</w:t>
      </w:r>
    </w:p>
    <w:p>
      <w:r>
        <w:rPr>
          <w:b/>
          <w:u w:val="single"/>
        </w:rPr>
        <w:t xml:space="preserve">109668</w:t>
      </w:r>
    </w:p>
    <w:p>
      <w:r>
        <w:t xml:space="preserve">1. hiekkaneekeri on hiekkaneekeri.</w:t>
      </w:r>
    </w:p>
    <w:p>
      <w:r>
        <w:rPr>
          <w:b/>
          <w:u w:val="single"/>
        </w:rPr>
        <w:t xml:space="preserve">109669</w:t>
      </w:r>
    </w:p>
    <w:p>
      <w:r>
        <w:t xml:space="preserve">1. Amy läskiperse on jäniksenkasvoinen neekeriä rakastava lutka!!!!</w:t>
      </w:r>
    </w:p>
    <w:p>
      <w:r>
        <w:rPr>
          <w:b/>
          <w:u w:val="single"/>
        </w:rPr>
        <w:t xml:space="preserve">109670</w:t>
      </w:r>
    </w:p>
    <w:p>
      <w:r>
        <w:t xml:space="preserve">1. Facebook julkaisee tahallaan 50 miljoonan konservatiivin henkilöllisyyden.   Perjantaina 28. syyskuuta 2018 Facebook kertoi, että sen tietoverkkoon kohdistunut hyökkäys teki lähes 50 miljoonan käyttäjän henkilötiedot haavoittuviksi. Henkilötietojen avulla rikolliset voivat myydä niitä pimeässä verkossa, ottaa haltuunsa tai avata uusia tilejä, tehdä väärennettyjä veroilmoituksia ja paljon muuta.</w:t>
      </w:r>
    </w:p>
    <w:p>
      <w:r>
        <w:rPr>
          <w:b/>
          <w:u w:val="single"/>
        </w:rPr>
        <w:t xml:space="preserve">109671</w:t>
      </w:r>
    </w:p>
    <w:p>
      <w:r>
        <w:t xml:space="preserve">2.</w:t>
        <w:tab/>
        <w:t xml:space="preserve">Ja silti valehteleva mulkku Ford sai Facebookinsa katoamaan.</w:t>
      </w:r>
    </w:p>
    <w:p>
      <w:r>
        <w:rPr>
          <w:b/>
          <w:u w:val="single"/>
        </w:rPr>
        <w:t xml:space="preserve">109672</w:t>
      </w:r>
    </w:p>
    <w:p>
      <w:r>
        <w:t xml:space="preserve">1. Joku typerä jälkeenjäänyt vanha hampaaton valkoinen ämmä sanoo minusta paskaa suoraan päin naamaani bussissa. Seuraavan kerran, kun hän avaa suunsa, hakkaan sen jälkeenjääneen pois. #WhitePeople #Retards #DontStartShit</w:t>
      </w:r>
    </w:p>
    <w:p>
      <w:r>
        <w:rPr>
          <w:b/>
          <w:u w:val="single"/>
        </w:rPr>
        <w:t xml:space="preserve">109673</w:t>
      </w:r>
    </w:p>
    <w:p>
      <w:r>
        <w:t xml:space="preserve">1. Robert O'Rourkella on Los Angelesin piirikunta hallussaan, joten Cruz on melko varmasti voitolla:</w:t>
      </w:r>
    </w:p>
    <w:p>
      <w:r>
        <w:rPr>
          <w:b/>
          <w:u w:val="single"/>
        </w:rPr>
        <w:t xml:space="preserve">109674</w:t>
      </w:r>
    </w:p>
    <w:p>
      <w:r>
        <w:t xml:space="preserve">2.</w:t>
        <w:tab/>
        <w:t xml:space="preserve">Se on hyvä uutinen, koska Vader ei uskonut, että voisin vihata Lebron "Ebonics" Jamesia, NBA:ta ja ammattiurheilijoita enemmän kuin jo nyt.   Ja nyt vihaan heitä kaikkia vielä enemmän.    @TukkRivers @American2theKor</w:t>
      </w:r>
    </w:p>
    <w:p>
      <w:r>
        <w:rPr>
          <w:b/>
          <w:u w:val="single"/>
        </w:rPr>
        <w:t xml:space="preserve">109675</w:t>
      </w:r>
    </w:p>
    <w:p>
      <w:r>
        <w:t xml:space="preserve">3.</w:t>
        <w:tab/>
        <w:tab/>
        <w:t xml:space="preserve">tyhmä neekeri</w:t>
      </w:r>
    </w:p>
    <w:p>
      <w:r>
        <w:rPr>
          <w:b/>
          <w:u w:val="single"/>
        </w:rPr>
        <w:t xml:space="preserve">109676</w:t>
      </w:r>
    </w:p>
    <w:p>
      <w:r>
        <w:t xml:space="preserve">1.</w:t>
      </w:r>
    </w:p>
    <w:p>
      <w:r>
        <w:rPr>
          <w:b/>
          <w:u w:val="single"/>
        </w:rPr>
        <w:t xml:space="preserve">109677</w:t>
      </w:r>
    </w:p>
    <w:p>
      <w:r>
        <w:t xml:space="preserve">2.</w:t>
        <w:tab/>
        <w:t xml:space="preserve">Täytyy olla jälkeenjäänyt vasemmistolainen!  Tekikö äitisi VÄÄRÄN VALINNAN! Kaikki demokraatit ovat ihmisjätevesiä!</w:t>
      </w:r>
    </w:p>
    <w:p>
      <w:r>
        <w:rPr>
          <w:b/>
          <w:u w:val="single"/>
        </w:rPr>
        <w:t xml:space="preserve">109678</w:t>
      </w:r>
    </w:p>
    <w:p>
      <w:r>
        <w:t xml:space="preserve">1. Kanadan tärkein ääliö 🇨🇦🇦</w:t>
      </w:r>
    </w:p>
    <w:p>
      <w:r>
        <w:rPr>
          <w:b/>
          <w:u w:val="single"/>
        </w:rPr>
        <w:t xml:space="preserve">109679</w:t>
      </w:r>
    </w:p>
    <w:p>
      <w:r>
        <w:t xml:space="preserve">2.</w:t>
        <w:tab/>
        <w:t xml:space="preserve">Hyvä Jumala!!!</w:t>
      </w:r>
    </w:p>
    <w:p>
      <w:r>
        <w:rPr>
          <w:b/>
          <w:u w:val="single"/>
        </w:rPr>
        <w:t xml:space="preserve">109680</w:t>
      </w:r>
    </w:p>
    <w:p>
      <w:r>
        <w:t xml:space="preserve">3.</w:t>
        <w:tab/>
        <w:tab/>
        <w:t xml:space="preserve">vitun hintti</w:t>
      </w:r>
    </w:p>
    <w:p>
      <w:r>
        <w:rPr>
          <w:b/>
          <w:u w:val="single"/>
        </w:rPr>
        <w:t xml:space="preserve">109681</w:t>
      </w:r>
    </w:p>
    <w:p>
      <w:r>
        <w:t xml:space="preserve">1. "Hallitse kaikki tämän alla" Kuka tahansa? kukaan siellä tietää, mitä google translate menetti tästä lauseesta?</w:t>
      </w:r>
    </w:p>
    <w:p>
      <w:r>
        <w:rPr>
          <w:b/>
          <w:u w:val="single"/>
        </w:rPr>
        <w:t xml:space="preserve">109682</w:t>
      </w:r>
    </w:p>
    <w:p>
      <w:r>
        <w:t xml:space="preserve">2.</w:t>
        <w:tab/>
        <w:t xml:space="preserve">Tuo kaveri on vitun jälkeenjäänyt neekeri. Hän suuttuu niin, että uhkaa raiskata ja tappaa sinut, jos olet nainen. Oli hauskaa suututtaa hänet. LOL</w:t>
      </w:r>
    </w:p>
    <w:p>
      <w:r>
        <w:rPr>
          <w:b/>
          <w:u w:val="single"/>
        </w:rPr>
        <w:t xml:space="preserve">109683</w:t>
      </w:r>
    </w:p>
    <w:p>
      <w:r>
        <w:t xml:space="preserve">3.</w:t>
        <w:tab/>
        <w:tab/>
        <w:t xml:space="preserve">Olen hänen mukaansa valkoihoinen terroristineekeri.  Tbh, luulen, että hän ei tiedä, mitä mikään yli 3 kirjainta pitkä sana tarkoittaa.....</w:t>
      </w:r>
    </w:p>
    <w:p>
      <w:r>
        <w:rPr>
          <w:b/>
          <w:u w:val="single"/>
        </w:rPr>
        <w:t xml:space="preserve">109684</w:t>
      </w:r>
    </w:p>
    <w:p>
      <w:r>
        <w:t xml:space="preserve">4.</w:t>
        <w:tab/>
        <w:tab/>
        <w:tab/>
        <w:t xml:space="preserve">Kaveri on psykopaatti.</w:t>
      </w:r>
    </w:p>
    <w:p>
      <w:r>
        <w:rPr>
          <w:b/>
          <w:u w:val="single"/>
        </w:rPr>
        <w:t xml:space="preserve">109685</w:t>
      </w:r>
    </w:p>
    <w:p>
      <w:r>
        <w:t xml:space="preserve">5.</w:t>
        <w:tab/>
        <w:tab/>
        <w:tab/>
        <w:tab/>
        <w:t xml:space="preserve">Nah hän on vain neekeri.  Mikä tarkoittaa, että hän on syvästi jälkeenjäänyt Eikö niin @BattlestarQUIMBANIA?</w:t>
      </w:r>
    </w:p>
    <w:p>
      <w:r>
        <w:rPr>
          <w:b/>
          <w:u w:val="single"/>
        </w:rPr>
        <w:t xml:space="preserve">109686</w:t>
      </w:r>
    </w:p>
    <w:p>
      <w:r>
        <w:t xml:space="preserve">6.</w:t>
        <w:tab/>
        <w:tab/>
        <w:tab/>
        <w:tab/>
        <w:tab/>
        <w:t xml:space="preserve">Se selittää paljon, mukaan lukien hänen käyttämänsä surkea "englanti".</w:t>
      </w:r>
    </w:p>
    <w:p>
      <w:r>
        <w:rPr>
          <w:b/>
          <w:u w:val="single"/>
        </w:rPr>
        <w:t xml:space="preserve">109687</w:t>
      </w:r>
    </w:p>
    <w:p>
      <w:r>
        <w:t xml:space="preserve">1. &gt;Et pidä ihmisistä, jotka eivät halua yhdistyä neekereiden ja muslimien kanssa Tarkoitatko juutalaisia ? He käyttävät neekereitä ja mudeja valkoisia goijeja vastaan. Ja nämä paskahousut ovat liian tyhmiä hillitäkseen itseään.  Kuka loi NAACP:n, "tärkeimmän neekerien etujärjestön"?</w:t>
      </w:r>
    </w:p>
    <w:p>
      <w:r>
        <w:rPr>
          <w:b/>
          <w:u w:val="single"/>
        </w:rPr>
        <w:t xml:space="preserve">109688</w:t>
      </w:r>
    </w:p>
    <w:p>
      <w:r>
        <w:t xml:space="preserve">1. Tämä on todella mielenkiintoinen tutkimus siitä, kuinka pitkälle homoseksuaalinen ja transsukupuolinen mielisairaus voi viedä... Hollywood voisi tehdä tästä elokuvan: "Death Wish XIII": The Tehran Flying Experience' ..lol</w:t>
      </w:r>
    </w:p>
    <w:p>
      <w:r>
        <w:rPr>
          <w:b/>
          <w:u w:val="single"/>
        </w:rPr>
        <w:t xml:space="preserve">109689</w:t>
      </w:r>
    </w:p>
    <w:p>
      <w:r>
        <w:t xml:space="preserve">2.</w:t>
        <w:tab/>
        <w:t xml:space="preserve">@HERALDofYAH @Screw-z-jews @WADL @blazinherb @Escoffier @A_I_P @lostpassword - "Lucy Vallenderia kutsuttiin ennen nimellä 'Laurens', ja hän sanoo olevansa vihdoin 'totta itselleen' sukupuolenvaihdoksen jälkeen [vuonna 2010]. 28-vuotias on nyt naimisissa muslimimiehen kanssa, jonka hän tapasi nettideittisivustolla - mies ei tiennyt, että hän oli kerran mies, kun he menivät naimisiin".</w:t>
      </w:r>
    </w:p>
    <w:p>
      <w:r>
        <w:rPr>
          <w:b/>
          <w:u w:val="single"/>
        </w:rPr>
        <w:t xml:space="preserve">109690</w:t>
      </w:r>
    </w:p>
    <w:p>
      <w:r>
        <w:t xml:space="preserve">3.</w:t>
        <w:tab/>
        <w:tab/>
        <w:t xml:space="preserve">Viivästynyt</w:t>
      </w:r>
    </w:p>
    <w:p>
      <w:r>
        <w:rPr>
          <w:b/>
          <w:u w:val="single"/>
        </w:rPr>
        <w:t xml:space="preserve">109691</w:t>
      </w:r>
    </w:p>
    <w:p>
      <w:r>
        <w:t xml:space="preserve">1. Hän sanoo: "Jos imetätte poikanne, koulutatte heidät aikuisina raiskaajiksi. Opetatte heille periaatteessa, että he voivat koskea naisen vartaloon milloin haluavat. Jos vastustatte raiskauksia, lopettakaa poikien imettäminen!"   Hänen profiilissaan lukee: "Tutkija. Aktivisti. Ensimmäinen avoimesti LGBTQIA+ muslimi-imaami(ah), joka taistelee intersektionaalisen feministisen sosiaalisen oikeudenmukaisuuden puolesta."   Sanoin: 👀 🤣 **speechless**</w:t>
      </w:r>
    </w:p>
    <w:p>
      <w:r>
        <w:rPr>
          <w:b/>
          <w:u w:val="single"/>
        </w:rPr>
        <w:t xml:space="preserve">109692</w:t>
      </w:r>
    </w:p>
    <w:p>
      <w:r>
        <w:t xml:space="preserve">2.</w:t>
        <w:tab/>
        <w:t xml:space="preserve">Shaykha on vain yksi persläpi takapajuinen muzzie POS.......</w:t>
      </w:r>
    </w:p>
    <w:p>
      <w:r>
        <w:rPr>
          <w:b/>
          <w:u w:val="single"/>
        </w:rPr>
        <w:t xml:space="preserve">109693</w:t>
      </w:r>
    </w:p>
    <w:p>
      <w:r>
        <w:t xml:space="preserve">1. LOL, valkoisen ylivallan kannattajat suuttuivat siitä, että kutsuin heitä homoiksi, joten yksi heistä teki uuden tilin (@CityPacific) ja yrittää nyt trollata minua.  Bonus: saan kutsua häntä taas homoksi. :D</w:t>
      </w:r>
    </w:p>
    <w:p>
      <w:r>
        <w:rPr>
          <w:b/>
          <w:u w:val="single"/>
        </w:rPr>
        <w:t xml:space="preserve">109694</w:t>
      </w:r>
    </w:p>
    <w:p>
      <w:r>
        <w:t xml:space="preserve">2.</w:t>
        <w:tab/>
        <w:t xml:space="preserve">Käytät termiä homo ikään kuin homous olisi mielestäsi huono tai negatiivinen asia?  Aika outoa</w:t>
      </w:r>
    </w:p>
    <w:p>
      <w:r>
        <w:rPr>
          <w:b/>
          <w:u w:val="single"/>
        </w:rPr>
        <w:t xml:space="preserve">109695</w:t>
      </w:r>
    </w:p>
    <w:p>
      <w:r>
        <w:t xml:space="preserve">3.</w:t>
        <w:tab/>
        <w:tab/>
        <w:t xml:space="preserve">Joten jokaisen, joka vastustaa termin "homo" käyttöä ja joka ei näe homoutta negatiivisena asiana, täytyy siis olla homo?!!  Lol. Oletko todella noin ahdasmielinen?</w:t>
      </w:r>
    </w:p>
    <w:p>
      <w:r>
        <w:rPr>
          <w:b/>
          <w:u w:val="single"/>
        </w:rPr>
        <w:t xml:space="preserve">109696</w:t>
      </w:r>
    </w:p>
    <w:p>
      <w:r>
        <w:t xml:space="preserve">1. Kyllä!</w:t>
      </w:r>
    </w:p>
    <w:p>
      <w:r>
        <w:rPr>
          <w:b/>
          <w:u w:val="single"/>
        </w:rPr>
        <w:t xml:space="preserve">109697</w:t>
      </w:r>
    </w:p>
    <w:p>
      <w:r>
        <w:t xml:space="preserve">2.</w:t>
        <w:tab/>
        <w:t xml:space="preserve">Kannatan tuomiota sille, joka teki tämän retardoidun boomer-meemin, jota näen joka päivä.</w:t>
      </w:r>
    </w:p>
    <w:p>
      <w:r>
        <w:rPr>
          <w:b/>
          <w:u w:val="single"/>
        </w:rPr>
        <w:t xml:space="preserve">109698</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109699</w:t>
      </w:r>
    </w:p>
    <w:p>
      <w:r>
        <w:t xml:space="preserve">2.</w:t>
        <w:tab/>
        <w:t xml:space="preserve">MINULLE KAIKKI ON SIKAJUUTALAISTA</w:t>
      </w:r>
    </w:p>
    <w:p>
      <w:r>
        <w:rPr>
          <w:b/>
          <w:u w:val="single"/>
        </w:rPr>
        <w:t xml:space="preserve">109700</w:t>
      </w:r>
    </w:p>
    <w:p>
      <w:r>
        <w:t xml:space="preserve">3.</w:t>
        <w:tab/>
        <w:tab/>
        <w:t xml:space="preserve">Puhu englantia, neekerin rakastaja</w:t>
      </w:r>
    </w:p>
    <w:p>
      <w:r>
        <w:rPr>
          <w:b/>
          <w:u w:val="single"/>
        </w:rPr>
        <w:t xml:space="preserve">109701</w:t>
      </w:r>
    </w:p>
    <w:p>
      <w:r>
        <w:t xml:space="preserve">1. KATSO tätä retards shitpost!   Hän on tosissaan! Hysteerinen!! Uusi liberaalien logo 🤳💩 #MAGA #voittaja!</w:t>
      </w:r>
    </w:p>
    <w:p>
      <w:r>
        <w:rPr>
          <w:b/>
          <w:u w:val="single"/>
        </w:rPr>
        <w:t xml:space="preserve">109702</w:t>
      </w:r>
    </w:p>
    <w:p>
      <w:r>
        <w:t xml:space="preserve">2.</w:t>
        <w:tab/>
        <w:t xml:space="preserve">tämä on surkea viesti ja en ole Trumpin kannattaja @antifaarmy lopeta olemasta noin tyhmä... saat meidät muut näyttämään jälkeenjääneiltä !</w:t>
      </w:r>
    </w:p>
    <w:p>
      <w:r>
        <w:rPr>
          <w:b/>
          <w:u w:val="single"/>
        </w:rPr>
        <w:t xml:space="preserve">109703</w:t>
      </w:r>
    </w:p>
    <w:p>
      <w:r>
        <w:t xml:space="preserve">3.</w:t>
        <w:tab/>
        <w:tab/>
        <w:t xml:space="preserve">Sulje TFU.  Puhun DNC:n puolesta.  Jos et pidä siitä, juokse pois ja äänestä punaista!  Kaltaisellasi roskaväellä ei ole mitään asiaa DNC:hen!!!  OMG!  Ole hyvä ja lähde!!!!.  Äänestä punaista kusipäätä!</w:t>
      </w:r>
    </w:p>
    <w:p>
      <w:r>
        <w:rPr>
          <w:b/>
          <w:u w:val="single"/>
        </w:rPr>
        <w:t xml:space="preserve">109704</w:t>
      </w:r>
    </w:p>
    <w:p>
      <w:r>
        <w:t xml:space="preserve">1. satuin juuri näkemään tämän Juan Williamsin FOX:llä... Ja hän puhuu tätä paskaa suorin naamoin! Uskomatonta!</w:t>
      </w:r>
    </w:p>
    <w:p>
      <w:r>
        <w:rPr>
          <w:b/>
          <w:u w:val="single"/>
        </w:rPr>
        <w:t xml:space="preserve">109705</w:t>
      </w:r>
    </w:p>
    <w:p>
      <w:r>
        <w:t xml:space="preserve">2.</w:t>
        <w:tab/>
        <w:t xml:space="preserve">HÄN ON VASEMMISTON VALEHTELEVA NEEKERI...</w:t>
      </w:r>
    </w:p>
    <w:p>
      <w:r>
        <w:rPr>
          <w:b/>
          <w:u w:val="single"/>
        </w:rPr>
        <w:t xml:space="preserve">109706</w:t>
      </w:r>
    </w:p>
    <w:p>
      <w:r>
        <w:t xml:space="preserve">1.</w:t>
      </w:r>
    </w:p>
    <w:p>
      <w:r>
        <w:rPr>
          <w:b/>
          <w:u w:val="single"/>
        </w:rPr>
        <w:t xml:space="preserve">109707</w:t>
      </w:r>
    </w:p>
    <w:p>
      <w:r>
        <w:t xml:space="preserve">2.</w:t>
        <w:tab/>
        <w:t xml:space="preserve">Kun apina nai neekeriä, -</w:t>
      </w:r>
    </w:p>
    <w:p>
      <w:r>
        <w:rPr>
          <w:b/>
          <w:u w:val="single"/>
        </w:rPr>
        <w:t xml:space="preserve">109708</w:t>
      </w:r>
    </w:p>
    <w:p>
      <w:r>
        <w:t xml:space="preserve">1. Katsokaa, miten hyökkääjät käyttävät uusia paitoja, joissa on feminististä propagandaa.   On melkein kuin tämä olisi tarkkaan suunniteltu ponnistus, jolla naiset saadaan asettumaan kolmannen maailman hyökkääjien puolelle ja luomaan lisää kiistaa, kun heidät on pysäytettävä voimakeinoin.   Kuka ikinä tämän takana onkin, toivoo, että useita heistä tapetaan kameroiden pyöriessä. Kaikki hyvissä ajoin ennen vaaleja.</w:t>
      </w:r>
    </w:p>
    <w:p>
      <w:r>
        <w:rPr>
          <w:b/>
          <w:u w:val="single"/>
        </w:rPr>
        <w:t xml:space="preserve">109709</w:t>
      </w:r>
    </w:p>
    <w:p>
      <w:r>
        <w:t xml:space="preserve">2.</w:t>
        <w:tab/>
        <w:t xml:space="preserve">THE FUTURE IS FEMALE t-paita osoitteessa WETback WTF</w:t>
      </w:r>
    </w:p>
    <w:p>
      <w:r>
        <w:rPr>
          <w:b/>
          <w:u w:val="single"/>
        </w:rPr>
        <w:t xml:space="preserve">109710</w:t>
      </w:r>
    </w:p>
    <w:p>
      <w:r>
        <w:t xml:space="preserve">1. Georgetownin professori sanoo, että valkoiset GOP-senaattorit ansaitsevat "kurjan kuoleman" - vaatii heidän ruumiidensa kastroimista ja syöttämistä sioille https://www.thegatewaypundit.com/2018/10/georgetown-professor-says-white-gop-senators-deserve-miserable-deaths-calls-for-their-corpses-to-be-castrated-and-fed-to-pigs/ via @gatewaypundit</w:t>
      </w:r>
    </w:p>
    <w:p>
      <w:r>
        <w:rPr>
          <w:b/>
          <w:u w:val="single"/>
        </w:rPr>
        <w:t xml:space="preserve">109711</w:t>
      </w:r>
    </w:p>
    <w:p>
      <w:r>
        <w:t xml:space="preserve">2.</w:t>
        <w:tab/>
        <w:t xml:space="preserve">Mikä vittu tuo on? Onko se edes ihminen? Jonkinlainen neekeri-juutalainen puoli-orc-rotu.</w:t>
      </w:r>
    </w:p>
    <w:p>
      <w:r>
        <w:rPr>
          <w:b/>
          <w:u w:val="single"/>
        </w:rPr>
        <w:t xml:space="preserve">109712</w:t>
      </w:r>
    </w:p>
    <w:p>
      <w:r>
        <w:t xml:space="preserve">1. Älä varasta arvokasta lahjaa jälkeläisiltäsi. Älä sekoita rotuja.   #WhiteIsRight #ItsAmazingToBeWhite #WhitePride #14Words</w:t>
      </w:r>
    </w:p>
    <w:p>
      <w:r>
        <w:rPr>
          <w:b/>
          <w:u w:val="single"/>
        </w:rPr>
        <w:t xml:space="preserve">109713</w:t>
      </w:r>
    </w:p>
    <w:p>
      <w:r>
        <w:t xml:space="preserve">2.</w:t>
        <w:tab/>
        <w:t xml:space="preserve">Se on arvokkaita lahjoja, typerää paskaa, eikä kukaan halua teidän slaavilaista, liittolaisjuutalaista vertanne.</w:t>
      </w:r>
    </w:p>
    <w:p>
      <w:r>
        <w:rPr>
          <w:b/>
          <w:u w:val="single"/>
        </w:rPr>
        <w:t xml:space="preserve">109714</w:t>
      </w:r>
    </w:p>
    <w:p>
      <w:r>
        <w:t xml:space="preserve">3.</w:t>
        <w:tab/>
        <w:tab/>
        <w:t xml:space="preserve">Lol, slaavit ovat valkoisia ja me pysymme valkoisina.   Ja maamme ovat valkoisia ja pysyvät valkoisina.   Saksastanne on tullut julkinen käymälä kaikille ali-ihmisille.   Koska te olette tyhmiä ja kiksejä ja teidän hallituksenne, kiksien orjat, ovat sallineet sen.   Ja nyt Saksan "oikeistolainen" AfD on "juutalaisosasto" koordinoimaan seuraavaa vaihetta "Pakolaiset tervetulleita", luulen, että luuseri. Lol</w:t>
      </w:r>
    </w:p>
    <w:p>
      <w:r>
        <w:rPr>
          <w:b/>
          <w:u w:val="single"/>
        </w:rPr>
        <w:t xml:space="preserve">109715</w:t>
      </w:r>
    </w:p>
    <w:p>
      <w:r>
        <w:t xml:space="preserve">4.</w:t>
        <w:tab/>
        <w:tab/>
        <w:tab/>
        <w:t xml:space="preserve">Olette molemmat jälkeenjääneet juutalaisnuket. Mediaatit ovat todellinen herrarotu. Te germaaniset/slaavilaiset/pohjoismaiset miehet siirretään muualle ja teidän naisenne annetaan meille medeille uuden, ylivertaisen rodun kasvattamiseksi.</w:t>
      </w:r>
    </w:p>
    <w:p>
      <w:r>
        <w:rPr>
          <w:b/>
          <w:u w:val="single"/>
        </w:rPr>
        <w:t xml:space="preserve">109716</w:t>
      </w:r>
    </w:p>
    <w:p>
      <w:r>
        <w:t xml:space="preserve">5.</w:t>
        <w:tab/>
        <w:tab/>
        <w:tab/>
        <w:tab/>
        <w:t xml:space="preserve">Ei ole viisasta puhua tällaisia asioita. Ei edes vitsaillen.</w:t>
      </w:r>
    </w:p>
    <w:p>
      <w:r>
        <w:rPr>
          <w:b/>
          <w:u w:val="single"/>
        </w:rPr>
        <w:t xml:space="preserve">109717</w:t>
      </w:r>
    </w:p>
    <w:p>
      <w:r>
        <w:t xml:space="preserve">6.</w:t>
        <w:tab/>
        <w:tab/>
        <w:tab/>
        <w:tab/>
        <w:t xml:space="preserve">Se on kuitenkin totta</w:t>
      </w:r>
    </w:p>
    <w:p>
      <w:r>
        <w:rPr>
          <w:b/>
          <w:u w:val="single"/>
        </w:rPr>
        <w:t xml:space="preserve">109718</w:t>
      </w:r>
    </w:p>
    <w:p>
      <w:r>
        <w:t xml:space="preserve">7.</w:t>
        <w:tab/>
        <w:tab/>
        <w:tab/>
        <w:tab/>
        <w:t xml:space="preserve">Taas yksi kristitty kai... tekee juutalaisen jumalansa käskyjä... Älkää olettako, että olen tullut tuomaan rauhaa maan päälle; en ole tullut tuomaan rauhaa, vaan miekan. Sillä minä olen tullut kääntämään 'miehen isäänsä vastaan, tyttären äitiään vastaan, miniän anoppiaan vastaan.... Matteus 10:34-35'.</w:t>
      </w:r>
    </w:p>
    <w:p>
      <w:r>
        <w:rPr>
          <w:b/>
          <w:u w:val="single"/>
        </w:rPr>
        <w:t xml:space="preserve">109719</w:t>
      </w:r>
    </w:p>
    <w:p>
      <w:r>
        <w:t xml:space="preserve">8.</w:t>
        <w:tab/>
        <w:tab/>
        <w:tab/>
        <w:tab/>
        <w:t xml:space="preserve">Kaikki Euroopan ja Pyhän Äitikirkon viholliset on teurastettava! Me tuhoamme synagoganne, temppelinne ja moskeijanne ja rakennamme niiden päälle kuolemanleirejä, joissa voimme tuhota teidät juutalaiset loiset. Naisenne annetaan Medeille auttamaan uuden ihmisen jalostamisessa.</w:t>
      </w:r>
    </w:p>
    <w:p>
      <w:r>
        <w:rPr>
          <w:b/>
          <w:u w:val="single"/>
        </w:rPr>
        <w:t xml:space="preserve">109720</w:t>
      </w:r>
    </w:p>
    <w:p>
      <w:r>
        <w:t xml:space="preserve">9.</w:t>
        <w:tab/>
        <w:tab/>
        <w:tab/>
        <w:tab/>
        <w:t xml:space="preserve">Olet mennyt liian syvälle, Sparky.</w:t>
      </w:r>
    </w:p>
    <w:p>
      <w:r>
        <w:rPr>
          <w:b/>
          <w:u w:val="single"/>
        </w:rPr>
        <w:t xml:space="preserve">109721</w:t>
      </w:r>
    </w:p>
    <w:p>
      <w:r>
        <w:t xml:space="preserve">10.</w:t>
        <w:tab/>
        <w:tab/>
        <w:tab/>
        <w:tab/>
        <w:t xml:space="preserve">Uskot kirjaimellisesti satuihin</w:t>
      </w:r>
    </w:p>
    <w:p>
      <w:r>
        <w:rPr>
          <w:b/>
          <w:u w:val="single"/>
        </w:rPr>
        <w:t xml:space="preserve">109722</w:t>
      </w:r>
    </w:p>
    <w:p>
      <w:r>
        <w:t xml:space="preserve">11.</w:t>
        <w:tab/>
        <w:tab/>
        <w:tab/>
        <w:tab/>
        <w:t xml:space="preserve">älkääkä jauhako minulle tuota MUH ESCOTERIC ANCESTOR NATURE RELIGION -paskaa</w:t>
      </w:r>
    </w:p>
    <w:p>
      <w:r>
        <w:rPr>
          <w:b/>
          <w:u w:val="single"/>
        </w:rPr>
        <w:t xml:space="preserve">109723</w:t>
      </w:r>
    </w:p>
    <w:p>
      <w:r>
        <w:t xml:space="preserve">1. Hiutale: Flake: Trumpin perheiden erottamispolitiikka on "yksinkertaisesti epäamerikkalaista" https://www.breitbart.com/video/2018/10/14/flake-trumps-family-separation-policy-simply-is-un-american/</w:t>
      </w:r>
    </w:p>
    <w:p>
      <w:r>
        <w:rPr>
          <w:b/>
          <w:u w:val="single"/>
        </w:rPr>
        <w:t xml:space="preserve">109724</w:t>
      </w:r>
    </w:p>
    <w:p>
      <w:r>
        <w:t xml:space="preserve">2.</w:t>
        <w:tab/>
        <w:t xml:space="preserve">Jätän tämän tähän.</w:t>
      </w:r>
    </w:p>
    <w:p>
      <w:r>
        <w:rPr>
          <w:b/>
          <w:u w:val="single"/>
        </w:rPr>
        <w:t xml:space="preserve">109725</w:t>
      </w:r>
    </w:p>
    <w:p>
      <w:r>
        <w:t xml:space="preserve">3.</w:t>
        <w:tab/>
        <w:tab/>
        <w:t xml:space="preserve">He tekevät KAIKEN mahdollisen demonisoidakseen tai syyttääkseen presidenttiämme.</w:t>
      </w:r>
    </w:p>
    <w:p>
      <w:r>
        <w:rPr>
          <w:b/>
          <w:u w:val="single"/>
        </w:rPr>
        <w:t xml:space="preserve">109726</w:t>
      </w:r>
    </w:p>
    <w:p>
      <w:r>
        <w:t xml:space="preserve">4.</w:t>
        <w:tab/>
        <w:tab/>
        <w:tab/>
        <w:t xml:space="preserve">demokraatit ovat planeetan alhaisin elämänmuoto. Trumpia edelsi hinttari muzzi ja raiskaaja.</w:t>
      </w:r>
    </w:p>
    <w:p>
      <w:r>
        <w:rPr>
          <w:b/>
          <w:u w:val="single"/>
        </w:rPr>
        <w:t xml:space="preserve">109727</w:t>
      </w:r>
    </w:p>
    <w:p>
      <w:r>
        <w:t xml:space="preserve">1. 😂🍻</w:t>
      </w:r>
    </w:p>
    <w:p>
      <w:r>
        <w:rPr>
          <w:b/>
          <w:u w:val="single"/>
        </w:rPr>
        <w:t xml:space="preserve">109728</w:t>
      </w:r>
    </w:p>
    <w:p>
      <w:r>
        <w:t xml:space="preserve">2.</w:t>
        <w:tab/>
        <w:t xml:space="preserve">Vain homo yrittäisi sitä.</w:t>
      </w:r>
    </w:p>
    <w:p>
      <w:r>
        <w:rPr>
          <w:b/>
          <w:u w:val="single"/>
        </w:rPr>
        <w:t xml:space="preserve">109729</w:t>
      </w:r>
    </w:p>
    <w:p>
      <w:r>
        <w:t xml:space="preserve">1. Nikki Hayley on eronnut. Trumpin on parempi olla antamatta hänelle uutta virkaa.</w:t>
      </w:r>
    </w:p>
    <w:p>
      <w:r>
        <w:rPr>
          <w:b/>
          <w:u w:val="single"/>
        </w:rPr>
        <w:t xml:space="preserve">109730</w:t>
      </w:r>
    </w:p>
    <w:p>
      <w:r>
        <w:t xml:space="preserve">2.</w:t>
        <w:tab/>
        <w:t xml:space="preserve">Olen iloinen kuullessani tämän, mutta en luota Trumpin arvostelukykyyn. Voimme päätyä johonkin huonompaan.   Sitä paitsi, jos Trump alkaa tehdä hyviä päätöksiä loka-marraskuussa, alan epäillä, että tämä käänne strategiassa on vain kyyninen temppu saada tyytymättömät oikeistolaiset takaisin Trumpin junaan. Hän voi jatkaa meidän kusettamistamme välivaalien jälkeen.</w:t>
      </w:r>
    </w:p>
    <w:p>
      <w:r>
        <w:rPr>
          <w:b/>
          <w:u w:val="single"/>
        </w:rPr>
        <w:t xml:space="preserve">109731</w:t>
      </w:r>
    </w:p>
    <w:p>
      <w:r>
        <w:t xml:space="preserve">3.</w:t>
        <w:tab/>
        <w:tab/>
        <w:t xml:space="preserve">Mutta Q sanoi, että älä tee mitään, luota suunnitelmaan, valkohatut hoitavat tämän. Näyttääkö siltä, että kaikki on hyvin?</w:t>
      </w:r>
    </w:p>
    <w:p>
      <w:r>
        <w:rPr>
          <w:b/>
          <w:u w:val="single"/>
        </w:rPr>
        <w:t xml:space="preserve">109732</w:t>
      </w:r>
    </w:p>
    <w:p>
      <w:r>
        <w:t xml:space="preserve">4.</w:t>
        <w:tab/>
        <w:t xml:space="preserve">miten pahempaa hän voi tehdä, sitä ihmettelen nyt... ajattelin Ivankaa ! hän saattaa tehdä sen.</w:t>
      </w:r>
    </w:p>
    <w:p>
      <w:r>
        <w:rPr>
          <w:b/>
          <w:u w:val="single"/>
        </w:rPr>
        <w:t xml:space="preserve">109733</w:t>
      </w:r>
    </w:p>
    <w:p>
      <w:r>
        <w:t xml:space="preserve">5.</w:t>
        <w:tab/>
        <w:t xml:space="preserve">Jos hänestä tulee jonkinlainen vastarintaliike, suutun...</w:t>
      </w:r>
    </w:p>
    <w:p>
      <w:r>
        <w:rPr>
          <w:b/>
          <w:u w:val="single"/>
        </w:rPr>
        <w:t xml:space="preserve">109734</w:t>
      </w:r>
    </w:p>
    <w:p>
      <w:r>
        <w:t xml:space="preserve">6.</w:t>
        <w:tab/>
        <w:t xml:space="preserve">Aluksi järkeilin nimityksen 4d-shakiksi, jotta saisin tuon helvetin pahan tunkeutujan pois kuvernöörin paikalta. Ilmeisesti näin ei käynyt, kuten kävi ilmi.  Toivottavasti kyse on henkilökohtaisesta skandaalista tai vastaavasta.</w:t>
      </w:r>
    </w:p>
    <w:p>
      <w:r>
        <w:rPr>
          <w:b/>
          <w:u w:val="single"/>
        </w:rPr>
        <w:t xml:space="preserve">109735</w:t>
      </w:r>
    </w:p>
    <w:p>
      <w:r>
        <w:t xml:space="preserve">7.</w:t>
        <w:tab/>
        <w:t xml:space="preserve">Tuolla paskahousulla ei ole sijaa lähelläkään vallan vipuja valkoisessa maassa.</w:t>
      </w:r>
    </w:p>
    <w:p>
      <w:r>
        <w:rPr>
          <w:b/>
          <w:u w:val="single"/>
        </w:rPr>
        <w:t xml:space="preserve">109736</w:t>
      </w:r>
    </w:p>
    <w:p>
      <w:r>
        <w:t xml:space="preserve">8.</w:t>
        <w:tab/>
        <w:t xml:space="preserve">Tuon intiaanin olisi pitänyt erota Kolumbuksen päivänä. Minä tiedän. Väärä intiaani. Mutta mikä häntä vaivaa? Onko hänen äitinsä juutalainen? Miksi hän on niin innokas IsraHellin puolesta?</w:t>
      </w:r>
    </w:p>
    <w:p>
      <w:r>
        <w:rPr>
          <w:b/>
          <w:u w:val="single"/>
        </w:rPr>
        <w:t xml:space="preserve">109737</w:t>
      </w:r>
    </w:p>
    <w:p>
      <w:r>
        <w:t xml:space="preserve">9.</w:t>
        <w:tab/>
        <w:t xml:space="preserve">#metooiko hän jotakuta?</w:t>
      </w:r>
    </w:p>
    <w:p>
      <w:r>
        <w:rPr>
          <w:b/>
          <w:u w:val="single"/>
        </w:rPr>
        <w:t xml:space="preserve">109738</w:t>
      </w:r>
    </w:p>
    <w:p>
      <w:r>
        <w:t xml:space="preserve">1. Miten pelotella demokraattia... https://redd.it/9rmnky...</w:t>
      </w:r>
    </w:p>
    <w:p>
      <w:r>
        <w:rPr>
          <w:b/>
          <w:u w:val="single"/>
        </w:rPr>
        <w:t xml:space="preserve">109739</w:t>
      </w:r>
    </w:p>
    <w:p>
      <w:r>
        <w:t xml:space="preserve">2.</w:t>
        <w:tab/>
        <w:t xml:space="preserve">Republikaanit tunnistaa aina siitä, että he ovat hyvännäköisiä.</w:t>
      </w:r>
    </w:p>
    <w:p>
      <w:r>
        <w:rPr>
          <w:b/>
          <w:u w:val="single"/>
        </w:rPr>
        <w:t xml:space="preserve">109740</w:t>
      </w:r>
    </w:p>
    <w:p>
      <w:r>
        <w:t xml:space="preserve">3.</w:t>
        <w:tab/>
        <w:tab/>
        <w:t xml:space="preserve">Oletko sinä jokin mutahai?</w:t>
      </w:r>
    </w:p>
    <w:p>
      <w:r>
        <w:rPr>
          <w:b/>
          <w:u w:val="single"/>
        </w:rPr>
        <w:t xml:space="preserve">109741</w:t>
      </w:r>
    </w:p>
    <w:p>
      <w:r>
        <w:t xml:space="preserve">4.</w:t>
        <w:tab/>
        <w:tab/>
        <w:tab/>
        <w:t xml:space="preserve">Miksi, koska kysyin sinulta, oletko neekerien ystävä? Sanoit, että iso neekerilauma on hyvännäköinen.</w:t>
      </w:r>
    </w:p>
    <w:p>
      <w:r>
        <w:rPr>
          <w:b/>
          <w:u w:val="single"/>
        </w:rPr>
        <w:t xml:space="preserve">109742</w:t>
      </w:r>
    </w:p>
    <w:p>
      <w:r>
        <w:t xml:space="preserve">1. GINA Miller on verrannut brexitin kannattajia terroristeihin ja kehottanut yleisöä hylkäämään brexitin ennen viikonloppuna järjestettävää mielenosoitusmarssia, jolla vastustetaan Yhdistyneen kuningaskunnan eroa EU:sta. demokraattista äänestystä kannattavat ihmiset ovat nyt terroristeja! Kaksi vuotta myöhemmin kiukuttelu jatkuu edelleen, ja Millerin käyttämä retoriikka on tarkoituksellisesti jakavaa ja kiihottavaa. Miksi valitsematon, epäonnistunut bisnesmies on saarnaamassa siitä, mikä on parasta hänen vihaamalleen maalle?   #politics #news #uk #britfam https://www.express.co.uk/news/politics/1032412/br...</w:t>
      </w:r>
    </w:p>
    <w:p>
      <w:r>
        <w:rPr>
          <w:b/>
          <w:u w:val="single"/>
        </w:rPr>
        <w:t xml:space="preserve">109743</w:t>
      </w:r>
    </w:p>
    <w:p>
      <w:r>
        <w:t xml:space="preserve">1. Mikä oli "punainen pilleri" -hetkesi? Omani on julkaistu alla.</w:t>
      </w:r>
    </w:p>
    <w:p>
      <w:r>
        <w:rPr>
          <w:b/>
          <w:u w:val="single"/>
        </w:rPr>
        <w:t xml:space="preserve">109744</w:t>
      </w:r>
    </w:p>
    <w:p>
      <w:r>
        <w:t xml:space="preserve">2.</w:t>
        <w:tab/>
        <w:t xml:space="preserve">Hätäkeskus teki sen minulle, mutta uskoin sen paskanjauhannan heti.  Monet kysymykset sen jälkeen.  Mutta kun veljenpoikani kertoi minulle, että hän oli VÄLTTÄNYT demokraatti, sain tarpeekseni!  Sitten jokaiseen kaninkoloon liittyi saastainen JEW.  Silloin käänteisyys tuli äärimmäisen selväksi!</w:t>
      </w:r>
    </w:p>
    <w:p>
      <w:r>
        <w:rPr>
          <w:b/>
          <w:u w:val="single"/>
        </w:rPr>
        <w:t xml:space="preserve">109745</w:t>
      </w:r>
    </w:p>
    <w:p>
      <w:r>
        <w:t xml:space="preserve">1. Ilmoitan sinulle, jos saan vielä kerran tuota homo-homo-transipornopaskaa.</w:t>
      </w:r>
    </w:p>
    <w:p>
      <w:r>
        <w:rPr>
          <w:b/>
          <w:u w:val="single"/>
        </w:rPr>
        <w:t xml:space="preserve">109746</w:t>
      </w:r>
    </w:p>
    <w:p>
      <w:r>
        <w:t xml:space="preserve">1.</w:t>
      </w:r>
    </w:p>
    <w:p>
      <w:r>
        <w:rPr>
          <w:b/>
          <w:u w:val="single"/>
        </w:rPr>
        <w:t xml:space="preserve">109747</w:t>
      </w:r>
    </w:p>
    <w:p>
      <w:r>
        <w:t xml:space="preserve">2.</w:t>
        <w:tab/>
        <w:t xml:space="preserve">Kanada on jäätynyt paskaläjä täynnä idiootteja.</w:t>
      </w:r>
    </w:p>
    <w:p>
      <w:r>
        <w:rPr>
          <w:b/>
          <w:u w:val="single"/>
        </w:rPr>
        <w:t xml:space="preserve">109748</w:t>
      </w:r>
    </w:p>
    <w:p>
      <w:r>
        <w:t xml:space="preserve">3.</w:t>
        <w:tab/>
        <w:tab/>
        <w:t xml:space="preserve">Pelkurit, joiden johtajana on naishomo.</w:t>
      </w:r>
    </w:p>
    <w:p>
      <w:r>
        <w:rPr>
          <w:b/>
          <w:u w:val="single"/>
        </w:rPr>
        <w:t xml:space="preserve">109749</w:t>
      </w:r>
    </w:p>
    <w:p>
      <w:r>
        <w:t xml:space="preserve">1.</w:t>
      </w:r>
    </w:p>
    <w:p>
      <w:r>
        <w:rPr>
          <w:b/>
          <w:u w:val="single"/>
        </w:rPr>
        <w:t xml:space="preserve">109750</w:t>
      </w:r>
    </w:p>
    <w:p>
      <w:r>
        <w:t xml:space="preserve">2.</w:t>
        <w:tab/>
        <w:t xml:space="preserve">Mainitsinko jo, että pakettiauto, jossa tuon haisunäädän väitettiin asuvan, näyttää siltä kuin se olisi tullut suoraan FBI:n autokannasta?</w:t>
      </w:r>
    </w:p>
    <w:p>
      <w:r>
        <w:rPr>
          <w:b/>
          <w:u w:val="single"/>
        </w:rPr>
        <w:t xml:space="preserve">109751</w:t>
      </w:r>
    </w:p>
    <w:p>
      <w:r>
        <w:t xml:space="preserve">3.</w:t>
        <w:tab/>
        <w:tab/>
        <w:t xml:space="preserve">Ajattelin vain, että tässä tarinassa on niin isoja aukkoja, että niiden läpi voisi ajaa kuorma-autolla.</w:t>
      </w:r>
    </w:p>
    <w:p>
      <w:r>
        <w:rPr>
          <w:b/>
          <w:u w:val="single"/>
        </w:rPr>
        <w:t xml:space="preserve">109752</w:t>
      </w:r>
    </w:p>
    <w:p>
      <w:r>
        <w:t xml:space="preserve">4.</w:t>
        <w:tab/>
        <w:tab/>
        <w:t xml:space="preserve">@Scarasha Ainakin pakettiauto!</w:t>
      </w:r>
    </w:p>
    <w:p>
      <w:r>
        <w:rPr>
          <w:b/>
          <w:u w:val="single"/>
        </w:rPr>
        <w:t xml:space="preserve">109753</w:t>
      </w:r>
    </w:p>
    <w:p>
      <w:r>
        <w:t xml:space="preserve">1. *Wee Paddy on koulun englannin tunnilla* Opettaja : "Paddy, haluan, että annat minulle lauseen, joka sisältää sanan 'tarttuva' Paddy : "Äitini sanoo, ettei anna isäni enää leikata nurmikkoa, koska se vie kuulemma iät ja ajat.""</w:t>
      </w:r>
    </w:p>
    <w:p>
      <w:r>
        <w:rPr>
          <w:b/>
          <w:u w:val="single"/>
        </w:rPr>
        <w:t xml:space="preserve">109754</w:t>
      </w:r>
    </w:p>
    <w:p>
      <w:r>
        <w:t xml:space="preserve">1. Crackhead-neekeri Doggy Dog läimäyttää ikeniään Kanye Westin tuesta Trumpille https://www.breitbart.com/big-hollywood/2018/10/01/snoop-dogg-calls-kanye-west-an-uncle-tom-for-supporting-america-first-agenda/ #SnoopDog #Niggers #MAGA</w:t>
      </w:r>
    </w:p>
    <w:p>
      <w:r>
        <w:rPr>
          <w:b/>
          <w:u w:val="single"/>
        </w:rPr>
        <w:t xml:space="preserve">109755</w:t>
      </w:r>
    </w:p>
    <w:p>
      <w:r>
        <w:t xml:space="preserve">2.</w:t>
        <w:tab/>
        <w:t xml:space="preserve">Minun on vain sanottava, että katsokaa Snoopin vaimoa... ja sitten Kanyen vaimoa. katsokaa Kimyesin rahaa verrattuna Snoopiin ja Snoopetteen.</w:t>
      </w:r>
    </w:p>
    <w:p>
      <w:r>
        <w:rPr>
          <w:b/>
          <w:u w:val="single"/>
        </w:rPr>
        <w:t xml:space="preserve">109756</w:t>
      </w:r>
    </w:p>
    <w:p>
      <w:r>
        <w:t xml:space="preserve">3.</w:t>
        <w:tab/>
        <w:tab/>
        <w:t xml:space="preserve">Hän on nuttura.</w:t>
      </w:r>
    </w:p>
    <w:p>
      <w:r>
        <w:rPr>
          <w:b/>
          <w:u w:val="single"/>
        </w:rPr>
        <w:t xml:space="preserve">109757</w:t>
      </w:r>
    </w:p>
    <w:p>
      <w:r>
        <w:t xml:space="preserve">4.</w:t>
        <w:tab/>
        <w:tab/>
        <w:t xml:space="preserve">Joo, hän näyttää siltä, että liu'utat kalusi tuohon ja hän varastaa sen its</w:t>
      </w:r>
    </w:p>
    <w:p>
      <w:r>
        <w:rPr>
          <w:b/>
          <w:u w:val="single"/>
        </w:rPr>
        <w:t xml:space="preserve">109758</w:t>
      </w:r>
    </w:p>
    <w:p>
      <w:r>
        <w:t xml:space="preserve">1. GAY DEM PLANTATION NIGGER THIS IS CNN=&gt; Don Lemon tuo esiin Kanye Westin kuolleen äidin kritisoidakseen Trumpin tapaamista (VIDEO) https://www.thegatewaypundit.com/2018/10/this-is-cnn-don-lemon-brings-up-kanye-wests-deceased-mother-to-criticize-trump-meeting-video/ https://www.thegatewaypundit.com/2018/10/this-is-cnn-don-lemon-brings-up-kanye-wests-deceased-mother-to-criticize-trump-meeting-video/</w:t>
      </w:r>
    </w:p>
    <w:p>
      <w:r>
        <w:rPr>
          <w:b/>
          <w:u w:val="single"/>
        </w:rPr>
        <w:t xml:space="preserve">109759</w:t>
      </w:r>
    </w:p>
    <w:p>
      <w:r>
        <w:t xml:space="preserve">2.</w:t>
        <w:tab/>
        <w:t xml:space="preserve">Donny-parka, hän on vihainen, koska hän on yhä jumissa demokraattisella plantaasilla. Kuka on nyt oikeasti neekeri, Don? Senkin rasistinen paskakasa.</w:t>
      </w:r>
    </w:p>
    <w:p>
      <w:r>
        <w:rPr>
          <w:b/>
          <w:u w:val="single"/>
        </w:rPr>
        <w:t xml:space="preserve">109760</w:t>
      </w:r>
    </w:p>
    <w:p>
      <w:r>
        <w:t xml:space="preserve">3.</w:t>
        <w:tab/>
        <w:tab/>
        <w:t xml:space="preserve">Älä vihaa pelaajaa,... Er,... Minäkin vihaan häntä, mutta vihaan peliä!...</w:t>
      </w:r>
    </w:p>
    <w:p>
      <w:r>
        <w:rPr>
          <w:b/>
          <w:u w:val="single"/>
        </w:rPr>
        <w:t xml:space="preserve">109761</w:t>
      </w:r>
    </w:p>
    <w:p>
      <w:r>
        <w:t xml:space="preserve">1. Tämä on Clarence Spangle. Hän pitää kovasti brittiläisestä musiikista ja rakastaa helvetisti englantilaisia. Toivottavasti pidät siitä CS. https://www.youtube.com/watch?v=GmSgjBgo-OM</w:t>
      </w:r>
    </w:p>
    <w:p>
      <w:r>
        <w:rPr>
          <w:b/>
          <w:u w:val="single"/>
        </w:rPr>
        <w:t xml:space="preserve">109762</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ei homo Elton Johnia. https://www.youtube.com/watch?v=MwTv45OW5Yw.</w:t>
      </w:r>
    </w:p>
    <w:p>
      <w:r>
        <w:rPr>
          <w:b/>
          <w:u w:val="single"/>
        </w:rPr>
        <w:t xml:space="preserve">109763</w:t>
      </w:r>
    </w:p>
    <w:p>
      <w:r>
        <w:t xml:space="preserve">1. Kritisoitko tosissasi Rocky Horror Picture Show'ta?  Se ei ole ainoastaan hyvin tehty musiikkiteatteriteos, vaan sitä - joka luultavasti kielletään pian transujen pilkkaamisen vuoksi - ei koskaan esitetty lapsille alkuperäisessä muodossaan. Unlke the faggot shit nykyään.</w:t>
      </w:r>
    </w:p>
    <w:p>
      <w:r>
        <w:rPr>
          <w:b/>
          <w:u w:val="single"/>
        </w:rPr>
        <w:t xml:space="preserve">109764</w:t>
      </w:r>
    </w:p>
    <w:p>
      <w:r>
        <w:t xml:space="preserve">1. Juan Williamsin mukaan Fox Newsin ja Trumpin hallinnon välillä ei ole todellista eroa https://files.catbox.moe/6lf2qq.jpg https://kek.gg/u/nK6S https://kek.gg/u/nK6S</w:t>
      </w:r>
    </w:p>
    <w:p>
      <w:r>
        <w:rPr>
          <w:b/>
          <w:u w:val="single"/>
        </w:rPr>
        <w:t xml:space="preserve">109765</w:t>
      </w:r>
    </w:p>
    <w:p>
      <w:r>
        <w:t xml:space="preserve">2.</w:t>
        <w:tab/>
        <w:t xml:space="preserve">Juan Williams on vitun jälkeenjäänyt, joka syö lyijymaalin siruja ja kieltäytyi antamasta vaimonsa ostaa asetta sen jälkeen, kun tämä oli joutunut autovarkauden kohteeksi.</w:t>
      </w:r>
    </w:p>
    <w:p>
      <w:r>
        <w:rPr>
          <w:b/>
          <w:u w:val="single"/>
        </w:rPr>
        <w:t xml:space="preserve">109766</w:t>
      </w:r>
    </w:p>
    <w:p>
      <w:r>
        <w:t xml:space="preserve">1. Aye, yo, wth?   Vain koska minusta tuo "Kolumbuksen päivän vitsi" oli hauska...   Ei anna mitään lupaa - teille kaikille natseille, ajatella, että olemme ystävällisiä...   Tiedoksi: 'tumma huumori' ei ole sama asia * kuin sinä !</w:t>
      </w:r>
    </w:p>
    <w:p>
      <w:r>
        <w:rPr>
          <w:b/>
          <w:u w:val="single"/>
        </w:rPr>
        <w:t xml:space="preserve">109767</w:t>
      </w:r>
    </w:p>
    <w:p>
      <w:r>
        <w:t xml:space="preserve">2.</w:t>
        <w:tab/>
        <w:t xml:space="preserve">Minusta on aina huvittavaa, miten te normikonservatiivit teette näitä vaikuttavia henkisiä voimisteluita perustellaksenne vihaanne ihmisiä kohtaan, joiden "rasismin" laajuus on paskapostausta siitä, miten he vihaavat keskiverto neekerin käyttäytymistä (josta olet luultavasti samaa mieltä), mutta silti saatte palvoa myös perustajien isiä, jotka kirjaimellisesti omistivat neekereitä orjina.</w:t>
      </w:r>
    </w:p>
    <w:p>
      <w:r>
        <w:rPr>
          <w:b/>
          <w:u w:val="single"/>
        </w:rPr>
        <w:t xml:space="preserve">109768</w:t>
      </w:r>
    </w:p>
    <w:p>
      <w:r>
        <w:t xml:space="preserve">3.</w:t>
        <w:tab/>
        <w:tab/>
        <w:t xml:space="preserve">Vau, ...pilkut, pisteet... ajatteluprosessi... lauserakenne...   Ai niin, tuo vitun kulho päässäsi, kuin mielisairaalassa, jossa ilmeisesti istut... kertaa vapaata aikaa, btw...   En nimennyt sinua erityisesti...   En myöskään ole koskaan ollut yhteydessä tiliisi, mutta yritä sinä vain...</w:t>
      </w:r>
    </w:p>
    <w:p>
      <w:r>
        <w:rPr>
          <w:b/>
          <w:u w:val="single"/>
        </w:rPr>
        <w:t xml:space="preserve">109769</w:t>
      </w:r>
    </w:p>
    <w:p>
      <w:r>
        <w:t xml:space="preserve">4.</w:t>
        <w:tab/>
        <w:tab/>
        <w:tab/>
        <w:t xml:space="preserve">Sinulla ei ole moraalista etulyöntiasemaa luennoida ihmisille heidän rasismistaan, ellet yksiselitteisesti vastusta orjia omistaneiden valkoisten miesten ylistämistä. Mitä osaa tekopyhyydestäsi et ymmärrä?</w:t>
      </w:r>
    </w:p>
    <w:p>
      <w:r>
        <w:rPr>
          <w:b/>
          <w:u w:val="single"/>
        </w:rPr>
        <w:t xml:space="preserve">109770</w:t>
      </w:r>
    </w:p>
    <w:p>
      <w:r>
        <w:t xml:space="preserve">5.</w:t>
        <w:tab/>
        <w:tab/>
        <w:tab/>
        <w:tab/>
        <w:t xml:space="preserve">Suvussani ei ollut orjia... Koko väite: mykkä asia.</w:t>
      </w:r>
    </w:p>
    <w:p>
      <w:r>
        <w:rPr>
          <w:b/>
          <w:u w:val="single"/>
        </w:rPr>
        <w:t xml:space="preserve">109771</w:t>
      </w:r>
    </w:p>
    <w:p>
      <w:r>
        <w:t xml:space="preserve">6.</w:t>
        <w:tab/>
        <w:tab/>
        <w:tab/>
        <w:tab/>
        <w:t xml:space="preserve">Tuomitsette siis yksiselitteisesti George Washingtonin, Thomas Jeffersonin ja kaikki muut perustajaisät, jotka myös omistivat orjia, eikö niin?</w:t>
      </w:r>
    </w:p>
    <w:p>
      <w:r>
        <w:rPr>
          <w:b/>
          <w:u w:val="single"/>
        </w:rPr>
        <w:t xml:space="preserve">109772</w:t>
      </w:r>
    </w:p>
    <w:p>
      <w:r>
        <w:t xml:space="preserve">7.</w:t>
        <w:tab/>
        <w:tab/>
        <w:tab/>
        <w:tab/>
        <w:t xml:space="preserve">Historian tunti tänään? En tee kotitehtäviä puolestasi, etsi opettajasi.</w:t>
      </w:r>
    </w:p>
    <w:p>
      <w:r>
        <w:rPr>
          <w:b/>
          <w:u w:val="single"/>
        </w:rPr>
        <w:t xml:space="preserve">109773</w:t>
      </w:r>
    </w:p>
    <w:p>
      <w:r>
        <w:t xml:space="preserve">8.</w:t>
        <w:tab/>
        <w:tab/>
        <w:tab/>
        <w:tab/>
        <w:t xml:space="preserve">Aivan, kuten sanoin, haluatte saada kakkunne ja syödä sen myös koko "isänmaallisen" rasisminvastaisen tunteenne kanssa. Tämän takia kukaan ei ota teitä ääliöitä vakavasti. Joko te tuomitsette perustajaisät heidän rasistisesta käytännöstään omistaa neekereitä orjina, tai sitten olette menettäneet moraalisen korkeutenne luennoida ihmisille heidän rasismistaan. Se on hyvin yksinkertaista.</w:t>
      </w:r>
    </w:p>
    <w:p>
      <w:r>
        <w:rPr>
          <w:b/>
          <w:u w:val="single"/>
        </w:rPr>
        <w:t xml:space="preserve">109774</w:t>
      </w:r>
    </w:p>
    <w:p>
      <w:r>
        <w:t xml:space="preserve">9.</w:t>
        <w:tab/>
        <w:tab/>
        <w:tab/>
        <w:tab/>
        <w:tab/>
        <w:t xml:space="preserve">Hall pass aika on ohi...</w:t>
      </w:r>
    </w:p>
    <w:p>
      <w:r>
        <w:rPr>
          <w:b/>
          <w:u w:val="single"/>
        </w:rPr>
        <w:t xml:space="preserve">109775</w:t>
      </w:r>
    </w:p>
    <w:p>
      <w:r>
        <w:t xml:space="preserve">10.</w:t>
        <w:tab/>
        <w:tab/>
        <w:tab/>
        <w:tab/>
        <w:t xml:space="preserve">Hall pass aika on ohi...</w:t>
      </w:r>
    </w:p>
    <w:p>
      <w:r>
        <w:rPr>
          <w:b/>
          <w:u w:val="single"/>
        </w:rPr>
        <w:t xml:space="preserve">109776</w:t>
      </w:r>
    </w:p>
    <w:p>
      <w:r>
        <w:t xml:space="preserve">11.</w:t>
        <w:tab/>
        <w:tab/>
        <w:tab/>
        <w:tab/>
        <w:t xml:space="preserve">Käännös: "Työpäiväni täällä JIDF:ssä on ohi. Olen ollut koko päivän tekemisissä goyimien kanssa. En malta odottaa, että pääsen runkkaamaan israelilaiselle natsikeskitysleiripornolle"."</w:t>
      </w:r>
    </w:p>
    <w:p>
      <w:r>
        <w:rPr>
          <w:b/>
          <w:u w:val="single"/>
        </w:rPr>
        <w:t xml:space="preserve">109777</w:t>
      </w:r>
    </w:p>
    <w:p>
      <w:r>
        <w:t xml:space="preserve">12.</w:t>
        <w:tab/>
        <w:tab/>
        <w:tab/>
        <w:tab/>
        <w:tab/>
        <w:t xml:space="preserve">Olet epätoivoinen seksin tarpeessa... lopeta viestittely ...ei kiitos, janoinen persläpi.</w:t>
      </w:r>
    </w:p>
    <w:p>
      <w:r>
        <w:rPr>
          <w:b/>
          <w:u w:val="single"/>
        </w:rPr>
        <w:t xml:space="preserve">109778</w:t>
      </w:r>
    </w:p>
    <w:p>
      <w:r>
        <w:t xml:space="preserve">13.</w:t>
        <w:tab/>
        <w:tab/>
        <w:tab/>
        <w:tab/>
        <w:t xml:space="preserve">Kaipaat epätoivoisesti seksiä... ei kiitos, lopeta viittominen, janoinen perse.</w:t>
      </w:r>
    </w:p>
    <w:p>
      <w:r>
        <w:rPr>
          <w:b/>
          <w:u w:val="single"/>
        </w:rPr>
        <w:t xml:space="preserve">109779</w:t>
      </w:r>
    </w:p>
    <w:p>
      <w:r>
        <w:t xml:space="preserve">14.</w:t>
        <w:tab/>
        <w:tab/>
        <w:t xml:space="preserve">Normaalit kusipäiset konservatiivit ovat vain liberaaleja, jotka luulevat olevansa oikeistolaisia.</w:t>
      </w:r>
    </w:p>
    <w:p>
      <w:r>
        <w:rPr>
          <w:b/>
          <w:u w:val="single"/>
        </w:rPr>
        <w:t xml:space="preserve">109780</w:t>
      </w:r>
    </w:p>
    <w:p>
      <w:r>
        <w:t xml:space="preserve">1. Lol, Ok. Hyvä on sitten, ihan miten vain. Tarkoitan, että se on sinun tarinasi ja voit kertoa sen miten haluat. (Mikään ei enää yllätä minua.  Joten.....whatever</w:t>
      </w:r>
    </w:p>
    <w:p>
      <w:r>
        <w:rPr>
          <w:b/>
          <w:u w:val="single"/>
        </w:rPr>
        <w:t xml:space="preserve">109781</w:t>
      </w:r>
    </w:p>
    <w:p>
      <w:r>
        <w:t xml:space="preserve">2.</w:t>
        <w:tab/>
        <w:t xml:space="preserve">On hieman ironista, että patriarkaatti mahdollisti juutalaisten ylivallan, ja ennen juutalaisten ylivaltaa meillä ei ollut feminismiä. MGTOW on ironinen myös siksi, että se on ryhmä feministisiä miehiä, jotka väittävät vihaavansa feminismiä.  Uskon todella, että mies, joka syyttää naisia patriarkaatin epäonnistumisesta, on vain jiddish-trolli.  Mutta tavallaan odotin trolleja, joten jatkakaa vain.</w:t>
      </w:r>
    </w:p>
    <w:p>
      <w:r>
        <w:rPr>
          <w:b/>
          <w:u w:val="single"/>
        </w:rPr>
        <w:t xml:space="preserve">109782</w:t>
      </w:r>
    </w:p>
    <w:p>
      <w:r>
        <w:t xml:space="preserve">3.</w:t>
        <w:tab/>
        <w:tab/>
        <w:t xml:space="preserve">&gt;miehet ovat nykyään vastuussa siitä, mitä miehet 100+ vuotta sitten antoivat naisten tehdä &gt;naiset eivät ole vastuussa siitä, mitä he itse tekevät nykyään &gt;#MGTOW on aivan kuin #feminismi guiz! teeheee The absolute state of #GynoRight</w:t>
      </w:r>
    </w:p>
    <w:p>
      <w:r>
        <w:rPr>
          <w:b/>
          <w:u w:val="single"/>
        </w:rPr>
        <w:t xml:space="preserve">109783</w:t>
      </w:r>
    </w:p>
    <w:p>
      <w:r>
        <w:t xml:space="preserve">4.</w:t>
        <w:tab/>
        <w:tab/>
        <w:tab/>
        <w:t xml:space="preserve">Syyttelypeli ei toimi hyvin sinun kohdallasi.  Sen lisäksi, että syytät naisia epäonnistuneesta patriarkaatista (koska juutalainen ylivalta on epäonnistunut), valkoisten naisten syyttäminen juutalaisfeministeistä saa sinut aika hyvin menemään "omaa tietäsi". Nauran, koska MGTOW on feministinen liike ja totuus sattuu, eikö niin?</w:t>
      </w:r>
    </w:p>
    <w:p>
      <w:r>
        <w:rPr>
          <w:b/>
          <w:u w:val="single"/>
        </w:rPr>
        <w:t xml:space="preserve">109784</w:t>
      </w:r>
    </w:p>
    <w:p>
      <w:r>
        <w:t xml:space="preserve">5.</w:t>
        <w:tab/>
        <w:tab/>
        <w:tab/>
        <w:tab/>
        <w:t xml:space="preserve">Läski ruma lesbo synnyttää, ja näin saimme MGTOW:n, te olette yhteiskunnan hylkiöitä.</w:t>
      </w:r>
    </w:p>
    <w:p>
      <w:r>
        <w:rPr>
          <w:b/>
          <w:u w:val="single"/>
        </w:rPr>
        <w:t xml:space="preserve">109785</w:t>
      </w:r>
    </w:p>
    <w:p>
      <w:r>
        <w:t xml:space="preserve">6.</w:t>
        <w:tab/>
        <w:tab/>
        <w:tab/>
        <w:tab/>
        <w:tab/>
        <w:t xml:space="preserve">Ehkä se on naisen vika...   Äitisi</w:t>
      </w:r>
    </w:p>
    <w:p>
      <w:r>
        <w:rPr>
          <w:b/>
          <w:u w:val="single"/>
        </w:rPr>
        <w:t xml:space="preserve">109786</w:t>
      </w:r>
    </w:p>
    <w:p>
      <w:r>
        <w:t xml:space="preserve">1.</w:t>
      </w:r>
    </w:p>
    <w:p>
      <w:r>
        <w:rPr>
          <w:b/>
          <w:u w:val="single"/>
        </w:rPr>
        <w:t xml:space="preserve">109787</w:t>
      </w:r>
    </w:p>
    <w:p>
      <w:r>
        <w:t xml:space="preserve">2.</w:t>
        <w:tab/>
        <w:t xml:space="preserve">NWA = neekerit, joilla on asenne ........ tekee perhe-elokuvia ..... mikä vitun huijaus .... hän on silti neekeri, jolla on asenne.</w:t>
      </w:r>
    </w:p>
    <w:p>
      <w:r>
        <w:rPr>
          <w:b/>
          <w:u w:val="single"/>
        </w:rPr>
        <w:t xml:space="preserve">109788</w:t>
      </w:r>
    </w:p>
    <w:p>
      <w:r>
        <w:t xml:space="preserve">1. Paperittomat ostajat</w:t>
      </w:r>
    </w:p>
    <w:p>
      <w:r>
        <w:rPr>
          <w:b/>
          <w:u w:val="single"/>
        </w:rPr>
        <w:t xml:space="preserve">109789</w:t>
      </w:r>
    </w:p>
    <w:p>
      <w:r>
        <w:t xml:space="preserve">2.</w:t>
        <w:tab/>
        <w:t xml:space="preserve">Bwahaaaaaaw</w:t>
      </w:r>
    </w:p>
    <w:p>
      <w:r>
        <w:rPr>
          <w:b/>
          <w:u w:val="single"/>
        </w:rPr>
        <w:t xml:space="preserve">109790</w:t>
      </w:r>
    </w:p>
    <w:p>
      <w:r>
        <w:t xml:space="preserve">3.</w:t>
        <w:tab/>
        <w:tab/>
        <w:t xml:space="preserve">Tuota neekerihöpinää on paljon liikkeellä...</w:t>
      </w:r>
    </w:p>
    <w:p>
      <w:r>
        <w:rPr>
          <w:b/>
          <w:u w:val="single"/>
        </w:rPr>
        <w:t xml:space="preserve">109791</w:t>
      </w:r>
    </w:p>
    <w:p>
      <w:r>
        <w:t xml:space="preserve">4.</w:t>
        <w:tab/>
        <w:tab/>
        <w:tab/>
        <w:t xml:space="preserve">Vain valmistautuminen NFL:ään</w:t>
      </w:r>
    </w:p>
    <w:p>
      <w:r>
        <w:rPr>
          <w:b/>
          <w:u w:val="single"/>
        </w:rPr>
        <w:t xml:space="preserve">109792</w:t>
      </w:r>
    </w:p>
    <w:p>
      <w:r>
        <w:t xml:space="preserve">5.</w:t>
        <w:tab/>
        <w:tab/>
        <w:tab/>
        <w:t xml:space="preserve">Nuo kaksi kaveria taustalla ovat juutalaisia...</w:t>
      </w:r>
    </w:p>
    <w:p>
      <w:r>
        <w:rPr>
          <w:b/>
          <w:u w:val="single"/>
        </w:rPr>
        <w:t xml:space="preserve">109793</w:t>
      </w:r>
    </w:p>
    <w:p>
      <w:r>
        <w:t xml:space="preserve">6.</w:t>
        <w:tab/>
        <w:tab/>
        <w:tab/>
        <w:tab/>
        <w:t xml:space="preserve">Juutalaiset, jotka todella rakastavat kenkiä.</w:t>
      </w:r>
    </w:p>
    <w:p>
      <w:r>
        <w:rPr>
          <w:b/>
          <w:u w:val="single"/>
        </w:rPr>
        <w:t xml:space="preserve">109794</w:t>
      </w:r>
    </w:p>
    <w:p>
      <w:r>
        <w:t xml:space="preserve">7.</w:t>
        <w:tab/>
        <w:tab/>
        <w:tab/>
        <w:tab/>
        <w:t xml:space="preserve">Tavanomaiset epäillyt viettävät rentoa murtautumis- ja ryöstöpäivää jne.  Vahvaa työtä stereotypian mukaisesti!   Ihmiset ovat niin vitun itsekkäitä ja tyhmiä.</w:t>
      </w:r>
    </w:p>
    <w:p>
      <w:r>
        <w:rPr>
          <w:b/>
          <w:u w:val="single"/>
        </w:rPr>
        <w:t xml:space="preserve">109795</w:t>
      </w:r>
    </w:p>
    <w:p>
      <w:r>
        <w:t xml:space="preserve">1. Aina kun homot sanovat, ettei hallitusta voi voittaa voimalla, katsokaa tänne! Joukko kameroita ja neekerilihaa, ja he yrittävät yhä päättää, miten selviytyä.   #StudyINSuccess https://twitter.com/costareports/status/1048618964392312832</w:t>
      </w:r>
    </w:p>
    <w:p>
      <w:r>
        <w:rPr>
          <w:b/>
          <w:u w:val="single"/>
        </w:rPr>
        <w:t xml:space="preserve">109796</w:t>
      </w:r>
    </w:p>
    <w:p>
      <w:r>
        <w:t xml:space="preserve">1. Trump = juutalainen Trump = sionisti Trump = Israel First Amerikkalaiset = jälkeenjääneet</w:t>
      </w:r>
    </w:p>
    <w:p>
      <w:r>
        <w:rPr>
          <w:b/>
          <w:u w:val="single"/>
        </w:rPr>
        <w:t xml:space="preserve">109797</w:t>
      </w:r>
    </w:p>
    <w:p>
      <w:r>
        <w:t xml:space="preserve">1. Tavallinen perustuslaillisuuden kannattaja: Arteria : Maalausten tutkimus Bakteerit : Kahvilan takaovi Barium : Mitä lääkärit tekevät, kun potilaat kuolevat Benigni : Mitä olet, kun olet kahdeksan Katastrofikuvaus : Kissan etsiminen Kauteroi : Otti katsekontaktin häneen Koomaa : Välimerkki Dilata : Elää pitkään Peräruiske : Ei ystävä...... https://kek.gg/u/6kZb https://kek.gg/u/6kZb</w:t>
      </w:r>
    </w:p>
    <w:p>
      <w:r>
        <w:rPr>
          <w:b/>
          <w:u w:val="single"/>
        </w:rPr>
        <w:t xml:space="preserve">109798</w:t>
      </w:r>
    </w:p>
    <w:p>
      <w:r>
        <w:t xml:space="preserve">1. Doctor Who -sarjan 11. kauden vain kahden jakson jälkeen käyttäjien pisteet ovat alkaneet laskea verrattuna kriitikoiden pisteisiin. Sama vanha juttu aina kun sarja menee päin honkia.</w:t>
      </w:r>
    </w:p>
    <w:p>
      <w:r>
        <w:rPr>
          <w:b/>
          <w:u w:val="single"/>
        </w:rPr>
        <w:t xml:space="preserve">109799</w:t>
      </w:r>
    </w:p>
    <w:p>
      <w:r>
        <w:t xml:space="preserve">2.</w:t>
        <w:tab/>
        <w:t xml:space="preserve">Se ei kuitenkaan ole herätystä. Se meni lieberal paskanjauhantaan. Naislääkäri ja viime vuonna oli neekeriavustaja. Vitut heistä, ei kiinnosta.</w:t>
      </w:r>
    </w:p>
    <w:p>
      <w:r>
        <w:rPr>
          <w:b/>
          <w:u w:val="single"/>
        </w:rPr>
        <w:t xml:space="preserve">109800</w:t>
      </w:r>
    </w:p>
    <w:p>
      <w:r>
        <w:t xml:space="preserve">1. #Commie Michelle Obama: George W. Bush on "rikoskumppanini" https://www.legitgov.org/Michelle-Obama-George-W-Bush-my-partner-crime #MAGA #realDonaldTrump #tcot #GOP #RNC: [ #RINO #Establishment #Liberal ] George W. Bush on "rikoskumppanini" https://www.legitgov.org/Michelle-Obama-George-W-Bush-my-partner-crime #MAGA #realDonaldTrump #tcot #GOP #RNC</w:t>
      </w:r>
    </w:p>
    <w:p>
      <w:r>
        <w:rPr>
          <w:b/>
          <w:u w:val="single"/>
        </w:rPr>
        <w:t xml:space="preserve">109801</w:t>
      </w:r>
    </w:p>
    <w:p>
      <w:r>
        <w:t xml:space="preserve">2.</w:t>
        <w:tab/>
        <w:t xml:space="preserve">Jos tuo kusipää olisi voittanut vaalit, Yhdysvallat olisi menossa samaan suuntaan kuin Yhdistynyt kuningaskunta.</w:t>
      </w:r>
    </w:p>
    <w:p>
      <w:r>
        <w:rPr>
          <w:b/>
          <w:u w:val="single"/>
        </w:rPr>
        <w:t xml:space="preserve">109802</w:t>
      </w:r>
    </w:p>
    <w:p>
      <w:r>
        <w:t xml:space="preserve">1. Älä riko Halloweenin lakeja!  Tai joudutte vankilaan, lapset!  Seuraavalla asetuksella kielletään tietyt naamiaisasut "seksistisinä", "rasistisina", "homofobisina", "islamofobisina" tai "kulttuurin omimiseksi".     Jos pysyt perusasioissa, olet tietysti turvassa: Halloweenin PITÄISI olla aaveita, peikkoja, luurankoja, vampyyrejä (loukkaako tämä gootteja tai jotakin yli 50 sukupuolta?) jne.  Pelottavaa paskaa, ei vammaisia piirroshahmoja. https://freedomoutpost.com/cities-now-threatening-jail-time-and-fines-for-kids-over-12-who-go-trick-or-treating/.</w:t>
      </w:r>
    </w:p>
    <w:p>
      <w:r>
        <w:rPr>
          <w:b/>
          <w:u w:val="single"/>
        </w:rPr>
        <w:t xml:space="preserve">109803</w:t>
      </w:r>
    </w:p>
    <w:p>
      <w:r>
        <w:t xml:space="preserve">2.</w:t>
        <w:tab/>
        <w:t xml:space="preserve">Eli muzzien itsemurhapommittajaksi tai MS-13:n jäseneksi pukeutuminen on kiellettyä?</w:t>
      </w:r>
    </w:p>
    <w:p>
      <w:r>
        <w:rPr>
          <w:b/>
          <w:u w:val="single"/>
        </w:rPr>
        <w:t xml:space="preserve">109804</w:t>
      </w:r>
    </w:p>
    <w:p>
      <w:r>
        <w:t xml:space="preserve">1. Oletko menestynyt? Kuinka ihanaa! Ja vieläpä valkoisessa maassa! Olen niin iloinen! Jos nyt voisitte siirtää menestyksenne afrikkalaiseen kotimaahanne...</w:t>
      </w:r>
    </w:p>
    <w:p>
      <w:r>
        <w:rPr>
          <w:b/>
          <w:u w:val="single"/>
        </w:rPr>
        <w:t xml:space="preserve">109805</w:t>
      </w:r>
    </w:p>
    <w:p>
      <w:r>
        <w:t xml:space="preserve">2.</w:t>
        <w:tab/>
        <w:t xml:space="preserve">kanadalainen pekoni imee hiekkaneekereiden kyrpää</w:t>
      </w:r>
    </w:p>
    <w:p>
      <w:r>
        <w:rPr>
          <w:b/>
          <w:u w:val="single"/>
        </w:rPr>
        <w:t xml:space="preserve">109806</w:t>
      </w:r>
    </w:p>
    <w:p>
      <w:r>
        <w:t xml:space="preserve">3.</w:t>
        <w:tab/>
        <w:tab/>
        <w:t xml:space="preserve">Tarkoitatko Trudeauta? Hän todellakin tarkoittaa.</w:t>
      </w:r>
    </w:p>
    <w:p>
      <w:r>
        <w:rPr>
          <w:b/>
          <w:u w:val="single"/>
        </w:rPr>
        <w:t xml:space="preserve">109807</w:t>
      </w:r>
    </w:p>
    <w:p>
      <w:r>
        <w:t xml:space="preserve">4.</w:t>
        <w:tab/>
        <w:tab/>
        <w:tab/>
        <w:t xml:space="preserve">Oikein, anteeksi, että yleistin näin. Tuo koko hiekkaneekeritaivaan maakunta pitäisi tuhota. hiekkaneekereistä tulee ongelmia.</w:t>
      </w:r>
    </w:p>
    <w:p>
      <w:r>
        <w:rPr>
          <w:b/>
          <w:u w:val="single"/>
        </w:rPr>
        <w:t xml:space="preserve">109808</w:t>
      </w:r>
    </w:p>
    <w:p>
      <w:r>
        <w:t xml:space="preserve">5.</w:t>
        <w:tab/>
        <w:tab/>
        <w:tab/>
        <w:tab/>
        <w:t xml:space="preserve">He ovat jo.</w:t>
      </w:r>
    </w:p>
    <w:p>
      <w:r>
        <w:rPr>
          <w:b/>
          <w:u w:val="single"/>
        </w:rPr>
        <w:t xml:space="preserve">109809</w:t>
      </w:r>
    </w:p>
    <w:p>
      <w:r>
        <w:t xml:space="preserve">1. @Talionis "Tämä kaveri"? Tarkoitatko alt-tiliäsi? Sinun täytyy olla yksi vitun jälkeenjäänyt natsi, jos luulet, että olet "paahtanut" minua millään tavalla puhumalla vasemmistorasismin salaliittopaskaa.</w:t>
      </w:r>
    </w:p>
    <w:p>
      <w:r>
        <w:rPr>
          <w:b/>
          <w:u w:val="single"/>
        </w:rPr>
        <w:t xml:space="preserve">109810</w:t>
      </w:r>
    </w:p>
    <w:p>
      <w:r>
        <w:t xml:space="preserve">1. https://www.youtube.com/watch?v=fmh8zYyAgbc Onko Jared Kushner juutalainen Messias?  Tiedä lisää uutisia</w:t>
      </w:r>
    </w:p>
    <w:p>
      <w:r>
        <w:rPr>
          <w:b/>
          <w:u w:val="single"/>
        </w:rPr>
        <w:t xml:space="preserve">109811</w:t>
      </w:r>
    </w:p>
    <w:p>
      <w:r>
        <w:t xml:space="preserve">2.</w:t>
        <w:tab/>
        <w:t xml:space="preserve">Hän on neekeri Trumpin puupinossa...</w:t>
      </w:r>
    </w:p>
    <w:p>
      <w:r>
        <w:rPr>
          <w:b/>
          <w:u w:val="single"/>
        </w:rPr>
        <w:t xml:space="preserve">109812</w:t>
      </w:r>
    </w:p>
    <w:p>
      <w:r>
        <w:t xml:space="preserve">1. STFU #NPC homo!</w:t>
      </w:r>
    </w:p>
    <w:p>
      <w:r>
        <w:rPr>
          <w:b/>
          <w:u w:val="single"/>
        </w:rPr>
        <w:t xml:space="preserve">109813</w:t>
      </w:r>
    </w:p>
    <w:p>
      <w:r>
        <w:t xml:space="preserve">1. EI...</w:t>
      </w:r>
    </w:p>
    <w:p>
      <w:r>
        <w:rPr>
          <w:b/>
          <w:u w:val="single"/>
        </w:rPr>
        <w:t xml:space="preserve">109814</w:t>
      </w:r>
    </w:p>
    <w:p>
      <w:r>
        <w:t xml:space="preserve">2.</w:t>
        <w:tab/>
        <w:t xml:space="preserve">Hylkään pahuuden.</w:t>
      </w:r>
    </w:p>
    <w:p>
      <w:r>
        <w:rPr>
          <w:b/>
          <w:u w:val="single"/>
        </w:rPr>
        <w:t xml:space="preserve">109815</w:t>
      </w:r>
    </w:p>
    <w:p>
      <w:r>
        <w:t xml:space="preserve">3.</w:t>
        <w:tab/>
        <w:tab/>
        <w:t xml:space="preserve">Aivan oikein, valehteleva muslimiroska!</w:t>
      </w:r>
    </w:p>
    <w:p>
      <w:r>
        <w:rPr>
          <w:b/>
          <w:u w:val="single"/>
        </w:rPr>
        <w:t xml:space="preserve">109816</w:t>
      </w:r>
    </w:p>
    <w:p>
      <w:r>
        <w:t xml:space="preserve">1. Kansallismielisyys antaa yksilölle äänen maailmassa ja identiteetin.Se antaa kansalaisille myös taloudellista valtaa. Sitä kaltaisesi sieluton kommari ei ymmärrä. Kollektivismi varastaa tuottavilta ja antaa sen tuottamattomille.</w:t>
      </w:r>
    </w:p>
    <w:p>
      <w:r>
        <w:rPr>
          <w:b/>
          <w:u w:val="single"/>
        </w:rPr>
        <w:t xml:space="preserve">109817</w:t>
      </w:r>
    </w:p>
    <w:p>
      <w:r>
        <w:t xml:space="preserve">2.</w:t>
        <w:tab/>
        <w:t xml:space="preserve">Olet koulutettu yli älykkyytesi, Eric.Kansakunta on ryhmä ihmisiä, joilla on samat intressit. Hyvä yritys kuitenkin.</w:t>
      </w:r>
    </w:p>
    <w:p>
      <w:r>
        <w:rPr>
          <w:b/>
          <w:u w:val="single"/>
        </w:rPr>
        <w:t xml:space="preserve">109818</w:t>
      </w:r>
    </w:p>
    <w:p>
      <w:r>
        <w:t xml:space="preserve">3.</w:t>
        <w:tab/>
        <w:tab/>
        <w:t xml:space="preserve">Jay on borg. Sinut assimiloidaan. Vastarinta on turhaa. Mikä ääliö.</w:t>
      </w:r>
    </w:p>
    <w:p>
      <w:r>
        <w:rPr>
          <w:b/>
          <w:u w:val="single"/>
        </w:rPr>
        <w:t xml:space="preserve">109819</w:t>
      </w:r>
    </w:p>
    <w:p>
      <w:r>
        <w:t xml:space="preserve">1. Hänen poistamisensa pysäyttäminen oikeudenmukaisuuden vuoksi | The True NPC Way https://www.youtube.com/watch?v=V_q6vYdAMk4 https://www.youtube.com/watch?v=V_q6vYdAMk4</w:t>
      </w:r>
    </w:p>
    <w:p>
      <w:r>
        <w:rPr>
          <w:b/>
          <w:u w:val="single"/>
        </w:rPr>
        <w:t xml:space="preserve">109820</w:t>
      </w:r>
    </w:p>
    <w:p>
      <w:r>
        <w:t xml:space="preserve">2.</w:t>
        <w:tab/>
        <w:t xml:space="preserve">He ovat 0-2 koko tämän koko lentokoneen pysäyttämisen kanssa pelastaakseen muzzi-paskan.</w:t>
      </w:r>
    </w:p>
    <w:p>
      <w:r>
        <w:rPr>
          <w:b/>
          <w:u w:val="single"/>
        </w:rPr>
        <w:t xml:space="preserve">109821</w:t>
      </w:r>
    </w:p>
    <w:p>
      <w:r>
        <w:t xml:space="preserve">1. Jos haluatte nähdä, miten jälkeenjääneiksi yliopistomme ovat tulleet, tämä on pakko nähdä. #hilarious!</w:t>
      </w:r>
    </w:p>
    <w:p>
      <w:r>
        <w:rPr>
          <w:b/>
          <w:u w:val="single"/>
        </w:rPr>
        <w:t xml:space="preserve">109822</w:t>
      </w:r>
    </w:p>
    <w:p>
      <w:r>
        <w:t xml:space="preserve">1. #MemeWars #JobsNotMobs #JobsNotMobs</w:t>
      </w:r>
    </w:p>
    <w:p>
      <w:r>
        <w:rPr>
          <w:b/>
          <w:u w:val="single"/>
        </w:rPr>
        <w:t xml:space="preserve">109823</w:t>
      </w:r>
    </w:p>
    <w:p>
      <w:r>
        <w:t xml:space="preserve">2.</w:t>
        <w:tab/>
        <w:t xml:space="preserve">BASED neekeri hymyilee lähellä tietokonetta</w:t>
      </w:r>
    </w:p>
    <w:p>
      <w:r>
        <w:rPr>
          <w:b/>
          <w:u w:val="single"/>
        </w:rPr>
        <w:t xml:space="preserve">109824</w:t>
      </w:r>
    </w:p>
    <w:p>
      <w:r>
        <w:t xml:space="preserve">1. Hmmm 'Olen harhainen'. he-he.  OK nazigurl. Sait minut kiinni.  Jättäisitkö minut nyt rauhaan, jotta voin jatkaa maailman pyörittämistä muiden joojeni kanssa?</w:t>
      </w:r>
    </w:p>
    <w:p>
      <w:r>
        <w:rPr>
          <w:b/>
          <w:u w:val="single"/>
        </w:rPr>
        <w:t xml:space="preserve">109825</w:t>
      </w:r>
    </w:p>
    <w:p>
      <w:r>
        <w:t xml:space="preserve">2.</w:t>
        <w:tab/>
        <w:t xml:space="preserve">Tämä hintti merkitsee ihmisiä ja pyytää, että hänet jätetään rauhaan...     Olen varma, että haluaisit jatkaa täysin virheellisiä väitteitäsi ilman, että kukaan murskaa paskapuheesi @KekistaniSailor. Ei onnistu, pikku ämmä. Juokse takaisin turvalliseen paikkaasi.</w:t>
      </w:r>
    </w:p>
    <w:p>
      <w:r>
        <w:rPr>
          <w:b/>
          <w:u w:val="single"/>
        </w:rPr>
        <w:t xml:space="preserve">109826</w:t>
      </w:r>
    </w:p>
    <w:p>
      <w:r>
        <w:t xml:space="preserve">1. ALYSSA MILANO USKOO, ETTÄ TRUMP KÄYTTÄÄ KULTTIVOIMIA AMERIKKALAISTEN HALLITSEMISEKSI. 🤣🤣🤣🤣🤣🤣🤣🤣🤣🤣🤣🤣🤣🤣🤣🤣🤣🤣🤣 https://youtu.be/L27UKs3N-L0 https://redd.it/9m4hfu</w:t>
      </w:r>
    </w:p>
    <w:p>
      <w:r>
        <w:rPr>
          <w:b/>
          <w:u w:val="single"/>
        </w:rPr>
        <w:t xml:space="preserve">109827</w:t>
      </w:r>
    </w:p>
    <w:p>
      <w:r>
        <w:t xml:space="preserve">2.</w:t>
        <w:tab/>
        <w:t xml:space="preserve">Jonny kertoo isälleen koulun jälkeen, että hänen opettajansa kertoi hänelle, että hänen pitäisi pyytää isäänsä kertomaan hänelle, mitä eroa on pillulla ja vaginalla. Isä ottaa esiin likaisen lehden, jossa on Allyssa Milanon keskiaukeama, ja kiertää pillua ja sanoo: "Tuo on vagina." Okei, isä, mikä on pillu? Kaikki ympyrän ulkopuolella.</w:t>
      </w:r>
    </w:p>
    <w:p>
      <w:r>
        <w:rPr>
          <w:b/>
          <w:u w:val="single"/>
        </w:rPr>
        <w:t xml:space="preserve">109828</w:t>
      </w:r>
    </w:p>
    <w:p>
      <w:r>
        <w:t xml:space="preserve">1. Joku vitun jälkeenjäänyt Qanon-puomi sekoaa ja ampuu synagogassa. Tarvitsemme ratkaisun puomikysymykseen NYT.</w:t>
      </w:r>
    </w:p>
    <w:p>
      <w:r>
        <w:rPr>
          <w:b/>
          <w:u w:val="single"/>
        </w:rPr>
        <w:t xml:space="preserve">109829</w:t>
      </w:r>
    </w:p>
    <w:p>
      <w:r>
        <w:t xml:space="preserve">1. Richard Branson valitteli tänään Brexitistä.</w:t>
      </w:r>
    </w:p>
    <w:p>
      <w:r>
        <w:rPr>
          <w:b/>
          <w:u w:val="single"/>
        </w:rPr>
        <w:t xml:space="preserve">109830</w:t>
      </w:r>
    </w:p>
    <w:p>
      <w:r>
        <w:t xml:space="preserve">2.</w:t>
        <w:tab/>
        <w:t xml:space="preserve">NHS:n haastaminen oikeuteen miljoonista osoitti, että olet kuningas mulkku Branson.</w:t>
      </w:r>
    </w:p>
    <w:p>
      <w:r>
        <w:rPr>
          <w:b/>
          <w:u w:val="single"/>
        </w:rPr>
        <w:t xml:space="preserve">109831</w:t>
      </w:r>
    </w:p>
    <w:p>
      <w:r>
        <w:t xml:space="preserve">1. Tai sitten voisimme ensin poistaa mulkut, sulkea rajat, karkottaa laittomat maahanmuuttajat ja sitten tehdä sopimuksen mustien kanssa - korvaukset vastineeksi kaikkien vuoden 1965 jälkeen tulleiden ei-afrikkalaisten maahanmuuttajien ja heidän jälkeläistensä kansalaisuuden joukkovapautuksesta.</w:t>
      </w:r>
    </w:p>
    <w:p>
      <w:r>
        <w:rPr>
          <w:b/>
          <w:u w:val="single"/>
        </w:rPr>
        <w:t xml:space="preserve">109832</w:t>
      </w:r>
    </w:p>
    <w:p>
      <w:r>
        <w:t xml:space="preserve">2.</w:t>
        <w:tab/>
        <w:t xml:space="preserve">Lol haluaisitko oman henkilökohtaisen yksisarvisen, joka liittyy tähän fantasiaasi?</w:t>
      </w:r>
    </w:p>
    <w:p>
      <w:r>
        <w:rPr>
          <w:b/>
          <w:u w:val="single"/>
        </w:rPr>
        <w:t xml:space="preserve">109833</w:t>
      </w:r>
    </w:p>
    <w:p>
      <w:r>
        <w:t xml:space="preserve">3.</w:t>
        <w:tab/>
        <w:tab/>
        <w:t xml:space="preserve">Skenaarioni on paras mahdollinen tapaus mahdollisuuksien rajoissa.   Vallankumous nyt -skenaario on haave.</w:t>
      </w:r>
    </w:p>
    <w:p>
      <w:r>
        <w:rPr>
          <w:b/>
          <w:u w:val="single"/>
        </w:rPr>
        <w:t xml:space="preserve">109834</w:t>
      </w:r>
    </w:p>
    <w:p>
      <w:r>
        <w:t xml:space="preserve">4.</w:t>
        <w:tab/>
        <w:tab/>
        <w:tab/>
        <w:t xml:space="preserve">Olet nähnyt V for vendettan liian monta kertaa. Meillä on paljon paremmat mahdollisuudet muodostaa miliisejä, jotka ovat todella valmiita selviytymään myrskystä, kun tämä monikulttuurinen paskaläjä romahtaa, kuin meillä on koskaan mahdollisuus saada GOP tekemään oikein meille. Mutta sinä HALUAT säilyttää vallitsevan tilanteen, koska kuten kaikki muutkin, olet kiinnostunut siitä.</w:t>
      </w:r>
    </w:p>
    <w:p>
      <w:r>
        <w:rPr>
          <w:b/>
          <w:u w:val="single"/>
        </w:rPr>
        <w:t xml:space="preserve">109835</w:t>
      </w:r>
    </w:p>
    <w:p>
      <w:r>
        <w:t xml:space="preserve">5.</w:t>
        <w:tab/>
        <w:tab/>
        <w:tab/>
        <w:tab/>
        <w:t xml:space="preserve">Kaikki, jotka pitävät juoksevasta vedestä ja sähköstä, ovat sitoutuneita.</w:t>
      </w:r>
    </w:p>
    <w:p>
      <w:r>
        <w:rPr>
          <w:b/>
          <w:u w:val="single"/>
        </w:rPr>
        <w:t xml:space="preserve">109836</w:t>
      </w:r>
    </w:p>
    <w:p>
      <w:r>
        <w:t xml:space="preserve">6.</w:t>
        <w:tab/>
        <w:tab/>
        <w:tab/>
        <w:tab/>
        <w:tab/>
        <w:t xml:space="preserve">On hyvä tietää, että sinulle on tärkeämpää kuin valkoisen rodun selviytyminen, että voit nalkuttaa liberaaleista internetissä ja että voit puhdistaa vaginasi kylpyvedellä. Sinä ja kaikki muut, jotka kieltäytyvät myöntämästä, että aika tarttua aseisiin on jo kauan sitten mennyt, ansaitsette kaiken sen, mitä on tulossa.</w:t>
      </w:r>
    </w:p>
    <w:p>
      <w:r>
        <w:rPr>
          <w:b/>
          <w:u w:val="single"/>
        </w:rPr>
        <w:t xml:space="preserve">109837</w:t>
      </w:r>
    </w:p>
    <w:p>
      <w:r>
        <w:t xml:space="preserve">7.</w:t>
        <w:tab/>
        <w:tab/>
        <w:tab/>
        <w:tab/>
        <w:tab/>
        <w:tab/>
        <w:t xml:space="preserve">Olet tyhmä ja saat itsesi ja muut pidätetyksi turhista ja turhista eleistä.</w:t>
      </w:r>
    </w:p>
    <w:p>
      <w:r>
        <w:rPr>
          <w:b/>
          <w:u w:val="single"/>
        </w:rPr>
        <w:t xml:space="preserve">109838</w:t>
      </w:r>
    </w:p>
    <w:p>
      <w:r>
        <w:t xml:space="preserve">8.</w:t>
        <w:tab/>
        <w:tab/>
        <w:tab/>
        <w:tab/>
        <w:tab/>
        <w:tab/>
        <w:tab/>
        <w:t xml:space="preserve">Ja sinä taputat sille, koska olet yhtä paskiainen kuin kaikki ne ihmiset, joiden väität tuhoavan Amerikan.</w:t>
      </w:r>
    </w:p>
    <w:p>
      <w:r>
        <w:rPr>
          <w:b/>
          <w:u w:val="single"/>
        </w:rPr>
        <w:t xml:space="preserve">109839</w:t>
      </w:r>
    </w:p>
    <w:p>
      <w:r>
        <w:t xml:space="preserve">9.</w:t>
        <w:tab/>
        <w:tab/>
        <w:tab/>
        <w:tab/>
        <w:tab/>
        <w:tab/>
        <w:tab/>
        <w:tab/>
        <w:t xml:space="preserve">On surullista, mitä Charlottesvilleen menneille kavereille tapahtui... mutta ennakoitavissa.</w:t>
      </w:r>
    </w:p>
    <w:p>
      <w:r>
        <w:rPr>
          <w:b/>
          <w:u w:val="single"/>
        </w:rPr>
        <w:t xml:space="preserve">109840</w:t>
      </w:r>
    </w:p>
    <w:p>
      <w:r>
        <w:t xml:space="preserve">10.</w:t>
        <w:tab/>
        <w:tab/>
        <w:tab/>
        <w:tab/>
        <w:tab/>
        <w:tab/>
        <w:tab/>
        <w:tab/>
        <w:tab/>
        <w:t xml:space="preserve">No, on ennustettavissa, että neekerit raiskaavat ja murhaavat kaikki, joista välität, jos emme ala lynkkaamaan heitä taas, mutta suoraan sanottuna kieltäytymisesi ei vain tehdä, vaan jopa puolustaa sitä, mikä on välttämätöntä, ei jätä minulle sympatiaa sinua kohtaan.</w:t>
      </w:r>
    </w:p>
    <w:p>
      <w:r>
        <w:rPr>
          <w:b/>
          <w:u w:val="single"/>
        </w:rPr>
        <w:t xml:space="preserve">109841</w:t>
      </w:r>
    </w:p>
    <w:p>
      <w:r>
        <w:t xml:space="preserve">11.</w:t>
        <w:tab/>
        <w:tab/>
        <w:tab/>
        <w:tab/>
        <w:tab/>
        <w:tab/>
        <w:tab/>
        <w:tab/>
        <w:tab/>
        <w:tab/>
        <w:t xml:space="preserve">Yltiöpäisen dystooppinen näkemyksesi elämästä Yhdysvalloissa vuonna 2018 selittää epätoivosi.   Rikollisuus on nykyään huomattavasti vähäisempää kuin vuonna 1990.   Jättäkää synkkä ja tuomitseva kaikukammionne ja haistelkaa ruusuja.</w:t>
      </w:r>
    </w:p>
    <w:p>
      <w:r>
        <w:rPr>
          <w:b/>
          <w:u w:val="single"/>
        </w:rPr>
        <w:t xml:space="preserve">109842</w:t>
      </w:r>
    </w:p>
    <w:p>
      <w:r>
        <w:t xml:space="preserve">12.</w:t>
        <w:tab/>
        <w:tab/>
        <w:tab/>
        <w:tab/>
        <w:tab/>
        <w:tab/>
        <w:tab/>
        <w:tab/>
        <w:tab/>
        <w:tab/>
        <w:tab/>
        <w:t xml:space="preserve">Hieno vasemmistolainen puheenaihe. En voi kävellä kadulla ilman pelkoa siitä, että joku neekeri hyökkää kimppuuni, koska katsoin häntä väärin, ja että joudun loppuelämäkseni vankilaan, kun neekerivalamiehistö tuomitsee minut viharikoksesta riippumatta siitä, kuinka perusteltua voimankäyttöni on ollut. Joten kertokaa minulle lisää siitä, miten hyvässä kunnossa Amerikka ja vapauteni ovat.</w:t>
      </w:r>
    </w:p>
    <w:p>
      <w:r>
        <w:rPr>
          <w:b/>
          <w:u w:val="single"/>
        </w:rPr>
        <w:t xml:space="preserve">109843</w:t>
      </w:r>
    </w:p>
    <w:p>
      <w:r>
        <w:t xml:space="preserve">13.</w:t>
        <w:tab/>
        <w:tab/>
        <w:tab/>
        <w:tab/>
        <w:tab/>
        <w:tab/>
        <w:tab/>
        <w:tab/>
        <w:tab/>
        <w:tab/>
        <w:tab/>
        <w:tab/>
        <w:t xml:space="preserve">Mikä vittu sinua vaivaa? Käytätkö lääkkeitä harhaluuloiseen hysteriaasi? Asuin St. John's Parishissa Etelä-Louisianassa, enkä koskaan pelännyt niin paljon. Väkivaltarikollisuus vähenee koko maassa ja lisääntyy vain maan väkirikkaimpien kaupunkien gettokeskuksissa. Missä sinä asut kärsiessäsi tällaisesta hysteriasta?</w:t>
      </w:r>
    </w:p>
    <w:p>
      <w:r>
        <w:rPr>
          <w:b/>
          <w:u w:val="single"/>
        </w:rPr>
        <w:t xml:space="preserve">109844</w:t>
      </w:r>
    </w:p>
    <w:p>
      <w:r>
        <w:t xml:space="preserve">14.</w:t>
        <w:tab/>
        <w:tab/>
        <w:tab/>
        <w:tab/>
        <w:tab/>
        <w:tab/>
        <w:tab/>
        <w:tab/>
        <w:tab/>
        <w:tab/>
        <w:tab/>
        <w:tab/>
        <w:tab/>
        <w:t xml:space="preserve">Voi vain maan pääkaupunki. Nyt on vuosi 2018 ja minä olen oikeistolainen retardi. Luuletko tosiaan, että valtakunnallinen rikollisuusluku muuttaa yhtään mitään minun tilanteeseeni? Teidät kaikki yllätetään, kun tämä paska lopulta iskee teihin. Tämän takia kannatan epäironisesti pakkointegraatiota koko maassa.</w:t>
      </w:r>
    </w:p>
    <w:p>
      <w:r>
        <w:rPr>
          <w:b/>
          <w:u w:val="single"/>
        </w:rPr>
        <w:t xml:space="preserve">109845</w:t>
      </w:r>
    </w:p>
    <w:p>
      <w:r>
        <w:t xml:space="preserve">15.</w:t>
        <w:tab/>
        <w:tab/>
        <w:tab/>
        <w:tab/>
        <w:tab/>
        <w:tab/>
        <w:tab/>
        <w:tab/>
        <w:tab/>
        <w:tab/>
        <w:tab/>
        <w:tab/>
        <w:tab/>
        <w:tab/>
        <w:t xml:space="preserve">Vasemmistolainen jälkeenjäänyt</w:t>
      </w:r>
    </w:p>
    <w:p>
      <w:r>
        <w:rPr>
          <w:b/>
          <w:u w:val="single"/>
        </w:rPr>
        <w:t xml:space="preserve">109846</w:t>
      </w:r>
    </w:p>
    <w:p>
      <w:r>
        <w:t xml:space="preserve">1. Jälkeenjääneiden pedojen pitäisi lähteä pois, mutta pedot maksavat edelleen microtardin kaltaisille. Gab shadow bannaa minut, koska jahtaan wictorin ja buttchipin kaltaisia retardoituneita shillereitä.</w:t>
      </w:r>
    </w:p>
    <w:p>
      <w:r>
        <w:rPr>
          <w:b/>
          <w:u w:val="single"/>
        </w:rPr>
        <w:t xml:space="preserve">109847</w:t>
      </w:r>
    </w:p>
    <w:p>
      <w:r>
        <w:t xml:space="preserve">2.</w:t>
        <w:tab/>
        <w:t xml:space="preserve">Jotkut pillut äänestivät alas ilman kommenttia.</w:t>
      </w:r>
    </w:p>
    <w:p>
      <w:r>
        <w:rPr>
          <w:b/>
          <w:u w:val="single"/>
        </w:rPr>
        <w:t xml:space="preserve">109848</w:t>
      </w:r>
    </w:p>
    <w:p>
      <w:r>
        <w:t xml:space="preserve">1. Jos se tulee olemaan demokraatit tai vitun kusipäät, jotka aikovat pitää 1% tyhmistä kusipäätä huipulla hallitsemassa maailmaa shitti ja ohittaa kaikki kuolevat ja nälkää näkevät mitä politiikka auttaa sinua kusipää juutalainen sisäsiittoinen Rothschild sika hallita ikuisesti</w:t>
      </w:r>
    </w:p>
    <w:p>
      <w:r>
        <w:rPr>
          <w:b/>
          <w:u w:val="single"/>
        </w:rPr>
        <w:t xml:space="preserve">109849</w:t>
      </w:r>
    </w:p>
    <w:p>
      <w:r>
        <w:t xml:space="preserve">1. Jos ajattelisin, että saisin viddya vankilassa, teeskentelisin melkein mitä tahansa paitsi neekerirakkautta.</w:t>
      </w:r>
    </w:p>
    <w:p>
      <w:r>
        <w:rPr>
          <w:b/>
          <w:u w:val="single"/>
        </w:rPr>
        <w:t xml:space="preserve">109850</w:t>
      </w:r>
    </w:p>
    <w:p>
      <w:r>
        <w:t xml:space="preserve">1. Hei natsit, tiedättehän, ettei Hitler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109851</w:t>
      </w:r>
    </w:p>
    <w:p>
      <w:r>
        <w:t xml:space="preserve">2.</w:t>
      </w:r>
    </w:p>
    <w:p>
      <w:r>
        <w:rPr>
          <w:b/>
          <w:u w:val="single"/>
        </w:rPr>
        <w:t xml:space="preserve">109852</w:t>
      </w:r>
    </w:p>
    <w:p>
      <w:r>
        <w:t xml:space="preserve">3.</w:t>
        <w:tab/>
        <w:tab/>
        <w:t xml:space="preserve">bye homo</w:t>
      </w:r>
    </w:p>
    <w:p>
      <w:r>
        <w:rPr>
          <w:b/>
          <w:u w:val="single"/>
        </w:rPr>
        <w:t xml:space="preserve">109853</w:t>
      </w:r>
    </w:p>
    <w:p>
      <w:r>
        <w:t xml:space="preserve">1. VALEHTELEVA VITUN NEEKERI !!</w:t>
      </w:r>
    </w:p>
    <w:p>
      <w:r>
        <w:rPr>
          <w:b/>
          <w:u w:val="single"/>
        </w:rPr>
        <w:t xml:space="preserve">109854</w:t>
      </w:r>
    </w:p>
    <w:p>
      <w:r>
        <w:t xml:space="preserve">2.</w:t>
        <w:tab/>
        <w:t xml:space="preserve">Annan AINA vähintään 20 % tippiä riippumatta siitä, kuka tarjoilee.</w:t>
      </w:r>
    </w:p>
    <w:p>
      <w:r>
        <w:rPr>
          <w:b/>
          <w:u w:val="single"/>
        </w:rPr>
        <w:t xml:space="preserve">109855</w:t>
      </w:r>
    </w:p>
    <w:p>
      <w:r>
        <w:t xml:space="preserve">3.</w:t>
        <w:tab/>
        <w:t xml:space="preserve">Miksi en anna rahaa go fund me -rahastoon tai mihinkään muuhunkaan!</w:t>
      </w:r>
    </w:p>
    <w:p>
      <w:r>
        <w:rPr>
          <w:b/>
          <w:u w:val="single"/>
        </w:rPr>
        <w:t xml:space="preserve">109856</w:t>
      </w:r>
    </w:p>
    <w:p>
      <w:r>
        <w:t xml:space="preserve">4.</w:t>
        <w:tab/>
        <w:t xml:space="preserve">Käsiala huutaa, että neekeri kirjoitti tämän.</w:t>
      </w:r>
    </w:p>
    <w:p>
      <w:r>
        <w:rPr>
          <w:b/>
          <w:u w:val="single"/>
        </w:rPr>
        <w:t xml:space="preserve">109857</w:t>
      </w:r>
    </w:p>
    <w:p>
      <w:r>
        <w:t xml:space="preserve">5.</w:t>
        <w:tab/>
        <w:t xml:space="preserve">Mutta ehkä se oli erehdys ja he tarkoittivat, että mustat eivät anna tippiä?</w:t>
      </w:r>
    </w:p>
    <w:p>
      <w:r>
        <w:rPr>
          <w:b/>
          <w:u w:val="single"/>
        </w:rPr>
        <w:t xml:space="preserve">109858</w:t>
      </w:r>
    </w:p>
    <w:p>
      <w:r>
        <w:t xml:space="preserve">6.</w:t>
        <w:tab/>
        <w:t xml:space="preserve">Niiden ihmisten, jotka jäävät kiinni valehtelusta, pitäisi istua vankilassa. Lisäksi heidät pitäisi pakottaa käyttämään voileipäkylttiä, jossa kerrotaan heidän rikoksestaan yhteiskuntaa kohtaan. Nämä valheet ovat pahempia kuin laittomat aseet.</w:t>
      </w:r>
    </w:p>
    <w:p>
      <w:r>
        <w:rPr>
          <w:b/>
          <w:u w:val="single"/>
        </w:rPr>
        <w:t xml:space="preserve">109859</w:t>
      </w:r>
    </w:p>
    <w:p>
      <w:r>
        <w:t xml:space="preserve">7.</w:t>
        <w:tab/>
        <w:t xml:space="preserve">Ensimmäinen oppitunti, jonka opin tarjoilijana; mustat eivät anna tippiä! Tämä vahvistui vuosien ajan alalla ollessani (voin laskea yhden käden sormilla montako kertaa mustat antoivat tippiä).</w:t>
      </w:r>
    </w:p>
    <w:p>
      <w:r>
        <w:rPr>
          <w:b/>
          <w:u w:val="single"/>
        </w:rPr>
        <w:t xml:space="preserve">109860</w:t>
      </w:r>
    </w:p>
    <w:p>
      <w:r>
        <w:t xml:space="preserve">8.</w:t>
        <w:tab/>
        <w:t xml:space="preserve">Oikea.....I tippi perustuu palveluun.</w:t>
      </w:r>
    </w:p>
    <w:p>
      <w:r>
        <w:rPr>
          <w:b/>
          <w:u w:val="single"/>
        </w:rPr>
        <w:t xml:space="preserve">109861</w:t>
      </w:r>
    </w:p>
    <w:p>
      <w:r>
        <w:t xml:space="preserve">1. Vain muistutus</w:t>
      </w:r>
    </w:p>
    <w:p>
      <w:r>
        <w:rPr>
          <w:b/>
          <w:u w:val="single"/>
        </w:rPr>
        <w:t xml:space="preserve">109862</w:t>
      </w:r>
    </w:p>
    <w:p>
      <w:r>
        <w:t xml:space="preserve">2.</w:t>
        <w:tab/>
        <w:t xml:space="preserve">Tämä ei ollut Stevens. Ihmisten on todellakin tarkistettava lähteensä ennen julkaisemista. Älä viitsi, olemme parempia kuin tämä. https://rogerhollander.wordpress.com/2009/11/24/bagram-a-living-hell/.</w:t>
      </w:r>
    </w:p>
    <w:p>
      <w:r>
        <w:rPr>
          <w:b/>
          <w:u w:val="single"/>
        </w:rPr>
        <w:t xml:space="preserve">109863</w:t>
      </w:r>
    </w:p>
    <w:p>
      <w:r>
        <w:t xml:space="preserve">3.</w:t>
        <w:tab/>
        <w:tab/>
        <w:t xml:space="preserve">Sinä vain jatkat sitä, etkö vain 🐽🐽 kiltti pikku muzzie-sympatiseeraaja Mene nyt noutamaan ämmä 😂😂😂😂</w:t>
      </w:r>
    </w:p>
    <w:p>
      <w:r>
        <w:rPr>
          <w:b/>
          <w:u w:val="single"/>
        </w:rPr>
        <w:t xml:space="preserve">109864</w:t>
      </w:r>
    </w:p>
    <w:p>
      <w:r>
        <w:t xml:space="preserve">1. Keski-oikealla. Kuten miljoonat kunnon ihmiset :)</w:t>
      </w:r>
    </w:p>
    <w:p>
      <w:r>
        <w:rPr>
          <w:b/>
          <w:u w:val="single"/>
        </w:rPr>
        <w:t xml:space="preserve">109865</w:t>
      </w:r>
    </w:p>
    <w:p>
      <w:r>
        <w:t xml:space="preserve">2.</w:t>
        <w:tab/>
        <w:t xml:space="preserve">@HankRearden Itse asiassa hän identifioi itsensä juutalaiseksi ylivertaistelijaksi, jonka tärkeimpiä ideologisia kantoja ovat valkoisten vastainen viha ja myrkyllinen semitismi.   Hän ei ole oikeastaan kovinkaan kiinnostunut taloudellisista ja sosiaalisista kysymyksistä valkoisten kimppuun hyökkäämisen lisäksi.   Hän kiistää kaiken semiittisen perimän ja väittää, että hänen motivaationsa on itseviha, jota ajaa systeemisen semitismin sisäistäminen.</w:t>
      </w:r>
    </w:p>
    <w:p>
      <w:r>
        <w:rPr>
          <w:b/>
          <w:u w:val="single"/>
        </w:rPr>
        <w:t xml:space="preserve">109866</w:t>
      </w:r>
    </w:p>
    <w:p>
      <w:r>
        <w:t xml:space="preserve">3.</w:t>
        <w:tab/>
        <w:tab/>
        <w:t xml:space="preserve">Kyllä, kuten jatkuvasti sanotte. Olet kuitenkin epäonnistunut täydellisesti joka kerta esittämään yhdenkin valkoisten vastaisen viestini. Se, että sanoo muiden rotujen olevan myös ok, ei ole valkoisten vastaista. Vain sinun aivorungossasi. Ja on turha teeskennellä, että olen juutalainen piilottaaksesi järkytyksesi. Useimmat normaalit valkoihoiset tuntevat samoin kuin minä :)</w:t>
      </w:r>
    </w:p>
    <w:p>
      <w:r>
        <w:rPr>
          <w:b/>
          <w:u w:val="single"/>
        </w:rPr>
        <w:t xml:space="preserve">109867</w:t>
      </w:r>
    </w:p>
    <w:p>
      <w:r>
        <w:t xml:space="preserve">4.</w:t>
        <w:tab/>
        <w:tab/>
        <w:tab/>
        <w:t xml:space="preserve">Itse julistamasi "riittävä lukutaito" on vajonnut uudelle pohjalukemalle. Tunnustin väitteesi ei-semitistisestä perimästä ja väitteesi siitä, että valkoisten vastainen vihasi ei ole vaistomaista, vaan järjestelmällisen semitismin sisäistämisestä johtuvaa itsevihaa. Miksi väität, että olet heimon jäsen?   Surullista!</w:t>
      </w:r>
    </w:p>
    <w:p>
      <w:r>
        <w:rPr>
          <w:b/>
          <w:u w:val="single"/>
        </w:rPr>
        <w:t xml:space="preserve">109868</w:t>
      </w:r>
    </w:p>
    <w:p>
      <w:r>
        <w:t xml:space="preserve">5.</w:t>
        <w:tab/>
        <w:tab/>
        <w:tab/>
        <w:tab/>
        <w:t xml:space="preserve">Um! Näen siinä paljon sanoja, jotka on suunniteltu hämmentämään. Mutta kun ne kaikki lasketaan yhteen, =:n vastakkaisella puolella lukee nolla. Tämä johtuu varmaan siitä, että et pysty lähettämään yhtään valkoisten vastaista viestiäni ja haluat sotkea vesiä, jotta et näyttäisi idiootilta jo viidettä kertaa. Kyllä!</w:t>
      </w:r>
    </w:p>
    <w:p>
      <w:r>
        <w:rPr>
          <w:b/>
          <w:u w:val="single"/>
        </w:rPr>
        <w:t xml:space="preserve">109869</w:t>
      </w:r>
    </w:p>
    <w:p>
      <w:r>
        <w:t xml:space="preserve">6.</w:t>
        <w:tab/>
        <w:tab/>
        <w:tab/>
        <w:tab/>
        <w:tab/>
        <w:t xml:space="preserve">Arvostan sitä, että myönnät avoimesti hämmennyksesi (ja törkeän puutteellisen sanavarastosi).   Mutta jatkuvat heiveröiset kiertelyyrityksesi ovat säälittäviä.   JOKAINEN viestisi on vitriolinen, epäjohdonmukainen hyökkäys kaikkia vastaan, jotka uskaltavat ilmaista positiivista valkoista identiteettiä.   Mainitse yksikin viesti, jossa olet hyökännyt ei-valkoista henkilöä vastaan hänen identiteettinsä vuoksi.</w:t>
      </w:r>
    </w:p>
    <w:p>
      <w:r>
        <w:rPr>
          <w:b/>
          <w:u w:val="single"/>
        </w:rPr>
        <w:t xml:space="preserve">109870</w:t>
      </w:r>
    </w:p>
    <w:p>
      <w:r>
        <w:t xml:space="preserve">7.</w:t>
        <w:tab/>
        <w:tab/>
        <w:tab/>
        <w:tab/>
        <w:tab/>
        <w:tab/>
        <w:t xml:space="preserve">Lisää suuria sanoja, joiden tarkoituksena on hämmentää ja peittää kyvyttömyytesi tukea väitteitäsi. En ole koskaan hyökännyt ketään vastaan, joka ilmaisee valkoista positiivisuutta. Ainoat ääliöt, joiden kimppuun hyökkään, ovat sinun kaltaisesi, jotka tulevat MINUN luokseni vihaten muita rotuja. Sekoitat sen, että hyökkään sinua vastaan, koska olet tietämätön ääliö, valkoiseen rotuun. Sinä et edusta valkoista rotua.</w:t>
      </w:r>
    </w:p>
    <w:p>
      <w:r>
        <w:rPr>
          <w:b/>
          <w:u w:val="single"/>
        </w:rPr>
        <w:t xml:space="preserve">109871</w:t>
      </w:r>
    </w:p>
    <w:p>
      <w:r>
        <w:t xml:space="preserve">8.</w:t>
        <w:tab/>
        <w:tab/>
        <w:tab/>
        <w:tab/>
        <w:tab/>
        <w:tab/>
        <w:tab/>
        <w:t xml:space="preserve">Arvostan avointa tunnustustasi siitä, että myrkyllinen, vihan täyttämä semitismi on niin vääristänyt "ajatteluasi", että refleksiivisesti käsität kaikenlaisen valkoisen identiteetin "vihaksi"... ja kaikenlaisen ei-valkoisen identiteetin "hyväksi".   Mielenkiintoinen patologia.</w:t>
      </w:r>
    </w:p>
    <w:p>
      <w:r>
        <w:rPr>
          <w:b/>
          <w:u w:val="single"/>
        </w:rPr>
        <w:t xml:space="preserve">109872</w:t>
      </w:r>
    </w:p>
    <w:p>
      <w:r>
        <w:t xml:space="preserve">9.</w:t>
        <w:tab/>
        <w:tab/>
        <w:tab/>
        <w:tab/>
        <w:tab/>
        <w:tab/>
        <w:tab/>
        <w:tab/>
        <w:t xml:space="preserve">Lol Nyt olet menossa täysimittaiseen sosialistisen aivorungon sulamiseen. Minulla on tämä vaikutus vasemmistoon. Toistat itseäsi loputtomiin toivoen, että siitä tulee totta. Selvä merkki mielisairaudesta. Seuraavaksi varmaan haukut minua tuhmilla nimillä. Niinkö?)</w:t>
      </w:r>
    </w:p>
    <w:p>
      <w:r>
        <w:rPr>
          <w:b/>
          <w:u w:val="single"/>
        </w:rPr>
        <w:t xml:space="preserve">109873</w:t>
      </w:r>
    </w:p>
    <w:p>
      <w:r>
        <w:t xml:space="preserve">10.</w:t>
        <w:tab/>
        <w:tab/>
        <w:tab/>
        <w:tab/>
        <w:tab/>
        <w:tab/>
        <w:tab/>
        <w:tab/>
        <w:tab/>
        <w:t xml:space="preserve">Epätoivoinen, räpiköivä yrityksesi harhauttaa huomiota valkoisten vastaisesta vihastasi höpöttelemällä epäjohdonmukaisesti epäolennaisista taloudellisista kysymyksistä on pantu asianmukaisesti merkille.   Surullista!</w:t>
      </w:r>
    </w:p>
    <w:p>
      <w:r>
        <w:rPr>
          <w:b/>
          <w:u w:val="single"/>
        </w:rPr>
        <w:t xml:space="preserve">109874</w:t>
      </w:r>
    </w:p>
    <w:p>
      <w:r>
        <w:t xml:space="preserve">11.</w:t>
        <w:tab/>
        <w:tab/>
        <w:tab/>
        <w:tab/>
        <w:tab/>
        <w:tab/>
        <w:tab/>
        <w:tab/>
        <w:tab/>
        <w:tab/>
        <w:t xml:space="preserve">Älä koskaan vihaa vihollistasi. Viha on tunnereaktio. Tunteet voivat vaikuttaa tavoitteeseesi. Rakasta vihollistasi ja purista, älä vedä. ~Tämä on ollut PSA</w:t>
      </w:r>
    </w:p>
    <w:p>
      <w:r>
        <w:rPr>
          <w:b/>
          <w:u w:val="single"/>
        </w:rPr>
        <w:t xml:space="preserve">109875</w:t>
      </w:r>
    </w:p>
    <w:p>
      <w:r>
        <w:t xml:space="preserve">12.</w:t>
        <w:tab/>
        <w:tab/>
        <w:tab/>
        <w:tab/>
        <w:tab/>
        <w:tab/>
        <w:tab/>
        <w:tab/>
        <w:tab/>
        <w:tab/>
        <w:tab/>
        <w:t xml:space="preserve">Omg hintti, vihaan sinua ja haluaisin potkia sinua turpaan.</w:t>
      </w:r>
    </w:p>
    <w:p>
      <w:r>
        <w:rPr>
          <w:b/>
          <w:u w:val="single"/>
        </w:rPr>
        <w:t xml:space="preserve">109876</w:t>
      </w:r>
    </w:p>
    <w:p>
      <w:r>
        <w:t xml:space="preserve">1. Seja o mestre do seu coração e não faça do coração o seu mestre.  Ole sydämesi isäntä äläkä tee sydämestäsi isäntääsi.  - Heisei Shimpen Gosho -</w:t>
      </w:r>
    </w:p>
    <w:p>
      <w:r>
        <w:rPr>
          <w:b/>
          <w:u w:val="single"/>
        </w:rPr>
        <w:t xml:space="preserve">109877</w:t>
      </w:r>
    </w:p>
    <w:p>
      <w:r>
        <w:t xml:space="preserve">2.</w:t>
        <w:tab/>
        <w:t xml:space="preserve">Älä sano minulle, mitä tehdä</w:t>
      </w:r>
    </w:p>
    <w:p>
      <w:r>
        <w:rPr>
          <w:b/>
          <w:u w:val="single"/>
        </w:rPr>
        <w:t xml:space="preserve">109878</w:t>
      </w:r>
    </w:p>
    <w:p>
      <w:r>
        <w:t xml:space="preserve">3.</w:t>
        <w:tab/>
        <w:tab/>
        <w:t xml:space="preserve">Lyön vetoa, että et ole homo.</w:t>
      </w:r>
    </w:p>
    <w:p>
      <w:r>
        <w:rPr>
          <w:b/>
          <w:u w:val="single"/>
        </w:rPr>
        <w:t xml:space="preserve">109879</w:t>
      </w:r>
    </w:p>
    <w:p>
      <w:r>
        <w:t xml:space="preserve">1.</w:t>
      </w:r>
    </w:p>
    <w:p>
      <w:r>
        <w:rPr>
          <w:b/>
          <w:u w:val="single"/>
        </w:rPr>
        <w:t xml:space="preserve">109880</w:t>
      </w:r>
    </w:p>
    <w:p>
      <w:r>
        <w:t xml:space="preserve">2.</w:t>
        <w:tab/>
        <w:t xml:space="preserve">Jep... Obama oli matalien odotusten presidentti, koska hänellä ei ollut koskaan elämässään yksityisen sektorin työpaikkaa, eikä hän ymmärtänyt talouden perusasioita. Muistatteko hänen "uusi normaali" -puheensa, jossa hän yritti vakuuttaa meille, että hänen C-luokan talous- ja työpaikkakasvunsa oli jotakin, mitä oli odotettavissa koko ajan?!  Nykyhistorian huonoin presidentti.</w:t>
      </w:r>
    </w:p>
    <w:p>
      <w:r>
        <w:rPr>
          <w:b/>
          <w:u w:val="single"/>
        </w:rPr>
        <w:t xml:space="preserve">109881</w:t>
      </w:r>
    </w:p>
    <w:p>
      <w:r>
        <w:t xml:space="preserve">3.</w:t>
        <w:tab/>
        <w:tab/>
        <w:t xml:space="preserve">Hän on maailman pahin #NPC-terroristihomo...</w:t>
      </w:r>
    </w:p>
    <w:p>
      <w:r>
        <w:rPr>
          <w:b/>
          <w:u w:val="single"/>
        </w:rPr>
        <w:t xml:space="preserve">109882</w:t>
      </w:r>
    </w:p>
    <w:p>
      <w:r>
        <w:t xml:space="preserve">1. Valkoiset keskittyvät enemmän työhön... tuottavuus on korkeampi... silti monissa töissä on orjatyövoiman hinta.... massat voivat tehdä enemmän työtä kuin valkoiset epäreilun talousjärjestelmän avulla...</w:t>
      </w:r>
    </w:p>
    <w:p>
      <w:r>
        <w:rPr>
          <w:b/>
          <w:u w:val="single"/>
        </w:rPr>
        <w:t xml:space="preserve">109883</w:t>
      </w:r>
    </w:p>
    <w:p>
      <w:r>
        <w:t xml:space="preserve">2.</w:t>
        <w:tab/>
        <w:t xml:space="preserve">Olin bussipysäkillä, ja kolme mustaa miestä odotti siellä kanssani, kaksi parikymppistä ja yksi yli 40-vuotias, ja he riitelivät siitä, kuka teki vähiten töitä ollessaan töissä. Yksi, jolla oli vartijan univormu, kehuskeli nukkuvansa suurimman osan työvuorostaan.</w:t>
      </w:r>
    </w:p>
    <w:p>
      <w:r>
        <w:rPr>
          <w:b/>
          <w:u w:val="single"/>
        </w:rPr>
        <w:t xml:space="preserve">109884</w:t>
      </w:r>
    </w:p>
    <w:p>
      <w:r>
        <w:t xml:space="preserve">3.</w:t>
        <w:tab/>
        <w:tab/>
        <w:t xml:space="preserve">Mikä on "musta", hintti?</w:t>
      </w:r>
    </w:p>
    <w:p>
      <w:r>
        <w:rPr>
          <w:b/>
          <w:u w:val="single"/>
        </w:rPr>
        <w:t xml:space="preserve">109885</w:t>
      </w:r>
    </w:p>
    <w:p>
      <w:r>
        <w:t xml:space="preserve">4.</w:t>
        <w:tab/>
        <w:tab/>
        <w:tab/>
        <w:t xml:space="preserve">Nämä kolme miestä bussipysäkillä, luulin sen olevan selvää. Kun sanoin "kolme mustaa miestä", musta kuvaili miehiä. Joten "mustia" ovat nuo kolme miestä.   Oppitunnin loppu.</w:t>
      </w:r>
    </w:p>
    <w:p>
      <w:r>
        <w:rPr>
          <w:b/>
          <w:u w:val="single"/>
        </w:rPr>
        <w:t xml:space="preserve">109886</w:t>
      </w:r>
    </w:p>
    <w:p>
      <w:r>
        <w:t xml:space="preserve">5.</w:t>
        <w:tab/>
        <w:tab/>
        <w:tab/>
        <w:tab/>
        <w:t xml:space="preserve">Tämän takia menet jalat edellä puuhakoneeseen, senkin valkoisten vastainen paskiainen (Tämä juntti kysyy aina "mitä on valkoinen", kun joku rohkenee ehdottaa, että valkoisten pitäisi ehkä liittoutua, koska meitä vastaan hyökätään joka puolelta, mutta hänellä ei ole ongelmia tulkita, mitä "musta" tarkoittaa).</w:t>
      </w:r>
    </w:p>
    <w:p>
      <w:r>
        <w:rPr>
          <w:b/>
          <w:u w:val="single"/>
        </w:rPr>
        <w:t xml:space="preserve">109887</w:t>
      </w:r>
    </w:p>
    <w:p>
      <w:r>
        <w:t xml:space="preserve">6.</w:t>
        <w:tab/>
        <w:tab/>
        <w:tab/>
        <w:tab/>
        <w:tab/>
        <w:t xml:space="preserve">Ja kun kysyin, mikä on valkoista, et osannut vastata. Ja näet, miten yksinkertaista on vastata kysymykseen. Mutta koska olet vielä yksinkertaisempi kuin vastaus, et pystynyt vastaamaan yksinkertaiseen kysymykseen, yksinkertainen.   Sinun kannattaisi ehkä lopettaa lyijymaalilastujen syöminen, se oli vain ajatus.</w:t>
      </w:r>
    </w:p>
    <w:p>
      <w:r>
        <w:rPr>
          <w:b/>
          <w:u w:val="single"/>
        </w:rPr>
        <w:t xml:space="preserve">109888</w:t>
      </w:r>
    </w:p>
    <w:p>
      <w:r>
        <w:t xml:space="preserve">7.</w:t>
        <w:tab/>
        <w:tab/>
        <w:tab/>
        <w:tab/>
        <w:tab/>
        <w:tab/>
        <w:t xml:space="preserve">Ei armoa, jenkki. Sinä ja kaikki, joista välitätte, saatte kuolla tuskallisen, kurjan kuoleman keskitysleireillä (joko meidän tai heidän voimin), ja se johtuu siitä, että ette pysty toteuttamaan saarnamianne normeja ja vastustamaan kaikkien kansojen rasismia tasapuolisesti. Toivottavasti perheesi ymmärtää, kuinka paljon valheelliset arvosi merkitsivät sinulle.</w:t>
      </w:r>
    </w:p>
    <w:p>
      <w:r>
        <w:rPr>
          <w:b/>
          <w:u w:val="single"/>
        </w:rPr>
        <w:t xml:space="preserve">109889</w:t>
      </w:r>
    </w:p>
    <w:p>
      <w:r>
        <w:t xml:space="preserve">8.</w:t>
        <w:tab/>
        <w:tab/>
        <w:tab/>
        <w:tab/>
        <w:tab/>
        <w:tab/>
        <w:tab/>
        <w:t xml:space="preserve">Uhkailet minua jatkuvasti, ja veikkaan, että kusisit housuihisi, jos joutuisit oikeasti taistelemaan. Äitien kellarissa Call of Duty -pelaaminen ei tee sinusta soturia.   Meidän joukkomme?   Sinä ja kaksi kaveriasi, joiden kaluja imette?   Faktan toteaminen ei ole rasistista, joten sinulla ei ole argumenttia. Onko se, että kerroin heidän ikänsä, ikärasismia? Onko se, että sanon, että toisella oli vartijan univormu, vartijuutta?   Koska olet rasisti, kaikki liittyy rotuun.</w:t>
      </w:r>
    </w:p>
    <w:p>
      <w:r>
        <w:rPr>
          <w:b/>
          <w:u w:val="single"/>
        </w:rPr>
        <w:t xml:space="preserve">109890</w:t>
      </w:r>
    </w:p>
    <w:p>
      <w:r>
        <w:t xml:space="preserve">9.</w:t>
        <w:tab/>
        <w:tab/>
        <w:tab/>
        <w:tab/>
        <w:tab/>
        <w:tab/>
        <w:tab/>
        <w:tab/>
        <w:t xml:space="preserve">Kaikessa on kyse rodusta. Vain valehtelijat ja juutalaiset sanovat, ettei se ole sitä.   Neekerin rakastaja.</w:t>
      </w:r>
    </w:p>
    <w:p>
      <w:r>
        <w:rPr>
          <w:b/>
          <w:u w:val="single"/>
        </w:rPr>
        <w:t xml:space="preserve">109891</w:t>
      </w:r>
    </w:p>
    <w:p>
      <w:r>
        <w:t xml:space="preserve">1. 3 vuotta sitten:   Motherfucker https://www.breitbart.com/politics/2015/10/28/gop-establishments-rick-wilson-donor-class-must-put-a-bullet-in-donald-trump/</w:t>
      </w:r>
    </w:p>
    <w:p>
      <w:r>
        <w:rPr>
          <w:b/>
          <w:u w:val="single"/>
        </w:rPr>
        <w:t xml:space="preserve">109892</w:t>
      </w:r>
    </w:p>
    <w:p>
      <w:r>
        <w:t xml:space="preserve">2.</w:t>
        <w:tab/>
        <w:t xml:space="preserve">näyttää siltä, että tutkimus on paik</w:t>
      </w:r>
      <w:r>
        <w:t xml:space="preserve"> Voi olla, että kaveri on vain typerä mulkku tai hän oli humalassa. mutta asia on silti tutkittava.</w:t>
      </w:r>
    </w:p>
    <w:p>
      <w:r>
        <w:rPr>
          <w:b/>
          <w:u w:val="single"/>
        </w:rPr>
        <w:t xml:space="preserve">109893</w:t>
      </w:r>
    </w:p>
    <w:p>
      <w:r>
        <w:t xml:space="preserve">1. Kongressin ykkösdemokraatti: Nämä kumoukselliset KOMMUNISTIT käyttävät täsmälleen samaa pelikirjaa, jota he ovat käyttäneet VENÄJÄ-VALHEEN yhteydessä. Ei mitään todellisia todisteita, vain manipuloiva feministinen CUNT, joka lukee käsikirjoituksesta ja syyttää kunniakasta miestä naurettavasta väitteestä. Totta kai hän on syyllinen näiden kulttuurimarxistien indoktrinoimien sikojen silmissä. Heidän silmissään valkoiset ja erityisesti valkoiset miehet ovat vihollisia.  Samaan aikaan he vieraannuttavat entistä enemmän kannattajakuntaansa, joista jotkut todella tulevat järkiinsä ja näkevät, miten pahoja ja ilkeitä nämä kunniattomat siat ovat. https://www.thegatewaypundit.com/2018/10/top-congressional-democrat-were-going-to-investigate-kavanaugh-if-hes-confirmed-the-house-will-have-to-video/.</w:t>
      </w:r>
    </w:p>
    <w:p>
      <w:r>
        <w:rPr>
          <w:b/>
          <w:u w:val="single"/>
        </w:rPr>
        <w:t xml:space="preserve">109894</w:t>
      </w:r>
    </w:p>
    <w:p>
      <w:r>
        <w:t xml:space="preserve">1.</w:t>
      </w:r>
    </w:p>
    <w:p>
      <w:r>
        <w:rPr>
          <w:b/>
          <w:u w:val="single"/>
        </w:rPr>
        <w:t xml:space="preserve">109895</w:t>
      </w:r>
    </w:p>
    <w:p>
      <w:r>
        <w:t xml:space="preserve">2.</w:t>
        <w:tab/>
        <w:t xml:space="preserve">Olen Alabaman neekeri ja haluan olla vapaa...</w:t>
      </w:r>
    </w:p>
    <w:p>
      <w:r>
        <w:rPr>
          <w:b/>
          <w:u w:val="single"/>
        </w:rPr>
        <w:t xml:space="preserve">109896</w:t>
      </w:r>
    </w:p>
    <w:p>
      <w:r>
        <w:t xml:space="preserve">1. Muslimitaksinkuljettaja huutaa "Allah!" Hakkaa 62-vuotiasta juutalaismiestä Brooklynin kadulla (VIDEO) https://www.thegatewaypundit.com/2018/10/muslim-cab-driver-shouting-allah-beats-62-year-old-jewish-man-in-brooklyn-street-video/ via @gatewaypundit</w:t>
      </w:r>
    </w:p>
    <w:p>
      <w:r>
        <w:rPr>
          <w:b/>
          <w:u w:val="single"/>
        </w:rPr>
        <w:t xml:space="preserve">109897</w:t>
      </w:r>
    </w:p>
    <w:p>
      <w:r>
        <w:t xml:space="preserve">2.</w:t>
        <w:tab/>
        <w:t xml:space="preserve">Minulle on toistuvasti vakuutettu, että Mooslime-invaasio tehtiin täysin Joooooosin käskystä.   Ovatko ihmiset, jotka sanovat niin, valehtelijoita vai propagandisteja? Tai ehkä he eivät tarkoita juutalaisia sanoessaan juutalaiset? Vai eikö tämä rättipää ole saanut muistiota?</w:t>
      </w:r>
    </w:p>
    <w:p>
      <w:r>
        <w:rPr>
          <w:b/>
          <w:u w:val="single"/>
        </w:rPr>
        <w:t xml:space="preserve">109898</w:t>
      </w:r>
    </w:p>
    <w:p>
      <w:r>
        <w:t xml:space="preserve">1. STEM-koulutuksen käytännöt - kuten perinteinen tapa opettaa matematiikkaa - tuottavat "patriarkaalisuutta, heteronormatiivisuutta, valkoista ylivaltaa, eurosentrismiä, (uus)kolonialismia, kykenevyys-ismiä, luokkahierarkiaa, työelämän epätasa-arvoa, antroposentrismiä ja/tai muita", väittävät professorit. https://pjmedia.com/trending/canadian-profs-claim-stem-promotes-eurocentrism-and-white-supremacy/.</w:t>
      </w:r>
    </w:p>
    <w:p>
      <w:r>
        <w:rPr>
          <w:b/>
          <w:u w:val="single"/>
        </w:rPr>
        <w:t xml:space="preserve">109899</w:t>
      </w:r>
    </w:p>
    <w:p>
      <w:r>
        <w:t xml:space="preserve">2.</w:t>
        <w:tab/>
        <w:t xml:space="preserve">Ilman STEM:iä saamme neekerien saastuttaman Afrikan......., eivätkä edes afrikkalaiset halua asua Afrikassa.</w:t>
      </w:r>
    </w:p>
    <w:p>
      <w:r>
        <w:rPr>
          <w:b/>
          <w:u w:val="single"/>
        </w:rPr>
        <w:t xml:space="preserve">109900</w:t>
      </w:r>
    </w:p>
    <w:p>
      <w:r>
        <w:t xml:space="preserve">1. Vaikka kannatankin sananvapautta, olen hämmästynyt siitä, että Gabilla on niin paljon rasisteja. Toivottavasti sen kasvaessa heistä tulee pienempi vähemmistö.</w:t>
      </w:r>
    </w:p>
    <w:p>
      <w:r>
        <w:rPr>
          <w:b/>
          <w:u w:val="single"/>
        </w:rPr>
        <w:t xml:space="preserve">109901</w:t>
      </w:r>
    </w:p>
    <w:p>
      <w:r>
        <w:t xml:space="preserve">2.</w:t>
        <w:tab/>
        <w:t xml:space="preserve">Lakkaa olemasta hintti ja puolusta rotuasi, valkoinen mies.</w:t>
      </w:r>
    </w:p>
    <w:p>
      <w:r>
        <w:rPr>
          <w:b/>
          <w:u w:val="single"/>
        </w:rPr>
        <w:t xml:space="preserve">109902</w:t>
      </w:r>
    </w:p>
    <w:p>
      <w:r>
        <w:t xml:space="preserve">1. #GabFam #Australia muutama vuosi Daddy Coolin perustamisen jälkeen syntyi luultavasti kaikkien aikojen menestynein Oz Rock -yhtye.   AC/DC - Thunderstruck https://youtu.be/v2AC41dglnM</w:t>
      </w:r>
    </w:p>
    <w:p>
      <w:r>
        <w:rPr>
          <w:b/>
          <w:u w:val="single"/>
        </w:rPr>
        <w:t xml:space="preserve">109903</w:t>
      </w:r>
    </w:p>
    <w:p>
      <w:r>
        <w:t xml:space="preserve">2.</w:t>
        <w:tab/>
        <w:t xml:space="preserve">kuollut homo</w:t>
      </w:r>
    </w:p>
    <w:p>
      <w:r>
        <w:rPr>
          <w:b/>
          <w:u w:val="single"/>
        </w:rPr>
        <w:t xml:space="preserve">109904</w:t>
      </w:r>
    </w:p>
    <w:p>
      <w:r>
        <w:t xml:space="preserve">1. Jim ei näyttänyt haluavan lähteä Alt Rightin kimppuun, mutta koska he ovat korkea-älykkäitä galaksiälykköjä, he keksivät keinon saada hänet lopettamaan heidät. Hyvää työtä, kaverit, olette kaikki todella fiksuja ihmisiä ettekä vaikuta spagettia vuodattavilta homoilta.</w:t>
      </w:r>
    </w:p>
    <w:p>
      <w:r>
        <w:rPr>
          <w:b/>
          <w:u w:val="single"/>
        </w:rPr>
        <w:t xml:space="preserve">109905</w:t>
      </w:r>
    </w:p>
    <w:p>
      <w:r>
        <w:t xml:space="preserve">2.</w:t>
        <w:tab/>
        <w:t xml:space="preserve">Koskeeko tämä Dio-homoa, vai tapahtuiko jotain muuta?</w:t>
      </w:r>
    </w:p>
    <w:p>
      <w:r>
        <w:rPr>
          <w:b/>
          <w:u w:val="single"/>
        </w:rPr>
        <w:t xml:space="preserve">109906</w:t>
      </w:r>
    </w:p>
    <w:p>
      <w:r>
        <w:t xml:space="preserve">3.</w:t>
        <w:tab/>
        <w:tab/>
        <w:t xml:space="preserve">Oletan, että tämä on lähinnä tietynlainen ääliö, joka valittaa Jimistä, ja useimmat alt-right-aktivistit todennäköisesti antavat hänelle hieman löysää, koska hänellä on HaPA-vauvoja.</w:t>
      </w:r>
    </w:p>
    <w:p>
      <w:r>
        <w:rPr>
          <w:b/>
          <w:u w:val="single"/>
        </w:rPr>
        <w:t xml:space="preserve">109907</w:t>
      </w:r>
    </w:p>
    <w:p>
      <w:r>
        <w:t xml:space="preserve">1. Vai kaltaisesi homo?</w:t>
      </w:r>
    </w:p>
    <w:p>
      <w:r>
        <w:rPr>
          <w:b/>
          <w:u w:val="single"/>
        </w:rPr>
        <w:t xml:space="preserve">109908</w:t>
      </w:r>
    </w:p>
    <w:p>
      <w:r>
        <w:t xml:space="preserve">1. Pakistanin tutkimuksen yhdysvaltalainen professori @CChristineFair on sitä mieltä, että "oikeutetut valkoiset miehet" pitäisi teurastaa. Hän myös hengailee Yhdysvaltain kansalaisten teurastuksen suunnitelleiden tappavien taleban-terroristien kanssa. Hyvin tehty Christine, olet todellinen innoittaja!</w:t>
      </w:r>
    </w:p>
    <w:p>
      <w:r>
        <w:rPr>
          <w:b/>
          <w:u w:val="single"/>
        </w:rPr>
        <w:t xml:space="preserve">109909</w:t>
      </w:r>
    </w:p>
    <w:p>
      <w:r>
        <w:t xml:space="preserve">2.</w:t>
        <w:tab/>
        <w:t xml:space="preserve">Kirjoitit 'vittu' väärin 🤷🏽♀️♀️.</w:t>
      </w:r>
    </w:p>
    <w:p>
      <w:r>
        <w:rPr>
          <w:b/>
          <w:u w:val="single"/>
        </w:rPr>
        <w:t xml:space="preserve">109910</w:t>
      </w:r>
    </w:p>
    <w:p>
      <w:r>
        <w:t xml:space="preserve">3.</w:t>
        <w:tab/>
        <w:tab/>
        <w:t xml:space="preserve">Vittu kirjoitetaan oikein näin. (MUHAMMAD, ALLAH, MUSLIM, JIHADISTS) Älä siteeraa minua.</w:t>
      </w:r>
    </w:p>
    <w:p>
      <w:r>
        <w:rPr>
          <w:b/>
          <w:u w:val="single"/>
        </w:rPr>
        <w:t xml:space="preserve">109911</w:t>
      </w:r>
    </w:p>
    <w:p>
      <w:r>
        <w:t xml:space="preserve">1. CNN = crazy nigger network (hullu neekeriverkosto)</w:t>
      </w:r>
    </w:p>
    <w:p>
      <w:r>
        <w:rPr>
          <w:b/>
          <w:u w:val="single"/>
        </w:rPr>
        <w:t xml:space="preserve">109912</w:t>
      </w:r>
    </w:p>
    <w:p>
      <w:r>
        <w:t xml:space="preserve">1. Miten kaikki tämä kikkailu onnistui? Jos et olisi keksinyt tätä sekopäistä pelleilyä, olisit ehkä onnistunut tässä. Kuten useimmat valehtelijat, menit kuitenkin liian pitkälle. Koko mädäntynyt urasi kuoli tällä kukkulalla. #PoeticJustice https://kek.gg/u/VswZ</w:t>
      </w:r>
    </w:p>
    <w:p>
      <w:r>
        <w:rPr>
          <w:b/>
          <w:u w:val="single"/>
        </w:rPr>
        <w:t xml:space="preserve">109913</w:t>
      </w:r>
    </w:p>
    <w:p>
      <w:r>
        <w:t xml:space="preserve">2.</w:t>
        <w:tab/>
        <w:t xml:space="preserve">Et koskaan mene täysin retardiksi</w:t>
      </w:r>
    </w:p>
    <w:p>
      <w:r>
        <w:rPr>
          <w:b/>
          <w:u w:val="single"/>
        </w:rPr>
        <w:t xml:space="preserve">109914</w:t>
      </w:r>
    </w:p>
    <w:p>
      <w:r>
        <w:t xml:space="preserve">1. Älkää antako näiden #altright #whitenationalistien huijata itseänne ..he eivät ole kaltaisianne. He ovat puhdasta roskaa, jotka teeskentelevät olevansa yhteydessä kanssanne moraalisissa asioissa, kun he itse ovat 100% moraalittomia. He väittävät joskus olevansa kristittyjä, mutta jos pyydätte heitä tarkentamaan, he oksentavat ulos pelkkää harhaoppia. He huutavat kanssanne #PlannedParenthoodista tulevaa liberaalia vastustusta vastaan, mutta taputtavat heille, kun he sijoittavat klinikoita vähemmistöalueille. He uskovat #populationControliin ja #eugeniikkaan. He kannattavat jopa #eutanasiaa vanhuksille ja alikehittyneille.   Monet heistä ovat jopa skotlantilaisen riitin vapaamuurareita, joiden iso-iso-iso-isoisät kuuluivat Kultaisen piirin ritarikuntaan, joka vastusti #kristittyjen #protestanttien perustamaa varhaista GOP:tä ja murhasi Lincolnin. Juuri vapaamuurarillisten arvoasteidensa vuoksi monet heistä nousivat armeijan ja poliisin arvoasteissa ... ne, jotka sen vuoksi vaikuttavat kunniallisemmilta, todella huijasivat.   HE EIVÄT OLE YSTÄVIÄNNE!</w:t>
      </w:r>
    </w:p>
    <w:p>
      <w:r>
        <w:rPr>
          <w:b/>
          <w:u w:val="single"/>
        </w:rPr>
        <w:t xml:space="preserve">109915</w:t>
      </w:r>
    </w:p>
    <w:p>
      <w:r>
        <w:t xml:space="preserve">2.</w:t>
        <w:tab/>
        <w:t xml:space="preserve">Muuten, kuulostat superhomolta. Tykkäät varmaan imeä neekerin munaa.</w:t>
      </w:r>
    </w:p>
    <w:p>
      <w:r>
        <w:rPr>
          <w:b/>
          <w:u w:val="single"/>
        </w:rPr>
        <w:t xml:space="preserve">109916</w:t>
      </w:r>
    </w:p>
    <w:p>
      <w:r>
        <w:t xml:space="preserve">1. MENKÄÄ VITTUUN JA ÄÄNESTÄKÄÄ PUNAISIA! ELOONJÄÄMISEMME RIIPPUU SIITÄ ! VITTU KAIKKI HOMO LIBERAALIT , NIIDEN KAIKKIEN PITÄISI SYÖDÄ PASKAA JA KUOLLA !</w:t>
      </w:r>
    </w:p>
    <w:p>
      <w:r>
        <w:rPr>
          <w:b/>
          <w:u w:val="single"/>
        </w:rPr>
        <w:t xml:space="preserve">109917</w:t>
      </w:r>
    </w:p>
    <w:p>
      <w:r>
        <w:t xml:space="preserve">1. AllisonSchummer #Facebook johtaja https://nypost.com/2018/06/24/schumer-announces-his-daughter-is-marrying-another-woman/</w:t>
      </w:r>
    </w:p>
    <w:p>
      <w:r>
        <w:rPr>
          <w:b/>
          <w:u w:val="single"/>
        </w:rPr>
        <w:t xml:space="preserve">109918</w:t>
      </w:r>
    </w:p>
    <w:p>
      <w:r>
        <w:t xml:space="preserve">2.</w:t>
        <w:tab/>
        <w:t xml:space="preserve">@HERALDofYAH @srhholdem2233 @blazinherb @Escoffier @Screw-z-jews @lostpassword @BardParker @Dividends4Life - Senaattori Chuck Schumer ilmoitti kesäkuussa 2018, että hänen lesbo tyttärensä Alison menee naimisiin lesbo kihlattunsa Elizabeth Weilandin kanssa. Perverssi naispari aikoo astua alttarille marraskuussa.</w:t>
      </w:r>
    </w:p>
    <w:p>
      <w:r>
        <w:rPr>
          <w:b/>
          <w:u w:val="single"/>
        </w:rPr>
        <w:t xml:space="preserve">109919</w:t>
      </w:r>
    </w:p>
    <w:p>
      <w:r>
        <w:t xml:space="preserve">3.</w:t>
        <w:tab/>
        <w:tab/>
        <w:t xml:space="preserve">Cheneyn tytär on myös lesbo.</w:t>
      </w:r>
    </w:p>
    <w:p>
      <w:r>
        <w:rPr>
          <w:b/>
          <w:u w:val="single"/>
        </w:rPr>
        <w:t xml:space="preserve">109920</w:t>
      </w:r>
    </w:p>
    <w:p>
      <w:r>
        <w:t xml:space="preserve">4.</w:t>
        <w:tab/>
        <w:tab/>
        <w:tab/>
        <w:t xml:space="preserve">Ja POS on myös ziopuppet...</w:t>
      </w:r>
    </w:p>
    <w:p>
      <w:r>
        <w:rPr>
          <w:b/>
          <w:u w:val="single"/>
        </w:rPr>
        <w:t xml:space="preserve">109921</w:t>
      </w:r>
    </w:p>
    <w:p>
      <w:r>
        <w:t xml:space="preserve">1. En yleensä tee tätä, mutta aion mykistää sinut, vaikutat vain tavalliselta Muricaa rakastavalta siviilitrollihomolta, jota emme tarvitse, onnea rahowaan, mene syömään luoti.</w:t>
      </w:r>
    </w:p>
    <w:p>
      <w:r>
        <w:rPr>
          <w:b/>
          <w:u w:val="single"/>
        </w:rPr>
        <w:t xml:space="preserve">109922</w:t>
      </w:r>
    </w:p>
    <w:p>
      <w:r>
        <w:t xml:space="preserve">1. ✅ Feministi ✅ Neekeri ✅ Ruskea nainen Voi katso, he ovat muistaneet valkoisen miehen, kaukana takana.   #draama #scifi #DoctorWho #manosfääri #Anglosfääri #WhiteGenocide #Brexit #maskuliinisuus #MRAs #multikulttuurisuus #FeminismIsCancer #BritFam</w:t>
      </w:r>
    </w:p>
    <w:p>
      <w:r>
        <w:rPr>
          <w:b/>
          <w:u w:val="single"/>
        </w:rPr>
        <w:t xml:space="preserve">109923</w:t>
      </w:r>
    </w:p>
    <w:p>
      <w:r>
        <w:t xml:space="preserve">2.</w:t>
        <w:tab/>
        <w:t xml:space="preserve">Juuri siksi lopetin katsomisen. FFS he eivät voi edes jättää sitä rauhaan. Ette usko, kuinka kauhistuneita whovialaiset olivat minulle, kun sanoin, etten missään nimessä katsoisi naispuolista Doctor Who:ta. Minua haukuttiin jopa anti-feministiksi. Vastasin: "Totta hitossa olen."</w:t>
      </w:r>
    </w:p>
    <w:p>
      <w:r>
        <w:rPr>
          <w:b/>
          <w:u w:val="single"/>
        </w:rPr>
        <w:t xml:space="preserve">109924</w:t>
      </w:r>
    </w:p>
    <w:p>
      <w:r>
        <w:t xml:space="preserve">3.</w:t>
        <w:tab/>
        <w:t xml:space="preserve">En ole koskaan nähnyt yhtään Dr. Who -jaksoa elämässäni, mutta tiedän, että halveksuisin kaikkea, mitä tällä kaudella olisin ollut onneton nähdäkseni.</w:t>
      </w:r>
    </w:p>
    <w:p>
      <w:r>
        <w:rPr>
          <w:b/>
          <w:u w:val="single"/>
        </w:rPr>
        <w:t xml:space="preserve">109925</w:t>
      </w:r>
    </w:p>
    <w:p>
      <w:r>
        <w:t xml:space="preserve">4.</w:t>
        <w:tab/>
        <w:t xml:space="preserve">Huomasin, että 90-luvun kampanjoissa, joita yhtiö toteutti, PC-ryhmät olivat etualalla ja valkoiset miehet takana. Ongelmana oli se, että valkoiset miehet olivat likaisia ja muilla oli puhtaat vaatteet.</w:t>
      </w:r>
    </w:p>
    <w:p>
      <w:r>
        <w:rPr>
          <w:b/>
          <w:u w:val="single"/>
        </w:rPr>
        <w:t xml:space="preserve">109926</w:t>
      </w:r>
    </w:p>
    <w:p>
      <w:r>
        <w:t xml:space="preserve">5.</w:t>
        <w:tab/>
        <w:t xml:space="preserve">Musta James Bond, feministinen Doctor Who, on aika perustaa uusi avaruussiirtokunta jonnekin (vain valkoiset).</w:t>
      </w:r>
    </w:p>
    <w:p>
      <w:r>
        <w:rPr>
          <w:b/>
          <w:u w:val="single"/>
        </w:rPr>
        <w:t xml:space="preserve">109927</w:t>
      </w:r>
    </w:p>
    <w:p>
      <w:r>
        <w:t xml:space="preserve">6.</w:t>
        <w:tab/>
        <w:tab/>
        <w:t xml:space="preserve">Richard Branson, Elon Musk tai Peter Theil ovat siinä mukana.</w:t>
      </w:r>
    </w:p>
    <w:p>
      <w:r>
        <w:rPr>
          <w:b/>
          <w:u w:val="single"/>
        </w:rPr>
        <w:t xml:space="preserve">109928</w:t>
      </w:r>
    </w:p>
    <w:p>
      <w:r>
        <w:t xml:space="preserve">1. Poliisivaltio Britannia :tahra ihmiskunnalle.   Kun maa antaa 12 kuukautta vankeutta siitä, että laittaa pekonia moskeijaan, se on paha asia. Mutta kun muslimipaskiainen tappaa sinut vankilassa, koska laitoit pekonia moskeijaan, niin silloin kyseessä on kommunistinen hallinto.   Islamissa ei ole rakkautta ja rauhaa - Torrance. Vain vihaa.</w:t>
      </w:r>
    </w:p>
    <w:p>
      <w:r>
        <w:rPr>
          <w:b/>
          <w:u w:val="single"/>
        </w:rPr>
        <w:t xml:space="preserve">109929</w:t>
      </w:r>
    </w:p>
    <w:p>
      <w:r>
        <w:t xml:space="preserve">2.</w:t>
        <w:tab/>
        <w:t xml:space="preserve">Hieno homma, limen idiootit!  Ryhdistäytykää ja laittakaa oikeusjärjestelmänne kuntoon!</w:t>
      </w:r>
    </w:p>
    <w:p>
      <w:r>
        <w:rPr>
          <w:b/>
          <w:u w:val="single"/>
        </w:rPr>
        <w:t xml:space="preserve">109930</w:t>
      </w:r>
    </w:p>
    <w:p>
      <w:r>
        <w:t xml:space="preserve">1. #Niggerit #Collegessa. http://archive.is/Udi04.</w:t>
      </w:r>
    </w:p>
    <w:p>
      <w:r>
        <w:rPr>
          <w:b/>
          <w:u w:val="single"/>
        </w:rPr>
        <w:t xml:space="preserve">109931</w:t>
      </w:r>
    </w:p>
    <w:p>
      <w:r>
        <w:t xml:space="preserve">2.</w:t>
        <w:tab/>
        <w:t xml:space="preserve">Wypipoja ei pakoteta hyväksymään groidien vähän ylikäytettyä ghettoslangia, kuten "finna", laillisiksi OED-sertifioiduiksi sanoiksi.   #KillFinnaInTheCrib</w:t>
      </w:r>
    </w:p>
    <w:p>
      <w:r>
        <w:rPr>
          <w:b/>
          <w:u w:val="single"/>
        </w:rPr>
        <w:t xml:space="preserve">109932</w:t>
      </w:r>
    </w:p>
    <w:p>
      <w:r>
        <w:t xml:space="preserve">3.</w:t>
        <w:tab/>
        <w:tab/>
        <w:t xml:space="preserve">Pelottavaa on se, että 6248 ääliötä Twatterissa "tykkäsi" tästä ääliömäisestä puheesta.</w:t>
      </w:r>
    </w:p>
    <w:p>
      <w:r>
        <w:rPr>
          <w:b/>
          <w:u w:val="single"/>
        </w:rPr>
        <w:t xml:space="preserve">109933</w:t>
      </w:r>
    </w:p>
    <w:p>
      <w:r>
        <w:t xml:space="preserve">4.</w:t>
        <w:tab/>
        <w:tab/>
        <w:tab/>
        <w:t xml:space="preserve">Venäläiset botit</w:t>
      </w:r>
    </w:p>
    <w:p>
      <w:r>
        <w:rPr>
          <w:b/>
          <w:u w:val="single"/>
        </w:rPr>
        <w:t xml:space="preserve">109934</w:t>
      </w:r>
    </w:p>
    <w:p>
      <w:r>
        <w:t xml:space="preserve">5.</w:t>
        <w:tab/>
        <w:tab/>
        <w:tab/>
        <w:t xml:space="preserve">Toivottavasti.</w:t>
      </w:r>
    </w:p>
    <w:p>
      <w:r>
        <w:rPr>
          <w:b/>
          <w:u w:val="single"/>
        </w:rPr>
        <w:t xml:space="preserve">109935</w:t>
      </w:r>
    </w:p>
    <w:p>
      <w:r>
        <w:t xml:space="preserve">1. "Käyttäjän kannalta kieltopainike olisi yksinkertainen: jos kiellät jotakuta käyttämästä Gab-sisältöäsi, hän ei voi enää kommentoida viestejäsi. He voivat edelleen katsella julkista sisältöäsi, koska se on julkista. He voivat edelleen lainata julkista sisältöäsi ja antaa omia kommenttejaan omille seuraajilleen."   - Pidän siitä.</w:t>
      </w:r>
    </w:p>
    <w:p>
      <w:r>
        <w:rPr>
          <w:b/>
          <w:u w:val="single"/>
        </w:rPr>
        <w:t xml:space="preserve">109936</w:t>
      </w:r>
    </w:p>
    <w:p>
      <w:r>
        <w:t xml:space="preserve">2.</w:t>
        <w:tab/>
        <w:t xml:space="preserve">Sallimalla heidän käyttää lainausmerkkejä, sain kerran vain Roskapornoa, kun he liittivät sen paskaa jokaiseen viestiini, niin että vaikka olin mykistänyt henkilön, jokainen seuraajani joutui näkemään sen paskan, eikä kyse ollut vain yhdestä viestistä, vaan sadoista ...Ei, tämä on typerä idea !!!!!.</w:t>
      </w:r>
    </w:p>
    <w:p>
      <w:r>
        <w:rPr>
          <w:b/>
          <w:u w:val="single"/>
        </w:rPr>
        <w:t xml:space="preserve">109937</w:t>
      </w:r>
    </w:p>
    <w:p>
      <w:r>
        <w:t xml:space="preserve">3.</w:t>
        <w:tab/>
        <w:tab/>
        <w:t xml:space="preserve">Luuletko, että uudet käyttäjät haluavat jäädä tänne, kun he saavat tämän roskan? Luuletteko rehellisesti, että POTUS tulisi tänne ja saisi tällaista roskaa, eikä hänellä olisi mitään kontrollia sen suhteen? Siksi emme saa tänne #Trumpin kaltaisia ihmisiä!!! Pitäisi liittää yksi sairaista kuvista, jotta saisitte esimerkin paskasta, jota näen koko päivän, mutta en alennu niin alas. Tuo paska ei ole PUHE !!!! !!!!</w:t>
      </w:r>
    </w:p>
    <w:p>
      <w:r>
        <w:rPr>
          <w:b/>
          <w:u w:val="single"/>
        </w:rPr>
        <w:t xml:space="preserve">109938</w:t>
      </w:r>
    </w:p>
    <w:p>
      <w:r>
        <w:t xml:space="preserve">4.</w:t>
        <w:tab/>
        <w:tab/>
        <w:tab/>
        <w:t xml:space="preserve">Uusia käyttäjiä, jotka ovat tarpeeksi fiksuja ymmärtääkseen, että transipornospammeri on psyopaatti, ei ajeta pois hänen typeryydellään.   Backend-ominaisuuksia lisättiin hiljattain potkimaan transihomoa hampaisiin. Saatko yhä heidän BS-postauksiaan päivittäin?   Ei tarvitse lähettää minulle esimerkkiä, olin alkuperäisen roskapostilistan kohteena ja minulle lähetettiin jokainen.   Jos näet niitä, lähetä minulle nimi.</w:t>
      </w:r>
    </w:p>
    <w:p>
      <w:r>
        <w:rPr>
          <w:b/>
          <w:u w:val="single"/>
        </w:rPr>
        <w:t xml:space="preserve">109939</w:t>
      </w:r>
    </w:p>
    <w:p>
      <w:r>
        <w:t xml:space="preserve">1. Tuleva #Demokraatti pelaa Froggeria ja häviää. http://archive.is/4rRn7.</w:t>
      </w:r>
    </w:p>
    <w:p>
      <w:r>
        <w:rPr>
          <w:b/>
          <w:u w:val="single"/>
        </w:rPr>
        <w:t xml:space="preserve">109940</w:t>
      </w:r>
    </w:p>
    <w:p>
      <w:r>
        <w:t xml:space="preserve">2.</w:t>
        <w:tab/>
        <w:t xml:space="preserve">Spic</w:t>
      </w:r>
    </w:p>
    <w:p>
      <w:r>
        <w:rPr>
          <w:b/>
          <w:u w:val="single"/>
        </w:rPr>
        <w:t xml:space="preserve">109941</w:t>
      </w:r>
    </w:p>
    <w:p>
      <w:r>
        <w:t xml:space="preserve">1. Ristit yhdestä. Haukat toiselle. Yhdessä ne muodostavat metsän. suuren metsän, joka on nähtävissä avaruudesta ja joka ruokkii maata runsaasti.    Yhdistetty hyökkäys tuhoajarotuja vastaan. Niitä, jotka vetävät ihmiskunnan takaisin iljettävillä dogmeillaan, jotka ovat kaikin tavoin huonompia kuin ne, jotka Rakentajarotu on rakentanut.</w:t>
      </w:r>
    </w:p>
    <w:p>
      <w:r>
        <w:rPr>
          <w:b/>
          <w:u w:val="single"/>
        </w:rPr>
        <w:t xml:space="preserve">109942</w:t>
      </w:r>
    </w:p>
    <w:p>
      <w:r>
        <w:t xml:space="preserve">2.</w:t>
        <w:tab/>
        <w:t xml:space="preserve">Katsokaa, mitä tuhoajarotu teki valkoiselle rodulle!   Näin käy, kun valkoisesta rodusta tulee nössörotu. Se ei voi syyttää ketään muuta kuin itseään.</w:t>
      </w:r>
    </w:p>
    <w:p>
      <w:r>
        <w:rPr>
          <w:b/>
          <w:u w:val="single"/>
        </w:rPr>
        <w:t xml:space="preserve">109943</w:t>
      </w:r>
    </w:p>
    <w:p>
      <w:r>
        <w:t xml:space="preserve">3.</w:t>
        <w:tab/>
        <w:tab/>
        <w:t xml:space="preserve">Olet oikeassa. Juutalaiset on karkotettu 358 kertaa, ja vain kerran on käytetty lopullista ratkaisua, eikä se tehnyt edes puolta siitä, mitä juutalaiset väittävät. Meidän olisi pitänyt tappaa heidät kaikki jo vuosituhansia sitten. Kaikki tämä on vain oire siitä, että olemme yhä heikompia ja pehmeämpiä. Olemme kietoutuneet valistuksen lopun harhakuvitelmiin. On uuden järjestyksen aika.</w:t>
      </w:r>
    </w:p>
    <w:p>
      <w:r>
        <w:rPr>
          <w:b/>
          <w:u w:val="single"/>
        </w:rPr>
        <w:t xml:space="preserve">109944</w:t>
      </w:r>
    </w:p>
    <w:p>
      <w:r>
        <w:t xml:space="preserve">4.</w:t>
      </w:r>
    </w:p>
    <w:p>
      <w:r>
        <w:rPr>
          <w:b/>
          <w:u w:val="single"/>
        </w:rPr>
        <w:t xml:space="preserve">109945</w:t>
      </w:r>
    </w:p>
    <w:p>
      <w:r>
        <w:t xml:space="preserve">5.</w:t>
        <w:tab/>
        <w:tab/>
        <w:tab/>
        <w:tab/>
        <w:t xml:space="preserve">Tämä on itse asiassa tarkka kuva siitä, miten hyvin lopullinen ratkaisu toimi.</w:t>
      </w:r>
    </w:p>
    <w:p>
      <w:r>
        <w:rPr>
          <w:b/>
          <w:u w:val="single"/>
        </w:rPr>
        <w:t xml:space="preserve">109946</w:t>
      </w:r>
    </w:p>
    <w:p>
      <w:r>
        <w:t xml:space="preserve">6.</w:t>
        <w:tab/>
        <w:tab/>
        <w:tab/>
        <w:tab/>
        <w:tab/>
        <w:t xml:space="preserve">Se on itse asiassa oikeudenmukainen edustus teistä natsi-LARP:ia harrastavista.  Juutalainen. Juutalainen. Juutalainen. Juutalainen. Juutalaiset tekivät valkoisista miehistä nössöjä! Juutalaiset tekivät sen! Juutalainen. Juutalainen. Juutalainen. Juutalainen.</w:t>
      </w:r>
    </w:p>
    <w:p>
      <w:r>
        <w:rPr>
          <w:b/>
          <w:u w:val="single"/>
        </w:rPr>
        <w:t xml:space="preserve">109947</w:t>
      </w:r>
    </w:p>
    <w:p>
      <w:r>
        <w:t xml:space="preserve">7.</w:t>
        <w:tab/>
        <w:tab/>
        <w:tab/>
        <w:tab/>
        <w:tab/>
        <w:tab/>
        <w:t xml:space="preserve">"Natsi Larping" 1. En ole natsi, en usko kansallissosialismiin. 2. Natsit eivät keksineet antisemitismiä. se juontaa juurensa yli 1000 vuotta taaksepäin, eivätkä kaikki olleet valkoisia. 358 kertaa heidät on karkotettu tai tapettu. Annan listan ja jokaisesta kerrasta listassa on lähde. https://i.imgur.com/kPn2uUT.png.</w:t>
      </w:r>
    </w:p>
    <w:p>
      <w:r>
        <w:rPr>
          <w:b/>
          <w:u w:val="single"/>
        </w:rPr>
        <w:t xml:space="preserve">109948</w:t>
      </w:r>
    </w:p>
    <w:p>
      <w:r>
        <w:t xml:space="preserve">8.</w:t>
        <w:tab/>
        <w:tab/>
        <w:tab/>
        <w:tab/>
        <w:tab/>
        <w:tab/>
        <w:tab/>
        <w:t xml:space="preserve">Ja olemme takaisin...   Juutalainen. Juutalainen. Juutalainen. Juutalainen. Juutalainen muutti valkoisen miehen nössöksi! Juutalaiset tekivät sen! Juutalainen. Juutalainen. Juutalainen. Juutalainen. Juutalaisten super-duper valta supersalaisella juutalaisten mielenhallinnalla on vallannut valkoisen rodun! Juutalainen. Juutalainen. Juutalainen. Juutalainen.   Koska valkoiset ihmiset eivät voi olla tyhmiä itsessään... se on Juutalaisten syytä!</w:t>
      </w:r>
    </w:p>
    <w:p>
      <w:r>
        <w:rPr>
          <w:b/>
          <w:u w:val="single"/>
        </w:rPr>
        <w:t xml:space="preserve">109949</w:t>
      </w:r>
    </w:p>
    <w:p>
      <w:r>
        <w:t xml:space="preserve">9.</w:t>
        <w:tab/>
        <w:tab/>
        <w:tab/>
        <w:tab/>
        <w:tab/>
        <w:tab/>
        <w:tab/>
        <w:tab/>
        <w:t xml:space="preserve">Sanoinko, että se johtui yksinomaan juutalaisista? Ei, sanoin vain kaksi viestiä sitten: "Kaikki tämä on vain oire siitä, että olemme yhä heikompia ja pehmeämpiä". Olemme kietoutuneet valistuksen lopun harhoihin. On uuden järjestyksen aika. " Oikeasti, eikö täällä ole ketään lukutaitoista? mutta ottaen huomioon sinun sperg-kommenttisi, luulen niin.</w:t>
      </w:r>
    </w:p>
    <w:p>
      <w:r>
        <w:rPr>
          <w:b/>
          <w:u w:val="single"/>
        </w:rPr>
        <w:t xml:space="preserve">109950</w:t>
      </w:r>
    </w:p>
    <w:p>
      <w:r>
        <w:t xml:space="preserve">10.</w:t>
        <w:tab/>
        <w:tab/>
        <w:tab/>
        <w:tab/>
        <w:tab/>
        <w:tab/>
        <w:tab/>
        <w:tab/>
        <w:tab/>
        <w:t xml:space="preserve">Meh. Teidän natsi-LARP:ien kanssa on aina kuin ajaisi karusellissa. Eivät pysty edes seuraamaan omien ajatustensa kulkua.</w:t>
      </w:r>
    </w:p>
    <w:p>
      <w:r>
        <w:rPr>
          <w:b/>
          <w:u w:val="single"/>
        </w:rPr>
        <w:t xml:space="preserve">109951</w:t>
      </w:r>
    </w:p>
    <w:p>
      <w:r>
        <w:t xml:space="preserve">11.</w:t>
        <w:tab/>
        <w:tab/>
        <w:tab/>
        <w:tab/>
        <w:tab/>
        <w:tab/>
        <w:tab/>
        <w:tab/>
        <w:tab/>
        <w:tab/>
        <w:t xml:space="preserve">Tai sitten voit vain peilata sitä, että GIF:tä postaat enemmän kuin luuletkaan, jos et pysty seuraamaan peruskeskustelua tai lukemaan viestejä, joissa on alle 300 merkkiä. Ehkä kokeile Twitteriä, siellä sallitaan vain 280 merkkiä, mikä on 20 merkkiä vähemmän! Pitäisi olla helpompi seurata. Yritin tehdä tästä kommentista lyhyemmän myös sinulle :)</w:t>
      </w:r>
    </w:p>
    <w:p>
      <w:r>
        <w:rPr>
          <w:b/>
          <w:u w:val="single"/>
        </w:rPr>
        <w:t xml:space="preserve">109952</w:t>
      </w:r>
    </w:p>
    <w:p>
      <w:r>
        <w:t xml:space="preserve">12.</w:t>
        <w:tab/>
        <w:tab/>
        <w:tab/>
        <w:tab/>
        <w:tab/>
        <w:tab/>
        <w:tab/>
        <w:tab/>
        <w:tab/>
        <w:tab/>
        <w:tab/>
        <w:t xml:space="preserve">Meh. Juutalaiset. Juutalaiset. Juutalaiset. Se on juutalaisia. Juutalaiset. Juutalaiset.   Siitä te olette aika pitkälti kyse.</w:t>
      </w:r>
    </w:p>
    <w:p>
      <w:r>
        <w:rPr>
          <w:b/>
          <w:u w:val="single"/>
        </w:rPr>
        <w:t xml:space="preserve">109953</w:t>
      </w:r>
    </w:p>
    <w:p>
      <w:r>
        <w:t xml:space="preserve">13.</w:t>
        <w:tab/>
        <w:tab/>
        <w:tab/>
        <w:tab/>
        <w:tab/>
        <w:tab/>
        <w:tab/>
        <w:tab/>
        <w:tab/>
        <w:tab/>
        <w:tab/>
        <w:tab/>
        <w:t xml:space="preserve">2% väestöstä on 1/3 korkeimman oikeuden tuomareita ... se voi toki olla sattumaa ... vaihtoehto olisi että olette liian naiiveja tai D-U-M-B.</w:t>
      </w:r>
    </w:p>
    <w:p>
      <w:r>
        <w:rPr>
          <w:b/>
          <w:u w:val="single"/>
        </w:rPr>
        <w:t xml:space="preserve">109954</w:t>
      </w:r>
    </w:p>
    <w:p>
      <w:r>
        <w:t xml:space="preserve">14.</w:t>
        <w:tab/>
        <w:tab/>
        <w:tab/>
        <w:tab/>
        <w:tab/>
        <w:tab/>
        <w:tab/>
        <w:tab/>
        <w:tab/>
        <w:tab/>
        <w:tab/>
        <w:tab/>
        <w:tab/>
        <w:t xml:space="preserve">Juuri niin! Juuri sitä sinä sanot... koska olet vitun jälkeenjäänyt, joka on järkyttynyt siitä, etten vastannut kysymykseesi ennakkokäsityksesi mukaisesti, miten minun olisi pitänyt vastata siihen... joten jatkat vaahtoamista yrittäessäsi todistaa... "Ei! Oikeasti! Minä olen fiksu. Minä en ole jälkeenjäänyt!"</w:t>
      </w:r>
    </w:p>
    <w:p>
      <w:r>
        <w:rPr>
          <w:b/>
          <w:u w:val="single"/>
        </w:rPr>
        <w:t xml:space="preserve">109955</w:t>
      </w:r>
    </w:p>
    <w:p>
      <w:r>
        <w:t xml:space="preserve">1. Älkää vittuilko minulle tänä iltana, kaverit, olen täysin pilvessä TOTUUDESTA ✝️🇺🇸🖕😡🖕🇺🇸✝️</w:t>
      </w:r>
    </w:p>
    <w:p>
      <w:r>
        <w:rPr>
          <w:b/>
          <w:u w:val="single"/>
        </w:rPr>
        <w:t xml:space="preserve">109956</w:t>
      </w:r>
    </w:p>
    <w:p>
      <w:r>
        <w:t xml:space="preserve">2.</w:t>
        <w:tab/>
        <w:t xml:space="preserve">Tunnetko 'aivovoimaa'?</w:t>
      </w:r>
    </w:p>
    <w:p>
      <w:r>
        <w:rPr>
          <w:b/>
          <w:u w:val="single"/>
        </w:rPr>
        <w:t xml:space="preserve">109957</w:t>
      </w:r>
    </w:p>
    <w:p>
      <w:r>
        <w:t xml:space="preserve">3.</w:t>
        <w:tab/>
        <w:tab/>
        <w:t xml:space="preserve">Joo, mutta nuuskin sitä vasta 10 minuuttia sitten, joten kestää hetki ennen kuin se alkaa vaikuttaa, kun se alkaa vaikuttaa, näet neekeripaskanjauhantaa, jollaista pelkät NPC:t eivät ole koskaan kuvitelleet mahdolliseksi 😎😎😎😎.</w:t>
      </w:r>
    </w:p>
    <w:p>
      <w:r>
        <w:rPr>
          <w:b/>
          <w:u w:val="single"/>
        </w:rPr>
        <w:t xml:space="preserve">109958</w:t>
      </w:r>
    </w:p>
    <w:p>
      <w:r>
        <w:t xml:space="preserve">1. Eikö Elizabeth Warrenilla ole neuvonantajia, ei aikuisia, jotka suojelisivat häntä tällaiselta itsensä vahingoittamiselta...?  Mutta näin käy, kun Trump pääsee päähän.  Kerta toisensa jälkeen olemme nähneet tämän.  Katsokaa koko mediaa.  Hän pakottaa teidät räjäyttämään itsenne ja se on ihanaa.</w:t>
      </w:r>
    </w:p>
    <w:p>
      <w:r>
        <w:rPr>
          <w:b/>
          <w:u w:val="single"/>
        </w:rPr>
        <w:t xml:space="preserve">109959</w:t>
      </w:r>
    </w:p>
    <w:p>
      <w:r>
        <w:t xml:space="preserve">2.</w:t>
        <w:tab/>
        <w:t xml:space="preserve">Hinttimäinen pianomusiikki saa suuret huonot päätökset tuntumaan käsin kosketeltavilta.</w:t>
      </w:r>
    </w:p>
    <w:p>
      <w:r>
        <w:rPr>
          <w:b/>
          <w:u w:val="single"/>
        </w:rPr>
        <w:t xml:space="preserve">109960</w:t>
      </w:r>
    </w:p>
    <w:p>
      <w:r>
        <w:t xml:space="preserve">1. Ha ha ha @Crucesignatus on niin jälkeenjäänyt, että hänen täytyisi tehdä kovasti töitä päästäkseen tyhmien ihmisten joukkoon.</w:t>
      </w:r>
    </w:p>
    <w:p>
      <w:r>
        <w:rPr>
          <w:b/>
          <w:u w:val="single"/>
        </w:rPr>
        <w:t xml:space="preserve">109961</w:t>
      </w:r>
    </w:p>
    <w:p>
      <w:r>
        <w:t xml:space="preserve">1. NANCY PELOSI PYRKII POISTAMAAN AMPUMA-ASEIDEN VAPAUDEN KUUDELLA TAVALLA https://rickwells.us/pelosi-aims-firearm-freedoms/</w:t>
      </w:r>
    </w:p>
    <w:p>
      <w:r>
        <w:rPr>
          <w:b/>
          <w:u w:val="single"/>
        </w:rPr>
        <w:t xml:space="preserve">109962</w:t>
      </w:r>
    </w:p>
    <w:p>
      <w:r>
        <w:t xml:space="preserve">2.</w:t>
        <w:tab/>
        <w:t xml:space="preserve">"NANCY PELOSI TAVOITTEENA ON TAPAHTUA TULIASEIDEN VAPAUDESTA KUUSELLA TAVALLA" Eikö hän niin ota nekrujen ja latinoiden kyrpätkin? Kuudella tavalla?</w:t>
      </w:r>
    </w:p>
    <w:p>
      <w:r>
        <w:rPr>
          <w:b/>
          <w:u w:val="single"/>
        </w:rPr>
        <w:t xml:space="preserve">109963</w:t>
      </w:r>
    </w:p>
    <w:p>
      <w:r>
        <w:t xml:space="preserve">1. Jos uskotte niin, teillä ei ole republikaanisia arvoja. Emme tarvitse ääniänne.   Ja tässä kohtaa meidän tiemme eroavat.</w:t>
      </w:r>
    </w:p>
    <w:p>
      <w:r>
        <w:rPr>
          <w:b/>
          <w:u w:val="single"/>
        </w:rPr>
        <w:t xml:space="preserve">109964</w:t>
      </w:r>
    </w:p>
    <w:p>
      <w:r>
        <w:t xml:space="preserve">2.</w:t>
        <w:tab/>
        <w:t xml:space="preserve">Valkoiset äänet ovat tärkeitä... PAINU VITTUUN, HINTTI KIKESUCKER</w:t>
      </w:r>
    </w:p>
    <w:p>
      <w:r>
        <w:rPr>
          <w:b/>
          <w:u w:val="single"/>
        </w:rPr>
        <w:t xml:space="preserve">109965</w:t>
      </w:r>
    </w:p>
    <w:p>
      <w:r>
        <w:t xml:space="preserve">3.</w:t>
        <w:tab/>
        <w:tab/>
        <w:t xml:space="preserve">Nussitko äitiäsi tuolla suulla?</w:t>
      </w:r>
    </w:p>
    <w:p>
      <w:r>
        <w:rPr>
          <w:b/>
          <w:u w:val="single"/>
        </w:rPr>
        <w:t xml:space="preserve">109966</w:t>
      </w:r>
    </w:p>
    <w:p>
      <w:r>
        <w:t xml:space="preserve">4.</w:t>
        <w:tab/>
        <w:tab/>
        <w:t xml:space="preserve">Painu vittuun ämmä, revin kätesi irti ja työnnän sen perseeseesi...</w:t>
      </w:r>
    </w:p>
    <w:p>
      <w:r>
        <w:rPr>
          <w:b/>
          <w:u w:val="single"/>
        </w:rPr>
        <w:t xml:space="preserve">109967</w:t>
      </w:r>
    </w:p>
    <w:p>
      <w:r>
        <w:t xml:space="preserve">5.</w:t>
        <w:tab/>
        <w:tab/>
        <w:t xml:space="preserve">D'awww katsokaa pientä peikkoa. Olitko liian liberaali 4chaniin ja sinut ajettiin pois?</w:t>
      </w:r>
    </w:p>
    <w:p>
      <w:r>
        <w:rPr>
          <w:b/>
          <w:u w:val="single"/>
        </w:rPr>
        <w:t xml:space="preserve">109968</w:t>
      </w:r>
    </w:p>
    <w:p>
      <w:r>
        <w:t xml:space="preserve">6.</w:t>
        <w:tab/>
        <w:tab/>
        <w:t xml:space="preserve">Haista paska ja kuole... kikesucker...</w:t>
      </w:r>
    </w:p>
    <w:p>
      <w:r>
        <w:rPr>
          <w:b/>
          <w:u w:val="single"/>
        </w:rPr>
        <w:t xml:space="preserve">109969</w:t>
      </w:r>
    </w:p>
    <w:p>
      <w:r>
        <w:t xml:space="preserve">1. Wikipedian mukaan maani laki on niin jälkeenjäänyt, että 15-vuotias voi laillisesti harrastaa seksiä, mutta jos hän kuvailee sitä päiväkirjassaan, hän syyllistyy rikokseen, koska sitä pidetään pornografisena sisältönä.</w:t>
      </w:r>
    </w:p>
    <w:p>
      <w:r>
        <w:rPr>
          <w:b/>
          <w:u w:val="single"/>
        </w:rPr>
        <w:t xml:space="preserve">109970</w:t>
      </w:r>
    </w:p>
    <w:p>
      <w:r>
        <w:t xml:space="preserve">2.</w:t>
        <w:tab/>
        <w:t xml:space="preserve">Hauska fakta: Jos teini lähettää toiselle teinille alastonkuvia, molemmat teinit voivat joutua vaikeuksiin. Toista heistä syytetään CP:n luomisesta ja levittämisestä ja toista siitä, että hänellä on sitä. Helvetin tyhmää... mutta toisaalta niin on alastonkuvien lähettäminenkin.</w:t>
      </w:r>
    </w:p>
    <w:p>
      <w:r>
        <w:rPr>
          <w:b/>
          <w:u w:val="single"/>
        </w:rPr>
        <w:t xml:space="preserve">109971</w:t>
      </w:r>
    </w:p>
    <w:p>
      <w:r>
        <w:t xml:space="preserve">1.</w:t>
      </w:r>
    </w:p>
    <w:p>
      <w:r>
        <w:rPr>
          <w:b/>
          <w:u w:val="single"/>
        </w:rPr>
        <w:t xml:space="preserve">109972</w:t>
      </w:r>
    </w:p>
    <w:p>
      <w:r>
        <w:t xml:space="preserve">2.</w:t>
        <w:tab/>
        <w:t xml:space="preserve">Tämä ei voisi tapahtua ilman valtiota. Miten? Koska ilman hyvinvointijärjestelmää, jossa ihmisiä suojellaan heidän epäsosiaalisen käyttäytymisensä seurauksilta, he joko eivät tee typeriä asioita tai kuolevat niiden seurauksena.</w:t>
      </w:r>
    </w:p>
    <w:p>
      <w:r>
        <w:rPr>
          <w:b/>
          <w:u w:val="single"/>
        </w:rPr>
        <w:t xml:space="preserve">109973</w:t>
      </w:r>
    </w:p>
    <w:p>
      <w:r>
        <w:t xml:space="preserve">3.</w:t>
        <w:tab/>
        <w:tab/>
        <w:t xml:space="preserve">Ei myöskään homoilu korkokengissä.</w:t>
      </w:r>
    </w:p>
    <w:p>
      <w:r>
        <w:rPr>
          <w:b/>
          <w:u w:val="single"/>
        </w:rPr>
        <w:t xml:space="preserve">109974</w:t>
      </w:r>
    </w:p>
    <w:p>
      <w:r>
        <w:t xml:space="preserve">1. Dave Hogue on #Googlen suunnittelujohtaja. https://twitter.com/RealSaavedra/status/1048822754084937730.</w:t>
      </w:r>
    </w:p>
    <w:p>
      <w:r>
        <w:rPr>
          <w:b/>
          <w:u w:val="single"/>
        </w:rPr>
        <w:t xml:space="preserve">109975</w:t>
      </w:r>
    </w:p>
    <w:p>
      <w:r>
        <w:t xml:space="preserve">2.</w:t>
        <w:tab/>
        <w:t xml:space="preserve">david hogue on homo</w:t>
      </w:r>
    </w:p>
    <w:p>
      <w:r>
        <w:rPr>
          <w:b/>
          <w:u w:val="single"/>
        </w:rPr>
        <w:t xml:space="preserve">109976</w:t>
      </w:r>
    </w:p>
    <w:p>
      <w:r>
        <w:t xml:space="preserve">1. toinen Pret a Mangerin asiakas kuoli syötyään - "supervihannes Rainbow -leipää", jonka piti olla maidotonta.   "syö hinttileipää + kuole"...</w:t>
      </w:r>
    </w:p>
    <w:p>
      <w:r>
        <w:rPr>
          <w:b/>
          <w:u w:val="single"/>
        </w:rPr>
        <w:t xml:space="preserve">109977</w:t>
      </w:r>
    </w:p>
    <w:p>
      <w:r>
        <w:t xml:space="preserve">2.</w:t>
        <w:tab/>
        <w:t xml:space="preserve">"Pret a Mort" Tämän illan jaksossa Poirot'n on selvitettävä kaksi salaperäistä kuolemaa nopeasti peräkkäin. Mutta kumpi niistä johtuu täytteestä ja kumpi leivästä. Vain käytännöllinen voileipäkokeilu voi ratkaista Herculen ongelman, ja etsintä johtaa hänet Thaimaan punaisen valon kaupunginosaan...</w:t>
      </w:r>
    </w:p>
    <w:p>
      <w:r>
        <w:rPr>
          <w:b/>
          <w:u w:val="single"/>
        </w:rPr>
        <w:t xml:space="preserve">109978</w:t>
      </w:r>
    </w:p>
    <w:p>
      <w:r>
        <w:t xml:space="preserve">3.</w:t>
        <w:tab/>
        <w:tab/>
        <w:t xml:space="preserve">mitä?... syöttää sitä kahdelle eri huoralle 10 dollarilla kummallekin.</w:t>
      </w:r>
    </w:p>
    <w:p>
      <w:r>
        <w:rPr>
          <w:b/>
          <w:u w:val="single"/>
        </w:rPr>
        <w:t xml:space="preserve">109979</w:t>
      </w:r>
    </w:p>
    <w:p>
      <w:r>
        <w:t xml:space="preserve">4.</w:t>
        <w:tab/>
        <w:tab/>
        <w:t xml:space="preserve">En tarkoittanut sitä.   6 DOLLARIA.</w:t>
      </w:r>
    </w:p>
    <w:p>
      <w:r>
        <w:rPr>
          <w:b/>
          <w:u w:val="single"/>
        </w:rPr>
        <w:t xml:space="preserve">109980</w:t>
      </w:r>
    </w:p>
    <w:p>
      <w:r>
        <w:t xml:space="preserve">5.</w:t>
        <w:tab/>
        <w:tab/>
        <w:t xml:space="preserve">kymmenen dollaria !!</w:t>
      </w:r>
    </w:p>
    <w:p>
      <w:r>
        <w:rPr>
          <w:b/>
          <w:u w:val="single"/>
        </w:rPr>
        <w:t xml:space="preserve">109981</w:t>
      </w:r>
    </w:p>
    <w:p>
      <w:r>
        <w:t xml:space="preserve">6.</w:t>
        <w:tab/>
        <w:tab/>
        <w:t xml:space="preserve">Et taida olla kovin taitava tässä neuvottelussa, ethän?</w:t>
      </w:r>
    </w:p>
    <w:p>
      <w:r>
        <w:rPr>
          <w:b/>
          <w:u w:val="single"/>
        </w:rPr>
        <w:t xml:space="preserve">109982</w:t>
      </w:r>
    </w:p>
    <w:p>
      <w:r>
        <w:t xml:space="preserve">7.</w:t>
        <w:tab/>
        <w:tab/>
        <w:t xml:space="preserve">10 dollaria.</w:t>
      </w:r>
    </w:p>
    <w:p>
      <w:r>
        <w:rPr>
          <w:b/>
          <w:u w:val="single"/>
        </w:rPr>
        <w:t xml:space="preserve">109983</w:t>
      </w:r>
    </w:p>
    <w:p>
      <w:r>
        <w:t xml:space="preserve">8.</w:t>
        <w:tab/>
        <w:tab/>
        <w:t xml:space="preserve">Sisältääkö se vinkkejä?</w:t>
      </w:r>
    </w:p>
    <w:p>
      <w:r>
        <w:rPr>
          <w:b/>
          <w:u w:val="single"/>
        </w:rPr>
        <w:t xml:space="preserve">109984</w:t>
      </w:r>
    </w:p>
    <w:p>
      <w:r>
        <w:t xml:space="preserve">9.</w:t>
        <w:tab/>
        <w:tab/>
        <w:t xml:space="preserve">10</w:t>
      </w:r>
    </w:p>
    <w:p>
      <w:r>
        <w:rPr>
          <w:b/>
          <w:u w:val="single"/>
        </w:rPr>
        <w:t xml:space="preserve">109985</w:t>
      </w:r>
    </w:p>
    <w:p>
      <w:r>
        <w:t xml:space="preserve">1. Näen, että oikeiston ihmiset hyväksyvät homot ja lesbot, mutta minä en koskaan tee niin. Vihaan heitä.  Miksi minun pitäisi pitää kaikista? Miksi tämä on nyt niin tabu?  Ihan kuin nyt olisit kamala ihminen ja tämä on joku rikos!  Marxismi on todella pakottanut tämän paskan yhteiskuntaan.</w:t>
      </w:r>
    </w:p>
    <w:p>
      <w:r>
        <w:rPr>
          <w:b/>
          <w:u w:val="single"/>
        </w:rPr>
        <w:t xml:space="preserve">109986</w:t>
      </w:r>
    </w:p>
    <w:p>
      <w:r>
        <w:t xml:space="preserve">2.</w:t>
        <w:tab/>
        <w:t xml:space="preserve">olet jälkeenjäänyt, joka ei tiedä, mitä marxismi on.</w:t>
      </w:r>
    </w:p>
    <w:p>
      <w:r>
        <w:rPr>
          <w:b/>
          <w:u w:val="single"/>
        </w:rPr>
        <w:t xml:space="preserve">109987</w:t>
      </w:r>
    </w:p>
    <w:p>
      <w:r>
        <w:t xml:space="preserve">3.</w:t>
        <w:tab/>
        <w:tab/>
        <w:t xml:space="preserve">Lakatkaa kutsumasta sitä kulttuurimarxismiksi. Sillä ei ole MITÄÄN tekemistä marxismin kanssa. EI MITÄÄN. Se on herjauskampanja, jota kaltaisesi jälkeenjääneet alt lite -hintit käyttävät sekoittaakseen talousvasemmiston ja liberaalit toisiinsa.</w:t>
      </w:r>
    </w:p>
    <w:p>
      <w:r>
        <w:rPr>
          <w:b/>
          <w:u w:val="single"/>
        </w:rPr>
        <w:t xml:space="preserve">109988</w:t>
      </w:r>
    </w:p>
    <w:p>
      <w:r>
        <w:t xml:space="preserve">1. LUE MINUT JA LÄHETÄ UUDELLEEN: Tämä on todella uskomatonta aikaa olla elossa. Liberaali media hyökkää jälleen kerran Gabin kimppuun synagogaan ampuneen hullun takia. Milloin liberaalit ottavat vastuun omista henkilökohtaisista teoistaan ja lakkaavat syyttämästä kaikkia ympärillään olevia maailman ongelmista? Lakatkaa syyttämästä elottomia esineitä ja kyberavaruutta sellaisten hullujen ihmisten teoista, jotka syyllistyvät hirvittäviin väkivallantekoihin todellisessa maailmassa. @an on pysyttävä kurssilla ja taisteltava näitä ihmisiä vastaan kaikin voimin. Hän tarvitsee myös meidän tukeamme. Tämä on @Gabin liberaalin median alasajo, joka tapahtuu reaaliajassa. Nämä liberaalit eivät yksinkertaisesti halua elää ja antaa elää tai jättää hyviä ihmisiä rauhaan. Tämä ei ole alt-right- tai natsisivusto. Tämä ei ole vihan luola. Tämä on sananvapaussivusto, siinä kaikki. Miettikää, miten kipeästi nämä sairaat ihmiset haluavat hallita kaikkea. Miettikää, miten kovaa he hyökkäävät sananvapautta vastaan ja kaikkea, mikä poikkeaa heidän 24/7 vuodattamastaan narratiivista. Tämä päivä on hyvin tärkeä Gabin historiassa, ja sitä tullaan pitämään päivänä, jolloin gabbarit taistelivat vastaan liberaalin median mielettömyyttä ja valheita vastaan, joita he kertovat maailmalle rangaistuksetta. Tämä ei ole missään nimessä kehotus väkivaltaan. Tämä on kehotus toimia, jotta saatte äänenne kuuluviin ja valaisette vasemmiston valheita. Nyt on aika ottaa kantaa ja sanoa, että ei enää tätä paskaa. On aika ideoida ja laatia suunnitelma. Meitä on 800 000 ihmistä. Andrew, miten voimme auttaa? #Gab #GabFam</w:t>
      </w:r>
    </w:p>
    <w:p>
      <w:r>
        <w:rPr>
          <w:b/>
          <w:u w:val="single"/>
        </w:rPr>
        <w:t xml:space="preserve">109989</w:t>
      </w:r>
    </w:p>
    <w:p>
      <w:r>
        <w:t xml:space="preserve">2.</w:t>
        <w:tab/>
        <w:t xml:space="preserve">Haista vittu, kumouksellinen roska.</w:t>
      </w:r>
    </w:p>
    <w:p>
      <w:r>
        <w:rPr>
          <w:b/>
          <w:u w:val="single"/>
        </w:rPr>
        <w:t xml:space="preserve">109990</w:t>
      </w:r>
    </w:p>
    <w:p>
      <w:r>
        <w:t xml:space="preserve">3.</w:t>
        <w:tab/>
        <w:tab/>
        <w:t xml:space="preserve">Turpa kiinni. Onko tullut mieleen, että hän on poistanut viestejään? Tuo hintti on vain yksi kumouksellinen roskasakki, nyt vittu tapa itsesi.</w:t>
      </w:r>
    </w:p>
    <w:p>
      <w:r>
        <w:rPr>
          <w:b/>
          <w:u w:val="single"/>
        </w:rPr>
        <w:t xml:space="preserve">109991</w:t>
      </w:r>
    </w:p>
    <w:p>
      <w:r>
        <w:t xml:space="preserve">1. Sorosin rahoittamat kuljetukset likaisen zombie-porukan hyökkäystä varten Amerikkaan. Näitä zombien venekuljetuksia rahoittaa myös globalistijuutalainen maailmanhaju...</w:t>
      </w:r>
    </w:p>
    <w:p>
      <w:r>
        <w:rPr>
          <w:b/>
          <w:u w:val="single"/>
        </w:rPr>
        <w:t xml:space="preserve">109992</w:t>
      </w:r>
    </w:p>
    <w:p>
      <w:r>
        <w:t xml:space="preserve">1. Paksun mulkun määritelmä olisi runkata, kun luulee, että kaikki Wolf-nimiset tilit ovat Sean-niminen kaveri. #DumbCuntEvidence</w:t>
      </w:r>
    </w:p>
    <w:p>
      <w:r>
        <w:rPr>
          <w:b/>
          <w:u w:val="single"/>
        </w:rPr>
        <w:t xml:space="preserve">109993</w:t>
      </w:r>
    </w:p>
    <w:p>
      <w:r>
        <w:t xml:space="preserve">1. Herää valkoinen mies</w:t>
      </w:r>
    </w:p>
    <w:p>
      <w:r>
        <w:rPr>
          <w:b/>
          <w:u w:val="single"/>
        </w:rPr>
        <w:t xml:space="preserve">109994</w:t>
      </w:r>
    </w:p>
    <w:p>
      <w:r>
        <w:t xml:space="preserve">2.</w:t>
        <w:tab/>
        <w:t xml:space="preserve">Aloita vasemmalla puolella olevasta homosta.</w:t>
      </w:r>
    </w:p>
    <w:p>
      <w:r>
        <w:rPr>
          <w:b/>
          <w:u w:val="single"/>
        </w:rPr>
        <w:t xml:space="preserve">109995</w:t>
      </w:r>
    </w:p>
    <w:p>
      <w:r>
        <w:t xml:space="preserve">1. . . . . . . . . .</w:t>
      </w:r>
    </w:p>
    <w:p>
      <w:r>
        <w:rPr>
          <w:b/>
          <w:u w:val="single"/>
        </w:rPr>
        <w:t xml:space="preserve">109996</w:t>
      </w:r>
    </w:p>
    <w:p>
      <w:r>
        <w:t xml:space="preserve">2.</w:t>
        <w:tab/>
        <w:t xml:space="preserve">Freak, oletko sitten lihava!? :) LOL!!!</w:t>
      </w:r>
    </w:p>
    <w:p>
      <w:r>
        <w:rPr>
          <w:b/>
          <w:u w:val="single"/>
        </w:rPr>
        <w:t xml:space="preserve">109997</w:t>
      </w:r>
    </w:p>
    <w:p>
      <w:r>
        <w:t xml:space="preserve">3.</w:t>
        <w:tab/>
        <w:tab/>
        <w:t xml:space="preserve">Asteikolla 10-10, kuinka MadOnline™-hullu olet juuri nyt, älypää?</w:t>
      </w:r>
    </w:p>
    <w:p>
      <w:r>
        <w:rPr>
          <w:b/>
          <w:u w:val="single"/>
        </w:rPr>
        <w:t xml:space="preserve">109998</w:t>
      </w:r>
    </w:p>
    <w:p>
      <w:r>
        <w:t xml:space="preserve">4.</w:t>
        <w:tab/>
        <w:tab/>
        <w:tab/>
        <w:t xml:space="preserve">Yksi.   MINÄ OLEN YKSI (1). :) LOL!!!   +1 (Neo) #Trump #MAGA #KAG #GabFam #SpeakFreely #WalkAway #InfoWars #JobsNotMobs #RedWave #KanyeEffect</w:t>
      </w:r>
    </w:p>
    <w:p>
      <w:r>
        <w:rPr>
          <w:b/>
          <w:u w:val="single"/>
        </w:rPr>
        <w:t xml:space="preserve">109999</w:t>
      </w:r>
    </w:p>
    <w:p>
      <w:r>
        <w:t xml:space="preserve">5.</w:t>
        <w:tab/>
        <w:tab/>
        <w:tab/>
        <w:tab/>
        <w:t xml:space="preserve">Image LARPing verkossa paska hahmo kauhea low-iq normiefag 90-luvun pop sci-fi kuluvana vuonna.</w:t>
      </w:r>
    </w:p>
    <w:p>
      <w:r>
        <w:rPr>
          <w:b/>
          <w:u w:val="single"/>
        </w:rPr>
        <w:t xml:space="preserve">110000</w:t>
      </w:r>
    </w:p>
    <w:p>
      <w:r>
        <w:t xml:space="preserve">6.</w:t>
        <w:tab/>
        <w:tab/>
        <w:tab/>
        <w:tab/>
        <w:tab/>
        <w:t xml:space="preserve">On hyvä asia, että olen saanut teidät keskittymään minuun. :cool:   +1 (Neo)</w:t>
      </w:r>
    </w:p>
    <w:p>
      <w:r>
        <w:rPr>
          <w:b/>
          <w:u w:val="single"/>
        </w:rPr>
        <w:t xml:space="preserve">110001</w:t>
      </w:r>
    </w:p>
    <w:p>
      <w:r>
        <w:t xml:space="preserve">7.</w:t>
      </w:r>
    </w:p>
    <w:p>
      <w:r>
        <w:rPr>
          <w:b/>
          <w:u w:val="single"/>
        </w:rPr>
        <w:t xml:space="preserve">110002</w:t>
      </w:r>
    </w:p>
    <w:p>
      <w:r>
        <w:t xml:space="preserve">8.</w:t>
        <w:tab/>
        <w:tab/>
        <w:tab/>
        <w:tab/>
        <w:tab/>
        <w:tab/>
        <w:tab/>
        <w:t xml:space="preserve">Sanoisin, että olet homo!</w:t>
      </w:r>
    </w:p>
    <w:p>
      <w:r>
        <w:rPr>
          <w:b/>
          <w:u w:val="single"/>
        </w:rPr>
        <w:t xml:space="preserve">110003</w:t>
      </w:r>
    </w:p>
    <w:p>
      <w:r>
        <w:t xml:space="preserve">9.</w:t>
      </w:r>
    </w:p>
    <w:p>
      <w:r>
        <w:rPr>
          <w:b/>
          <w:u w:val="single"/>
        </w:rPr>
        <w:t xml:space="preserve">110004</w:t>
      </w:r>
    </w:p>
    <w:p>
      <w:r>
        <w:t xml:space="preserve">10.</w:t>
        <w:tab/>
        <w:tab/>
        <w:tab/>
        <w:tab/>
        <w:tab/>
        <w:tab/>
        <w:tab/>
        <w:tab/>
        <w:tab/>
        <w:t xml:space="preserve">Hitto, olet homo! :eek:   +1 (Neo)</w:t>
      </w:r>
    </w:p>
    <w:p>
      <w:r>
        <w:rPr>
          <w:b/>
          <w:u w:val="single"/>
        </w:rPr>
        <w:t xml:space="preserve">110005</w:t>
      </w:r>
    </w:p>
    <w:p>
      <w:r>
        <w:t xml:space="preserve">11.</w:t>
      </w:r>
    </w:p>
    <w:p>
      <w:r>
        <w:rPr>
          <w:b/>
          <w:u w:val="single"/>
        </w:rPr>
        <w:t xml:space="preserve">110006</w:t>
      </w:r>
    </w:p>
    <w:p>
      <w:r>
        <w:t xml:space="preserve">12.</w:t>
        <w:tab/>
        <w:tab/>
        <w:tab/>
        <w:tab/>
        <w:tab/>
        <w:tab/>
        <w:tab/>
        <w:tab/>
        <w:tab/>
        <w:tab/>
        <w:tab/>
        <w:t xml:space="preserve">Homo, tietenkin olet aina ollut homo. Se tosiasia on nyt ilmeinen.   +1 (Neo)</w:t>
      </w:r>
    </w:p>
    <w:p>
      <w:r>
        <w:rPr>
          <w:b/>
          <w:u w:val="single"/>
        </w:rPr>
        <w:t xml:space="preserve">110007</w:t>
      </w:r>
    </w:p>
    <w:p>
      <w:r>
        <w:t xml:space="preserve">13.</w:t>
      </w:r>
    </w:p>
    <w:p>
      <w:r>
        <w:rPr>
          <w:b/>
          <w:u w:val="single"/>
        </w:rPr>
        <w:t xml:space="preserve">110008</w:t>
      </w:r>
    </w:p>
    <w:p>
      <w:r>
        <w:t xml:space="preserve">14.</w:t>
        <w:tab/>
        <w:tab/>
        <w:tab/>
        <w:tab/>
        <w:tab/>
        <w:tab/>
        <w:tab/>
        <w:tab/>
        <w:tab/>
        <w:tab/>
        <w:tab/>
        <w:tab/>
        <w:tab/>
        <w:t xml:space="preserve">Homo, tulet aina olemaan kaapissa.   +1 (Neo)</w:t>
      </w:r>
    </w:p>
    <w:p>
      <w:r>
        <w:rPr>
          <w:b/>
          <w:u w:val="single"/>
        </w:rPr>
        <w:t xml:space="preserve">110009</w:t>
      </w:r>
    </w:p>
    <w:p>
      <w:r>
        <w:t xml:space="preserve">15.</w:t>
        <w:tab/>
        <w:tab/>
        <w:tab/>
        <w:tab/>
        <w:tab/>
        <w:tab/>
        <w:tab/>
        <w:tab/>
        <w:tab/>
        <w:tab/>
        <w:tab/>
        <w:tab/>
        <w:tab/>
        <w:tab/>
        <w:t xml:space="preserve">Kutsuit juuri jotakuta homoksi ja sitten sanoit, että hän on aina kaapissa, mutta sinulla on profiilikuvassa homomies kaapissa, yritätkö tehdä tämän helpoksi?</w:t>
      </w:r>
    </w:p>
    <w:p>
      <w:r>
        <w:rPr>
          <w:b/>
          <w:u w:val="single"/>
        </w:rPr>
        <w:t xml:space="preserve">110010</w:t>
      </w:r>
    </w:p>
    <w:p>
      <w:r>
        <w:t xml:space="preserve">16.</w:t>
        <w:tab/>
        <w:tab/>
        <w:tab/>
        <w:tab/>
        <w:tab/>
        <w:tab/>
        <w:tab/>
        <w:tab/>
        <w:tab/>
        <w:tab/>
        <w:tab/>
        <w:tab/>
        <w:tab/>
        <w:tab/>
        <w:tab/>
        <w:t xml:space="preserve">Oletko sinä siis kuva kaapissa olevasta homomiehestä?   +1 (Neo)</w:t>
      </w:r>
    </w:p>
    <w:p>
      <w:r>
        <w:rPr>
          <w:b/>
          <w:u w:val="single"/>
        </w:rPr>
        <w:t xml:space="preserve">110011</w:t>
      </w:r>
    </w:p>
    <w:p>
      <w:r>
        <w:t xml:space="preserve">17.</w:t>
        <w:tab/>
        <w:tab/>
        <w:tab/>
        <w:tab/>
        <w:tab/>
        <w:tab/>
        <w:tab/>
        <w:tab/>
        <w:tab/>
        <w:tab/>
        <w:tab/>
        <w:tab/>
        <w:tab/>
        <w:tab/>
        <w:tab/>
        <w:tab/>
        <w:t xml:space="preserve">Kunpa olisin homo, saisin paljon enemmän seksiä, yritä olla konservatiivinen mies, jolla on fohawk Starbucksissa, anna minun kertoa sinulle veli se on Slim Pickens.</w:t>
      </w:r>
    </w:p>
    <w:p>
      <w:r>
        <w:rPr>
          <w:b/>
          <w:u w:val="single"/>
        </w:rPr>
        <w:t xml:space="preserve">110012</w:t>
      </w:r>
    </w:p>
    <w:p>
      <w:r>
        <w:t xml:space="preserve">18.</w:t>
        <w:tab/>
        <w:tab/>
        <w:tab/>
        <w:tab/>
        <w:tab/>
        <w:tab/>
        <w:tab/>
        <w:tab/>
        <w:tab/>
        <w:tab/>
        <w:tab/>
        <w:tab/>
        <w:tab/>
        <w:tab/>
        <w:tab/>
        <w:tab/>
        <w:tab/>
        <w:t xml:space="preserve">Totta kai tiedät, joten ei ihme, että olet täällä Gabissa vain keräämässä miinuspisteitä! LOL!!!   +1 (Neo)</w:t>
      </w:r>
    </w:p>
    <w:p>
      <w:r>
        <w:rPr>
          <w:b/>
          <w:u w:val="single"/>
        </w:rPr>
        <w:t xml:space="preserve">110013</w:t>
      </w:r>
    </w:p>
    <w:p>
      <w:r>
        <w:t xml:space="preserve">19.</w:t>
        <w:tab/>
        <w:tab/>
        <w:tab/>
        <w:tab/>
        <w:tab/>
        <w:tab/>
        <w:tab/>
        <w:tab/>
        <w:tab/>
        <w:tab/>
        <w:tab/>
        <w:tab/>
        <w:tab/>
        <w:tab/>
        <w:tab/>
        <w:tab/>
        <w:tab/>
        <w:tab/>
        <w:t xml:space="preserve">En tiedä, miten tämä pistejärjestelmä toimii, mutta jos antaisit minulle plussaa, olen melko varma, että se olisi negatiivinen kokonaispistemäärääni, joten tee pahimpasi, ääliö.</w:t>
      </w:r>
    </w:p>
    <w:p>
      <w:r>
        <w:rPr>
          <w:b/>
          <w:u w:val="single"/>
        </w:rPr>
        <w:t xml:space="preserve">110014</w:t>
      </w:r>
    </w:p>
    <w:p>
      <w:r>
        <w:t xml:space="preserve">20.</w:t>
        <w:tab/>
        <w:tab/>
        <w:tab/>
        <w:tab/>
        <w:tab/>
        <w:tab/>
        <w:tab/>
        <w:tab/>
        <w:tab/>
        <w:tab/>
        <w:tab/>
        <w:tab/>
        <w:tab/>
        <w:tab/>
        <w:tab/>
        <w:tab/>
        <w:tab/>
        <w:tab/>
        <w:tab/>
        <w:t xml:space="preserve">No, et näytä tietävän paljon...   Kaltaistesi aloittelijoiden on tiedettävä, kenen kanssa täällä Gabissa voi riidellä... :) LOL!!!   Useimmat gabbarit ovat fiksuja ja haistavat heti pirun rotan :tongue:   +1 (Neo) #Trump #MAGA #KAG #GabFam #SpeakFreely #WalkAway #InfoWars #JobsNotMobs #RedWave #KanyeEffect #HondurasEffect</w:t>
      </w:r>
    </w:p>
    <w:p>
      <w:r>
        <w:rPr>
          <w:b/>
          <w:u w:val="single"/>
        </w:rPr>
        <w:t xml:space="preserve">110015</w:t>
      </w:r>
    </w:p>
    <w:p>
      <w:r>
        <w:t xml:space="preserve">1. Minustakaan se ei ole hauskaa.</w:t>
      </w:r>
    </w:p>
    <w:p>
      <w:r>
        <w:rPr>
          <w:b/>
          <w:u w:val="single"/>
        </w:rPr>
        <w:t xml:space="preserve">110016</w:t>
      </w:r>
    </w:p>
    <w:p>
      <w:r>
        <w:t xml:space="preserve">2.</w:t>
        <w:tab/>
        <w:t xml:space="preserve">TYHMÄ MULKKU KÄYTTÄÄ HIHNAA !!!   EI KUNNIOITUSTA !!!</w:t>
      </w:r>
    </w:p>
    <w:p>
      <w:r>
        <w:rPr>
          <w:b/>
          <w:u w:val="single"/>
        </w:rPr>
        <w:t xml:space="preserve">110017</w:t>
      </w:r>
    </w:p>
    <w:p>
      <w:r>
        <w:t xml:space="preserve">1. Mä jotenkin tykkään tästä uudesta paskasta, mutta toisaalta oon zoomihomo, joten joo 🤷♂️</w:t>
      </w:r>
    </w:p>
    <w:p>
      <w:r>
        <w:rPr>
          <w:b/>
          <w:u w:val="single"/>
        </w:rPr>
        <w:t xml:space="preserve">110018</w:t>
      </w:r>
    </w:p>
    <w:p>
      <w:r>
        <w:t xml:space="preserve">1. RT @FreeBeacon:    Manchin halusi käyttää opioidirahoitusta henkilökohtaiseen "kuvernöörin helikopteriin" #WVSen https://kek.gg/u/gc8h via @LizWFB</w:t>
      </w:r>
    </w:p>
    <w:p>
      <w:r>
        <w:rPr>
          <w:b/>
          <w:u w:val="single"/>
        </w:rPr>
        <w:t xml:space="preserve">110019</w:t>
      </w:r>
    </w:p>
    <w:p>
      <w:r>
        <w:t xml:space="preserve">2.</w:t>
        <w:tab/>
        <w:t xml:space="preserve">Hän otti Big Farman rahat, ja ne tulvivat alueelle kaikki hylätyt mäkihyökkäyssankarit.</w:t>
      </w:r>
    </w:p>
    <w:p>
      <w:r>
        <w:rPr>
          <w:b/>
          <w:u w:val="single"/>
        </w:rPr>
        <w:t xml:space="preserve">110020</w:t>
      </w:r>
    </w:p>
    <w:p>
      <w:r>
        <w:t xml:space="preserve">1. Tracee Ellis Ross isännöi vuoden 2018 #AMAs: 3 hauskaa faktaa juontajasta https://kek.gg/u/35Q3h</w:t>
      </w:r>
    </w:p>
    <w:p>
      <w:r>
        <w:rPr>
          <w:b/>
          <w:u w:val="single"/>
        </w:rPr>
        <w:t xml:space="preserve">110021</w:t>
      </w:r>
    </w:p>
    <w:p>
      <w:r>
        <w:t xml:space="preserve">2.</w:t>
        <w:tab/>
        <w:t xml:space="preserve">Neekeri</w:t>
      </w:r>
    </w:p>
    <w:p>
      <w:r>
        <w:rPr>
          <w:b/>
          <w:u w:val="single"/>
        </w:rPr>
        <w:t xml:space="preserve">110022</w:t>
      </w:r>
    </w:p>
    <w:p>
      <w:r>
        <w:t xml:space="preserve">1. Oikeistolaiset ovat inhottavia, jälkeenjäänyt terroristisikoja.</w:t>
      </w:r>
    </w:p>
    <w:p>
      <w:r>
        <w:rPr>
          <w:b/>
          <w:u w:val="single"/>
        </w:rPr>
        <w:t xml:space="preserve">110023</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110024</w:t>
      </w:r>
    </w:p>
    <w:p>
      <w:r>
        <w:t xml:space="preserve">2.</w:t>
        <w:tab/>
        <w:t xml:space="preserve">Äänestin Trumpia.  Ainoa toinen vaihtoehto oli juoppo, joka vaaransi kansallisen turvallisuutemme... Miksi "RETARDS" asettaisi/juoksuttaisi tällaisen henkilön presidenttiehdokkaakseen.... Presidentti Donald J Trump...establishment-politiikan romutuspallo.</w:t>
      </w:r>
    </w:p>
    <w:p>
      <w:r>
        <w:rPr>
          <w:b/>
          <w:u w:val="single"/>
        </w:rPr>
        <w:t xml:space="preserve">110025</w:t>
      </w:r>
    </w:p>
    <w:p>
      <w:r>
        <w:t xml:space="preserve">3.</w:t>
        <w:tab/>
        <w:tab/>
        <w:t xml:space="preserve">Sinä olet se trumpia seuraava jälkeenjäänyt🤣🤣🤣🤣Olet niin tyhmä että saat Downin syndrooma potilaat näyttämään fiksuilta 🤣🤣🤣🤣🤣</w:t>
      </w:r>
    </w:p>
    <w:p>
      <w:r>
        <w:rPr>
          <w:b/>
          <w:u w:val="single"/>
        </w:rPr>
        <w:t xml:space="preserve">110026</w:t>
      </w:r>
    </w:p>
    <w:p>
      <w:r>
        <w:t xml:space="preserve">1. Joka tapauksessa, olen kyllästynyt Alt-Right-persoonallisuuksiin, jotka nuolevat Trumpin palleja ja kehräävät tätä paskapuhetta, että GOP on salaa meidän puolellamme.</w:t>
      </w:r>
    </w:p>
    <w:p>
      <w:r>
        <w:rPr>
          <w:b/>
          <w:u w:val="single"/>
        </w:rPr>
        <w:t xml:space="preserve">110027</w:t>
      </w:r>
    </w:p>
    <w:p>
      <w:r>
        <w:t xml:space="preserve">2.</w:t>
        <w:tab/>
        <w:t xml:space="preserve">Olikohan tämä heidän suunnitelmansa alusta alkaen? Vuonna 2015 alt-right vaikutti pysäyttämättömältä. Ainoa asia, joka voisi tuhota alt-rightin, oli se, että GOP:n johto ottaisi sen käyttöön, aivan kuten se teki Tea Partyn kanssa. Sitten yhtäkkiä on Ricky Vaughn alt-rightin johtajana, jota TRS ja The Daily Stormer tukevat ja joka yrittää sulauttaa alt-rightin republikaaniseen puolueeseen "GOP:n kovana reunana".</w:t>
      </w:r>
    </w:p>
    <w:p>
      <w:r>
        <w:rPr>
          <w:b/>
          <w:u w:val="single"/>
        </w:rPr>
        <w:t xml:space="preserve">110028</w:t>
      </w:r>
    </w:p>
    <w:p>
      <w:r>
        <w:t xml:space="preserve">3.</w:t>
        <w:tab/>
        <w:tab/>
        <w:t xml:space="preserve">Monet ihmiset ottivat luottoa jälkikäteen.  Kukaan ei äänestänyt heitä, heillä ei ollut vaikutusvaltaa.  He ovat vain takinkääntäjiä.  TFB, tyypillistä homojen käytöstä, yrittävät työntää kalunsa jonkun perseeseen.</w:t>
      </w:r>
    </w:p>
    <w:p>
      <w:r>
        <w:rPr>
          <w:b/>
          <w:u w:val="single"/>
        </w:rPr>
        <w:t xml:space="preserve">110029</w:t>
      </w:r>
    </w:p>
    <w:p>
      <w:r>
        <w:t xml:space="preserve">1. Internet-natsit &gt;Postailee halventavaa, jälkeenjäänyttä paskaa ihmisille, jotka eivät halua puhua heidän kanssaan. Itkevät kuin pienet ämmät, kun joku näyttää heille jotain, mistä he eivät pidä. &gt;Trollaavat toisten ihmisten paskaa, itkevät "muh sananvapaudesta", kun se poistetaan ryhmistä, joihin he eivät ole tervetulleita. Valvoo tiukasti omia ryhmiään asioista, joista ei pidä.</w:t>
      </w:r>
    </w:p>
    <w:p>
      <w:r>
        <w:rPr>
          <w:b/>
          <w:u w:val="single"/>
        </w:rPr>
        <w:t xml:space="preserve">110030</w:t>
      </w:r>
    </w:p>
    <w:p>
      <w:r>
        <w:t xml:space="preserve">2.</w:t>
        <w:tab/>
        <w:t xml:space="preserve">Aika usein niillä, joita pidetään internetin natseina, on älyllinen etu ja he puhuvat tosiasioita.  Ne " kiltit " ihmiset ovat niitä jotka juoksevat, estävät jne. riidan nostamisen jälkeen.</w:t>
      </w:r>
    </w:p>
    <w:p>
      <w:r>
        <w:rPr>
          <w:b/>
          <w:u w:val="single"/>
        </w:rPr>
        <w:t xml:space="preserve">110031</w:t>
      </w:r>
    </w:p>
    <w:p>
      <w:r>
        <w:t xml:space="preserve">3.</w:t>
        <w:tab/>
        <w:t xml:space="preserve">Jos Saksa olisi keksinyt jotain vuosien 1933-1945 välisenä aikana, meillä olisi vahvat perusteet.  Voi hitto.</w:t>
      </w:r>
    </w:p>
    <w:p>
      <w:r>
        <w:rPr>
          <w:b/>
          <w:u w:val="single"/>
        </w:rPr>
        <w:t xml:space="preserve">110032</w:t>
      </w:r>
    </w:p>
    <w:p>
      <w:r>
        <w:t xml:space="preserve">4.</w:t>
        <w:tab/>
        <w:tab/>
        <w:t xml:space="preserve">Opin tänään, että Saksassa auto ei ole enää suunniteltu kaikkia teitä varten, vaan se on suunniteltu suunniteltuja teitä varten. Kvanttihyppy lastenvaunuista siihen, millä ajamme nykyään.</w:t>
      </w:r>
    </w:p>
    <w:p>
      <w:r>
        <w:rPr>
          <w:b/>
          <w:u w:val="single"/>
        </w:rPr>
        <w:t xml:space="preserve">110033</w:t>
      </w:r>
    </w:p>
    <w:p>
      <w:r>
        <w:t xml:space="preserve">5.</w:t>
        <w:tab/>
        <w:tab/>
        <w:t xml:space="preserve">Lähetä myöhemmin, kun löydät sen historiasta.</w:t>
      </w:r>
    </w:p>
    <w:p>
      <w:r>
        <w:rPr>
          <w:b/>
          <w:u w:val="single"/>
        </w:rPr>
        <w:t xml:space="preserve">110034</w:t>
      </w:r>
    </w:p>
    <w:p>
      <w:r>
        <w:t xml:space="preserve">6.</w:t>
        <w:tab/>
        <w:t xml:space="preserve">Kuulostaa Israelilta.</w:t>
      </w:r>
    </w:p>
    <w:p>
      <w:r>
        <w:rPr>
          <w:b/>
          <w:u w:val="single"/>
        </w:rPr>
        <w:t xml:space="preserve">110035</w:t>
      </w:r>
    </w:p>
    <w:p>
      <w:r>
        <w:t xml:space="preserve">1. ajattelin vain, että koska mukava naapuri id kysyä muutaman kysymyksen ja näen tuskin tunnen sinua niin tämä on todella uskottava kysymys kysyä parempi vielä ei ole kysymys vain jätän tämän tänne ja tehdä siitä, mitä haluat ei tarvitse lähettää minulle vastauksen sen joko sinulle tai jotkut busting ya chonie's on suuri päivä @Gee</w:t>
      </w:r>
    </w:p>
    <w:p>
      <w:r>
        <w:rPr>
          <w:b/>
          <w:u w:val="single"/>
        </w:rPr>
        <w:t xml:space="preserve">110036</w:t>
      </w:r>
    </w:p>
    <w:p>
      <w:r>
        <w:t xml:space="preserve">2.</w:t>
        <w:tab/>
        <w:t xml:space="preserve">Se on selvästi parodia, senkin vitun retardi</w:t>
      </w:r>
    </w:p>
    <w:p>
      <w:r>
        <w:rPr>
          <w:b/>
          <w:u w:val="single"/>
        </w:rPr>
        <w:t xml:space="preserve">110037</w:t>
      </w:r>
    </w:p>
    <w:p>
      <w:r>
        <w:t xml:space="preserve">1. Painu vittuun, ääliö!</w:t>
      </w:r>
    </w:p>
    <w:p>
      <w:r>
        <w:rPr>
          <w:b/>
          <w:u w:val="single"/>
        </w:rPr>
        <w:t xml:space="preserve">110038</w:t>
      </w:r>
    </w:p>
    <w:p>
      <w:r>
        <w:t xml:space="preserve">1. Itse asiassa Julia, tänään on minun päiväni pilkata sinua, nauttia kärsimyksistänne ja kertoa sinulle, että pahin on vielä edessä.   Samanlainen kuin eilen ja huomenna.</w:t>
      </w:r>
    </w:p>
    <w:p>
      <w:r>
        <w:rPr>
          <w:b/>
          <w:u w:val="single"/>
        </w:rPr>
        <w:t xml:space="preserve">110039</w:t>
      </w:r>
    </w:p>
    <w:p>
      <w:r>
        <w:t xml:space="preserve">2.</w:t>
        <w:tab/>
        <w:t xml:space="preserve">Miksi hänen heimokaverinsa ovat suuttuneet hänestä</w:t>
      </w:r>
    </w:p>
    <w:p>
      <w:r>
        <w:rPr>
          <w:b/>
          <w:u w:val="single"/>
        </w:rPr>
        <w:t xml:space="preserve">110040</w:t>
      </w:r>
    </w:p>
    <w:p>
      <w:r>
        <w:t xml:space="preserve">3.</w:t>
        <w:tab/>
        <w:tab/>
        <w:t xml:space="preserve">Hän pyöritti vittumaista suutaan hieman liikaa ja syytti juutalaiskollegoitaan BAD ORANGE MANista valkoisten kanssaihmisten sijasta https://twitter.com/juliaioffe/status/1056219660444676097</w:t>
      </w:r>
    </w:p>
    <w:p>
      <w:r>
        <w:rPr>
          <w:b/>
          <w:u w:val="single"/>
        </w:rPr>
        <w:t xml:space="preserve">110041</w:t>
      </w:r>
    </w:p>
    <w:p>
      <w:r>
        <w:t xml:space="preserve">1. Merkkineekeri? Väestölaskentalomakkeissamme siirryimme neekeristä mustiin ja afroamerikkalaisiin, ja nyt olemme taas neekerissä 50 vuoden jälkeen, WTF CNN ?   Toivon, että nämä mustat liberaalit valitsisivat nimen ja pitäisivät siitä kiinni, kaikkien hallituksen lomakkeiden uudelleen painaminen maksaa omaisuuden...</w:t>
      </w:r>
    </w:p>
    <w:p>
      <w:r>
        <w:rPr>
          <w:b/>
          <w:u w:val="single"/>
        </w:rPr>
        <w:t xml:space="preserve">110042</w:t>
      </w:r>
    </w:p>
    <w:p>
      <w:r>
        <w:t xml:space="preserve">2.</w:t>
        <w:tab/>
        <w:t xml:space="preserve">Entä neekeri?  He eivät ole vielä hyväksyneet sitä, mutta niin valkoiset kutsuvat heitä ja niin he kutsuvat toisiaan.</w:t>
      </w:r>
    </w:p>
    <w:p>
      <w:r>
        <w:rPr>
          <w:b/>
          <w:u w:val="single"/>
        </w:rPr>
        <w:t xml:space="preserve">110043</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110044</w:t>
      </w:r>
    </w:p>
    <w:p>
      <w:r>
        <w:t xml:space="preserve">2.</w:t>
        <w:tab/>
        <w:t xml:space="preserve">VOI HITSI, SAIT MINUT KIINNI. HALUAN MUUTTAA MAAHAN, JOSSA ON VAKOILUOHJELMIA KEHITTÄVIÄ TOIMISTOJA JA HOMOJEN YLPEYSPARAATI, EN MAAHAN, JOSSA ON F-14-VARAOSIEN TUOTANTOLINJA JA KATOILTA HEITETTYJÄ HOMOJA.</w:t>
      </w:r>
    </w:p>
    <w:p>
      <w:r>
        <w:rPr>
          <w:b/>
          <w:u w:val="single"/>
        </w:rPr>
        <w:t xml:space="preserve">110045</w:t>
      </w:r>
    </w:p>
    <w:p>
      <w:r>
        <w:t xml:space="preserve">3.</w:t>
        <w:tab/>
        <w:tab/>
        <w:t xml:space="preserve">asuisin mieluummin vitun Kongossa kuin Israelissa</w:t>
      </w:r>
    </w:p>
    <w:p>
      <w:r>
        <w:rPr>
          <w:b/>
          <w:u w:val="single"/>
        </w:rPr>
        <w:t xml:space="preserve">110046</w:t>
      </w:r>
    </w:p>
    <w:p>
      <w:r>
        <w:t xml:space="preserve">4.</w:t>
        <w:tab/>
        <w:tab/>
        <w:tab/>
        <w:t xml:space="preserve">Kuvitelkaa, että saisitte valita, haluatteko asua 100-kertaisessa mittakaavassa Kiryas Joelissa - mutta jossa on enemmän sisäsiittoisia ja jälkeenjääneitä juutalaisia - vai oikeassa maassa, jossa on runsaasti FN FAL:eja ja länsiafrikkalaisia seksikkäitä - ja valita ensin mainitun.</w:t>
      </w:r>
    </w:p>
    <w:p>
      <w:r>
        <w:rPr>
          <w:b/>
          <w:u w:val="single"/>
        </w:rPr>
        <w:t xml:space="preserve">110047</w:t>
      </w:r>
    </w:p>
    <w:p>
      <w:r>
        <w:t xml:space="preserve">1. Ja tämä homo ei heti alkanut heilua kenenkään kimppuun, mitä roskasakkia, mutta minä olen jälkeenjäänyt, koska mielestäni meidän pitäisi murhata liittovaltion hallituksen työntekijöitä, eikö niin.</w:t>
      </w:r>
    </w:p>
    <w:p>
      <w:r>
        <w:rPr>
          <w:b/>
          <w:u w:val="single"/>
        </w:rPr>
        <w:t xml:space="preserve">110048</w:t>
      </w:r>
    </w:p>
    <w:p>
      <w:r>
        <w:t xml:space="preserve">2.</w:t>
        <w:tab/>
        <w:t xml:space="preserve">Minua, kun joku syyttää minua äärimmäisyydestä, koska haluan murhata kaikki liittovaltion hallituksen jäsenet:</w:t>
      </w:r>
    </w:p>
    <w:p>
      <w:r>
        <w:rPr>
          <w:b/>
          <w:u w:val="single"/>
        </w:rPr>
        <w:t xml:space="preserve">110049</w:t>
      </w:r>
    </w:p>
    <w:p>
      <w:r>
        <w:t xml:space="preserve">1. IDIOOTIT ........................ RANGEMASTER OLISI VOINUT KAATAA SINUT KUIN MUZZIEN HIEKKALAATIKOLLA TUOSTA .................. https://www.facebook.com/Aim0holiks/videos/260425174643535/UzpfSTE4NDQzMjg1Njg6MTg3NjcyNTI5OTExMzg4MQ/</w:t>
      </w:r>
    </w:p>
    <w:p>
      <w:r>
        <w:rPr>
          <w:b/>
          <w:u w:val="single"/>
        </w:rPr>
        <w:t xml:space="preserve">110050</w:t>
      </w:r>
    </w:p>
    <w:p>
      <w:r>
        <w:t xml:space="preserve">1. Hänen takanaan on hänen muzzi-tyttöystävänsä.  Hahmot...</w:t>
      </w:r>
    </w:p>
    <w:p>
      <w:r>
        <w:rPr>
          <w:b/>
          <w:u w:val="single"/>
        </w:rPr>
        <w:t xml:space="preserve">110051</w:t>
      </w:r>
    </w:p>
    <w:p>
      <w:r>
        <w:t xml:space="preserve">1. Täälläkö natsit nykyään kokoontuvat?</w:t>
      </w:r>
    </w:p>
    <w:p>
      <w:r>
        <w:rPr>
          <w:b/>
          <w:u w:val="single"/>
        </w:rPr>
        <w:t xml:space="preserve">110052</w:t>
      </w:r>
    </w:p>
    <w:p>
      <w:r>
        <w:t xml:space="preserve">2.</w:t>
        <w:tab/>
        <w:t xml:space="preserve">Ainoat natsit olette te vitun homoperseiset LIBERALIT, jotka yrittävät sulkea sananvapauden! Senkin vitun heikko perse, nössö!</w:t>
      </w:r>
    </w:p>
    <w:p>
      <w:r>
        <w:rPr>
          <w:b/>
          <w:u w:val="single"/>
        </w:rPr>
        <w:t xml:space="preserve">110053</w:t>
      </w:r>
    </w:p>
    <w:p>
      <w:r>
        <w:t xml:space="preserve">1. Lolicon on laillista, koska se on vain vitun kuvitus, kuvittele alkaa niin jälkeenjäänyt, että luulet piirustuksia ja muita elottomia esineitä on oikeuksia LMAO kys</w:t>
      </w:r>
    </w:p>
    <w:p>
      <w:r>
        <w:rPr>
          <w:b/>
          <w:u w:val="single"/>
        </w:rPr>
        <w:t xml:space="preserve">110054</w:t>
      </w:r>
    </w:p>
    <w:p>
      <w:r>
        <w:t xml:space="preserve">2.</w:t>
        <w:tab/>
        <w:t xml:space="preserve">Hahahahahahahahahaha Miten vitussa Loli on lapsipornoa Hahahahaha neekeri ne ovat vain vitun piirustuksia kuten neekeri sulje silmäsi Haha Haha</w:t>
      </w:r>
    </w:p>
    <w:p>
      <w:r>
        <w:rPr>
          <w:b/>
          <w:u w:val="single"/>
        </w:rPr>
        <w:t xml:space="preserve">110055</w:t>
      </w:r>
    </w:p>
    <w:p>
      <w:r>
        <w:t xml:space="preserve">3.</w:t>
        <w:tab/>
        <w:tab/>
        <w:t xml:space="preserve">Jos he huutavat tarpeeksi kovaa ihmisten harmittomista piirroksista, muut ihmiset eivät enää etsi heidän *ahem*" -kokoelmaansa.</w:t>
      </w:r>
    </w:p>
    <w:p>
      <w:r>
        <w:rPr>
          <w:b/>
          <w:u w:val="single"/>
        </w:rPr>
        <w:t xml:space="preserve">110056</w:t>
      </w:r>
    </w:p>
    <w:p>
      <w:r>
        <w:t xml:space="preserve">4.</w:t>
        <w:tab/>
        <w:t xml:space="preserve">Torba tietää tämän, hän pelkää, että (((joku))) aloittaa joka tapauksessa valheellisen oikeudenkäynnin tarkoituksenaan saattaa hänet konkurssiin.</w:t>
      </w:r>
    </w:p>
    <w:p>
      <w:r>
        <w:rPr>
          <w:b/>
          <w:u w:val="single"/>
        </w:rPr>
        <w:t xml:space="preserve">110057</w:t>
      </w:r>
    </w:p>
    <w:p>
      <w:r>
        <w:t xml:space="preserve">5.</w:t>
        <w:tab/>
        <w:tab/>
        <w:t xml:space="preserve">Koska (((("liberaalit"))) tuomarit olivat sitä mieltä, että ensimmäisen lisäyksen pitäisi olla kategorisia aukkoja.</w:t>
      </w:r>
    </w:p>
    <w:p>
      <w:r>
        <w:rPr>
          <w:b/>
          <w:u w:val="single"/>
        </w:rPr>
        <w:t xml:space="preserve">110058</w:t>
      </w:r>
    </w:p>
    <w:p>
      <w:r>
        <w:t xml:space="preserve">6.</w:t>
        <w:tab/>
        <w:tab/>
        <w:t xml:space="preserve">Kyllä.  Joten pyydän, hyvät kollegani animepostittajat, antakaa tämän asian vain kuolla, meillä on satoja muita paikkoja, joista saamme lolicon-hentain, joillakin ihmisillä on tämä paikka vain puhuakseen politiikasta.</w:t>
      </w:r>
    </w:p>
    <w:p>
      <w:r>
        <w:rPr>
          <w:b/>
          <w:u w:val="single"/>
        </w:rPr>
        <w:t xml:space="preserve">110059</w:t>
      </w:r>
    </w:p>
    <w:p>
      <w:r>
        <w:t xml:space="preserve">7.</w:t>
        <w:tab/>
        <w:tab/>
        <w:t xml:space="preserve">Ehkä Torba vain muistaa, mitä Mathew Halelle tapahtui.  Viisas</w:t>
      </w:r>
    </w:p>
    <w:p>
      <w:r>
        <w:rPr>
          <w:b/>
          <w:u w:val="single"/>
        </w:rPr>
        <w:t xml:space="preserve">110060</w:t>
      </w:r>
    </w:p>
    <w:p>
      <w:r>
        <w:t xml:space="preserve">8.</w:t>
        <w:tab/>
        <w:tab/>
        <w:t xml:space="preserve">Kukaan ei edes lähettänyt loli-hentai-aiheista elokuvaa.</w:t>
      </w:r>
    </w:p>
    <w:p>
      <w:r>
        <w:rPr>
          <w:b/>
          <w:u w:val="single"/>
        </w:rPr>
        <w:t xml:space="preserve">110061</w:t>
      </w:r>
    </w:p>
    <w:p>
      <w:r>
        <w:t xml:space="preserve">9.</w:t>
        <w:tab/>
        <w:t xml:space="preserve">"Piirrokset aiheuttavat pedofiilejä" on "videopelit aiheuttavat kouluammuskeluja" -juttuja.</w:t>
      </w:r>
    </w:p>
    <w:p>
      <w:r>
        <w:rPr>
          <w:b/>
          <w:u w:val="single"/>
        </w:rPr>
        <w:t xml:space="preserve">110062</w:t>
      </w:r>
    </w:p>
    <w:p>
      <w:r>
        <w:t xml:space="preserve">1. #NoMenMidterms</w:t>
      </w:r>
    </w:p>
    <w:p>
      <w:r>
        <w:rPr>
          <w:b/>
          <w:u w:val="single"/>
        </w:rPr>
        <w:t xml:space="preserve">110063</w:t>
      </w:r>
    </w:p>
    <w:p>
      <w:r>
        <w:t xml:space="preserve">2.</w:t>
        <w:tab/>
        <w:t xml:space="preserve">Nah, #NoWomenMidterms. #NoMudMidterms. Aina.</w:t>
      </w:r>
    </w:p>
    <w:p>
      <w:r>
        <w:rPr>
          <w:b/>
          <w:u w:val="single"/>
        </w:rPr>
        <w:t xml:space="preserve">110064</w:t>
      </w:r>
    </w:p>
    <w:p>
      <w:r>
        <w:t xml:space="preserve">3.</w:t>
        <w:tab/>
        <w:tab/>
        <w:t xml:space="preserve">Jeesus Kristus...sinun täytyy pilailla kanssani....ja vielä yksi puolueellinen agenda...#VoteMenVote</w:t>
      </w:r>
    </w:p>
    <w:p>
      <w:r>
        <w:rPr>
          <w:b/>
          <w:u w:val="single"/>
        </w:rPr>
        <w:t xml:space="preserve">110065</w:t>
      </w:r>
    </w:p>
    <w:p>
      <w:r>
        <w:t xml:space="preserve">4.</w:t>
        <w:tab/>
        <w:tab/>
        <w:tab/>
        <w:t xml:space="preserve">Ei puolueellisempi kuin sinun.</w:t>
      </w:r>
    </w:p>
    <w:p>
      <w:r>
        <w:rPr>
          <w:b/>
          <w:u w:val="single"/>
        </w:rPr>
        <w:t xml:space="preserve">110066</w:t>
      </w:r>
    </w:p>
    <w:p>
      <w:r>
        <w:t xml:space="preserve">5.</w:t>
        <w:tab/>
        <w:tab/>
        <w:tab/>
        <w:tab/>
        <w:t xml:space="preserve">Vakavasti....since uskon, että JOKAISELLA USA:n kansalaisella on oikeus äänestää....kertokaa minulle tarkalleen miten se on puolueellista....ei malta odottaa, että saan kuulla tämän paskanjauhannan....</w:t>
      </w:r>
    </w:p>
    <w:p>
      <w:r>
        <w:rPr>
          <w:b/>
          <w:u w:val="single"/>
        </w:rPr>
        <w:t xml:space="preserve">110067</w:t>
      </w:r>
    </w:p>
    <w:p>
      <w:r>
        <w:t xml:space="preserve">6.</w:t>
        <w:tab/>
        <w:tab/>
        <w:tab/>
        <w:tab/>
        <w:tab/>
        <w:t xml:space="preserve">Sinulla on mielipide ja uskot, että vain sinun mielipiteesi on pätevä. Oppikirjan puolueellisuus. Jeesus....SMDH</w:t>
      </w:r>
    </w:p>
    <w:p>
      <w:r>
        <w:rPr>
          <w:b/>
          <w:u w:val="single"/>
        </w:rPr>
        <w:t xml:space="preserve">110068</w:t>
      </w:r>
    </w:p>
    <w:p>
      <w:r>
        <w:t xml:space="preserve">7.</w:t>
        <w:tab/>
        <w:tab/>
        <w:tab/>
        <w:tab/>
        <w:tab/>
        <w:tab/>
        <w:t xml:space="preserve">Pyhä vittu...olet sekopää...jep puhdasta paskaa kun luet puolueellisuutta....JOKAISESSA YHDYSVALTAIN KANSALAISESSA....se on kaiken kattava kultaseni...täysin vapaa kaikenlaisesta puolueellisuudesta...silti näen, että sivusi on täynnä puolueellista retoriikkaa...painu vittuun...hanki elämä...räyhää ihan vapaasti...Rakastan mykistysnappulaa...etkö vain...tietämätön mulkku?</w:t>
      </w:r>
    </w:p>
    <w:p>
      <w:r>
        <w:rPr>
          <w:b/>
          <w:u w:val="single"/>
        </w:rPr>
        <w:t xml:space="preserve">110069</w:t>
      </w:r>
    </w:p>
    <w:p>
      <w:r>
        <w:t xml:space="preserve">8.</w:t>
        <w:tab/>
        <w:tab/>
        <w:tab/>
        <w:tab/>
        <w:tab/>
        <w:tab/>
        <w:tab/>
        <w:t xml:space="preserve">Jep, olet todellakin tietämätön kusipää. ROFLMAO sinulle, kun olet juuri todistanut, että olin oikeassa...</w:t>
      </w:r>
    </w:p>
    <w:p>
      <w:r>
        <w:rPr>
          <w:b/>
          <w:u w:val="single"/>
        </w:rPr>
        <w:t xml:space="preserve">110070</w:t>
      </w:r>
    </w:p>
    <w:p>
      <w:r>
        <w:t xml:space="preserve">1. Uskomatonta. Vannon, että nämä ihmiset voisivat selvitä murhasta.</w:t>
      </w:r>
    </w:p>
    <w:p>
      <w:r>
        <w:rPr>
          <w:b/>
          <w:u w:val="single"/>
        </w:rPr>
        <w:t xml:space="preserve">110071</w:t>
      </w:r>
    </w:p>
    <w:p>
      <w:r>
        <w:t xml:space="preserve">2.</w:t>
        <w:tab/>
        <w:t xml:space="preserve">En ole edes yllättynyt. Tämä on Orange County. Siksi siellä tehdään sellaisia temppuja kuin siellä tehdään. Voit lyödä vetoa, että tämä neekeri tietää, ettei tällaista paskaa tehdä esimerkiksi Sampsonin tai Mooren piirikunnassa.</w:t>
      </w:r>
    </w:p>
    <w:p>
      <w:r>
        <w:rPr>
          <w:b/>
          <w:u w:val="single"/>
        </w:rPr>
        <w:t xml:space="preserve">110072</w:t>
      </w:r>
    </w:p>
    <w:p>
      <w:r>
        <w:t xml:space="preserve">1. Muistutus: Tänään on jälleen yksi päivä, jolloin #POTUS 45 ei lopettanut #QAnonia. Tieto on ilmeisesti levinnyt globaalisti, joten erittäin suuri mahdollisuus, että #Trump tietää #Q:sta. Varsinkin kaikkien säälittävien MSM:n hittipalojen myötä. Mutta hän ei ole lopettanut sitä. 😂 Telling! #TrueMAGA</w:t>
      </w:r>
    </w:p>
    <w:p>
      <w:r>
        <w:rPr>
          <w:b/>
          <w:u w:val="single"/>
        </w:rPr>
        <w:t xml:space="preserve">110073</w:t>
      </w:r>
    </w:p>
    <w:p>
      <w:r>
        <w:t xml:space="preserve">2.</w:t>
        <w:tab/>
        <w:t xml:space="preserve">Jos se olisi totta, miksi kiinnittää siihen huomiota? MSM hautaa todelliset uutiset jättämällä ne raportoimatta. Todellinen totuus on se, että he pelasivat sinua kuin harmonikkaa tietäen, että Q:n kimppuun hyökkääminen toisi hänelle lisää Q-tardeja hänen lumoihinsa. Suuri illuusio massojen rauhoittamiseksi.</w:t>
      </w:r>
    </w:p>
    <w:p>
      <w:r>
        <w:rPr>
          <w:b/>
          <w:u w:val="single"/>
        </w:rPr>
        <w:t xml:space="preserve">110074</w:t>
      </w:r>
    </w:p>
    <w:p>
      <w:r>
        <w:t xml:space="preserve">3.</w:t>
        <w:tab/>
        <w:tab/>
        <w:t xml:space="preserve">Todista, että #Q on väärennös, cupcake. Et pysty. Sinulla on vain höpötystä. 😂 Heikko kastike.</w:t>
      </w:r>
    </w:p>
    <w:p>
      <w:r>
        <w:rPr>
          <w:b/>
          <w:u w:val="single"/>
        </w:rPr>
        <w:t xml:space="preserve">110075</w:t>
      </w:r>
    </w:p>
    <w:p>
      <w:r>
        <w:t xml:space="preserve">4.</w:t>
        <w:tab/>
        <w:tab/>
        <w:tab/>
        <w:t xml:space="preserve">Kerro minulle, milloin Q:n ensimmäinen ennustus toteutui jälleen?</w:t>
      </w:r>
    </w:p>
    <w:p>
      <w:r>
        <w:rPr>
          <w:b/>
          <w:u w:val="single"/>
        </w:rPr>
        <w:t xml:space="preserve">110076</w:t>
      </w:r>
    </w:p>
    <w:p>
      <w:r>
        <w:t xml:space="preserve">5.</w:t>
        <w:tab/>
        <w:tab/>
        <w:tab/>
        <w:tab/>
        <w:t xml:space="preserve">Ehkä harkitsen sitä heti sen jälkeen, kun olet todistanut väitteesi, että #Q on väärennös. Ehkä.</w:t>
      </w:r>
    </w:p>
    <w:p>
      <w:r>
        <w:rPr>
          <w:b/>
          <w:u w:val="single"/>
        </w:rPr>
        <w:t xml:space="preserve">110077</w:t>
      </w:r>
    </w:p>
    <w:p>
      <w:r>
        <w:t xml:space="preserve">6.</w:t>
        <w:tab/>
        <w:tab/>
        <w:tab/>
        <w:tab/>
        <w:tab/>
        <w:t xml:space="preserve">Jokaisen hänen ennustuksensa vääräksi todistaminen on osoitus siitä, että hän on valheellinen, senkin retardi.</w:t>
      </w:r>
    </w:p>
    <w:p>
      <w:r>
        <w:rPr>
          <w:b/>
          <w:u w:val="single"/>
        </w:rPr>
        <w:t xml:space="preserve">110078</w:t>
      </w:r>
    </w:p>
    <w:p>
      <w:r>
        <w:t xml:space="preserve">1. Muistatko, kun sanoin, että minulla on kuva heidän UV-juhlistaan, joissa vieraat olivat alasti?   Katsokaa, siinä on se pikku apinanaamainen mulkku itse, ja herra ota-ulkoon-etuhampaansa-Podesta.</w:t>
      </w:r>
    </w:p>
    <w:p>
      <w:r>
        <w:rPr>
          <w:b/>
          <w:u w:val="single"/>
        </w:rPr>
        <w:t xml:space="preserve">110079</w:t>
      </w:r>
    </w:p>
    <w:p>
      <w:r>
        <w:t xml:space="preserve">1. Mikä on tämän Eddien nimi? https://twitter.com/EmilyGorcenski/status/1052056012050653185</w:t>
      </w:r>
    </w:p>
    <w:p>
      <w:r>
        <w:rPr>
          <w:b/>
          <w:u w:val="single"/>
        </w:rPr>
        <w:t xml:space="preserve">110080</w:t>
      </w:r>
    </w:p>
    <w:p>
      <w:r>
        <w:t xml:space="preserve">2.</w:t>
        <w:tab/>
        <w:t xml:space="preserve">Naamioituneet anarkistit Atlantassa, Georgiassa kantavat rautatiesiteitä tukeakseen mielenosoituksia Pohjois-Dakotassa.</w:t>
      </w:r>
    </w:p>
    <w:p>
      <w:r>
        <w:rPr>
          <w:b/>
          <w:u w:val="single"/>
        </w:rPr>
        <w:t xml:space="preserve">110081</w:t>
      </w:r>
    </w:p>
    <w:p>
      <w:r>
        <w:t xml:space="preserve">3.</w:t>
        <w:tab/>
        <w:tab/>
        <w:t xml:space="preserve">Nämä ihmiset ovat kotimaisia terroristeja, jotka asettivat rautatiesiteitä Atlantan raiteille sabotoidakseen Amerikan infrastruktuuria.</w:t>
      </w:r>
    </w:p>
    <w:p>
      <w:r>
        <w:rPr>
          <w:b/>
          <w:u w:val="single"/>
        </w:rPr>
        <w:t xml:space="preserve">110082</w:t>
      </w:r>
    </w:p>
    <w:p>
      <w:r>
        <w:t xml:space="preserve">4.</w:t>
        <w:tab/>
        <w:tab/>
        <w:tab/>
        <w:t xml:space="preserve">miksi en ole yllättynyt? neekerit ja neekerien ystävät</w:t>
      </w:r>
    </w:p>
    <w:p>
      <w:r>
        <w:rPr>
          <w:b/>
          <w:u w:val="single"/>
        </w:rPr>
        <w:t xml:space="preserve">110083</w:t>
      </w:r>
    </w:p>
    <w:p>
      <w:r>
        <w:t xml:space="preserve">1. Tuore raportti paljastaa suuren rahasumman, jonka W.K. Kellogg lahjoitti vasemmistolaisille, sosialismia kannattaville järjestöille Clintonien ja George Sorosin avustuksella. http://dailyheadlines.net/kellogg-makes-unbelievable-anti-trump-move/.</w:t>
      </w:r>
    </w:p>
    <w:p>
      <w:r>
        <w:rPr>
          <w:b/>
          <w:u w:val="single"/>
        </w:rPr>
        <w:t xml:space="preserve">110084</w:t>
      </w:r>
    </w:p>
    <w:p>
      <w:r>
        <w:t xml:space="preserve">2.</w:t>
        <w:tab/>
        <w:t xml:space="preserve">Kuka syö muroja nykyään? Se ei ole paleoa, vaan vain halpaa myrkyllistä neekeriruokaa.</w:t>
      </w:r>
    </w:p>
    <w:p>
      <w:r>
        <w:rPr>
          <w:b/>
          <w:u w:val="single"/>
        </w:rPr>
        <w:t xml:space="preserve">110085</w:t>
      </w:r>
    </w:p>
    <w:p>
      <w:r>
        <w:t xml:space="preserve">3.</w:t>
        <w:tab/>
        <w:tab/>
        <w:t xml:space="preserve">En ole koskaan syönyt sitä.  Lapsena söin pop-tartteja, mutta en koskaan muroja. Hillitsen hiilihydraatteja nytkin.</w:t>
      </w:r>
    </w:p>
    <w:p>
      <w:r>
        <w:rPr>
          <w:b/>
          <w:u w:val="single"/>
        </w:rPr>
        <w:t xml:space="preserve">110086</w:t>
      </w:r>
    </w:p>
    <w:p>
      <w:r>
        <w:t xml:space="preserve">4.</w:t>
        <w:tab/>
        <w:tab/>
        <w:t xml:space="preserve">Tarjoiliko äitisi pop-torttuja mtn dew'n kanssa?</w:t>
      </w:r>
    </w:p>
    <w:p>
      <w:r>
        <w:rPr>
          <w:b/>
          <w:u w:val="single"/>
        </w:rPr>
        <w:t xml:space="preserve">110087</w:t>
      </w:r>
    </w:p>
    <w:p>
      <w:r>
        <w:t xml:space="preserve">5.</w:t>
        <w:tab/>
        <w:tab/>
        <w:t xml:space="preserve">Ei. Lol. En ole amerikkalainen</w:t>
      </w:r>
    </w:p>
    <w:p>
      <w:r>
        <w:rPr>
          <w:b/>
          <w:u w:val="single"/>
        </w:rPr>
        <w:t xml:space="preserve">110088</w:t>
      </w:r>
    </w:p>
    <w:p>
      <w:r>
        <w:t xml:space="preserve">1. Kavanaughin vahvistaminen on hyvässä vauhdissa. Flake: "ei lisää" vahvistusta. Collins: "erittäin perusteellinen" FBI:n raportti https://www.washingtonexaminer.com/news/white-house-fully-confident-of-kavanaugh-vote-after-receiving-fbi-report.</w:t>
      </w:r>
    </w:p>
    <w:p>
      <w:r>
        <w:rPr>
          <w:b/>
          <w:u w:val="single"/>
        </w:rPr>
        <w:t xml:space="preserve">110089</w:t>
      </w:r>
    </w:p>
    <w:p>
      <w:r>
        <w:t xml:space="preserve">2.</w:t>
        <w:tab/>
        <w:t xml:space="preserve">Trump varmaan sanoi Flakelle, että hän lyö häntä niin lujaa, että hän korjaa tuon nenän, jos tämä ei vahvista.</w:t>
      </w:r>
    </w:p>
    <w:p>
      <w:r>
        <w:rPr>
          <w:b/>
          <w:u w:val="single"/>
        </w:rPr>
        <w:t xml:space="preserve">110090</w:t>
      </w:r>
    </w:p>
    <w:p>
      <w:r>
        <w:t xml:space="preserve">3.</w:t>
        <w:tab/>
        <w:tab/>
        <w:t xml:space="preserve">Tai sotke hänen homokampauksensa.</w:t>
      </w:r>
    </w:p>
    <w:p>
      <w:r>
        <w:rPr>
          <w:b/>
          <w:u w:val="single"/>
        </w:rPr>
        <w:t xml:space="preserve">110091</w:t>
      </w:r>
    </w:p>
    <w:p>
      <w:r>
        <w:t xml:space="preserve">1. Tämä alkaa käydä yhä oudommaksi. "Muukalaisten DNA". X Filesin fani? Meillä on vähän Neandertalin DNA:ta, jos sitä tarkoitat? Mitä vanhempasi tekivät luodakseen sinut, on sinun ja heidän välinen asia, poika. En voi auttaa sinua siinä. Elä pitkään ja menesty :)</w:t>
      </w:r>
    </w:p>
    <w:p>
      <w:r>
        <w:rPr>
          <w:b/>
          <w:u w:val="single"/>
        </w:rPr>
        <w:t xml:space="preserve">110092</w:t>
      </w:r>
    </w:p>
    <w:p>
      <w:r>
        <w:t xml:space="preserve">2.</w:t>
        <w:tab/>
        <w:t xml:space="preserve">Luulen, että tämä on hänen äitinsä</w:t>
      </w:r>
    </w:p>
    <w:p>
      <w:r>
        <w:rPr>
          <w:b/>
          <w:u w:val="single"/>
        </w:rPr>
        <w:t xml:space="preserve">110093</w:t>
      </w:r>
    </w:p>
    <w:p>
      <w:r>
        <w:t xml:space="preserve">3.</w:t>
        <w:tab/>
        <w:tab/>
        <w:t xml:space="preserve">sanoi, että se mulkku, joka koskettaa pikkupoikia, Carter kertoi minulle kaiken siitä</w:t>
      </w:r>
    </w:p>
    <w:p>
      <w:r>
        <w:rPr>
          <w:b/>
          <w:u w:val="single"/>
        </w:rPr>
        <w:t xml:space="preserve">110094</w:t>
      </w:r>
    </w:p>
    <w:p>
      <w:r>
        <w:t xml:space="preserve">1. Toledo, OH. Kaupungin sisäkaupungin julkiset neekerikoulut, joiden luokitus on F. Reaktio on surrealistinen. @ImperivmEvropa</w:t>
      </w:r>
    </w:p>
    <w:p>
      <w:r>
        <w:rPr>
          <w:b/>
          <w:u w:val="single"/>
        </w:rPr>
        <w:t xml:space="preserve">110095</w:t>
      </w:r>
    </w:p>
    <w:p>
      <w:r>
        <w:t xml:space="preserve">1. @a Gab Fam:  Saudien talo on Twitterin toiseksi suurin sijoittaja.  [Tässä prinssi Al-Waleed tapaa Jack Dorseyn] Jos sinut on potkittu pois tältä alustalta, tue senaattori Rand Paulin lakiesitystä asekaupan lopettamiseksi Saudi-Arabiaan.</w:t>
      </w:r>
    </w:p>
    <w:p>
      <w:r>
        <w:rPr>
          <w:b/>
          <w:u w:val="single"/>
        </w:rPr>
        <w:t xml:space="preserve">110096</w:t>
      </w:r>
    </w:p>
    <w:p>
      <w:r>
        <w:t xml:space="preserve">2.</w:t>
        <w:tab/>
        <w:t xml:space="preserve">Jack on homo, kun hän tapaa arabeja? Toivottavasti häntä ei ruoskiteta kuoliaaksi.</w:t>
      </w:r>
    </w:p>
    <w:p>
      <w:r>
        <w:rPr>
          <w:b/>
          <w:u w:val="single"/>
        </w:rPr>
        <w:t xml:space="preserve">110097</w:t>
      </w:r>
    </w:p>
    <w:p>
      <w:r>
        <w:t xml:space="preserve">1. COWARDLY FAGGOT Eric Holder piiskaa demokraatteja: Kun he menevät alas, potkaisemme heitä https://www.zerohedge.com/news/2018-10-10/eric-holder-whips-democrats-when-they-go-low-we-kick-them</w:t>
      </w:r>
    </w:p>
    <w:p>
      <w:r>
        <w:rPr>
          <w:b/>
          <w:u w:val="single"/>
        </w:rPr>
        <w:t xml:space="preserve">110098</w:t>
      </w:r>
    </w:p>
    <w:p>
      <w:r>
        <w:t xml:space="preserve">1. Länsimaissa islamin suosiminen ylittää nykyisin monissa länsimaissa juutalaisuuden suosimisen. Monet uusnatsit puhuvat juutalaisten vallasta, mutta juutalaisille ei anneta Saksassa ilmaista asuntoa tai he eivät aina pääse suoraan sosiaalitukeen ja heitä ei kannusteta lisääntymään kuin kaneja, kuten muslimeja kannustetaan Yhdistyneessä kuningaskunnassa. Juutalaisilla ei ole erityisiä kieltoalueita, joille poliisi ei uskalla mennä.</w:t>
      </w:r>
    </w:p>
    <w:p>
      <w:r>
        <w:rPr>
          <w:b/>
          <w:u w:val="single"/>
        </w:rPr>
        <w:t xml:space="preserve">110099</w:t>
      </w:r>
    </w:p>
    <w:p>
      <w:r>
        <w:t xml:space="preserve">2.</w:t>
        <w:tab/>
        <w:t xml:space="preserve">Mene Twitteriin. Katso, kuka kannattaa globalismia ja monikulttuurisuutta ja käyttää siihen eniten rahaa. Huomaat, että he ovat juutalaisia. katso sitten heidän mielipiteitään Isrealista ja he ovat kovan luokan etnonationalisteja. Muslimit ovat oire kuin tautia kantavat rotat. Itse tauti leviää vain hyödyntämällä heikkouttamme. Tauti on juutalainen.</w:t>
      </w:r>
    </w:p>
    <w:p>
      <w:r>
        <w:rPr>
          <w:b/>
          <w:u w:val="single"/>
        </w:rPr>
        <w:t xml:space="preserve">110100</w:t>
      </w:r>
    </w:p>
    <w:p>
      <w:r>
        <w:t xml:space="preserve">3.</w:t>
        <w:tab/>
        <w:tab/>
        <w:t xml:space="preserve">En vaivaudu pitämään Twitteriä minkäänlaisena lähteenä. Botit ja vuokratrollit voivat puolustaa mitä tahansa osoittamatta, että suurin osa ihmisistä ajattelee niin.  Kaikki juutalaiset eivät ajattele samalla tavalla. Luuletko, että tavalliset juutalaiset haluavat tulla muslimien tappamiksi? Ei, vaan superrikkaat eliitit, eivätkä he kaikki ole juutalaisia. He ovat kaikenlaisia globalisteja.</w:t>
      </w:r>
    </w:p>
    <w:p>
      <w:r>
        <w:rPr>
          <w:b/>
          <w:u w:val="single"/>
        </w:rPr>
        <w:t xml:space="preserve">110101</w:t>
      </w:r>
    </w:p>
    <w:p>
      <w:r>
        <w:t xml:space="preserve">4.</w:t>
        <w:tab/>
        <w:tab/>
        <w:tab/>
        <w:t xml:space="preserve">Silti kaikki eivät ole trolleja tai botteja, siellä on paljon todennettuja virkamiehiä. Eikä ole niin, etteivätkö he ryhtyisi toimiin heidän sanojensa perusteella. Useimmat superrikkaat eliitit ovat juutalaisia tai heillä on taloudellisia siteitä juutalaisiin, koska heillä on yhteisiä etuja. Useimmat ihmiset huipulla ovat juutalaisia. Se ei ole pelkkä sattuma, että he kaikki sattuvat ajamaan samanlaista agendaa.</w:t>
      </w:r>
    </w:p>
    <w:p>
      <w:r>
        <w:rPr>
          <w:b/>
          <w:u w:val="single"/>
        </w:rPr>
        <w:t xml:space="preserve">110102</w:t>
      </w:r>
    </w:p>
    <w:p>
      <w:r>
        <w:t xml:space="preserve">5.</w:t>
        <w:tab/>
        <w:tab/>
        <w:tab/>
        <w:tab/>
        <w:t xml:space="preserve">Superrikkaat eliitit eivät ole kaikki juutalaisia, eivätkä edes enemmistö. Juutalaiset eivät aina ole sionisteja, eivätkä sionistit aina juutalaisia. Monet kristityt ovat sionisteja. On muslimeja, jotka ovat sionisteja. Superrikkaat ovat usein häiriintyneitä ylimielisiä sosiopaatteja, joilla on valtava ego ja hulluja suunnitelmia maailmanvalloituksesta. Myös juutalaisia käytetään hyväksi. He ovat usein hyödyllisiä idiootteja.</w:t>
      </w:r>
    </w:p>
    <w:p>
      <w:r>
        <w:rPr>
          <w:b/>
          <w:u w:val="single"/>
        </w:rPr>
        <w:t xml:space="preserve">110103</w:t>
      </w:r>
    </w:p>
    <w:p>
      <w:r>
        <w:t xml:space="preserve">6.</w:t>
        <w:tab/>
        <w:tab/>
        <w:tab/>
        <w:tab/>
        <w:tab/>
        <w:t xml:space="preserve">Ei, suurin osa superrikkaasta eliitistä on juutalaisia. Toki on muutama Hillary, jotka eivät ole, mutta he ovat varmasti shilling heille. Ainakin ne, joilla on todellista valtaa. En puhu julkkiksista ja tavallisista rikkaista. Ja ei, juutalaisia tuskin käytetään hyväksi, he eivät ole idiootteja. Ei ainakaan eliittiä.</w:t>
      </w:r>
    </w:p>
    <w:p>
      <w:r>
        <w:rPr>
          <w:b/>
          <w:u w:val="single"/>
        </w:rPr>
        <w:t xml:space="preserve">110104</w:t>
      </w:r>
    </w:p>
    <w:p>
      <w:r>
        <w:t xml:space="preserve">7.</w:t>
        <w:tab/>
        <w:tab/>
        <w:tab/>
        <w:tab/>
        <w:tab/>
        <w:tab/>
        <w:t xml:space="preserve">Ei Forbesin mukaan. https://www.forbes.com/billionaires/list/</w:t>
      </w:r>
    </w:p>
    <w:p>
      <w:r>
        <w:rPr>
          <w:b/>
          <w:u w:val="single"/>
        </w:rPr>
        <w:t xml:space="preserve">110105</w:t>
      </w:r>
    </w:p>
    <w:p>
      <w:r>
        <w:t xml:space="preserve">8.</w:t>
        <w:tab/>
        <w:tab/>
        <w:tab/>
        <w:tab/>
        <w:tab/>
        <w:tab/>
        <w:tab/>
        <w:t xml:space="preserve">50:stä. 10 https://www.timesofisrael.com/10-jews-in-forbes-top-50-billionaires/ Mutta se on vain miljardöörejä, eliitti koostuu myös miljonääreistä. Ja tässä on toinen lista juutalaisista miljardööreistä https://en.metapedia.org/wiki/List_of_Jewish_billionaires</w:t>
      </w:r>
    </w:p>
    <w:p>
      <w:r>
        <w:rPr>
          <w:b/>
          <w:u w:val="single"/>
        </w:rPr>
        <w:t xml:space="preserve">110106</w:t>
      </w:r>
    </w:p>
    <w:p>
      <w:r>
        <w:t xml:space="preserve">9.</w:t>
        <w:tab/>
        <w:tab/>
        <w:tab/>
        <w:tab/>
        <w:tab/>
        <w:tab/>
        <w:tab/>
        <w:tab/>
        <w:t xml:space="preserve">Valtaosa miljonääreistä ei myöskään ole juutalaisia. Luuletko, että kaikki Kiinan miljonäärit ovat juutalaisia? Entä Japanissa? Koreassa? Olet vanhentunut. Maailma on mennyt eteenpäin. Raha on siirtynyt Aasiaan.</w:t>
      </w:r>
    </w:p>
    <w:p>
      <w:r>
        <w:rPr>
          <w:b/>
          <w:u w:val="single"/>
        </w:rPr>
        <w:t xml:space="preserve">110107</w:t>
      </w:r>
    </w:p>
    <w:p>
      <w:r>
        <w:t xml:space="preserve">10.</w:t>
        <w:tab/>
        <w:tab/>
        <w:tab/>
        <w:tab/>
        <w:tab/>
        <w:tab/>
        <w:tab/>
        <w:tab/>
        <w:tab/>
        <w:t xml:space="preserve">Jos puhumme globalisteista, he ovat joko juutalaisia tai juutalaisten rahoittamia, jotka palvelevat juutalaisten etuja. Heillä on avoin agenda valkoisten kansanmurhasta ja länsimaiden korvaamisesta helposti hallittavilla vähemmistöillä, joita on helppo hallita, katsokaa, ketkä äänestävät demokraatteja.</w:t>
      </w:r>
    </w:p>
    <w:p>
      <w:r>
        <w:rPr>
          <w:b/>
          <w:u w:val="single"/>
        </w:rPr>
        <w:t xml:space="preserve">110108</w:t>
      </w:r>
    </w:p>
    <w:p>
      <w:r>
        <w:t xml:space="preserve">11.</w:t>
        <w:tab/>
        <w:tab/>
        <w:tab/>
        <w:tab/>
        <w:tab/>
        <w:tab/>
        <w:tab/>
        <w:tab/>
        <w:tab/>
        <w:tab/>
        <w:t xml:space="preserve">Ei, globalisteja on jokaisessa kehittyneessä maassa. Kiinan Mao oli myös Yalen opiskelija, ja kommunistinen Kiina oli jälleen yksi askel kohti globalismia. He eivät pelaa 2D-sakkia. He eivät välitä "valkoisten kansanmurhasta" koko keskittymisenä, he haluavat tuhota kaikki etnisyydet ja käyttää niitä toisiaan vastaan. He tekevät tätä kaikkialla, missä heillä on valtaa.</w:t>
      </w:r>
    </w:p>
    <w:p>
      <w:r>
        <w:rPr>
          <w:b/>
          <w:u w:val="single"/>
        </w:rPr>
        <w:t xml:space="preserve">110109</w:t>
      </w:r>
    </w:p>
    <w:p>
      <w:r>
        <w:t xml:space="preserve">12.</w:t>
        <w:tab/>
        <w:tab/>
        <w:tab/>
        <w:tab/>
        <w:tab/>
        <w:tab/>
        <w:tab/>
        <w:tab/>
        <w:tab/>
        <w:tab/>
        <w:tab/>
        <w:t xml:space="preserve">Kyllä, he haluavat sisäistä taistelua, mutta eivät he halua tuhota kaikkia etnisyyksiä, muuten voisimme kutsua juutalaisia avoimesti, sillä jos jokaisen etnisyyden on mentävä, miksi heitä suojellaan? Jos haluatte tietää, kuka hallitsee teitä, katsokaa ensin, ketä ette voi arvostella.</w:t>
      </w:r>
    </w:p>
    <w:p>
      <w:r>
        <w:rPr>
          <w:b/>
          <w:u w:val="single"/>
        </w:rPr>
        <w:t xml:space="preserve">110110</w:t>
      </w:r>
    </w:p>
    <w:p>
      <w:r>
        <w:t xml:space="preserve">13.</w:t>
        <w:tab/>
        <w:tab/>
        <w:tab/>
        <w:tab/>
        <w:tab/>
        <w:tab/>
        <w:tab/>
        <w:tab/>
        <w:tab/>
        <w:tab/>
        <w:tab/>
        <w:tab/>
        <w:t xml:space="preserve">Rasistinen narttu..... Muted</w:t>
      </w:r>
    </w:p>
    <w:p>
      <w:r>
        <w:rPr>
          <w:b/>
          <w:u w:val="single"/>
        </w:rPr>
        <w:t xml:space="preserve">110111</w:t>
      </w:r>
    </w:p>
    <w:p>
      <w:r>
        <w:t xml:space="preserve">14.</w:t>
        <w:tab/>
        <w:tab/>
        <w:tab/>
        <w:tab/>
        <w:tab/>
        <w:tab/>
        <w:tab/>
        <w:tab/>
        <w:tab/>
        <w:tab/>
        <w:tab/>
        <w:tab/>
        <w:tab/>
        <w:t xml:space="preserve">Dale, kuulostat ihan kusipäähomolta...</w:t>
      </w:r>
    </w:p>
    <w:p>
      <w:r>
        <w:rPr>
          <w:b/>
          <w:u w:val="single"/>
        </w:rPr>
        <w:t xml:space="preserve">110112</w:t>
      </w:r>
    </w:p>
    <w:p>
      <w:r>
        <w:t xml:space="preserve">1. Kun kirkot voivat pitää käpälänsä erossa lapsista, he voivat alkaa puhua moraalisista arvoista... siihen asti, ystävällisesti, painukaa vittuun, padres. http://fortune.com/2018/10/03/national-council-of-churches-demands-kavanaugh-withdraw/.</w:t>
      </w:r>
    </w:p>
    <w:p>
      <w:r>
        <w:rPr>
          <w:b/>
          <w:u w:val="single"/>
        </w:rPr>
        <w:t xml:space="preserve">110113</w:t>
      </w:r>
    </w:p>
    <w:p>
      <w:r>
        <w:t xml:space="preserve">2.</w:t>
        <w:tab/>
        <w:t xml:space="preserve">Metodistit, presbyteerit, eteläiset baptistit (mustat), unitaristit, evankelisluterilaiset, hippikirkot.....  Ovatkohan nämä ihmiset koskaan edes lukeneet samaa Raamattua kuin minä....?</w:t>
      </w:r>
    </w:p>
    <w:p>
      <w:r>
        <w:rPr>
          <w:b/>
          <w:u w:val="single"/>
        </w:rPr>
        <w:t xml:space="preserve">110114</w:t>
      </w:r>
    </w:p>
    <w:p>
      <w:r>
        <w:t xml:space="preserve">3.</w:t>
        <w:tab/>
        <w:tab/>
        <w:t xml:space="preserve">Hieno huomio. Sama kuin kun katsoo monia muita protestoivia. Neekerilehmät ovat niitä, jotka huutavat.</w:t>
      </w:r>
    </w:p>
    <w:p>
      <w:r>
        <w:rPr>
          <w:b/>
          <w:u w:val="single"/>
        </w:rPr>
        <w:t xml:space="preserve">110115</w:t>
      </w:r>
    </w:p>
    <w:p>
      <w:r>
        <w:t xml:space="preserve">1. Jätkä, sinulla ei ole minkäänlaista poliittista ymmärrystä. meillä ei usein ole tilaisuutta paljastaa valehtelevia feministihuoroja - ja heidän tuhoisaa agendaansa ajavia juutalaisia - kansallisessa mittakaavassa, ja tämä homo epäonnistui täysin hyödyntämään tätä. hän mulkkuili ja itki kuin ämmä.</w:t>
      </w:r>
    </w:p>
    <w:p>
      <w:r>
        <w:rPr>
          <w:b/>
          <w:u w:val="single"/>
        </w:rPr>
        <w:t xml:space="preserve">110116</w:t>
      </w:r>
    </w:p>
    <w:p>
      <w:r>
        <w:t xml:space="preserve">1. Globien maapallon kaarevuuskarttojen mukaan Floridan osavaltiosta puuttuu yli 21 000 jalkaa kaarevuutta idästä länteen (pohjoisesta ja etelästä on paljon enemmän), mutta silti Globit luulevat edelleen, että maapallo on pallo. Hahahahahah Ainoa kaarevuus, jonka he näkevät, on se, mitä NASA projisoi heidän mieliinsä videoiden tai kuvien avulla, joita on manipuloitu virtuaalitodellisuudella, CGI:llä, PhotoShopilla tai kalansilmälinssillä.</w:t>
      </w:r>
    </w:p>
    <w:p>
      <w:r>
        <w:rPr>
          <w:b/>
          <w:u w:val="single"/>
        </w:rPr>
        <w:t xml:space="preserve">110117</w:t>
      </w:r>
    </w:p>
    <w:p>
      <w:r>
        <w:t xml:space="preserve">2.</w:t>
        <w:tab/>
        <w:t xml:space="preserve">Hyväuskoinen NPC!! Teillä ei ole todellisia kuvia litteästä maasta.</w:t>
      </w:r>
    </w:p>
    <w:p>
      <w:r>
        <w:rPr>
          <w:b/>
          <w:u w:val="single"/>
        </w:rPr>
        <w:t xml:space="preserve">110118</w:t>
      </w:r>
    </w:p>
    <w:p>
      <w:r>
        <w:t xml:space="preserve">3.</w:t>
        <w:tab/>
        <w:tab/>
        <w:t xml:space="preserve">Sinun pitäisi oppia soveltamaan NPC:tä.   Meillä on miljoonia kuvia, jotka todistavat, että maapallolla on vaakasuora horisontti.   Sinä taas et voi lähettää yhtäkään tavallista valokuvaa, joka osoittaa, että maapallolla on kaareva horisontti.</w:t>
      </w:r>
    </w:p>
    <w:p>
      <w:r>
        <w:rPr>
          <w:b/>
          <w:u w:val="single"/>
        </w:rPr>
        <w:t xml:space="preserve">110119</w:t>
      </w:r>
    </w:p>
    <w:p>
      <w:r>
        <w:t xml:space="preserve">4.</w:t>
        <w:tab/>
        <w:tab/>
        <w:tab/>
        <w:t xml:space="preserve">Jumala itse aikoo läimäyttää tyhmää persettäsi, kun seisot Hänen edessään.</w:t>
      </w:r>
    </w:p>
    <w:p>
      <w:r>
        <w:rPr>
          <w:b/>
          <w:u w:val="single"/>
        </w:rPr>
        <w:t xml:space="preserve">110120</w:t>
      </w:r>
    </w:p>
    <w:p>
      <w:r>
        <w:t xml:space="preserve">5.</w:t>
        <w:tab/>
        <w:tab/>
        <w:tab/>
        <w:tab/>
        <w:t xml:space="preserve">Jos todistat, että maapallo on kaareva omien vakiintuneiden kaavioidesi avulla, voit läimäyttää minua.    Aloita 21 000 metrin puuttuvasta kaarevuudesta Floridan keskiosissa.</w:t>
      </w:r>
    </w:p>
    <w:p>
      <w:r>
        <w:rPr>
          <w:b/>
          <w:u w:val="single"/>
        </w:rPr>
        <w:t xml:space="preserve">110121</w:t>
      </w:r>
    </w:p>
    <w:p>
      <w:r>
        <w:t xml:space="preserve">6.</w:t>
        <w:tab/>
        <w:tab/>
        <w:tab/>
        <w:tab/>
        <w:tab/>
        <w:t xml:space="preserve">Olen jo toimittanut todisteet helposti ymmärrettävissä YouTube-videoissa. Joten, jos et vieläkään ymmärrä tiedettä perusasioiden, kuten painovoiman, takana? No, olet kai tahallasi tietämätön tosiasioista...</w:t>
      </w:r>
    </w:p>
    <w:p>
      <w:r>
        <w:rPr>
          <w:b/>
          <w:u w:val="single"/>
        </w:rPr>
        <w:t xml:space="preserve">110122</w:t>
      </w:r>
    </w:p>
    <w:p>
      <w:r>
        <w:t xml:space="preserve">7.</w:t>
        <w:tab/>
        <w:tab/>
        <w:tab/>
        <w:tab/>
        <w:tab/>
        <w:tab/>
        <w:t xml:space="preserve">Et ole esittänyt mitään merkittävää. Et voi edes todistaa, että maapallon maamassoilla on minkäänlaista kaarevuutta omien vakiintuneiden kaarevuusdiagrammiesi avulla.   Se tieto, jonka karttasi antavat, kun niitä sovelletaan mihinkään merkittävään maamassaan, on se, että siellä ei ole mitään helvetin kaarevuutta. Pureskelkaa sitä!   Mikä säälittävä teoria.</w:t>
      </w:r>
    </w:p>
    <w:p>
      <w:r>
        <w:rPr>
          <w:b/>
          <w:u w:val="single"/>
        </w:rPr>
        <w:t xml:space="preserve">110123</w:t>
      </w:r>
    </w:p>
    <w:p>
      <w:r>
        <w:t xml:space="preserve">8.</w:t>
        <w:tab/>
        <w:tab/>
        <w:tab/>
        <w:tab/>
        <w:tab/>
        <w:tab/>
        <w:tab/>
        <w:t xml:space="preserve">Älä ole jälkeenjäänyt - https://dizzib.github.io/earth/curve-calc/?d0=30&amp;h0=10&amp;unit=imperial Ympärysmitta päiväntasaajalla (40,066 km) Ympärysmitta navoilla (39, 992 km) Halkaisija päiväntasaajalla (12,753 km) Halkaisija navoilla (12,710 km) Säde päiväntasaajalla (6,376 km) Säde navoilla (6,355 km)</w:t>
      </w:r>
    </w:p>
    <w:p>
      <w:r>
        <w:rPr>
          <w:b/>
          <w:u w:val="single"/>
        </w:rPr>
        <w:t xml:space="preserve">110124</w:t>
      </w:r>
    </w:p>
    <w:p>
      <w:r>
        <w:t xml:space="preserve">9.</w:t>
        <w:tab/>
        <w:tab/>
        <w:tab/>
        <w:tab/>
        <w:tab/>
        <w:tab/>
        <w:tab/>
        <w:tab/>
        <w:t xml:space="preserve">Älä ole Globe Earth Dummy,</w:t>
      </w:r>
    </w:p>
    <w:p>
      <w:r>
        <w:rPr>
          <w:b/>
          <w:u w:val="single"/>
        </w:rPr>
        <w:t xml:space="preserve">110125</w:t>
      </w:r>
    </w:p>
    <w:p>
      <w:r>
        <w:t xml:space="preserve">10.</w:t>
        <w:tab/>
        <w:tab/>
        <w:tab/>
        <w:tab/>
        <w:tab/>
        <w:tab/>
        <w:tab/>
        <w:tab/>
        <w:tab/>
        <w:t xml:space="preserve">Unohda se, olet eksynyt mielikuvitusmaailmaasi... Nauti astraalitason fysiikasta, jota ei ollut koskaan tarkoitettu lentämään ystävä...</w:t>
      </w:r>
    </w:p>
    <w:p>
      <w:r>
        <w:rPr>
          <w:b/>
          <w:u w:val="single"/>
        </w:rPr>
        <w:t xml:space="preserve">110126</w:t>
      </w:r>
    </w:p>
    <w:p>
      <w:r>
        <w:t xml:space="preserve">11.</w:t>
        <w:tab/>
        <w:tab/>
        <w:tab/>
        <w:tab/>
        <w:tab/>
        <w:tab/>
        <w:tab/>
        <w:tab/>
        <w:tab/>
        <w:tab/>
        <w:t xml:space="preserve">Olet eksynyt Disney Landiin, Disney Presents: NASA on Thin Ice | Buzz Aldrin and the Masonic Moon https://www.youtube.com/watch?v=ZR296RWS0yM&amp;list=FLiA3u9Cp8IHtFAUtmYmskxQ&amp;index=56&amp;t=0s https://www.youtube.com/watch?v=ZR296RWS0yM&amp;list=FLiA3u9Cp8IHtFAUtmYmskxQ&amp;index=56&amp;t=0s</w:t>
      </w:r>
    </w:p>
    <w:p>
      <w:r>
        <w:rPr>
          <w:b/>
          <w:u w:val="single"/>
        </w:rPr>
        <w:t xml:space="preserve">110127</w:t>
      </w:r>
    </w:p>
    <w:p>
      <w:r>
        <w:t xml:space="preserve">12.</w:t>
        <w:tab/>
        <w:tab/>
        <w:tab/>
        <w:tab/>
        <w:tab/>
        <w:tab/>
        <w:tab/>
        <w:tab/>
        <w:tab/>
        <w:tab/>
        <w:tab/>
        <w:t xml:space="preserve">Se on ohi kanssasi, hedelmäsilmukka...</w:t>
      </w:r>
    </w:p>
    <w:p>
      <w:r>
        <w:rPr>
          <w:b/>
          <w:u w:val="single"/>
        </w:rPr>
        <w:t xml:space="preserve">110128</w:t>
      </w:r>
    </w:p>
    <w:p>
      <w:r>
        <w:t xml:space="preserve">13.</w:t>
        <w:tab/>
        <w:tab/>
        <w:tab/>
        <w:tab/>
        <w:tab/>
        <w:tab/>
        <w:tab/>
        <w:tab/>
        <w:tab/>
        <w:tab/>
        <w:tab/>
        <w:t xml:space="preserve">Ehkä kokeile joitakin 'blood over intent' kultteja tai ehkäpä suuntaa salaiselle sisäänkäynnille 'sisämaahan'...</w:t>
      </w:r>
    </w:p>
    <w:p>
      <w:r>
        <w:rPr>
          <w:b/>
          <w:u w:val="single"/>
        </w:rPr>
        <w:t xml:space="preserve">110129</w:t>
      </w:r>
    </w:p>
    <w:p>
      <w:r>
        <w:t xml:space="preserve">14.</w:t>
        <w:tab/>
        <w:tab/>
        <w:tab/>
        <w:tab/>
        <w:tab/>
        <w:tab/>
        <w:tab/>
        <w:tab/>
        <w:tab/>
        <w:tab/>
        <w:tab/>
        <w:tab/>
        <w:t xml:space="preserve">Mitä jos menisit imemään ja liittyisit CubeSports.com:iin?</w:t>
      </w:r>
    </w:p>
    <w:p>
      <w:r>
        <w:rPr>
          <w:b/>
          <w:u w:val="single"/>
        </w:rPr>
        <w:t xml:space="preserve">110130</w:t>
      </w:r>
    </w:p>
    <w:p>
      <w:r>
        <w:t xml:space="preserve">15.</w:t>
        <w:tab/>
        <w:tab/>
        <w:tab/>
        <w:tab/>
        <w:tab/>
        <w:tab/>
        <w:tab/>
        <w:tab/>
        <w:tab/>
        <w:tab/>
        <w:tab/>
        <w:tab/>
        <w:tab/>
        <w:t xml:space="preserve">Mykistetty kuukaudeksi... Sinun hulluutesi häiritsee minun hulluuttani...</w:t>
      </w:r>
    </w:p>
    <w:p>
      <w:r>
        <w:rPr>
          <w:b/>
          <w:u w:val="single"/>
        </w:rPr>
        <w:t xml:space="preserve">110131</w:t>
      </w:r>
    </w:p>
    <w:p>
      <w:r>
        <w:t xml:space="preserve">16.</w:t>
        <w:tab/>
        <w:tab/>
        <w:tab/>
        <w:tab/>
        <w:tab/>
        <w:tab/>
        <w:tab/>
        <w:tab/>
        <w:tab/>
        <w:tab/>
        <w:tab/>
        <w:tab/>
        <w:tab/>
        <w:tab/>
        <w:t xml:space="preserve">Seuraava!</w:t>
      </w:r>
    </w:p>
    <w:p>
      <w:r>
        <w:rPr>
          <w:b/>
          <w:u w:val="single"/>
        </w:rPr>
        <w:t xml:space="preserve">110132</w:t>
      </w:r>
    </w:p>
    <w:p>
      <w:r>
        <w:t xml:space="preserve">17.</w:t>
        <w:tab/>
        <w:tab/>
        <w:tab/>
        <w:tab/>
        <w:tab/>
        <w:tab/>
        <w:tab/>
        <w:tab/>
        <w:tab/>
        <w:t xml:space="preserve">.</w:t>
      </w:r>
    </w:p>
    <w:p>
      <w:r>
        <w:rPr>
          <w:b/>
          <w:u w:val="single"/>
        </w:rPr>
        <w:t xml:space="preserve">110133</w:t>
      </w:r>
    </w:p>
    <w:p>
      <w:r>
        <w:t xml:space="preserve">1. Facebook-sivuni poistettiin juuri, en tiedä miksi. Kirjoitin melko pitkälti vain sen, mitä teen täällä.   #uutiset #politiikka #freespeech #sensuuri #totuus</w:t>
      </w:r>
    </w:p>
    <w:p>
      <w:r>
        <w:rPr>
          <w:b/>
          <w:u w:val="single"/>
        </w:rPr>
        <w:t xml:space="preserve">110134</w:t>
      </w:r>
    </w:p>
    <w:p>
      <w:r>
        <w:t xml:space="preserve">2.</w:t>
        <w:tab/>
        <w:t xml:space="preserve">#Facebook #Facebook #Facebook #Facebook oh yeah that weasel cunt Zuckerberg. Suljin omani 8 vuotta sitten. Älä huolehdi, kaikki on hyvin❤.</w:t>
      </w:r>
    </w:p>
    <w:p>
      <w:r>
        <w:rPr>
          <w:b/>
          <w:u w:val="single"/>
        </w:rPr>
        <w:t xml:space="preserve">110135</w:t>
      </w:r>
    </w:p>
    <w:p>
      <w:r>
        <w:t xml:space="preserve">3.</w:t>
        <w:tab/>
        <w:tab/>
        <w:t xml:space="preserve">Minulla on edelleen YouTube, Toivottavasti tämä foorumi ja muut (minds.com) voivat pysyä toiminnassa.  Olen niin pieni, että oletin olevani tutkan alla :)</w:t>
      </w:r>
    </w:p>
    <w:p>
      <w:r>
        <w:rPr>
          <w:b/>
          <w:u w:val="single"/>
        </w:rPr>
        <w:t xml:space="preserve">110136</w:t>
      </w:r>
    </w:p>
    <w:p>
      <w:r>
        <w:t xml:space="preserve">4.</w:t>
        <w:tab/>
        <w:tab/>
        <w:t xml:space="preserve">Olen yhden alustan buddhalainen. Rakastin ennen #Twitteriä, mutta he muuttuivat varjostussäännöstelyn alaisiksi näädiksi, joten nyt olen täällä ja #Gabista tulee planeetan uusi pulssi. Ennen vanhaan, jos et pitänyt jostain, vaihdoit kanavaa. Ihmiset ärsyttävät sinua, mykistä heidät. Jos he todella ärsyttävät sinua, estä heidät, se on niin yksinkertaista.</w:t>
      </w:r>
    </w:p>
    <w:p>
      <w:r>
        <w:rPr>
          <w:b/>
          <w:u w:val="single"/>
        </w:rPr>
        <w:t xml:space="preserve">110137</w:t>
      </w:r>
    </w:p>
    <w:p>
      <w:r>
        <w:t xml:space="preserve">1. On niin hulvatonta katsoa, kuinka Durbin juuri nyt argumentoi Kavanaugh'n oikeudellista ansioluetteloa vastaan. Kaikki tämä aika kului tuon kelvottoman mulkun Fordin takia ja aivan viime hetkellä hän haluaa käyttäytyä kuin senaattori. Mikä idiootti!</w:t>
      </w:r>
    </w:p>
    <w:p>
      <w:r>
        <w:rPr>
          <w:b/>
          <w:u w:val="single"/>
        </w:rPr>
        <w:t xml:space="preserve">110138</w:t>
      </w:r>
    </w:p>
    <w:p>
      <w:r>
        <w:t xml:space="preserve">1.</w:t>
      </w:r>
    </w:p>
    <w:p>
      <w:r>
        <w:rPr>
          <w:b/>
          <w:u w:val="single"/>
        </w:rPr>
        <w:t xml:space="preserve">110139</w:t>
      </w:r>
    </w:p>
    <w:p>
      <w:r>
        <w:t xml:space="preserve">2.</w:t>
        <w:tab/>
        <w:t xml:space="preserve">Tämä uusi Gee on trolli ja kusipää</w:t>
      </w:r>
    </w:p>
    <w:p>
      <w:r>
        <w:rPr>
          <w:b/>
          <w:u w:val="single"/>
        </w:rPr>
        <w:t xml:space="preserve">110140</w:t>
      </w:r>
    </w:p>
    <w:p>
      <w:r>
        <w:t xml:space="preserve">3.</w:t>
      </w:r>
    </w:p>
    <w:p>
      <w:r>
        <w:rPr>
          <w:b/>
          <w:u w:val="single"/>
        </w:rPr>
        <w:t xml:space="preserve">110141</w:t>
      </w:r>
    </w:p>
    <w:p>
      <w:r>
        <w:t xml:space="preserve">1. Ew! Neekerit. 🤢 @EmilyAnderson</w:t>
      </w:r>
    </w:p>
    <w:p>
      <w:r>
        <w:rPr>
          <w:b/>
          <w:u w:val="single"/>
        </w:rPr>
        <w:t xml:space="preserve">110142</w:t>
      </w:r>
    </w:p>
    <w:p>
      <w:r>
        <w:t xml:space="preserve">2.</w:t>
        <w:tab/>
        <w:t xml:space="preserve">Hahaha!!1 Lol, hän leijutti tuota neekeriä kuin homo tanssiaisissa! HAHAHA LMWAO</w:t>
      </w:r>
    </w:p>
    <w:p>
      <w:r>
        <w:rPr>
          <w:b/>
          <w:u w:val="single"/>
        </w:rPr>
        <w:t xml:space="preserve">110143</w:t>
      </w:r>
    </w:p>
    <w:p>
      <w:r>
        <w:t xml:space="preserve">1. Vittu</w:t>
      </w:r>
    </w:p>
    <w:p>
      <w:r>
        <w:rPr>
          <w:b/>
          <w:u w:val="single"/>
        </w:rPr>
        <w:t xml:space="preserve">110144</w:t>
      </w:r>
    </w:p>
    <w:p>
      <w:r>
        <w:t xml:space="preserve">1. Breaking: Sadat Yhdysvaltain joukot ovat matkalla rajalle auttamaan Homeland Securityn ja kansalliskaartin joukkoja, kun tuhansien maahantunkeutujien karavaani liikkuu pohjoiseen.</w:t>
      </w:r>
    </w:p>
    <w:p>
      <w:r>
        <w:rPr>
          <w:b/>
          <w:u w:val="single"/>
        </w:rPr>
        <w:t xml:space="preserve">110145</w:t>
      </w:r>
    </w:p>
    <w:p>
      <w:r>
        <w:t xml:space="preserve">2.</w:t>
        <w:tab/>
        <w:t xml:space="preserve">Lähde, kiitos?</w:t>
      </w:r>
    </w:p>
    <w:p>
      <w:r>
        <w:rPr>
          <w:b/>
          <w:u w:val="single"/>
        </w:rPr>
        <w:t xml:space="preserve">110146</w:t>
      </w:r>
    </w:p>
    <w:p>
      <w:r>
        <w:t xml:space="preserve">3.</w:t>
        <w:tab/>
        <w:tab/>
        <w:t xml:space="preserve">"Presidentti Trump twiittasi torstaiaamuna, että "otan armeijan käyttöön tätä kansallista hätätilannetta varten. Heidät pysäytetään!"  Olen niin kiitollinen siitä, että presidentti Trump ottaa sitkeästi kantaa tähän invaasioon, joka on todellinen uhka maallemme. Aamen.</w:t>
      </w:r>
    </w:p>
    <w:p>
      <w:r>
        <w:rPr>
          <w:b/>
          <w:u w:val="single"/>
        </w:rPr>
        <w:t xml:space="preserve">110147</w:t>
      </w:r>
    </w:p>
    <w:p>
      <w:r>
        <w:t xml:space="preserve">4.</w:t>
        <w:tab/>
        <w:tab/>
        <w:tab/>
        <w:t xml:space="preserve">Tviitti ei ole virallinen lähde. Kun hän allekirjoittaa määräyksen, kerro minulle.... Ja jos määräyksessä ei sanota, että tätä märkämaalaista syöpäläistä on torjuttava ja kieltäydyttävä pääsemästä maahan kaikin tarvittavin voimakeinoin, sitä ei lasketa mukaan.</w:t>
      </w:r>
    </w:p>
    <w:p>
      <w:r>
        <w:rPr>
          <w:b/>
          <w:u w:val="single"/>
        </w:rPr>
        <w:t xml:space="preserve">110148</w:t>
      </w:r>
    </w:p>
    <w:p>
      <w:r>
        <w:t xml:space="preserve">1. Muslimit murhaavat 3000 ihmistä syyskuun 11. päivänä, Bush kutsuu islamia rauhan uskonnoksi ja lisää muslimien maahanmuuttoa.   Joku lihava kusipää kuolee Charlottesvillessä ja Daily Stormer on poissa käytöstä kuukausia.   Joku synagoga-ampuja käytti Gabia lyhyesti, ja Gabia ei enää julkaista.   Luulevatko (((he))), että tyrannia ja tekopyhyys tuovat rauhan?</w:t>
      </w:r>
    </w:p>
    <w:p>
      <w:r>
        <w:rPr>
          <w:b/>
          <w:u w:val="single"/>
        </w:rPr>
        <w:t xml:space="preserve">110149</w:t>
      </w:r>
    </w:p>
    <w:p>
      <w:r>
        <w:t xml:space="preserve">2.</w:t>
        <w:tab/>
        <w:t xml:space="preserve">Miten Gab ei ollut levittäytynyt?</w:t>
      </w:r>
    </w:p>
    <w:p>
      <w:r>
        <w:rPr>
          <w:b/>
          <w:u w:val="single"/>
        </w:rPr>
        <w:t xml:space="preserve">110150</w:t>
      </w:r>
    </w:p>
    <w:p>
      <w:r>
        <w:t xml:space="preserve">3.</w:t>
        <w:tab/>
        <w:tab/>
        <w:t xml:space="preserve">Näitkö Torban viimeisen viestin?</w:t>
      </w:r>
    </w:p>
    <w:p>
      <w:r>
        <w:rPr>
          <w:b/>
          <w:u w:val="single"/>
        </w:rPr>
        <w:t xml:space="preserve">110151</w:t>
      </w:r>
    </w:p>
    <w:p>
      <w:r>
        <w:t xml:space="preserve">4.</w:t>
        <w:tab/>
        <w:t xml:space="preserve">Juutalaiset tekivät 911!  Muslimit ovat JUUTALAISTEN sijaisarmeija!  Se tapahtui, jotta Amerikka sotisi Juutalaisten likaisia sotia!  Juutalaiset ovat valehtelijoita!  Älkää enää uskoko mitään juutalaismedian paskaa!  Mitä tahansa juutalaiset syyttävätkin, he ovat syyllisiä!</w:t>
      </w:r>
    </w:p>
    <w:p>
      <w:r>
        <w:rPr>
          <w:b/>
          <w:u w:val="single"/>
        </w:rPr>
        <w:t xml:space="preserve">110152</w:t>
      </w:r>
    </w:p>
    <w:p>
      <w:r>
        <w:t xml:space="preserve">1. @Thomas_Wictor GAB näyttää olevan vähän kuin villi villi länsi, jossa on mutaisia teitä ja sateen täyttämiä rotkoja, joissa haukkuva nainen ja rähinöitsijät voivat hyökätä kimppuusi, kun yrität navigoida ensimmäisen kadun yli. Rakastin tunnettua Twitterin naapurustoa. mutta voin tehdä sen täällä!</w:t>
      </w:r>
    </w:p>
    <w:p>
      <w:r>
        <w:rPr>
          <w:b/>
          <w:u w:val="single"/>
        </w:rPr>
        <w:t xml:space="preserve">110153</w:t>
      </w:r>
    </w:p>
    <w:p>
      <w:r>
        <w:t xml:space="preserve">2.</w:t>
        <w:tab/>
        <w:t xml:space="preserve">Ehkä auttaisi, jos katsoisitte ympärillenne ja maahan, jolla seisotte, ja lukisitte Yhdysvaltain perustuslain "BILL of RIGHTS"?</w:t>
      </w:r>
    </w:p>
    <w:p>
      <w:r>
        <w:rPr>
          <w:b/>
          <w:u w:val="single"/>
        </w:rPr>
        <w:t xml:space="preserve">110154</w:t>
      </w:r>
    </w:p>
    <w:p>
      <w:r>
        <w:t xml:space="preserve">3.</w:t>
        <w:tab/>
        <w:tab/>
        <w:t xml:space="preserve">Inhottava juutalainen lesbo</w:t>
      </w:r>
    </w:p>
    <w:p>
      <w:r>
        <w:rPr>
          <w:b/>
          <w:u w:val="single"/>
        </w:rPr>
        <w:t xml:space="preserve">110155</w:t>
      </w:r>
    </w:p>
    <w:p>
      <w:r>
        <w:t xml:space="preserve">1. Tuo neekeri on saatava kuntosalille mahdollisimman pian.</w:t>
      </w:r>
    </w:p>
    <w:p>
      <w:r>
        <w:rPr>
          <w:b/>
          <w:u w:val="single"/>
        </w:rPr>
        <w:t xml:space="preserve">110156</w:t>
      </w:r>
    </w:p>
    <w:p>
      <w:r>
        <w:t xml:space="preserve">1. OBAMA SANOO, ETTÄ POLIITIKKOJEN VALEHTELU ON JOTAIN, MITÄ EMME OLE ENNEN NÄHNEET. TÄSSÄ ON KOLME HÄNEN SUURINTA VALEHTELUAAN https://dailycaller.com/2018/10/26/barack-obama-wisconsin-rally-politicians-lying/</w:t>
      </w:r>
    </w:p>
    <w:p>
      <w:r>
        <w:rPr>
          <w:b/>
          <w:u w:val="single"/>
        </w:rPr>
        <w:t xml:space="preserve">110157</w:t>
      </w:r>
    </w:p>
    <w:p>
      <w:r>
        <w:t xml:space="preserve">2.</w:t>
        <w:tab/>
        <w:t xml:space="preserve">TÄMÄ MUSLIMINEEKERI VALEHTELEE JOKA SEKUNTI, KUN HÄN PUHUU.</w:t>
      </w:r>
    </w:p>
    <w:p>
      <w:r>
        <w:rPr>
          <w:b/>
          <w:u w:val="single"/>
        </w:rPr>
        <w:t xml:space="preserve">110158</w:t>
      </w:r>
    </w:p>
    <w:p>
      <w:r>
        <w:t xml:space="preserve">1.</w:t>
      </w:r>
    </w:p>
    <w:p>
      <w:r>
        <w:rPr>
          <w:b/>
          <w:u w:val="single"/>
        </w:rPr>
        <w:t xml:space="preserve">110159</w:t>
      </w:r>
    </w:p>
    <w:p>
      <w:r>
        <w:t xml:space="preserve">2.</w:t>
        <w:tab/>
        <w:t xml:space="preserve">VANHEMMAT TIETÄVÄT, ETTÄ HÄN ON HÄIRIINTYNYT...</w:t>
      </w:r>
    </w:p>
    <w:p>
      <w:r>
        <w:rPr>
          <w:b/>
          <w:u w:val="single"/>
        </w:rPr>
        <w:t xml:space="preserve">110160</w:t>
      </w:r>
    </w:p>
    <w:p>
      <w:r>
        <w:t xml:space="preserve">1. äläkä yritä perääntyä... olet homo + raiskaaja + paholainen...</w:t>
      </w:r>
    </w:p>
    <w:p>
      <w:r>
        <w:rPr>
          <w:b/>
          <w:u w:val="single"/>
        </w:rPr>
        <w:t xml:space="preserve">110161</w:t>
      </w:r>
    </w:p>
    <w:p>
      <w:r>
        <w:t xml:space="preserve">1. Ilmoitan kaikista antisemitisteistä FBI:lle!</w:t>
      </w:r>
    </w:p>
    <w:p>
      <w:r>
        <w:rPr>
          <w:b/>
          <w:u w:val="single"/>
        </w:rPr>
        <w:t xml:space="preserve">110162</w:t>
      </w:r>
    </w:p>
    <w:p>
      <w:r>
        <w:t xml:space="preserve">2.</w:t>
        <w:tab/>
        <w:t xml:space="preserve">Ilmoita minusta, senkin filosemitistinen homo!</w:t>
      </w:r>
    </w:p>
    <w:p>
      <w:r>
        <w:rPr>
          <w:b/>
          <w:u w:val="single"/>
        </w:rPr>
        <w:t xml:space="preserve">110163</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110164</w:t>
      </w:r>
    </w:p>
    <w:p>
      <w:r>
        <w:t xml:space="preserve">2.</w:t>
        <w:tab/>
        <w:t xml:space="preserve">EMME HALUA ESTO-OMINAISUUTTA!</w:t>
      </w:r>
    </w:p>
    <w:p>
      <w:r>
        <w:rPr>
          <w:b/>
          <w:u w:val="single"/>
        </w:rPr>
        <w:t xml:space="preserve">110165</w:t>
      </w:r>
    </w:p>
    <w:p>
      <w:r>
        <w:t xml:space="preserve">3.</w:t>
        <w:tab/>
        <w:tab/>
        <w:t xml:space="preserve">Luota minuun, pahoinpitelen sinua vain, jos ansaitset sen. Muilla on oikeus tietää, kuinka jälkeenjäänyt olet. Onneksi sinun tapauksessasi äänekäs käyttäjätunnuksesi antaa jo heidän tietää.</w:t>
      </w:r>
    </w:p>
    <w:p>
      <w:r>
        <w:rPr>
          <w:b/>
          <w:u w:val="single"/>
        </w:rPr>
        <w:t xml:space="preserve">110166</w:t>
      </w:r>
    </w:p>
    <w:p>
      <w:r>
        <w:t xml:space="preserve">1. Top Neocon: Facebookin vaihtoehtomedian sensuuri on vasta alkamassa!   * Paljon lisää tulossa....YET! https://www.infowars.com/facebook-censorship-of-alternative-media-just-the-beginning-warns-top-neocon-insider/</w:t>
      </w:r>
    </w:p>
    <w:p>
      <w:r>
        <w:rPr>
          <w:b/>
          <w:u w:val="single"/>
        </w:rPr>
        <w:t xml:space="preserve">110167</w:t>
      </w:r>
    </w:p>
    <w:p>
      <w:r>
        <w:t xml:space="preserve">2.</w:t>
        <w:tab/>
        <w:t xml:space="preserve">"Fly löysi pian tiensä Marco Rubion senaatin toimistoon, uuskonservatiivien lemmikkiprojektiin..."." Marco Rubio on John McCainin nättipoikahintti versio.</w:t>
      </w:r>
    </w:p>
    <w:p>
      <w:r>
        <w:rPr>
          <w:b/>
          <w:u w:val="single"/>
        </w:rPr>
        <w:t xml:space="preserve">110168</w:t>
      </w:r>
    </w:p>
    <w:p>
      <w:r>
        <w:t xml:space="preserve">3.</w:t>
        <w:tab/>
        <w:tab/>
        <w:t xml:space="preserve">Alex Jonesia uhkaili Thug Fag Boy Marco Rubio! Hän on onnekas, ettei hän yrittänyt hakata Alexia....sanotaan vain, ettei se päättyisi hyvin SoyBoylle!😅 https://youtu.be/gH0WavrlPjw https://youtu.be/gH0WavrlPjw</w:t>
      </w:r>
    </w:p>
    <w:p>
      <w:r>
        <w:rPr>
          <w:b/>
          <w:u w:val="single"/>
        </w:rPr>
        <w:t xml:space="preserve">110169</w:t>
      </w:r>
    </w:p>
    <w:p>
      <w:r>
        <w:t xml:space="preserve">1. Ruotsin suunnitelmana on torjua maahanmuuttajien ajokokeiden reputtamisongelmaa antamalla uusille ruotsalaisille mahdollisuus olla puhumatta tai lukematta ruotsia. 🤔 "20 prosenttia ajotunneista Ruotsissa on arabiankielisiä, koska maahanmuuttajat reputtavat ruotsin kielellä" https://voiceofeurope.com/2018/10/already-20-of-driving-lessons-in-sweden-are-in-arabic-as-migrants-fail-them-in-swedish/ https://voiceofeurope.com/2018/10/already-20-of-driving-lessons-in-sweden-are-in-arabic-as-migrants-fail-them-in-swedish/</w:t>
      </w:r>
    </w:p>
    <w:p>
      <w:r>
        <w:rPr>
          <w:b/>
          <w:u w:val="single"/>
        </w:rPr>
        <w:t xml:space="preserve">110170</w:t>
      </w:r>
    </w:p>
    <w:p>
      <w:r>
        <w:t xml:space="preserve">2.</w:t>
        <w:tab/>
        <w:t xml:space="preserve">Tästä tulee hieno lopputulos, ei tarvitse huolehtia vain useammasta rauhoitusrekasta, vaan myös todella paskoista kuljettajista. Pelottaa ajatella miten nämä sisäsiittoiset vuohenpaskiaiset onnistuvat opettelemaan ulkoa kaikki asiaan liittyvät eri säännöt, epäilen että suurin osa heistä ei kykene tuollaiseen suoritukseen.</w:t>
      </w:r>
    </w:p>
    <w:p>
      <w:r>
        <w:rPr>
          <w:b/>
          <w:u w:val="single"/>
        </w:rPr>
        <w:t xml:space="preserve">110171</w:t>
      </w:r>
    </w:p>
    <w:p>
      <w:r>
        <w:t xml:space="preserve">3.</w:t>
        <w:tab/>
        <w:tab/>
        <w:t xml:space="preserve">Jos vaihtaisit jälkeenjääneen harhaiseksi, olisin samaa mieltä. En väitä, etteikö ihmisillä olisi jonkinasteista jälkeenjääneisyyttä, mutta heidän harhakuvitelmansa siitä, että kaikki menee hyvin, on paljon vahvempi kuin heidän mahdollinen jälkeenjääneisyytensä. Se on melkein kuin kirjoitettu sääntö, jonka mukaan kaikki haluavat välttää veneen keinuttamista, joten kukaan ei sano mitään.</w:t>
      </w:r>
    </w:p>
    <w:p>
      <w:r>
        <w:rPr>
          <w:b/>
          <w:u w:val="single"/>
        </w:rPr>
        <w:t xml:space="preserve">110172</w:t>
      </w:r>
    </w:p>
    <w:p>
      <w:r>
        <w:t xml:space="preserve">1. Tämän viikon tavoitteeni on saada @Thomas_Wictor estämään minut yhtä monta kertaa kuin @mitchelvii teki Twitterissä.</w:t>
      </w:r>
    </w:p>
    <w:p>
      <w:r>
        <w:rPr>
          <w:b/>
          <w:u w:val="single"/>
        </w:rPr>
        <w:t xml:space="preserve">110173</w:t>
      </w:r>
    </w:p>
    <w:p>
      <w:r>
        <w:t xml:space="preserve">2.</w:t>
        <w:tab/>
        <w:t xml:space="preserve">En tiedä kuka tuo homo on, mutta tehdään tämä!</w:t>
      </w:r>
    </w:p>
    <w:p>
      <w:r>
        <w:rPr>
          <w:b/>
          <w:u w:val="single"/>
        </w:rPr>
        <w:t xml:space="preserve">110174</w:t>
      </w:r>
    </w:p>
    <w:p>
      <w:r>
        <w:t xml:space="preserve">1. 10/ Puoliksi asiaan liittyen, sama koskee 2. lisäyksen absolutisteja.  Kuten Jim Losi, joka vakavissaan ja kirjaimellisesti sanoo, että aseille ei pitäisi olla mitään rajoituksia, ei myöskään rikollisille ja mielisairaille.  Hän kertoi sen minulle suoraan.  Jos se on sinun kantasi ja luulet olevasi "superpatriootti", olet itse asiassa vain jälkeenjäänyt.</w:t>
      </w:r>
    </w:p>
    <w:p>
      <w:r>
        <w:rPr>
          <w:b/>
          <w:u w:val="single"/>
        </w:rPr>
        <w:t xml:space="preserve">110175</w:t>
      </w:r>
    </w:p>
    <w:p>
      <w:r>
        <w:t xml:space="preserve">2.</w:t>
        <w:tab/>
        <w:t xml:space="preserve">2. lisäys ei sano mitään entisistä vangeista tai kaltaisistasi hulluista...</w:t>
      </w:r>
    </w:p>
    <w:p>
      <w:r>
        <w:rPr>
          <w:b/>
          <w:u w:val="single"/>
        </w:rPr>
        <w:t xml:space="preserve">110176</w:t>
      </w:r>
    </w:p>
    <w:p>
      <w:r>
        <w:t xml:space="preserve">3.</w:t>
        <w:tab/>
        <w:tab/>
        <w:t xml:space="preserve">Painu vittuun, neekerihomo</w:t>
      </w:r>
    </w:p>
    <w:p>
      <w:r>
        <w:rPr>
          <w:b/>
          <w:u w:val="single"/>
        </w:rPr>
        <w:t xml:space="preserve">110177</w:t>
      </w:r>
    </w:p>
    <w:p>
      <w:r>
        <w:t xml:space="preserve">1.</w:t>
      </w:r>
    </w:p>
    <w:p>
      <w:r>
        <w:rPr>
          <w:b/>
          <w:u w:val="single"/>
        </w:rPr>
        <w:t xml:space="preserve">110178</w:t>
      </w:r>
    </w:p>
    <w:p>
      <w:r>
        <w:t xml:space="preserve">2.</w:t>
        <w:tab/>
        <w:t xml:space="preserve">Valitettavasti he haluavat meidän ryhtyvän toimiin sen sijaan, että he ryhtyisivät toimiin eivätkä asettaisi itseään vaaraan.  Näillä jälkeenjääneillä lapsilla ei ole mitään muuta ajatteluprosessia kuin uhriksi joutuminen... se ei tule menemään hyvin heille</w:t>
      </w:r>
    </w:p>
    <w:p>
      <w:r>
        <w:rPr>
          <w:b/>
          <w:u w:val="single"/>
        </w:rPr>
        <w:t xml:space="preserve">110179</w:t>
      </w:r>
    </w:p>
    <w:p>
      <w:r>
        <w:t xml:space="preserve">1. OBAMA oli 10x parempi presidentti kuin Trump koskaan tulee olemaan!   Trump vain haaveilee olevansa yhtä menestynyt ja suuri kuin OBAMA!!!</w:t>
      </w:r>
    </w:p>
    <w:p>
      <w:r>
        <w:rPr>
          <w:b/>
          <w:u w:val="single"/>
        </w:rPr>
        <w:t xml:space="preserve">110180</w:t>
      </w:r>
    </w:p>
    <w:p>
      <w:r>
        <w:t xml:space="preserve">2.</w:t>
        <w:tab/>
        <w:t xml:space="preserve">*huokaus* Taas yksi peikko. Mene katsomaan jalkapalloa, poika. Jos olisit oikea, leikkisin kanssasi kuten kaikkien vasemmistolaisten kanssa.</w:t>
      </w:r>
    </w:p>
    <w:p>
      <w:r>
        <w:rPr>
          <w:b/>
          <w:u w:val="single"/>
        </w:rPr>
        <w:t xml:space="preserve">110181</w:t>
      </w:r>
    </w:p>
    <w:p>
      <w:r>
        <w:t xml:space="preserve">3.</w:t>
        <w:tab/>
        <w:tab/>
        <w:t xml:space="preserve">"Lokakuusta 2018 lähtien"... Se kertoo kaiken, mitä meidän tarvitsee tietää trollihomolaitoksesta. Menkää leikkimään Barbeillanne, ääliöt... Tämä keskustelu on meitä aikuisia varten... Menkää nyt....</w:t>
      </w:r>
    </w:p>
    <w:p>
      <w:r>
        <w:rPr>
          <w:b/>
          <w:u w:val="single"/>
        </w:rPr>
        <w:t xml:space="preserve">110182</w:t>
      </w:r>
    </w:p>
    <w:p>
      <w:r>
        <w:t xml:space="preserve">4.</w:t>
        <w:tab/>
        <w:tab/>
        <w:tab/>
        <w:t xml:space="preserve">Kuule, kuule.</w:t>
      </w:r>
    </w:p>
    <w:p>
      <w:r>
        <w:rPr>
          <w:b/>
          <w:u w:val="single"/>
        </w:rPr>
        <w:t xml:space="preserve">110183</w:t>
      </w:r>
    </w:p>
    <w:p>
      <w:r>
        <w:t xml:space="preserve">5.</w:t>
        <w:tab/>
        <w:tab/>
        <w:tab/>
        <w:t xml:space="preserve">Päiväys on todellakin täysin selvä.</w:t>
      </w:r>
    </w:p>
    <w:p>
      <w:r>
        <w:rPr>
          <w:b/>
          <w:u w:val="single"/>
        </w:rPr>
        <w:t xml:space="preserve">110184</w:t>
      </w:r>
    </w:p>
    <w:p>
      <w:r>
        <w:t xml:space="preserve">1. Amnesty International, Human Rights Watch vaativat YK:ta tutkimaan saudiarabialaisen toimittajan Jamal Khashoggin murhan. https://image.ibb.co/emRpFf/Dq-Cx-IWVX4-AAYGdf.jpg https://kek.gg/u/F5Fb.</w:t>
      </w:r>
    </w:p>
    <w:p>
      <w:r>
        <w:rPr>
          <w:b/>
          <w:u w:val="single"/>
        </w:rPr>
        <w:t xml:space="preserve">110185</w:t>
      </w:r>
    </w:p>
    <w:p>
      <w:r>
        <w:t xml:space="preserve">2.</w:t>
        <w:tab/>
        <w:t xml:space="preserve">Ja kuinka monta vittua meidän pitäisi välittää siitä, että tämä hiekkaneekeri tapettiin?</w:t>
      </w:r>
    </w:p>
    <w:p>
      <w:r>
        <w:rPr>
          <w:b/>
          <w:u w:val="single"/>
        </w:rPr>
        <w:t xml:space="preserve">110186</w:t>
      </w:r>
    </w:p>
    <w:p>
      <w:r>
        <w:t xml:space="preserve">1. Kaikki paskanahat ovat raiskauskulttuuria, olipa kyseessä neekeri, hiekkaneekeri tai taco-neekeri.</w:t>
      </w:r>
    </w:p>
    <w:p>
      <w:r>
        <w:rPr>
          <w:b/>
          <w:u w:val="single"/>
        </w:rPr>
        <w:t xml:space="preserve">110187</w:t>
      </w:r>
    </w:p>
    <w:p>
      <w:r>
        <w:t xml:space="preserve">1. Neuvostoliiton julmuuksista on melko paljon elokuvia, mutta sinun on katsottava kansainvälisiä elokuvia esimerkiksi Suomesta, jonne venäläiset hyökkäsivät. "Talvisota" esimerkiksi. Venäläiset eivät hyökänneet Länsi-Eurooppaan, vaan natsit, joten he ovat elokuviemme pääpaino.</w:t>
      </w:r>
    </w:p>
    <w:p>
      <w:r>
        <w:rPr>
          <w:b/>
          <w:u w:val="single"/>
        </w:rPr>
        <w:t xml:space="preserve">110188</w:t>
      </w:r>
    </w:p>
    <w:p>
      <w:r>
        <w:t xml:space="preserve">2.</w:t>
        <w:tab/>
        <w:t xml:space="preserve">Se on väärin!  Venäjä hyökkäsi Puolaan syyskuussa 1939, se lähetti miehiä Balkanille ja Romaniaan vuonna 1940. johann puhut taas täyttä paskaa.</w:t>
      </w:r>
    </w:p>
    <w:p>
      <w:r>
        <w:rPr>
          <w:b/>
          <w:u w:val="single"/>
        </w:rPr>
        <w:t xml:space="preserve">110189</w:t>
      </w:r>
    </w:p>
    <w:p>
      <w:r>
        <w:t xml:space="preserve">3.</w:t>
        <w:tab/>
        <w:tab/>
        <w:t xml:space="preserve">He eivät hyökänneet Länsi-Eurooppaan, idiootti. Länsi ei ollut sodassa Venäjän kanssa. Siksi MEIDÄN sotaelokuvissamme ei näytetä meitä taistelemassa venäläisiä vastaan. Suomalaisissa sotaelokuvissa on. Ehkä Balkanin ja Romanian elokuvissa myös. Pointtina oli miksi MEIDÄN elokuvateollisuudessamme taistellaan saksalaisia vastaan ffs.</w:t>
      </w:r>
    </w:p>
    <w:p>
      <w:r>
        <w:rPr>
          <w:b/>
          <w:u w:val="single"/>
        </w:rPr>
        <w:t xml:space="preserve">110190</w:t>
      </w:r>
    </w:p>
    <w:p>
      <w:r>
        <w:t xml:space="preserve">4.</w:t>
        <w:tab/>
        <w:tab/>
        <w:tab/>
        <w:t xml:space="preserve">Olet Gabin tyhmin ja tietämättömin kusipää.  Puola koostui tuolloin siitä, mikä on nykyään Saksa ja mikä oli Saksa ennen vuotta 1919!!!!!!!!!!.  Se on Länsi-Eurooppa, senkin vitun tyhmä kusipää!  Ymmärrä se tosiasia, senkin täysin omituinen protojuutalainen.</w:t>
      </w:r>
    </w:p>
    <w:p>
      <w:r>
        <w:rPr>
          <w:b/>
          <w:u w:val="single"/>
        </w:rPr>
        <w:t xml:space="preserve">110191</w:t>
      </w:r>
    </w:p>
    <w:p>
      <w:r>
        <w:t xml:space="preserve">1. Luulin, että heroiinin piti lähettää hänet koomaan.  Ehkä hän ei pystynyt myymään mätää pilluaan tänään, joten hänen diilerinsä on katkaissut yhteyden.</w:t>
      </w:r>
    </w:p>
    <w:p>
      <w:r>
        <w:rPr>
          <w:b/>
          <w:u w:val="single"/>
        </w:rPr>
        <w:t xml:space="preserve">110192</w:t>
      </w:r>
    </w:p>
    <w:p>
      <w:r>
        <w:t xml:space="preserve">1. Saa poliisin näyttämään naurettavalta. Rikollisen naurettavaksi. Todellakin. Epilepsiakohtauksen saanut, riehuva jälkeenjäänyt tarvitsi täyden luodin kieriskelevään, vaahtoavaan vartaloonsa.  Mitä hittoa minä juuri näin?</w:t>
      </w:r>
    </w:p>
    <w:p>
      <w:r>
        <w:rPr>
          <w:b/>
          <w:u w:val="single"/>
        </w:rPr>
        <w:t xml:space="preserve">110193</w:t>
      </w:r>
    </w:p>
    <w:p>
      <w:r>
        <w:t xml:space="preserve">1. face book linkki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AN internet Insulter so what.....i run an insult room .....on ohjelma nimeltä paltalk https://paltalk.com ..olet tervetullut tulemaan ja sanomaan mitä ikinä haluat I WILL ALL WAYS BE FREEM IN SOUL BODY AND MIND ...PEACE ..COME TO PALTALK..THE ROOM NAME IS....huoneen omistajat cori shes a cunty cunty shes a cunt too...me im just a wanker Bollocks is my name and stuey the bals northern wanker but i love him ...hes as gay as me just wont say so ,,,,seee you in the room</w:t>
      </w:r>
    </w:p>
    <w:p>
      <w:r>
        <w:rPr>
          <w:b/>
          <w:u w:val="single"/>
        </w:rPr>
        <w:t xml:space="preserve">110194</w:t>
      </w:r>
    </w:p>
    <w:p>
      <w:r>
        <w:t xml:space="preserve">1. Mene pois https://mobile.twitter.com/nfldre2xx/status/1050256818507829248</w:t>
      </w:r>
    </w:p>
    <w:p>
      <w:r>
        <w:rPr>
          <w:b/>
          <w:u w:val="single"/>
        </w:rPr>
        <w:t xml:space="preserve">110195</w:t>
      </w:r>
    </w:p>
    <w:p>
      <w:r>
        <w:t xml:space="preserve">2.</w:t>
        <w:tab/>
        <w:t xml:space="preserve">Siihen on hyvä syy, että tämä saa jatkaa hapen käyttöä... eikö niin?  Eikö niin?</w:t>
      </w:r>
    </w:p>
    <w:p>
      <w:r>
        <w:rPr>
          <w:b/>
          <w:u w:val="single"/>
        </w:rPr>
        <w:t xml:space="preserve">110196</w:t>
      </w:r>
    </w:p>
    <w:p>
      <w:r>
        <w:t xml:space="preserve">3.</w:t>
        <w:tab/>
        <w:tab/>
        <w:t xml:space="preserve">Joo, hän ei ole boomer-homo...</w:t>
      </w:r>
    </w:p>
    <w:p>
      <w:r>
        <w:rPr>
          <w:b/>
          <w:u w:val="single"/>
        </w:rPr>
        <w:t xml:space="preserve">110197</w:t>
      </w:r>
    </w:p>
    <w:p>
      <w:r>
        <w:t xml:space="preserve">4.</w:t>
      </w:r>
    </w:p>
    <w:p>
      <w:r>
        <w:rPr>
          <w:b/>
          <w:u w:val="single"/>
        </w:rPr>
        <w:t xml:space="preserve">110198</w:t>
      </w:r>
    </w:p>
    <w:p>
      <w:r>
        <w:t xml:space="preserve">5.</w:t>
        <w:tab/>
        <w:tab/>
        <w:tab/>
        <w:tab/>
        <w:t xml:space="preserve">Se on kai parempi kuin olla naimisissa boomer-lesken kanssa.</w:t>
      </w:r>
    </w:p>
    <w:p>
      <w:r>
        <w:rPr>
          <w:b/>
          <w:u w:val="single"/>
        </w:rPr>
        <w:t xml:space="preserve">110199</w:t>
      </w:r>
    </w:p>
    <w:p>
      <w:r>
        <w:t xml:space="preserve">6.</w:t>
        <w:tab/>
        <w:tab/>
        <w:tab/>
        <w:tab/>
        <w:t xml:space="preserve">Boomerit olivat vanhempieni sukupolvi, ja olen nyt melkein 50-vuotias. Keitä ovat siis nämä vanhukset, jotka trollaavat viattomia nuoria verkossa? LMFAO</w:t>
      </w:r>
    </w:p>
    <w:p>
      <w:r>
        <w:rPr>
          <w:b/>
          <w:u w:val="single"/>
        </w:rPr>
        <w:t xml:space="preserve">110200</w:t>
      </w:r>
    </w:p>
    <w:p>
      <w:r>
        <w:t xml:space="preserve">1. Kun neekeri puhuu, hänen suustaan tulee vain paskaa. Neekerin penis näyttää isolta jättimäiseltä paskanpalalta.</w:t>
      </w:r>
    </w:p>
    <w:p>
      <w:r>
        <w:rPr>
          <w:b/>
          <w:u w:val="single"/>
        </w:rPr>
        <w:t xml:space="preserve">110201</w:t>
      </w:r>
    </w:p>
    <w:p>
      <w:r>
        <w:t xml:space="preserve">1. On outoa, että hän pelkää tätä niin paljon, koska sitä ei ole koskaan tapahtunut.  Mistä tiedän, ettei sitä ole tapahtunut? Koska se olisi ollut kaikkien kanavien ykkösuutinen viikkojen ajan, ja Emma esiintyisi edelleen jokaisessa päiväsaikaan esitettävässä keskusteluohjelmassa itkemässä sitä.</w:t>
      </w:r>
    </w:p>
    <w:p>
      <w:r>
        <w:rPr>
          <w:b/>
          <w:u w:val="single"/>
        </w:rPr>
        <w:t xml:space="preserve">110202</w:t>
      </w:r>
    </w:p>
    <w:p>
      <w:r>
        <w:t xml:space="preserve">2.</w:t>
        <w:tab/>
        <w:t xml:space="preserve">Kuka hänet tunnistaisi? Hän näyttää samalta kuin kaikki muutkin miehiä vihaavat lesbot.</w:t>
      </w:r>
    </w:p>
    <w:p>
      <w:r>
        <w:rPr>
          <w:b/>
          <w:u w:val="single"/>
        </w:rPr>
        <w:t xml:space="preserve">110203</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110204</w:t>
      </w:r>
    </w:p>
    <w:p>
      <w:r>
        <w:t xml:space="preserve">2.</w:t>
        <w:tab/>
        <w:t xml:space="preserve">NATSIT HÄVISIVÄT RATKAISEVASTI HEIDÄT MURSKATTIIN. JOS TYPERYYS JATKUU, HISTORIA TOISTAA ITSEÄÄN.</w:t>
      </w:r>
    </w:p>
    <w:p>
      <w:r>
        <w:rPr>
          <w:b/>
          <w:u w:val="single"/>
        </w:rPr>
        <w:t xml:space="preserve">110205</w:t>
      </w:r>
    </w:p>
    <w:p>
      <w:r>
        <w:t xml:space="preserve">3.</w:t>
        <w:tab/>
        <w:tab/>
        <w:t xml:space="preserve">Jos lain ja moraalin sekoittaminen ei ollut tarpeeksi tyhmää, katso tätä homoa, joka sekoittaa "kuka voittaa" ja moraalin.</w:t>
      </w:r>
    </w:p>
    <w:p>
      <w:r>
        <w:rPr>
          <w:b/>
          <w:u w:val="single"/>
        </w:rPr>
        <w:t xml:space="preserve">110206</w:t>
      </w:r>
    </w:p>
    <w:p>
      <w:r>
        <w:t xml:space="preserve">1. Mitä? Tarkoitatko maata, jonka Israel valloitti muhamettilaisilta, kun he yrittivät hyökätä salaa yhdistetyillä armeijoilla kahdesti ja hävisivät molemmilla kerroilla. Tuo maa on nyt Israelin aluetta. He antavat hyvin ystävällisesti islamilaisten hallita itseään siellä. Minä olisin potkaissut heidät ulos 45 vuotta sitten osallisuudesta.</w:t>
      </w:r>
    </w:p>
    <w:p>
      <w:r>
        <w:rPr>
          <w:b/>
          <w:u w:val="single"/>
        </w:rPr>
        <w:t xml:space="preserve">110207</w:t>
      </w:r>
    </w:p>
    <w:p>
      <w:r>
        <w:t xml:space="preserve">2.</w:t>
        <w:tab/>
        <w:t xml:space="preserve">Hei Jonny, mikä tuo väärennetty kuva on, se todistaa, että olet kusipää</w:t>
      </w:r>
    </w:p>
    <w:p>
      <w:r>
        <w:rPr>
          <w:b/>
          <w:u w:val="single"/>
        </w:rPr>
        <w:t xml:space="preserve">110208</w:t>
      </w:r>
    </w:p>
    <w:p>
      <w:r>
        <w:t xml:space="preserve">1. Kun ei ole muuta tarjottavaa kuin loukkauksia (täytä tyhjä kohta ensimmäisellä mieleen tulevalla asialla) ____________________ ____________________</w:t>
      </w:r>
    </w:p>
    <w:p>
      <w:r>
        <w:rPr>
          <w:b/>
          <w:u w:val="single"/>
        </w:rPr>
        <w:t xml:space="preserve">110209</w:t>
      </w:r>
    </w:p>
    <w:p>
      <w:r>
        <w:t xml:space="preserve">2.</w:t>
        <w:tab/>
        <w:t xml:space="preserve">CNN on homojen keskus!</w:t>
      </w:r>
    </w:p>
    <w:p>
      <w:r>
        <w:rPr>
          <w:b/>
          <w:u w:val="single"/>
        </w:rPr>
        <w:t xml:space="preserve">110210</w:t>
      </w:r>
    </w:p>
    <w:p>
      <w:r>
        <w:t xml:space="preserve">1. Msm voi purra minua!</w:t>
      </w:r>
    </w:p>
    <w:p>
      <w:r>
        <w:rPr>
          <w:b/>
          <w:u w:val="single"/>
        </w:rPr>
        <w:t xml:space="preserve">110211</w:t>
      </w:r>
    </w:p>
    <w:p>
      <w:r>
        <w:t xml:space="preserve">2.</w:t>
        <w:tab/>
        <w:t xml:space="preserve">Kuka on tuo oikealla oleva neekeri?</w:t>
      </w:r>
    </w:p>
    <w:p>
      <w:r>
        <w:rPr>
          <w:b/>
          <w:u w:val="single"/>
        </w:rPr>
        <w:t xml:space="preserve">110212</w:t>
      </w:r>
    </w:p>
    <w:p>
      <w:r>
        <w:t xml:space="preserve">1. Olen innoissani siitä, että konservatiivit ovat löytäneet uusia sankareita Lindsey Grahamista ja Kanye Westistä. Mielestäni nämä kaksi yhdessä edustavat konservatiivista liikettä ohjaavaa periaatteiden ja älykkyyden kaksoispohjaa. #based</w:t>
      </w:r>
    </w:p>
    <w:p>
      <w:r>
        <w:rPr>
          <w:b/>
          <w:u w:val="single"/>
        </w:rPr>
        <w:t xml:space="preserve">110213</w:t>
      </w:r>
    </w:p>
    <w:p>
      <w:r>
        <w:t xml:space="preserve">2.</w:t>
        <w:tab/>
        <w:t xml:space="preserve">Tässä vaiheessa ei enää riitä tarkistuslistat siitä, mitä Trump lupasi todellisille amerikkalaisille ja mitä saavutettiin.   Niiden on nyt oltava rinnakkain sen kanssa, mitä hän ei luvannut (ainakaan julkisesti)- lietsoa lisää sotia ja vuodattaa lisää amerikkalaista verta Israelin puolesta ja vapauttaa lisää neekeri- ja latinorikollisia ja vuodattaa lisää amerikkalaista verta KANYE:n ja KIM KARDASHIANin puolesta.</w:t>
      </w:r>
    </w:p>
    <w:p>
      <w:r>
        <w:rPr>
          <w:b/>
          <w:u w:val="single"/>
        </w:rPr>
        <w:t xml:space="preserve">110214</w:t>
      </w:r>
    </w:p>
    <w:p>
      <w:r>
        <w:t xml:space="preserve">1. Se, että pidät neekerinaisia "huipputason" naisina, on erittäin huvittavaa valkoiselle miehelle. Me emme koskaan koske tuollaiseen roskaan, kuten ette te neekeritkään. Omien naistenne kautta TIEDÄTTE, että neekerit ovat rumia. Olette vain vihaisia, koska tiedätte, että neekereitä pidetään tämän planeetan rumimpana rotuna, kun taas minun rotuani pidetään kauneuden standardina.</w:t>
      </w:r>
    </w:p>
    <w:p>
      <w:r>
        <w:rPr>
          <w:b/>
          <w:u w:val="single"/>
        </w:rPr>
        <w:t xml:space="preserve">110215</w:t>
      </w:r>
    </w:p>
    <w:p>
      <w:r>
        <w:t xml:space="preserve">1. &gt;#Italia: Takapajuinen, köyhä, tylsä paskaläjä. &gt;#Ranska: #Progressiivinen, rikas monikulttuurinen paratiisi.</w:t>
      </w:r>
    </w:p>
    <w:p>
      <w:r>
        <w:rPr>
          <w:b/>
          <w:u w:val="single"/>
        </w:rPr>
        <w:t xml:space="preserve">110216</w:t>
      </w:r>
    </w:p>
    <w:p>
      <w:r>
        <w:t xml:space="preserve">2.</w:t>
        <w:tab/>
        <w:t xml:space="preserve">Oikea MIES oikeiden NAISTEN kanssa vs. juutalaishomo ja hänen neekeripoikansa... #nocontest</w:t>
      </w:r>
    </w:p>
    <w:p>
      <w:r>
        <w:rPr>
          <w:b/>
          <w:u w:val="single"/>
        </w:rPr>
        <w:t xml:space="preserve">110217</w:t>
      </w:r>
    </w:p>
    <w:p>
      <w:r>
        <w:t xml:space="preserve">1. Olen kyllästynyt siihen, että näitä neekereitä työnnetään kurkustamme alas 24 tuntia vuorokaudessa. Teillä on kotimaanne etnovaltio, jota ei valloiteta. En välitä siitä, että kansanne on liian jälkeenjäänyttä ruokkiakseen itsensä. Painukaa helvettiin Afrikkaan.</w:t>
      </w:r>
    </w:p>
    <w:p>
      <w:r>
        <w:rPr>
          <w:b/>
          <w:u w:val="single"/>
        </w:rPr>
        <w:t xml:space="preserve">110218</w:t>
      </w:r>
    </w:p>
    <w:p>
      <w:r>
        <w:t xml:space="preserve">1. Päivitys: Jackson Cosko, joka vuoti senaattorin henkilökohtaisia tietoja julkisuuteen, ei ole harjoittelija vaan kongressiedustaja Shelia Jackson Leen palkattu työtoveri, joka valehteli hänen olevan hänen palkkalistoillaan. Nyt pidätettyä Coskoa uhkaa 50 vuoden vankeusrangaistus, ja olen varma, että hän laulaa pian.  #HereComesThePain #LighttoDark #Maga #Qanon#WWG1WGA#Trump2020 #Pizzagate #FollowTheWhiteRabbit #News#GabFam #MAGA #Trump #BanSharia #GabGirls #1A #2A #NRA #BuildTheWall #DrainTheSwamp #DeepState #SpyGate #Winning</w:t>
      </w:r>
    </w:p>
    <w:p>
      <w:r>
        <w:rPr>
          <w:b/>
          <w:u w:val="single"/>
        </w:rPr>
        <w:t xml:space="preserve">110219</w:t>
      </w:r>
    </w:p>
    <w:p>
      <w:r>
        <w:t xml:space="preserve">2.</w:t>
        <w:tab/>
        <w:t xml:space="preserve">LAITTAKAA TÄMÄ NEEKERIPASKIAINEN VANKILAAN!....</w:t>
      </w:r>
    </w:p>
    <w:p>
      <w:r>
        <w:rPr>
          <w:b/>
          <w:u w:val="single"/>
        </w:rPr>
        <w:t xml:space="preserve">110220</w:t>
      </w:r>
    </w:p>
    <w:p>
      <w:r>
        <w:t xml:space="preserve">1. Miksi Final Fantasy Tacticsista ei ole tehty kunnollista PC-versiota?   Miksi Final Fantasy Tacticsista ei ole kunnollista PC-versiota, jossa on todella mahtavia fanien tekemiä tarinoita?</w:t>
      </w:r>
    </w:p>
    <w:p>
      <w:r>
        <w:rPr>
          <w:b/>
          <w:u w:val="single"/>
        </w:rPr>
        <w:t xml:space="preserve">110221</w:t>
      </w:r>
    </w:p>
    <w:p>
      <w:r>
        <w:t xml:space="preserve">2.</w:t>
        <w:tab/>
        <w:t xml:space="preserve">Koska Square on pohjimmiltaan jälkeenjäänyt, kun on kyse PC-porttauksista.</w:t>
      </w:r>
    </w:p>
    <w:p>
      <w:r>
        <w:rPr>
          <w:b/>
          <w:u w:val="single"/>
        </w:rPr>
        <w:t xml:space="preserve">110222</w:t>
      </w:r>
    </w:p>
    <w:p>
      <w:r>
        <w:t xml:space="preserve">1.</w:t>
      </w:r>
    </w:p>
    <w:p>
      <w:r>
        <w:rPr>
          <w:b/>
          <w:u w:val="single"/>
        </w:rPr>
        <w:t xml:space="preserve">110223</w:t>
      </w:r>
    </w:p>
    <w:p>
      <w:r>
        <w:t xml:space="preserve">2.</w:t>
        <w:tab/>
        <w:t xml:space="preserve">Ja hän on joko sisäsiittoinen lesbo TAI elää perinteisen juutalaisen vaimon kanssa / hänet naitettiin pois 8-vuotiaana.</w:t>
      </w:r>
    </w:p>
    <w:p>
      <w:r>
        <w:rPr>
          <w:b/>
          <w:u w:val="single"/>
        </w:rPr>
        <w:t xml:space="preserve">110224</w:t>
      </w:r>
    </w:p>
    <w:p>
      <w:r>
        <w:t xml:space="preserve">1. Vitut demokratiasta. Siitä vaan, ilmoita minusta FUCK DEMOCRACY MAY YOUR DEMOCRACY DIE FUCKER!!!!!! tämä on tasavalta senkin rube 😑🖕🏻</w:t>
      </w:r>
    </w:p>
    <w:p>
      <w:r>
        <w:rPr>
          <w:b/>
          <w:u w:val="single"/>
        </w:rPr>
        <w:t xml:space="preserve">110225</w:t>
      </w:r>
    </w:p>
    <w:p>
      <w:r>
        <w:t xml:space="preserve">1.</w:t>
      </w:r>
    </w:p>
    <w:p>
      <w:r>
        <w:rPr>
          <w:b/>
          <w:u w:val="single"/>
        </w:rPr>
        <w:t xml:space="preserve">110226</w:t>
      </w:r>
    </w:p>
    <w:p>
      <w:r>
        <w:t xml:space="preserve">2.</w:t>
        <w:tab/>
        <w:t xml:space="preserve">Kyllä, Hillary, Obama ja Jarrett olivat niin "kohteliaita" sinä yönä, kun Stevens raiskattiin, kidutettiin ja tapettiin pitkittyneessä kuolemassa ja kolme AMERIKALAISTA SOTILASTA kuoli Emme ole koskaan saaneet vastausta keneltäkään heistä, mitä sinä yönä tapahtui Kyllä, Hillary, sillä on edelleen merkitystä</w:t>
      </w:r>
    </w:p>
    <w:p>
      <w:r>
        <w:rPr>
          <w:b/>
          <w:u w:val="single"/>
        </w:rPr>
        <w:t xml:space="preserve">110227</w:t>
      </w:r>
    </w:p>
    <w:p>
      <w:r>
        <w:t xml:space="preserve">3.</w:t>
        <w:tab/>
        <w:tab/>
        <w:t xml:space="preserve">Hillary ei tehnyt mitään, Obama oli kuulemma kokaiinibileissä ja lähti sitten seuraavana aamuna Las Vegasin varainkeruuseen tuskin kommentoimatta mitä helvettiä tapahtui😡. Jos HIllary olisi valittu ja samanlainen tilanne, muzzi-veljeskunta/sisko Huma olisi tehnyt päätöksen - SO SCARY 😡🤢‼️</w:t>
      </w:r>
    </w:p>
    <w:p>
      <w:r>
        <w:rPr>
          <w:b/>
          <w:u w:val="single"/>
        </w:rPr>
        <w:t xml:space="preserve">110228</w:t>
      </w:r>
    </w:p>
    <w:p>
      <w:r>
        <w:t xml:space="preserve">1. Vittu</w:t>
      </w:r>
    </w:p>
    <w:p>
      <w:r>
        <w:rPr>
          <w:b/>
          <w:u w:val="single"/>
        </w:rPr>
        <w:t xml:space="preserve">110229</w:t>
      </w:r>
    </w:p>
    <w:p>
      <w:r>
        <w:t xml:space="preserve">1. Taylor Swift Goes Full Libtard Mark Dice https://www.bitchute.com/video/AvJAxKPVNFo/</w:t>
      </w:r>
    </w:p>
    <w:p>
      <w:r>
        <w:rPr>
          <w:b/>
          <w:u w:val="single"/>
        </w:rPr>
        <w:t xml:space="preserve">110230</w:t>
      </w:r>
    </w:p>
    <w:p>
      <w:r>
        <w:t xml:space="preserve">2.</w:t>
        <w:tab/>
        <w:t xml:space="preserve">Ffffffuck that skinny little cunt</w:t>
      </w:r>
    </w:p>
    <w:p>
      <w:r>
        <w:rPr>
          <w:b/>
          <w:u w:val="single"/>
        </w:rPr>
        <w:t xml:space="preserve">110231</w:t>
      </w:r>
    </w:p>
    <w:p>
      <w:r>
        <w:t xml:space="preserve">3.</w:t>
        <w:tab/>
        <w:tab/>
        <w:t xml:space="preserve">Laiha ei enää...</w:t>
      </w:r>
    </w:p>
    <w:p>
      <w:r>
        <w:rPr>
          <w:b/>
          <w:u w:val="single"/>
        </w:rPr>
        <w:t xml:space="preserve">110232</w:t>
      </w:r>
    </w:p>
    <w:p>
      <w:r>
        <w:t xml:space="preserve">1. tämä saa vereni kiehumaan https://metro.co.uk/2018/10/19/pensioner-begs-attacker-please-im-too-old-as-hes-violently-thrown-to-ground-8055959/</w:t>
      </w:r>
    </w:p>
    <w:p>
      <w:r>
        <w:rPr>
          <w:b/>
          <w:u w:val="single"/>
        </w:rPr>
        <w:t xml:space="preserve">110233</w:t>
      </w:r>
    </w:p>
    <w:p>
      <w:r>
        <w:t xml:space="preserve">2.</w:t>
        <w:tab/>
        <w:t xml:space="preserve">Näyttää muslimi-somalialaiselta peppupiraatilta. Britannia oli poissa, kun he antoivat riisua itsensä aseista.</w:t>
      </w:r>
    </w:p>
    <w:p>
      <w:r>
        <w:rPr>
          <w:b/>
          <w:u w:val="single"/>
        </w:rPr>
        <w:t xml:space="preserve">110234</w:t>
      </w:r>
    </w:p>
    <w:p>
      <w:r>
        <w:t xml:space="preserve">3.</w:t>
        <w:tab/>
        <w:tab/>
        <w:t xml:space="preserve">Eikö se olekin totuus</w:t>
      </w:r>
    </w:p>
    <w:p>
      <w:r>
        <w:rPr>
          <w:b/>
          <w:u w:val="single"/>
        </w:rPr>
        <w:t xml:space="preserve">110235</w:t>
      </w:r>
    </w:p>
    <w:p>
      <w:r>
        <w:t xml:space="preserve">1. https://www.bitchute.com/video/Juxg6WOv5sg/</w:t>
      </w:r>
    </w:p>
    <w:p>
      <w:r>
        <w:rPr>
          <w:b/>
          <w:u w:val="single"/>
        </w:rPr>
        <w:t xml:space="preserve">110236</w:t>
      </w:r>
    </w:p>
    <w:p>
      <w:r>
        <w:t xml:space="preserve">2.</w:t>
        <w:tab/>
        <w:t xml:space="preserve">phaggot</w:t>
      </w:r>
    </w:p>
    <w:p>
      <w:r>
        <w:rPr>
          <w:b/>
          <w:u w:val="single"/>
        </w:rPr>
        <w:t xml:space="preserve">110237</w:t>
      </w:r>
    </w:p>
    <w:p>
      <w:r>
        <w:t xml:space="preserve">3.</w:t>
        <w:tab/>
        <w:tab/>
        <w:t xml:space="preserve">homo</w:t>
      </w:r>
    </w:p>
    <w:p>
      <w:r>
        <w:rPr>
          <w:b/>
          <w:u w:val="single"/>
        </w:rPr>
        <w:t xml:space="preserve">110238</w:t>
      </w:r>
    </w:p>
    <w:p>
      <w:r>
        <w:t xml:space="preserve">1. Suuret kulttuurimarxilaiset valheet ja petokset...</w:t>
      </w:r>
    </w:p>
    <w:p>
      <w:r>
        <w:rPr>
          <w:b/>
          <w:u w:val="single"/>
        </w:rPr>
        <w:t xml:space="preserve">110239</w:t>
      </w:r>
    </w:p>
    <w:p>
      <w:r>
        <w:t xml:space="preserve">2.</w:t>
        <w:tab/>
        <w:t xml:space="preserve">KIINALAINEN ON VINOSILMÄ</w:t>
      </w:r>
    </w:p>
    <w:p>
      <w:r>
        <w:rPr>
          <w:b/>
          <w:u w:val="single"/>
        </w:rPr>
        <w:t xml:space="preserve">110240</w:t>
      </w:r>
    </w:p>
    <w:p>
      <w:r>
        <w:t xml:space="preserve">1. Elizabeth Warren todella suututti Amerikan intiaanit väittämällä olevansa yksi heistä perimänsä vuoksi - siis noin 1/1024-osa perimästään.   Rakastan sitä, kun vasemmisto syö omansa.</w:t>
      </w:r>
    </w:p>
    <w:p>
      <w:r>
        <w:rPr>
          <w:b/>
          <w:u w:val="single"/>
        </w:rPr>
        <w:t xml:space="preserve">110241</w:t>
      </w:r>
    </w:p>
    <w:p>
      <w:r>
        <w:t xml:space="preserve">2.</w:t>
        <w:tab/>
        <w:t xml:space="preserve">Paskat minä nussin kerran afroamerikkalaista muijaa!!!! Se tekee minusta yhtä paljon afroamerikkalaisen kuin hän on syntyperäinen!!!! Vitun jälkeenjäänyt Pocahontas!!!</w:t>
      </w:r>
    </w:p>
    <w:p>
      <w:r>
        <w:rPr>
          <w:b/>
          <w:u w:val="single"/>
        </w:rPr>
        <w:t xml:space="preserve">110242</w:t>
      </w:r>
    </w:p>
    <w:p>
      <w:r>
        <w:t xml:space="preserve">1. Etelävaltiossa syntynyt kapinallinen !! Etelä-Carolina !!   Vitut siitä neekeristä !</w:t>
      </w:r>
    </w:p>
    <w:p>
      <w:r>
        <w:rPr>
          <w:b/>
          <w:u w:val="single"/>
        </w:rPr>
        <w:t xml:space="preserve">110243</w:t>
      </w:r>
    </w:p>
    <w:p>
      <w:r>
        <w:t xml:space="preserve">1. Islam ei ole rotu.   YHDISTYNYT KUNINGASKUNTA: Isäpuoli kutsui häntä "rasistiksi", koska hän valitti tytärpuolen saamasta tehtävästä kirjoittaa islamiin kääntymisestä. https://www.jihadwatch.org/2018/10/uk-stepfather-called-racist-for-complaining-about-stepdaughters-assignment-to-write-about-converting-to-islam.</w:t>
      </w:r>
    </w:p>
    <w:p>
      <w:r>
        <w:rPr>
          <w:b/>
          <w:u w:val="single"/>
        </w:rPr>
        <w:t xml:space="preserve">110244</w:t>
      </w:r>
    </w:p>
    <w:p>
      <w:r>
        <w:t xml:space="preserve">2.</w:t>
        <w:tab/>
        <w:t xml:space="preserve">Se ei ole rotu eikä myöskään uskonto. Se on joukko ällöttäviä kummajaisia, jotka ovat rumia, sairaita ja sisäsiittoisuuden takia jälkeenjääneitä. Osa heidän jihadiaan on hajuhyökkäys, muslimit haisevat pahemmalta kuin sianpaska.</w:t>
      </w:r>
    </w:p>
    <w:p>
      <w:r>
        <w:rPr>
          <w:b/>
          <w:u w:val="single"/>
        </w:rPr>
        <w:t xml:space="preserve">110245</w:t>
      </w:r>
    </w:p>
    <w:p>
      <w:r>
        <w:t xml:space="preserve">1. Hitler elää aikojen loppuun asti 1488 Hitler elää aina ja iankaikkisesti.   Hitler ei katoa, hän pysyy ihmisten kanssa, ihmiset ylistävät Hitleriä ikuisesti, voi sensuroida meitä, voi vainota meitä, voi tappaa meitä, voi kiduttaa meitä, sionistit tekivät kaiken tämän Nürnbergin jälkeen sionistinen terrorikoneisto. sionistien mentyä, Hitler jatkaa.   Hitler elää ikuisesti</w:t>
      </w:r>
    </w:p>
    <w:p>
      <w:r>
        <w:rPr>
          <w:b/>
          <w:u w:val="single"/>
        </w:rPr>
        <w:t xml:space="preserve">110246</w:t>
      </w:r>
    </w:p>
    <w:p>
      <w:r>
        <w:t xml:space="preserve">2.</w:t>
        <w:tab/>
        <w:t xml:space="preserve">MITEN PPL VOI KATSOA YLÖSPÄIN TÄTÄ POS . HÄN VIHASI ITSEÄÄN, KOSKA HÄN OLI 1/2 JUUTALAINEN JA KÄVI ROOMALAISISSA KYLPYLÖISSÄ NUSSIMASSA PIKKUPOIKIA, MONIA PIKKUPOIKIA, JOS PIDÄT TÄSTÄ HOMOSTA, OLET MYÖS POSSU.</w:t>
      </w:r>
    </w:p>
    <w:p>
      <w:r>
        <w:rPr>
          <w:b/>
          <w:u w:val="single"/>
        </w:rPr>
        <w:t xml:space="preserve">110247</w:t>
      </w:r>
    </w:p>
    <w:p>
      <w:r>
        <w:t xml:space="preserve">3.</w:t>
        <w:tab/>
        <w:tab/>
        <w:t xml:space="preserve">HEI GESTAPO VIHAAN LGBTQP KOSKA PALVOTTE IHMISIÄ JOTKA TEKEVÄT NÄIN TEKEE TEISTÄ SAMAN KUIN HITLER ,MUHAMMED . LUULIN, ETTÄ SS KUOLI KAUAN SITTEN. TEIDÄNLAISENNE VIHANLIETSOJAT LASKEVAT MAAILMAN UUDELLE ALHAISELLE TASOLLE.</w:t>
      </w:r>
    </w:p>
    <w:p>
      <w:r>
        <w:rPr>
          <w:b/>
          <w:u w:val="single"/>
        </w:rPr>
        <w:t xml:space="preserve">110248</w:t>
      </w:r>
    </w:p>
    <w:p>
      <w:r>
        <w:t xml:space="preserve">1. se toimii! vasara, vasara, vasara ....</w:t>
      </w:r>
    </w:p>
    <w:p>
      <w:r>
        <w:rPr>
          <w:b/>
          <w:u w:val="single"/>
        </w:rPr>
        <w:t xml:space="preserve">110249</w:t>
      </w:r>
    </w:p>
    <w:p>
      <w:r>
        <w:t xml:space="preserve">2.</w:t>
        <w:tab/>
        <w:t xml:space="preserve">Urban Dictionary...hmmm...tarkoitat neekerisanakirjaa!</w:t>
      </w:r>
    </w:p>
    <w:p>
      <w:r>
        <w:rPr>
          <w:b/>
          <w:u w:val="single"/>
        </w:rPr>
        <w:t xml:space="preserve">110250</w:t>
      </w:r>
    </w:p>
    <w:p>
      <w:r>
        <w:t xml:space="preserve">1.</w:t>
      </w:r>
    </w:p>
    <w:p>
      <w:r>
        <w:rPr>
          <w:b/>
          <w:u w:val="single"/>
        </w:rPr>
        <w:t xml:space="preserve">110251</w:t>
      </w:r>
    </w:p>
    <w:p>
      <w:r>
        <w:t xml:space="preserve">2.</w:t>
        <w:tab/>
        <w:t xml:space="preserve">Haluatko, että kaikille näytetään kuva neekeriterroristista, joka murhasi valkoisia vauvoja? Ehdotitko juuri tosissasi tätä?</w:t>
      </w:r>
    </w:p>
    <w:p>
      <w:r>
        <w:rPr>
          <w:b/>
          <w:u w:val="single"/>
        </w:rPr>
        <w:t xml:space="preserve">110252</w:t>
      </w:r>
    </w:p>
    <w:p>
      <w:r>
        <w:t xml:space="preserve">1.</w:t>
      </w:r>
    </w:p>
    <w:p>
      <w:r>
        <w:rPr>
          <w:b/>
          <w:u w:val="single"/>
        </w:rPr>
        <w:t xml:space="preserve">110253</w:t>
      </w:r>
    </w:p>
    <w:p>
      <w:r>
        <w:t xml:space="preserve">2.</w:t>
        <w:tab/>
        <w:t xml:space="preserve">Otaku-pingviini, joka paistattelee waifunsa säteilyä.</w:t>
      </w:r>
    </w:p>
    <w:p>
      <w:r>
        <w:rPr>
          <w:b/>
          <w:u w:val="single"/>
        </w:rPr>
        <w:t xml:space="preserve">110254</w:t>
      </w:r>
    </w:p>
    <w:p>
      <w:r>
        <w:t xml:space="preserve">3.</w:t>
        <w:tab/>
        <w:tab/>
        <w:t xml:space="preserve">tosiaan. ja jos olisi vähemmän huoramaisia, lihavia, neekerivittuilijoita ja 3. aallon kissanaisia, olisin yksi heistä.</w:t>
      </w:r>
    </w:p>
    <w:p>
      <w:r>
        <w:rPr>
          <w:b/>
          <w:u w:val="single"/>
        </w:rPr>
        <w:t xml:space="preserve">110255</w:t>
      </w:r>
    </w:p>
    <w:p>
      <w:r>
        <w:t xml:space="preserve">1. #mgtow @sandmanmgtow</w:t>
      </w:r>
    </w:p>
    <w:p>
      <w:r>
        <w:rPr>
          <w:b/>
          <w:u w:val="single"/>
        </w:rPr>
        <w:t xml:space="preserve">110256</w:t>
      </w:r>
    </w:p>
    <w:p>
      <w:r>
        <w:t xml:space="preserve">2.</w:t>
        <w:tab/>
        <w:t xml:space="preserve">HÄN SIIS VÄITTÄÄ, ETTÄ 4 MILJARDIA MIESTÄ OVAT KAIKKI SAMANLAISIA? ROHKEA LAUSUNTO RETARD</w:t>
      </w:r>
    </w:p>
    <w:p>
      <w:r>
        <w:rPr>
          <w:b/>
          <w:u w:val="single"/>
        </w:rPr>
        <w:t xml:space="preserve">110257</w:t>
      </w:r>
    </w:p>
    <w:p>
      <w:r>
        <w:t xml:space="preserve">1. Aiemmin tällä viikolla Eric Reid käytti #imwithkap-paitaa ja sanoi: "Me aiomme edelleen pitää Amerikkaa vastuullisena siitä, mitä se sanoo paperilla, että olemme kaikki tasavertaisia, koska se ei ole niin." https://t.co/5w4PFczem5 https://kek.gg/u/nRs6.</w:t>
      </w:r>
    </w:p>
    <w:p>
      <w:r>
        <w:rPr>
          <w:b/>
          <w:u w:val="single"/>
        </w:rPr>
        <w:t xml:space="preserve">110258</w:t>
      </w:r>
    </w:p>
    <w:p>
      <w:r>
        <w:t xml:space="preserve">2.</w:t>
        <w:tab/>
        <w:t xml:space="preserve">Neekeri</w:t>
      </w:r>
    </w:p>
    <w:p>
      <w:r>
        <w:rPr>
          <w:b/>
          <w:u w:val="single"/>
        </w:rPr>
        <w:t xml:space="preserve">110259</w:t>
      </w:r>
    </w:p>
    <w:p>
      <w:r>
        <w:t xml:space="preserve">1. Hänet pidätettiin osavaltiossa, jossa se ei ole laillista, ja hänen autoonsa oli kätketty tarpeeksi ruohoa 2 500 "henkilökohtaiseen" käyttöön.  Valamiehistö tuomitsi hänet laittomasta kaupasta. https://kek.gg/u/QMn2</w:t>
      </w:r>
    </w:p>
    <w:p>
      <w:r>
        <w:rPr>
          <w:b/>
          <w:u w:val="single"/>
        </w:rPr>
        <w:t xml:space="preserve">110260</w:t>
      </w:r>
    </w:p>
    <w:p>
      <w:r>
        <w:t xml:space="preserve">2.</w:t>
        <w:tab/>
        <w:t xml:space="preserve">Buck Sexton on pimeässä hehkuva CIA-neekeri, -</w:t>
      </w:r>
    </w:p>
    <w:p>
      <w:r>
        <w:rPr>
          <w:b/>
          <w:u w:val="single"/>
        </w:rPr>
        <w:t xml:space="preserve">110261</w:t>
      </w:r>
    </w:p>
    <w:p>
      <w:r>
        <w:t xml:space="preserve">1. Noitakopla kokoontuu Brooklynissa ensi lauantaina noitien kanssa noitumaan Kavanaugh'n https://www.breitbart.com/politics/2018/10/13/dozens-witches-gather-place-public-hex-brett-kavanaugh/</w:t>
      </w:r>
    </w:p>
    <w:p>
      <w:r>
        <w:rPr>
          <w:b/>
          <w:u w:val="single"/>
        </w:rPr>
        <w:t xml:space="preserve">110262</w:t>
      </w:r>
    </w:p>
    <w:p>
      <w:r>
        <w:t xml:space="preserve">2.</w:t>
        <w:tab/>
        <w:t xml:space="preserve">Nämä ihmiset ovat täysin jälkeenjääneet</w:t>
      </w:r>
    </w:p>
    <w:p>
      <w:r>
        <w:rPr>
          <w:b/>
          <w:u w:val="single"/>
        </w:rPr>
        <w:t xml:space="preserve">110263</w:t>
      </w:r>
    </w:p>
    <w:p>
      <w:r>
        <w:t xml:space="preserve">3.</w:t>
        <w:tab/>
        <w:tab/>
        <w:t xml:space="preserve">Jep</w:t>
      </w:r>
    </w:p>
    <w:p>
      <w:r>
        <w:rPr>
          <w:b/>
          <w:u w:val="single"/>
        </w:rPr>
        <w:t xml:space="preserve">110264</w:t>
      </w:r>
    </w:p>
    <w:p>
      <w:r>
        <w:t xml:space="preserve">4.</w:t>
        <w:tab/>
        <w:tab/>
        <w:t xml:space="preserve">Luonnollisesti kun sinulla ei ole edes rehellistä syytä kyseenalaistaa nimitystä, he tuovat esiin voodoo-lääkärit ja voodoo-taikuuden, kiroukset ja kiroukset ja sitten yrittävät väittää olevansa rationaalisia ihmisiä, kun he vähättelevät kristittyjä, jotka rukoilevat ihmisen sielun puolesta, kun he yrittävät käyttää kirouksia sielun rankaisemiseen.</w:t>
      </w:r>
    </w:p>
    <w:p>
      <w:r>
        <w:rPr>
          <w:b/>
          <w:u w:val="single"/>
        </w:rPr>
        <w:t xml:space="preserve">110265</w:t>
      </w:r>
    </w:p>
    <w:p>
      <w:r>
        <w:t xml:space="preserve">5.</w:t>
        <w:tab/>
        <w:tab/>
        <w:t xml:space="preserve"> ihmiset luulevat, että eliitti-ihmisten syvä omistautuminen satanismille on vain vitsi he eivät syö ihmislihaa tai kiduta ja vampyrisoi seksuaalisesti pikkulapsia ja vauvoja tai uhraa heitä Baalille, se on vain Alex Jonesin keksimä tarina.DNC:n palvelimelta vuoti tietoja, joiden vuotamisesta Seth Richin piti menettää henkensä, mutta se oli vain venäläisten tekosia, ei ole mitään kuolemankulttia</w:t>
      </w:r>
    </w:p>
    <w:p>
      <w:r>
        <w:rPr>
          <w:b/>
          <w:u w:val="single"/>
        </w:rPr>
        <w:t xml:space="preserve">110266</w:t>
      </w:r>
    </w:p>
    <w:p>
      <w:r>
        <w:t xml:space="preserve">6.</w:t>
        <w:tab/>
        <w:tab/>
        <w:t xml:space="preserve">John Podesta ei ole pedofiili Tony Podesta ei ole pedofiili heillä ei ole miljoonien dollarien arvosta karmivia vitun taideteoksia, joita heillä on taloissaan ja joissa on Jeffrey Dahmerin uhrien patsaita, se kaikki on vitsi nuo kuvat eivät ole totta.</w:t>
      </w:r>
    </w:p>
    <w:p>
      <w:r>
        <w:rPr>
          <w:b/>
          <w:u w:val="single"/>
        </w:rPr>
        <w:t xml:space="preserve">110267</w:t>
      </w:r>
    </w:p>
    <w:p>
      <w:r>
        <w:t xml:space="preserve">1. Miksi? Välitämme enemmän jostakin neekeristä ja hänen protestoinnistaan poliisia vastaan halveksimalla kansakunnan lippua, mutta lähes vuosisatoja kestänyt lastemme hyväksikäyttö kirkon virkamiesten toimesta, joita arvostamme suuresti ja joihin luotamme täysin, saa vapaat kädet? Mihin vedätte rajan? Onko se sanoja?  Entä lapset? Mitä vahinkoa heille aiheutuu? Mihin me pysähdymme? Milloin toimimme?</w:t>
      </w:r>
    </w:p>
    <w:p>
      <w:r>
        <w:rPr>
          <w:b/>
          <w:u w:val="single"/>
        </w:rPr>
        <w:t xml:space="preserve">110268</w:t>
      </w:r>
    </w:p>
    <w:p>
      <w:r>
        <w:t xml:space="preserve">1. Tämä oli kaikkea sitä, mitä mielisairas vasemmisto haluaa. On aika muistuttaa sosialisteille, millä puolella historiaa he ovat.</w:t>
      </w:r>
    </w:p>
    <w:p>
      <w:r>
        <w:rPr>
          <w:b/>
          <w:u w:val="single"/>
        </w:rPr>
        <w:t xml:space="preserve">110269</w:t>
      </w:r>
    </w:p>
    <w:p>
      <w:r>
        <w:t xml:space="preserve">2.</w:t>
        <w:tab/>
        <w:t xml:space="preserve">Sosialistit, sama paska, eri maku.   Kansallissosialisti Hitler oli myös aseiden valvonnasta, etanolista, orjatyövoimasta kansallistetuille yhtiöille ja vihasi kristinuskoa. Spekuloin myös, että hän oli homo ja hänellä oli Eva ympärillään rekvisiittana aivan kuten Obamalla.</w:t>
      </w:r>
    </w:p>
    <w:p>
      <w:r>
        <w:rPr>
          <w:b/>
          <w:u w:val="single"/>
        </w:rPr>
        <w:t xml:space="preserve">110270</w:t>
      </w:r>
    </w:p>
    <w:p>
      <w:r>
        <w:t xml:space="preserve">3.</w:t>
        <w:tab/>
        <w:tab/>
        <w:t xml:space="preserve">Obamasshole on naimisissa naisten vaatteisiin pukeutuneen homofriikin kanssa...hänen nimensä on Michael...</w:t>
      </w:r>
    </w:p>
    <w:p>
      <w:r>
        <w:rPr>
          <w:b/>
          <w:u w:val="single"/>
        </w:rPr>
        <w:t xml:space="preserve">110271</w:t>
      </w:r>
    </w:p>
    <w:p>
      <w:r>
        <w:t xml:space="preserve">1. @Spahnranch1969 @GoyGibson @Booster_Bunny @techx@lostpassword @theDude2 @grandpalampshade @GTKRWN @TZilla @GregSims@RabbiHighComma @TerdFerguson @DolfysGasNGrill @ILF @MosheShekelRod@OdinsAxe @Impresaria @UnCL3 työntämällä kisan sekoittaminen saa s sinulle pisteet -297.....winnig! Lol sun perhe näyttää ihan paskalta McDonald'sin lisäks!</w:t>
      </w:r>
    </w:p>
    <w:p>
      <w:r>
        <w:rPr>
          <w:b/>
          <w:u w:val="single"/>
        </w:rPr>
        <w:t xml:space="preserve">110272</w:t>
      </w:r>
    </w:p>
    <w:p>
      <w:r>
        <w:t xml:space="preserve">2.</w:t>
        <w:tab/>
        <w:t xml:space="preserve">yksi kainalosauvahullu musta mies, joka ruikuttaa sen sijaan, että parantaisi itseään, elämäänsä ja muita mustia ihmisiä, jotka ovat syynä siihen, että niin monet valkoiset ihmiset pelkäävät ja välttelevät mustia ihmisiä. Valkoisten pakenemiseen on pirun hyvät syyt. Chicagossa on musta kaupunki! Missä vitussa heidän johtajansa ovat? Rahan kuoriminen ja huijaaminen. The Loop.</w:t>
      </w:r>
    </w:p>
    <w:p>
      <w:r>
        <w:rPr>
          <w:b/>
          <w:u w:val="single"/>
        </w:rPr>
        <w:t xml:space="preserve">110273</w:t>
      </w:r>
    </w:p>
    <w:p>
      <w:r>
        <w:t xml:space="preserve">1. Tucker kysyy Jorge Ramosilta, kuinka monta karavaanarin jäsentä hän otti vastaan.  "Ette halua ymmärtää, että tällä ei ole mitään tekemistä yksilöiden kanssa" Jonkun on parasta kertoa tämä Mollie Tibbetsille ja Kate Steinlelle Asiat muuttuivat kiusallisiksi nopeasti sen jälkeen, kun Fox Newsin juontaja Tucker Carlson pyysi Univisionin juontajaa Jorge Ramosia kertomaan tarkalleen, kuinka monta karavaanarin jäsentä HÄN suunnitteli henkilökohtaisesti ottavansa vastaan.   Ramos, joka on suorapuheinen maahanmuuton puolestapuhuja, puhui Carlsonin kanssa tiistaina etänä karavaanista Etelä-Meksikossa. Fox Newsin juontajan kysymys tuli sen jälkeen, kun Univisionin juontaja oli antanut useita kommentteja, joissa hän puolusti jäseniään, muun muassa väittäen yksiselitteisesti, ettei yksikään heistä ollut Lähi-idästä.   "Kuinka monta näistä siirtolaisista otat henkilökohtaisesti kotiisi ja tuet heitä, kun he pääsevät Yhdysvaltoihin?" Carlson kysyi.  "Minusta tuo on hyvä kysymys ja juuri tuollaisia kysymyksiä kaltaisesi ihmiset esittävät, kun eivät halua ymmärtää, ettei tällä ole mitään tekemistä yksilöiden kanssa", Ramos vastasi. "Kyse on kansakunnista. Ja meidän on ymmärrettävä, että nämä pakolaiset eivät ole uhka Yhdysvalloille. Tiedän, että Fox Newsissa ..."  "Ennen kuin hyökkäät Foxia vastaan, tämä on yksinkertainen kysymys", Carlson keskeytti. "Kuinka monta te otatte vastaan?"   Edestakaisen keskustelun jälkeen, jossa Ramos muun muassa totesi, että maahanmuuttajien halu tulla on "oikeastaan rakkauskirje Yhdysvalloille", Fox Newsin juontaja painosti uudelleen: "Esitän teille hyvin yksinkertaisen kysymyksen: Kuinka monesta maahanmuuttajasta otatte henkilökohtaisesti vastuun?" Ramos jatkoi: "Kysyn teiltä hyvin yksinkertaisen kysymyksen. Kuinka moni menee päivän päätteeksi kotiin Jorgen kotiin Miamiin? Ja olkaa hyvä ja kertokaa tarkemmin."   "Mielestäni tällä ei ole taaskaan mitään tekemistä yksilöiden kanssa. Kunpa voisin auttaa heitä kaikkia", Ramos vastasi.   "Entä kolme?" Tucker kysyi.  Toisen väistelyn jälkeen Carlson sanoi Ramosille: "Voisin luottaa siihen, että teet stand upin heidän vieressään, mutta et varmaankaan auta heitä, huomasin."   "Ihmiset ovat hyvin järkyttyneitä siirtolaiskriisistä", Carlson sanoi yleisölle Ramosin kuitattua puheenvuoron. "Eivät tarpeeksi järkyttyneitä auttaakseen henkilökohtaisesti, mutta tarpeeksi järkyttyneitä vaatiakseen, että te autatte."</w:t>
      </w:r>
    </w:p>
    <w:p>
      <w:r>
        <w:rPr>
          <w:b/>
          <w:u w:val="single"/>
        </w:rPr>
        <w:t xml:space="preserve">110274</w:t>
      </w:r>
    </w:p>
    <w:p>
      <w:r>
        <w:t xml:space="preserve">2.</w:t>
        <w:tab/>
        <w:t xml:space="preserve">En voi sietää Ramosia... miten Tucker pysyy rauhallisena näiden jaksojen aikana on hämmästyttävää...</w:t>
      </w:r>
    </w:p>
    <w:p>
      <w:r>
        <w:rPr>
          <w:b/>
          <w:u w:val="single"/>
        </w:rPr>
        <w:t xml:space="preserve">110275</w:t>
      </w:r>
    </w:p>
    <w:p>
      <w:r>
        <w:t xml:space="preserve">3.</w:t>
        <w:tab/>
        <w:tab/>
        <w:t xml:space="preserve">Minulla on ollut sama ajatus. Uskon, että halu lyödä järkeä rajallisesti jälkeenjääneeseen vasemmistolaisuuteen olisi vallannut minut ennen kuin olisin voinut pysäyttää itseni. Ihailen heidän pidättyvyyttään.</w:t>
      </w:r>
    </w:p>
    <w:p>
      <w:r>
        <w:rPr>
          <w:b/>
          <w:u w:val="single"/>
        </w:rPr>
        <w:t xml:space="preserve">110276</w:t>
      </w:r>
    </w:p>
    <w:p>
      <w:r>
        <w:t xml:space="preserve">1. #BritFam #Brexit Etsitkö vammaista dykeä?</w:t>
      </w:r>
    </w:p>
    <w:p>
      <w:r>
        <w:rPr>
          <w:b/>
          <w:u w:val="single"/>
        </w:rPr>
        <w:t xml:space="preserve">110277</w:t>
      </w:r>
    </w:p>
    <w:p>
      <w:r>
        <w:t xml:space="preserve">2.</w:t>
        <w:tab/>
        <w:t xml:space="preserve">Mitä? Minkälaista jälkeenjäänyttä paskaa tämä on?! Palkataan taitojen perusteella.</w:t>
      </w:r>
    </w:p>
    <w:p>
      <w:r>
        <w:rPr>
          <w:b/>
          <w:u w:val="single"/>
        </w:rPr>
        <w:t xml:space="preserve">110278</w:t>
      </w:r>
    </w:p>
    <w:p>
      <w:r>
        <w:t xml:space="preserve">1. Kuudella lapsella Minnesotassa diagnosoitu harvinainen "polion kaltainen" sairaus syyskuun jälkeen. Vain viidessä maassa polio on tehnyt paluun: Nigeriassa, Pakistanissa, Afganistanissa, Keniassa ja Somaliassa https://www.thegatewaypundit.com/2018/10/six-children-in-minnesota-diagnosed-with-rare-polio-like-disease-since-september/.</w:t>
      </w:r>
    </w:p>
    <w:p>
      <w:r>
        <w:rPr>
          <w:b/>
          <w:u w:val="single"/>
        </w:rPr>
        <w:t xml:space="preserve">110279</w:t>
      </w:r>
    </w:p>
    <w:p>
      <w:r>
        <w:t xml:space="preserve">2.</w:t>
        <w:tab/>
        <w:t xml:space="preserve">Yksi Obaman muzzien paskakuopista.</w:t>
      </w:r>
    </w:p>
    <w:p>
      <w:r>
        <w:rPr>
          <w:b/>
          <w:u w:val="single"/>
        </w:rPr>
        <w:t xml:space="preserve">110280</w:t>
      </w:r>
    </w:p>
    <w:p>
      <w:r>
        <w:t xml:space="preserve">1. #KamalaHarris</w:t>
      </w:r>
    </w:p>
    <w:p>
      <w:r>
        <w:rPr>
          <w:b/>
          <w:u w:val="single"/>
        </w:rPr>
        <w:t xml:space="preserve">110281</w:t>
      </w:r>
    </w:p>
    <w:p>
      <w:r>
        <w:t xml:space="preserve">2.</w:t>
        <w:tab/>
        <w:t xml:space="preserve">Toivon, että hän on ehdolla. Hän on jälkeenjäänyt ja useimmat ihmiset näkevät hänen idiotisminsa, mutta tietenkin vaalit voidaan aina manipuloida, jotta hänet valitaan. Jos sosiaalinen media ja msm jatkavat polullaan, jolla he tukahduttavat sananvapauden ja propagandan, eikä kukaan hallituksessa pidä heitä vastuullisina, huijaus voi vain kasvaa.</w:t>
      </w:r>
    </w:p>
    <w:p>
      <w:r>
        <w:rPr>
          <w:b/>
          <w:u w:val="single"/>
        </w:rPr>
        <w:t xml:space="preserve">110282</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110283</w:t>
      </w:r>
    </w:p>
    <w:p>
      <w:r>
        <w:t xml:space="preserve">2.</w:t>
        <w:tab/>
        <w:t xml:space="preserve">FAKTA!   MILJOONIA kohtaamisia poliisin kanssa joka päivä ja mustat repivät paskaa muutaman sadan kuolleen rikollisen takia, jotka ovat enimmäkseen mustien poliisien tappamia, enemmän valkoisia tapetaan poliisien toimesta, mutta me emme simpanssinneet rikoksia, istumme vankilassa, valkoiset tietävät tämän https://www.huffingtonpost.com/entry/black-people-killed-by-police-america_us_577da633e4b0c590f7e7fb17</w:t>
      </w:r>
    </w:p>
    <w:p>
      <w:r>
        <w:rPr>
          <w:b/>
          <w:u w:val="single"/>
        </w:rPr>
        <w:t xml:space="preserve">110284</w:t>
      </w:r>
    </w:p>
    <w:p>
      <w:r>
        <w:t xml:space="preserve">3.</w:t>
        <w:tab/>
        <w:tab/>
        <w:t xml:space="preserve">Täsmällisesti!!!! libtardit eivät halua tutkia tosiasioita heidän neekerieläimistään.</w:t>
      </w:r>
    </w:p>
    <w:p>
      <w:r>
        <w:rPr>
          <w:b/>
          <w:u w:val="single"/>
        </w:rPr>
        <w:t xml:space="preserve">110285</w:t>
      </w:r>
    </w:p>
    <w:p>
      <w:r>
        <w:t xml:space="preserve">1. https://www.tennessean.com/story/entertainment/music/2018/10/07/taylor-swift-bredesen-blackburn-senate-vote/1562054002/</w:t>
      </w:r>
    </w:p>
    <w:p>
      <w:r>
        <w:rPr>
          <w:b/>
          <w:u w:val="single"/>
        </w:rPr>
        <w:t xml:space="preserve">110286</w:t>
      </w:r>
    </w:p>
    <w:p>
      <w:r>
        <w:t xml:space="preserve">2.</w:t>
        <w:tab/>
        <w:t xml:space="preserve">"Olen aina äänestänyt ja tulen aina äänestämään sen mukaan, kuka ehdokas suojelee ja taistelee ihmisoikeuksien puolesta, jotka uskon meidän kaikkien ansaitsevan tässä maassa", hän kirjoitti. "Uskon taisteluun LGBTQ-oikeuksien puolesta ja siihen, että kaikenlainen seksuaaliseen suuntautumiseen tai sukupuoleen perustuva syrjintä on VÄÄRIN. Uskon, että systeeminen rasismi, jota näemme edelleen tässä maassa värillisiä ihmisiä kohtaan, on pelottavaa, sairasta ja yleistä." Cunt</w:t>
      </w:r>
    </w:p>
    <w:p>
      <w:r>
        <w:rPr>
          <w:b/>
          <w:u w:val="single"/>
        </w:rPr>
        <w:t xml:space="preserve">110287</w:t>
      </w:r>
    </w:p>
    <w:p>
      <w:r>
        <w:t xml:space="preserve">1. https://www.foxnews.com/us/florida-city-commissioner-shoots-kills-alleged-shoplifter-surveillance-video-shows</w:t>
      </w:r>
    </w:p>
    <w:p>
      <w:r>
        <w:rPr>
          <w:b/>
          <w:u w:val="single"/>
        </w:rPr>
        <w:t xml:space="preserve">110288</w:t>
      </w:r>
    </w:p>
    <w:p>
      <w:r>
        <w:t xml:space="preserve">2.</w:t>
        <w:tab/>
        <w:t xml:space="preserve">Ammu dindu nuffin Spic ja he itkevät. Kaveri on sankari, herra Dunn, tervehdin teitä.</w:t>
      </w:r>
    </w:p>
    <w:p>
      <w:r>
        <w:rPr>
          <w:b/>
          <w:u w:val="single"/>
        </w:rPr>
        <w:t xml:space="preserve">110289</w:t>
      </w:r>
    </w:p>
    <w:p>
      <w:r>
        <w:t xml:space="preserve">1. Ketään ei koskaan pahoinpidelty fyysisesti heidän poliittisten vakaumustensa vuoksi Amerikassa ennen kuin kipeät häviäjät demokraatit vaativat väkivaltaa poliittisia vastustajiaan vastaan! Heidät kaikki on pidätettävä 4 väkivallan ja kansalaislevottomuuksien lietsomisesta poliittisia ehdokkaita vastaan! Lopettakaa tämä äärivasemmiston aktivistien harjoittama hyväksikäyttö NYT!</w:t>
      </w:r>
    </w:p>
    <w:p>
      <w:r>
        <w:rPr>
          <w:b/>
          <w:u w:val="single"/>
        </w:rPr>
        <w:t xml:space="preserve">110290</w:t>
      </w:r>
    </w:p>
    <w:p>
      <w:r>
        <w:t xml:space="preserve">2.</w:t>
        <w:tab/>
        <w:t xml:space="preserve">Vankilaan neekeri</w:t>
      </w:r>
    </w:p>
    <w:p>
      <w:r>
        <w:rPr>
          <w:b/>
          <w:u w:val="single"/>
        </w:rPr>
        <w:t xml:space="preserve">110291</w:t>
      </w:r>
    </w:p>
    <w:p>
      <w:r>
        <w:t xml:space="preserve">1. Cuck Norris tarvitsee rahojasi</w:t>
      </w:r>
    </w:p>
    <w:p>
      <w:r>
        <w:rPr>
          <w:b/>
          <w:u w:val="single"/>
        </w:rPr>
        <w:t xml:space="preserve">110292</w:t>
      </w:r>
    </w:p>
    <w:p>
      <w:r>
        <w:t xml:space="preserve">2.</w:t>
        <w:tab/>
        <w:t xml:space="preserve">Painu helvettiin, vitun hintti, ja hanki töitä.</w:t>
      </w:r>
    </w:p>
    <w:p>
      <w:r>
        <w:rPr>
          <w:b/>
          <w:u w:val="single"/>
        </w:rPr>
        <w:t xml:space="preserve">110293</w:t>
      </w:r>
    </w:p>
    <w:p>
      <w:r>
        <w:t xml:space="preserve">3.</w:t>
        <w:tab/>
        <w:tab/>
        <w:t xml:space="preserve">Hän menetti kampaamotyönsä, koska potkaisi naista. Ehkä joku islamofasistinen manimaali palkkaa hänet jiggiloksi?</w:t>
      </w:r>
    </w:p>
    <w:p>
      <w:r>
        <w:rPr>
          <w:b/>
          <w:u w:val="single"/>
        </w:rPr>
        <w:t xml:space="preserve">110294</w:t>
      </w:r>
    </w:p>
    <w:p>
      <w:r>
        <w:t xml:space="preserve">1. Tommy on Israel-myönteinen, koska hekin taistelevat islamia vastaan, typerys. Viholliseni vihollinen...</w:t>
      </w:r>
    </w:p>
    <w:p>
      <w:r>
        <w:rPr>
          <w:b/>
          <w:u w:val="single"/>
        </w:rPr>
        <w:t xml:space="preserve">110295</w:t>
      </w:r>
    </w:p>
    <w:p>
      <w:r>
        <w:t xml:space="preserve">2.</w:t>
        <w:tab/>
        <w:t xml:space="preserve">Twat, hän rakastaa heitä, koska he rahoittavat häntä.  Kirjasopimukset paljastavat kaiken.</w:t>
      </w:r>
    </w:p>
    <w:p>
      <w:r>
        <w:rPr>
          <w:b/>
          <w:u w:val="single"/>
        </w:rPr>
        <w:t xml:space="preserve">110296</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110297</w:t>
      </w:r>
    </w:p>
    <w:p>
      <w:r>
        <w:t xml:space="preserve">4.</w:t>
        <w:tab/>
        <w:tab/>
        <w:tab/>
        <w:t xml:space="preserve">Minulla on teoria näistä idiooteista, jotka kutsuvat Tommya jatkuvasti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110298</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110299</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110300</w:t>
      </w:r>
    </w:p>
    <w:p>
      <w:r>
        <w:t xml:space="preserve">7.</w:t>
        <w:tab/>
        <w:tab/>
        <w:tab/>
        <w:tab/>
        <w:tab/>
        <w:tab/>
        <w:t xml:space="preserve">Tässä hän on, Mongo No Lie. Ei onnellinen tapasin upea musta tyttö viime viikonloppuna, joka on kaukana hänen liiga lol</w:t>
      </w:r>
    </w:p>
    <w:p>
      <w:r>
        <w:rPr>
          <w:b/>
          <w:u w:val="single"/>
        </w:rPr>
        <w:t xml:space="preserve">110301</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haluaisi maata kanssasi.</w:t>
      </w:r>
    </w:p>
    <w:p>
      <w:r>
        <w:rPr>
          <w:b/>
          <w:u w:val="single"/>
        </w:rPr>
        <w:t xml:space="preserve">110302</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110303</w:t>
      </w:r>
    </w:p>
    <w:p>
      <w:r>
        <w:t xml:space="preserve">10.</w:t>
        <w:tab/>
        <w:tab/>
        <w:tab/>
        <w:tab/>
        <w:tab/>
        <w:tab/>
        <w:tab/>
        <w:tab/>
        <w:tab/>
        <w:t xml:space="preserve">Kirjaimellisesti kukaan ei pidä korkean T:n ja matalan ÄO:n neekeri-ämmät viehättävinä. Tämä on tiedettä. Oletko sinä tieteen kieltäjä.</w:t>
      </w:r>
    </w:p>
    <w:p>
      <w:r>
        <w:rPr>
          <w:b/>
          <w:u w:val="single"/>
        </w:rPr>
        <w:t xml:space="preserve">110304</w:t>
      </w:r>
    </w:p>
    <w:p>
      <w:r>
        <w:t xml:space="preserve">11.</w:t>
        <w:tab/>
        <w:tab/>
        <w:tab/>
        <w:tab/>
        <w:tab/>
        <w:tab/>
        <w:tab/>
        <w:tab/>
        <w:tab/>
        <w:tab/>
        <w:t xml:space="preserve">Um! Tiede nyt on se. Älä unohda, että puhut kaverille, jolla on erittäin vahva tieteellinen koulutus, et jollekin maallikolle. Ollakseen vankka teoriasi täytyy selittää se, mitä me havaitsemme. Miljoonat sekarotuiset pariskunnat tyrmäävät tuon ennen kuin se on lähtenyt satamapukin jaloista. Onko muita teorioita, joista haluaisit keskustella? lol.</w:t>
      </w:r>
    </w:p>
    <w:p>
      <w:r>
        <w:rPr>
          <w:b/>
          <w:u w:val="single"/>
        </w:rPr>
        <w:t xml:space="preserve">110305</w:t>
      </w:r>
    </w:p>
    <w:p>
      <w:r>
        <w:t xml:space="preserve">12.</w:t>
        <w:tab/>
        <w:tab/>
        <w:tab/>
        <w:tab/>
        <w:tab/>
        <w:tab/>
        <w:tab/>
        <w:tab/>
        <w:tab/>
        <w:tab/>
        <w:tab/>
        <w:t xml:space="preserve">Entä kuinka monta prosenttia näistä miljoonista sekarotuisista pareista on mustia miehiä ja valkoisia naisia ja kuinka monta valkoisia miehiä ja mustia naisia?</w:t>
      </w:r>
    </w:p>
    <w:p>
      <w:r>
        <w:rPr>
          <w:b/>
          <w:u w:val="single"/>
        </w:rPr>
        <w:t xml:space="preserve">110306</w:t>
      </w:r>
    </w:p>
    <w:p>
      <w:r>
        <w:t xml:space="preserve">13.</w:t>
        <w:tab/>
        <w:tab/>
        <w:tab/>
        <w:tab/>
        <w:tab/>
        <w:tab/>
        <w:tab/>
        <w:tab/>
        <w:tab/>
        <w:tab/>
        <w:tab/>
        <w:tab/>
        <w:t xml:space="preserve">Ei! En ole laskenut niitä kaikkia. Se, että he ovat pariskuntia, tuhoaa teoriasi, jonka mukaan vain mustat pitävät mustista.</w:t>
      </w:r>
    </w:p>
    <w:p>
      <w:r>
        <w:rPr>
          <w:b/>
          <w:u w:val="single"/>
        </w:rPr>
        <w:t xml:space="preserve">110307</w:t>
      </w:r>
    </w:p>
    <w:p>
      <w:r>
        <w:t xml:space="preserve">14.</w:t>
        <w:tab/>
        <w:tab/>
        <w:tab/>
        <w:tab/>
        <w:tab/>
        <w:tab/>
        <w:tab/>
        <w:tab/>
        <w:tab/>
        <w:tab/>
        <w:tab/>
        <w:tab/>
        <w:tab/>
        <w:t xml:space="preserve">Herra Tiede ei tiedä, ja nyt hän yrittää väittää minun kantaani, lulz.  Sanoin, että kukaan ei pidä neekeriämmiä viehättävinä, ei koskaan neekerit vain mieluummin neekereitä. Uskaltaisin kuitenkin arvata omien havaintojeni perusteella, että 95% kaikista sekarotuisista pareista on mustia miehiä valkoisia naisia. Boom, Science Nigga!</w:t>
      </w:r>
    </w:p>
    <w:p>
      <w:r>
        <w:rPr>
          <w:b/>
          <w:u w:val="single"/>
        </w:rPr>
        <w:t xml:space="preserve">110308</w:t>
      </w:r>
    </w:p>
    <w:p>
      <w:r>
        <w:t xml:space="preserve">15.</w:t>
        <w:tab/>
        <w:tab/>
        <w:tab/>
        <w:tab/>
        <w:tab/>
        <w:tab/>
        <w:tab/>
        <w:tab/>
        <w:tab/>
        <w:tab/>
        <w:tab/>
        <w:tab/>
        <w:tab/>
        <w:tab/>
        <w:t xml:space="preserve">Hitto. Sinun pitäisi hakea Nobel-palkintoa. Mutta taas on paljon mustia tyttöjä ja valkoisia miehiä pariskuntina. Joten teoriasi on täyttä paskaa, eikö olekin? Ollakseen pätevä teoria sen täytyy selittää havaitut asiat. Tämä on oikeaa tiedettä :)</w:t>
      </w:r>
    </w:p>
    <w:p>
      <w:r>
        <w:rPr>
          <w:b/>
          <w:u w:val="single"/>
        </w:rPr>
        <w:t xml:space="preserve">110309</w:t>
      </w:r>
    </w:p>
    <w:p>
      <w:r>
        <w:t xml:space="preserve">16.</w:t>
        <w:tab/>
        <w:tab/>
        <w:tab/>
        <w:tab/>
        <w:tab/>
        <w:tab/>
        <w:tab/>
        <w:tab/>
        <w:tab/>
        <w:tab/>
        <w:tab/>
        <w:tab/>
        <w:tab/>
        <w:tab/>
        <w:tab/>
        <w:t xml:space="preserve">Tässä sinulle tiedemies, Pew Research. Koska he eivät erottele juutalaisia, sanon, että suurin osa mustien naisten kanssa naimisissa olevista "valkoisista" miehistä on juutalaisia, mikä antaa sinulle Megan Merkelin.</w:t>
      </w:r>
    </w:p>
    <w:p>
      <w:r>
        <w:rPr>
          <w:b/>
          <w:u w:val="single"/>
        </w:rPr>
        <w:t xml:space="preserve">110310</w:t>
      </w:r>
    </w:p>
    <w:p>
      <w:r>
        <w:t xml:space="preserve">1. Tämä aihe on syöpä. 100-prosenttisesti syöpä. Täällä ei ole mitään keskustelun arvoista, joten aion kirjaimellisesti tulvia tähän aiheeseen kaikella, mitä vittua löydän.    Olette kaikki jälkeenjääneitä, olette kaikki inhottavia degeneroituneita, ja teidän pitäisi todella harkita Gabista lähtemistä. Kukaan täällä ei kaipaa teitä.   Nauttikaa tulvasta!!!</w:t>
      </w:r>
    </w:p>
    <w:p>
      <w:r>
        <w:rPr>
          <w:b/>
          <w:u w:val="single"/>
        </w:rPr>
        <w:t xml:space="preserve">110311</w:t>
      </w:r>
    </w:p>
    <w:p>
      <w:r>
        <w:t xml:space="preserve">2.</w:t>
        <w:tab/>
        <w:t xml:space="preserve">"Neljänkymmenen päivän ajan vedenpaisumus tuli maan päälle, ja vedet nousivat ja nostivat arkin korkealle maan yläpuolelle."   Parempi rakentaa arkki, homos. Brendonilla on kyvyt JA Mtn. Dew.</w:t>
      </w:r>
    </w:p>
    <w:p>
      <w:r>
        <w:rPr>
          <w:b/>
          <w:u w:val="single"/>
        </w:rPr>
        <w:t xml:space="preserve">110312</w:t>
      </w:r>
    </w:p>
    <w:p>
      <w:r>
        <w:t xml:space="preserve">3.</w:t>
        <w:tab/>
        <w:tab/>
        <w:t xml:space="preserve">Hassua, että retardi luulee voivansa tulvia jotain... sivustolla, jossa on helppo mykistystoiminto. NPC:t eivät ajattele.</w:t>
      </w:r>
    </w:p>
    <w:p>
      <w:r>
        <w:rPr>
          <w:b/>
          <w:u w:val="single"/>
        </w:rPr>
        <w:t xml:space="preserve">110313</w:t>
      </w:r>
    </w:p>
    <w:p>
      <w:r>
        <w:t xml:space="preserve">4.</w:t>
        <w:tab/>
        <w:tab/>
        <w:tab/>
        <w:t xml:space="preserve">Mitä sinä sanoit NP-(mykistetty)....</w:t>
      </w:r>
    </w:p>
    <w:p>
      <w:r>
        <w:rPr>
          <w:b/>
          <w:u w:val="single"/>
        </w:rPr>
        <w:t xml:space="preserve">110314</w:t>
      </w:r>
    </w:p>
    <w:p>
      <w:r>
        <w:t xml:space="preserve">5.</w:t>
        <w:tab/>
        <w:tab/>
        <w:tab/>
        <w:tab/>
        <w:t xml:space="preserve">"Got ya!" Hetkinen, se toimii vain, jos sinua pidetään tärkeänä tai jos kynän kärki on pistävä... Itseasiassa putosit juuri samaan paskapurkkiin, jolle naurettiin.  Vielä hauskempaa, kun näkee jonkun kokeilevan yhtä uusista automaattisista vastauksista.</w:t>
      </w:r>
    </w:p>
    <w:p>
      <w:r>
        <w:rPr>
          <w:b/>
          <w:u w:val="single"/>
        </w:rPr>
        <w:t xml:space="preserve">110315</w:t>
      </w:r>
    </w:p>
    <w:p>
      <w:r>
        <w:t xml:space="preserve">6.</w:t>
        <w:tab/>
        <w:tab/>
        <w:tab/>
        <w:tab/>
        <w:t xml:space="preserve">On hassua, että hän sanoi täyttävänsä tämän paikan, mutta postasi vain korkeintaan 10 asiaa.</w:t>
      </w:r>
    </w:p>
    <w:p>
      <w:r>
        <w:rPr>
          <w:b/>
          <w:u w:val="single"/>
        </w:rPr>
        <w:t xml:space="preserve">110316</w:t>
      </w:r>
    </w:p>
    <w:p>
      <w:r>
        <w:t xml:space="preserve">1. Liberaalien megafoni ja vieraileva puhuja demokraattien kansallisessa puoluekokouksessa 2016, on liittoutunut saatanallisen covenin kanssa noituakseen Kavanaugh'n ja saadakseen mutaa naispuolisiin osiinsa. Tämä ei ehkä pelaa hyvin, jos autamme sitä leviämään.   ..3 viikkoa vaaleihin.</w:t>
      </w:r>
    </w:p>
    <w:p>
      <w:r>
        <w:rPr>
          <w:b/>
          <w:u w:val="single"/>
        </w:rPr>
        <w:t xml:space="preserve">110317</w:t>
      </w:r>
    </w:p>
    <w:p>
      <w:r>
        <w:t xml:space="preserve">2.</w:t>
        <w:tab/>
        <w:t xml:space="preserve">Veljeni on wiccan-libetti. He ovat idiootteja. Kaappikristittyjä, valkoisia kevyempiä narttuja. Epäsopivat vanhemmat.</w:t>
      </w:r>
    </w:p>
    <w:p>
      <w:r>
        <w:rPr>
          <w:b/>
          <w:u w:val="single"/>
        </w:rPr>
        <w:t xml:space="preserve">110318</w:t>
      </w:r>
    </w:p>
    <w:p>
      <w:r>
        <w:t xml:space="preserve">3.</w:t>
        <w:tab/>
        <w:tab/>
        <w:t xml:space="preserve">En ole koskaan ymmärtänyt koko wicca-juttua, se alkaa lähtökohdasta "hylätä jälkeenjäänyt uskonnollinen taikausko" ja päättyy äärettömän paljon jälkeenjääneemmän uskonnollisen taikauskon omaksumiseen. Ainakaan kristityt naiset eivät twiittaa mudasta vaginassaan.</w:t>
      </w:r>
    </w:p>
    <w:p>
      <w:r>
        <w:rPr>
          <w:b/>
          <w:u w:val="single"/>
        </w:rPr>
        <w:t xml:space="preserve">110319</w:t>
      </w:r>
    </w:p>
    <w:p>
      <w:r>
        <w:t xml:space="preserve">1. Rakastan sitä, kun RETARDI vasemmistolainen nainen lähtee Afrikkaan todistamaan, etteivät mustat ole erilaisia, joutuu raiskatuksi ja palaa takaisin syyttämään siitä valkoista miestä!  Kaikki vasemmistolaiset ovat apina-aivoja!</w:t>
      </w:r>
    </w:p>
    <w:p>
      <w:r>
        <w:rPr>
          <w:b/>
          <w:u w:val="single"/>
        </w:rPr>
        <w:t xml:space="preserve">110320</w:t>
      </w:r>
    </w:p>
    <w:p>
      <w:r>
        <w:t xml:space="preserve">1. Tämä homo pitää todella Hillary-fanifiktiostaan.</w:t>
      </w:r>
    </w:p>
    <w:p>
      <w:r>
        <w:rPr>
          <w:b/>
          <w:u w:val="single"/>
        </w:rPr>
        <w:t xml:space="preserve">110321</w:t>
      </w:r>
    </w:p>
    <w:p>
      <w:r>
        <w:t xml:space="preserve">1. Gab tarvitsee lisää juutalaisia, jotta he voivat yhdistää voimansa radikaalia islamia vastaan, joka leviää ympäri maailmaa.</w:t>
      </w:r>
    </w:p>
    <w:p>
      <w:r>
        <w:rPr>
          <w:b/>
          <w:u w:val="single"/>
        </w:rPr>
        <w:t xml:space="preserve">110322</w:t>
      </w:r>
    </w:p>
    <w:p>
      <w:r>
        <w:t xml:space="preserve">2.</w:t>
        <w:tab/>
        <w:t xml:space="preserve">JUUTALAISET, MUSLIMIT JA KATOLILAISET OVAT KAIKKI SAMANLAISIA, KRISTITTYJÄ SAALISTAVIA SUSIA.</w:t>
      </w:r>
    </w:p>
    <w:p>
      <w:r>
        <w:rPr>
          <w:b/>
          <w:u w:val="single"/>
        </w:rPr>
        <w:t xml:space="preserve">110323</w:t>
      </w:r>
    </w:p>
    <w:p>
      <w:r>
        <w:t xml:space="preserve">3.</w:t>
        <w:tab/>
        <w:tab/>
        <w:t xml:space="preserve">KATOLISET OVAT METSÄSTÄNEET, KIDUTTANEET JA MURHANNEET MILJOONIA PROTESTANTTEJA!  TARKISTA "MARY QUEEN OF SCOT'N"! KOKO IRLANNIN ONGELMAT JOHTUVAT TÄSTÄ!  WETBACK-INVAASIO ON ITSE ASIASSA KATOLILAISTEN HYÖKKÄYS PROTESTANTTISEEN KANSAKUNTAAN, VÄKISIN. JA KAIKEN KUKKURAKSI SE ON JUUTALAISTEN JUONI, TARKISTA "SIIONIN PÖYTÄKIRJAT".</w:t>
      </w:r>
    </w:p>
    <w:p>
      <w:r>
        <w:rPr>
          <w:b/>
          <w:u w:val="single"/>
        </w:rPr>
        <w:t xml:space="preserve">110324</w:t>
      </w:r>
    </w:p>
    <w:p>
      <w:r>
        <w:t xml:space="preserve">1. Rare Earth Get Ready &gt; https://youtu.be/9Y7mLW7Vpg0 I Just Want To Celebrate &gt; https://youtu.be/QpgcEbaqtVo (I Know) I'm Losing You &gt; https://youtu.be/JIUPqkPqHM4</w:t>
      </w:r>
    </w:p>
    <w:p>
      <w:r>
        <w:rPr>
          <w:b/>
          <w:u w:val="single"/>
        </w:rPr>
        <w:t xml:space="preserve">110325</w:t>
      </w:r>
    </w:p>
    <w:p>
      <w:r>
        <w:t xml:space="preserve">2.</w:t>
        <w:tab/>
        <w:t xml:space="preserve">TYHMÄ VITUN NEEKERI</w:t>
      </w:r>
    </w:p>
    <w:p>
      <w:r>
        <w:rPr>
          <w:b/>
          <w:u w:val="single"/>
        </w:rPr>
        <w:t xml:space="preserve">110326</w:t>
      </w:r>
    </w:p>
    <w:p>
      <w:r>
        <w:t xml:space="preserve">1. Tämä hintti oli katsonut liikaa Power Rangersia ennen kuin lähti ahdistelemaan naisia https://www.bitchute.com/video/7wQgbhVLM9s/</w:t>
      </w:r>
    </w:p>
    <w:p>
      <w:r>
        <w:rPr>
          <w:b/>
          <w:u w:val="single"/>
        </w:rPr>
        <w:t xml:space="preserve">110327</w:t>
      </w:r>
    </w:p>
    <w:p>
      <w:r>
        <w:t xml:space="preserve">1. Torba, olen nyt 100-prosenttisesti Gabin ehdottaman "Disassociate"-ominaisuuden puolesta.    Olin sen suhteen epävarma, kunnes eilen illalla joku psykopaatti, jonka laukaisin yli 4 kuukautta sitten ja joka päätti kaivaa elämääni ja "paljastaa minut huijariksi", jopa niinkin pitkälle, että hän teki minusta tietovapauspyynnön.    Tilanteessani ei ollut mitään todella paljastavaa, mutta voin vain kuvitella, mitä voisi tapahtua, jos jonkun viesti leviäisi ja heidän stalkerinsa päättäisi julkaista doxxin, joka paljastaisi jonkun lapsen koulun tai muita henkilökohtaisia tunnistetietoja optimaaliseen näkyvyysaikaan.  Käyttäjä voi toimia must nopeammin kuin #GabTeam suojellessaan henkilötietojaan tuon ominaisuuden avulla.    Toki sitä saatetaan käyttää toisinajattelijoiden hiljentämiseen, mutta Gabbersin henkilötietojen turvaaminen saalistukselta on ratkaisevan tärkeää.    @a, @e, @suppport @a, @e, @suppport</w:t>
      </w:r>
    </w:p>
    <w:p>
      <w:r>
        <w:rPr>
          <w:b/>
          <w:u w:val="single"/>
        </w:rPr>
        <w:t xml:space="preserve">110328</w:t>
      </w:r>
    </w:p>
    <w:p>
      <w:r>
        <w:t xml:space="preserve">2.</w:t>
        <w:tab/>
        <w:t xml:space="preserve">Selvitä, kuka hän on, niin käymme hänen luonaan.</w:t>
      </w:r>
    </w:p>
    <w:p>
      <w:r>
        <w:rPr>
          <w:b/>
          <w:u w:val="single"/>
        </w:rPr>
        <w:t xml:space="preserve">110329</w:t>
      </w:r>
    </w:p>
    <w:p>
      <w:r>
        <w:t xml:space="preserve">1. Tekoälytutkijat työskentelevät neuroverkon parissa, jonka avulla he voivat havaita automaattisesti "väärinkäytökset" Twitterissä. Miksi he olisivat kiinnostuneita tästä...? https://m.techxplore.com/news/2018-10-convolutional-neural-network-abuse-incivility.html.</w:t>
      </w:r>
    </w:p>
    <w:p>
      <w:r>
        <w:rPr>
          <w:b/>
          <w:u w:val="single"/>
        </w:rPr>
        <w:t xml:space="preserve">110330</w:t>
      </w:r>
    </w:p>
    <w:p>
      <w:r>
        <w:t xml:space="preserve">2.</w:t>
        <w:tab/>
        <w:t xml:space="preserve">Haistakaa vittu, munaa nuolevat, lapsia raiskaavat hiekkaneekerit, muzzie-huorat.</w:t>
      </w:r>
    </w:p>
    <w:p>
      <w:r>
        <w:rPr>
          <w:b/>
          <w:u w:val="single"/>
        </w:rPr>
        <w:t xml:space="preserve">110331</w:t>
      </w:r>
    </w:p>
    <w:p>
      <w:r>
        <w:t xml:space="preserve">1. Kielletty Facebookista TÄSTÄ! Nuo vitun Juutalaiset voivat puhaltaa sen perseelleen! Joku laittoi postauksen, jossa luki "Kumpi on pahempi juutalaiset vai feministit". KOMMENTOIN tätä ja sain bannia vastauksestani. Sanomatta edes yhtä vitun sanaa nämä jenkit bannasivat minut syntymäpäivänäni. Olen yhä viileä. Minulla on muita tilejä, mutta se on periaatteeni! En malta odottaa, että voitan tämän sodan, haluan eturivin paikan juutalaisten "karkotukselle". JA KAIKKIEN HEIDÄN ON LÄHDETTÄVÄ!</w:t>
      </w:r>
    </w:p>
    <w:p>
      <w:r>
        <w:rPr>
          <w:b/>
          <w:u w:val="single"/>
        </w:rPr>
        <w:t xml:space="preserve">110332</w:t>
      </w:r>
    </w:p>
    <w:p>
      <w:r>
        <w:t xml:space="preserve">2.</w:t>
        <w:tab/>
        <w:t xml:space="preserve">vitut siitä. jätä faceberg ja pysy poissa.</w:t>
      </w:r>
    </w:p>
    <w:p>
      <w:r>
        <w:rPr>
          <w:b/>
          <w:u w:val="single"/>
        </w:rPr>
        <w:t xml:space="preserve">110333</w:t>
      </w:r>
    </w:p>
    <w:p>
      <w:r>
        <w:t xml:space="preserve">3.</w:t>
        <w:tab/>
        <w:tab/>
        <w:t xml:space="preserve">Joo, on muutamia ihmisiä, joiden kanssa käytän sitä viestintään, joten ymmärrän. Mutta toivon ottavani heidän käyttäjiään heiltä. Olen huomannut, että jopa ei-valkoiset saavat bannia, koska he tekevät neekeripaskaa ja saavat siitä bannia Livessä koko ajan. FB ärsyttää kaikkia, ja haluan olla siellä kertomassa ihmisille, että on toinenkin vaihtoehto. Sitten kun he tulevat tänne, he ovat meidän alueellamme. Ei ole räpellysnappuloita, ja heidän on nähtävä totuus.</w:t>
      </w:r>
    </w:p>
    <w:p>
      <w:r>
        <w:rPr>
          <w:b/>
          <w:u w:val="single"/>
        </w:rPr>
        <w:t xml:space="preserve">110334</w:t>
      </w:r>
    </w:p>
    <w:p>
      <w:r>
        <w:t xml:space="preserve">1. Milloin tohtori Fordin väärän valan oikeudenkäynti alkaa? https://legalinsurrection.com/2018/10/grassley-judiciary-comm-has-evidence-of-christine-blasey-ford-coaching-a-friend-on-polygraph-examinations/ ...</w:t>
      </w:r>
    </w:p>
    <w:p>
      <w:r>
        <w:rPr>
          <w:b/>
          <w:u w:val="single"/>
        </w:rPr>
        <w:t xml:space="preserve">110335</w:t>
      </w:r>
    </w:p>
    <w:p>
      <w:r>
        <w:t xml:space="preserve">2.</w:t>
        <w:tab/>
        <w:t xml:space="preserve">Valehteleva mulkku on aina valehteleva mulkku.</w:t>
      </w:r>
    </w:p>
    <w:p>
      <w:r>
        <w:rPr>
          <w:b/>
          <w:u w:val="single"/>
        </w:rPr>
        <w:t xml:space="preserve">110336</w:t>
      </w:r>
    </w:p>
    <w:p>
      <w:r>
        <w:t xml:space="preserve">1. Miss Piggy ja Basic Thot 247819 pidätettiin protestoidessaan sitä vastaan, että juuri se FBI:n raportti, jota he vaativat, ei tuottanut heidän haluamiaan tuloksia.</w:t>
      </w:r>
    </w:p>
    <w:p>
      <w:r>
        <w:rPr>
          <w:b/>
          <w:u w:val="single"/>
        </w:rPr>
        <w:t xml:space="preserve">110337</w:t>
      </w:r>
    </w:p>
    <w:p>
      <w:r>
        <w:t xml:space="preserve">2.</w:t>
        <w:tab/>
        <w:t xml:space="preserve">Saisinko suuren siivun läskipillua, joka on menossa REEEEEEEEEEE</w:t>
      </w:r>
    </w:p>
    <w:p>
      <w:r>
        <w:rPr>
          <w:b/>
          <w:u w:val="single"/>
        </w:rPr>
        <w:t xml:space="preserve">110338</w:t>
      </w:r>
    </w:p>
    <w:p>
      <w:r>
        <w:t xml:space="preserve">1.</w:t>
      </w:r>
    </w:p>
    <w:p>
      <w:r>
        <w:rPr>
          <w:b/>
          <w:u w:val="single"/>
        </w:rPr>
        <w:t xml:space="preserve">110339</w:t>
      </w:r>
    </w:p>
    <w:p>
      <w:r>
        <w:t xml:space="preserve">2.</w:t>
        <w:tab/>
        <w:t xml:space="preserve">@TZilla levität valheita, taqqiya ei ole tarkoitettu islamin levittämiseen. Viestisi antaa myös väärän kuvan marunasta. https://en.wikipedia.org/wiki/Taqiya.</w:t>
      </w:r>
    </w:p>
    <w:p>
      <w:r>
        <w:rPr>
          <w:b/>
          <w:u w:val="single"/>
        </w:rPr>
        <w:t xml:space="preserve">110340</w:t>
      </w:r>
    </w:p>
    <w:p>
      <w:r>
        <w:t xml:space="preserve">3.</w:t>
        <w:tab/>
        <w:tab/>
        <w:t xml:space="preserve">Ainakin USB-tikkunne kertovat totuuden... ette vain voi itsellenne mitään... 40% geenivirheitä ja hiekkaneekeri IQ70 tekevät sen....</w:t>
      </w:r>
    </w:p>
    <w:p>
      <w:r>
        <w:rPr>
          <w:b/>
          <w:u w:val="single"/>
        </w:rPr>
        <w:t xml:space="preserve">110341</w:t>
      </w:r>
    </w:p>
    <w:p>
      <w:r>
        <w:t xml:space="preserve">1. Hei, tämä on ensimmäinen viestini, älkää antako minulle bannia.</w:t>
      </w:r>
    </w:p>
    <w:p>
      <w:r>
        <w:rPr>
          <w:b/>
          <w:u w:val="single"/>
        </w:rPr>
        <w:t xml:space="preserve">110342</w:t>
      </w:r>
    </w:p>
    <w:p>
      <w:r>
        <w:t xml:space="preserve">2.</w:t>
        <w:tab/>
        <w:t xml:space="preserve">Täällä bannataan vain, jos postaat reilua homo-homo-transu-transu pornoa jne.</w:t>
      </w:r>
    </w:p>
    <w:p>
      <w:r>
        <w:rPr>
          <w:b/>
          <w:u w:val="single"/>
        </w:rPr>
        <w:t xml:space="preserve">110343</w:t>
      </w:r>
    </w:p>
    <w:p>
      <w:r>
        <w:t xml:space="preserve">1. #Kavanaugh</w:t>
      </w:r>
    </w:p>
    <w:p>
      <w:r>
        <w:rPr>
          <w:b/>
          <w:u w:val="single"/>
        </w:rPr>
        <w:t xml:space="preserve">110344</w:t>
      </w:r>
    </w:p>
    <w:p>
      <w:r>
        <w:t xml:space="preserve">2.</w:t>
        <w:tab/>
        <w:t xml:space="preserve">Naiset ovat ottaneet itselleen tasa-arvon auktoriteetin, mutta eivät vastuuta; he ovat antaneet sionistien käyttää heitä aseena, ja me vedämme punaisen viivan Kavanaugh'n debakan jälkeen; ei enää paskaa tai joudutte vankilaan kuten isot pojat. https://www.dailymail.co.uk/news/article-4793030/amp/Woman-pay-Army-colonel-accused-rape-8-4million.html.</w:t>
      </w:r>
    </w:p>
    <w:p>
      <w:r>
        <w:rPr>
          <w:b/>
          <w:u w:val="single"/>
        </w:rPr>
        <w:t xml:space="preserve">110345</w:t>
      </w:r>
    </w:p>
    <w:p>
      <w:r>
        <w:t xml:space="preserve">3.</w:t>
        <w:tab/>
        <w:tab/>
        <w:t xml:space="preserve">*naurua* ei olisi tarvinnut ilkeillä, mutta koska sinulla oli pää liian syvällä perseessäsi nähdäksesi sen, kun kirjoitin sen ensimmäisen kerran, naiset eivät antaneet Trumpille ääniä. Jos minä voin uhrata pukeutumalla univormuun &amp; joutumalla vaaraan, naiset voivat harkita rooliaan. sinä olet vain tunteellinen kusipää "reaktiossasi".</w:t>
      </w:r>
    </w:p>
    <w:p>
      <w:r>
        <w:rPr>
          <w:b/>
          <w:u w:val="single"/>
        </w:rPr>
        <w:t xml:space="preserve">110346</w:t>
      </w:r>
    </w:p>
    <w:p>
      <w:r>
        <w:t xml:space="preserve">1. Mahdollisuuksien tasa-arvo, ei tulosten tasa-arvo.</w:t>
      </w:r>
    </w:p>
    <w:p>
      <w:r>
        <w:rPr>
          <w:b/>
          <w:u w:val="single"/>
        </w:rPr>
        <w:t xml:space="preserve">110347</w:t>
      </w:r>
    </w:p>
    <w:p>
      <w:r>
        <w:t xml:space="preserve">2.</w:t>
        <w:tab/>
        <w:t xml:space="preserve">DC:n neekerilautakunnat, jotka asettuvat neekereiden puolelle valkoisten poikien sijaan, ovat vakava ongelma mahdollisuuksien epätasa-arvon suhteen, jolle te tai kukaan muu Amerikassa ei tee mitään, koska olette joukko nössöjä, jotka pelkäävät liikaa sosiaalisia kustannuksia, joita rasistiksi leimautuminen aiheuttaisi, jos tekisivät asialle jotain.</w:t>
      </w:r>
    </w:p>
    <w:p>
      <w:r>
        <w:rPr>
          <w:b/>
          <w:u w:val="single"/>
        </w:rPr>
        <w:t xml:space="preserve">110348</w:t>
      </w:r>
    </w:p>
    <w:p>
      <w:r>
        <w:t xml:space="preserve">3.</w:t>
        <w:tab/>
        <w:tab/>
        <w:t xml:space="preserve">DC, mikä planeetta on suosikkiplaneettasi?</w:t>
      </w:r>
    </w:p>
    <w:p>
      <w:r>
        <w:rPr>
          <w:b/>
          <w:u w:val="single"/>
        </w:rPr>
        <w:t xml:space="preserve">110349</w:t>
      </w:r>
    </w:p>
    <w:p>
      <w:r>
        <w:t xml:space="preserve">1. muistutus siitä, että kaikki väärät epäjumalat murenivat yhden todellisen jumalan edessä.</w:t>
      </w:r>
    </w:p>
    <w:p>
      <w:r>
        <w:rPr>
          <w:b/>
          <w:u w:val="single"/>
        </w:rPr>
        <w:t xml:space="preserve">110350</w:t>
      </w:r>
    </w:p>
    <w:p>
      <w:r>
        <w:t xml:space="preserve">2.</w:t>
        <w:tab/>
        <w:t xml:space="preserve">Silti #Paganien epäjumalanpalvelus jatkuu #Euroopassa.   Oikealla oleva PUU-idoli on peräisin #Suomen #kivikaudelta.   #Kristinusko on pahantekijä, soturi, hyökkääjä ja alkuperäisen #eurooppalaisen kulttuuriperintömme tuhoaja.   Siksi meillä on NOLLA suvaitsevaisuutta #Abrahamismia kohtaan sen kaikissa muodoissa.</w:t>
      </w:r>
    </w:p>
    <w:p>
      <w:r>
        <w:rPr>
          <w:b/>
          <w:u w:val="single"/>
        </w:rPr>
        <w:t xml:space="preserve">110351</w:t>
      </w:r>
    </w:p>
    <w:p>
      <w:r>
        <w:t xml:space="preserve">3.</w:t>
        <w:tab/>
        <w:tab/>
        <w:t xml:space="preserve">Sitä kutsutaan #kristillisyydeksi ja jos sinulla on nollatoleranssi sille , sinulla on nollatoleranssi sivistyneelle yhteiskunnalle tai oikeusvaltion periaatteelle, joten sinulla ei ole suvaitsevaisuutta länsimaista sivilisaatiota kohtaan.</w:t>
      </w:r>
    </w:p>
    <w:p>
      <w:r>
        <w:rPr>
          <w:b/>
          <w:u w:val="single"/>
        </w:rPr>
        <w:t xml:space="preserve">110352</w:t>
      </w:r>
    </w:p>
    <w:p>
      <w:r>
        <w:t xml:space="preserve">4.</w:t>
        <w:tab/>
        <w:tab/>
        <w:tab/>
        <w:t xml:space="preserve">Sanoisin, että kristillisestä uskosta johdettu oikeusvaltio on luonnostaan eurooppalainen, eikä se ehkä sovi mihinkään muuhun. Suoraan sanottuna pakanuus on jakavaa, eikä siihen ole aikaa eikä voimaa. Yhdistykää tai kuolkaa . https://www.youtube.com/watch?v=fPbarIQ50Js&amp;t=155s</w:t>
      </w:r>
    </w:p>
    <w:p>
      <w:r>
        <w:rPr>
          <w:b/>
          <w:u w:val="single"/>
        </w:rPr>
        <w:t xml:space="preserve">110353</w:t>
      </w:r>
    </w:p>
    <w:p>
      <w:r>
        <w:t xml:space="preserve">5.</w:t>
        <w:tab/>
        <w:tab/>
        <w:tab/>
        <w:tab/>
        <w:t xml:space="preserve">#Paganismissa on kyse yhtenäisyydestä: Yhtenäisyys #valkoisessa #eurooppalaisessaidentiteetissä.   #kristillisyydessä on kyse ihmisen globaalista #kristillisestä veljeydestä rotuun tai lajiin katsomatta (kyllä, #neekeri on eri laji niin #Darwinin kuin modernin #tieteen mukaan).   KUVAN LÄHDE: https://www.nature.com/articles/nature11128 #Biologia #Evoluutio #DNA</w:t>
      </w:r>
    </w:p>
    <w:p>
      <w:r>
        <w:rPr>
          <w:b/>
          <w:u w:val="single"/>
        </w:rPr>
        <w:t xml:space="preserve">110354</w:t>
      </w:r>
    </w:p>
    <w:p>
      <w:r>
        <w:t xml:space="preserve">6.</w:t>
        <w:tab/>
        <w:tab/>
        <w:tab/>
        <w:tab/>
        <w:tab/>
        <w:t xml:space="preserve">Ainoa yhdistävä voima Euroopassa on ollut kristillinen kirkko, joka on pelastanut lännen paitsi barbaarien vitsaukselta myös islamin alistamiselta.</w:t>
      </w:r>
    </w:p>
    <w:p>
      <w:r>
        <w:rPr>
          <w:b/>
          <w:u w:val="single"/>
        </w:rPr>
        <w:t xml:space="preserve">110355</w:t>
      </w:r>
    </w:p>
    <w:p>
      <w:r>
        <w:t xml:space="preserve">7.</w:t>
        <w:tab/>
        <w:tab/>
        <w:tab/>
        <w:tab/>
        <w:tab/>
        <w:tab/>
        <w:t xml:space="preserve">#Kristinusko näyttää tekevän helvetin hyvää työtä pitäessään #muslimi- ja #neekerilaumat loitolla. :rolleyes:   Ilman #kristillistä hyväntekeväisyyttä ja väärää (((#kommunistista))) ajatusta ihmisten veljeydestä (jossa #neekerit on virheellisesti luokiteltu ihmisiksi) me kaikki #valkoiset #eurooppalaiset eläisimme 100% valkoisissa etnovaltioissamme, joilla on suljetut ja tarkoin vartioidut rajat.</w:t>
      </w:r>
    </w:p>
    <w:p>
      <w:r>
        <w:rPr>
          <w:b/>
          <w:u w:val="single"/>
        </w:rPr>
        <w:t xml:space="preserve">110356</w:t>
      </w:r>
    </w:p>
    <w:p>
      <w:r>
        <w:t xml:space="preserve">8.</w:t>
        <w:tab/>
        <w:tab/>
        <w:tab/>
        <w:tab/>
        <w:tab/>
        <w:tab/>
        <w:tab/>
        <w:t xml:space="preserve">1) Kristinuskoa heikentää jälleen pahuuden, myös pakanuuden, suvaitseminen. Espanja vaipui 800 vuoden pimeyteen sallimalla, että judaistien harhaoppi lähenteli heidän kansakuntaansa, joka petti sekä kirkon että valtion, ja se sai takaisin itsemääräämisoikeutensa ja uskonvaltansa vasta sen jälkeen, kun se oli yhdistänyt voimansa suuren puhdistustoimenpiteen toteuttamiseksi.</w:t>
      </w:r>
    </w:p>
    <w:p>
      <w:r>
        <w:rPr>
          <w:b/>
          <w:u w:val="single"/>
        </w:rPr>
        <w:t xml:space="preserve">110357</w:t>
      </w:r>
    </w:p>
    <w:p>
      <w:r>
        <w:t xml:space="preserve">9.</w:t>
        <w:tab/>
        <w:tab/>
        <w:tab/>
        <w:tab/>
        <w:tab/>
        <w:tab/>
        <w:tab/>
        <w:tab/>
        <w:t xml:space="preserve"> Jotta kristikunta pelastuisi, on kaiken pahan, erityisesti väärien epäjumalien palvonnan, puhdistuttava.</w:t>
      </w:r>
    </w:p>
    <w:p>
      <w:r>
        <w:rPr>
          <w:b/>
          <w:u w:val="single"/>
        </w:rPr>
        <w:t xml:space="preserve">110358</w:t>
      </w:r>
    </w:p>
    <w:p>
      <w:r>
        <w:t xml:space="preserve">10.</w:t>
        <w:tab/>
        <w:tab/>
        <w:tab/>
        <w:tab/>
        <w:tab/>
        <w:tab/>
        <w:tab/>
        <w:tab/>
        <w:tab/>
        <w:t xml:space="preserve">@Samivel #Christendom's problems are not our problems.   Joillakin teistä on typerä "epäjumala-allergia" :D Mutta me #Paganit jatkamme #Idolatriaamme, kuten olemme tehneet jo #Kivikaudelta lähtien (niin vanha on oikealla näkyvä PUINEN #suomalainen epäjumala).   #Paganismi ei voi KOSKAAN kuolla sukupuuttoon, sillä se on veressämme ja #KansanSielussamme!   #BloodAndSoil</w:t>
      </w:r>
    </w:p>
    <w:p>
      <w:r>
        <w:rPr>
          <w:b/>
          <w:u w:val="single"/>
        </w:rPr>
        <w:t xml:space="preserve">110359</w:t>
      </w:r>
    </w:p>
    <w:p>
      <w:r>
        <w:t xml:space="preserve">11.</w:t>
        <w:tab/>
        <w:tab/>
        <w:tab/>
        <w:tab/>
        <w:tab/>
        <w:tab/>
        <w:tab/>
        <w:tab/>
        <w:tab/>
        <w:tab/>
        <w:t xml:space="preserve">Pakanuus kuoli vuosisatoja sitten. Vähemmistö ääliöistä on vain liian tietämätön ymmärtääkseen miksi.</w:t>
      </w:r>
    </w:p>
    <w:p>
      <w:r>
        <w:rPr>
          <w:b/>
          <w:u w:val="single"/>
        </w:rPr>
        <w:t xml:space="preserve">110360</w:t>
      </w:r>
    </w:p>
    <w:p>
      <w:r>
        <w:t xml:space="preserve">12.</w:t>
        <w:tab/>
        <w:tab/>
        <w:tab/>
        <w:tab/>
        <w:tab/>
        <w:tab/>
        <w:tab/>
        <w:tab/>
        <w:tab/>
        <w:tab/>
        <w:tab/>
        <w:t xml:space="preserve">Jos teidän täytyy jatkuvasti muistuttaa meitä siitä, että pakanuus on kuollut...   Pakanuus ei luultavasti ole oikeasti kuollut.</w:t>
      </w:r>
    </w:p>
    <w:p>
      <w:r>
        <w:rPr>
          <w:b/>
          <w:u w:val="single"/>
        </w:rPr>
        <w:t xml:space="preserve">110361</w:t>
      </w:r>
    </w:p>
    <w:p>
      <w:r>
        <w:t xml:space="preserve">13.</w:t>
        <w:tab/>
        <w:tab/>
        <w:tab/>
        <w:tab/>
        <w:tab/>
        <w:tab/>
        <w:tab/>
        <w:tab/>
        <w:tab/>
        <w:tab/>
        <w:tab/>
        <w:tab/>
        <w:t xml:space="preserve">Itse asiassa ... kyllä ... se on kuollut kirjain Julian. https://en.wikipedia.org/wiki/Julian_%28emperor%29 K? Odinismi oli iljettävä uhrikultti ... teeskentelemänne "uskonto", jonka olette kyhänneet arkkityyppisistä saduista, on farssi - itse asiassa KAIKKI sitä koskevat lähdeasiakirjat ovat kristittyjen munkkien kirjoittamia ... JOKA IKINEN.</w:t>
      </w:r>
    </w:p>
    <w:p>
      <w:r>
        <w:rPr>
          <w:b/>
          <w:u w:val="single"/>
        </w:rPr>
        <w:t xml:space="preserve">110362</w:t>
      </w:r>
    </w:p>
    <w:p>
      <w:r>
        <w:t xml:space="preserve">14.</w:t>
        <w:tab/>
        <w:tab/>
        <w:tab/>
        <w:tab/>
        <w:tab/>
        <w:tab/>
        <w:tab/>
        <w:tab/>
        <w:tab/>
        <w:tab/>
        <w:tab/>
        <w:tab/>
        <w:tab/>
        <w:t xml:space="preserve">Curtis Simpleton - Kristinusko on uskonto paperilla. Pakanuus on uskonto veressä.    Löydämme sen yhä uudelleen ja uudelleen, ellei Abrahamismin ja Nooan lakijärjestelmän jatkuvaa mullistusta ja sortoa ole.    Juutalaiset ovat ainakin tarpeeksi fiksuja ymmärtääkseen tämän. Siksi he pyrkivät nyt tuhoamaan kansamme veren kokonaan.</w:t>
      </w:r>
    </w:p>
    <w:p>
      <w:r>
        <w:rPr>
          <w:b/>
          <w:u w:val="single"/>
        </w:rPr>
        <w:t xml:space="preserve">110363</w:t>
      </w:r>
    </w:p>
    <w:p>
      <w:r>
        <w:t xml:space="preserve">15.</w:t>
        <w:tab/>
        <w:tab/>
        <w:tab/>
        <w:tab/>
        <w:tab/>
        <w:tab/>
        <w:tab/>
        <w:tab/>
        <w:tab/>
        <w:tab/>
        <w:tab/>
        <w:tab/>
        <w:tab/>
        <w:tab/>
        <w:t xml:space="preserve">Joo, vain jotta tiedätte - tämä Mose - kommunisti - Kristus hölynpöly ... on puhtaasti GOL vapaamuurareiden - homojen - ja Alister Crowleyn - pedofiiliraiskaajan - kumppaneiden työtä. Mutta hei toki, jos sinä niin sanot. R P Oliver ... Homo GOL-vapaamuurari ... Hänen väkensä on lähes varmasti yksi kultti kuten Strict Observance. *Voitte poistua. HÄIVY KIRJASTOSTANI.</w:t>
      </w:r>
    </w:p>
    <w:p>
      <w:r>
        <w:rPr>
          <w:b/>
          <w:u w:val="single"/>
        </w:rPr>
        <w:t xml:space="preserve">110364</w:t>
      </w:r>
    </w:p>
    <w:p>
      <w:r>
        <w:t xml:space="preserve">16.</w:t>
        <w:tab/>
        <w:tab/>
        <w:tab/>
        <w:tab/>
        <w:tab/>
        <w:tab/>
        <w:tab/>
        <w:tab/>
        <w:tab/>
        <w:tab/>
        <w:tab/>
        <w:tab/>
        <w:tab/>
        <w:tab/>
        <w:tab/>
        <w:t xml:space="preserve">Mikä tämä sanasalaatti on? "Homo GOL vapaamuurari"? Onko tuo retiisi?</w:t>
      </w:r>
    </w:p>
    <w:p>
      <w:r>
        <w:rPr>
          <w:b/>
          <w:u w:val="single"/>
        </w:rPr>
        <w:t xml:space="preserve">110365</w:t>
      </w:r>
    </w:p>
    <w:p>
      <w:r>
        <w:t xml:space="preserve">17.</w:t>
        <w:tab/>
        <w:tab/>
        <w:tab/>
        <w:tab/>
        <w:tab/>
        <w:tab/>
        <w:tab/>
        <w:tab/>
        <w:tab/>
        <w:tab/>
        <w:tab/>
        <w:tab/>
        <w:tab/>
        <w:tab/>
        <w:tab/>
        <w:tab/>
        <w:t xml:space="preserve">No niin, ymmärrän. ÄO 80 on taakka. Sanotaan näin - "tietonne" on tällä hetkellä kulttuurimarxismina tunnettujen dekonstruktiokommunististen kommunistien LIITTOLAISTEN työn tulosta. Niin, poika.</w:t>
      </w:r>
    </w:p>
    <w:p>
      <w:r>
        <w:rPr>
          <w:b/>
          <w:u w:val="single"/>
        </w:rPr>
        <w:t xml:space="preserve">110366</w:t>
      </w:r>
    </w:p>
    <w:p>
      <w:r>
        <w:t xml:space="preserve">18.</w:t>
        <w:tab/>
        <w:tab/>
        <w:tab/>
        <w:tab/>
        <w:tab/>
        <w:tab/>
        <w:tab/>
        <w:tab/>
        <w:tab/>
        <w:tab/>
        <w:tab/>
        <w:tab/>
        <w:tab/>
        <w:tab/>
        <w:tab/>
        <w:tab/>
        <w:t xml:space="preserve">Ei ole minun vikani, että olen liian tyhmä löytääkseni faktoja. Annoin miehelle, jolla on 100IQ, enemmän kuin tarpeeksi ... Sinä et ole sellainen mies.</w:t>
      </w:r>
    </w:p>
    <w:p>
      <w:r>
        <w:rPr>
          <w:b/>
          <w:u w:val="single"/>
        </w:rPr>
        <w:t xml:space="preserve">110367</w:t>
      </w:r>
    </w:p>
    <w:p>
      <w:r>
        <w:t xml:space="preserve">19.</w:t>
        <w:tab/>
        <w:tab/>
        <w:tab/>
        <w:tab/>
        <w:tab/>
        <w:tab/>
        <w:tab/>
        <w:tab/>
        <w:tab/>
        <w:tab/>
        <w:tab/>
        <w:tab/>
        <w:tab/>
        <w:tab/>
        <w:tab/>
        <w:tab/>
        <w:tab/>
        <w:t xml:space="preserve">&gt;Minä annoin miehelle enemmän kuin tarpeeksi.    Hetkinen, kaveri. Minä en ole tuollainen.</w:t>
      </w:r>
    </w:p>
    <w:p>
      <w:r>
        <w:rPr>
          <w:b/>
          <w:u w:val="single"/>
        </w:rPr>
        <w:t xml:space="preserve">110368</w:t>
      </w:r>
    </w:p>
    <w:p>
      <w:r>
        <w:t xml:space="preserve">20.</w:t>
        <w:tab/>
        <w:tab/>
        <w:tab/>
        <w:tab/>
        <w:tab/>
        <w:tab/>
        <w:tab/>
        <w:tab/>
        <w:tab/>
        <w:tab/>
        <w:tab/>
        <w:tab/>
        <w:tab/>
        <w:tab/>
        <w:tab/>
        <w:tab/>
        <w:tab/>
        <w:tab/>
        <w:t xml:space="preserve">Voi, mutta se on. Juokse eteenpäin.</w:t>
      </w:r>
    </w:p>
    <w:p>
      <w:r>
        <w:rPr>
          <w:b/>
          <w:u w:val="single"/>
        </w:rPr>
        <w:t xml:space="preserve">110369</w:t>
      </w:r>
    </w:p>
    <w:p>
      <w:r>
        <w:t xml:space="preserve">1. Seuraavassa kerrotaan, mitä tapahtuu: Muutama viikko sitten Yhdysvaltain hallitus hyväksyi lakiehdotuksen suurlähettilään nimittämisestä torjumaan antisemitismiä maailmanlaajuisesti. Nyt tämän ampumisen jälkeen he aikovat ajaa antisemitismin kriminalisointia Yhdysvalloissa. Suurin osa hallituksestanne ja syvästä valtiosta on juutalaisia. Teidän ei enää koskaan sallita kritisoida hallitustanne. BINGO!</w:t>
      </w:r>
    </w:p>
    <w:p>
      <w:r>
        <w:rPr>
          <w:b/>
          <w:u w:val="single"/>
        </w:rPr>
        <w:t xml:space="preserve">110370</w:t>
      </w:r>
    </w:p>
    <w:p>
      <w:r>
        <w:t xml:space="preserve">2.</w:t>
        <w:tab/>
        <w:t xml:space="preserve">Asuin ROTTERDAMissa, Hollannissa; meillä on 50 prosenttia muslimeja, suurin ongelma ROTTERDAMissa on islamilainen väestö, kuten Antwerpenissä (Anvers), ei juutalaiset, joita on hyvin vähän (alle 100 000 Hollannissa 16 miljoonan asukkaan väestöstä) !</w:t>
      </w:r>
    </w:p>
    <w:p>
      <w:r>
        <w:rPr>
          <w:b/>
          <w:u w:val="single"/>
        </w:rPr>
        <w:t xml:space="preserve">110371</w:t>
      </w:r>
    </w:p>
    <w:p>
      <w:r>
        <w:t xml:space="preserve">3.</w:t>
        <w:tab/>
        <w:tab/>
        <w:t xml:space="preserve">Kuka avasi tulvaportit Eurooppaan? TEIDÄN HALLITUKSENNE! Ketkä ovat huippuvirkoina teidän hallituksissanne ja tuomioistuimissanne?....... Muslimeja?</w:t>
      </w:r>
    </w:p>
    <w:p>
      <w:r>
        <w:rPr>
          <w:b/>
          <w:u w:val="single"/>
        </w:rPr>
        <w:t xml:space="preserve">110372</w:t>
      </w:r>
    </w:p>
    <w:p>
      <w:r>
        <w:t xml:space="preserve">4.</w:t>
        <w:tab/>
        <w:tab/>
        <w:tab/>
        <w:t xml:space="preserve">Hei, et tiedä mitään Hollannista, ok?</w:t>
      </w:r>
    </w:p>
    <w:p>
      <w:r>
        <w:rPr>
          <w:b/>
          <w:u w:val="single"/>
        </w:rPr>
        <w:t xml:space="preserve">110373</w:t>
      </w:r>
    </w:p>
    <w:p>
      <w:r>
        <w:t xml:space="preserve">5.</w:t>
        <w:tab/>
        <w:tab/>
        <w:tab/>
        <w:tab/>
        <w:t xml:space="preserve">Olen valkoinen HOLLANTILAINEN eteläafrikkalainen, senkin idiootti!</w:t>
      </w:r>
    </w:p>
    <w:p>
      <w:r>
        <w:rPr>
          <w:b/>
          <w:u w:val="single"/>
        </w:rPr>
        <w:t xml:space="preserve">110374</w:t>
      </w:r>
    </w:p>
    <w:p>
      <w:r>
        <w:t xml:space="preserve">1. CLAIRE MCCASKILL VAATII ERITYISEN SYYTTÄJÄN PROJEKTI VERITAS 'PETTÄMISESTÄ' Ainoa petos, jonka näemme tässä, on Claire Fatass McCaskill, tämä kommunistivittu muistuttaa minua liikaa Hillarya. Jos asutte Missourissa, olkaa hyvä ja sanokaa ja äänestäkää tämä kusipää ulos. Hän on ongelma. Erikoissyyttäjä, mikä vitun vitsi...   #redwave #mccaskilllies #stopkommunism https://truepundit.com/claire-mccaskill-demands-special-prosecutor-for-project-veritas-fraud/ https://truepundit.com/claire-mccaskill-demands-special-prosecutor-for-project-veritas-fraud/</w:t>
      </w:r>
    </w:p>
    <w:p>
      <w:r>
        <w:rPr>
          <w:b/>
          <w:u w:val="single"/>
        </w:rPr>
        <w:t xml:space="preserve">110375</w:t>
      </w:r>
    </w:p>
    <w:p>
      <w:r>
        <w:t xml:space="preserve">2.</w:t>
        <w:tab/>
        <w:t xml:space="preserve">200 vuotta sitten hänet olisi tuomittu ja teloitettu viime viikolla.</w:t>
      </w:r>
    </w:p>
    <w:p>
      <w:r>
        <w:rPr>
          <w:b/>
          <w:u w:val="single"/>
        </w:rPr>
        <w:t xml:space="preserve">110376</w:t>
      </w:r>
    </w:p>
    <w:p>
      <w:r>
        <w:t xml:space="preserve">3.</w:t>
        <w:tab/>
        <w:tab/>
        <w:t xml:space="preserve">Aamen sille</w:t>
      </w:r>
    </w:p>
    <w:p>
      <w:r>
        <w:rPr>
          <w:b/>
          <w:u w:val="single"/>
        </w:rPr>
        <w:t xml:space="preserve">110377</w:t>
      </w:r>
    </w:p>
    <w:p>
      <w:r>
        <w:t xml:space="preserve">4.</w:t>
        <w:tab/>
        <w:t xml:space="preserve">Hänen uransa kuolinkouristukset vuotavat hänen käytetyn kondomin suustaan...</w:t>
      </w:r>
    </w:p>
    <w:p>
      <w:r>
        <w:rPr>
          <w:b/>
          <w:u w:val="single"/>
        </w:rPr>
        <w:t xml:space="preserve">110378</w:t>
      </w:r>
    </w:p>
    <w:p>
      <w:r>
        <w:t xml:space="preserve">5.</w:t>
        <w:tab/>
        <w:t xml:space="preserve">Tämä ei ole mitään muuta kuin tyypillistä liberaalien poliitikkojen harhaanjohtamista, jotta huomio ohjautuisi pois hänestä! No Claire.....SUCK IT....😂🤣😂🤣😂🤣😂🤣😂🤣.</w:t>
      </w:r>
    </w:p>
    <w:p>
      <w:r>
        <w:rPr>
          <w:b/>
          <w:u w:val="single"/>
        </w:rPr>
        <w:t xml:space="preserve">110379</w:t>
      </w:r>
    </w:p>
    <w:p>
      <w:r>
        <w:t xml:space="preserve">6.</w:t>
        <w:tab/>
        <w:t xml:space="preserve">HUH?</w:t>
      </w:r>
    </w:p>
    <w:p>
      <w:r>
        <w:rPr>
          <w:b/>
          <w:u w:val="single"/>
        </w:rPr>
        <w:t xml:space="preserve">110380</w:t>
      </w:r>
    </w:p>
    <w:p>
      <w:r>
        <w:t xml:space="preserve">7.</w:t>
        <w:tab/>
        <w:tab/>
        <w:t xml:space="preserve">Hyvää aattoa teille molemmille😊</w:t>
      </w:r>
    </w:p>
    <w:p>
      <w:r>
        <w:rPr>
          <w:b/>
          <w:u w:val="single"/>
        </w:rPr>
        <w:t xml:space="preserve">110381</w:t>
      </w:r>
    </w:p>
    <w:p>
      <w:r>
        <w:t xml:space="preserve">8.</w:t>
        <w:tab/>
        <w:tab/>
        <w:t xml:space="preserve">molemmat... näetkö sinä tuplana???</w:t>
      </w:r>
    </w:p>
    <w:p>
      <w:r>
        <w:rPr>
          <w:b/>
          <w:u w:val="single"/>
        </w:rPr>
        <w:t xml:space="preserve">110382</w:t>
      </w:r>
    </w:p>
    <w:p>
      <w:r>
        <w:t xml:space="preserve">9.</w:t>
        <w:tab/>
        <w:t xml:space="preserve">Hänen kampanjansa, olen samaa mieltä..</w:t>
      </w:r>
    </w:p>
    <w:p>
      <w:r>
        <w:rPr>
          <w:b/>
          <w:u w:val="single"/>
        </w:rPr>
        <w:t xml:space="preserve">110383</w:t>
      </w:r>
    </w:p>
    <w:p>
      <w:r>
        <w:t xml:space="preserve">10.</w:t>
        <w:tab/>
        <w:t xml:space="preserve">Tuo narttu alas</w:t>
      </w:r>
    </w:p>
    <w:p>
      <w:r>
        <w:rPr>
          <w:b/>
          <w:u w:val="single"/>
        </w:rPr>
        <w:t xml:space="preserve">110384</w:t>
      </w:r>
    </w:p>
    <w:p>
      <w:r>
        <w:t xml:space="preserve">11.</w:t>
        <w:tab/>
        <w:t xml:space="preserve">Äänestä punaista Missouria</w:t>
      </w:r>
    </w:p>
    <w:p>
      <w:r>
        <w:rPr>
          <w:b/>
          <w:u w:val="single"/>
        </w:rPr>
        <w:t xml:space="preserve">110385</w:t>
      </w:r>
    </w:p>
    <w:p>
      <w:r>
        <w:t xml:space="preserve">12.</w:t>
        <w:tab/>
        <w:t xml:space="preserve">Josh Hawley, republikaani, saa ääneni! Claire voi painua helvettiin! Hillaryn ja Obaman persettä nuoleva, jalkoja hyppivä narttu!</w:t>
      </w:r>
    </w:p>
    <w:p>
      <w:r>
        <w:rPr>
          <w:b/>
          <w:u w:val="single"/>
        </w:rPr>
        <w:t xml:space="preserve">110386</w:t>
      </w:r>
    </w:p>
    <w:p>
      <w:r>
        <w:t xml:space="preserve">1. Tervetuloa GAB:iin! Varokaa vain transupornoa julkaisevia homohomoja, uusnatseja ja homososialistisia ämmiä. Jos niin käy, raportoi ja mykistä. Älä vastaa.</w:t>
      </w:r>
    </w:p>
    <w:p>
      <w:r>
        <w:rPr>
          <w:b/>
          <w:u w:val="single"/>
        </w:rPr>
        <w:t xml:space="preserve">110387</w:t>
      </w:r>
    </w:p>
    <w:p>
      <w:r>
        <w:t xml:space="preserve">2.</w:t>
        <w:tab/>
        <w:t xml:space="preserve">Kiitos varoituksesta! Mikä vaikutelma visualisoida: En siedä pornoa, natsi-sosialistista paskaa. Esto/mykistys.</w:t>
      </w:r>
    </w:p>
    <w:p>
      <w:r>
        <w:rPr>
          <w:b/>
          <w:u w:val="single"/>
        </w:rPr>
        <w:t xml:space="preserve">110388</w:t>
      </w:r>
    </w:p>
    <w:p>
      <w:r>
        <w:t xml:space="preserve">3.</w:t>
        <w:tab/>
        <w:t xml:space="preserve">Kiitos varoituksesta! Mikä vaikutelma visualisoida: En siedä pornoa, natsi-sosialistista paskaa. Esto/mykistys.</w:t>
      </w:r>
    </w:p>
    <w:p>
      <w:r>
        <w:rPr>
          <w:b/>
          <w:u w:val="single"/>
        </w:rPr>
        <w:t xml:space="preserve">110389</w:t>
      </w:r>
    </w:p>
    <w:p>
      <w:r>
        <w:t xml:space="preserve">1. .</w:t>
      </w:r>
    </w:p>
    <w:p>
      <w:r>
        <w:rPr>
          <w:b/>
          <w:u w:val="single"/>
        </w:rPr>
        <w:t xml:space="preserve">110390</w:t>
      </w:r>
    </w:p>
    <w:p>
      <w:r>
        <w:t xml:space="preserve">2.</w:t>
        <w:tab/>
        <w:t xml:space="preserve">Tällä typerällä, valehtelevalla kusipäällä on nyt lähes miljoona dollaria GoFundMe:ltä uhrin esittämisestä. No, toivottavasti hänen harjoittelunsa tuottaa tulosta... Toivottavasti häntä vainotaan ja uhrataan joka päivä hänen ällöttävän, arvottoman elämänsä loppuun asti! Toivottavasti hän ei koskaan tunne oloaan turvalliseksi...</w:t>
      </w:r>
    </w:p>
    <w:p>
      <w:r>
        <w:rPr>
          <w:b/>
          <w:u w:val="single"/>
        </w:rPr>
        <w:t xml:space="preserve">110391</w:t>
      </w:r>
    </w:p>
    <w:p>
      <w:r>
        <w:t xml:space="preserve">1. Älä satuta itseäsi.</w:t>
      </w:r>
    </w:p>
    <w:p>
      <w:r>
        <w:rPr>
          <w:b/>
          <w:u w:val="single"/>
        </w:rPr>
        <w:t xml:space="preserve">110392</w:t>
      </w:r>
    </w:p>
    <w:p>
      <w:r>
        <w:t xml:space="preserve">2.</w:t>
        <w:tab/>
        <w:t xml:space="preserve">pelottava nössö imee hiekkaneekerin kyrpää</w:t>
      </w:r>
    </w:p>
    <w:p>
      <w:r>
        <w:rPr>
          <w:b/>
          <w:u w:val="single"/>
        </w:rPr>
        <w:t xml:space="preserve">110393</w:t>
      </w:r>
    </w:p>
    <w:p>
      <w:r>
        <w:t xml:space="preserve">1. Ai niin, nyt Robert DeNiro sai myös pommin.   Riiiiiiiiiiiiiiiiiiiiiiiiiight...   CNN haluaa teidän uskovan, että joku oikeistolainen on niin vihainen, että hän lähetti pommeja kaikille näille poliitikoille....Soroille...JA DeNirolle?  Miksei Madonna saanut pommia? Joy Behar?   Toki...en usko tätä paskaa.</w:t>
      </w:r>
    </w:p>
    <w:p>
      <w:r>
        <w:rPr>
          <w:b/>
          <w:u w:val="single"/>
        </w:rPr>
        <w:t xml:space="preserve">110394</w:t>
      </w:r>
    </w:p>
    <w:p>
      <w:r>
        <w:t xml:space="preserve">2.</w:t>
        <w:tab/>
        <w:t xml:space="preserve">Joo.  Se saa sen näyttämään joltain jälkeenjääneeltä sohvaperunan antifaryhmältä.  Näen sen nyt.  Läskit jättävät chetton sormenjälkiä kaikkialle todisteisiin.</w:t>
      </w:r>
    </w:p>
    <w:p>
      <w:r>
        <w:rPr>
          <w:b/>
          <w:u w:val="single"/>
        </w:rPr>
        <w:t xml:space="preserve">110395</w:t>
      </w:r>
    </w:p>
    <w:p>
      <w:r>
        <w:t xml:space="preserve">1. Mitä teet tänä marraskuun 6. päivänä 2018 ???? No nämä kaverit kävelevät Yhdysvaltain rajojen läpi, jos demokraatit voittavat.   Tätäkö te haluatte?   Jos et, niin nosta perseesi ylös ja äänestä.   ÄÄNESTÄ MARRASKUUN 6.</w:t>
      </w:r>
    </w:p>
    <w:p>
      <w:r>
        <w:rPr>
          <w:b/>
          <w:u w:val="single"/>
        </w:rPr>
        <w:t xml:space="preserve">110396</w:t>
      </w:r>
    </w:p>
    <w:p>
      <w:r>
        <w:t xml:space="preserve">2.</w:t>
        <w:tab/>
        <w:t xml:space="preserve">@POTUS Herra presidentti IT IS TIME TO DECLARE MARTIAL LAW!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@VeteranHusker @RubyRockstar333 @Ronnier30705921 @dlcase @c0achrex @TruthPrevailsCH @blindhogoutdoor @CindyBurlison @grannyanon1969 @Vickyj1987 @divergentdeb @pyra629 @CATZPRIDE @SamuelAbravanel @IamGilligan8 @BoonBugaboo @Tenncountrygal @dtordtor1 @bwdeadcat @bwdeadcat @ThreeWyverns @PatriotsSoapbox @faccett @Flippper @TeresaCunio @CHHR01 @Education4Libs @1956ffemt @indywars @Disciple_4G @maga_swaga @Bluecat14w</w:t>
      </w:r>
    </w:p>
    <w:p>
      <w:r>
        <w:rPr>
          <w:b/>
          <w:u w:val="single"/>
        </w:rPr>
        <w:t xml:space="preserve">110397</w:t>
      </w:r>
    </w:p>
    <w:p>
      <w:r>
        <w:t xml:space="preserve">3.</w:t>
        <w:tab/>
        <w:tab/>
        <w:t xml:space="preserve">Olette jälkeenjääneet, jos luulette, että demokraatit haluavat avoimia rajoja... emme halua. mutta ennen meitä tulleiden hengessä haluaisimme tarjota laillisen tien kansalaisuuteen ja mahdollisuuden parempaan elämään. aivan kuten he tekivät, kun suurin osa esi-isistänne muutti Yhdysvaltoihin muista maista</w:t>
      </w:r>
    </w:p>
    <w:p>
      <w:r>
        <w:rPr>
          <w:b/>
          <w:u w:val="single"/>
        </w:rPr>
        <w:t xml:space="preserve">110398</w:t>
      </w:r>
    </w:p>
    <w:p>
      <w:r>
        <w:t xml:space="preserve">1. https://archive.fo/UBw3k Nämä naiset ovat psykoottisia.   TODELLA.</w:t>
      </w:r>
    </w:p>
    <w:p>
      <w:r>
        <w:rPr>
          <w:b/>
          <w:u w:val="single"/>
        </w:rPr>
        <w:t xml:space="preserve">110399</w:t>
      </w:r>
    </w:p>
    <w:p>
      <w:r>
        <w:t xml:space="preserve">2.</w:t>
        <w:tab/>
        <w:t xml:space="preserve">Liberaalien paskapuhetta. Tämä on väärennös. Sitä ei ole kirjoittanut joku 70-vuotias. Enemmänkin joku raivohullu 30-vuotias lutka, joka ei ole saanut kunnolla seksiä sen jälkeen, kun hänen isänsä teki hänelle jotain 12-vuotiaana. Vitut näistä naisista! He ovat raiteiltaan ja vetävät mukanaan hyviä naisia.</w:t>
      </w:r>
    </w:p>
    <w:p>
      <w:r>
        <w:rPr>
          <w:b/>
          <w:u w:val="single"/>
        </w:rPr>
        <w:t xml:space="preserve">110400</w:t>
      </w:r>
    </w:p>
    <w:p>
      <w:r>
        <w:t xml:space="preserve">3.</w:t>
        <w:tab/>
        <w:tab/>
        <w:t xml:space="preserve">Tämä ei ole tavallinen kusipää, joka välittää paskaakaan siitä, mitä sanot. Painu vittuun.</w:t>
      </w:r>
    </w:p>
    <w:p>
      <w:r>
        <w:rPr>
          <w:b/>
          <w:u w:val="single"/>
        </w:rPr>
        <w:t xml:space="preserve">110401</w:t>
      </w:r>
    </w:p>
    <w:p>
      <w:r>
        <w:t xml:space="preserve">1. PASKAT AIVOT NARUSSA VITUN VASEMMISTOLAISET ESTÄVÄT SOMALIRAISKAAJAN KARKOTTAMISEN YHDISTYNEESTÄ KUNINGASKUNNASTA https://dailym.ai/2yf9uQ4</w:t>
      </w:r>
    </w:p>
    <w:p>
      <w:r>
        <w:rPr>
          <w:b/>
          <w:u w:val="single"/>
        </w:rPr>
        <w:t xml:space="preserve">110402</w:t>
      </w:r>
    </w:p>
    <w:p>
      <w:r>
        <w:t xml:space="preserve">2.</w:t>
        <w:tab/>
        <w:t xml:space="preserve">Vihaan näitä vitun ali-ihmisiä nkp:itä enemmän kuin neekeriä</w:t>
      </w:r>
    </w:p>
    <w:p>
      <w:r>
        <w:rPr>
          <w:b/>
          <w:u w:val="single"/>
        </w:rPr>
        <w:t xml:space="preserve">110403</w:t>
      </w:r>
    </w:p>
    <w:p>
      <w:r>
        <w:t xml:space="preserve">3.</w:t>
        <w:tab/>
        <w:tab/>
        <w:t xml:space="preserve">Niin minäkin, kaveri.</w:t>
      </w:r>
    </w:p>
    <w:p>
      <w:r>
        <w:rPr>
          <w:b/>
          <w:u w:val="single"/>
        </w:rPr>
        <w:t xml:space="preserve">110404</w:t>
      </w:r>
    </w:p>
    <w:p>
      <w:r>
        <w:t xml:space="preserve">1.</w:t>
      </w:r>
    </w:p>
    <w:p>
      <w:r>
        <w:rPr>
          <w:b/>
          <w:u w:val="single"/>
        </w:rPr>
        <w:t xml:space="preserve">110405</w:t>
      </w:r>
    </w:p>
    <w:p>
      <w:r>
        <w:t xml:space="preserve">2.</w:t>
        <w:tab/>
        <w:t xml:space="preserve">operaatio wetback</w:t>
      </w:r>
    </w:p>
    <w:p>
      <w:r>
        <w:rPr>
          <w:b/>
          <w:u w:val="single"/>
        </w:rPr>
        <w:t xml:space="preserve">110406</w:t>
      </w:r>
    </w:p>
    <w:p>
      <w:r>
        <w:t xml:space="preserve">1. Näyttää minusta neekeriltä.</w:t>
      </w:r>
    </w:p>
    <w:p>
      <w:r>
        <w:rPr>
          <w:b/>
          <w:u w:val="single"/>
        </w:rPr>
        <w:t xml:space="preserve">110407</w:t>
      </w:r>
    </w:p>
    <w:p>
      <w:r>
        <w:t xml:space="preserve">2.</w:t>
        <w:tab/>
        <w:t xml:space="preserve">Voit imeä niin paljon neekerin munaa kuin haluat, en siedä sitä, että joku neekeri-muzzi sanoo olevansa ylivertainen.</w:t>
      </w:r>
    </w:p>
    <w:p>
      <w:r>
        <w:rPr>
          <w:b/>
          <w:u w:val="single"/>
        </w:rPr>
        <w:t xml:space="preserve">110408</w:t>
      </w:r>
    </w:p>
    <w:p>
      <w:r>
        <w:t xml:space="preserve">1. olen erittäin suuri liberaali. Inhoan Trumpia ja inhoan useimpia konservatiivisia arvoja. Mutta se, mitä en voi sietää, on mielipiteiden sensurointi yhden miehen tekojen takia. Gab on joutunut hyökkäyksen kohteeksi ilman hyvää syytä, ja yritykset vetäytyvät pois ilman mitään perusteltua syytä. #IStandWithGab</w:t>
      </w:r>
    </w:p>
    <w:p>
      <w:r>
        <w:rPr>
          <w:b/>
          <w:u w:val="single"/>
        </w:rPr>
        <w:t xml:space="preserve">110409</w:t>
      </w:r>
    </w:p>
    <w:p>
      <w:r>
        <w:t xml:space="preserve">2.</w:t>
        <w:tab/>
        <w:t xml:space="preserve">Olen myös erittäin suuri liberaali!  Siksi halveksin vihamielisiä, bigottimaisia demokraatteja, ei niin, että kukaan heistä tajuaisi, koska he ovat kaikki aivopesun jälkeenjääneinä!  FAKTAT ovat tärkeitä, eikä kukaan vasemmistolainen edes tiedä, mitä sana Liberaali oikeasti tarkoittaa.  Se tarkoittaa avoimuutta keskustelulle.  Olen varma, että estätte minua todistamasta, että olette BIGOTTI!</w:t>
      </w:r>
    </w:p>
    <w:p>
      <w:r>
        <w:rPr>
          <w:b/>
          <w:u w:val="single"/>
        </w:rPr>
        <w:t xml:space="preserve">110410</w:t>
      </w:r>
    </w:p>
    <w:p>
      <w:r>
        <w:t xml:space="preserve">3.</w:t>
        <w:tab/>
        <w:tab/>
        <w:t xml:space="preserve">Maxine on rasistinen ääliö kuten kaikki demokraatit!  Demokraatit ovat ihmisjätevesipuolue!</w:t>
      </w:r>
    </w:p>
    <w:p>
      <w:r>
        <w:rPr>
          <w:b/>
          <w:u w:val="single"/>
        </w:rPr>
        <w:t xml:space="preserve">110411</w:t>
      </w:r>
    </w:p>
    <w:p>
      <w:r>
        <w:t xml:space="preserve">1. SIINÄ TAPAUKSESSA KAIKKIEN "KONSERVATIIVIEN" ON OLTAVA TOIMITTAJIA: HANKI OIKEA TYÖ, APRIL, SILLÄ OLET PELKKÄ VALEUUTINEN: April Ryan sanoo, että Yhdysvallat ei ole turvallinen toimittajille https://dailycaller.com/2018/10/21/april-ryan-jamal-khashoggi-politicon/ via @dailycaller</w:t>
      </w:r>
    </w:p>
    <w:p>
      <w:r>
        <w:rPr>
          <w:b/>
          <w:u w:val="single"/>
        </w:rPr>
        <w:t xml:space="preserve">110412</w:t>
      </w:r>
    </w:p>
    <w:p>
      <w:r>
        <w:t xml:space="preserve">2.</w:t>
        <w:tab/>
        <w:t xml:space="preserve">Erityisesti neekerialueilla</w:t>
      </w:r>
    </w:p>
    <w:p>
      <w:r>
        <w:rPr>
          <w:b/>
          <w:u w:val="single"/>
        </w:rPr>
        <w:t xml:space="preserve">110413</w:t>
      </w:r>
    </w:p>
    <w:p>
      <w:r>
        <w:t xml:space="preserve">1. EU:n komission mukaan Euroopassa on tilaa 3-4 miljardille "pakolaiselle".</w:t>
      </w:r>
    </w:p>
    <w:p>
      <w:r>
        <w:rPr>
          <w:b/>
          <w:u w:val="single"/>
        </w:rPr>
        <w:t xml:space="preserve">110414</w:t>
      </w:r>
    </w:p>
    <w:p>
      <w:r>
        <w:t xml:space="preserve">2.</w:t>
        <w:tab/>
        <w:t xml:space="preserve">En olisi koskaan uskonut kuulevani jotain nolompaa kuin Löfvenin kommentti, jonka mukaan meillä on tilaa paljon enemmän ihmisille, koska suuri osa maasta on tyhjä. Kyllä on suuria maa-alueita, jotka ovat "tyhjiä", koska ruotsalaiset pitävät luonnostaan, eikä meillä ole halua elää pakattuna kuten tietyissä maissa. Tämä logiikka on ihan vitun jälkeenjäänyttä</w:t>
      </w:r>
    </w:p>
    <w:p>
      <w:r>
        <w:rPr>
          <w:b/>
          <w:u w:val="single"/>
        </w:rPr>
        <w:t xml:space="preserve">110415</w:t>
      </w:r>
    </w:p>
    <w:p>
      <w:r>
        <w:t xml:space="preserve">3.</w:t>
        <w:tab/>
        <w:tab/>
        <w:t xml:space="preserve">Sierra Club, yhdysvaltalainen ympäristöjärjestö, myi luonnon 100 miljoonalla dollarilla maahanmuuttajakysymyksessä. http://www.anncoulter.com/columns/2017-04-19.html</w:t>
      </w:r>
    </w:p>
    <w:p>
      <w:r>
        <w:rPr>
          <w:b/>
          <w:u w:val="single"/>
        </w:rPr>
        <w:t xml:space="preserve">110416</w:t>
      </w:r>
    </w:p>
    <w:p>
      <w:r>
        <w:t xml:space="preserve">4.</w:t>
        <w:tab/>
        <w:tab/>
        <w:t xml:space="preserve">Oli mielenkiintoista lukea, miten klubi muuttui maahanmuuttovastaisesta amerikkalaisvihamieliseksi vasemmistolaiseksi paskapaikaksi.</w:t>
      </w:r>
    </w:p>
    <w:p>
      <w:r>
        <w:rPr>
          <w:b/>
          <w:u w:val="single"/>
        </w:rPr>
        <w:t xml:space="preserve">110417</w:t>
      </w:r>
    </w:p>
    <w:p>
      <w:r>
        <w:t xml:space="preserve">1. Kun tämä henkilö kieltäytyy anteeksipyynnöstä ja 50 dollarin lahjakortista, hän osoittaa vähemmän tyyliä kuin henkilö, joka kutsui häntä neekeriksi.... Jos hän nyt haastaa oikeuteen / vaatii lisää $$$, hän on IMHO def neekeri. Mitä mieltä olette? https://www.yahoo.com/lifestyle/dominos-fires-employee-writing-n-word-customers-pizza-order-183559487.html</w:t>
      </w:r>
    </w:p>
    <w:p>
      <w:r>
        <w:rPr>
          <w:b/>
          <w:u w:val="single"/>
        </w:rPr>
        <w:t xml:space="preserve">110418</w:t>
      </w:r>
    </w:p>
    <w:p>
      <w:r>
        <w:t xml:space="preserve">2.</w:t>
        <w:tab/>
        <w:t xml:space="preserve">Mikään tästä ei ollut ongelma silloin, kun meillä oli "erilliset mutta yhtäläiset". Neekerien johtamat pizzeriat tarjoilivat mielellään neekereille neekereiden tekemää pizzaa, joka oli laadultaan neekereiden pizzaa.</w:t>
      </w:r>
    </w:p>
    <w:p>
      <w:r>
        <w:rPr>
          <w:b/>
          <w:u w:val="single"/>
        </w:rPr>
        <w:t xml:space="preserve">110419</w:t>
      </w:r>
    </w:p>
    <w:p>
      <w:r>
        <w:t xml:space="preserve">3.</w:t>
        <w:tab/>
        <w:tab/>
        <w:t xml:space="preserve">Okei... Erota: Kyllä... Yhtäläinen: Ei. Hyvä konsepti, mutta epäonnistui.</w:t>
      </w:r>
    </w:p>
    <w:p>
      <w:r>
        <w:rPr>
          <w:b/>
          <w:u w:val="single"/>
        </w:rPr>
        <w:t xml:space="preserve">110420</w:t>
      </w:r>
    </w:p>
    <w:p>
      <w:r>
        <w:t xml:space="preserve">4.</w:t>
        <w:tab/>
        <w:tab/>
        <w:tab/>
        <w:t xml:space="preserve">Erillisyys mutta tasa-arvo olisi toiminut.  Jos kaikki liberaalien valheet olisivat totta, se olisi toiminut.  Paitsi että se ei toiminut. Se epäonnistui.  KOSKA NEEKERIT EIVÄT OLE TASA-ARVOISIA!  Ehkä heidät olisi pitänyt steriloida kaikki vuonna 1870.</w:t>
      </w:r>
    </w:p>
    <w:p>
      <w:r>
        <w:rPr>
          <w:b/>
          <w:u w:val="single"/>
        </w:rPr>
        <w:t xml:space="preserve">110421</w:t>
      </w:r>
    </w:p>
    <w:p>
      <w:r>
        <w:t xml:space="preserve">1. KUOLLEET NEEKERIPILLUT TARKOITTAVAT VÄHEMMÄN ABORTTEJA, MIKÄ ON HYVÄKSI MAALLE.</w:t>
      </w:r>
    </w:p>
    <w:p>
      <w:r>
        <w:rPr>
          <w:b/>
          <w:u w:val="single"/>
        </w:rPr>
        <w:t xml:space="preserve">110422</w:t>
      </w:r>
    </w:p>
    <w:p>
      <w:r>
        <w:t xml:space="preserve">1. Sinä sanot typerää paskaa.Se oli pointti.</w:t>
      </w:r>
    </w:p>
    <w:p>
      <w:r>
        <w:rPr>
          <w:b/>
          <w:u w:val="single"/>
        </w:rPr>
        <w:t xml:space="preserve">110423</w:t>
      </w:r>
    </w:p>
    <w:p>
      <w:r>
        <w:t xml:space="preserve">1. Minulla on vanha lazie spar, että ei ole hyvä minulle hän voi saada minun, jos hän haluaa sitä ei tarvitse katsoa oikean mulkku tehdä uintiin</w:t>
      </w:r>
    </w:p>
    <w:p>
      <w:r>
        <w:rPr>
          <w:b/>
          <w:u w:val="single"/>
        </w:rPr>
        <w:t xml:space="preserve">110424</w:t>
      </w:r>
    </w:p>
    <w:p>
      <w:r>
        <w:t xml:space="preserve">1. Väkivaltainen #DNCTFA-joukko hyökkää suvaitsevaisen DNC-tapahtuman toimittajan kimppuun, koska hän puhui totuuden globalistiterroristi George Sorosin rahoittamasta demokraattien vihamielisestä joukkopuolueesta. #1776RealNews @gatewaypundit https://www.thegatewaypundit.com/2018/10/angry-democrat-mob-assaults-gay-journalist-at-andrew-gillum-rally-jobsnotmobs-video/ https://www.thegatewaypundit.com/2018/10/angry-democrat-mob-assaults-gay-journalist-at-andrew-gillum-rally-jobsnotmobs-video/</w:t>
      </w:r>
    </w:p>
    <w:p>
      <w:r>
        <w:rPr>
          <w:b/>
          <w:u w:val="single"/>
        </w:rPr>
        <w:t xml:space="preserve">110425</w:t>
      </w:r>
    </w:p>
    <w:p>
      <w:r>
        <w:t xml:space="preserve">2.</w:t>
        <w:tab/>
        <w:t xml:space="preserve">Onko epäilystäkään siitä, että kaikki demokraatit ovat NPC:itä?  Kaikki demokraatit ovat aivopestyjä jälkeenjääneen apinan aivoja!</w:t>
      </w:r>
    </w:p>
    <w:p>
      <w:r>
        <w:rPr>
          <w:b/>
          <w:u w:val="single"/>
        </w:rPr>
        <w:t xml:space="preserve">110426</w:t>
      </w:r>
    </w:p>
    <w:p>
      <w:r>
        <w:t xml:space="preserve">1. Lena Dunham sanoo, että Daniel Tosh on Hollywoodin naisvihamielisin henkilö https://i.imgtc.com/SAbtOqE.jpg https://t.co/ozrJndrnyv https://t.co/ozrJndrnyv</w:t>
      </w:r>
    </w:p>
    <w:p>
      <w:r>
        <w:rPr>
          <w:b/>
          <w:u w:val="single"/>
        </w:rPr>
        <w:t xml:space="preserve">110427</w:t>
      </w:r>
    </w:p>
    <w:p>
      <w:r>
        <w:t xml:space="preserve">2.</w:t>
        <w:tab/>
        <w:t xml:space="preserve">Katselin häntä uskonnollisesti, mutta minusta tuntui, että hän alkoi saada PC:tä. Minun on ehkä mentävä katsomaan häntä, jos se lihava insestiä harjoittava kusipää ei pidä hänestä.</w:t>
      </w:r>
    </w:p>
    <w:p>
      <w:r>
        <w:rPr>
          <w:b/>
          <w:u w:val="single"/>
        </w:rPr>
        <w:t xml:space="preserve">110428</w:t>
      </w:r>
    </w:p>
    <w:p>
      <w:r>
        <w:t xml:space="preserve">1. Tietääkö kukaan, mitkä homohomoseksuaaliset pelkurit, jotka piileskelevät äidin kellarissa, omistavat nykyään 8ch:n ja ED:n tai missä he asuvat? Haluaisin mielelläni lentää alas ja saada heidät kohtaamaan minut ja opettaa heille, mitä miehisyys on! Olen varma, että se on joku homoseksuaali pelkuri, jolla on AIDS ja joka piileskelee äidin kellarissa ulkomailla, kuten Edward Bernard Przydzial alias Eddie Dzialin homoperse, joka piileskelee Ateenassa Kreikassa.</w:t>
      </w:r>
    </w:p>
    <w:p>
      <w:r>
        <w:rPr>
          <w:b/>
          <w:u w:val="single"/>
        </w:rPr>
        <w:t xml:space="preserve">110429</w:t>
      </w:r>
    </w:p>
    <w:p>
      <w:r>
        <w:t xml:space="preserve">2.</w:t>
        <w:tab/>
        <w:t xml:space="preserve">DONNY - HALUATKO ANTAA HEILLE ISKUN PÄÄHÄN JA VATSAAN?  MENKÄÄ ULOS JA ÄÄNESTÄKÄÄ PUNAISIA!  Muuttakaa koko kansakunta ja jokainen kaupunki ja osavaltio punaiseksi!  Se saa heidän pienet nössöpäitään räjähtämään.  KUTSU KAIKKI ystäväsi ulos ja pyydä heitä pyytämään ystäviään äänestämään punaisia marraskuussa - marraskuun 6. päivä on lähempänä kuin luulettekaan!</w:t>
      </w:r>
    </w:p>
    <w:p>
      <w:r>
        <w:rPr>
          <w:b/>
          <w:u w:val="single"/>
        </w:rPr>
        <w:t xml:space="preserve">110430</w:t>
      </w:r>
    </w:p>
    <w:p>
      <w:r>
        <w:t xml:space="preserve">3.</w:t>
        <w:tab/>
        <w:t xml:space="preserve">He ovat oikeasti konservatiiveja, mutta sinun täytyy repiä nämä homot riekaleiksi.</w:t>
      </w:r>
    </w:p>
    <w:p>
      <w:r>
        <w:rPr>
          <w:b/>
          <w:u w:val="single"/>
        </w:rPr>
        <w:t xml:space="preserve">110431</w:t>
      </w:r>
    </w:p>
    <w:p>
      <w:r>
        <w:t xml:space="preserve">1. Tämä nainen on 3 tölkkiä vajaa kuuden hengen pakkauksesta. Hänen pitää häipyä. Mutta toisaalta, ehkä hän on parasta, mitä GOP voi saada välivaaleihin ja vuoden 2020 presidentinvaaleihin. Hän on hyvä naurattaja. https://www.breitbart.com/video/2018/10/14/hillary-clinton-the-way-trump-debated-me-it-was-imbued-with-sexism/</w:t>
      </w:r>
    </w:p>
    <w:p>
      <w:r>
        <w:rPr>
          <w:b/>
          <w:u w:val="single"/>
        </w:rPr>
        <w:t xml:space="preserve">110432</w:t>
      </w:r>
    </w:p>
    <w:p>
      <w:r>
        <w:t xml:space="preserve">2.</w:t>
        <w:tab/>
        <w:t xml:space="preserve">Revolting Witch muistuttaa meitä siitä, kuinka onnekkaita olemme, että meillä on presidentti Trump‼️ 3 am Calls⁉️ Huma vastaisi niihin Muzzie Sisterhood -vastauksella. 🤢🤮</w:t>
      </w:r>
    </w:p>
    <w:p>
      <w:r>
        <w:rPr>
          <w:b/>
          <w:u w:val="single"/>
        </w:rPr>
        <w:t xml:space="preserve">110433</w:t>
      </w:r>
    </w:p>
    <w:p>
      <w:r>
        <w:t xml:space="preserve">1. https://www.youtube.com/watch?v=zz0EmTpQDXw Monet teistä ovat nähneet niitä, mutta eivät ole kokeilleet niitä, ne ovat herkullisia baklavoja.</w:t>
      </w:r>
    </w:p>
    <w:p>
      <w:r>
        <w:rPr>
          <w:b/>
          <w:u w:val="single"/>
        </w:rPr>
        <w:t xml:space="preserve">110434</w:t>
      </w:r>
    </w:p>
    <w:p>
      <w:r>
        <w:t xml:space="preserve">2.</w:t>
        <w:tab/>
        <w:t xml:space="preserve">Millaisia juutalaisneekeriherkkuja ne ovat?</w:t>
      </w:r>
    </w:p>
    <w:p>
      <w:r>
        <w:rPr>
          <w:b/>
          <w:u w:val="single"/>
        </w:rPr>
        <w:t xml:space="preserve">110435</w:t>
      </w:r>
    </w:p>
    <w:p>
      <w:r>
        <w:t xml:space="preserve">1. 2 valehtelevaa noitaa käyvät keskustelua Yritä olla oksentamatta . VAROITUS https://youtu.be/ZzXS8r4SpnQ</w:t>
      </w:r>
    </w:p>
    <w:p>
      <w:r>
        <w:rPr>
          <w:b/>
          <w:u w:val="single"/>
        </w:rPr>
        <w:t xml:space="preserve">110436</w:t>
      </w:r>
    </w:p>
    <w:p>
      <w:r>
        <w:t xml:space="preserve">2.</w:t>
        <w:tab/>
        <w:t xml:space="preserve">VITTU CNN! Ja pankaa se ilkeä vanha ämmä vankilaan!</w:t>
      </w:r>
    </w:p>
    <w:p>
      <w:r>
        <w:rPr>
          <w:b/>
          <w:u w:val="single"/>
        </w:rPr>
        <w:t xml:space="preserve">110437</w:t>
      </w:r>
    </w:p>
    <w:p>
      <w:r>
        <w:t xml:space="preserve">1. Sain niin paljon juutalaisvihaaja- ja neekerivihaaja-idioottivastauksia, jotka sitten mykistettiin yksi kerrallaan nautiskellen, että aion lähettää tämän uudelleen. Tässä sitä mennään! Kierros 4! Odotan innolla hulvattomia imbesillivastauksianne.   Kaikille teille idioottimaisille juutalaisvihaajille. Ja "neekerivihaajille" idiooteille. Juutalaiset EIVÄT murhannut Jeesusta, te tietämättömät ääliöt! Pakanalliset roomalaiset tekivät sen! Fariseukset yllyttivät siihen kateutensa Jeesusta kohtaan, eivät juutalaiset, te ääliöt, joista suurin osa jo seurasi Jeesusta salaa. ... "Rakastakaa toisianne." "Rakasta lähimmäistäsi niin kuin itseäsi." "Nämä ovat minun veljiäni ja sisariani." "Ovi on avoinna kaikille." ... Tietämätön juutalaisvihamielinen ääliöjoukko hyökkää jatkuvasti kimppuuni väittämällä, että Jeesus ei ollut juutalainen. Lapsen aivot... Kuningas Daavid oli niin juutalainen kuin se vain voi olla kaikkien järkevien tutkimusten mukaan. Jeesus juhli juutalaisia perinteitä koko elämänsä ajan, jopa päivää ennen kuolemaansa. Joten syökää se, senkin imbesillit. ... On totta, että suurin osa juutalaisista ei hyväksy Kristusta vapahtajaksi. Ei silti mitään syytä vihata heitä. Suurin osa ihmiskunnasta ei hyväksy Kristusta pelastajaksi. Vihaatteko te intiaaneja? Kiinalaisia? Japanilaisia? Tiibetiläisiä? Muslimeja, jotka ilman omaa syytään ovat syntyneet pahaan kulttiin?  Logiikkasi on yhtä virheellinen kuin sinä itse. Niille kusipäille, jotka luulevat, etten ole ajatellut tätä loppuun asti, hyppikää köyttä pitkin! Olen yhtä tutkittu kuin kuka tahansa teistä... Joten, sanon vielä kerran... Kaikille teille ääliöille juutalaisvihaajille... Olette yhtä tyhmiä, vaarallisia ja jumalattomia kuin demokraatit. Teidän järjetön tietämättömyytenne on häpeäksi koko ihmiskunnalle.  Te ette ole tervetulleita kunnon koulutettujen ihmisten joukkoon. Kunpa voisin mykistää teidät kaikki kerralla. Herrani Jeesus ON juutalainen. Muhennut sen kanssa. Syö se itse asiassa. Sauvani kasvaa, kun te murisette kuolemaan asti. Olen todella pahoillani puolestasi." Bytheirfruit</w:t>
      </w:r>
    </w:p>
    <w:p>
      <w:r>
        <w:rPr>
          <w:b/>
          <w:u w:val="single"/>
        </w:rPr>
        <w:t xml:space="preserve">110438</w:t>
      </w:r>
    </w:p>
    <w:p>
      <w:r>
        <w:t xml:space="preserve">2.</w:t>
        <w:tab/>
        <w:t xml:space="preserve">Roomalaiset maksoivat juutalaisille kirjanoppineille juutalaisten homomies/jumala -tarinan kirjoittamisesta, joten sinä olet ääliö, kun uskot siihen.</w:t>
      </w:r>
    </w:p>
    <w:p>
      <w:r>
        <w:rPr>
          <w:b/>
          <w:u w:val="single"/>
        </w:rPr>
        <w:t xml:space="preserve">110439</w:t>
      </w:r>
    </w:p>
    <w:p>
      <w:r>
        <w:t xml:space="preserve">1. Selitä jokainen lause selkeämmin, jotta typerykset voivat ymmärtää, että tämä on kaikkien aikojen paras presidentti.     "Ketjumuutto on huono asia.  Minä haluan ansioita. Maahamme tulee taas suuria autofirmoja. Näin ei ole tapahtunut 35 vuoteen. Meillä on yrityksiä, jotka tulevat Wisconsiniin massiivisen, massiivisen tehtaan kanssa.   Tarvitsemme ihmisiä, mutta haluamme, että he tulevat maahan ansioituneesti.   Haluamme, että he tulevat tänne ansioperusteisesti."</w:t>
      </w:r>
    </w:p>
    <w:p>
      <w:r>
        <w:rPr>
          <w:b/>
          <w:u w:val="single"/>
        </w:rPr>
        <w:t xml:space="preserve">110440</w:t>
      </w:r>
    </w:p>
    <w:p>
      <w:r>
        <w:t xml:space="preserve">2.</w:t>
        <w:tab/>
        <w:t xml:space="preserve">Onko totta, että köyhä WI on joutunut Obaman muzzyjen hyökkäyksen kohteeksi?</w:t>
      </w:r>
    </w:p>
    <w:p>
      <w:r>
        <w:rPr>
          <w:b/>
          <w:u w:val="single"/>
        </w:rPr>
        <w:t xml:space="preserve">110441</w:t>
      </w:r>
    </w:p>
    <w:p>
      <w:r>
        <w:t xml:space="preserve">3.</w:t>
        <w:tab/>
        <w:tab/>
        <w:t xml:space="preserve">Olen aina valittanut siitä, ettei Yhdistyneellä kuningaskunnalla ole kirkollista selkärankaa.  Yhdysvalloissa on sallittu sama asia.  Muzzeja ja meksikolaisia lisääntyy kuin kaneja ja he valtaavat työpaikkoja sukulaistensa parvissa.  Paikallisessa Walmartissa oli kolme muzzi-siskoa asiakaspalvelussa - ei ketään muuta.  Yhdessä McDonaldsissa on kaikki meksikolaiset, jotka eivät puhu muuta kuin espanjaa 😡😡😡😡.</w:t>
      </w:r>
    </w:p>
    <w:p>
      <w:r>
        <w:rPr>
          <w:b/>
          <w:u w:val="single"/>
        </w:rPr>
        <w:t xml:space="preserve">110442</w:t>
      </w:r>
    </w:p>
    <w:p>
      <w:r>
        <w:t xml:space="preserve">1. Näillä sähkösavukkeilla on yksi merkittävä sivuvaikutus. Ne saavat sinut näyttämään mulkulta.</w:t>
      </w:r>
    </w:p>
    <w:p>
      <w:r>
        <w:rPr>
          <w:b/>
          <w:u w:val="single"/>
        </w:rPr>
        <w:t xml:space="preserve">110443</w:t>
      </w:r>
    </w:p>
    <w:p>
      <w:r>
        <w:t xml:space="preserve">2.</w:t>
        <w:tab/>
        <w:t xml:space="preserve">Oikeat miehet eivät höyrytä !!!! He nielevät !!!</w:t>
      </w:r>
    </w:p>
    <w:p>
      <w:r>
        <w:rPr>
          <w:b/>
          <w:u w:val="single"/>
        </w:rPr>
        <w:t xml:space="preserve">110444</w:t>
      </w:r>
    </w:p>
    <w:p>
      <w:r>
        <w:t xml:space="preserve">1. "Viharikokset" ovat Jack Posobiecin tyylisiä juutalaisvasemmiston valeuutisia.     Uskon täysin siistiä tarinaasi, veli. Natsi käveli satunnaisesti luoksesi Wal Martissa ja sanoi: "Olen natsi ja tulin leikkaamaan hintin kurkkusi auki", etkä todellakaan katkaissut kättäsi pieleen menneessä nyrkkisessiossa.</w:t>
      </w:r>
    </w:p>
    <w:p>
      <w:r>
        <w:rPr>
          <w:b/>
          <w:u w:val="single"/>
        </w:rPr>
        <w:t xml:space="preserve">110445</w:t>
      </w:r>
    </w:p>
    <w:p>
      <w:r>
        <w:t xml:space="preserve">2.</w:t>
      </w:r>
    </w:p>
    <w:p>
      <w:r>
        <w:rPr>
          <w:b/>
          <w:u w:val="single"/>
        </w:rPr>
        <w:t xml:space="preserve">110446</w:t>
      </w:r>
    </w:p>
    <w:p>
      <w:r>
        <w:t xml:space="preserve">3.</w:t>
        <w:tab/>
        <w:t xml:space="preserve">Huomaan, että hänen oli myös käytävä hammaslääkärissä vetämässä vahingoittunut hammas. Se nukutus voi olla jälkeenpäin ärsyttävää.</w:t>
      </w:r>
    </w:p>
    <w:p>
      <w:r>
        <w:rPr>
          <w:b/>
          <w:u w:val="single"/>
        </w:rPr>
        <w:t xml:space="preserve">110447</w:t>
      </w:r>
    </w:p>
    <w:p>
      <w:r>
        <w:t xml:space="preserve">4.</w:t>
      </w:r>
    </w:p>
    <w:p>
      <w:r>
        <w:rPr>
          <w:b/>
          <w:u w:val="single"/>
        </w:rPr>
        <w:t xml:space="preserve">110448</w:t>
      </w:r>
    </w:p>
    <w:p>
      <w:r>
        <w:t xml:space="preserve">5.</w:t>
        <w:tab/>
        <w:t xml:space="preserve">On aivan liian noloa kertoa kaikille, miten hän oikeasti mursi kätensä.</w:t>
      </w:r>
    </w:p>
    <w:p>
      <w:r>
        <w:rPr>
          <w:b/>
          <w:u w:val="single"/>
        </w:rPr>
        <w:t xml:space="preserve">110449</w:t>
      </w:r>
    </w:p>
    <w:p>
      <w:r>
        <w:t xml:space="preserve">6.</w:t>
        <w:tab/>
        <w:t xml:space="preserve">Luultavasti vasemmistolainen roisto, joka esiintyy yhtenä meistä. Me emme kutsu itseämme natseiksi emmekä todellakaan esittäydy arvottomille alt Lite -jäteille sellaisina.</w:t>
      </w:r>
    </w:p>
    <w:p>
      <w:r>
        <w:rPr>
          <w:b/>
          <w:u w:val="single"/>
        </w:rPr>
        <w:t xml:space="preserve">110450</w:t>
      </w:r>
    </w:p>
    <w:p>
      <w:r>
        <w:t xml:space="preserve">1. Limbaugh Khashoggista: "Missä oli tämä huoli suurlähettiläästämme ja kolmesta muusta miehestä, jotka murhattiin raa'asti Benghazissa?" https://truepundit.com/limbaugh-on-khashoggi-where-was-this-concern-for-our-ambassador-and-three-other-men-brutally-murdered-in-benghazi/ https://truepundit.com/limbaugh-on-khashoggi-where-was-this-concern-for-our-ambassador-and-three-other-men-brutally-murdered-in-benghazi/</w:t>
      </w:r>
    </w:p>
    <w:p>
      <w:r>
        <w:rPr>
          <w:b/>
          <w:u w:val="single"/>
        </w:rPr>
        <w:t xml:space="preserve">110451</w:t>
      </w:r>
    </w:p>
    <w:p>
      <w:r>
        <w:t xml:space="preserve">2.</w:t>
        <w:tab/>
        <w:t xml:space="preserve">En todellakaan välitä paskaakaan tästä muslimista, hänen ei olisi pitänyt olla maassamme alun alkaenkaan. Olen pahoillani, että se on kovaa ja kylmäsydämistä, mutta näin se on. he eivät kuulu maahamme, he tuhoavat Euroopan ja he tuhoavat Amerikan, jos joku ei tee jotain.</w:t>
      </w:r>
    </w:p>
    <w:p>
      <w:r>
        <w:rPr>
          <w:b/>
          <w:u w:val="single"/>
        </w:rPr>
        <w:t xml:space="preserve">110452</w:t>
      </w:r>
    </w:p>
    <w:p>
      <w:r>
        <w:t xml:space="preserve">3.</w:t>
        <w:tab/>
        <w:tab/>
        <w:t xml:space="preserve">Kun sanoin: "Nostakaa kätenne ylös, jos olette iloisia, että hän on kuollut!", jopa tämä homo oli samaa mieltä kanssani!!!</w:t>
      </w:r>
    </w:p>
    <w:p>
      <w:r>
        <w:rPr>
          <w:b/>
          <w:u w:val="single"/>
        </w:rPr>
        <w:t xml:space="preserve">110453</w:t>
      </w:r>
    </w:p>
    <w:p>
      <w:r>
        <w:t xml:space="preserve">1. Kun kahdeksan vuoden ajan presidentin neekeri on kertonut valkoisille, mitä ajatella, on pakko saada jonkinlaista vastaiskua.</w:t>
      </w:r>
    </w:p>
    <w:p>
      <w:r>
        <w:rPr>
          <w:b/>
          <w:u w:val="single"/>
        </w:rPr>
        <w:t xml:space="preserve">110454</w:t>
      </w:r>
    </w:p>
    <w:p>
      <w:r>
        <w:t xml:space="preserve">1. Sain levyjä Lontoossa Lopetin työni, koska pomoni on homo!</w:t>
      </w:r>
    </w:p>
    <w:p>
      <w:r>
        <w:rPr>
          <w:b/>
          <w:u w:val="single"/>
        </w:rPr>
        <w:t xml:space="preserve">110455</w:t>
      </w:r>
    </w:p>
    <w:p>
      <w:r>
        <w:t xml:space="preserve">2.</w:t>
        <w:tab/>
        <w:t xml:space="preserve">pls elaborate</w:t>
      </w:r>
    </w:p>
    <w:p>
      <w:r>
        <w:rPr>
          <w:b/>
          <w:u w:val="single"/>
        </w:rPr>
        <w:t xml:space="preserve">110456</w:t>
      </w:r>
    </w:p>
    <w:p>
      <w:r>
        <w:t xml:space="preserve">3.</w:t>
        <w:tab/>
        <w:tab/>
        <w:t xml:space="preserve">Tilasin fajitan ja tuoreen enchiladan Ammuin papukaijan, koska sillä oli tapana sirkuttaa En voi syödä kiinalaista, koska se saa minut röyhtäilemään Kävin baarista toiseen Minut hylättiin Väärennetty henkilöllisyystodistukseni, sitä ei kunnioitettu Sain levyjä Lontoossa Lopetin työni, koska pomoni on hintti Yksi asia vielä, joka sinun pitäisi tietää MCA....on desperado</w:t>
      </w:r>
    </w:p>
    <w:p>
      <w:r>
        <w:rPr>
          <w:b/>
          <w:u w:val="single"/>
        </w:rPr>
        <w:t xml:space="preserve">110457</w:t>
      </w:r>
    </w:p>
    <w:p>
      <w:r>
        <w:t xml:space="preserve">1. DEMOKRAATIT OVAT RADIKAALIKOMMUNISTEJA...   DEMARIT LUULEVAT OLEVANSA LAIN YLÄPUOLELLA...VOIVAT TEHDÄ MITÄ HALUAVAT...OLLA EPÄKUNNIOITTAVAT VALTION VIRKAMIEHIÄ KOHTAAN...ESTÄÄ SANANVAPAUDEN.... OLLA VÄKIVALTAISIA.... OLLA MAUTTOMIA JA VASTENMIELISIÄ...   AIKA POTKIA HEIDÄN LIBERAALIT PERSEENSÄ PIHALLE,,,,, https://youtu.be/9VG8iD4Od50 https://www.youtube.com/watch?v=9VG8iD4Od50&amp;t=....</w:t>
      </w:r>
    </w:p>
    <w:p>
      <w:r>
        <w:rPr>
          <w:b/>
          <w:u w:val="single"/>
        </w:rPr>
        <w:t xml:space="preserve">110458</w:t>
      </w:r>
    </w:p>
    <w:p>
      <w:r>
        <w:t xml:space="preserve">2.</w:t>
        <w:tab/>
        <w:t xml:space="preserve">Alan kyllästyä noihin ääliöihin. Hemmotellut kakarat. He tarvitsevat todellista oikeutta. Olen myös hämmästynyt siitä, ettei yksikään ihminen noussut vastustamaan noita roskaväkeä. Tuollaiset kohtaukset saavat Amerikan näyttämään viikolta. Eikö teidän mielestänne ole aika, että republikaanit/oikeisto nousevat puolustamaan poliitikkojaan ja oikaisevat nämä hemmotellut kakarat.</w:t>
      </w:r>
    </w:p>
    <w:p>
      <w:r>
        <w:rPr>
          <w:b/>
          <w:u w:val="single"/>
        </w:rPr>
        <w:t xml:space="preserve">110459</w:t>
      </w:r>
    </w:p>
    <w:p>
      <w:r>
        <w:t xml:space="preserve">3.</w:t>
        <w:tab/>
        <w:tab/>
        <w:t xml:space="preserve">ylpeys ratkaisee näiden jälkeenjääneiden ongelman. Minä sanon, että on aika nousta ylös ja olla kova ja pieksää ne perseet, kun ne aiheuttaa tuollaisia retardoituneita kohtauksia. Muuten ne talloo teidät maahan.</w:t>
      </w:r>
    </w:p>
    <w:p>
      <w:r>
        <w:rPr>
          <w:b/>
          <w:u w:val="single"/>
        </w:rPr>
        <w:t xml:space="preserve">110460</w:t>
      </w:r>
    </w:p>
    <w:p>
      <w:r>
        <w:t xml:space="preserve">1. Kyllä, joka huhtikuun 15. päivä NIGGER NIGGER NIGGER NIGGER NIGGER NIGGER NIGGER NIGGER NIGGER NIGGER NIGGER NIGGER NIGGER NIGGER NIGGER NIGGER NIGGER NIGGER NIGGER NIGGER NIGGER NIGGER NIGGER NIGGER NIGGER NIGGER NIGGER NIGGER NIGGER NIGGER NIGGER NIGGER</w:t>
      </w:r>
    </w:p>
    <w:p>
      <w:r>
        <w:rPr>
          <w:b/>
          <w:u w:val="single"/>
        </w:rPr>
        <w:t xml:space="preserve">110461</w:t>
      </w:r>
    </w:p>
    <w:p>
      <w:r>
        <w:t xml:space="preserve">1.</w:t>
      </w:r>
    </w:p>
    <w:p>
      <w:r>
        <w:rPr>
          <w:b/>
          <w:u w:val="single"/>
        </w:rPr>
        <w:t xml:space="preserve">110462</w:t>
      </w:r>
    </w:p>
    <w:p>
      <w:r>
        <w:t xml:space="preserve">2.</w:t>
        <w:tab/>
        <w:t xml:space="preserve">Hän haluaa vapauttaa neekeririkollisia vankilasta, koska hän on neekeri ja mustat tukevat mustia, vaikka he olisivat rikollisia. He rakastivat OJ:tä, koska hän tappoi valkoisen naisen.</w:t>
      </w:r>
    </w:p>
    <w:p>
      <w:r>
        <w:rPr>
          <w:b/>
          <w:u w:val="single"/>
        </w:rPr>
        <w:t xml:space="preserve">110463</w:t>
      </w:r>
    </w:p>
    <w:p>
      <w:r>
        <w:t xml:space="preserve">1.</w:t>
      </w:r>
    </w:p>
    <w:p>
      <w:r>
        <w:rPr>
          <w:b/>
          <w:u w:val="single"/>
        </w:rPr>
        <w:t xml:space="preserve">110464</w:t>
      </w:r>
    </w:p>
    <w:p>
      <w:r>
        <w:t xml:space="preserve">2.</w:t>
        <w:tab/>
        <w:t xml:space="preserve">Mitä vittua tämä kusipää sanoo</w:t>
      </w:r>
    </w:p>
    <w:p>
      <w:r>
        <w:rPr>
          <w:b/>
          <w:u w:val="single"/>
        </w:rPr>
        <w:t xml:space="preserve">110465</w:t>
      </w:r>
    </w:p>
    <w:p>
      <w:r>
        <w:t xml:space="preserve">3.</w:t>
        <w:tab/>
        <w:tab/>
        <w:t xml:space="preserve">Hän kertoo, ettei hänellä ole koskaan ollut hyvää seksiä</w:t>
      </w:r>
    </w:p>
    <w:p>
      <w:r>
        <w:rPr>
          <w:b/>
          <w:u w:val="single"/>
        </w:rPr>
        <w:t xml:space="preserve">110466</w:t>
      </w:r>
    </w:p>
    <w:p>
      <w:r>
        <w:t xml:space="preserve">4.</w:t>
        <w:tab/>
        <w:tab/>
        <w:t xml:space="preserve">🤔🤔 kenen tulkinta "hyvästä seksistä" 🤣🤣🤣.</w:t>
      </w:r>
    </w:p>
    <w:p>
      <w:r>
        <w:rPr>
          <w:b/>
          <w:u w:val="single"/>
        </w:rPr>
        <w:t xml:space="preserve">110467</w:t>
      </w:r>
    </w:p>
    <w:p>
      <w:r>
        <w:t xml:space="preserve">1. Tämä artikkeli saa minut haluamaan repiä Anglinin pään irti entistä enemmän. Valkoinen nainen joukkoraiskattiin, kidutettiin ja murhattiin, mutta koska yksi mustista sanoi, että hän suostui, jos hänet päästettäisiin menemään, DS haluaa teidän tekevän hänestä huoramuisteja. https://dailystormer.name/skull-crushed-hoe-consented-to-negro-gang-sex-skull-status-crushed-anyway-lol/.</w:t>
      </w:r>
    </w:p>
    <w:p>
      <w:r>
        <w:rPr>
          <w:b/>
          <w:u w:val="single"/>
        </w:rPr>
        <w:t xml:space="preserve">110468</w:t>
      </w:r>
    </w:p>
    <w:p>
      <w:r>
        <w:t xml:space="preserve">2.</w:t>
        <w:tab/>
        <w:t xml:space="preserve">Yäk, vihaan tuota Anglinin mulkkua. Hän näyttää henkilöltä, jota me puolustamme... odota, Anglin ei kuulu "meihin", mitä odotan?! Hän on karmiva ghoul. :S</w:t>
      </w:r>
    </w:p>
    <w:p>
      <w:r>
        <w:rPr>
          <w:b/>
          <w:u w:val="single"/>
        </w:rPr>
        <w:t xml:space="preserve">110469</w:t>
      </w:r>
    </w:p>
    <w:p>
      <w:r>
        <w:t xml:space="preserve">1. RT LionelMedia Näitä erityisiä sanoja ei ole valittu vahingossa, vaan ne on valittu juuri väkivallan lietsomiseksi. https://www.realclearpolitics.com/video/2017/01/31/kaine_take_advantage_of_public_outcry_at_trump_to_get_outside_the_bubble.html ...</w:t>
      </w:r>
    </w:p>
    <w:p>
      <w:r>
        <w:rPr>
          <w:b/>
          <w:u w:val="single"/>
        </w:rPr>
        <w:t xml:space="preserve">110470</w:t>
      </w:r>
    </w:p>
    <w:p>
      <w:r>
        <w:t xml:space="preserve">2.</w:t>
        <w:tab/>
        <w:t xml:space="preserve">Loretta Lynch sanoi, että verta on vuodatettava kaduilla... Ihmiset näyttävät unohtavan, että molemmat johtavan homon hallintojohtajat ovat kehottaneet laittomiin mellakoihin ja väkivaltaan.</w:t>
      </w:r>
    </w:p>
    <w:p>
      <w:r>
        <w:rPr>
          <w:b/>
          <w:u w:val="single"/>
        </w:rPr>
        <w:t xml:space="preserve">110471</w:t>
      </w:r>
    </w:p>
    <w:p>
      <w:r>
        <w:t xml:space="preserve">3.</w:t>
        <w:tab/>
        <w:tab/>
        <w:t xml:space="preserve">luetellaan periaatteessa koko Obaman hallinto ja Clintonin säätiön johto. kaikki kuuluvat syytteeseen</w:t>
      </w:r>
    </w:p>
    <w:p>
      <w:r>
        <w:rPr>
          <w:b/>
          <w:u w:val="single"/>
        </w:rPr>
        <w:t xml:space="preserve">110472</w:t>
      </w:r>
    </w:p>
    <w:p>
      <w:r>
        <w:t xml:space="preserve">1. Kuulostaa minusta siltä, että Kanye painii syyllisyyden tunteiden kanssa käytyään tuon MAGAt-hatun kanssa?</w:t>
      </w:r>
    </w:p>
    <w:p>
      <w:r>
        <w:rPr>
          <w:b/>
          <w:u w:val="single"/>
        </w:rPr>
        <w:t xml:space="preserve">110473</w:t>
      </w:r>
    </w:p>
    <w:p>
      <w:r>
        <w:t xml:space="preserve">2.</w:t>
        <w:tab/>
        <w:t xml:space="preserve">Syyllisyys siitä, ettei sitä ole tehty aikaisemmin ....</w:t>
      </w:r>
    </w:p>
    <w:p>
      <w:r>
        <w:rPr>
          <w:b/>
          <w:u w:val="single"/>
        </w:rPr>
        <w:t xml:space="preserve">110474</w:t>
      </w:r>
    </w:p>
    <w:p>
      <w:r>
        <w:t xml:space="preserve">3.</w:t>
        <w:tab/>
        <w:tab/>
        <w:t xml:space="preserve">Hassua, miten Kanye ei pysty esittämään mitään tukea väitteilleen, joiden mukaan ihmiset antavat hänelle statusta MAGA-hatun takia?</w:t>
      </w:r>
    </w:p>
    <w:p>
      <w:r>
        <w:rPr>
          <w:b/>
          <w:u w:val="single"/>
        </w:rPr>
        <w:t xml:space="preserve">110475</w:t>
      </w:r>
    </w:p>
    <w:p>
      <w:r>
        <w:t xml:space="preserve">4.</w:t>
        <w:tab/>
        <w:tab/>
        <w:tab/>
        <w:t xml:space="preserve">HMMM...lukuun ottamatta suurten verkostojen iltakohtaisia uutislähetyksiä, joissa sekä juontajat että asiantuntijat vihjaavat, että hän on tyhmä neekeri, setä Tom ja rotupetturi jne jne.....jotkut niistä on jopa linkitetty tässä sosiaalisessa mediassa.</w:t>
      </w:r>
    </w:p>
    <w:p>
      <w:r>
        <w:rPr>
          <w:b/>
          <w:u w:val="single"/>
        </w:rPr>
        <w:t xml:space="preserve">110476</w:t>
      </w:r>
    </w:p>
    <w:p>
      <w:r>
        <w:t xml:space="preserve">5.</w:t>
        <w:tab/>
        <w:tab/>
        <w:tab/>
        <w:tab/>
        <w:t xml:space="preserve">Edelleenkään ei ole mitään todisteita siitä, että joku olisi yrittänyt vaikuttaa häneen, jotta hän ei käyttäisi tuota hattua, kuten hän on toistuvasti väittänyt.</w:t>
      </w:r>
    </w:p>
    <w:p>
      <w:r>
        <w:rPr>
          <w:b/>
          <w:u w:val="single"/>
        </w:rPr>
        <w:t xml:space="preserve">110477</w:t>
      </w:r>
    </w:p>
    <w:p>
      <w:r>
        <w:t xml:space="preserve">6</w:t>
        <w:t xml:space="preserve">.</w:t>
        <w:tab/>
        <w:tab/>
        <w:tab/>
        <w:tab/>
        <w:tab/>
        <w:t xml:space="preserve">https://youtu.be/_CrWl3CH9KY?t=164 Vain nopeasti löydettyä kuvamateriaalia yhdestä esimerkistä, jossa MSM:n jäsen tekee juuri näin TMZ:n mukaan</w:t>
      </w:r>
    </w:p>
    <w:p>
      <w:r>
        <w:rPr>
          <w:b/>
          <w:u w:val="single"/>
        </w:rPr>
        <w:t xml:space="preserve">110478</w:t>
      </w:r>
    </w:p>
    <w:p>
      <w:r>
        <w:t xml:space="preserve">7.</w:t>
        <w:tab/>
        <w:tab/>
        <w:tab/>
        <w:tab/>
        <w:tab/>
        <w:tab/>
        <w:t xml:space="preserve">Niinkö? Uskon sitten sinun sanasi. Tarkoitin SNL:ää ja muuta vastaavaa - olen varma, että jossain on joku, joka on saattanut tehdä niin - mutta en koskaan täsmentänyt tätä, joten... Touche'.</w:t>
      </w:r>
    </w:p>
    <w:p>
      <w:r>
        <w:rPr>
          <w:b/>
          <w:u w:val="single"/>
        </w:rPr>
        <w:t xml:space="preserve">110479</w:t>
      </w:r>
    </w:p>
    <w:p>
      <w:r>
        <w:t xml:space="preserve">8.</w:t>
        <w:tab/>
        <w:tab/>
        <w:tab/>
        <w:tab/>
        <w:t xml:space="preserve">Yritä pysyä käsiteltävässä aiheessa.</w:t>
      </w:r>
    </w:p>
    <w:p>
      <w:r>
        <w:rPr>
          <w:b/>
          <w:u w:val="single"/>
        </w:rPr>
        <w:t xml:space="preserve">110480</w:t>
      </w:r>
    </w:p>
    <w:p>
      <w:r>
        <w:t xml:space="preserve">9.</w:t>
        <w:tab/>
        <w:tab/>
        <w:tab/>
        <w:tab/>
        <w:t xml:space="preserve">Pikku Kanye-parka. Anteeksi, kun pyyhin kyyneleitäni.</w:t>
      </w:r>
    </w:p>
    <w:p>
      <w:r>
        <w:rPr>
          <w:b/>
          <w:u w:val="single"/>
        </w:rPr>
        <w:t xml:space="preserve">110481</w:t>
      </w:r>
    </w:p>
    <w:p>
      <w:r>
        <w:t xml:space="preserve">10.</w:t>
        <w:tab/>
        <w:tab/>
        <w:tab/>
        <w:tab/>
        <w:tab/>
        <w:t xml:space="preserve">Sinulla ei tietenkään ole velvollisuutta tukea hänen kantaansa tai ilmaista myötätuntoa. Esität kuitenkin valheellisia väitteitä siitä, että periaatteessa kukaan ei ole yrittänyt vaikuttaa siihen, että hän ei käyttäisi MAGA-hattua, tai vakuuttaa häntä lopettamaan Trumpin tukemisen. Se on ilmeisen väärin.</w:t>
      </w:r>
    </w:p>
    <w:p>
      <w:r>
        <w:rPr>
          <w:b/>
          <w:u w:val="single"/>
        </w:rPr>
        <w:t xml:space="preserve">110482</w:t>
      </w:r>
    </w:p>
    <w:p>
      <w:r>
        <w:t xml:space="preserve">11.</w:t>
        <w:tab/>
        <w:tab/>
        <w:tab/>
        <w:tab/>
        <w:tab/>
        <w:tab/>
        <w:t xml:space="preserve">Sana kohteliaisuudesta.</w:t>
      </w:r>
    </w:p>
    <w:p>
      <w:r>
        <w:rPr>
          <w:b/>
          <w:u w:val="single"/>
        </w:rPr>
        <w:t xml:space="preserve">110483</w:t>
      </w:r>
    </w:p>
    <w:p>
      <w:r>
        <w:t xml:space="preserve">12.</w:t>
        <w:tab/>
        <w:tab/>
        <w:tab/>
        <w:tab/>
        <w:tab/>
        <w:tab/>
        <w:tab/>
        <w:t xml:space="preserve">Ilo on minun puolellani, Steve. Olemme eri mieltä monista asioista, mutta arvostan näkökantojasi ja sitä, että olet aina kunnollinen.</w:t>
      </w:r>
    </w:p>
    <w:p>
      <w:r>
        <w:rPr>
          <w:b/>
          <w:u w:val="single"/>
        </w:rPr>
        <w:t xml:space="preserve">110484</w:t>
      </w:r>
    </w:p>
    <w:p>
      <w:r>
        <w:t xml:space="preserve">13.</w:t>
        <w:tab/>
        <w:tab/>
        <w:tab/>
        <w:tab/>
        <w:tab/>
        <w:tab/>
        <w:tab/>
        <w:tab/>
        <w:t xml:space="preserve">Tunne on molemminpuolinen, veli! #Cheers</w:t>
      </w:r>
    </w:p>
    <w:p>
      <w:r>
        <w:rPr>
          <w:b/>
          <w:u w:val="single"/>
        </w:rPr>
        <w:t xml:space="preserve">110485</w:t>
      </w:r>
    </w:p>
    <w:p>
      <w:r>
        <w:t xml:space="preserve">14.</w:t>
        <w:tab/>
        <w:tab/>
        <w:tab/>
        <w:tab/>
        <w:tab/>
        <w:tab/>
        <w:tab/>
        <w:tab/>
        <w:tab/>
        <w:t xml:space="preserve">Erinomaista! Pidä huolta itsestäsi, sir.</w:t>
      </w:r>
    </w:p>
    <w:p>
      <w:r>
        <w:rPr>
          <w:b/>
          <w:u w:val="single"/>
        </w:rPr>
        <w:t xml:space="preserve">110486</w:t>
      </w:r>
    </w:p>
    <w:p>
      <w:r>
        <w:t xml:space="preserve">1. Ai niin, nyt Robert DeNiro sai myös pommin.   Riiiiiiiiiiiiiiiiiiiiiiiiiight...   CNN haluaa teidän uskovan, että joku oikeistolainen on niin vihainen, että hän lähetti pommeja kaikille näille poliitikoille....Soroille...JA DeNirolle?  Miksei Madonna saanut pommia? Joy Behar?   Toki...en usko tätä paskaa.</w:t>
      </w:r>
    </w:p>
    <w:p>
      <w:r>
        <w:rPr>
          <w:b/>
          <w:u w:val="single"/>
        </w:rPr>
        <w:t xml:space="preserve">110487</w:t>
      </w:r>
    </w:p>
    <w:p>
      <w:r>
        <w:t xml:space="preserve">2.</w:t>
        <w:tab/>
        <w:t xml:space="preserve">Tämä pommittaja on erotettava, hän unohti sen Fat Dyke Rosie O'Donnellin ja Kathy Griffinin.</w:t>
      </w:r>
    </w:p>
    <w:p>
      <w:r>
        <w:rPr>
          <w:b/>
          <w:u w:val="single"/>
        </w:rPr>
        <w:t xml:space="preserve">110488</w:t>
      </w:r>
    </w:p>
    <w:p>
      <w:r>
        <w:t xml:space="preserve">3.</w:t>
        <w:tab/>
        <w:tab/>
        <w:t xml:space="preserve">haha!</w:t>
      </w:r>
    </w:p>
    <w:p>
      <w:r>
        <w:rPr>
          <w:b/>
          <w:u w:val="single"/>
        </w:rPr>
        <w:t xml:space="preserve">110489</w:t>
      </w:r>
    </w:p>
    <w:p>
      <w:r>
        <w:t xml:space="preserve">4.</w:t>
        <w:tab/>
        <w:tab/>
        <w:t xml:space="preserve">HA!!!</w:t>
      </w:r>
    </w:p>
    <w:p>
      <w:r>
        <w:rPr>
          <w:b/>
          <w:u w:val="single"/>
        </w:rPr>
        <w:t xml:space="preserve">110490</w:t>
      </w:r>
    </w:p>
    <w:p>
      <w:r>
        <w:t xml:space="preserve">1.</w:t>
      </w:r>
    </w:p>
    <w:p>
      <w:r>
        <w:rPr>
          <w:b/>
          <w:u w:val="single"/>
        </w:rPr>
        <w:t xml:space="preserve">110491</w:t>
      </w:r>
    </w:p>
    <w:p>
      <w:r>
        <w:t xml:space="preserve">2.</w:t>
        <w:tab/>
        <w:t xml:space="preserve">vitun tyhmä jumalauta neekeri narttu!</w:t>
      </w:r>
    </w:p>
    <w:p>
      <w:r>
        <w:rPr>
          <w:b/>
          <w:u w:val="single"/>
        </w:rPr>
        <w:t xml:space="preserve">110492</w:t>
      </w:r>
    </w:p>
    <w:p>
      <w:r>
        <w:t xml:space="preserve">1. Valkoinen roastie ei vieläkään ole ymmärtänyt, että hänen vagina-oikeutensa ei ole neekeri-oikeutta suurempi. https://www.dailymail.co.uk/news/article-6276699/Woman-stopped-black-man-entering-apartment-building-St-Louis-fired.html</w:t>
      </w:r>
    </w:p>
    <w:p>
      <w:r>
        <w:rPr>
          <w:b/>
          <w:u w:val="single"/>
        </w:rPr>
        <w:t xml:space="preserve">110493</w:t>
      </w:r>
    </w:p>
    <w:p>
      <w:r>
        <w:t xml:space="preserve">1. Lue neljäs poliittinen teoria h</w:t>
      </w:r>
    </w:p>
    <w:p>
      <w:r>
        <w:rPr>
          <w:b/>
          <w:u w:val="single"/>
        </w:rPr>
        <w:t xml:space="preserve">110494</w:t>
      </w:r>
    </w:p>
    <w:p>
      <w:r>
        <w:t xml:space="preserve">2.</w:t>
        <w:tab/>
        <w:t xml:space="preserve">Lue Encirclement homo</w:t>
      </w:r>
    </w:p>
    <w:p>
      <w:r>
        <w:rPr>
          <w:b/>
          <w:u w:val="single"/>
        </w:rPr>
        <w:t xml:space="preserve">110495</w:t>
      </w:r>
    </w:p>
    <w:p>
      <w:r>
        <w:t xml:space="preserve">3.</w:t>
        <w:tab/>
        <w:tab/>
        <w:t xml:space="preserve">lue Jimmy Masonin kirjoittama "Encirclement</w:t>
      </w:r>
    </w:p>
    <w:p>
      <w:r>
        <w:rPr>
          <w:b/>
          <w:u w:val="single"/>
        </w:rPr>
        <w:t xml:space="preserve">110496</w:t>
      </w:r>
    </w:p>
    <w:p>
      <w:r>
        <w:t xml:space="preserve">4.</w:t>
        <w:tab/>
        <w:tab/>
        <w:t xml:space="preserve">:))))</w:t>
      </w:r>
    </w:p>
    <w:p>
      <w:r>
        <w:rPr>
          <w:b/>
          <w:u w:val="single"/>
        </w:rPr>
        <w:t xml:space="preserve">110497</w:t>
      </w:r>
    </w:p>
    <w:p>
      <w:r>
        <w:t xml:space="preserve">1. Olet yhä heikkona, jota hallitsee .... Kuka sinua hallitsee? Puhtaasti siksi, että olet heikko.  Olen epileptinen rampa, joka paskantaa isommin kuin sinä.</w:t>
      </w:r>
    </w:p>
    <w:p>
      <w:r>
        <w:rPr>
          <w:b/>
          <w:u w:val="single"/>
        </w:rPr>
        <w:t xml:space="preserve">110498</w:t>
      </w:r>
    </w:p>
    <w:p>
      <w:r>
        <w:t xml:space="preserve">2.</w:t>
        <w:tab/>
        <w:t xml:space="preserve">paskat isommat, luultavasti opiaatit, onnea kiinalaisen fentanyylin ummetuksen kanssa</w:t>
      </w:r>
    </w:p>
    <w:p>
      <w:r>
        <w:rPr>
          <w:b/>
          <w:u w:val="single"/>
        </w:rPr>
        <w:t xml:space="preserve">110499</w:t>
      </w:r>
    </w:p>
    <w:p>
      <w:r>
        <w:t xml:space="preserve">3.</w:t>
        <w:tab/>
        <w:tab/>
        <w:t xml:space="preserve">Ei, se liittyy siihen, että olen täysikasvuinen mies, joka omistaa oman tilanteeni ... juutalaisen nimeäminen on idiootteja varten, jotka kyykistyvät pissalle. Anteeksi kaveri. Pitääkö pyyhkiä?</w:t>
      </w:r>
    </w:p>
    <w:p>
      <w:r>
        <w:rPr>
          <w:b/>
          <w:u w:val="single"/>
        </w:rPr>
        <w:t xml:space="preserve">110500</w:t>
      </w:r>
    </w:p>
    <w:p>
      <w:r>
        <w:t xml:space="preserve">4.</w:t>
        <w:tab/>
        <w:tab/>
        <w:tab/>
        <w:t xml:space="preserve">Joo toki ... verrattuna sinun NIGGER-tasollasi muiden syyttelyyn ... Voi ali-ihmiset eivät anna minun olla mahtava yli-ihminen. VITTU KAIKKI.</w:t>
      </w:r>
    </w:p>
    <w:p>
      <w:r>
        <w:rPr>
          <w:b/>
          <w:u w:val="single"/>
        </w:rPr>
        <w:t xml:space="preserve">110501</w:t>
      </w:r>
    </w:p>
    <w:p>
      <w:r>
        <w:t xml:space="preserve">5.</w:t>
        <w:tab/>
        <w:tab/>
        <w:tab/>
        <w:tab/>
        <w:t xml:space="preserve">Neekerit ovat täällä, koska juutalaiset toivat heidät tänne, tarkistakaa orjalaivojen omistajien nimet, mikä sattuma.  Alle 1 % valkoisista amerikkalaisista omisti orjia, juutalaisista 40 % omisti. neekeriongelma on osa juutalaiskysymystä.</w:t>
      </w:r>
    </w:p>
    <w:p>
      <w:r>
        <w:rPr>
          <w:b/>
          <w:u w:val="single"/>
        </w:rPr>
        <w:t xml:space="preserve">110502</w:t>
      </w:r>
    </w:p>
    <w:p>
      <w:r>
        <w:t xml:space="preserve">6.</w:t>
        <w:tab/>
        <w:tab/>
        <w:tab/>
        <w:tab/>
        <w:tab/>
        <w:t xml:space="preserve">He ovat TÄNÄÄN PERJANTAINA. KÄSITTELE SE. Siihen asti teidän höpinänne 'juutalaisista' on vain heikkojen punkkien höpinää. OIKEASTI. Totuus ei ole MITÄÄN ilman VALTAA, senkin pikku punkkari mulkun imijä.</w:t>
      </w:r>
    </w:p>
    <w:p>
      <w:r>
        <w:rPr>
          <w:b/>
          <w:u w:val="single"/>
        </w:rPr>
        <w:t xml:space="preserve">110503</w:t>
      </w:r>
    </w:p>
    <w:p>
      <w:r>
        <w:t xml:space="preserve">7.</w:t>
        <w:tab/>
        <w:tab/>
        <w:tab/>
        <w:tab/>
        <w:tab/>
        <w:tab/>
        <w:t xml:space="preserve">Alle 2% USA:n väestöstä hallitsee kaikkia uutisia, ettekö huomaa sitä? kiinnittäkää enemmän huomiota Foxin juutalaisiin.</w:t>
      </w:r>
    </w:p>
    <w:p>
      <w:r>
        <w:rPr>
          <w:b/>
          <w:u w:val="single"/>
        </w:rPr>
        <w:t xml:space="preserve">110504</w:t>
      </w:r>
    </w:p>
    <w:p>
      <w:r>
        <w:t xml:space="preserve">8.</w:t>
        <w:tab/>
        <w:tab/>
        <w:tab/>
        <w:tab/>
        <w:tab/>
        <w:tab/>
        <w:tab/>
        <w:t xml:space="preserve">Itse asiassa se on JUURI TIIVISEMPI kuin tuo ... teidän sananne on heikkoja varten. Sillä ei ole väliä ... TOTUUS EI ole ase. Hemlock?</w:t>
      </w:r>
    </w:p>
    <w:p>
      <w:r>
        <w:rPr>
          <w:b/>
          <w:u w:val="single"/>
        </w:rPr>
        <w:t xml:space="preserve">110505</w:t>
      </w:r>
    </w:p>
    <w:p>
      <w:r>
        <w:t xml:space="preserve">9.</w:t>
        <w:tab/>
        <w:tab/>
        <w:tab/>
        <w:tab/>
        <w:tab/>
        <w:tab/>
        <w:tab/>
        <w:tab/>
        <w:t xml:space="preserve">HAHAHAHAHAHAHAHHAAH totuus ei ole ase, tuo on hauskaa talmudilaista paskaa, kike. maksaako JIDF hyvin, kike?</w:t>
      </w:r>
    </w:p>
    <w:p>
      <w:r>
        <w:rPr>
          <w:b/>
          <w:u w:val="single"/>
        </w:rPr>
        <w:t xml:space="preserve">110506</w:t>
      </w:r>
    </w:p>
    <w:p>
      <w:r>
        <w:t xml:space="preserve">10.</w:t>
        <w:tab/>
        <w:tab/>
        <w:tab/>
        <w:tab/>
        <w:tab/>
        <w:tab/>
        <w:tab/>
        <w:tab/>
        <w:tab/>
        <w:t xml:space="preserve">Hemlock? Se on homo kumouksellinen pedofiili - tiedättehän Sokrateen - joka sai "totuuksiaan".   Totuutta vähemmän kuin Hemlock. Todella yksinkertaista.</w:t>
      </w:r>
    </w:p>
    <w:p>
      <w:r>
        <w:rPr>
          <w:b/>
          <w:u w:val="single"/>
        </w:rPr>
        <w:t xml:space="preserve">110507</w:t>
      </w:r>
    </w:p>
    <w:p>
      <w:r>
        <w:t xml:space="preserve">11.</w:t>
        <w:tab/>
        <w:tab/>
        <w:tab/>
        <w:tab/>
        <w:tab/>
        <w:tab/>
        <w:tab/>
        <w:tab/>
        <w:tab/>
        <w:tab/>
        <w:t xml:space="preserve">Homo kumouksellinen???? jos projisoit yhtään kovemmin, voisit polttaa varjon jalkakäytävään .</w:t>
      </w:r>
    </w:p>
    <w:p>
      <w:r>
        <w:rPr>
          <w:b/>
          <w:u w:val="single"/>
        </w:rPr>
        <w:t xml:space="preserve">110508</w:t>
      </w:r>
    </w:p>
    <w:p>
      <w:r>
        <w:t xml:space="preserve">12.</w:t>
        <w:tab/>
        <w:tab/>
        <w:tab/>
        <w:tab/>
        <w:tab/>
        <w:tab/>
        <w:tab/>
        <w:tab/>
        <w:tab/>
        <w:tab/>
        <w:tab/>
        <w:t xml:space="preserve">Joo, Sokrates oli pederastikko, eli homo, joka oli myös Alistuva. Oikein. Valtio tappoi hänet OIKEASTI laillisen oikeudenkäynnin jälkeen. VITUT HOMOSANKARISTASI.</w:t>
      </w:r>
    </w:p>
    <w:p>
      <w:r>
        <w:rPr>
          <w:b/>
          <w:u w:val="single"/>
        </w:rPr>
        <w:t xml:space="preserve">110509</w:t>
      </w:r>
    </w:p>
    <w:p>
      <w:r>
        <w:t xml:space="preserve">13.</w:t>
        <w:tab/>
        <w:tab/>
        <w:tab/>
        <w:tab/>
        <w:tab/>
        <w:tab/>
        <w:tab/>
        <w:tab/>
        <w:tab/>
        <w:tab/>
        <w:tab/>
        <w:tab/>
        <w:t xml:space="preserve">Oy Vey muh hasbara projection https://www.haaretz.com/israel-news/.premium-israel-becoming-a-refuge-for-pedophiles-1.5420848</w:t>
      </w:r>
    </w:p>
    <w:p>
      <w:r>
        <w:rPr>
          <w:b/>
          <w:u w:val="single"/>
        </w:rPr>
        <w:t xml:space="preserve">110510</w:t>
      </w:r>
    </w:p>
    <w:p>
      <w:r>
        <w:t xml:space="preserve">14.</w:t>
        <w:tab/>
        <w:tab/>
        <w:tab/>
        <w:tab/>
        <w:tab/>
        <w:tab/>
        <w:tab/>
        <w:tab/>
        <w:tab/>
        <w:tab/>
        <w:tab/>
        <w:tab/>
        <w:tab/>
        <w:t xml:space="preserve">Sokrates oli homo. Se on vain tosiasia. Platon oli myös homo. Vitut molemmista kuumalla raudalla.</w:t>
      </w:r>
    </w:p>
    <w:p>
      <w:r>
        <w:rPr>
          <w:b/>
          <w:u w:val="single"/>
        </w:rPr>
        <w:t xml:space="preserve">110511</w:t>
      </w:r>
    </w:p>
    <w:p>
      <w:r>
        <w:t xml:space="preserve">15.</w:t>
        <w:tab/>
        <w:tab/>
        <w:tab/>
        <w:tab/>
        <w:tab/>
        <w:tab/>
        <w:tab/>
        <w:tab/>
        <w:tab/>
        <w:tab/>
        <w:tab/>
        <w:tab/>
        <w:tab/>
        <w:tab/>
        <w:t xml:space="preserve">Ääliöhälytys!</w:t>
      </w:r>
    </w:p>
    <w:p>
      <w:r>
        <w:rPr>
          <w:b/>
          <w:u w:val="single"/>
        </w:rPr>
        <w:t xml:space="preserve">110512</w:t>
      </w:r>
    </w:p>
    <w:p>
      <w:r>
        <w:t xml:space="preserve">16.</w:t>
        <w:tab/>
        <w:tab/>
        <w:tab/>
        <w:tab/>
        <w:tab/>
        <w:tab/>
        <w:tab/>
        <w:tab/>
        <w:tab/>
        <w:tab/>
        <w:tab/>
        <w:tab/>
        <w:tab/>
        <w:tab/>
        <w:tab/>
        <w:t xml:space="preserve">Symposiumissa sanotaan, että "rakkauden korkein muoto on miehen ja hänen rakastettunsa välillä" - joka oli POIKA - homo tapettiin oikeutetusti. Pedofiileillä ei ole sananvaltaa.</w:t>
      </w:r>
    </w:p>
    <w:p>
      <w:r>
        <w:rPr>
          <w:b/>
          <w:u w:val="single"/>
        </w:rPr>
        <w:t xml:space="preserve">110513</w:t>
      </w:r>
    </w:p>
    <w:p>
      <w:r>
        <w:t xml:space="preserve">1. Demokraattien ja niiden medialähetysten olisi hyvä lopettaa kiihottava, sävykäs retoriikka. Hillary hävisi. Mikään määrä revisionismia, harhauttamista tai vihaa ei muuta sitä tosiasiaa, että liberalismi ei löydä vastakaikua enemmistön keskuudessa. Pelon lietsonta, kiukuttelu ja kiukuttelu ovat vain heijastusta jälkeenjääneistä selviytymistaidoista.</w:t>
      </w:r>
    </w:p>
    <w:p>
      <w:r>
        <w:rPr>
          <w:b/>
          <w:u w:val="single"/>
        </w:rPr>
        <w:t xml:space="preserve">110514</w:t>
      </w:r>
    </w:p>
    <w:p>
      <w:r>
        <w:t xml:space="preserve">1. Kuinka rasistinen olet, yhdestä kymmeneen?   1. Toivon, että he lopettaisivat tuon musiikin soittamisen niin kovaa 2. Muutamme lähiöön 3. Tykkään hengailla oikeanlaisten ihmisten kanssa... knowwhutimean?   4. He ovat vain liian erilaisia 5. Wifi SSID = "Nate Higgers" 6. Vain etnisestä valtiosta 7. Kansanmurha ei ole aina paha 8. Olemme hyperborealaisia 9. Maailman puhdistus 10. Brett Stevensin taso</w:t>
      </w:r>
    </w:p>
    <w:p>
      <w:r>
        <w:rPr>
          <w:b/>
          <w:u w:val="single"/>
        </w:rPr>
        <w:t xml:space="preserve">110515</w:t>
      </w:r>
    </w:p>
    <w:p>
      <w:r>
        <w:t xml:space="preserve">2.</w:t>
        <w:tab/>
        <w:t xml:space="preserve">miten olisi "Die nigger die" -taso...LOL</w:t>
      </w:r>
    </w:p>
    <w:p>
      <w:r>
        <w:rPr>
          <w:b/>
          <w:u w:val="single"/>
        </w:rPr>
        <w:t xml:space="preserve">110516</w:t>
      </w:r>
    </w:p>
    <w:p>
      <w:r>
        <w:t xml:space="preserve">1. RT FILFUNGI Globalisti Macron luennoi itsemääräämisoikeutta kannattaville Visegradin maille, jotta ne mukautuisivat EU:n linjaan http://bit.ly/2RcoCVk via @BreitbartNews https://twitter.com/FILFUNGI/status/1056117328608403456</w:t>
      </w:r>
    </w:p>
    <w:p>
      <w:r>
        <w:rPr>
          <w:b/>
          <w:u w:val="single"/>
        </w:rPr>
        <w:t xml:space="preserve">110517</w:t>
      </w:r>
    </w:p>
    <w:p>
      <w:r>
        <w:t xml:space="preserve">2.</w:t>
        <w:tab/>
        <w:t xml:space="preserve">Vitut tuosta homosta</w:t>
      </w:r>
    </w:p>
    <w:p>
      <w:r>
        <w:rPr>
          <w:b/>
          <w:u w:val="single"/>
        </w:rPr>
        <w:t xml:space="preserve">110518</w:t>
      </w:r>
    </w:p>
    <w:p>
      <w:r>
        <w:t xml:space="preserve">1. Seuraa minua taas, hintti @ArizMark14-88.</w:t>
      </w:r>
    </w:p>
    <w:p>
      <w:r>
        <w:rPr>
          <w:b/>
          <w:u w:val="single"/>
        </w:rPr>
        <w:t xml:space="preserve">110519</w:t>
      </w:r>
    </w:p>
    <w:p>
      <w:r>
        <w:t xml:space="preserve">1. rotflmfao! cesar? 56-vuotias? kuulostaa minusta konservatiiviselta boomerilta. mikään "pommeista" ei toiminut? kuulostaa minusta konservatiiviselta veteraanilta. lähetti ne kaikki DNC:n rikollisille juuri ennen välivaaleja? kuulostaa minusta konservatiiviselta PR-tempulta.   (niin vitun jälkeenjäänyttä - jokainen ääliö astuu mikrofonin ääreen ottamaan kunnian siitä, että kaveri löydettiin sormenjäljen avulla.)</w:t>
      </w:r>
    </w:p>
    <w:p>
      <w:r>
        <w:rPr>
          <w:b/>
          <w:u w:val="single"/>
        </w:rPr>
        <w:t xml:space="preserve">110520</w:t>
      </w:r>
    </w:p>
    <w:p>
      <w:r>
        <w:t xml:space="preserve">1. Pidätkö näistä Gifseistä? Käy osoitteessa ThePatriola.com #OcasioCortez #Demokraatit #NewYork #OcasioEyes</w:t>
      </w:r>
    </w:p>
    <w:p>
      <w:r>
        <w:rPr>
          <w:b/>
          <w:u w:val="single"/>
        </w:rPr>
        <w:t xml:space="preserve">110521</w:t>
      </w:r>
    </w:p>
    <w:p>
      <w:r>
        <w:t xml:space="preserve">2.</w:t>
        <w:tab/>
        <w:t xml:space="preserve">Surullista on se, että tämä jälkeenjäänyt nainen tulee todennäköisesti valituksi</w:t>
      </w:r>
    </w:p>
    <w:p>
      <w:r>
        <w:rPr>
          <w:b/>
          <w:u w:val="single"/>
        </w:rPr>
        <w:t xml:space="preserve">110522</w:t>
      </w:r>
    </w:p>
    <w:p>
      <w:r>
        <w:t xml:space="preserve">1. #AffirmativeAction toiminnassa, vaikka wetback-insinöörit eivät tekisi rikoksia, joita he eivät voisi ylläpitää...</w:t>
      </w:r>
    </w:p>
    <w:p>
      <w:r>
        <w:rPr>
          <w:b/>
          <w:u w:val="single"/>
        </w:rPr>
        <w:t xml:space="preserve">110523</w:t>
      </w:r>
    </w:p>
    <w:p>
      <w:r>
        <w:t xml:space="preserve">1. Lynkkaaminen, huoran tallominen Kaikki, mikä liittyy viharikoksiin Siitä me olemme vastuussa Hakkaamme hintin Puukotamme juutalaisen Käynnistämme sodan Juoksemme äitiysosastojen läpi Heitämme neekereitä lattialle Rakennamme lennokkeja metsästämään ja ampumaan neekereitä Minulle kelpaa niin kauan kuin vanha ase tappaa uuden neekerin https://www.bitchute.com/video/LgJg1pPNXtyk/</w:t>
      </w:r>
    </w:p>
    <w:p>
      <w:r>
        <w:rPr>
          <w:b/>
          <w:u w:val="single"/>
        </w:rPr>
        <w:t xml:space="preserve">110524</w:t>
      </w:r>
    </w:p>
    <w:p>
      <w:r>
        <w:t xml:space="preserve">1. Ranskan kielen sydän on Kongossa, ranskan kieli ei kuulu ranskalaisille, sanoo Macron. https://voiceofeurope.com/2018/10/heart-of-french-language-is-in-congo-french-language-doesnt-belong-to-the-french-people-says-macron/#.W8JD9o8ECHE.twitter.</w:t>
      </w:r>
    </w:p>
    <w:p>
      <w:r>
        <w:rPr>
          <w:b/>
          <w:u w:val="single"/>
        </w:rPr>
        <w:t xml:space="preserve">110525</w:t>
      </w:r>
    </w:p>
    <w:p>
      <w:r>
        <w:t xml:space="preserve">2.</w:t>
        <w:tab/>
        <w:t xml:space="preserve">Jopa ranskalaiset vihaavat ranskalaisia, Cunt haluaa antaa kaiken pois, jopa kielensä.</w:t>
      </w:r>
    </w:p>
    <w:p>
      <w:r>
        <w:rPr>
          <w:b/>
          <w:u w:val="single"/>
        </w:rPr>
        <w:t xml:space="preserve">110526</w:t>
      </w:r>
    </w:p>
    <w:p>
      <w:r>
        <w:t xml:space="preserve">1. CHEZ Rosie O'Donnell haluaa armeijan "hakevan" Trumpin Valkoisesta talosta ..............................https://www.foxnews.com/entertainment/rosie-odonnell-wants-military-to-get-trump-from-white-house ... EIKÖ LOOONY nähnyt eilen TRYMPin merijalkaväen kanssa ...</w:t>
      </w:r>
    </w:p>
    <w:p>
      <w:r>
        <w:rPr>
          <w:b/>
          <w:u w:val="single"/>
        </w:rPr>
        <w:t xml:space="preserve">110527</w:t>
      </w:r>
    </w:p>
    <w:p>
      <w:r>
        <w:t xml:space="preserve">2.</w:t>
        <w:tab/>
        <w:t xml:space="preserve">Mikä sika hän on.</w:t>
      </w:r>
    </w:p>
    <w:p>
      <w:r>
        <w:rPr>
          <w:b/>
          <w:u w:val="single"/>
        </w:rPr>
        <w:t xml:space="preserve">110528</w:t>
      </w:r>
    </w:p>
    <w:p>
      <w:r>
        <w:t xml:space="preserve">3.</w:t>
        <w:tab/>
        <w:tab/>
        <w:t xml:space="preserve"> Dyke-tytöt tuottavat myös smegmaa!   Tämän nartun täytyy olla rankka! Tiedät, ettei hän koskaan pese tuolla alhaalla...</w:t>
      </w:r>
    </w:p>
    <w:p>
      <w:r>
        <w:rPr>
          <w:b/>
          <w:u w:val="single"/>
        </w:rPr>
        <w:t xml:space="preserve">110529</w:t>
      </w:r>
    </w:p>
    <w:p>
      <w:r>
        <w:t xml:space="preserve">1. Maahanmuuttolaki, joka aloitti mutavyöryn, tuli voimaan vuonna 1965. Boomit ovat syntyneet vuosina 1946-1964. He nousivat valtaan noin vuonna 2000.  Jokainen sukupolvi on kieroutuneempi, koska juutalaispropaganda muuttuu ajan myötä äärimmäisemmäksi. Valhe rakentuu valheen päälle.  Kyselyt osoittavat, että alle 30-vuotiaiden suurin huolenaihe on homojen oikeudet/feminismi/rotujen välinen tasa-arvo. Mikään näistä ei ole vanhempien ihmisten suurin huolenaihe.</w:t>
      </w:r>
    </w:p>
    <w:p>
      <w:r>
        <w:rPr>
          <w:b/>
          <w:u w:val="single"/>
        </w:rPr>
        <w:t xml:space="preserve">110530</w:t>
      </w:r>
    </w:p>
    <w:p>
      <w:r>
        <w:t xml:space="preserve">1. Kongo: http://newobserveronline.com/congo-african-tribesman-attack-red-cross-workers-fighting-new-ebola-outbreak/.</w:t>
      </w:r>
    </w:p>
    <w:p>
      <w:r>
        <w:rPr>
          <w:b/>
          <w:u w:val="single"/>
        </w:rPr>
        <w:t xml:space="preserve">110531</w:t>
      </w:r>
    </w:p>
    <w:p>
      <w:r>
        <w:t xml:space="preserve">2.</w:t>
        <w:tab/>
        <w:t xml:space="preserve">Nämä eivät ole mustia. He ovat neekereitä.</w:t>
      </w:r>
    </w:p>
    <w:p>
      <w:r>
        <w:rPr>
          <w:b/>
          <w:u w:val="single"/>
        </w:rPr>
        <w:t xml:space="preserve">110532</w:t>
      </w:r>
    </w:p>
    <w:p>
      <w:r>
        <w:t xml:space="preserve">3.</w:t>
        <w:tab/>
        <w:tab/>
        <w:t xml:space="preserve">He ovat neekeririkollisia.</w:t>
      </w:r>
    </w:p>
    <w:p>
      <w:r>
        <w:rPr>
          <w:b/>
          <w:u w:val="single"/>
        </w:rPr>
        <w:t xml:space="preserve">110533</w:t>
      </w:r>
    </w:p>
    <w:p>
      <w:r>
        <w:t xml:space="preserve">1. Kuka sinä olet, natsihomo ;)</w:t>
      </w:r>
    </w:p>
    <w:p>
      <w:r>
        <w:rPr>
          <w:b/>
          <w:u w:val="single"/>
        </w:rPr>
        <w:t xml:space="preserve">110534</w:t>
      </w:r>
    </w:p>
    <w:p>
      <w:r>
        <w:t xml:space="preserve">1. Olen jo haudannut Isäni, joten en, mutta kiitos siitä.  Jos sinulla on tulevaisuudessa jotain sanottavaa minulle, ole rohkea ja sano se julkisesti.    Pimppi.   @TransBains1</w:t>
      </w:r>
    </w:p>
    <w:p>
      <w:r>
        <w:rPr>
          <w:b/>
          <w:u w:val="single"/>
        </w:rPr>
        <w:t xml:space="preserve">110535</w:t>
      </w:r>
    </w:p>
    <w:p>
      <w:r>
        <w:t xml:space="preserve">2.</w:t>
        <w:tab/>
        <w:t xml:space="preserve">Funkly?</w:t>
      </w:r>
    </w:p>
    <w:p>
      <w:r>
        <w:rPr>
          <w:b/>
          <w:u w:val="single"/>
        </w:rPr>
        <w:t xml:space="preserve">110536</w:t>
      </w:r>
    </w:p>
    <w:p>
      <w:r>
        <w:t xml:space="preserve">3.</w:t>
        <w:tab/>
        <w:tab/>
        <w:t xml:space="preserve">Minkälainen neekerinimi on Tamera?  Kuulostat ihan sialta.</w:t>
      </w:r>
    </w:p>
    <w:p>
      <w:r>
        <w:rPr>
          <w:b/>
          <w:u w:val="single"/>
        </w:rPr>
        <w:t xml:space="preserve">110537</w:t>
      </w:r>
    </w:p>
    <w:p>
      <w:r>
        <w:t xml:space="preserve">1. DEMOKRAATTINEN FAGGOTTI Professori: Jos näet republikaaneja ravintolassa, "työnnä sormesi heidän salaattiinsa" http://tammybruce.com/2018/10/professor-if-you-see-republicans-in-restaurant-stick-your-fingers-in-their-salad.html http://tammybruce.com/2018/10/professor-if-you-see-republicans-in-restaurant-stick-your-fingers-in-their-salad.html</w:t>
      </w:r>
    </w:p>
    <w:p>
      <w:r>
        <w:rPr>
          <w:b/>
          <w:u w:val="single"/>
        </w:rPr>
        <w:t xml:space="preserve">110538</w:t>
      </w:r>
    </w:p>
    <w:p>
      <w:r>
        <w:t xml:space="preserve">1. Selittämätön sumu ympäröi pyhimpiä paikkoja; väärän lipun esiaste tapahtuma? Kaikki on pyhää retardin silmissä !!!! Kuivajää on pyhää aavikolla, veikkaan !!!! PYHÄ SHXT lol https://www.youtube.com/watch?v=TmifpGu4y_0&amp;t=184s https://www.youtube.com/watch?v=TmifpGu4y_0&amp;t=184s</w:t>
      </w:r>
    </w:p>
    <w:p>
      <w:r>
        <w:rPr>
          <w:b/>
          <w:u w:val="single"/>
        </w:rPr>
        <w:t xml:space="preserve">110539</w:t>
      </w:r>
    </w:p>
    <w:p>
      <w:r>
        <w:t xml:space="preserve">1. Hei juutalainen@juutalainen @warriorofam puhu paskaa kuin likainen rabbi, jolla on shave'n schmekel.   Juutalainen nilkki olet rikollinen. Juutalaisuus on terrorismia.    Olet hyvin sairas ihminen Ota ulostenäyte ja työnnä se perseeseesi.</w:t>
      </w:r>
    </w:p>
    <w:p>
      <w:r>
        <w:rPr>
          <w:b/>
          <w:u w:val="single"/>
        </w:rPr>
        <w:t xml:space="preserve">110540</w:t>
      </w:r>
    </w:p>
    <w:p>
      <w:r>
        <w:t xml:space="preserve">2.</w:t>
        <w:tab/>
        <w:t xml:space="preserve">No niin.</w:t>
      </w:r>
    </w:p>
    <w:p>
      <w:r>
        <w:rPr>
          <w:b/>
          <w:u w:val="single"/>
        </w:rPr>
        <w:t xml:space="preserve">110541</w:t>
      </w:r>
    </w:p>
    <w:p>
      <w:r>
        <w:t xml:space="preserve">3.</w:t>
        <w:tab/>
        <w:tab/>
        <w:t xml:space="preserve">Hei juutalainen@juutalainen @warriorofam puhu paskaa kuin likainen rabbi, jolla on shave'n schmekel, yritä kertoa meille, että viimeinen sana ei ole kolme kirjainta juutalainen.   Mene vaellukselle juutalaisen transutyypin kanssa ja katso josko voisit nostaa kanteen sopivassa pukuhuoneessa.    Juutalainen punkkari olet rikollisen epäpyhä paskatahra yhteiskunnan kudoksessa.   Vetäkää uusi reikä.</w:t>
      </w:r>
    </w:p>
    <w:p>
      <w:r>
        <w:rPr>
          <w:b/>
          <w:u w:val="single"/>
        </w:rPr>
        <w:t xml:space="preserve">110542</w:t>
      </w:r>
    </w:p>
    <w:p>
      <w:r>
        <w:t xml:space="preserve">1. CNN vietti viimeiset 72 tuntia:   - Kanye Westin kutsuminen "merkkineekeriksi" ja muita solvauksia suorassa lähetyksessä - Kanye Westin vaimon kanssa aikoinaan seksivideon tehneen miehen ottaminen mukaan puhumaan Kanye Westistä - Viittaaminen Kanye Westin kuolleeseen äitiin, johon Kanye oli erittäin läheinen ja josta hän on herkkä - Kanyen kutsuminen kaikin mahdollisin nimin Näin käy, jos uskaltaa poiketa linjasta.</w:t>
      </w:r>
    </w:p>
    <w:p>
      <w:r>
        <w:rPr>
          <w:b/>
          <w:u w:val="single"/>
        </w:rPr>
        <w:t xml:space="preserve">110543</w:t>
      </w:r>
    </w:p>
    <w:p>
      <w:r>
        <w:t xml:space="preserve">2.</w:t>
        <w:tab/>
        <w:t xml:space="preserve">Voi sitä neekeriparkkaa. Hän unohti, että vasikat saavat tikkejä ja hän päätti kääntyä kommarihomoystäviään vastaan, koska Trump on ostanut hänet poliittisista syistä. LoL... Trump todella vittu haluaa sen mustien äänen vuonna 2020... ilmeisesti 13% väestöstä tekee helvetin suuren eron, mutta 60% väestöstä voidaan omahyväisesti jättää huomiotta.</w:t>
      </w:r>
    </w:p>
    <w:p>
      <w:r>
        <w:rPr>
          <w:b/>
          <w:u w:val="single"/>
        </w:rPr>
        <w:t xml:space="preserve">110544</w:t>
      </w:r>
    </w:p>
    <w:p>
      <w:r>
        <w:t xml:space="preserve">1. Vasemmistovihamielisten joukkojen valtaama Portland, OR viime yönä. https://redd.it/9o2egk.</w:t>
      </w:r>
    </w:p>
    <w:p>
      <w:r>
        <w:rPr>
          <w:b/>
          <w:u w:val="single"/>
        </w:rPr>
        <w:t xml:space="preserve">110545</w:t>
      </w:r>
    </w:p>
    <w:p>
      <w:r>
        <w:t xml:space="preserve">2.</w:t>
        <w:tab/>
        <w:t xml:space="preserve">Katsokaa edessä olevaa keijuhomo homohomoa. LOL</w:t>
      </w:r>
    </w:p>
    <w:p>
      <w:r>
        <w:rPr>
          <w:b/>
          <w:u w:val="single"/>
        </w:rPr>
        <w:t xml:space="preserve">110546</w:t>
      </w:r>
    </w:p>
    <w:p>
      <w:r>
        <w:t xml:space="preserve">3.</w:t>
        <w:tab/>
        <w:tab/>
        <w:t xml:space="preserve">Minkä tarkalleen????</w:t>
      </w:r>
    </w:p>
    <w:p>
      <w:r>
        <w:rPr>
          <w:b/>
          <w:u w:val="single"/>
        </w:rPr>
        <w:t xml:space="preserve">110547</w:t>
      </w:r>
    </w:p>
    <w:p>
      <w:r>
        <w:t xml:space="preserve">4.</w:t>
        <w:tab/>
        <w:tab/>
        <w:t xml:space="preserve">Hyvä pointti. LOL</w:t>
      </w:r>
    </w:p>
    <w:p>
      <w:r>
        <w:rPr>
          <w:b/>
          <w:u w:val="single"/>
        </w:rPr>
        <w:t xml:space="preserve">110548</w:t>
      </w:r>
    </w:p>
    <w:p>
      <w:r>
        <w:t xml:space="preserve">1. Jos tuo hurrikaani vaikuttaa Tallahasseeen, toivon todella, että se paljastaa tämän miehen huonon johtajuuden (Jälleen kerran). Olen pahoillani tallylaiset, mutta koko osavaltiota on muistutettava (ilmeisesti) siitä, että hänellä ei ole sitä, mitä tarvitaan. Hänestä ei vain voi tulla kuvernööriä.</w:t>
      </w:r>
    </w:p>
    <w:p>
      <w:r>
        <w:rPr>
          <w:b/>
          <w:u w:val="single"/>
        </w:rPr>
        <w:t xml:space="preserve">110549</w:t>
      </w:r>
    </w:p>
    <w:p>
      <w:r>
        <w:t xml:space="preserve">2.</w:t>
        <w:tab/>
        <w:t xml:space="preserve">Rasistinen homo</w:t>
      </w:r>
    </w:p>
    <w:p>
      <w:r>
        <w:rPr>
          <w:b/>
          <w:u w:val="single"/>
        </w:rPr>
        <w:t xml:space="preserve">110550</w:t>
      </w:r>
    </w:p>
    <w:p>
      <w:r>
        <w:t xml:space="preserve">1. Käytän sananvapauttani™ sanoakseni, että olen todella iloinen, että PayPal keskeytti maksut Gabille, ja että vihapuheen täällä pitäisi nolata jokainen teistä.</w:t>
      </w:r>
    </w:p>
    <w:p>
      <w:r>
        <w:rPr>
          <w:b/>
          <w:u w:val="single"/>
        </w:rPr>
        <w:t xml:space="preserve">110551</w:t>
      </w:r>
    </w:p>
    <w:p>
      <w:r>
        <w:t xml:space="preserve">2.</w:t>
        <w:tab/>
        <w:t xml:space="preserve">Feministipillu ottaa aikaa siitä, että hän makaa selällään jalat levällään ja pääsee eteenpäin, jotta hän pääsee näppäimistön ääreen ja suoltaa tyhjänpäiväistä älyttömyyttään.</w:t>
      </w:r>
    </w:p>
    <w:p>
      <w:r>
        <w:rPr>
          <w:b/>
          <w:u w:val="single"/>
        </w:rPr>
        <w:t xml:space="preserve">110552</w:t>
      </w:r>
    </w:p>
    <w:p>
      <w:r>
        <w:t xml:space="preserve">1. Äiti: Äiti: Miksi tämä vitun satunnainen neekeri on talossamme?   Isä: Äiti: Se on meidän poikamme: Aivan, unohdin...</w:t>
      </w:r>
    </w:p>
    <w:p>
      <w:r>
        <w:rPr>
          <w:b/>
          <w:u w:val="single"/>
        </w:rPr>
        <w:t xml:space="preserve">110553</w:t>
      </w:r>
    </w:p>
    <w:p>
      <w:r>
        <w:t xml:space="preserve">2.</w:t>
        <w:tab/>
        <w:t xml:space="preserve">Oletko N-sana?</w:t>
      </w:r>
    </w:p>
    <w:p>
      <w:r>
        <w:rPr>
          <w:b/>
          <w:u w:val="single"/>
        </w:rPr>
        <w:t xml:space="preserve">110554</w:t>
      </w:r>
    </w:p>
    <w:p>
      <w:r>
        <w:t xml:space="preserve">3.</w:t>
        <w:tab/>
        <w:tab/>
        <w:t xml:space="preserve">Ei, mutta minua on kutsuttu tuollaiseksi ennenkin ja kutsun toisinaan myös omaa väkeäni keltaisen saaren neekereiksi :P</w:t>
      </w:r>
    </w:p>
    <w:p>
      <w:r>
        <w:rPr>
          <w:b/>
          <w:u w:val="single"/>
        </w:rPr>
        <w:t xml:space="preserve">110555</w:t>
      </w:r>
    </w:p>
    <w:p>
      <w:r>
        <w:t xml:space="preserve">4.</w:t>
        <w:tab/>
        <w:tab/>
        <w:t xml:space="preserve">Voisin arvata filippiiniläistä, mutta veikkaan, että se on mikronesialaista.</w:t>
      </w:r>
    </w:p>
    <w:p>
      <w:r>
        <w:rPr>
          <w:b/>
          <w:u w:val="single"/>
        </w:rPr>
        <w:t xml:space="preserve">110556</w:t>
      </w:r>
    </w:p>
    <w:p>
      <w:r>
        <w:t xml:space="preserve">5.</w:t>
        <w:tab/>
        <w:tab/>
        <w:t xml:space="preserve">Ei, neekeripino eli filthapino eli... ööh, se ensimmäinen, jonka sanoit...</w:t>
      </w:r>
    </w:p>
    <w:p>
      <w:r>
        <w:rPr>
          <w:b/>
          <w:u w:val="single"/>
        </w:rPr>
        <w:t xml:space="preserve">110557</w:t>
      </w:r>
    </w:p>
    <w:p>
      <w:r>
        <w:t xml:space="preserve">6.</w:t>
        <w:tab/>
        <w:tab/>
        <w:t xml:space="preserve">Filippiiniläiset ovat aika hyviä ihmisiä, ja teillä on myös hieno meemipresidentti.</w:t>
      </w:r>
    </w:p>
    <w:p>
      <w:r>
        <w:rPr>
          <w:b/>
          <w:u w:val="single"/>
        </w:rPr>
        <w:t xml:space="preserve">110558</w:t>
      </w:r>
    </w:p>
    <w:p>
      <w:r>
        <w:t xml:space="preserve">7.</w:t>
      </w:r>
    </w:p>
    <w:p>
      <w:r>
        <w:rPr>
          <w:b/>
          <w:u w:val="single"/>
        </w:rPr>
        <w:t xml:space="preserve">110559</w:t>
      </w:r>
    </w:p>
    <w:p>
      <w:r>
        <w:t xml:space="preserve">1. 🔴 🔴 🔴 🔴 &gt; &gt; &gt; Kavanaugh VAHVISTETTU &lt; &lt; &lt; 🔴 🔴 🔴 🔴 🔴 ~ ~ ~ ~ ~ ~ ~ ~ ~ Kyllä 50 ~ Ei 48 ~ ~ ~ ~ ~ ~ ~ ~ ~ ~ ~ ~ ~ ~ ~ ~ ~ ~ ~ ~ ~ ~ ~ ~ ~ ~ ~ ~ ~ ~ ~ ~ ~ ~ ~ ~ ~ ~ ~ ~ ~ ~ ~ ~ ~ ~ ~ ~ ~ ~ ~ ~ ~ ~ ~ ~ ~ "Läsnä" ~ Sen Daines &gt; Poissa, ei äänestänyt ∆ ∆ ∆ ∆ ∆ ∆ ∆ ∆ ∆ ∆ ∆ ∆ ∆ &gt; &gt; &gt; #Voitto &lt; &lt; &lt; &lt; ∆ ∆ ∆ ∆ ∆ ∆ ∆ ∆ ∆ ∆ #News #GabFam #MAGA #Trump #BanSharia #GabGirls #1A #2A #NRA #ProLife #SpeakFreely #BuildTheWall #DrainTheSwamp #DeepState #SpyGate #Winning #USA #WeThePeople #SpaceForce #AFD #KAG #KAG2020 #Trump2020 #WalkAway #BringBackGabby #ConfirmKavanaugh #KavanaughCONFIRMED #SCOTUS #USA 🔴 #CleanUpCrew vs #CoverUpCrew 🔴</w:t>
      </w:r>
    </w:p>
    <w:p>
      <w:r>
        <w:rPr>
          <w:b/>
          <w:u w:val="single"/>
        </w:rPr>
        <w:t xml:space="preserve">110560</w:t>
      </w:r>
    </w:p>
    <w:p>
      <w:r>
        <w:t xml:space="preserve">2.</w:t>
        <w:tab/>
        <w:t xml:space="preserve">Sen Murkowski= RINO CUNT #VoteHerOut</w:t>
      </w:r>
    </w:p>
    <w:p>
      <w:r>
        <w:rPr>
          <w:b/>
          <w:u w:val="single"/>
        </w:rPr>
        <w:t xml:space="preserve">110561</w:t>
      </w:r>
    </w:p>
    <w:p>
      <w:r>
        <w:t xml:space="preserve">1. Toki täällä on paljon epäkypsää ja tyhmää porukkaa.  Mutta se johtuu siitä, että tosielämässä on paljon epäkypsää ja tyhmää porukkaa.  Ja kiroilulla tai nimittelyllä ei ole mitään tekemistä "sisun" kanssa.  Jos meidän pitäisi kommunikoida täällä kuten töissä, se olisi jälkeenjäänyttä ja homoa.  Esimerkiksi minä en olisi voinut edes sanoa tuota.</w:t>
      </w:r>
    </w:p>
    <w:p>
      <w:r>
        <w:rPr>
          <w:b/>
          <w:u w:val="single"/>
        </w:rPr>
        <w:t xml:space="preserve">110562</w:t>
      </w:r>
    </w:p>
    <w:p>
      <w:r>
        <w:t xml:space="preserve">1. Hallitus lähettää meidät sotaan taistelemaan muslimimaita vastaan Muslimi neuvosto on mennyt tekemään valokuvasta, jossa brittisotilaat ovat kuvassa Tommy Robinsonin kanssa, sama muslimi neuvosto, joka sanoi "brittisotilaat ovat vapaata riistaa jihad-hyökkäyksille " Ive juuri kuullut, että jotkut heistä sotilaista on erotettu https://youtu.be/jJmok2CwPfM</w:t>
      </w:r>
    </w:p>
    <w:p>
      <w:r>
        <w:rPr>
          <w:b/>
          <w:u w:val="single"/>
        </w:rPr>
        <w:t xml:space="preserve">110563</w:t>
      </w:r>
    </w:p>
    <w:p>
      <w:r>
        <w:t xml:space="preserve">2.</w:t>
        <w:tab/>
        <w:t xml:space="preserve">Tommy edistää eversti Richard Kempiä, Israelin poikaa, joka käski joukkojamme teurastamaan kristittyjä valkoisia suojellakseen likaisia muslimeja Bosniassa - teidän on tarkistettava, kuka on kuka.  Älkää luottako sanaani, tehkää kotitehtävänne.  Nämä paskiaiset käyttävät sotilaitamme hyväkseen, ja Tommehia ympäröivät zio-sotilaat, mukaan lukien Levant.  Herätys</w:t>
      </w:r>
    </w:p>
    <w:p>
      <w:r>
        <w:rPr>
          <w:b/>
          <w:u w:val="single"/>
        </w:rPr>
        <w:t xml:space="preserve">110564</w:t>
      </w:r>
    </w:p>
    <w:p>
      <w:r>
        <w:t xml:space="preserve">3.</w:t>
        <w:tab/>
        <w:tab/>
        <w:t xml:space="preserve">Luulen, että tarkastelet tätä viestiä hieman liikaa, kyse on nuorista pojista ja valokuvasta ja siitä, että brittiläinen hallinto pyrkii tukemaan tunnettua terroristia tukevaa muslimineuvostoa, me kaikki tiedämme, että juutalaiset haluavat omistaa maailman ja ihmiset siinä.</w:t>
      </w:r>
    </w:p>
    <w:p>
      <w:r>
        <w:rPr>
          <w:b/>
          <w:u w:val="single"/>
        </w:rPr>
        <w:t xml:space="preserve">110565</w:t>
      </w:r>
    </w:p>
    <w:p>
      <w:r>
        <w:t xml:space="preserve">4.</w:t>
        <w:tab/>
        <w:tab/>
        <w:tab/>
        <w:t xml:space="preserve">Juutalaiset toivat muzratit tänne ja taistelevat heidän oikeuksiensa puolesta Abe Foxmanin ADL:n kautta, he ovat media, joka teurastaa Robinsonin ja heidän veljensä tukevat häntä - sitä kutsutaan nukketeatteriksi - kuka söi kaikki makkarat, herra Crock.</w:t>
      </w:r>
    </w:p>
    <w:p>
      <w:r>
        <w:rPr>
          <w:b/>
          <w:u w:val="single"/>
        </w:rPr>
        <w:t xml:space="preserve">110566</w:t>
      </w:r>
    </w:p>
    <w:p>
      <w:r>
        <w:t xml:space="preserve">5.</w:t>
        <w:tab/>
        <w:tab/>
        <w:tab/>
        <w:tab/>
        <w:t xml:space="preserve">Katso rauhoitu, ota rauhoittava pilleri Olen sanonut mitä olen muslimeja vastaan, jotka tekevät inhottavia asioita lapsille ja tappavat islamin nimissä Kuten sanoin, tiedän mitä juutalaiset tekevät Soros, Rothschildit ect ect ect Mutta missä minä asun muslimit räppäävät ja tappavat tyttöjä Telfordissa meillä kaikilla on eri agendat</w:t>
      </w:r>
    </w:p>
    <w:p>
      <w:r>
        <w:rPr>
          <w:b/>
          <w:u w:val="single"/>
        </w:rPr>
        <w:t xml:space="preserve">110567</w:t>
      </w:r>
    </w:p>
    <w:p>
      <w:r>
        <w:t xml:space="preserve">6.</w:t>
        <w:tab/>
        <w:tab/>
        <w:tab/>
        <w:tab/>
        <w:tab/>
        <w:t xml:space="preserve">Käytät aikaa kirjoittaaksesi kirjoituksen Robinsonista ja sionismista, ja tämä on tämä vitun retardoitu alentuva vastaus, jonka saat.</w:t>
      </w:r>
    </w:p>
    <w:p>
      <w:r>
        <w:rPr>
          <w:b/>
          <w:u w:val="single"/>
        </w:rPr>
        <w:t xml:space="preserve">110568</w:t>
      </w:r>
    </w:p>
    <w:p>
      <w:r>
        <w:t xml:space="preserve">7.</w:t>
        <w:tab/>
        <w:tab/>
        <w:tab/>
        <w:tab/>
        <w:tab/>
        <w:tab/>
        <w:t xml:space="preserve">😂 oikeasti Ensinnäkin saudit tekivät sopimuksen muslimien levittämisestä kaikkialle Eurooppaan öljysopimuksella, Britannia sai raiskaavat pakistanilaiset muslimit Nyt maailman Sorosit yrittävät saada aikaan uuden maailmanjärjestyksen tuomalla afrikkalaisia muslimeja kaikkialle läntiseen maailmaan Juuri kun luulet olevasi sivistynyt ja teet itsestäsi täysin aivokuolleen työväenliikkeen muslimien rakastavan puolueen</w:t>
      </w:r>
    </w:p>
    <w:p>
      <w:r>
        <w:rPr>
          <w:b/>
          <w:u w:val="single"/>
        </w:rPr>
        <w:t xml:space="preserve">110569</w:t>
      </w:r>
    </w:p>
    <w:p>
      <w:r>
        <w:t xml:space="preserve">8.</w:t>
        <w:tab/>
        <w:tab/>
        <w:tab/>
        <w:tab/>
        <w:tab/>
        <w:tab/>
        <w:tab/>
        <w:t xml:space="preserve">Mikä on saudien tekemän sopimuksen nimi?  Vasemmisto on juutalaisen Marxin ihanteita.  Juutalaiset ovat kommunisteja, ja he ovat levittäneet koko Eurooppaan idiologiaa, jonka avulla eurooppalaiset mongoloituvat jalostamalla heidät muslimeihin ja mustiin.  Kalergilla oli siihen keinot Rothsschildin kautta...</w:t>
      </w:r>
    </w:p>
    <w:p>
      <w:r>
        <w:rPr>
          <w:b/>
          <w:u w:val="single"/>
        </w:rPr>
        <w:t xml:space="preserve">110570</w:t>
      </w:r>
    </w:p>
    <w:p>
      <w:r>
        <w:t xml:space="preserve">9.</w:t>
        <w:tab/>
        <w:tab/>
        <w:tab/>
        <w:tab/>
        <w:tab/>
        <w:tab/>
        <w:tab/>
        <w:t xml:space="preserve">Tätä varten juutalaiset, jotka olivat bokshevikit ja troskyt, toteuttivat sen ensin Neuvostoliitossa.  Saudeilla ei ollut mitään tekemistä sen kanssa, senkin ääliö.</w:t>
      </w:r>
    </w:p>
    <w:p>
      <w:r>
        <w:rPr>
          <w:b/>
          <w:u w:val="single"/>
        </w:rPr>
        <w:t xml:space="preserve">110571</w:t>
      </w:r>
    </w:p>
    <w:p>
      <w:r>
        <w:t xml:space="preserve">10.</w:t>
        <w:tab/>
        <w:tab/>
        <w:tab/>
        <w:tab/>
        <w:tab/>
        <w:tab/>
        <w:tab/>
        <w:tab/>
        <w:t xml:space="preserve">Taas väärässä, senkin laukaiseva lumihiutale.</w:t>
      </w:r>
    </w:p>
    <w:p>
      <w:r>
        <w:rPr>
          <w:b/>
          <w:u w:val="single"/>
        </w:rPr>
        <w:t xml:space="preserve">110572</w:t>
      </w:r>
    </w:p>
    <w:p>
      <w:r>
        <w:t xml:space="preserve">11.</w:t>
        <w:tab/>
        <w:tab/>
        <w:tab/>
        <w:tab/>
        <w:tab/>
        <w:tab/>
        <w:tab/>
        <w:t xml:space="preserve">Muslimien joukkomuutto länsimaiseen yhteiskuntaan ei ole sattumaa tai liity mitenkään sota-alueisiin, vaan kyseessä on orkestroitu hyökkäys, jonka päämääränä on herruus.</w:t>
      </w:r>
    </w:p>
    <w:p>
      <w:r>
        <w:rPr>
          <w:b/>
          <w:u w:val="single"/>
        </w:rPr>
        <w:t xml:space="preserve">110573</w:t>
      </w:r>
    </w:p>
    <w:p>
      <w:r>
        <w:t xml:space="preserve">12.</w:t>
        <w:tab/>
        <w:tab/>
        <w:tab/>
        <w:tab/>
        <w:tab/>
        <w:tab/>
        <w:tab/>
        <w:tab/>
        <w:t xml:space="preserve">Ainoa vaihtoehtomme on kansannousu</w:t>
      </w:r>
    </w:p>
    <w:p>
      <w:r>
        <w:rPr>
          <w:b/>
          <w:u w:val="single"/>
        </w:rPr>
        <w:t xml:space="preserve">110574</w:t>
      </w:r>
    </w:p>
    <w:p>
      <w:r>
        <w:t xml:space="preserve">1. FreeZoxee?  Kilpailija syntyy Gabille.     En ole varma, miten se toimii tai miksi kukaan rekisteröityisi.  Gab on upea.  Ei mitään parempaa. https://www.youtube.com/watch?v=If9mfU2Wf0M</w:t>
      </w:r>
    </w:p>
    <w:p>
      <w:r>
        <w:rPr>
          <w:b/>
          <w:u w:val="single"/>
        </w:rPr>
        <w:t xml:space="preserve">110575</w:t>
      </w:r>
    </w:p>
    <w:p>
      <w:r>
        <w:t xml:space="preserve">2.</w:t>
        <w:tab/>
        <w:t xml:space="preserve">Ehkä voimme saada natsit muuttamaan sinne?</w:t>
      </w:r>
    </w:p>
    <w:p>
      <w:r>
        <w:rPr>
          <w:b/>
          <w:u w:val="single"/>
        </w:rPr>
        <w:t xml:space="preserve">110576</w:t>
      </w:r>
    </w:p>
    <w:p>
      <w:r>
        <w:t xml:space="preserve">3.</w:t>
        <w:tab/>
        <w:tab/>
        <w:t xml:space="preserve">Kyllä, hei hei keiju homo uusnatsi homo sosialisti ämmät!</w:t>
      </w:r>
    </w:p>
    <w:p>
      <w:r>
        <w:rPr>
          <w:b/>
          <w:u w:val="single"/>
        </w:rPr>
        <w:t xml:space="preserve">110577</w:t>
      </w:r>
    </w:p>
    <w:p>
      <w:r>
        <w:t xml:space="preserve">1. VALEHTELEVA NEEKERI SHIKSA.....</w:t>
      </w:r>
    </w:p>
    <w:p>
      <w:r>
        <w:rPr>
          <w:b/>
          <w:u w:val="single"/>
        </w:rPr>
        <w:t xml:space="preserve">110578</w:t>
      </w:r>
    </w:p>
    <w:p>
      <w:r>
        <w:t xml:space="preserve">1. Miksi nämä tyhmät ihmiset menevät 3. maailman shitholeihin lomalle raskaana ollessaan? https://nypost.com/2018/10/19/vacation-from-hell-ends-with-babys-death-and-20k-medical-bill/ ...</w:t>
      </w:r>
    </w:p>
    <w:p>
      <w:r>
        <w:rPr>
          <w:b/>
          <w:u w:val="single"/>
        </w:rPr>
        <w:t xml:space="preserve">110579</w:t>
      </w:r>
    </w:p>
    <w:p>
      <w:r>
        <w:t xml:space="preserve">2.</w:t>
        <w:tab/>
        <w:t xml:space="preserve">Koska he ovat jälkeenjääneitä eivätkä ajattele, he vain reagoivat kuin kunnon NPC:t, joita he ovat.</w:t>
      </w:r>
    </w:p>
    <w:p>
      <w:r>
        <w:rPr>
          <w:b/>
          <w:u w:val="single"/>
        </w:rPr>
        <w:t xml:space="preserve">110580</w:t>
      </w:r>
    </w:p>
    <w:p>
      <w:r>
        <w:t xml:space="preserve">1. Kanyen vaikutus https://redd.it/9nylp7</w:t>
      </w:r>
    </w:p>
    <w:p>
      <w:r>
        <w:rPr>
          <w:b/>
          <w:u w:val="single"/>
        </w:rPr>
        <w:t xml:space="preserve">110581</w:t>
      </w:r>
    </w:p>
    <w:p>
      <w:r>
        <w:t xml:space="preserve">2.</w:t>
        <w:tab/>
        <w:t xml:space="preserve">Niin vitun ällöttävää</w:t>
      </w:r>
    </w:p>
    <w:p>
      <w:r>
        <w:rPr>
          <w:b/>
          <w:u w:val="single"/>
        </w:rPr>
        <w:t xml:space="preserve">110582</w:t>
      </w:r>
    </w:p>
    <w:p>
      <w:r>
        <w:t xml:space="preserve">3.</w:t>
        <w:tab/>
        <w:tab/>
        <w:t xml:space="preserve">Neekerin palvonta</w:t>
      </w:r>
    </w:p>
    <w:p>
      <w:r>
        <w:rPr>
          <w:b/>
          <w:u w:val="single"/>
        </w:rPr>
        <w:t xml:space="preserve">110583</w:t>
      </w:r>
    </w:p>
    <w:p>
      <w:r>
        <w:t xml:space="preserve">1. Olen eläkkeellä oleva kuorma-autonkuljettaja, ja tämä kaveri pitäisi saada hänen CDL peruutettu on jälkeenjäänyt. Jokaisen, joka käy CDL-koulutuksen, pitäisi tietää "BRIDGE HEIGHT CLEARANCE" https://www.foxnews.com/us/truck-driving-on-ohio-bike-path-hits-two-bridges-gets-stuck-police https://www.foxnews.com/us/truck-driving-on-ohio-bike-path-hits-two-bridges-gets-stuck-police</w:t>
      </w:r>
    </w:p>
    <w:p>
      <w:r>
        <w:rPr>
          <w:b/>
          <w:u w:val="single"/>
        </w:rPr>
        <w:t xml:space="preserve">110584</w:t>
      </w:r>
    </w:p>
    <w:p>
      <w:r>
        <w:t xml:space="preserve">1. Kissat eivät ole laumaeläimiä. Niiden täytyy inhota jakaa tilansa ruman härkäpään ja viiden muun kissan kanssa.</w:t>
      </w:r>
    </w:p>
    <w:p>
      <w:r>
        <w:rPr>
          <w:b/>
          <w:u w:val="single"/>
        </w:rPr>
        <w:t xml:space="preserve">110585</w:t>
      </w:r>
    </w:p>
    <w:p>
      <w:r>
        <w:t xml:space="preserve">1. Joku ääliö nai hänet.   #MGTOW</w:t>
      </w:r>
    </w:p>
    <w:p>
      <w:r>
        <w:rPr>
          <w:b/>
          <w:u w:val="single"/>
        </w:rPr>
        <w:t xml:space="preserve">110586</w:t>
      </w:r>
    </w:p>
    <w:p>
      <w:r>
        <w:t xml:space="preserve">1. Hei @Slate, olen syntynyt ja kasvanut Brooklynissa, New Yorkissa puertoricolaisen äidin ja italialaisen isän toimesta. Kysy minulta, onko Gab "MUH White Supremacists Safe Space"! I DARE YOU! 🖕🏼 White Supremacists Still Have a Safe Space Online https://slate.com/technology/2018/10/discord-safe-space-white-supremacists.html https://slate.com/technology/2018/10/discord-safe-space-white-supremacists.html</w:t>
      </w:r>
    </w:p>
    <w:p>
      <w:r>
        <w:rPr>
          <w:b/>
          <w:u w:val="single"/>
        </w:rPr>
        <w:t xml:space="preserve">110587</w:t>
      </w:r>
    </w:p>
    <w:p>
      <w:r>
        <w:t xml:space="preserve">2.</w:t>
        <w:tab/>
        <w:t xml:space="preserve">VALKOINEN SUPERMAKISTI on koodisana - FAGGOT:lle.</w:t>
      </w:r>
    </w:p>
    <w:p>
      <w:r>
        <w:rPr>
          <w:b/>
          <w:u w:val="single"/>
        </w:rPr>
        <w:t xml:space="preserve">110588</w:t>
      </w:r>
    </w:p>
    <w:p>
      <w:r>
        <w:t xml:space="preserve">1. Ota aikaa kuunnella.   Hurrikaani Michael oli sääterrorismi.  Panhandle on kriittinen vaalien kannalta.   He salaavat meiltä tietoa vahingoista.   Olemme sodassa, ja meitä vastaan hyökätään.   Tämä tieto on hyvin tärkeää. https://www.youtube.com/watch?v=QdHEWv4Hd4M #AimForTruth #WeatherWeapon #ElectionInterfearence @wocassity @ConspiracyTheory @StacyF @Cheyza @Hempoilcures @Tootickedoff @Infowarrior @christophheer @ZaneTyler @critterbugger @MarkT4USA @Angelicanang @Is4Realz @AlvinB1959 @LadyMarianne @BlueGood @Kryptex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 xml:space="preserve">110589</w:t>
      </w:r>
    </w:p>
    <w:p>
      <w:r>
        <w:t xml:space="preserve">2.</w:t>
        <w:tab/>
        <w:t xml:space="preserve">Olen Floridassa Uutisemme ovat osoittaneet vahingot Se tasoitti useita kaupunkeja kuin atomipommi olisi pudotettu Se, että se lisäsi nopeuttaan niin lähellä maata, on epätavallista myös hurrikaani Leslie aktiivinen syyskuun 23. päivästä lähtien ja on edelleen liikkeellä, joka on ennennäkemätön lähes koko kuukauden sen ollessa liikkeellä kaiken logiikan mukaan Leslien olisi pitänyt sammua noissa kylmissä vesissä</w:t>
      </w:r>
    </w:p>
    <w:p>
      <w:r>
        <w:rPr>
          <w:b/>
          <w:u w:val="single"/>
        </w:rPr>
        <w:t xml:space="preserve">110590</w:t>
      </w:r>
    </w:p>
    <w:p>
      <w:r>
        <w:t xml:space="preserve">3.</w:t>
        <w:tab/>
        <w:tab/>
        <w:t xml:space="preserve">Meillä on Sorosin/Obaman/Clintonin tukema sosialistinen hiekkaneekeri ehdolla kuvernööriksi #DeepState</w:t>
      </w:r>
    </w:p>
    <w:p>
      <w:r>
        <w:rPr>
          <w:b/>
          <w:u w:val="single"/>
        </w:rPr>
        <w:t xml:space="preserve">110591</w:t>
      </w:r>
    </w:p>
    <w:p>
      <w:r>
        <w:t xml:space="preserve">1. https://youtu.be/PSrTdxipS5A Update breaking news.... "Demonic Satanic Lying Cunt Blasey Ford" Ex-poikaystävä kertoo kaiken ja katkaisee vaikenemisensa!  Lähetetty iPadistani</w:t>
      </w:r>
    </w:p>
    <w:p>
      <w:r>
        <w:rPr>
          <w:b/>
          <w:u w:val="single"/>
        </w:rPr>
        <w:t xml:space="preserve">110592</w:t>
      </w:r>
    </w:p>
    <w:p>
      <w:r>
        <w:t xml:space="preserve">1. Ei mitään ironiaa... Pienen #Libtard DOXXERin asianajaja sanoo: "Meidän kaikkien on vedettävä syvään henkeä", Stolarz sanoi. "Tässä poliittisessa ilmapiirissä kaikki haluavat tehdä hätiköityjä johtopäätöksiä. Meidän on jätettävä salaliittoteoriat syrjään ja keskityttävä syytöksiin. Jackson Cosko on syytön, kunnes hänen syyllisyytensä todistetaan, ja aiomme haastaa syytteet."    LMAO...Ai niin kuin Brett Kavanaugh??? https://www.foxnews.com/politics/accused-doxxer-of-gop-senators-allegedly-threatened-to-publish-their-childrens-health-information ja niin vain... "Syytön kunnes toisin todistetaan" on nyt taas pöydällä????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110593</w:t>
      </w:r>
    </w:p>
    <w:p>
      <w:r>
        <w:t xml:space="preserve">2.</w:t>
        <w:tab/>
        <w:t xml:space="preserve">MITÄ JOS ANTAISIMME KONSERVATIIVISEN PUNANISKAN VIEDÄ HÄNET VALKOISEN TALON TAAKSE JA PIISKATA HÄNEN NATSIA MUISTUTTAVAA RUSKEAPAITAISTA PERSETTÄÄN KUNNES HÄN EI MUISTA KUKA HÄN ON SAATI MITÄ HÄN TEKI....</w:t>
      </w:r>
    </w:p>
    <w:p>
      <w:r>
        <w:rPr>
          <w:b/>
          <w:u w:val="single"/>
        </w:rPr>
        <w:t xml:space="preserve">110594</w:t>
      </w:r>
    </w:p>
    <w:p>
      <w:r>
        <w:t xml:space="preserve">1. https://youtu.be/07vRQoS__5g</w:t>
      </w:r>
    </w:p>
    <w:p>
      <w:r>
        <w:rPr>
          <w:b/>
          <w:u w:val="single"/>
        </w:rPr>
        <w:t xml:space="preserve">110595</w:t>
      </w:r>
    </w:p>
    <w:p>
      <w:r>
        <w:t xml:space="preserve">2.</w:t>
        <w:tab/>
        <w:t xml:space="preserve">puoliksi neekeri, muzzie, homo ja ääliö</w:t>
      </w:r>
    </w:p>
    <w:p>
      <w:r>
        <w:rPr>
          <w:b/>
          <w:u w:val="single"/>
        </w:rPr>
        <w:t xml:space="preserve">110596</w:t>
      </w:r>
    </w:p>
    <w:p>
      <w:r>
        <w:t xml:space="preserve">1.</w:t>
      </w:r>
    </w:p>
    <w:p>
      <w:r>
        <w:rPr>
          <w:b/>
          <w:u w:val="single"/>
        </w:rPr>
        <w:t xml:space="preserve">110597</w:t>
      </w:r>
    </w:p>
    <w:p>
      <w:r>
        <w:t xml:space="preserve">2.</w:t>
      </w:r>
    </w:p>
    <w:p>
      <w:r>
        <w:rPr>
          <w:b/>
          <w:u w:val="single"/>
        </w:rPr>
        <w:t xml:space="preserve">110598</w:t>
      </w:r>
    </w:p>
    <w:p>
      <w:r>
        <w:t xml:space="preserve">3.</w:t>
        <w:tab/>
        <w:tab/>
        <w:t xml:space="preserve">Eisenhower näännytti nälkään yli miljoona hyvää saksalaista sotilasta Reinin niityillä!  Eisenhower oli sotarikollinen!  Juutalaiset ovat valehtelijoita!</w:t>
      </w:r>
    </w:p>
    <w:p>
      <w:r>
        <w:rPr>
          <w:b/>
          <w:u w:val="single"/>
        </w:rPr>
        <w:t xml:space="preserve">110599</w:t>
      </w:r>
    </w:p>
    <w:p>
      <w:r>
        <w:t xml:space="preserve">4.</w:t>
        <w:tab/>
        <w:tab/>
        <w:tab/>
        <w:t xml:space="preserve">Kunpa voisin väitellä juutalaispaskiaisen kanssa.  Juutalaiset ovat kuitenkin liian jälkeenjääneitä väittelemään.</w:t>
      </w:r>
    </w:p>
    <w:p>
      <w:r>
        <w:rPr>
          <w:b/>
          <w:u w:val="single"/>
        </w:rPr>
        <w:t xml:space="preserve">110600</w:t>
      </w:r>
    </w:p>
    <w:p>
      <w:r>
        <w:t xml:space="preserve">1. (((perverssit))) vaanivat Gabissa. Porno pitäisi kieltää!!!</w:t>
      </w:r>
    </w:p>
    <w:p>
      <w:r>
        <w:rPr>
          <w:b/>
          <w:u w:val="single"/>
        </w:rPr>
        <w:t xml:space="preserve">110601</w:t>
      </w:r>
    </w:p>
    <w:p>
      <w:r>
        <w:t xml:space="preserve">2.</w:t>
        <w:tab/>
        <w:t xml:space="preserve">yes hello</w:t>
      </w:r>
    </w:p>
    <w:p>
      <w:r>
        <w:rPr>
          <w:b/>
          <w:u w:val="single"/>
        </w:rPr>
        <w:t xml:space="preserve">110602</w:t>
      </w:r>
    </w:p>
    <w:p>
      <w:r>
        <w:t xml:space="preserve">3.</w:t>
        <w:tab/>
        <w:tab/>
        <w:t xml:space="preserve">AINOA asia, jonka estän #Gabissa . . perverssejä kutsun homoksi . . homoksi . . perversioksi . . annetaan mädäntyä . . ne TARTTUVAT Häpäiseminen on edelleen loistava ase . toimi vuosisatojen ajan ilman moraalisia rajoja . . mitä me olemme ? . . yhteiskunta, jossa kaikki ovat vapaita? Boikotoin kaikkia elokuvia yms . . joissa on homoja . viimeinen asia mitä haluan nähdä . on jonkun miehen alaston perse .</w:t>
      </w:r>
    </w:p>
    <w:p>
      <w:r>
        <w:rPr>
          <w:b/>
          <w:u w:val="single"/>
        </w:rPr>
        <w:t xml:space="preserve">110603</w:t>
      </w:r>
    </w:p>
    <w:p>
      <w:r>
        <w:t xml:space="preserve">1. QAnon ei houkuttele kokeneita veteraaneja, jotka ovat olleet mukana jo jonkin aikaa.  Vain uudet tardit pureutuvat paskanjauhantaan.  Vähän niin kuin Alex Jonesin kaltaisiin huijareihin herääminen... kestää jonkin aikaa "nähdä" se.    Kun Q:lla on munaa puhua juutalaisesta valtarakenteesta, herättäkää minut, jotta voin hypätä kelkkaan.  Siihen asti en osta.</w:t>
      </w:r>
    </w:p>
    <w:p>
      <w:r>
        <w:rPr>
          <w:b/>
          <w:u w:val="single"/>
        </w:rPr>
        <w:t xml:space="preserve">110604</w:t>
      </w:r>
    </w:p>
    <w:p>
      <w:r>
        <w:t xml:space="preserve">2.</w:t>
        <w:tab/>
        <w:t xml:space="preserve">😂😂😂😂 Nyt se on pelkkää höpötystä. Toistuvia epäonnistumisia todistaa, että #QAnon on feikki. Uudestaan ja uudestaan. Ja Over! Pelkkää hölynpölyä, nyt. Epätoivoista. Mikro-lähtöisyys. Säälittävää. Surullista. #Q #GreatAwakening #WWG1WGA</w:t>
      </w:r>
    </w:p>
    <w:p>
      <w:r>
        <w:rPr>
          <w:b/>
          <w:u w:val="single"/>
        </w:rPr>
        <w:t xml:space="preserve">110605</w:t>
      </w:r>
    </w:p>
    <w:p>
      <w:r>
        <w:t xml:space="preserve">3.</w:t>
        <w:tab/>
        <w:tab/>
        <w:t xml:space="preserve">Q on huijari!  Tukekaa TRUMPIA, älkää jotain typerää aakkosten kirjainta, joka on VÄÄRIN yli 50 % ajasta.</w:t>
      </w:r>
    </w:p>
    <w:p>
      <w:r>
        <w:rPr>
          <w:b/>
          <w:u w:val="single"/>
        </w:rPr>
        <w:t xml:space="preserve">110606</w:t>
      </w:r>
    </w:p>
    <w:p>
      <w:r>
        <w:t xml:space="preserve">4.</w:t>
        <w:tab/>
        <w:tab/>
        <w:tab/>
        <w:t xml:space="preserve">En hyökännyt kenenkään kimppuun, LIBTARD.  Niin, ilmeisesti et osaa erottaa "hyökkäystä" ja "lausuntoa" toisistaan.  En sanonut MITÄÄN hyökkääväni Bovine X:n kimppuun. Sinä kuitenkin ansaitset Libtard-nimityksen, koska käyttäydyit juuri niin.  Q jakaa oikeistoa enemmän kuin kukaan demokraatti.  HERÄÄ!</w:t>
      </w:r>
    </w:p>
    <w:p>
      <w:r>
        <w:rPr>
          <w:b/>
          <w:u w:val="single"/>
        </w:rPr>
        <w:t xml:space="preserve">110607</w:t>
      </w:r>
    </w:p>
    <w:p>
      <w:r>
        <w:t xml:space="preserve">5.</w:t>
        <w:tab/>
        <w:tab/>
        <w:tab/>
        <w:tab/>
        <w:t xml:space="preserve">Olet puhdas kuin ajettu lumi. Ymmärrän kyllä. Uhri. 😂 GFY. Ääliö.</w:t>
      </w:r>
    </w:p>
    <w:p>
      <w:r>
        <w:rPr>
          <w:b/>
          <w:u w:val="single"/>
        </w:rPr>
        <w:t xml:space="preserve">110608</w:t>
      </w:r>
    </w:p>
    <w:p>
      <w:r>
        <w:t xml:space="preserve">6.</w:t>
        <w:tab/>
        <w:tab/>
        <w:tab/>
        <w:tab/>
        <w:tab/>
        <w:t xml:space="preserve">Näetkö?   Nyt Q:n seuraaja yrittää edistää UHRIMENTALITEETTIÄ.  Kuka muu tekee niin? DEMOKRAATIT!  Q on tehnyt tästä lapsiparasta vasemmistolaisen paskiaisen, eikä hän edes tiedä sitä.  Seuraavaksi hän alkaa haukkua juutalaisia, boomereita tai jotain muuta älytöntä paskaa. Mitä tahansa Q hänelle sanookaan.</w:t>
      </w:r>
    </w:p>
    <w:p>
      <w:r>
        <w:rPr>
          <w:b/>
          <w:u w:val="single"/>
        </w:rPr>
        <w:t xml:space="preserve">110609</w:t>
      </w:r>
    </w:p>
    <w:p>
      <w:r>
        <w:t xml:space="preserve">7.</w:t>
        <w:tab/>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#QAnon https://www.urbandictionary.com/define.php?term=Piss%20ant https://www.urbandictionary.com/define.php?term=Piss%20ant</w:t>
      </w:r>
    </w:p>
    <w:p>
      <w:r>
        <w:rPr>
          <w:b/>
          <w:u w:val="single"/>
        </w:rPr>
        <w:t xml:space="preserve">110610</w:t>
      </w:r>
    </w:p>
    <w:p>
      <w:r>
        <w:t xml:space="preserve">1. Jos olet punaposkinen kaikin tavoin paitsi että pidät juutalaisia parempina kuin muslimeja, se tarkoittaa, että olet kalkkiposkinen JA KIITÄMME JUUTALAISIA OLEMASTA JOTTAIN, JOKAAN MEIDÄN KAIKKIEN PITÄISI PYRJÄHDYTTÄÄN, JA SE ON OLLA LIKAISEN RIKAS.</w:t>
      </w:r>
    </w:p>
    <w:p>
      <w:r>
        <w:rPr>
          <w:b/>
          <w:u w:val="single"/>
        </w:rPr>
        <w:t xml:space="preserve">110611</w:t>
      </w:r>
    </w:p>
    <w:p>
      <w:r>
        <w:t xml:space="preserve">2.</w:t>
        <w:tab/>
        <w:t xml:space="preserve">Hei, kaveri, kaikki ne infowarsin chat-hyökkäykset sikseen, en silti osta pannukakkumaasi! Rakastan sinua joka tapauksessa, hintti.</w:t>
      </w:r>
    </w:p>
    <w:p>
      <w:r>
        <w:rPr>
          <w:b/>
          <w:u w:val="single"/>
        </w:rPr>
        <w:t xml:space="preserve">110612</w:t>
      </w:r>
    </w:p>
    <w:p>
      <w:r>
        <w:t xml:space="preserve">3.</w:t>
        <w:tab/>
        <w:tab/>
        <w:t xml:space="preserve">Vastaa, niinkö sinä kutsut sitä, kun se hiekkaneekeri kakkaa (sinun) perseeseesi?</w:t>
      </w:r>
    </w:p>
    <w:p>
      <w:r>
        <w:rPr>
          <w:b/>
          <w:u w:val="single"/>
        </w:rPr>
        <w:t xml:space="preserve">110613</w:t>
      </w:r>
    </w:p>
    <w:p>
      <w:r>
        <w:t xml:space="preserve">1. Tämä ongelmia aiheuttava Biatch on karkotettava ASAP!</w:t>
      </w:r>
    </w:p>
    <w:p>
      <w:r>
        <w:rPr>
          <w:b/>
          <w:u w:val="single"/>
        </w:rPr>
        <w:t xml:space="preserve">110614</w:t>
      </w:r>
    </w:p>
    <w:p>
      <w:r>
        <w:t xml:space="preserve">2.</w:t>
        <w:tab/>
        <w:t xml:space="preserve">Tämä muzzie-tapainen POS saa pian tuntea amerikkalaisen isänmaallisuuden vihan..... Nauttikaa show'sta.</w:t>
      </w:r>
    </w:p>
    <w:p>
      <w:r>
        <w:rPr>
          <w:b/>
          <w:u w:val="single"/>
        </w:rPr>
        <w:t xml:space="preserve">110615</w:t>
      </w:r>
    </w:p>
    <w:p>
      <w:r>
        <w:t xml:space="preserve">1. Richard Spencerin erittäin tärkeä lausunto Heel Turnista.    Spencer kuvaa ongelmaksi alt-rightin antautumisen liikekonservatismille. https://youtu.be/hRQL23caIgA.</w:t>
      </w:r>
    </w:p>
    <w:p>
      <w:r>
        <w:rPr>
          <w:b/>
          <w:u w:val="single"/>
        </w:rPr>
        <w:t xml:space="preserve">110616</w:t>
      </w:r>
    </w:p>
    <w:p>
      <w:r>
        <w:t xml:space="preserve">2.</w:t>
        <w:tab/>
        <w:t xml:space="preserve">En ole koskaan pitänyt Spenceristä, mutta sanon, että hänen otoksensa ovat viime aikoina parantuneet tietyillä osa-alueilla. Hän ainakin ymmärtää, että GOP:n suosiminen ei ole ratkaisu, ja olen samaa mieltä NPI:n tiedoista, joiden mukaan valkoisista tulee vähemmistö vuonna 2031.</w:t>
      </w:r>
    </w:p>
    <w:p>
      <w:r>
        <w:rPr>
          <w:b/>
          <w:u w:val="single"/>
        </w:rPr>
        <w:t xml:space="preserve">110617</w:t>
      </w:r>
    </w:p>
    <w:p>
      <w:r>
        <w:t xml:space="preserve">3.</w:t>
        <w:tab/>
        <w:tab/>
        <w:t xml:space="preserve">Greg Johnson on kirjoittanut suuren artikkelin, jossa hän haukkuu Spenceriä CC:ssä.  Se on hyvä yhteenveto, mutta Gregin ajatus siitä, että hailgate oli maailmanloppu, on hyvin kyseenalainen. Gregin pitäisi pysytellä arkistonhoitajana, ei aktivistina.</w:t>
      </w:r>
    </w:p>
    <w:p>
      <w:r>
        <w:rPr>
          <w:b/>
          <w:u w:val="single"/>
        </w:rPr>
        <w:t xml:space="preserve">110618</w:t>
      </w:r>
    </w:p>
    <w:p>
      <w:r>
        <w:t xml:space="preserve">4.</w:t>
        <w:tab/>
        <w:tab/>
        <w:tab/>
        <w:t xml:space="preserve">Tässä on Greg Johnsonin artikkeli. Lue se ja päätä itse. Olen samaa mieltä osasta, osa on vastenmielistä. https://www.counter-currents.com/2018/10/what-is-the-alternative-right-part-3/ Heilgatea koskeva osa haiskahtaa pahansuopaiselta. Richard Spenceriä voidaan syyttää NPI:n seig heiling -debakkelista, mutta on absurdia olla edes mainitsematta, kuka heilingin oikeastaan teki, kun Greg Johnson tuntee kyseisen henkilön henkilökohtaisesti. Spenceriä voi syyttää siitä, että hän kutsui kyseisen henkilön, mutta Spencer ei tiennyt, että Enoch aikoi järjestää heilingin NPI:n tapahtumassa.   Kenestä minä puhun? Mike Enochista tietenkin. Greg tietää, että Mike Enoch järjesti heilingin, ja hän tuki Enochia vielä kauan tapahtuman jälkeen. Miten sinulla voi olla ongelmia Spencerin kanssa mutta ei Enochin kanssa täsmälleen saman tapauksen vuoksi? Vastaus on, että et voi, ja NPI:n tapausta käytetään lyömäaseena Spenceriä vastaan. Mike Enochin roolin muistamattomuus NPI:ssä sattuneessa heiling-tapahtumassa on yksi alt-rightin oudoimmista asioista. Todisteet siitä, että Greg Johnson tuki Mike Enochia heilgaten jälkeen, alla. https://www.counter-currents.com/2017/01/why-i-support-mike-enoch/ Tietenkin voi kiertää sanomassa "älä puhdista" ja sitten kirjoittaa polemiikkia, jolla on onnistuessaan juuri puhdistuksen vaikutus.</w:t>
      </w:r>
    </w:p>
    <w:p>
      <w:r>
        <w:rPr>
          <w:b/>
          <w:u w:val="single"/>
        </w:rPr>
        <w:t xml:space="preserve">110619</w:t>
      </w:r>
    </w:p>
    <w:p>
      <w:r>
        <w:t xml:space="preserve">5.</w:t>
        <w:tab/>
        <w:tab/>
        <w:tab/>
        <w:tab/>
        <w:t xml:space="preserve">Greg Johnson julkaisee artikkeleita, joissa Hitleriä kutsutaan jumalaksi = hyvä Richard Spencer pitää puheen, jossa ihmiset tervehtivät roomalaisia = huono Ikuinen homo Greg on vähän parempi kuin ikuinen juutalainen Weev.</w:t>
      </w:r>
    </w:p>
    <w:p>
      <w:r>
        <w:rPr>
          <w:b/>
          <w:u w:val="single"/>
        </w:rPr>
        <w:t xml:space="preserve">110620</w:t>
      </w:r>
    </w:p>
    <w:p>
      <w:r>
        <w:t xml:space="preserve">6.</w:t>
        <w:tab/>
        <w:tab/>
        <w:tab/>
        <w:tab/>
        <w:tab/>
        <w:t xml:space="preserve">Greg Johnson tukee juutalaista Weeviä, koska Weev vihaa myös Richard Spenceriä.</w:t>
      </w:r>
    </w:p>
    <w:p>
      <w:r>
        <w:rPr>
          <w:b/>
          <w:u w:val="single"/>
        </w:rPr>
        <w:t xml:space="preserve">110621</w:t>
      </w:r>
    </w:p>
    <w:p>
      <w:r>
        <w:t xml:space="preserve">7.</w:t>
        <w:tab/>
        <w:tab/>
        <w:tab/>
        <w:tab/>
        <w:tab/>
        <w:t xml:space="preserve">*puhe, jossa Mike Enoch aloitti roomalaisten tervehdyksen...</w:t>
      </w:r>
    </w:p>
    <w:p>
      <w:r>
        <w:rPr>
          <w:b/>
          <w:u w:val="single"/>
        </w:rPr>
        <w:t xml:space="preserve">110622</w:t>
      </w:r>
    </w:p>
    <w:p>
      <w:r>
        <w:t xml:space="preserve">1.</w:t>
      </w:r>
    </w:p>
    <w:p>
      <w:r>
        <w:rPr>
          <w:b/>
          <w:u w:val="single"/>
        </w:rPr>
        <w:t xml:space="preserve">110623</w:t>
      </w:r>
    </w:p>
    <w:p>
      <w:r>
        <w:t xml:space="preserve">2.</w:t>
        <w:tab/>
        <w:t xml:space="preserve">Jos huomaan, että kirjoitat jatkuvasti väärillä kanavilla, mykistän sinut.</w:t>
      </w:r>
    </w:p>
    <w:p>
      <w:r>
        <w:rPr>
          <w:b/>
          <w:u w:val="single"/>
        </w:rPr>
        <w:t xml:space="preserve">110624</w:t>
      </w:r>
    </w:p>
    <w:p>
      <w:r>
        <w:t xml:space="preserve">3.</w:t>
        <w:tab/>
        <w:tab/>
        <w:t xml:space="preserve">Luultavasti se on whigger !!!!</w:t>
      </w:r>
    </w:p>
    <w:p>
      <w:r>
        <w:rPr>
          <w:b/>
          <w:u w:val="single"/>
        </w:rPr>
        <w:t xml:space="preserve">110625</w:t>
      </w:r>
    </w:p>
    <w:p>
      <w:r>
        <w:t xml:space="preserve">1. Vitut tästä marxilaisesta paskiaisesta. . . .</w:t>
      </w:r>
    </w:p>
    <w:p>
      <w:r>
        <w:rPr>
          <w:b/>
          <w:u w:val="single"/>
        </w:rPr>
        <w:t xml:space="preserve">110626</w:t>
      </w:r>
    </w:p>
    <w:p>
      <w:r>
        <w:t xml:space="preserve">1. RT MagniFieri Tulin LGBT:ksi 90-luvulla ja menetin perheen ja ystävät. Minua haukuttiin homoksi &amp; hakattiin tohjoksi. Tarvittiin leikkaus.  @realDonaldTrumpin kannattajaksi tuleminen on 10 kertaa vaikeampaa. Minua kutsutaan natsiksi &amp; henkeäni uhataan. Olen edelleen kaapissa liberaalien pelosta.  #NationalComingOutDay</w:t>
      </w:r>
    </w:p>
    <w:p>
      <w:r>
        <w:rPr>
          <w:b/>
          <w:u w:val="single"/>
        </w:rPr>
        <w:t xml:space="preserve">110627</w:t>
      </w:r>
    </w:p>
    <w:p>
      <w:r>
        <w:t xml:space="preserve">2.</w:t>
        <w:tab/>
        <w:t xml:space="preserve">Milloin, milloin tämä henkeäsalpaava kiusaaminen loppuu? "Tulin julkisuuteen LGBT:nä ja menetin perheeni ja ystäväni. Minua haukuttiin homoksi ja hakattiin tohjoksi. Tarvittiin leikkaus". Ei taas! Eivätkö nämä aidsia sairastavat, ristikoiden riivaamat mulkut ole kärsineet tarpeeksi? @HERALDofYAH @Screw-z-jews @blazinherb @Escoffier @lostpassword @JiggyCoon @BardParker @WADL @A_I_P @NormanD</w:t>
      </w:r>
    </w:p>
    <w:p>
      <w:r>
        <w:rPr>
          <w:b/>
          <w:u w:val="single"/>
        </w:rPr>
        <w:t xml:space="preserve">110628</w:t>
      </w:r>
    </w:p>
    <w:p>
      <w:r>
        <w:t xml:space="preserve">3.</w:t>
        <w:tab/>
        <w:tab/>
        <w:t xml:space="preserve">Olen järkyttynyt siitä, että apuvälinesäkki kävelee yhä pystyssä yli 20 vuotta tapahtuman jälkeen.</w:t>
      </w:r>
    </w:p>
    <w:p>
      <w:r>
        <w:rPr>
          <w:b/>
          <w:u w:val="single"/>
        </w:rPr>
        <w:t xml:space="preserve">110629</w:t>
      </w:r>
    </w:p>
    <w:p>
      <w:r>
        <w:t xml:space="preserve">1. Hups! Ocasio-Cortez ilmoittaa vahingossa Soros-aktivisti, joka kohtasi Flaken hississä, on ILLEGAL ALIEN HA! Todistaa aika lailla sen, kuinka tyhmä Cotez oikeasti on #News https://www.thegatewaypundit.com/2018/10/oops-ocasio-cortez-accidentally-announces-soros-activist-who-confronted-flake-in-elevator-is-illegal-alien-video/</w:t>
      </w:r>
    </w:p>
    <w:p>
      <w:r>
        <w:rPr>
          <w:b/>
          <w:u w:val="single"/>
        </w:rPr>
        <w:t xml:space="preserve">110630</w:t>
      </w:r>
    </w:p>
    <w:p>
      <w:r>
        <w:t xml:space="preserve">2.</w:t>
        <w:tab/>
        <w:t xml:space="preserve">hyvin. TÄMÄ KUSIPÄÄ ON NIIN TYHMÄ KUIN VAIN VOI OLLA. HÄNEN PITÄISI KÄVELLÄ PITKÄLLE KÄVELYLLE LYHYELTÄ SILLALTA.</w:t>
      </w:r>
    </w:p>
    <w:p>
      <w:r>
        <w:rPr>
          <w:b/>
          <w:u w:val="single"/>
        </w:rPr>
        <w:t xml:space="preserve">110631</w:t>
      </w:r>
    </w:p>
    <w:p>
      <w:r>
        <w:t xml:space="preserve">1. Mikset ota lääkkeitäsi, senkin typerä, tainnutettu, vitun kusipää?!</w:t>
      </w:r>
    </w:p>
    <w:p>
      <w:r>
        <w:rPr>
          <w:b/>
          <w:u w:val="single"/>
        </w:rPr>
        <w:t xml:space="preserve">110632</w:t>
      </w:r>
    </w:p>
    <w:p>
      <w:r>
        <w:t xml:space="preserve">1. Mene kaasuttamaan itsesi, senkin juutalaisia rakastava hintti.</w:t>
      </w:r>
    </w:p>
    <w:p>
      <w:r>
        <w:rPr>
          <w:b/>
          <w:u w:val="single"/>
        </w:rPr>
        <w:t xml:space="preserve">110633</w:t>
      </w:r>
    </w:p>
    <w:p>
      <w:r>
        <w:t xml:space="preserve">1. Vain ystävällinen muistutus siitä, että kun NYFD:n oli pakko lisätä monimuotoisuutta, se poisti olennaisesti kaikki ÄO:han liittyvät standardit... https://isteve.blogspot.com/2012/09/fdny-passes-la-griffe-101.html?m=1...</w:t>
      </w:r>
    </w:p>
    <w:p>
      <w:r>
        <w:rPr>
          <w:b/>
          <w:u w:val="single"/>
        </w:rPr>
        <w:t xml:space="preserve">110634</w:t>
      </w:r>
    </w:p>
    <w:p>
      <w:r>
        <w:t xml:space="preserve">2.</w:t>
        <w:tab/>
        <w:t xml:space="preserve">NYCFD:n neekerimania!</w:t>
      </w:r>
    </w:p>
    <w:p>
      <w:r>
        <w:rPr>
          <w:b/>
          <w:u w:val="single"/>
        </w:rPr>
        <w:t xml:space="preserve">110635</w:t>
      </w:r>
    </w:p>
    <w:p>
      <w:r>
        <w:t xml:space="preserve">3.</w:t>
        <w:tab/>
        <w:tab/>
        <w:t xml:space="preserve">miksi vihaat bbq waycisia</w:t>
      </w:r>
    </w:p>
    <w:p>
      <w:r>
        <w:rPr>
          <w:b/>
          <w:u w:val="single"/>
        </w:rPr>
        <w:t xml:space="preserve">110636</w:t>
      </w:r>
    </w:p>
    <w:p>
      <w:r>
        <w:t xml:space="preserve">1. neekeri polvistuu, mutta todennäköisesti nuo valkoiset tytöt ovat jo nussineet neekerin kullia.</w:t>
      </w:r>
    </w:p>
    <w:p>
      <w:r>
        <w:rPr>
          <w:b/>
          <w:u w:val="single"/>
        </w:rPr>
        <w:t xml:space="preserve">110637</w:t>
      </w:r>
    </w:p>
    <w:p>
      <w:r>
        <w:t xml:space="preserve">1. Tuo on outoa.   Miksi sorretut "pakolaiset" kantaisivat sen maan lippua, josta he pakenevat sortoa?   ,,,,,,,,,,,,,,,,,,,,,,,,,,,,,,,,,,,,,,,,,,,,,, Ja miksi he kaikki ovat miehiä?!?!!??    #Winning #RedWave #LockThemUp #HereComesThePain #LighttoDark #Maga #Qanon #WWG1WGA #Trump2020 #Pizzagate #FollowTheWhiteRabbit #News #GabFam #MAGA #1A #2A #NRA</w:t>
      </w:r>
    </w:p>
    <w:p>
      <w:r>
        <w:rPr>
          <w:b/>
          <w:u w:val="single"/>
        </w:rPr>
        <w:t xml:space="preserve">110638</w:t>
      </w:r>
    </w:p>
    <w:p>
      <w:r>
        <w:t xml:space="preserve">2.</w:t>
        <w:tab/>
        <w:t xml:space="preserve">Tämä heijastaa täsmälleen Eurooppaan tulevien maahanmuuttajien tilannetta.    #WhiteGenocide</w:t>
      </w:r>
    </w:p>
    <w:p>
      <w:r>
        <w:rPr>
          <w:b/>
          <w:u w:val="single"/>
        </w:rPr>
        <w:t xml:space="preserve">110639</w:t>
      </w:r>
    </w:p>
    <w:p>
      <w:r>
        <w:t xml:space="preserve">3.</w:t>
        <w:tab/>
        <w:tab/>
        <w:t xml:space="preserve">He eivät ole pakolaisia tai turvapaikanhakijoita.</w:t>
      </w:r>
    </w:p>
    <w:p>
      <w:r>
        <w:rPr>
          <w:b/>
          <w:u w:val="single"/>
        </w:rPr>
        <w:t xml:space="preserve">110640</w:t>
      </w:r>
    </w:p>
    <w:p>
      <w:r>
        <w:t xml:space="preserve">4.</w:t>
        <w:tab/>
        <w:tab/>
        <w:tab/>
        <w:t xml:space="preserve">Ne ovat hyökkääjiä. Kutsutaanpa asiaa nimeltä, tai tässä tapauksessa, spiciä spiciksi.</w:t>
      </w:r>
    </w:p>
    <w:p>
      <w:r>
        <w:rPr>
          <w:b/>
          <w:u w:val="single"/>
        </w:rPr>
        <w:t xml:space="preserve">110641</w:t>
      </w:r>
    </w:p>
    <w:p>
      <w:r>
        <w:t xml:space="preserve">1. Koko helvetin suuri määrä noita neekereitä seurasi minua. Tarkoitan, että koko joukko. Keräsin neekeriseuraajia taukoamatta neljän päivän ajan putkeen. Sitten yhtenä päivänä ne vain katosivat.</w:t>
      </w:r>
    </w:p>
    <w:p>
      <w:r>
        <w:rPr>
          <w:b/>
          <w:u w:val="single"/>
        </w:rPr>
        <w:t xml:space="preserve">110642</w:t>
      </w:r>
    </w:p>
    <w:p>
      <w:r>
        <w:t xml:space="preserve">1. Nämä mulkut ovat ensimmäisinä miekan alla, kun tämän kansakunnan demografinen tasapaino kääntyy.</w:t>
      </w:r>
    </w:p>
    <w:p>
      <w:r>
        <w:rPr>
          <w:b/>
          <w:u w:val="single"/>
        </w:rPr>
        <w:t xml:space="preserve">110643</w:t>
      </w:r>
    </w:p>
    <w:p>
      <w:r>
        <w:t xml:space="preserve">2.</w:t>
        <w:tab/>
        <w:t xml:space="preserve">Aivan oikein, koska vasemmistolla ei ole heille käyttöä, kun he pääsevät valtaan. Silloin he yksinkertaisesti lastauttavat heidät karjavaunuihin "valtion parhaaksi". Miksi luulet heidän vihaavan USA:ta niin paljon? Me emme alistu, emme kiipeä vapaaehtoisesti vaunuihin, emmekä koskaan, IKINÄ luovu aseistamme. KOSKAAN.</w:t>
      </w:r>
    </w:p>
    <w:p>
      <w:r>
        <w:rPr>
          <w:b/>
          <w:u w:val="single"/>
        </w:rPr>
        <w:t xml:space="preserve">110644</w:t>
      </w:r>
    </w:p>
    <w:p>
      <w:r>
        <w:t xml:space="preserve">3.</w:t>
        <w:tab/>
        <w:tab/>
        <w:t xml:space="preserve">&amp; ei yhtään neekeriä heidän joukossaan</w:t>
      </w:r>
    </w:p>
    <w:p>
      <w:r>
        <w:rPr>
          <w:b/>
          <w:u w:val="single"/>
        </w:rPr>
        <w:t xml:space="preserve">110645</w:t>
      </w:r>
    </w:p>
    <w:p>
      <w:r>
        <w:t xml:space="preserve">1. Neekerivauvojen saaminen TODELLA lopettaa suuren valkoisen sukujuuremme. Joten se katoaa myös sinun sairaan esimerkkisi myötä.</w:t>
      </w:r>
    </w:p>
    <w:p>
      <w:r>
        <w:rPr>
          <w:b/>
          <w:u w:val="single"/>
        </w:rPr>
        <w:t xml:space="preserve">110646</w:t>
      </w:r>
    </w:p>
    <w:p>
      <w:r>
        <w:t xml:space="preserve">2.</w:t>
        <w:tab/>
        <w:t xml:space="preserve">Katsokaa, meillä ei olisi prosentuaalista ongelmaa valkoihoisten kanssa, jos miehet vain lopettaisivat ulkonäön perusteella tuomitsemisen ja vain naimisiin valkoisten naisten kanssa, olivatpa he kuinka rumia tahansa, ja tekisivät lapsia.</w:t>
      </w:r>
    </w:p>
    <w:p>
      <w:r>
        <w:rPr>
          <w:b/>
          <w:u w:val="single"/>
        </w:rPr>
        <w:t xml:space="preserve">110647</w:t>
      </w:r>
    </w:p>
    <w:p>
      <w:r>
        <w:t xml:space="preserve">1. Lakkaa olemasta neekeri, jolla on fakenews...</w:t>
      </w:r>
    </w:p>
    <w:p>
      <w:r>
        <w:rPr>
          <w:b/>
          <w:u w:val="single"/>
        </w:rPr>
        <w:t xml:space="preserve">110648</w:t>
      </w:r>
    </w:p>
    <w:p>
      <w:r>
        <w:t xml:space="preserve">1. Jokainen, joka soittaa numeroon 855-557-0111 ja kysyy äijältä, joka anseeraa, onko hän likainen, haiseva hiekkaneekeri, joka raiskaa kamelia, vitun eläin, ja katsokaa, mitä hän sanoo!!! Olen tehnyt sen 3 kertaa ja hän lyö aina luurin korvaani.</w:t>
      </w:r>
    </w:p>
    <w:p>
      <w:r>
        <w:rPr>
          <w:b/>
          <w:u w:val="single"/>
        </w:rPr>
        <w:t xml:space="preserve">110649</w:t>
      </w:r>
    </w:p>
    <w:p>
      <w:r>
        <w:t xml:space="preserve">1. Sisäministeri esittelee suurimman maahanmuuttouudistuksen vuosikymmeniin. Haistan paskanjauhantaa 🤨 https://dailym.ai/2Nfwfrq https://dailym.ai/2Nfwfrq</w:t>
      </w:r>
    </w:p>
    <w:p>
      <w:r>
        <w:rPr>
          <w:b/>
          <w:u w:val="single"/>
        </w:rPr>
        <w:t xml:space="preserve">110650</w:t>
      </w:r>
    </w:p>
    <w:p>
      <w:r>
        <w:t xml:space="preserve">2.</w:t>
        <w:tab/>
        <w:t xml:space="preserve">Theresa May on kusipää</w:t>
      </w:r>
    </w:p>
    <w:p>
      <w:r>
        <w:rPr>
          <w:b/>
          <w:u w:val="single"/>
        </w:rPr>
        <w:t xml:space="preserve">110651</w:t>
      </w:r>
    </w:p>
    <w:p>
      <w:r>
        <w:t xml:space="preserve">3.</w:t>
        <w:tab/>
        <w:tab/>
        <w:t xml:space="preserve">Hienosti sanottu 👍🏼</w:t>
      </w:r>
    </w:p>
    <w:p>
      <w:r>
        <w:rPr>
          <w:b/>
          <w:u w:val="single"/>
        </w:rPr>
        <w:t xml:space="preserve">110652</w:t>
      </w:r>
    </w:p>
    <w:p>
      <w:r>
        <w:t xml:space="preserve">1. Tee nyt sama, mutta kuvassa on neekeri tai juutalainen, ja odota reaktioita. Ennustan, että FBI jahtaa tekijää sekunneissa... mutta valkoisia vastaan? kaikki on OK, jatketaan eteenpäin...</w:t>
      </w:r>
    </w:p>
    <w:p>
      <w:r>
        <w:rPr>
          <w:b/>
          <w:u w:val="single"/>
        </w:rPr>
        <w:t xml:space="preserve">110653</w:t>
      </w:r>
    </w:p>
    <w:p>
      <w:r>
        <w:t xml:space="preserve">1. LIBERAALIT KIRJOITTAJAT, AKTIVISTIT HYÖKKÄÄVÄT "VALKOISIA NAISIA" VASTAAN KAVANAUGH'N TAKIA [EN TIEDÄ TEISTÄ, MUTTA MINÄ KUTSUN TÄLLAISTA "JOURNALISMIA" *KANNUSTAMISEKSI] https://dailycaller.com/2018/10/07/liberals-attack-white-women-brett-kavanaugh/?utm_medium=push&amp;utm_source=daily_caller&amp;utm_campaign=push https://dailycaller.com/2018/10/07/liberals-attack-white-women-brett-kavanaugh/?utm_medium=push&amp;utm_source=daily_caller&amp;utm_campaign=push</w:t>
      </w:r>
    </w:p>
    <w:p>
      <w:r>
        <w:rPr>
          <w:b/>
          <w:u w:val="single"/>
        </w:rPr>
        <w:t xml:space="preserve">110654</w:t>
      </w:r>
    </w:p>
    <w:p>
      <w:r>
        <w:t xml:space="preserve">2.</w:t>
        <w:tab/>
        <w:t xml:space="preserve">Eilen kiertäneestä Sarsour-meemistä teki minuun suurimman vaikutuksen se, että hän täsmensi hyökkäävänsä 53 prosenttia vastaan! Mikä ylioikeutettu terroristin kusipää! Vähemmistöt ovat vitun vähemmistöjä.</w:t>
      </w:r>
    </w:p>
    <w:p>
      <w:r>
        <w:rPr>
          <w:b/>
          <w:u w:val="single"/>
        </w:rPr>
        <w:t xml:space="preserve">110655</w:t>
      </w:r>
    </w:p>
    <w:p>
      <w:r>
        <w:t xml:space="preserve">1. https://emj.bmj.com/content/22/9/679 tarkista bmj</w:t>
      </w:r>
    </w:p>
    <w:p>
      <w:r>
        <w:rPr>
          <w:b/>
          <w:u w:val="single"/>
        </w:rPr>
        <w:t xml:space="preserve">110656</w:t>
      </w:r>
    </w:p>
    <w:p>
      <w:r>
        <w:t xml:space="preserve">2.</w:t>
        <w:tab/>
        <w:t xml:space="preserve">Hanki itsellesi yksi näistä julisteista seinälle.  Rehellisesti sanottuna se muuttaa ajattelutapasi. https://www.sigmaaldrich.com/life-science/metabolomics/learning-center/metabolic-pathways.html.</w:t>
      </w:r>
    </w:p>
    <w:p>
      <w:r>
        <w:rPr>
          <w:b/>
          <w:u w:val="single"/>
        </w:rPr>
        <w:t xml:space="preserve">110657</w:t>
      </w:r>
    </w:p>
    <w:p>
      <w:r>
        <w:t xml:space="preserve">3.</w:t>
        <w:tab/>
        <w:tab/>
        <w:t xml:space="preserve">Marsut ovat niin äänekkäitä.  Aivojen ja ruumiin osalta, joissa tarvitaan vähän molempia, käytin huppurottia, en wistar-valkorottien jälkeenjäänyttä lihapalleroa.  Hupparit vievät silmäsi :)</w:t>
      </w:r>
    </w:p>
    <w:p>
      <w:r>
        <w:rPr>
          <w:b/>
          <w:u w:val="single"/>
        </w:rPr>
        <w:t xml:space="preserve">110658</w:t>
      </w:r>
    </w:p>
    <w:p>
      <w:r>
        <w:t xml:space="preserve">1. "Sananvapauden kannattaja" Valehteleva hintti, joka väittää kannattavansa sananvapautta, koska haluaa pitää itseään sananvapauden puolestapuhujana, mutta joka todellisuudessa on liian beta selviytyäkseen sananvapauden maailmassa.</w:t>
      </w:r>
    </w:p>
    <w:p>
      <w:r>
        <w:rPr>
          <w:b/>
          <w:u w:val="single"/>
        </w:rPr>
        <w:t xml:space="preserve">110659</w:t>
      </w:r>
    </w:p>
    <w:p>
      <w:r>
        <w:t xml:space="preserve">1. Olisi hienoa, jos ampuja olisi muslimi, hyvä, jos se olisi juutalainen, ihan hyvä, jos se olisi neekeri, ja kauheaa, jos se olisi valkoinen mies.</w:t>
      </w:r>
    </w:p>
    <w:p>
      <w:r>
        <w:rPr>
          <w:b/>
          <w:u w:val="single"/>
        </w:rPr>
        <w:t xml:space="preserve">110660</w:t>
      </w:r>
    </w:p>
    <w:p>
      <w:r>
        <w:t xml:space="preserve">2.</w:t>
        <w:tab/>
        <w:t xml:space="preserve">Paska, ainakin hän vihasi Trumpia https://www.infowars.com/synagogue-shooter-disliked-trump-posted-i-did-not-vote-for-him/</w:t>
      </w:r>
    </w:p>
    <w:p>
      <w:r>
        <w:rPr>
          <w:b/>
          <w:u w:val="single"/>
        </w:rPr>
        <w:t xml:space="preserve">110661</w:t>
      </w:r>
    </w:p>
    <w:p>
      <w:r>
        <w:t xml:space="preserve">3.</w:t>
        <w:tab/>
        <w:tab/>
        <w:t xml:space="preserve">Siinä sanottiin, että hän ei pitänyt presidentti Trumpista, mikä tarkoittaa, että hän on liberaali.  Se ylittää etnisen alkuperän!</w:t>
      </w:r>
    </w:p>
    <w:p>
      <w:r>
        <w:rPr>
          <w:b/>
          <w:u w:val="single"/>
        </w:rPr>
        <w:t xml:space="preserve">110662</w:t>
      </w:r>
    </w:p>
    <w:p>
      <w:r>
        <w:t xml:space="preserve">1. Adam Ant - Puss 'n Boots (Video) https://www.youtube.com/watch?v=k6zstmlOjLs https://www.youtube.com/watch?v=k6zstmlOjLs</w:t>
      </w:r>
    </w:p>
    <w:p>
      <w:r>
        <w:rPr>
          <w:b/>
          <w:u w:val="single"/>
        </w:rPr>
        <w:t xml:space="preserve">110663</w:t>
      </w:r>
    </w:p>
    <w:p>
      <w:r>
        <w:t xml:space="preserve">2.</w:t>
        <w:tab/>
        <w:t xml:space="preserve">Englantilainen hintti.</w:t>
      </w:r>
    </w:p>
    <w:p>
      <w:r>
        <w:rPr>
          <w:b/>
          <w:u w:val="single"/>
        </w:rPr>
        <w:t xml:space="preserve">110664</w:t>
      </w:r>
    </w:p>
    <w:p>
      <w:r>
        <w:t xml:space="preserve">3.</w:t>
        <w:tab/>
        <w:tab/>
        <w:t xml:space="preserve">faggot english</w:t>
      </w:r>
    </w:p>
    <w:p>
      <w:r>
        <w:rPr>
          <w:b/>
          <w:u w:val="single"/>
        </w:rPr>
        <w:t xml:space="preserve">110665</w:t>
      </w:r>
    </w:p>
    <w:p>
      <w:r>
        <w:t xml:space="preserve">1. Anteeksi, anteeksi! Tarkoitukseni oli sanoa kansallissosialistien homopojat; en tarkoittanut loukata sinua yleisesti hyväksytyllä lyhenteellä, senkin pikku homo.</w:t>
      </w:r>
    </w:p>
    <w:p>
      <w:r>
        <w:rPr>
          <w:b/>
          <w:u w:val="single"/>
        </w:rPr>
        <w:t xml:space="preserve">110666</w:t>
      </w:r>
    </w:p>
    <w:p>
      <w:r>
        <w:t xml:space="preserve">1. Viesti valkoihoisille: ÄLÄ KOSKAAN JÄTÄ NEGERILÄISELTÄ heidän kanaansa ja vohveleitaan aamupalaksi! Professori Kuhtoonit toimivat näin. Toivottavasti te valkoiset viisastutte, koska neekerit eivät koskaan käyttäydy ilman kanaa ja vohveleita.</w:t>
      </w:r>
    </w:p>
    <w:p>
      <w:r>
        <w:rPr>
          <w:b/>
          <w:u w:val="single"/>
        </w:rPr>
        <w:t xml:space="preserve">110667</w:t>
      </w:r>
    </w:p>
    <w:p>
      <w:r>
        <w:t xml:space="preserve">2.</w:t>
        <w:tab/>
        <w:t xml:space="preserve">Hei vain varmistaakseni, että olet rasisti, eikö niin?</w:t>
      </w:r>
    </w:p>
    <w:p>
      <w:r>
        <w:rPr>
          <w:b/>
          <w:u w:val="single"/>
        </w:rPr>
        <w:t xml:space="preserve">110668</w:t>
      </w:r>
    </w:p>
    <w:p>
      <w:r>
        <w:t xml:space="preserve">1. #Gelsenkirchen: Weil ihn ein Angestellter eines Schnellrestaurants bittet sein Tablett wegzuräumen, schmeißt ein Gast mit einem Getränkebecher nach dem 21-Jährigen und versetzt ihm einen Schlag ins Gesicht #Fotofahndung https://www.presseportal.de/blaulicht/pm/51056/4094342</w:t>
      </w:r>
    </w:p>
    <w:p>
      <w:r>
        <w:rPr>
          <w:b/>
          <w:u w:val="single"/>
        </w:rPr>
        <w:t xml:space="preserve">110669</w:t>
      </w:r>
    </w:p>
    <w:p>
      <w:r>
        <w:t xml:space="preserve">2.</w:t>
        <w:tab/>
        <w:t xml:space="preserve">Neekeri raus !!! Gilt auch für Sandnigger.</w:t>
      </w:r>
    </w:p>
    <w:p>
      <w:r>
        <w:rPr>
          <w:b/>
          <w:u w:val="single"/>
        </w:rPr>
        <w:t xml:space="preserve">110670</w:t>
      </w:r>
    </w:p>
    <w:p>
      <w:r>
        <w:t xml:space="preserve">1. Mustat tekevät mitä mustat tekevät https://www.liveleak.com/view?t=29a_1501167921</w:t>
      </w:r>
    </w:p>
    <w:p>
      <w:r>
        <w:rPr>
          <w:b/>
          <w:u w:val="single"/>
        </w:rPr>
        <w:t xml:space="preserve">110671</w:t>
      </w:r>
    </w:p>
    <w:p>
      <w:r>
        <w:t xml:space="preserve">2.</w:t>
        <w:tab/>
        <w:t xml:space="preserve">Niin, mutta etkö kuullut? Neekerit auttavat Trumpia pelastamaan Amerikan, kaikki mulkut sanovat niin. Oikeasti, se video oli hullu. He saivat yhden neekerin liekkeihin ja sitten he nappasivat toisen neekerin ja hakkasivat häntä päähän ja heittivät hänetkin tuleen. En ikinä halua asua neekereiden lähellä.</w:t>
      </w:r>
    </w:p>
    <w:p>
      <w:r>
        <w:rPr>
          <w:b/>
          <w:u w:val="single"/>
        </w:rPr>
        <w:t xml:space="preserve">110672</w:t>
      </w:r>
    </w:p>
    <w:p>
      <w:r>
        <w:t xml:space="preserve">1. Poliisi kieltäytyy tutkimasta muslimien ylivaltaa ajavan senaattori Ellisonin väitettyä naisen ja pojan seksuaalista hyväksikäyttöä ja pahoinpitelyä.     Lähteet sanovat, että Ellisonia suojelee sharia ja Koraani, eivätkä nämä syytökset vaikuta hänen kampanjaansa oikeusministeriksi.     Somalialaiset sharian kannattajat ylistävät Ellisonia hänen maltillisuudestaan ja armollisuudestaan, jota hän on osoittanut, kun ei ole tappanut naista.</w:t>
      </w:r>
    </w:p>
    <w:p>
      <w:r>
        <w:rPr>
          <w:b/>
          <w:u w:val="single"/>
        </w:rPr>
        <w:t xml:space="preserve">110673</w:t>
      </w:r>
    </w:p>
    <w:p>
      <w:r>
        <w:t xml:space="preserve">2.</w:t>
        <w:tab/>
        <w:t xml:space="preserve">Keith on muzzie-paska</w:t>
      </w:r>
    </w:p>
    <w:p>
      <w:r>
        <w:rPr>
          <w:b/>
          <w:u w:val="single"/>
        </w:rPr>
        <w:t xml:space="preserve">110674</w:t>
      </w:r>
    </w:p>
    <w:p>
      <w:r>
        <w:t xml:space="preserve">1.</w:t>
      </w:r>
    </w:p>
    <w:p>
      <w:r>
        <w:rPr>
          <w:b/>
          <w:u w:val="single"/>
        </w:rPr>
        <w:t xml:space="preserve">110675</w:t>
      </w:r>
    </w:p>
    <w:p>
      <w:r>
        <w:t xml:space="preserve">2.</w:t>
        <w:tab/>
        <w:t xml:space="preserve">he todella luulivat, että joku tavallinen hintti neekeri voisi johtaa tätä maata... smfh.</w:t>
      </w:r>
    </w:p>
    <w:p>
      <w:r>
        <w:rPr>
          <w:b/>
          <w:u w:val="single"/>
        </w:rPr>
        <w:t xml:space="preserve">110676</w:t>
      </w:r>
    </w:p>
    <w:p>
      <w:r>
        <w:t xml:space="preserve">1. PUNAISNÄKIN VASEKTOMIA Alabamalainen pariskunta päätti 11. lapsensa jälkeen, että nyt riittää, sillä heillä ei ollut varaa suurempaan sänkyyn.     Niinpä aviomies meni eläinlääkärille ja kertoi hänelle, että hän ja hänen serkkunsa eivät halua enää yhtään chillreniä.     Lääkäri kertoi, että oli olemassa toimenpide nimeltä vasektomia, joka voisi korjata ongelman, mutta se oli kallis. "Halvempi vaihtoehto", lääkäri sanoi, "on mennä kotiin, hankkia kirsikkapommi, (ilotulitteet ovat laillisia Alabamassa) sytyttää se, laittaa se oluttölkkiin, sitten pitää tölkkiä korvaa vasten ja laskea kymmeneen."     Alabamalainen sanoi lääkärille: "En ehkä ole kaikkein fiksuin työkalu, mutta en ymmärrä, miten kirsikkapommin laittaminen oluttölkkiin korvani viereen auttaa minua."     "Luota minuun, se toimii", lääkäri sanoi.     Niinpä mies meni kotiin, sytytti kirsikkapommin ja laittoi sen oluttölkkiin.     Hän piti tölkkiä korvaansa vasten ja alkoi laskea!     "1" "2" "3" "4" "5" ( tulet rakastamaan tätä...) Siinä vaiheessa hän piti tauon, laittoi oluttölkin jalkojensa väliin ja jatkoi laskemista toisella kädellään.     Tämä menettely toimii myös Georgiassa, Tennesseessä, Kentuckyssa, Louisianassa, Arkansasissa, Mississippissä, Missourissa, Länsi-Virginiassa ja Washington DC:ssä.</w:t>
      </w:r>
    </w:p>
    <w:p>
      <w:r>
        <w:rPr>
          <w:b/>
          <w:u w:val="single"/>
        </w:rPr>
        <w:t xml:space="preserve">110677</w:t>
      </w:r>
    </w:p>
    <w:p>
      <w:r>
        <w:t xml:space="preserve">1. Sanoo homo, joka hermostui kuvasta. LOL</w:t>
      </w:r>
    </w:p>
    <w:p>
      <w:r>
        <w:rPr>
          <w:b/>
          <w:u w:val="single"/>
        </w:rPr>
        <w:t xml:space="preserve">110678</w:t>
      </w:r>
    </w:p>
    <w:p>
      <w:r>
        <w:t xml:space="preserve">1. A chip off the 'ol block. https://www.dailymail.co.uk/news/article-6313879/George-Soros-son-says-Trumps-campaign-partially-blame-attempted-bomb-attack.html.</w:t>
      </w:r>
    </w:p>
    <w:p>
      <w:r>
        <w:rPr>
          <w:b/>
          <w:u w:val="single"/>
        </w:rPr>
        <w:t xml:space="preserve">110679</w:t>
      </w:r>
    </w:p>
    <w:p>
      <w:r>
        <w:t xml:space="preserve">2.</w:t>
        <w:tab/>
        <w:t xml:space="preserve">homo, jolla on Boggin kaltaiset oksaiset kädet!</w:t>
      </w:r>
    </w:p>
    <w:p>
      <w:r>
        <w:rPr>
          <w:b/>
          <w:u w:val="single"/>
        </w:rPr>
        <w:t xml:space="preserve">110680</w:t>
      </w:r>
    </w:p>
    <w:p>
      <w:r>
        <w:t xml:space="preserve">1. Buffalossa NY:ssä neekerit toimivat tyypillisessä neekerien Go Fund Me -huijauksessa mukautuvan uutismedian avustuksella tila-auton rasistisen vandalismin vuoksi.  Lihava sheboon hakee 10 000 dollarin lahjoituksia syyllisiltä aivopestyiltä valkoisilta.  Avaimen naarmut 300-900 dollaria.  3 renkaan vaihto 300 dollaria.  Auton istuimet 800 dollaria.  Joten 2000 dollaria korjaa, mutta pyytää 10 000 dollaria. Cha ching! https://bit.ly/2NKlu0O</w:t>
      </w:r>
    </w:p>
    <w:p>
      <w:r>
        <w:rPr>
          <w:b/>
          <w:u w:val="single"/>
        </w:rPr>
        <w:t xml:space="preserve">110681</w:t>
      </w:r>
    </w:p>
    <w:p>
      <w:r>
        <w:t xml:space="preserve">2.</w:t>
        <w:tab/>
        <w:t xml:space="preserve">Kun selviää, että kyseessä oli neekeripari, emme enää koskaan kuule tästä tarinasta.</w:t>
      </w:r>
    </w:p>
    <w:p>
      <w:r>
        <w:rPr>
          <w:b/>
          <w:u w:val="single"/>
        </w:rPr>
        <w:t xml:space="preserve">110682</w:t>
      </w:r>
    </w:p>
    <w:p>
      <w:r>
        <w:t xml:space="preserve">1. Breaking:   Presidentti Trump käyttää jonkinlaista kultin kaltaista voimaa saadakseen meidät hyväksymään hänet!    Kuvittele, millainen sotku hän olisi, jos hän joisi alkoholia! https://www.youtube.com/watch?v=X8-4bpDXIiQ #CultOfNationalism</w:t>
      </w:r>
    </w:p>
    <w:p>
      <w:r>
        <w:rPr>
          <w:b/>
          <w:u w:val="single"/>
        </w:rPr>
        <w:t xml:space="preserve">110683</w:t>
      </w:r>
    </w:p>
    <w:p>
      <w:r>
        <w:t xml:space="preserve">2.</w:t>
        <w:tab/>
        <w:t xml:space="preserve">Lol. Mikä pelle.  Hän on enemmän kuin vitun jälkeenjäänyt</w:t>
      </w:r>
    </w:p>
    <w:p>
      <w:r>
        <w:rPr>
          <w:b/>
          <w:u w:val="single"/>
        </w:rPr>
        <w:t xml:space="preserve">110684</w:t>
      </w:r>
    </w:p>
    <w:p>
      <w:r>
        <w:t xml:space="preserve">1. Ymmärsinkö oikein.  Taylor Swift (alhainen lahjakkuus, joka hän on) kannattaa demokraatteja ja häntä ylistetään sankarina ja rohkeana.  Kanya West tukee Trumpia ja häntä haukutaan tokenneekeriksi, pelkuriksi ja tietämättömäksi.  Valkoinen tyttö haluaa mustat plantaasille, kaikki hyvin. Musta mies kävelee pois plantaasilta, jotain on 2b vialla.</w:t>
      </w:r>
    </w:p>
    <w:p>
      <w:r>
        <w:rPr>
          <w:b/>
          <w:u w:val="single"/>
        </w:rPr>
        <w:t xml:space="preserve">110685</w:t>
      </w:r>
    </w:p>
    <w:p>
      <w:r>
        <w:t xml:space="preserve">2.</w:t>
        <w:tab/>
        <w:t xml:space="preserve">Se ei ollut vain kuvottava osa "mediaa", vaan se oli kuvottava esitys jälkeenjääneistä ihmisistä koko kansakunnan nähtäväksi.  Ja Don Lemon? Millaisia huumeita hän käytti? Vai oliko hän vain taas humalassa.  En ymmärrä, miten joku voi pysyä demonina.  Minä juoksisin kuin helvetti olisi takanani.  Mikä joukko luusereita.</w:t>
      </w:r>
    </w:p>
    <w:p>
      <w:r>
        <w:rPr>
          <w:b/>
          <w:u w:val="single"/>
        </w:rPr>
        <w:t xml:space="preserve">110686</w:t>
      </w:r>
    </w:p>
    <w:p>
      <w:r>
        <w:t xml:space="preserve">1. @a @support Minulle on lähetetty syvästi häiritseviä kuvia.  Vapautta ei pidä sekoittaa lisenssiin. Muut valtavirta-alustat kieltävät teknisesti pornon, joten ei ole niin, että se olisi ennenkuulumatonta ja ahdistavaa.   En vastusta kuumien miesten ja tyttöjen näkemistä. Mutta graafista aikuissisältöä ei pitäisi sallia. Harkitkaa kieltoa.</w:t>
      </w:r>
    </w:p>
    <w:p>
      <w:r>
        <w:rPr>
          <w:b/>
          <w:u w:val="single"/>
        </w:rPr>
        <w:t xml:space="preserve">110687</w:t>
      </w:r>
    </w:p>
    <w:p>
      <w:r>
        <w:t xml:space="preserve">2.</w:t>
        <w:tab/>
        <w:t xml:space="preserve">Olen saanut samaa sisältöä samoilta ihmisiltä, jotka @GoyGibson on tunnistanut. Vain juutalaiset tekisivät jotain tuollaista. He eivät voi voittaa väittelyjä sanoilla, joten he menevät täysin jälkeenjääneiksi degeneroituneiksi juutalaisiksi. Ellei @a @support puutu näihin ongelmakäyttäjiin, pornospam jatkuu. En osallistu näihin degeneroituneisiin &amp; minusta tuli silti kohde.</w:t>
      </w:r>
    </w:p>
    <w:p>
      <w:r>
        <w:rPr>
          <w:b/>
          <w:u w:val="single"/>
        </w:rPr>
        <w:t xml:space="preserve">110688</w:t>
      </w:r>
    </w:p>
    <w:p>
      <w:r>
        <w:t xml:space="preserve">3.</w:t>
        <w:tab/>
        <w:tab/>
        <w:t xml:space="preserve">Pidän natsipornosta täällä GAB:ssä. Kauniit valkoiset tytöt vaatteissa, usein oman maansa perinteisessä pukeutumisessa.</w:t>
      </w:r>
    </w:p>
    <w:p>
      <w:r>
        <w:rPr>
          <w:b/>
          <w:u w:val="single"/>
        </w:rPr>
        <w:t xml:space="preserve">110689</w:t>
      </w:r>
    </w:p>
    <w:p>
      <w:r>
        <w:t xml:space="preserve">4.</w:t>
        <w:tab/>
        <w:tab/>
        <w:tab/>
        <w:t xml:space="preserve">Kolmas valtakunta oli uskomattoman valokuvauksellinen. Tuhansista olemassa olevista AH:n valokuvista tuskin yksikään on huono kuva. On kuvia, joissa hän on huonossa kunnossa, mutta nekin ovat voimakkaita.</w:t>
      </w:r>
    </w:p>
    <w:p>
      <w:r>
        <w:rPr>
          <w:b/>
          <w:u w:val="single"/>
        </w:rPr>
        <w:t xml:space="preserve">110690</w:t>
      </w:r>
    </w:p>
    <w:p>
      <w:r>
        <w:t xml:space="preserve">1. Melania Trump haukkuu asiantuntijoita, joilla on pakkomielle hänen vaatteistaan: "Keskity siihen, mitä teen" He keskittyvät vain kaikkeen negatiiviseen.   We Love You #Flotus ! https://truepundit.com/melania-trump-blasts-pundits-who-obsess-over-her-clothing-focus-on-what-i-do/</w:t>
      </w:r>
    </w:p>
    <w:p>
      <w:r>
        <w:rPr>
          <w:b/>
          <w:u w:val="single"/>
        </w:rPr>
        <w:t xml:space="preserve">110691</w:t>
      </w:r>
    </w:p>
    <w:p>
      <w:r>
        <w:t xml:space="preserve">2.</w:t>
        <w:tab/>
        <w:t xml:space="preserve">Flotus pystyi parantamaan sairaita ja kävelemään veden päällä. Lamavirta raportoisi tästä silti negatiivisesti, he eivät voi rikkoa ennakkoluuloja riippumatta siitä, kuinka säälittävältä he näyttävät.</w:t>
      </w:r>
    </w:p>
    <w:p>
      <w:r>
        <w:rPr>
          <w:b/>
          <w:u w:val="single"/>
        </w:rPr>
        <w:t xml:space="preserve">110692</w:t>
      </w:r>
    </w:p>
    <w:p>
      <w:r>
        <w:t xml:space="preserve">3.</w:t>
        <w:tab/>
        <w:tab/>
        <w:t xml:space="preserve">Sydäntäni lämmittää, että afrikkalaiset tunnustavat, että heitä on siunattu mielettömän seksikkään ja tärkeän valkoisen naisen vierailulla. He eivät noudata valkoisen länsimaalaisen hintin käsikirjoitusta.</w:t>
      </w:r>
    </w:p>
    <w:p>
      <w:r>
        <w:rPr>
          <w:b/>
          <w:u w:val="single"/>
        </w:rPr>
        <w:t xml:space="preserve">110693</w:t>
      </w:r>
    </w:p>
    <w:p>
      <w:r>
        <w:t xml:space="preserve">1. Luulin, että Gab on ehdottoman sananvapauden foorumi. Nyt kun näen, että se ei ole sitä, tämä tili muuttuu inaktiiviseksi, kunnes nykyiset käytännöt muuttuvat.    "Loli"-piirrosten kieltäminen ja suunnitelmat sallia kommenttien sensurointi näennäisblokkaustoiminnon avulla paljastavat Gabin sitoutumisen sananvapauteen huijaukseksi.   En aio osallistua vielä yhteen sensuurialustaan.</w:t>
      </w:r>
    </w:p>
    <w:p>
      <w:r>
        <w:rPr>
          <w:b/>
          <w:u w:val="single"/>
        </w:rPr>
        <w:t xml:space="preserve">110694</w:t>
      </w:r>
    </w:p>
    <w:p>
      <w:r>
        <w:t xml:space="preserve">2.</w:t>
        <w:tab/>
        <w:t xml:space="preserve">OOOOOH GEEEEEZE !!!!  SÄ OOT IHAN VITUN JÄLKEENJÄÄNYT KUSIPÄÄ...ETKÖ OLEKIN !!!!  GAB ON NOUDATETTAVA LAKIA SINUN NYNNYN VITTUILUSI SAA MINUT USKOMAAN, ETTÄ OLET PERVERSSI PEDOFIILI NEKROFIILI TAI ZOOFIILI KUMMASSAKIN TAPAUKSESSA...JOS TOTTA...OLET ÄLLÖTTÄVÄ PERVERSSI JA SINUN EI PITÄISI OLLA MISSÄÄN SOSIAALISESSA VERKOSTOSSA !!!! Go sic hänen @a #NASTYpervert #NASTYpervert</w:t>
      </w:r>
    </w:p>
    <w:p>
      <w:r>
        <w:rPr>
          <w:b/>
          <w:u w:val="single"/>
        </w:rPr>
        <w:t xml:space="preserve">110695</w:t>
      </w:r>
    </w:p>
    <w:p>
      <w:r>
        <w:t xml:space="preserve">3.</w:t>
        <w:tab/>
        <w:tab/>
        <w:t xml:space="preserve">En koskaan väittele hullujen ihmisten kanssa Perverssien ihmisten kanssa Kieroutuneiden ihmisten kanssa Homot Freakazoidit Lutkat iggiebiniin sinä menet ...sinä loli porno pedofiili homo demokraatti aikuinen lapsi !!!!</w:t>
      </w:r>
    </w:p>
    <w:p>
      <w:r>
        <w:rPr>
          <w:b/>
          <w:u w:val="single"/>
        </w:rPr>
        <w:t xml:space="preserve">110696</w:t>
      </w:r>
    </w:p>
    <w:p>
      <w:r>
        <w:t xml:space="preserve">1. Mikä fetissi sinulla on oravia kohtaan, senkin kummajainen?</w:t>
      </w:r>
    </w:p>
    <w:p>
      <w:r>
        <w:rPr>
          <w:b/>
          <w:u w:val="single"/>
        </w:rPr>
        <w:t xml:space="preserve">110697</w:t>
      </w:r>
    </w:p>
    <w:p>
      <w:r>
        <w:t xml:space="preserve">2.</w:t>
        <w:tab/>
        <w:t xml:space="preserve">Voi, pikkuinen pedofiilin harhauttaja on saanut pikku kiukuttelun, haha, puolet pienestä ryhmästäsi jälkeenjääneistä edl-fanaatikoista on seksuaalirikollisten listalla, se on ainoa syy, miksi he harhauttavat sen pois jostain muusta. edl-kannattajat helpottavat jatkuvasti 1000:n lapsen hyväksikäyttöä. yaxlet Lennonia on epäilty lasten hyväksikäytöstä. hän on pedofiili. kuten sinäkin.</w:t>
      </w:r>
    </w:p>
    <w:p>
      <w:r>
        <w:rPr>
          <w:b/>
          <w:u w:val="single"/>
        </w:rPr>
        <w:t xml:space="preserve">110698</w:t>
      </w:r>
    </w:p>
    <w:p>
      <w:r>
        <w:t xml:space="preserve">1. KATSO: Yli 1300 honduralaista aloittaa järjestäytyneen vaelluksen Yhdysvaltain rajalle https://www.breitbart.com/border/2018/10/14/watch1300-hondurans-begin-organized-trek-to-u-s-and-mexico/.</w:t>
      </w:r>
    </w:p>
    <w:p>
      <w:r>
        <w:rPr>
          <w:b/>
          <w:u w:val="single"/>
        </w:rPr>
        <w:t xml:space="preserve">110699</w:t>
      </w:r>
    </w:p>
    <w:p>
      <w:r>
        <w:t xml:space="preserve">2.</w:t>
        <w:tab/>
        <w:t xml:space="preserve">George Soros ja kumppanit tuovat Amerikkaan lisää demokraattien äänestäjiä.</w:t>
      </w:r>
    </w:p>
    <w:p>
      <w:r>
        <w:rPr>
          <w:b/>
          <w:u w:val="single"/>
        </w:rPr>
        <w:t xml:space="preserve">110700</w:t>
      </w:r>
    </w:p>
    <w:p>
      <w:r>
        <w:t xml:space="preserve">3.</w:t>
        <w:tab/>
        <w:tab/>
        <w:t xml:space="preserve">Meidän on estettävä tämän tahran leviäminen.</w:t>
      </w:r>
    </w:p>
    <w:p>
      <w:r>
        <w:rPr>
          <w:b/>
          <w:u w:val="single"/>
        </w:rPr>
        <w:t xml:space="preserve">110701</w:t>
      </w:r>
    </w:p>
    <w:p>
      <w:r>
        <w:t xml:space="preserve">4.</w:t>
        <w:tab/>
        <w:tab/>
        <w:tab/>
        <w:t xml:space="preserve">Seal Border ... Karkotetaan KAIKKI ei-toivotut henkilöt. Yksinkertaista.</w:t>
      </w:r>
    </w:p>
    <w:p>
      <w:r>
        <w:rPr>
          <w:b/>
          <w:u w:val="single"/>
        </w:rPr>
        <w:t xml:space="preserve">110702</w:t>
      </w:r>
    </w:p>
    <w:p>
      <w:r>
        <w:t xml:space="preserve">5.</w:t>
        <w:tab/>
        <w:tab/>
        <w:tab/>
        <w:tab/>
        <w:t xml:space="preserve">Low Life Nigger Lover.</w:t>
      </w:r>
    </w:p>
    <w:p>
      <w:r>
        <w:rPr>
          <w:b/>
          <w:u w:val="single"/>
        </w:rPr>
        <w:t xml:space="preserve">110703</w:t>
      </w:r>
    </w:p>
    <w:p>
      <w:r>
        <w:t xml:space="preserve">1. Voitte poistua milloin tahansa. | #RedNationRising</w:t>
      </w:r>
    </w:p>
    <w:p>
      <w:r>
        <w:rPr>
          <w:b/>
          <w:u w:val="single"/>
        </w:rPr>
        <w:t xml:space="preserve">110704</w:t>
      </w:r>
    </w:p>
    <w:p>
      <w:r>
        <w:t xml:space="preserve">2.</w:t>
        <w:tab/>
        <w:t xml:space="preserve">Hei, hintti transseksuaali, milloin vain haluat lähteä, huora!</w:t>
      </w:r>
    </w:p>
    <w:p>
      <w:r>
        <w:rPr>
          <w:b/>
          <w:u w:val="single"/>
        </w:rPr>
        <w:t xml:space="preserve">110705</w:t>
      </w:r>
    </w:p>
    <w:p>
      <w:r>
        <w:t xml:space="preserve">1. No, hän halusi neekerin nussivan häntä, ja nyt hän on aika kusessa.</w:t>
      </w:r>
    </w:p>
    <w:p>
      <w:r>
        <w:rPr>
          <w:b/>
          <w:u w:val="single"/>
        </w:rPr>
        <w:t xml:space="preserve">110706</w:t>
      </w:r>
    </w:p>
    <w:p>
      <w:r>
        <w:t xml:space="preserve">1. Radiojuontaja Dave Ramsey: "Raha on kuin lanta, se kasvaa, kun sitä levitetään ympäriinsä; kun sen antaa olla yhdessä kasassa, se haisee."</w:t>
      </w:r>
    </w:p>
    <w:p>
      <w:r>
        <w:rPr>
          <w:b/>
          <w:u w:val="single"/>
        </w:rPr>
        <w:t xml:space="preserve">110707</w:t>
      </w:r>
    </w:p>
    <w:p>
      <w:r>
        <w:t xml:space="preserve">2.</w:t>
        <w:tab/>
        <w:t xml:space="preserve">näillä kommareilla on aina tämä vastaus: "levittäkää se vain ympäriinsä, antakaa rahat pois", jotta he voivat joko a) näyttää esimerkkiä ja antaa kaiken varallisuutensa pois ja b) he voivat olla tarkkoja siitä, miten loppukäyttäjä käyttää näitä rahoja. keneen/mihin näitä rahoja levitetään? lisää abortteja? lisää kelvottomien/heikkojen ihmisten rangaistuksia? vai lisää dnc:n seksuaalirikollisia?</w:t>
      </w:r>
    </w:p>
    <w:p>
      <w:r>
        <w:rPr>
          <w:b/>
          <w:u w:val="single"/>
        </w:rPr>
        <w:t xml:space="preserve">110708</w:t>
      </w:r>
    </w:p>
    <w:p>
      <w:r>
        <w:t xml:space="preserve">3.</w:t>
        <w:tab/>
        <w:tab/>
        <w:t xml:space="preserve">Olen edelleen sitä mieltä, että jokainen, joka uskoo kollektivismiin, edes etäisesti, on vitun idiootti, ja mikä pahempaa, tämä älykääpiö on "rahoitusneuvoja", joka jollakin tasolla allekirjoittaa tämän jälkeenjääneen ideologian.</w:t>
      </w:r>
    </w:p>
    <w:p>
      <w:r>
        <w:rPr>
          <w:b/>
          <w:u w:val="single"/>
        </w:rPr>
        <w:t xml:space="preserve">110709</w:t>
      </w:r>
    </w:p>
    <w:p>
      <w:r>
        <w:t xml:space="preserve">1. Jordan "Lolcow" Reid yrittää piilottaa nimensä Twitterissä kuin emme tietäisi, kuka hän on.</w:t>
      </w:r>
    </w:p>
    <w:p>
      <w:r>
        <w:rPr>
          <w:b/>
          <w:u w:val="single"/>
        </w:rPr>
        <w:t xml:space="preserve">110710</w:t>
      </w:r>
    </w:p>
    <w:p>
      <w:r>
        <w:t xml:space="preserve">2.</w:t>
        <w:tab/>
        <w:t xml:space="preserve">Kuka on Jordan Reid?</w:t>
      </w:r>
    </w:p>
    <w:p>
      <w:r>
        <w:rPr>
          <w:b/>
          <w:u w:val="single"/>
        </w:rPr>
        <w:t xml:space="preserve">110711</w:t>
      </w:r>
    </w:p>
    <w:p>
      <w:r>
        <w:t xml:space="preserve">3.</w:t>
        <w:tab/>
        <w:tab/>
        <w:t xml:space="preserve">Jordan Reid on likainen neekeri, joka haisee paskalta.</w:t>
      </w:r>
    </w:p>
    <w:p>
      <w:r>
        <w:rPr>
          <w:b/>
          <w:u w:val="single"/>
        </w:rPr>
        <w:t xml:space="preserve">110712</w:t>
      </w:r>
    </w:p>
    <w:p>
      <w:r>
        <w:t xml:space="preserve">1. Pieni ryhmä ihmisiä Gabissa, ehkä 100 ihmistä yhteensä, julkaisee sfw- ja nsfw-loli-kuvia. torba on raivoissaan. sillä välin kirjaimellisesti koko muu maailma seksualisoi oikeita lapsia. ei mitään drew'lta. mutta hän on vihainen 3 jalkaa pitkistä puhallettavista nukkeista. http://humansarefree.com/2017/08/victoria-secret-debuts-5-year-old-girls.html?m=0</w:t>
      </w:r>
    </w:p>
    <w:p>
      <w:r>
        <w:rPr>
          <w:b/>
          <w:u w:val="single"/>
        </w:rPr>
        <w:t xml:space="preserve">110713</w:t>
      </w:r>
    </w:p>
    <w:p>
      <w:r>
        <w:t xml:space="preserve">2.</w:t>
        <w:tab/>
        <w:t xml:space="preserve">En ymmärrä tätä kommenttia. En todellakaan halua. Tämä 5-vuotiaiden hyväksikäyttö linkitetyssä artikkelissa sai vatsani kurnuttamaan ja vereni kiehumaan. Lapsia EI pidä luonnehtia näin millään tavalla, missään muodossa.</w:t>
      </w:r>
    </w:p>
    <w:p>
      <w:r>
        <w:rPr>
          <w:b/>
          <w:u w:val="single"/>
        </w:rPr>
        <w:t xml:space="preserve">110714</w:t>
      </w:r>
    </w:p>
    <w:p>
      <w:r>
        <w:t xml:space="preserve">3.</w:t>
        <w:tab/>
        <w:tab/>
        <w:t xml:space="preserve">Piirros ei ole todellinen? Se on sekä kuva että todellisen esiaste. Se on kuin "turvatila", jossa mieli ehdollistetaan eli ohjelmoidaan. Varhainen porno piirrettiin savitauluille, joita ashkenasit piirsivät Babyloniassa.</w:t>
      </w:r>
    </w:p>
    <w:p>
      <w:r>
        <w:rPr>
          <w:b/>
          <w:u w:val="single"/>
        </w:rPr>
        <w:t xml:space="preserve">110715</w:t>
      </w:r>
    </w:p>
    <w:p>
      <w:r>
        <w:t xml:space="preserve">4.</w:t>
        <w:tab/>
        <w:tab/>
        <w:tab/>
        <w:t xml:space="preserve">Luoja, naiset ovat vitun tyhmiä.</w:t>
      </w:r>
    </w:p>
    <w:p>
      <w:r>
        <w:rPr>
          <w:b/>
          <w:u w:val="single"/>
        </w:rPr>
        <w:t xml:space="preserve">110716</w:t>
      </w:r>
    </w:p>
    <w:p>
      <w:r>
        <w:t xml:space="preserve">5.</w:t>
        <w:tab/>
        <w:tab/>
        <w:tab/>
        <w:tab/>
        <w:t xml:space="preserve">Veikkaan, että esimerkiksi The March Of The Titans tai The Culture Of Critique on sinulle liikaa. Sinun pitäisi kuitenkin ymmärtää, mitä todelliset miehet kirjoittavat ja esittävät. Miten muuten "tyhmät" naiset voivat kunnioittaa sinua? Meillä on paljon korkeampia miespuolisia esikuvia, joita seurata.</w:t>
      </w:r>
    </w:p>
    <w:p>
      <w:r>
        <w:rPr>
          <w:b/>
          <w:u w:val="single"/>
        </w:rPr>
        <w:t xml:space="preserve">110717</w:t>
      </w:r>
    </w:p>
    <w:p>
      <w:r>
        <w:t xml:space="preserve">6.</w:t>
        <w:tab/>
        <w:tab/>
        <w:tab/>
        <w:tab/>
        <w:tab/>
        <w:t xml:space="preserve">Voi helvetti, tämä tyhmä mulkku sai kyrpää ala-arvoiselta kyrvältä ja kertoi vauvan ensimmäisistä oikeistokirjoista, ja kuin hyvä pikku hihhuli meni toistamaan, mitä hänen miehensä kertoi hänelle. Kuten hänen pitäisikin, harmi että hänen miehensä ÄO on yksinumeroinen.</w:t>
      </w:r>
    </w:p>
    <w:p>
      <w:r>
        <w:rPr>
          <w:b/>
          <w:u w:val="single"/>
        </w:rPr>
        <w:t xml:space="preserve">110718</w:t>
      </w:r>
    </w:p>
    <w:p>
      <w:r>
        <w:t xml:space="preserve">7.</w:t>
        <w:tab/>
        <w:tab/>
        <w:tab/>
        <w:tab/>
        <w:tab/>
        <w:tab/>
        <w:t xml:space="preserve">no, hän on eurokyrpä. he eivät edes pysty pitämään paskahousuja poissa maistaan tai lisääntymisaltaistaan, joten hän tietysti keskittyy voimattomasti fiktioon todellisuuden sijasta. torban digitaalisen väkijoukon jäsenenä oleminen vaikuttaa enemmän muutokseen hänen pienessä piirissään kuin petturipoliitikkojen äänestäminen ulos ja rajalaitosten noudattaminen</w:t>
      </w:r>
    </w:p>
    <w:p>
      <w:r>
        <w:rPr>
          <w:b/>
          <w:u w:val="single"/>
        </w:rPr>
        <w:t xml:space="preserve">110719</w:t>
      </w:r>
    </w:p>
    <w:p>
      <w:r>
        <w:t xml:space="preserve">8.</w:t>
        <w:tab/>
        <w:tab/>
        <w:tab/>
        <w:tab/>
        <w:tab/>
        <w:tab/>
        <w:tab/>
        <w:t xml:space="preserve">Kyllä, kuulen usein eurooppalaisista naisista ja heidän vieraanvaraisuudestaan bluesmuusikoilta, jotka sanovat, että "he ovat ystävällisiä mustille, kun taas amerikkalaiset naiset ovat päinvastoin".</w:t>
      </w:r>
    </w:p>
    <w:p>
      <w:r>
        <w:rPr>
          <w:b/>
          <w:u w:val="single"/>
        </w:rPr>
        <w:t xml:space="preserve">110720</w:t>
      </w:r>
    </w:p>
    <w:p>
      <w:r>
        <w:t xml:space="preserve">9.</w:t>
        <w:tab/>
        <w:tab/>
        <w:tab/>
        <w:tab/>
        <w:tab/>
        <w:tab/>
        <w:tab/>
        <w:t xml:space="preserve">Keskiverto nainen tuntee vetoa vaaraan samalla tavalla kuin lapset tuntevat vetoa tuleen, se on täsmälleen sama ajattelutapa.</w:t>
      </w:r>
    </w:p>
    <w:p>
      <w:r>
        <w:rPr>
          <w:b/>
          <w:u w:val="single"/>
        </w:rPr>
        <w:t xml:space="preserve">110721</w:t>
      </w:r>
    </w:p>
    <w:p>
      <w:r>
        <w:t xml:space="preserve">10.</w:t>
        <w:tab/>
        <w:tab/>
        <w:tab/>
        <w:tab/>
        <w:tab/>
        <w:tab/>
        <w:t xml:space="preserve">Käytät ilkeitä sanoja ja solvauksia. 1. Olen entinen rodeolainen, joka taisteli helvetisti puolustaakseen kansakuntaansa. 2. Entisenä rodeolaisena vastustan maanpetturipoliitikkoja 3. En ole Euroopassa. 4. Olen anti-feministi, mutta kykenen tutkimaan ja erottamaan miehet, jotka ovat järkeviä 5. Minua ei kiinnosta juutalaisten postmoderni filosofia.</w:t>
      </w:r>
    </w:p>
    <w:p>
      <w:r>
        <w:rPr>
          <w:b/>
          <w:u w:val="single"/>
        </w:rPr>
        <w:t xml:space="preserve">110722</w:t>
      </w:r>
    </w:p>
    <w:p>
      <w:r>
        <w:t xml:space="preserve">11.</w:t>
        <w:tab/>
        <w:tab/>
        <w:tab/>
        <w:tab/>
        <w:tab/>
        <w:tab/>
        <w:tab/>
        <w:t xml:space="preserve">Merkityksetöntä, et oppinut mitään.   Vielä pahempaa on se, että harjoittelet sitä luulemalla toisin. Aikakauden hyvä temppu.</w:t>
      </w:r>
    </w:p>
    <w:p>
      <w:r>
        <w:rPr>
          <w:b/>
          <w:u w:val="single"/>
        </w:rPr>
        <w:t xml:space="preserve">110723</w:t>
      </w:r>
    </w:p>
    <w:p>
      <w:r>
        <w:t xml:space="preserve">12.</w:t>
        <w:tab/>
        <w:tab/>
        <w:tab/>
        <w:tab/>
        <w:tab/>
        <w:tab/>
        <w:tab/>
        <w:tab/>
        <w:t xml:space="preserve">Mitä sinä tiedät, mitä minun pitäisi oppia? Auttaa, jos selität rauhallisesti.</w:t>
      </w:r>
    </w:p>
    <w:p>
      <w:r>
        <w:rPr>
          <w:b/>
          <w:u w:val="single"/>
        </w:rPr>
        <w:t xml:space="preserve">110724</w:t>
      </w:r>
    </w:p>
    <w:p>
      <w:r>
        <w:t xml:space="preserve">13.</w:t>
        <w:tab/>
        <w:tab/>
        <w:tab/>
        <w:tab/>
        <w:tab/>
        <w:tab/>
        <w:tab/>
        <w:tab/>
        <w:t xml:space="preserve">On aika siirtyä piirroksista oikeaan elämään. Jätitte heti huomiotta paitsi esimerkin valkoisten kansanmurhasta, myös sen kauheat seuraukset, jotka ulottuvat nyt kansakuntaanne. Teillä on oltava empatiaa omaa rotuanne kohtaan TODELLISESSA ELÄMÄSSÄ.</w:t>
      </w:r>
    </w:p>
    <w:p>
      <w:r>
        <w:rPr>
          <w:b/>
          <w:u w:val="single"/>
        </w:rPr>
        <w:t xml:space="preserve">110725</w:t>
      </w:r>
    </w:p>
    <w:p>
      <w:r>
        <w:t xml:space="preserve">1.</w:t>
      </w:r>
    </w:p>
    <w:p>
      <w:r>
        <w:rPr>
          <w:b/>
          <w:u w:val="single"/>
        </w:rPr>
        <w:t xml:space="preserve">110726</w:t>
      </w:r>
    </w:p>
    <w:p>
      <w:r>
        <w:t xml:space="preserve">2.</w:t>
        <w:tab/>
        <w:t xml:space="preserve">Ei helvetti.</w:t>
      </w:r>
    </w:p>
    <w:p>
      <w:r>
        <w:rPr>
          <w:b/>
          <w:u w:val="single"/>
        </w:rPr>
        <w:t xml:space="preserve">110727</w:t>
      </w:r>
    </w:p>
    <w:p>
      <w:r>
        <w:t xml:space="preserve">3.</w:t>
        <w:tab/>
        <w:tab/>
        <w:t xml:space="preserve">Nigger maff</w:t>
      </w:r>
    </w:p>
    <w:p>
      <w:r>
        <w:rPr>
          <w:b/>
          <w:u w:val="single"/>
        </w:rPr>
        <w:t xml:space="preserve">110728</w:t>
      </w:r>
    </w:p>
    <w:p>
      <w:r>
        <w:t xml:space="preserve">1. Hyvää myöhästynyttä syntymäpäivää, @lovelymiss!   Kiitos @Mondragon lahjojen jakamisesta!   Atlas Shrugged on syy, miksi olen täällä.   Olin 80-luvulla kommunisti, ja kaikki oikeisto oli minulle vastenmielistä, myös republikaanit. (Vielä tänäkään päivänä en ole uskollinen roskapuolueelle.) Silloin eräs konservatiivi yritti myydä minulle kapitalismia; hänen argumenttinsa olivat rationaalisia, mutta en kuunnellut häntä muun oikeistopaketin takia. Atlas onnistui minussa siinä, missä hän ei ollut onnistunut, kahdesta syystä. Ensinnäkin sitä ei rasittanut konservatiivinen taakka. Sanaa "republikaanit" ei näy kirjassa missään. Toiseksi se on tarina. Tarinat iskevät kotiin kovemmin kuin kuivat talousargumentit. Ahmin tämän tarinan kolmessa päivässä. Kun suljin kirjastosta saamani kappaleen kolme vuosikymmentä sitten, olin muuttunut mies.   Olen muuttunut edelleen sen jälkeen. Sinä ja muut Gabilla ovat muuttaneet minua. En ole enää se mies, joka kirjautui tänne kaksi vuotta sitten. Mutta jälleen kerran, en olisi täällä ilman Atlasta.   Tunnustan, etten tiedä Asatrusta mitään, joten voin vain sanoa, että toisen kirjan näkeminen sai minut tajuamaan, että Japani on ainoa suuri maa, jonka alkuperäisuskonto on edelleen voimissaan. Kuvitelkaa, jos germaanisten kansojen esikristillisellä uskonnolla olisi samanlainen asema kuin shintolaisuudella on nykyään.   Mitä tulee @TomKawczynskin kirjaan, rakastan sitä. Luin sen heti sen jälkeen, kun Jonkun piti sanoa se. Oletko jo lukenut sen? Jos et, Civil War on silti luettavissa itsenäisenä kirjana. Olin offline, kun luin molemmat kirjat. Se oli parhaaksi, ei ainoastaan siksi, että pystyin keskittymään hänen sanoihinsa, vaan myös siksi, että minulla olisi ollut kiusaus lainata liikaa. Mikä tahansa satunnainen kohta kummastakin kirjasta herättää ajatuksia. Toivon kirjoittavani pian lisää näistä kirjoista Gabilla.</w:t>
      </w:r>
    </w:p>
    <w:p>
      <w:r>
        <w:rPr>
          <w:b/>
          <w:u w:val="single"/>
        </w:rPr>
        <w:t xml:space="preserve">110729</w:t>
      </w:r>
    </w:p>
    <w:p>
      <w:r>
        <w:t xml:space="preserve">2.</w:t>
        <w:tab/>
        <w:t xml:space="preserve">Vahvasta kansallismielisyydestäni huolimatta rakastan edelleen Ayn Randia. En vain häntä vaan myös Leonard Peikoffia ja erityisesti Nathaniel Brandenia.   Hänen kirjansa ovat kaikki kananuudelikeittoa yksinäisten intellektuellien sieluille, jotka tuntevat itsensä täysin eristetyiksi maailmassa, joka on täynnä tietämättömiä ja epäpäteviä ihmisiä.   Kuten Michael Tsarion sanoi: "...hänen lukemisensa on lääkettä."   Niin paljon kuin uskonkin, että voisimme hyötyä jostakin hyväntahtoisesta kollektivismin muodosta, en vain näe sen tapahtuvan missään muualla kuin paikallisessa mittakaavassa.   Ihmisistä on tullut psykologisesti niin rikkinäisiä, että ei ole toivoa laajamittaisesta kollektivistisesta oikeistovallankumouksesta, se laiva lähti vuonna 1945.   Hänen työnsä sekä Nathaniel Brandenin työ on tärkeää, koska se näyttää teille, miten voitte parantaa itsenne, keskittyä itsensä parantamiseen, tavoitteiden saavuttamiseen ja aidon itsetunnon kehittämiseen.   Tämä auttaa rakentamaan nykyajan myrkyllisyyden murtaman ihmisen sielun uudelleen terveeksi ja älykkääksi yksilöksi, joka kykenee ottamaan kohtalonsa haltuunsa ja voittamaan häntä vastaan asetetut vastoinkäymiset.   En ole samaa mieltä kaikesta hänen filosofiastaan, mutta mielestäni hän on pakollista luettavaa jokaiselle, joka tuntee olevansa eksyksissä maailmassa, joka on täynnä zombisoituneita massoja, ja joka haluaa irrottautua normaaliuden mielettömyydestä.   Hän on yksi niistä harvoista naispuolisista intellektuelleista, jotka ovat muuttaneet elämäni täysin ja ikuisesti, ja suosittelen häntä kaikille, jotka haluavat kuunnella.   Kirjoitin jokin aika sitten artikkelin, jossa selitän kantani Individualismi vs. kollektivismi -artikkeliin, tutustukaa siihen.   Se oli yksi vaikeimmista, mutta palkitsevimmista artikkeleista, joita olen koskaan kirjoittanut, koska se sai minut todella miettimään, miten filosofiani ja maailmankatsomukseni eroaa hänen filosofiastaan ja auttoi minua saamaan jonkin verran älyllistä riippumattomuutta sekä hänestä, hänen objektivistisesta koulukunnastaan että kansallismielisemmistä ja kollektivistisemmista ajattelijoista, joita niin ikään ihailen.   Kiitos huomaavaisesta viestistäsi. Keskustelen aina mielelläni Randista niiden kanssa, jotka ovat lukeneet häntä älyllisesti kypsästi ja kokeneet syvällisen katarsiksen ja henkilökohtaisen kasvun, jota Rand niin usein innostaa. https://www.landonmondragon.com/individualismvscollectivism.</w:t>
      </w:r>
    </w:p>
    <w:p>
      <w:r>
        <w:rPr>
          <w:b/>
          <w:u w:val="single"/>
        </w:rPr>
        <w:t xml:space="preserve">110730</w:t>
      </w:r>
    </w:p>
    <w:p>
      <w:r>
        <w:t xml:space="preserve">3.</w:t>
        <w:tab/>
        <w:tab/>
        <w:t xml:space="preserve">Tämä on vain lisää Peterson-tason "pese peniksesi" -viestittelyä. Individualismi on vaginoille. Harkitse uudelleen.</w:t>
      </w:r>
    </w:p>
    <w:p>
      <w:r>
        <w:rPr>
          <w:b/>
          <w:u w:val="single"/>
        </w:rPr>
        <w:t xml:space="preserve">110731</w:t>
      </w:r>
    </w:p>
    <w:p>
      <w:r>
        <w:t xml:space="preserve">4.</w:t>
        <w:tab/>
        <w:tab/>
        <w:tab/>
        <w:t xml:space="preserve">Tuo on paskamainen olkiukko.   Murdoch Murdochin puheiden toistaminen ei ole riittävää, kun keskustellaan filosofiasta.   Tämä on yksi ongelmista, kun kaikki pelkistetään meemiksi.   Monimutkaisia filosofisia dynamiikkoja yksinkertaistetaan liikaa sellaiselle tasolle, että ihmiset heittävät lapsen pesuveden mukana, koska argumentin yhdestä näkökohdasta on tehty meemi.   Jos sinulla on oikeutettua kritiikkiä hänen filosofiaansa kohtaan, hyökkää siihen älykkäästi.   Jos luette artikkelini, huomaatte, että minullakin on paljon kritiikkiä häntä kohtaan, enkä todellakaan pidä itseäni individualistina.</w:t>
      </w:r>
    </w:p>
    <w:p>
      <w:r>
        <w:rPr>
          <w:b/>
          <w:u w:val="single"/>
        </w:rPr>
        <w:t xml:space="preserve">110732</w:t>
      </w:r>
    </w:p>
    <w:p>
      <w:r>
        <w:t xml:space="preserve">5.</w:t>
        <w:tab/>
        <w:tab/>
        <w:tab/>
        <w:tab/>
        <w:t xml:space="preserve">Jos moraalisi on aito ja resonoi, sinun ei tarvitse pakottaa sitä turhan kerronnan avulla, kuten "Atlas Shruggedissa".   Seksikohtauksia on enemmän kuin on tarpeen, mutta ne kaikki esitetään raiskausfetissinä, ja olen tietoinen siitä, että hänen kirjassaan "Fountainheadissa" on todellinen raiskaus. Se osoittaa, että seksuaalinen poikkeavuus, libertarismi ja juutalaisuus kulkevat käsi kädessä.</w:t>
      </w:r>
    </w:p>
    <w:p>
      <w:r>
        <w:rPr>
          <w:b/>
          <w:u w:val="single"/>
        </w:rPr>
        <w:t xml:space="preserve">110733</w:t>
      </w:r>
    </w:p>
    <w:p>
      <w:r>
        <w:t xml:space="preserve">6.</w:t>
        <w:tab/>
        <w:tab/>
        <w:tab/>
        <w:tab/>
        <w:tab/>
        <w:t xml:space="preserve">Mitä?</w:t>
      </w:r>
    </w:p>
    <w:p>
      <w:r>
        <w:rPr>
          <w:b/>
          <w:u w:val="single"/>
        </w:rPr>
        <w:t xml:space="preserve">110734</w:t>
      </w:r>
    </w:p>
    <w:p>
      <w:r>
        <w:t xml:space="preserve">7.</w:t>
        <w:tab/>
        <w:tab/>
        <w:tab/>
        <w:tab/>
        <w:tab/>
        <w:tab/>
        <w:t xml:space="preserve">Hänen kirjansa ovat pitkiä, koska niiden on lyötävä sinua päähän toistolla ja turhalla kerronnalla pikemminkin kuin resonoivalla viestillä.    Lisäksi hän on selvästi seksuaalisesti poikkeava, ja hänen päähenkilönsä on nainen, koska hän halveksii vain naiseutta ja perhettä. Hänestä ei ole mitään positiivista opittavaa imo.</w:t>
      </w:r>
    </w:p>
    <w:p>
      <w:r>
        <w:rPr>
          <w:b/>
          <w:u w:val="single"/>
        </w:rPr>
        <w:t xml:space="preserve">110735</w:t>
      </w:r>
    </w:p>
    <w:p>
      <w:r>
        <w:t xml:space="preserve">8.</w:t>
        <w:tab/>
        <w:tab/>
        <w:tab/>
        <w:tab/>
        <w:tab/>
        <w:tab/>
        <w:tab/>
        <w:t xml:space="preserve">Harold Covingtonin kirjoittama The Brigade on pitkä kuin paska, koko NWF-sarja on. Puhumattakaan Neitzschen, Kantin, Descartin, Jungin, Evolan, Hegelin, Heideggerin jne. teoksista.   Oletko koskaan lukenut Carroll Quigleyn kirjoja? Tragedy and Hope on 1400 vitun sivua pitkä ja täynnä kaikenlaista historiallista tietoa ja analyysiä. Tiivis ja ajoittain vaikea kirja lukea, mutta sen arvoinen.   Se, että kirja on pitkä, ei tee siitä hyödytöntä.   Hän kirjoitti myös useita pienempiä kirjoja: Filosofia, Kuka sitä tarvitsee, Itsekkyyden hyve, Romanttinen manifesti ja Uudelle intellektuellille ovat kaikki vain parisataa sivua kukin.   Se riippuu tavallaan vain jonkun kirjoitustyylistä. Jotkut kirjailijat pystyvät räjäyttämään tajunnan lyhyellä runolla, toiset taas haluavat ahtaa tietoa isoon oppikirjaan. Toiset menevät suoraan asiaan, toiset taas ottavat ihan rauhassa.   Minusta tuo on löysää kritiikkiä.   Mutta olen samaa mieltä siitä, että hän suhtautui suurimpaan osaan naisista halveksivasti, mutta eikö niin?   Katsokaa ympärillenne, missä kunnossa useimmat naiset ovat.   Ovatko he vaimomateriaalia?   Ovatko he äitiä?   Luottaisitko heihin edes lapsenvahtina 30 minuuttia?   Se ei tarkoita, että hän olisi halunnut kaikkien naisten kuolevan, mutta hänen halveksuntansa naisia kohtaan ei ole hänelle ominaista. Lähes kaikki naiset ovat uskomattoman julmia, pahansuopia, vitriolisia ja kostonhimoisia toisiaan kohtaan, kun taas me miehet vain kutsumme toisiamme homoiksi ja menemme yhdessä oluelle.   Luulen, että hän ihaili miehiä heidän älykkyytensä, tuottavuutensa, emotionaalisen vakauden, järkensä ja voimansa vuoksi. Voitteko syyttää häntä siitä? Ehkä jos useammat naiset omaksuisivat näitä positiivisia miehisiä piirteitä, emme olisi tässä sotkussa.</w:t>
      </w:r>
    </w:p>
    <w:p>
      <w:r>
        <w:rPr>
          <w:b/>
          <w:u w:val="single"/>
        </w:rPr>
        <w:t xml:space="preserve">110736</w:t>
      </w:r>
    </w:p>
    <w:p>
      <w:r>
        <w:t xml:space="preserve">9.</w:t>
        <w:tab/>
        <w:tab/>
        <w:tab/>
        <w:tab/>
        <w:tab/>
        <w:tab/>
        <w:tab/>
        <w:tab/>
        <w:t xml:space="preserve">Covingtonin kirjat ovat pitkiä, mutta sivut ovat paksuja ja painettu suuri. Quigleyn ongelma on hänen vastenmielinen vihansa Saksaa kohtaan. Taisin lopulta repiä kirjan kahtia. Tiesitkö, että Quigley oli Bill Clintonin mentori?</w:t>
      </w:r>
    </w:p>
    <w:p>
      <w:r>
        <w:rPr>
          <w:b/>
          <w:u w:val="single"/>
        </w:rPr>
        <w:t xml:space="preserve">110737</w:t>
      </w:r>
    </w:p>
    <w:p>
      <w:r>
        <w:t xml:space="preserve">10.</w:t>
        <w:tab/>
        <w:tab/>
        <w:tab/>
        <w:tab/>
        <w:tab/>
        <w:tab/>
        <w:tab/>
        <w:tab/>
        <w:tab/>
        <w:t xml:space="preserve">Tiesin sen.   Tässä eroan useimmista ihmisistä tässä liikkeessä Kun törmään johonkin, jonka kanssa olen eri mieltä tai joka oli kansani vihollinen, en hylkää hänen työtään.   Totuus on totuus riippumatta siitä, tuleeko se enkelin vai paholaisen suusta.   Kummallista kyllä, yksi niistä ihmisistä, joilta olen oppinut eniten, oli Zbigniew Brzezinski.   Luultavasti yksi 1900-luvun pahimmista miehistä, mutta hänen kirjansa ovat korvaamattomia, jos haluaa ymmärtää geostrategiaa tai jos haluaa tutkia näiden sosiopaattisten eliittien mielipuolisia mieliä.   Suosittelen kaikkia hänen kirjojaan, luentojaan ja artikkeleitaan, mutta hän on kuitenkin tämä paha, vesiliskon kaltainen olento, joka johti Lähi-idän horjuttamista ja länsimaisten armeijoiden heikentämistä aivan kuten hän teki Neuvostoliitolle Afganistanissa.   En ikinä tuhoaisi jonkun tuollaisen ihmisen kirjaa, vaikka hän olisi kuinka pirullinen. Nämä kirjat ovat aarteita, jotka meidän on säilytettävä, jotta voimme valistaa seuraavaa sukupolvea siitä, miten jouduimme tähän sotkuun.   Se on kuin olisi sodassa ja kieltäytyisi katsomasta vangittuja vihollisen tiedustelutietoja vain siksi, että ne kuuluvat viholliselle.   Tietämättömyys ei ole koskaan hyve.</w:t>
      </w:r>
    </w:p>
    <w:p>
      <w:r>
        <w:rPr>
          <w:b/>
          <w:u w:val="single"/>
        </w:rPr>
        <w:t xml:space="preserve">110738</w:t>
      </w:r>
    </w:p>
    <w:p>
      <w:r>
        <w:t xml:space="preserve">11.</w:t>
        <w:tab/>
        <w:tab/>
        <w:tab/>
        <w:tab/>
        <w:tab/>
        <w:tab/>
        <w:tab/>
        <w:tab/>
        <w:tab/>
        <w:tab/>
        <w:t xml:space="preserve">Randin oikea nimi on Rosenbaum. Hän on tyypillinen jumalaton juutalainen, joka tyrkyttää libertaarista hölynpölyä. Emme omista itseämme. Jumala omistaa. Emme ole yksilöitä. Olemme heimo.  Emme äärellisiä, vaan osa ääretöntä. Emme ole lihaa, vaan Jumalan ja Korkeimman lapsia. Henki. Emme lihaa. Elävä koodi.</w:t>
      </w:r>
    </w:p>
    <w:p>
      <w:r>
        <w:rPr>
          <w:b/>
          <w:u w:val="single"/>
        </w:rPr>
        <w:t xml:space="preserve">110739</w:t>
      </w:r>
    </w:p>
    <w:p>
      <w:r>
        <w:t xml:space="preserve">12.</w:t>
        <w:tab/>
        <w:tab/>
        <w:tab/>
        <w:tab/>
        <w:tab/>
        <w:tab/>
        <w:tab/>
        <w:tab/>
        <w:tab/>
        <w:tab/>
        <w:tab/>
        <w:t xml:space="preserve">OK, mutta eikö koodi koostu yksittäisistä 1:stä ja 0:sta? Jokaisella yksittäisellä 1:llä ja 0:lla on mahdollisuus muuttaa koko koodin merkitys ja rakenne?   Jos uskotte monoteistiseen jumalaan, uskotte yksilöitymiseen, minkä vuoksi olen pakana. Uskon, että ei ole olemassa sellaista asiaa, että olisi vain YKSI mitään, ja tämän vuoksi en ole individualisti, koska tunnustan kaiken yhteenkietoutuneisuuden.   Mutta tämän sanottuani uskon, että jokaisen miehen ja naisen on korjattava omat ongelmansa yksilötasolla ENSIN. Ennen kuin he hyppäävät politiikkaan kuolemaan jonkin ihanteen tai kollektiivin alttarille, oli se sitten kuinka oikeamielinen tahansa.   Vanha "heikoin lenkki katkaisee ketjun" -argumentti.   Tässä suhteessa individualismi vs. kollektivismi -argumentti on loputon kaninkolo.   Oikeampi argumentti on Übermensch vs. Üntermensch.   Oletteko olento, joka on täynnä tahtoa, älykkyyttä, kunniaa, itsetuntoa, taiteellisuutta ja tuottavuutta?   Vai oletko vain yksi zombistunut kasvo aivopestyjen massojen joukossa? Heikko, tottelevainen, passiivinen, riippuvainen, epävarma ja muovautuva.   Tarvitaan terve tasapaino individualismin ja kollektivismin välillä, tai oikeammin mikrokosmoksen ja makrokosmoksen välillä.   Meillä on velvollisuus OMIA ITSEMME kohtaan varmistaa, että olemme henkisesti ja psykologisesti terveitä.   Mutta meillä on myös velvollisuus kansaamme kohtaan varmistaa, että tuotamme makrotasolla yhteiskunnan, joka on vakaa perusta seuraavan sukupolven kasvattamiselle.   Se ei ole mustavalkoinen asia. Molempien puolien välillä on vivahteita, monimutkaisuutta, tasapainoa ja harmoniaa.   Ne eivät ole vastakkaisia, vaan ne ovat dialektisen monismin kaksi puolta. Yin ja Yang.</w:t>
      </w:r>
    </w:p>
    <w:p>
      <w:r>
        <w:rPr>
          <w:b/>
          <w:u w:val="single"/>
        </w:rPr>
        <w:t xml:space="preserve">110740</w:t>
      </w:r>
    </w:p>
    <w:p>
      <w:r>
        <w:t xml:space="preserve">13.</w:t>
        <w:tab/>
        <w:tab/>
        <w:tab/>
        <w:tab/>
        <w:tab/>
        <w:tab/>
        <w:tab/>
        <w:tab/>
        <w:tab/>
        <w:tab/>
        <w:tab/>
        <w:tab/>
        <w:t xml:space="preserve">Koodijuttuja.., offtopic. Aika pitkälti, se on heksakoodina ja sitten se puretaan binääriksi, jos on pakko. Eli db 0xC3, dw 0x20CD, dd 0x00000000 ja niin edelleen. Hyödyllinen inlining-koodia varten, jolla ei ole equ:tä assemblerissa.  ..</w:t>
      </w:r>
    </w:p>
    <w:p>
      <w:r>
        <w:rPr>
          <w:b/>
          <w:u w:val="single"/>
        </w:rPr>
        <w:t xml:space="preserve">110741</w:t>
      </w:r>
    </w:p>
    <w:p>
      <w:r>
        <w:t xml:space="preserve">14.</w:t>
        <w:tab/>
        <w:tab/>
        <w:tab/>
        <w:tab/>
        <w:tab/>
        <w:tab/>
        <w:tab/>
        <w:tab/>
        <w:tab/>
        <w:tab/>
        <w:tab/>
        <w:tab/>
        <w:tab/>
        <w:t xml:space="preserve">Käytin tuollaisia juttuja fasmissa, koska käyttämäni assembleri oli erilainen kuin bios-valmistajien, opcodini tuottivat silloin tällöin hieman erilaisen koodin, joten minun oli pakko. Luulen, että nyt on olemassa alt fasm, jonka avulla voit ilmoittaa omat mikrokoodisi. db 0x68 dw 0xF000 dw 0xF06A dw 0xC3CB dw 0x19CD ...</w:t>
      </w:r>
    </w:p>
    <w:p>
      <w:r>
        <w:rPr>
          <w:b/>
          <w:u w:val="single"/>
        </w:rPr>
        <w:t xml:space="preserve">110742</w:t>
      </w:r>
    </w:p>
    <w:p>
      <w:r>
        <w:t xml:space="preserve">15.</w:t>
        <w:tab/>
        <w:tab/>
        <w:tab/>
        <w:tab/>
        <w:tab/>
        <w:tab/>
        <w:tab/>
        <w:tab/>
        <w:tab/>
        <w:tab/>
        <w:tab/>
        <w:tab/>
        <w:tab/>
        <w:t xml:space="preserve">... 1. on, miten bios nollautuu (no tavallaan, siinä on ylimääräinen normaali ret vain varmuuden vuoksi), 2. on, miten käyttöjärjestelmät käynnistetään toisella.  Olen kyllästynyt lol.</w:t>
      </w:r>
    </w:p>
    <w:p>
      <w:r>
        <w:rPr>
          <w:b/>
          <w:u w:val="single"/>
        </w:rPr>
        <w:t xml:space="preserve">110743</w:t>
      </w:r>
    </w:p>
    <w:p>
      <w:r>
        <w:t xml:space="preserve">16.</w:t>
        <w:tab/>
        <w:tab/>
        <w:tab/>
        <w:tab/>
        <w:tab/>
        <w:tab/>
        <w:tab/>
        <w:tab/>
        <w:t xml:space="preserve">Hän ei halveksinut naisten tilaa, vaan äitiyttä, naisen ihannetta. Siksi hän eli varta vasten yritysnaisen kautta.   Atlas Shrugged on allegorinen romaani, ei kuten Heidegger tai muut tietokirjailijat, joihin sitä ei voi verrata, vaan kuten 1984, Uljas uusi maailma, Pimeys keskipäivällä jne., jotka ovat kaikki parempia kirjoja ja paljon lyhyempiä.</w:t>
      </w:r>
    </w:p>
    <w:p>
      <w:r>
        <w:rPr>
          <w:b/>
          <w:u w:val="single"/>
        </w:rPr>
        <w:t xml:space="preserve">110744</w:t>
      </w:r>
    </w:p>
    <w:p>
      <w:r>
        <w:t xml:space="preserve">17.</w:t>
        <w:tab/>
        <w:tab/>
        <w:tab/>
        <w:tab/>
        <w:tab/>
        <w:tab/>
        <w:tab/>
        <w:tab/>
        <w:t xml:space="preserve">Totta. Mutta juutalaiset tietävät, miten saada massat lukemaan kirjaa.   Vihko. Ei kirja.  Lyhyitä sanoja, lauseita, kappaleita, lukuja ja jaksoja.  Miljoonat lapset lukevat 1 000 sarjakuvaa, joissa jokaisessa on 30 sivua, mutta eivät 3 000-sivuista kirjaa.</w:t>
      </w:r>
    </w:p>
    <w:p>
      <w:r>
        <w:rPr>
          <w:b/>
          <w:u w:val="single"/>
        </w:rPr>
        <w:t xml:space="preserve">110745</w:t>
      </w:r>
    </w:p>
    <w:p>
      <w:r>
        <w:t xml:space="preserve">1. WV - Poliisi pidätti Juan Carlos DeLeon Zanasin, 46, joka yritti siepata 16-vuotiaan tytön.  Krogerin työntekijä kertoi, että useat sivulliset pysäyttivät hänet https://www.wowktv.com/news/update-man-arrested-after-attempting-to-abduct-teenage-girl-from-kroger-parking-lot/1495521663?utm_medium=social&amp;utm_source=facebook_WOWK_13_NEWS.</w:t>
      </w:r>
    </w:p>
    <w:p>
      <w:r>
        <w:rPr>
          <w:b/>
          <w:u w:val="single"/>
        </w:rPr>
        <w:t xml:space="preserve">110746</w:t>
      </w:r>
    </w:p>
    <w:p>
      <w:r>
        <w:t xml:space="preserve">2.</w:t>
        <w:tab/>
        <w:t xml:space="preserve">vain TOINEN laittomasti maassa oleskeleva maahanmuuttaja, joka tekee työtä, jota me valkoiset emme suostu tekemään</w:t>
      </w:r>
    </w:p>
    <w:p>
      <w:r>
        <w:rPr>
          <w:b/>
          <w:u w:val="single"/>
        </w:rPr>
        <w:t xml:space="preserve">110747</w:t>
      </w:r>
    </w:p>
    <w:p>
      <w:r>
        <w:t xml:space="preserve">1.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w:t>
      </w:r>
    </w:p>
    <w:p>
      <w:r>
        <w:rPr>
          <w:b/>
          <w:u w:val="single"/>
        </w:rPr>
        <w:t xml:space="preserve">110748</w:t>
      </w:r>
    </w:p>
    <w:p>
      <w:r>
        <w:t xml:space="preserve">2.</w:t>
        <w:tab/>
        <w:t xml:space="preserve">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w:t>
      </w:r>
    </w:p>
    <w:p>
      <w:r>
        <w:rPr>
          <w:b/>
          <w:u w:val="single"/>
        </w:rPr>
        <w:t xml:space="preserve">110749</w:t>
      </w:r>
    </w:p>
    <w:p>
      <w:r>
        <w:t xml:space="preserve">3.</w:t>
        <w:tab/>
        <w:t xml:space="preserve">https://www.minds.com/newsfeed/896800034462986240</w:t>
      </w:r>
    </w:p>
    <w:p>
      <w:r>
        <w:rPr>
          <w:b/>
          <w:u w:val="single"/>
        </w:rPr>
        <w:t xml:space="preserve">110750</w:t>
      </w:r>
    </w:p>
    <w:p>
      <w:r>
        <w:t xml:space="preserve">1. Neekeri? Olet selvästi hämmentynyt siitä, mikä neekeri on. Sinun täytyy olla juutalainen, joka nussii oikeita neekereitä. Kuten juutalaisperseessäsi samalla kun herjaat valkoista miestä.</w:t>
      </w:r>
    </w:p>
    <w:p>
      <w:r>
        <w:rPr>
          <w:b/>
          <w:u w:val="single"/>
        </w:rPr>
        <w:t xml:space="preserve">110751</w:t>
      </w:r>
    </w:p>
    <w:p>
      <w:r>
        <w:t xml:space="preserve">1. Aika sammuttaa Fox Newsin valehteleva Trumpin vihaava hintti on päällä!</w:t>
      </w:r>
    </w:p>
    <w:p>
      <w:r>
        <w:rPr>
          <w:b/>
          <w:u w:val="single"/>
        </w:rPr>
        <w:t xml:space="preserve">110752</w:t>
      </w:r>
    </w:p>
    <w:p>
      <w:r>
        <w:t xml:space="preserve">1. Oikeistolaiset ovat RETARDEJA. Eivät tyhmiä tai väärää tietoa saaneita - TÄYDELLISESTI HENKILÖSTÖNÄ JÄRJESTÄMÄTTÖMIÄ LEMMIKKEJÄ. Vitut Trumpista. Vittuun kaikki RACSIT fasistinen natsi kkk saasta, jotka tukevat häntä.</w:t>
      </w:r>
    </w:p>
    <w:p>
      <w:r>
        <w:rPr>
          <w:b/>
          <w:u w:val="single"/>
        </w:rPr>
        <w:t xml:space="preserve">110753</w:t>
      </w:r>
    </w:p>
    <w:p>
      <w:r>
        <w:t xml:space="preserve">2.</w:t>
        <w:tab/>
        <w:t xml:space="preserve">Bro... Olen sinun puolellasi.  En voi sietää Trumpia ja haluan tuon tyypin pois virasta niin pian kuin mahdollista, mutta hemmo viestejäsi ovat yhtä jälkeenjäänyttä kuin oikeiston/alt-rightin tyypit. Rauhoitu vittu... annat heille vain polttoainetta, koska näytät aivan yhtä surkealta kuin hekin.</w:t>
      </w:r>
    </w:p>
    <w:p>
      <w:r>
        <w:rPr>
          <w:b/>
          <w:u w:val="single"/>
        </w:rPr>
        <w:t xml:space="preserve">110754</w:t>
      </w:r>
    </w:p>
    <w:p>
      <w:r>
        <w:t xml:space="preserve">1. He yrittävät luopua naisten tarpeesta. lol jos he voivat ottaa homojen kantasoluja, luoda munasoluja... sitten heillä on kaksi homoa tekemässä lasta. He leikkivät Jumalaa.   Jeesus, tule pian takaisin, plz.   Maailma on valmis https://www.npr.org/sections/health-shots/2018/09/20/649552734/scientists-create-immature-human-eggs-from-stem-cells</w:t>
      </w:r>
    </w:p>
    <w:p>
      <w:r>
        <w:rPr>
          <w:b/>
          <w:u w:val="single"/>
        </w:rPr>
        <w:t xml:space="preserve">110755</w:t>
      </w:r>
    </w:p>
    <w:p>
      <w:r>
        <w:t xml:space="preserve">2.</w:t>
        <w:tab/>
        <w:t xml:space="preserve">Aina kun ihmiset yrittävät leikkiä Jumalaa, he keksivät mutanttihirviöitä.</w:t>
      </w:r>
    </w:p>
    <w:p>
      <w:r>
        <w:rPr>
          <w:b/>
          <w:u w:val="single"/>
        </w:rPr>
        <w:t xml:space="preserve">110756</w:t>
      </w:r>
    </w:p>
    <w:p>
      <w:r>
        <w:t xml:space="preserve">3.</w:t>
        <w:tab/>
        <w:tab/>
        <w:t xml:space="preserve">Me tiedämme sen, kultaseni, mutta he haluavat sen olevan onnellinen pedo-homo maailma, ja äidit ampuisivat heitä naamaan.</w:t>
      </w:r>
    </w:p>
    <w:p>
      <w:r>
        <w:rPr>
          <w:b/>
          <w:u w:val="single"/>
        </w:rPr>
        <w:t xml:space="preserve">110757</w:t>
      </w:r>
    </w:p>
    <w:p>
      <w:r>
        <w:t xml:space="preserve">1. Islam = väkivalta / raiskaus / pedofilia / jälkeenjäänyt sisäsiittoinen kulttuuri.</w:t>
      </w:r>
    </w:p>
    <w:p>
      <w:r>
        <w:rPr>
          <w:b/>
          <w:u w:val="single"/>
        </w:rPr>
        <w:t xml:space="preserve">110758</w:t>
      </w:r>
    </w:p>
    <w:p>
      <w:r>
        <w:t xml:space="preserve">1.</w:t>
      </w:r>
    </w:p>
    <w:p>
      <w:r>
        <w:rPr>
          <w:b/>
          <w:u w:val="single"/>
        </w:rPr>
        <w:t xml:space="preserve">110759</w:t>
      </w:r>
    </w:p>
    <w:p>
      <w:r>
        <w:t xml:space="preserve">2.</w:t>
        <w:tab/>
        <w:t xml:space="preserve">Jätä tuo ilkeä neekeri viidakkoon, jonne se kuuluu.</w:t>
      </w:r>
    </w:p>
    <w:p>
      <w:r>
        <w:rPr>
          <w:b/>
          <w:u w:val="single"/>
        </w:rPr>
        <w:t xml:space="preserve">110760</w:t>
      </w:r>
    </w:p>
    <w:p>
      <w:r>
        <w:t xml:space="preserve">1. Eikö olekin erikoista?!    Sarah Silverman: Annoin Louis C.K:n masturboida edessäni https://www.breitbart.com/entertainment/2018/10/22/sarah-silverman-i-let-louis-c-k-masturbate-in-front-of-me/ via @BreitbartNews</w:t>
      </w:r>
    </w:p>
    <w:p>
      <w:r>
        <w:rPr>
          <w:b/>
          <w:u w:val="single"/>
        </w:rPr>
        <w:t xml:space="preserve">110761</w:t>
      </w:r>
    </w:p>
    <w:p>
      <w:r>
        <w:t xml:space="preserve">2.</w:t>
        <w:tab/>
        <w:t xml:space="preserve">Se on yksi sairas, helvetin haiseva vagisil-vittu, ihmiset. Sukupuolitauti on jokaiselle, joka nussii häntä!</w:t>
      </w:r>
    </w:p>
    <w:p>
      <w:r>
        <w:rPr>
          <w:b/>
          <w:u w:val="single"/>
        </w:rPr>
        <w:t xml:space="preserve">110762</w:t>
      </w:r>
    </w:p>
    <w:p>
      <w:r>
        <w:t xml:space="preserve">1. Voiko hän olla jälkeenjääneempi kuin koskaan. Kukaan ei tainnut selittää hänelle, miksi meillä on vaalilautakunta ylipäätään. http://bit.ly/2OdZall #Gab @GuardAmerican</w:t>
      </w:r>
    </w:p>
    <w:p>
      <w:r>
        <w:rPr>
          <w:b/>
          <w:u w:val="single"/>
        </w:rPr>
        <w:t xml:space="preserve">110763</w:t>
      </w:r>
    </w:p>
    <w:p>
      <w:r>
        <w:t xml:space="preserve">1. 🔴 Senaatin republikaanijohtajien räjähdysmäinen lehdistötilaisuus Kavanaughin konf... https://youtu.be/S5bogm15OUk via @YouTube</w:t>
      </w:r>
    </w:p>
    <w:p>
      <w:r>
        <w:rPr>
          <w:b/>
          <w:u w:val="single"/>
        </w:rPr>
        <w:t xml:space="preserve">110764</w:t>
      </w:r>
    </w:p>
    <w:p>
      <w:r>
        <w:t xml:space="preserve">2.</w:t>
        <w:tab/>
        <w:t xml:space="preserve">No, se on sitten päättynyt.  Tuhansia sivuja.  Seitsemän (7) FBI:n taustatarkastusta 150 todistajahaastattelua Ei yhtään todistusaineistoa, joka osoittaisi tuomari K:n olevan pahis.   Sitten joukko naurettavia kysymyksiä liberaalien jälkeenjääneiden kyselijöiden taholta.</w:t>
      </w:r>
    </w:p>
    <w:p>
      <w:r>
        <w:rPr>
          <w:b/>
          <w:u w:val="single"/>
        </w:rPr>
        <w:t xml:space="preserve">110765</w:t>
      </w:r>
    </w:p>
    <w:p>
      <w:r>
        <w:t xml:space="preserve">1.</w:t>
      </w:r>
    </w:p>
    <w:p>
      <w:r>
        <w:rPr>
          <w:b/>
          <w:u w:val="single"/>
        </w:rPr>
        <w:t xml:space="preserve">110766</w:t>
      </w:r>
    </w:p>
    <w:p>
      <w:r>
        <w:t xml:space="preserve">2.</w:t>
        <w:tab/>
        <w:t xml:space="preserve">FORD EI OLE MITÄÄN MUUTA KUIN VALEHTELEVA SJW-MULKKU KOMMARI-ÄMMÄ !!!</w:t>
      </w:r>
    </w:p>
    <w:p>
      <w:r>
        <w:rPr>
          <w:b/>
          <w:u w:val="single"/>
        </w:rPr>
        <w:t xml:space="preserve">110767</w:t>
      </w:r>
    </w:p>
    <w:p>
      <w:r>
        <w:t xml:space="preserve">1.</w:t>
      </w:r>
    </w:p>
    <w:p>
      <w:r>
        <w:rPr>
          <w:b/>
          <w:u w:val="single"/>
        </w:rPr>
        <w:t xml:space="preserve">110768</w:t>
      </w:r>
    </w:p>
    <w:p>
      <w:r>
        <w:t xml:space="preserve">2.</w:t>
        <w:tab/>
        <w:t xml:space="preserve">Waters 1023/1024 eli lähes täysi hidastus.</w:t>
      </w:r>
    </w:p>
    <w:p>
      <w:r>
        <w:rPr>
          <w:b/>
          <w:u w:val="single"/>
        </w:rPr>
        <w:t xml:space="preserve">110769</w:t>
      </w:r>
    </w:p>
    <w:p>
      <w:r>
        <w:t xml:space="preserve">1. 🐒#moninaisuus</w:t>
      </w:r>
    </w:p>
    <w:p>
      <w:r>
        <w:rPr>
          <w:b/>
          <w:u w:val="single"/>
        </w:rPr>
        <w:t xml:space="preserve">110770</w:t>
      </w:r>
    </w:p>
    <w:p>
      <w:r>
        <w:t xml:space="preserve">2.</w:t>
        <w:tab/>
        <w:t xml:space="preserve">Olin siis kävelemässä yliopistoni käytävillä, kun näin tämän melko kookkaan naisen liikkuvan suuntaani. Hänen paitansa oli liian lyhyt peittääkseen hänen vatsansa, joka roikkui melko alhaalla. Vapisin. Kun saavuin käytävän päähän ja käännyin ympäri, minua tervehti vielä pahempi näky. Näin puolet hänen takapuolensa halkiosta.</w:t>
      </w:r>
    </w:p>
    <w:p>
      <w:r>
        <w:rPr>
          <w:b/>
          <w:u w:val="single"/>
        </w:rPr>
        <w:t xml:space="preserve">110771</w:t>
      </w:r>
    </w:p>
    <w:p>
      <w:r>
        <w:t xml:space="preserve">3.</w:t>
        <w:tab/>
        <w:tab/>
        <w:t xml:space="preserve">omg kerran olin Walgreensissa ja tämä jättimäinen neekeripotomus, jolla oli läskirullat paikoissa, joissa minulla ei edes ole paikkoja, tuli takanani niin, etten nähnyt häntä heti, mutta hän haisi gorillan paskalta, jota oli voideltu kaakaovoilla. iski minuun ja minä vain tukehduin kovasti ja sanoin "OMFG KUOLI NEEKERI TÄÄLLÄ HOLY SHIT IM GONNA FUCKING PUKE" ja pyörähdin ympäri kiroillakseni häntä, mutta isäni otti minut ylös ja laittoi takaisin rattaisiin, mutta en koskaan unohda sitä hajua 🖕🐒</w:t>
      </w:r>
    </w:p>
    <w:p>
      <w:r>
        <w:rPr>
          <w:b/>
          <w:u w:val="single"/>
        </w:rPr>
        <w:t xml:space="preserve">110772</w:t>
      </w:r>
    </w:p>
    <w:p>
      <w:r>
        <w:t xml:space="preserve">1. Myös ruoho on ok tosiasia, sen muut huumeet on kiellettävä alkoholi pitäisi kieltää tosiasia, se on huume.</w:t>
      </w:r>
    </w:p>
    <w:p>
      <w:r>
        <w:rPr>
          <w:b/>
          <w:u w:val="single"/>
        </w:rPr>
        <w:t xml:space="preserve">110773</w:t>
      </w:r>
    </w:p>
    <w:p>
      <w:r>
        <w:t xml:space="preserve">2.</w:t>
        <w:tab/>
        <w:t xml:space="preserve">Niin, miten alkoholin kieltäminen onnistui viimeksi?</w:t>
      </w:r>
    </w:p>
    <w:p>
      <w:r>
        <w:rPr>
          <w:b/>
          <w:u w:val="single"/>
        </w:rPr>
        <w:t xml:space="preserve">110774</w:t>
      </w:r>
    </w:p>
    <w:p>
      <w:r>
        <w:t xml:space="preserve">3.</w:t>
        <w:tab/>
        <w:tab/>
        <w:t xml:space="preserve">Ruoho tappaa aivosolut, alkoholi tappaa maksan, munuaiset ja aivosolut. Keho tuottaa uusia aivosoluja, joten ruoho on ok fakta.</w:t>
      </w:r>
    </w:p>
    <w:p>
      <w:r>
        <w:rPr>
          <w:b/>
          <w:u w:val="single"/>
        </w:rPr>
        <w:t xml:space="preserve">110775</w:t>
      </w:r>
    </w:p>
    <w:p>
      <w:r>
        <w:t xml:space="preserve">4.</w:t>
        <w:tab/>
        <w:tab/>
        <w:tab/>
        <w:t xml:space="preserve">Keho tuottaa uusia aivosoluja? Selitä sitten liberaalit...</w:t>
      </w:r>
    </w:p>
    <w:p>
      <w:r>
        <w:rPr>
          <w:b/>
          <w:u w:val="single"/>
        </w:rPr>
        <w:t xml:space="preserve">110776</w:t>
      </w:r>
    </w:p>
    <w:p>
      <w:r>
        <w:t xml:space="preserve">5.</w:t>
        <w:tab/>
        <w:tab/>
        <w:tab/>
        <w:tab/>
        <w:t xml:space="preserve">Ehkä heillä ei ole läheskään yhtä nopeaa aivosolujen korvautumisnopeutta kuin normaaleilla ihmisillä, ehkä aivosolut sitoutuvat sudokuun kun ne tietävät kuuluvansa liberaalille, ehkä liberaalit ovat vain niin jälkeenjääneitä että sillä ei ole väliä. Kuka tietää, minulla ei ole yhtään liberaaliaivoa, jota voisin tutkia tarkempaa analyysia varten.</w:t>
      </w:r>
    </w:p>
    <w:p>
      <w:r>
        <w:rPr>
          <w:b/>
          <w:u w:val="single"/>
        </w:rPr>
        <w:t xml:space="preserve">110777</w:t>
      </w:r>
    </w:p>
    <w:p>
      <w:r>
        <w:t xml:space="preserve">6.</w:t>
        <w:tab/>
        <w:tab/>
        <w:tab/>
        <w:tab/>
        <w:tab/>
        <w:t xml:space="preserve">Yritän kuvitella liberaalien aivosolujen tekevän sudokua.....</w:t>
      </w:r>
    </w:p>
    <w:p>
      <w:r>
        <w:rPr>
          <w:b/>
          <w:u w:val="single"/>
        </w:rPr>
        <w:t xml:space="preserve">110778</w:t>
      </w:r>
    </w:p>
    <w:p>
      <w:r>
        <w:t xml:space="preserve">7.</w:t>
        <w:tab/>
        <w:tab/>
        <w:tab/>
        <w:tab/>
        <w:tab/>
        <w:tab/>
        <w:t xml:space="preserve">Haluaisin mieluummin nähdä kaikkien liberaalien onnistuneen itsemurhan...</w:t>
      </w:r>
    </w:p>
    <w:p>
      <w:r>
        <w:rPr>
          <w:b/>
          <w:u w:val="single"/>
        </w:rPr>
        <w:t xml:space="preserve">110779</w:t>
      </w:r>
    </w:p>
    <w:p>
      <w:r>
        <w:t xml:space="preserve">8.</w:t>
        <w:tab/>
        <w:tab/>
        <w:tab/>
        <w:tab/>
        <w:tab/>
        <w:tab/>
        <w:tab/>
        <w:t xml:space="preserve">Säästää meiltä paljon aikaa ja ammuksia.</w:t>
      </w:r>
    </w:p>
    <w:p>
      <w:r>
        <w:rPr>
          <w:b/>
          <w:u w:val="single"/>
        </w:rPr>
        <w:t xml:space="preserve">110780</w:t>
      </w:r>
    </w:p>
    <w:p>
      <w:r>
        <w:t xml:space="preserve">9.</w:t>
        <w:tab/>
        <w:tab/>
        <w:tab/>
        <w:tab/>
        <w:tab/>
        <w:tab/>
        <w:tab/>
        <w:t xml:space="preserve">Jos he tekivät sen vapaaehtoisesti.... Kyllä Mutta he eivät vapaaehtoisesti hyppää Trumpin puolesta, joten meidän on parasta laittaa väsymyspuvut päälle &amp; hoitaa homma kun mellakointi alkaa</w:t>
      </w:r>
    </w:p>
    <w:p>
      <w:r>
        <w:rPr>
          <w:b/>
          <w:u w:val="single"/>
        </w:rPr>
        <w:t xml:space="preserve">110781</w:t>
      </w:r>
    </w:p>
    <w:p>
      <w:r>
        <w:t xml:space="preserve">10.</w:t>
        <w:tab/>
        <w:tab/>
        <w:tab/>
        <w:tab/>
        <w:tab/>
        <w:tab/>
        <w:tab/>
        <w:tab/>
        <w:t xml:space="preserve">Selvä, olen mukana.</w:t>
      </w:r>
    </w:p>
    <w:p>
      <w:r>
        <w:rPr>
          <w:b/>
          <w:u w:val="single"/>
        </w:rPr>
        <w:t xml:space="preserve">110782</w:t>
      </w:r>
    </w:p>
    <w:p>
      <w:r>
        <w:t xml:space="preserve">11.</w:t>
        <w:tab/>
        <w:tab/>
        <w:tab/>
        <w:tab/>
        <w:tab/>
        <w:tab/>
        <w:tab/>
        <w:tab/>
        <w:tab/>
        <w:t xml:space="preserve">En odottanut sinulta vähempää...  Aioin varata sinulle paikan, mutta nyt minun ei tarvitse...</w:t>
      </w:r>
    </w:p>
    <w:p>
      <w:r>
        <w:rPr>
          <w:b/>
          <w:u w:val="single"/>
        </w:rPr>
        <w:t xml:space="preserve">110783</w:t>
      </w:r>
    </w:p>
    <w:p>
      <w:r>
        <w:t xml:space="preserve">12.</w:t>
        <w:tab/>
        <w:tab/>
        <w:tab/>
        <w:tab/>
        <w:tab/>
        <w:t xml:space="preserve">tyhmä/järkkärä on eri asia kuin joku, jonka aivosoluista osa on kuollut</w:t>
        <w:t xml:space="preserve"> Ihmiset, jotka äänestävät demokraatteja, ovat aivopestyjä, se on eri asia kuin joku, jolla on osa aivosoluista kuollut.</w:t>
      </w:r>
    </w:p>
    <w:p>
      <w:r>
        <w:rPr>
          <w:b/>
          <w:u w:val="single"/>
        </w:rPr>
        <w:t xml:space="preserve">110784</w:t>
      </w:r>
    </w:p>
    <w:p>
      <w:r>
        <w:t xml:space="preserve">13.</w:t>
        <w:tab/>
        <w:tab/>
        <w:tab/>
        <w:tab/>
        <w:tab/>
        <w:t xml:space="preserve">Jos joskus tarvitsen jonkun kertomaan minulle todella itsestään selviä asioita useimpia luonnontieteiden opettajia kuivemmalla äänellä, tiedän kenelle minun on soitettava (en tietenkään sinulle, koska minulla ei ole puhelinnumeroasi enkä halua sitä saada). Minun oli pakko kirjoittaa tämä kohta ylös, ennen kuin autismisi puhkeaa ja sinusta tuntuu tarpeelliselta huomauttaa siitäkin.</w:t>
      </w:r>
    </w:p>
    <w:p>
      <w:r>
        <w:rPr>
          <w:b/>
          <w:u w:val="single"/>
        </w:rPr>
        <w:t xml:space="preserve">110785</w:t>
      </w:r>
    </w:p>
    <w:p>
      <w:r>
        <w:t xml:space="preserve">1. En halua käyttää paljon pahoja sanoja, mutta... tyhmä vasemmistolaispaskiainen osoittaa täsmälleen, miten vasemmisto nykyään väittelee. He eivät ole sivistyneitä edes silloin, kun heitä pyydetään... https://youtu.be/T9dp3g8ndJA ...</w:t>
      </w:r>
    </w:p>
    <w:p>
      <w:r>
        <w:rPr>
          <w:b/>
          <w:u w:val="single"/>
        </w:rPr>
        <w:t xml:space="preserve">110786</w:t>
      </w:r>
    </w:p>
    <w:p>
      <w:r>
        <w:t xml:space="preserve">2.</w:t>
        <w:tab/>
        <w:t xml:space="preserve">Väkivalta on todellista, ja minua on kohdeltu sanallisesti 3 kertaa.</w:t>
      </w:r>
    </w:p>
    <w:p>
      <w:r>
        <w:rPr>
          <w:b/>
          <w:u w:val="single"/>
        </w:rPr>
        <w:t xml:space="preserve">110787</w:t>
      </w:r>
    </w:p>
    <w:p>
      <w:r>
        <w:t xml:space="preserve">3.</w:t>
        <w:tab/>
        <w:tab/>
        <w:t xml:space="preserve">Sanon sen: valehteleva kusipää ! Se oli pelkkää teeskentelyä ja useat ihmiset juuri todistivat sen. Minusta tuntuu, että voimme puhua tästä koko päivän, mutta täällä on jo 04:14 :')</w:t>
      </w:r>
    </w:p>
    <w:p>
      <w:r>
        <w:rPr>
          <w:b/>
          <w:u w:val="single"/>
        </w:rPr>
        <w:t xml:space="preserve">110788</w:t>
      </w:r>
    </w:p>
    <w:p>
      <w:r>
        <w:t xml:space="preserve">1. Odota muutama tunti, niin voimme kaikki nauttia kuvakaappauksista, joissa mustat naiset twiittaavat valkoisten miesten olevan vaarallisia.   Ja median esityksessä sivuutetaan täysin se tosiasia, että mustat miehet tappavat päivittäin enemmän ihmisiä aseilla kuin satunnaiset valkoiset ampujat yhteensä.</w:t>
      </w:r>
    </w:p>
    <w:p>
      <w:r>
        <w:rPr>
          <w:b/>
          <w:u w:val="single"/>
        </w:rPr>
        <w:t xml:space="preserve">110789</w:t>
      </w:r>
    </w:p>
    <w:p>
      <w:r>
        <w:t xml:space="preserve">2.</w:t>
        <w:tab/>
        <w:t xml:space="preserve">Voi kyllä, nuo neekerilehmät itkevät ja itkevät melko pian. He jättävät huomiotta sen tosiasian, että neekeripukki on vastuussa paljon enemmän väkivallasta kuin valkoiset miehet.</w:t>
      </w:r>
    </w:p>
    <w:p>
      <w:r>
        <w:rPr>
          <w:b/>
          <w:u w:val="single"/>
        </w:rPr>
        <w:t xml:space="preserve">110790</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110791</w:t>
      </w:r>
    </w:p>
    <w:p>
      <w:r>
        <w:t xml:space="preserve">2.</w:t>
        <w:tab/>
        <w:t xml:space="preserve">Juutalainen ei ole rotu</w:t>
      </w:r>
    </w:p>
    <w:p>
      <w:r>
        <w:rPr>
          <w:b/>
          <w:u w:val="single"/>
        </w:rPr>
        <w:t xml:space="preserve">110792</w:t>
      </w:r>
    </w:p>
    <w:p>
      <w:r>
        <w:t xml:space="preserve">3.</w:t>
        <w:tab/>
        <w:tab/>
        <w:t xml:space="preserve">Se on monimutkaisempaa, mutta se ei sovi Carterin kertomukseen. Tuon ilkeän vanhan mulkun ongelmana on, että hän tarvitsee huomiota -</w:t>
      </w:r>
    </w:p>
    <w:p>
      <w:r>
        <w:rPr>
          <w:b/>
          <w:u w:val="single"/>
        </w:rPr>
        <w:t xml:space="preserve">110793</w:t>
      </w:r>
    </w:p>
    <w:p>
      <w:r>
        <w:t xml:space="preserve">1. Tämä tyyppi @Sopwith spämmää minua luuleen, että hän todella saa minut kiinni. Sanon vain yhden asian ja bam takaisin spämmäämään. Ihan kuin hän ei ymmärtäisi, miten trollaaminen tehdään. LMAO</w:t>
      </w:r>
    </w:p>
    <w:p>
      <w:r>
        <w:rPr>
          <w:b/>
          <w:u w:val="single"/>
        </w:rPr>
        <w:t xml:space="preserve">110794</w:t>
      </w:r>
    </w:p>
    <w:p>
      <w:r>
        <w:t xml:space="preserve">2.</w:t>
        <w:tab/>
        <w:t xml:space="preserve">Voi, itkettääkö tuo? LOLzy ;)</w:t>
      </w:r>
    </w:p>
    <w:p>
      <w:r>
        <w:rPr>
          <w:b/>
          <w:u w:val="single"/>
        </w:rPr>
        <w:t xml:space="preserve">110795</w:t>
      </w:r>
    </w:p>
    <w:p>
      <w:r>
        <w:t xml:space="preserve">3.</w:t>
        <w:tab/>
        <w:tab/>
        <w:t xml:space="preserve">Vieläkö LOLzy? Et voi olla aikuinen.</w:t>
      </w:r>
    </w:p>
    <w:p>
      <w:r>
        <w:rPr>
          <w:b/>
          <w:u w:val="single"/>
        </w:rPr>
        <w:t xml:space="preserve">110796</w:t>
      </w:r>
    </w:p>
    <w:p>
      <w:r>
        <w:t xml:space="preserve">4.</w:t>
        <w:tab/>
        <w:tab/>
        <w:tab/>
        <w:t xml:space="preserve">Koko yön, kulta ;)</w:t>
      </w:r>
    </w:p>
    <w:p>
      <w:r>
        <w:rPr>
          <w:b/>
          <w:u w:val="single"/>
        </w:rPr>
        <w:t xml:space="preserve">110797</w:t>
      </w:r>
    </w:p>
    <w:p>
      <w:r>
        <w:t xml:space="preserve">5.</w:t>
        <w:tab/>
        <w:tab/>
        <w:tab/>
        <w:tab/>
        <w:t xml:space="preserve">Pidä hauskaa, apina. LMFAO</w:t>
      </w:r>
    </w:p>
    <w:p>
      <w:r>
        <w:rPr>
          <w:b/>
          <w:u w:val="single"/>
        </w:rPr>
        <w:t xml:space="preserve">110798</w:t>
      </w:r>
    </w:p>
    <w:p>
      <w:r>
        <w:t xml:space="preserve">6.</w:t>
        <w:tab/>
        <w:tab/>
        <w:tab/>
        <w:tab/>
        <w:tab/>
        <w:t xml:space="preserve">Sanoit sen jo, vetäytyvä natsihomo...</w:t>
      </w:r>
    </w:p>
    <w:p>
      <w:r>
        <w:rPr>
          <w:b/>
          <w:u w:val="single"/>
        </w:rPr>
        <w:t xml:space="preserve">110799</w:t>
      </w:r>
    </w:p>
    <w:p>
      <w:r>
        <w:t xml:space="preserve">7.</w:t>
        <w:tab/>
        <w:tab/>
        <w:tab/>
        <w:tab/>
        <w:tab/>
        <w:tab/>
        <w:t xml:space="preserve">Jatka tanssimista apina!!!</w:t>
      </w:r>
    </w:p>
    <w:p>
      <w:r>
        <w:rPr>
          <w:b/>
          <w:u w:val="single"/>
        </w:rPr>
        <w:t xml:space="preserve">110800</w:t>
      </w:r>
    </w:p>
    <w:p>
      <w:r>
        <w:t xml:space="preserve">1.</w:t>
      </w:r>
    </w:p>
    <w:p>
      <w:r>
        <w:rPr>
          <w:b/>
          <w:u w:val="single"/>
        </w:rPr>
        <w:t xml:space="preserve">110801</w:t>
      </w:r>
    </w:p>
    <w:p>
      <w:r>
        <w:t xml:space="preserve">2.</w:t>
        <w:tab/>
        <w:t xml:space="preserve">Kutsun sinua valheelliseksi papuhuoraksi.</w:t>
      </w:r>
    </w:p>
    <w:p>
      <w:r>
        <w:rPr>
          <w:b/>
          <w:u w:val="single"/>
        </w:rPr>
        <w:t xml:space="preserve">110802</w:t>
      </w:r>
    </w:p>
    <w:p>
      <w:r>
        <w:t xml:space="preserve">3.</w:t>
      </w:r>
    </w:p>
    <w:p>
      <w:r>
        <w:rPr>
          <w:b/>
          <w:u w:val="single"/>
        </w:rPr>
        <w:t xml:space="preserve">110803</w:t>
      </w:r>
    </w:p>
    <w:p>
      <w:r>
        <w:t xml:space="preserve">1. Odota. Kuuntele. Kuuletko tuon? Kuuntele tarkkaan.... se on #LiberalTears ja vasemmistolaisten päiden räjähtäminen koko maassa..... Glorious....    #KavanaughConfirmed</w:t>
      </w:r>
    </w:p>
    <w:p>
      <w:r>
        <w:rPr>
          <w:b/>
          <w:u w:val="single"/>
        </w:rPr>
        <w:t xml:space="preserve">110804</w:t>
      </w:r>
    </w:p>
    <w:p>
      <w:r>
        <w:t xml:space="preserve">2.</w:t>
        <w:tab/>
        <w:t xml:space="preserve">Lähelläsi olevaan viinakauppaan on "pian" tulossa virkistävä, miedosti hapan ja suolainen vodka nimeltä "Liberal Tears". Nauttikaa katumuksen, katumuksen ja luopumisen mausta jälkeenjääneen vasemmiston taholta. Sisältää taatusti 100 % isänmaallisuutta, riippumatta sen alkoholipitoisuudesta.</w:t>
      </w:r>
    </w:p>
    <w:p>
      <w:r>
        <w:rPr>
          <w:b/>
          <w:u w:val="single"/>
        </w:rPr>
        <w:t xml:space="preserve">110805</w:t>
      </w:r>
    </w:p>
    <w:p>
      <w:r>
        <w:t xml:space="preserve">3.</w:t>
        <w:tab/>
        <w:tab/>
        <w:t xml:space="preserve">Tiesitkö, että on olemassa aseöljymerkki nimeltä Liberal Tears?😀 ...</w:t>
      </w:r>
    </w:p>
    <w:p>
      <w:r>
        <w:rPr>
          <w:b/>
          <w:u w:val="single"/>
        </w:rPr>
        <w:t xml:space="preserve">110806</w:t>
      </w:r>
    </w:p>
    <w:p>
      <w:r>
        <w:t xml:space="preserve">4.</w:t>
        <w:tab/>
        <w:tab/>
        <w:t xml:space="preserve">Minä tein, itse asiassa.... Minun on todella saatava jotain......</w:t>
      </w:r>
    </w:p>
    <w:p>
      <w:r>
        <w:rPr>
          <w:b/>
          <w:u w:val="single"/>
        </w:rPr>
        <w:t xml:space="preserve">110807</w:t>
      </w:r>
    </w:p>
    <w:p>
      <w:r>
        <w:t xml:space="preserve">5.</w:t>
        <w:tab/>
        <w:tab/>
        <w:t xml:space="preserve">En tiennyt sitä, kuulostaa aika mukavalta. Täytyy kirjoittaa se ylös, jotta voin ostaa sen tulevaisuudessa.</w:t>
      </w:r>
    </w:p>
    <w:p>
      <w:r>
        <w:rPr>
          <w:b/>
          <w:u w:val="single"/>
        </w:rPr>
        <w:t xml:space="preserve">110808</w:t>
      </w:r>
    </w:p>
    <w:p>
      <w:r>
        <w:t xml:space="preserve">6.</w:t>
        <w:tab/>
        <w:tab/>
        <w:t xml:space="preserve">Kun saan tilaisuuden käynnistää sen, lähetän sinulle muutaman pullon arvostelua varten. Oma viinamerkki on yksi monista tulevista projekteistani.</w:t>
      </w:r>
    </w:p>
    <w:p>
      <w:r>
        <w:rPr>
          <w:b/>
          <w:u w:val="single"/>
        </w:rPr>
        <w:t xml:space="preserve">110809</w:t>
      </w:r>
    </w:p>
    <w:p>
      <w:r>
        <w:t xml:space="preserve">1. Oletko sinä 15-vuotias, senkin vitun retardi?</w:t>
      </w:r>
    </w:p>
    <w:p>
      <w:r>
        <w:rPr>
          <w:b/>
          <w:u w:val="single"/>
        </w:rPr>
        <w:t xml:space="preserve">110810</w:t>
      </w:r>
    </w:p>
    <w:p>
      <w:r>
        <w:t xml:space="preserve">1. Amerikkalaiset uskovat taikuuteen! Liberaalit uskovat, että yliluonnollinen "sininen aalto" pelastaa varmasti heidän asiansa. Antisemitit uskovat, että pieni Israel ja 15 000 000 juutalaista ympäri maailmaa hallitsevat heidän elämäänsä juonilla. Sitten on niitä ODD-ihmisiä, jotka seuraavat Q:ta hashtageineen ja kryptisine lyhenteineen. Olen hämmentynyt, skeptinen ja epäileväinen. Onko ketään?</w:t>
      </w:r>
    </w:p>
    <w:p>
      <w:r>
        <w:rPr>
          <w:b/>
          <w:u w:val="single"/>
        </w:rPr>
        <w:t xml:space="preserve">110811</w:t>
      </w:r>
    </w:p>
    <w:p>
      <w:r>
        <w:t xml:space="preserve">2.</w:t>
        <w:tab/>
        <w:t xml:space="preserve">Juutalaisten vastustaminen ei ole sama asia kuin kaikkien seemiläisten vastustaminen. Siksi juutalaisvastainen ei välttämättä ole yhtä kuin juutalaisvastainen. Minulla on ongelmia juutalaisten kanssa, mutta rakastan sumerilaisia, kanaanilaisia ja foinikialaisia, jotka kaikki ovat seemiläisiä ryhmiä.</w:t>
      </w:r>
    </w:p>
    <w:p>
      <w:r>
        <w:rPr>
          <w:b/>
          <w:u w:val="single"/>
        </w:rPr>
        <w:t xml:space="preserve">110812</w:t>
      </w:r>
    </w:p>
    <w:p>
      <w:r>
        <w:t xml:space="preserve">3.</w:t>
        <w:tab/>
        <w:tab/>
        <w:t xml:space="preserve">Tyrmäisin sinut yhdellä iskulla, senkin kristitty homo, joka imee juutalaisten munaa.</w:t>
      </w:r>
    </w:p>
    <w:p>
      <w:r>
        <w:rPr>
          <w:b/>
          <w:u w:val="single"/>
        </w:rPr>
        <w:t xml:space="preserve">110813</w:t>
      </w:r>
    </w:p>
    <w:p>
      <w:r>
        <w:t xml:space="preserve">1. Dayum, neekeri</w:t>
      </w:r>
    </w:p>
    <w:p>
      <w:r>
        <w:rPr>
          <w:b/>
          <w:u w:val="single"/>
        </w:rPr>
        <w:t xml:space="preserve">110814</w:t>
      </w:r>
    </w:p>
    <w:p>
      <w:r>
        <w:t xml:space="preserve">1. https://www.theblaze.com/video/four-girls-who-accused-a-boy-of-sexual-assault-have-admitted-that-they-made-the-whole-thing-up/</w:t>
      </w:r>
    </w:p>
    <w:p>
      <w:r>
        <w:rPr>
          <w:b/>
          <w:u w:val="single"/>
        </w:rPr>
        <w:t xml:space="preserve">110815</w:t>
      </w:r>
    </w:p>
    <w:p>
      <w:r>
        <w:t xml:space="preserve">2.</w:t>
        <w:tab/>
        <w:t xml:space="preserve">Näetkö? Nyt he käyttävät sitä aseena ketä tahansa haluamaansa miestä vastaan. Pahat ämmät!</w:t>
      </w:r>
    </w:p>
    <w:p>
      <w:r>
        <w:rPr>
          <w:b/>
          <w:u w:val="single"/>
        </w:rPr>
        <w:t xml:space="preserve">110816</w:t>
      </w:r>
    </w:p>
    <w:p>
      <w:r>
        <w:t xml:space="preserve">3.</w:t>
        <w:tab/>
        <w:tab/>
        <w:t xml:space="preserve">Emme ole vielä edes nähneet pahinta.</w:t>
      </w:r>
    </w:p>
    <w:p>
      <w:r>
        <w:rPr>
          <w:b/>
          <w:u w:val="single"/>
        </w:rPr>
        <w:t xml:space="preserve">110817</w:t>
      </w:r>
    </w:p>
    <w:p>
      <w:r>
        <w:t xml:space="preserve">1. Haluaisin nähdä, millaisilla autoilla ihmiset ajoivat lukiovuosinaan. Tässä ovat minun lukioaikaiset autoni. 1957 Ranchero ja 56 Studebaker</w:t>
      </w:r>
    </w:p>
    <w:p>
      <w:r>
        <w:rPr>
          <w:b/>
          <w:u w:val="single"/>
        </w:rPr>
        <w:t xml:space="preserve">110818</w:t>
      </w:r>
    </w:p>
    <w:p>
      <w:r>
        <w:t xml:space="preserve">2.</w:t>
        <w:tab/>
        <w:t xml:space="preserve">Odota, oletko sinä boomer?</w:t>
      </w:r>
    </w:p>
    <w:p>
      <w:r>
        <w:rPr>
          <w:b/>
          <w:u w:val="single"/>
        </w:rPr>
        <w:t xml:space="preserve">110819</w:t>
      </w:r>
    </w:p>
    <w:p>
      <w:r>
        <w:t xml:space="preserve">3.</w:t>
        <w:tab/>
        <w:tab/>
        <w:t xml:space="preserve">Itseriittoinen kusipään boomer. Tyypillistä ja ennustettavaa. Te kusipäät pilasitte valkoisen maailman ja sitten väitätte, että lapsenlapsenne ovat vastuussa. En malta odottaa, että boomarit ovat kaikki vihdoin kuolleet vanhuuden takia. Olisi ollut parempi, jos boomerit olisi laitettu leireille sen sijaan.</w:t>
      </w:r>
    </w:p>
    <w:p>
      <w:r>
        <w:rPr>
          <w:b/>
          <w:u w:val="single"/>
        </w:rPr>
        <w:t xml:space="preserve">110820</w:t>
      </w:r>
    </w:p>
    <w:p>
      <w:r>
        <w:t xml:space="preserve">1. Hetki, jolloin sinun on pakko kysyä naapuruston neurologilta: Kuinka paljon VÄHENNETTY fyysinen geeni vaikuttaa henkiseen prosessiin???? https://www.thegatewaypundit.com/2018/09/angry-lesbian-goes-off-on-vile-homophobic-rant-against-us-senator/</w:t>
      </w:r>
    </w:p>
    <w:p>
      <w:r>
        <w:rPr>
          <w:b/>
          <w:u w:val="single"/>
        </w:rPr>
        <w:t xml:space="preserve">110821</w:t>
      </w:r>
    </w:p>
    <w:p>
      <w:r>
        <w:t xml:space="preserve">1. VARO ZOTACIA! Hämärät toimintatavat; ei seiso tuotteidensa takana https://redd.it/9l1z47</w:t>
      </w:r>
    </w:p>
    <w:p>
      <w:r>
        <w:rPr>
          <w:b/>
          <w:u w:val="single"/>
        </w:rPr>
        <w:t xml:space="preserve">110822</w:t>
      </w:r>
    </w:p>
    <w:p>
      <w:r>
        <w:t xml:space="preserve">2.</w:t>
        <w:tab/>
        <w:t xml:space="preserve">Typerän hintin olisi pitänyt.pysyä paskansa yläpuolella. Mitä ajanhukkaa.</w:t>
      </w:r>
    </w:p>
    <w:p>
      <w:r>
        <w:rPr>
          <w:b/>
          <w:u w:val="single"/>
        </w:rPr>
        <w:t xml:space="preserve">110823</w:t>
      </w:r>
    </w:p>
    <w:p>
      <w:r>
        <w:t xml:space="preserve">1. Amy Schumer sanoo, että valkoiset NFL-pelaajat ovat rasisteja, jos he eivät polvistu mustien joukkuetovereidensa kanssa. Tässä on kysymykseni: polvistuvatko kaikki afroamerikkalaiset ja kaikki vähemmistöt NFL:n jokaisessa joukkueessa (koko rosterissa)? Olen vilpittömästi utelias, koska en enää katso, käy tai seuraa NFL:n pelejä. Mutta hänen "logiikkansa" mukaan kaikki, jotka eivät polvistu, ovat rasisteja.</w:t>
      </w:r>
    </w:p>
    <w:p>
      <w:r>
        <w:rPr>
          <w:b/>
          <w:u w:val="single"/>
        </w:rPr>
        <w:t xml:space="preserve">110824</w:t>
      </w:r>
    </w:p>
    <w:p>
      <w:r>
        <w:t xml:space="preserve">2.</w:t>
        <w:tab/>
        <w:t xml:space="preserve">Schumer on jälkeenjäänyt</w:t>
      </w:r>
    </w:p>
    <w:p>
      <w:r>
        <w:rPr>
          <w:b/>
          <w:u w:val="single"/>
        </w:rPr>
        <w:t xml:space="preserve">110825</w:t>
      </w:r>
    </w:p>
    <w:p>
      <w:r>
        <w:t xml:space="preserve">1. Kuvittele, että palkkaat naisen vuonna 2018</w:t>
      </w:r>
    </w:p>
    <w:p>
      <w:r>
        <w:rPr>
          <w:b/>
          <w:u w:val="single"/>
        </w:rPr>
        <w:t xml:space="preserve">110826</w:t>
      </w:r>
    </w:p>
    <w:p>
      <w:r>
        <w:t xml:space="preserve">2.</w:t>
        <w:tab/>
        <w:t xml:space="preserve">Tämä on jokainen LA:n, NY:n ja SF:n teknologia- ja media-alalla työskentelevä juutalainen kusipää.</w:t>
      </w:r>
    </w:p>
    <w:p>
      <w:r>
        <w:rPr>
          <w:b/>
          <w:u w:val="single"/>
        </w:rPr>
        <w:t xml:space="preserve">110827</w:t>
      </w:r>
    </w:p>
    <w:p>
      <w:r>
        <w:t xml:space="preserve">3.</w:t>
        <w:tab/>
        <w:tab/>
        <w:t xml:space="preserve">Luojan kiitos, että osa heistä lähti länsirannikolta! #LiberalismFindACure</w:t>
      </w:r>
    </w:p>
    <w:p>
      <w:r>
        <w:rPr>
          <w:b/>
          <w:u w:val="single"/>
        </w:rPr>
        <w:t xml:space="preserve">110828</w:t>
      </w:r>
    </w:p>
    <w:p>
      <w:r>
        <w:t xml:space="preserve">1. "Takaudun #HILLARYn puolesta, koska hän on USA:n oikeamielinen presidentti!...........ja myös siksi, että olen älyllisesti laiska ääliö, jolla ei ole kykyä kriittiseen ajatteluun."</w:t>
      </w:r>
    </w:p>
    <w:p>
      <w:r>
        <w:rPr>
          <w:b/>
          <w:u w:val="single"/>
        </w:rPr>
        <w:t xml:space="preserve">110829</w:t>
      </w:r>
    </w:p>
    <w:p>
      <w:r>
        <w:t xml:space="preserve">1. Kukaan tuntemani henkilö ei välitä vittuakaan siitä, että muslimit tappavat muslimeja.     Ilmeisesti homo Acosta välittää https://news.grabien.com/story-cnns-acosta-trump-administration-scrambling-how-figure-out-h.</w:t>
      </w:r>
    </w:p>
    <w:p>
      <w:r>
        <w:rPr>
          <w:b/>
          <w:u w:val="single"/>
        </w:rPr>
        <w:t xml:space="preserve">110830</w:t>
      </w:r>
    </w:p>
    <w:p>
      <w:r>
        <w:t xml:space="preserve">2.</w:t>
        <w:tab/>
        <w:t xml:space="preserve">anna Jimbon pukea puvut ja lentää Syyriaan....</w:t>
      </w:r>
    </w:p>
    <w:p>
      <w:r>
        <w:rPr>
          <w:b/>
          <w:u w:val="single"/>
        </w:rPr>
        <w:t xml:space="preserve">110831</w:t>
      </w:r>
    </w:p>
    <w:p>
      <w:r>
        <w:t xml:space="preserve">3.</w:t>
        <w:tab/>
        <w:t xml:space="preserve">Eikö se ole nettovoitto, kun muslimit tappavat toisiaan?  Vaikuttaa siltä, että siinä on myyntikorjausongelma.</w:t>
      </w:r>
    </w:p>
    <w:p>
      <w:r>
        <w:rPr>
          <w:b/>
          <w:u w:val="single"/>
        </w:rPr>
        <w:t xml:space="preserve">110832</w:t>
      </w:r>
    </w:p>
    <w:p>
      <w:r>
        <w:t xml:space="preserve">4.</w:t>
        <w:tab/>
        <w:tab/>
        <w:t xml:space="preserve">Näin minä näen asian.</w:t>
      </w:r>
    </w:p>
    <w:p>
      <w:r>
        <w:rPr>
          <w:b/>
          <w:u w:val="single"/>
        </w:rPr>
        <w:t xml:space="preserve">110833</w:t>
      </w:r>
    </w:p>
    <w:p>
      <w:r>
        <w:t xml:space="preserve">5.</w:t>
      </w:r>
    </w:p>
    <w:p>
      <w:r>
        <w:rPr>
          <w:b/>
          <w:u w:val="single"/>
        </w:rPr>
        <w:t xml:space="preserve">110834</w:t>
      </w:r>
    </w:p>
    <w:p>
      <w:r>
        <w:t xml:space="preserve">6.</w:t>
        <w:tab/>
        <w:tab/>
        <w:t xml:space="preserve">Pidän siitä. 🙂</w:t>
      </w:r>
    </w:p>
    <w:p>
      <w:r>
        <w:rPr>
          <w:b/>
          <w:u w:val="single"/>
        </w:rPr>
        <w:t xml:space="preserve">110835</w:t>
      </w:r>
    </w:p>
    <w:p>
      <w:r>
        <w:t xml:space="preserve">7.</w:t>
        <w:tab/>
        <w:t xml:space="preserve">Tämä kaveri on antisemitisti kuka välittää mitä hän sanoo hän on f****** idiootti. Muslimit ovat tappaneet toisiaan jo kolmetuhatta vuotta unohtakaa se.😈😈😈😈😈</w:t>
      </w:r>
    </w:p>
    <w:p>
      <w:r>
        <w:rPr>
          <w:b/>
          <w:u w:val="single"/>
        </w:rPr>
        <w:t xml:space="preserve">110836</w:t>
      </w:r>
    </w:p>
    <w:p>
      <w:r>
        <w:t xml:space="preserve">1. Ja vuoden parhaan vastauksen palkinnon saa...</w:t>
      </w:r>
    </w:p>
    <w:p>
      <w:r>
        <w:rPr>
          <w:b/>
          <w:u w:val="single"/>
        </w:rPr>
        <w:t xml:space="preserve">110837</w:t>
      </w:r>
    </w:p>
    <w:p>
      <w:r>
        <w:t xml:space="preserve">2.</w:t>
        <w:tab/>
        <w:t xml:space="preserve">Uskon, että jos Fordin kimppuun olisi todella hyökätty seksuaalisesti tai hänet olisi raiskattu mussien lakien mukaan, häntä olisi kohdeltu ystävällisesti 100 ruoskaniskulla tai kivitetty kuoliaaksi.  Vanha Soursoul-parka on pussitettava ja lähetettävä takaisin johonkin islamilaiseen helvetin kolkkaan kokemaan, millaista kunnioitusta kovaääniset naiset saavat miehiltä siellä. Mikä tyhmä persläpi.</w:t>
      </w:r>
    </w:p>
    <w:p>
      <w:r>
        <w:rPr>
          <w:b/>
          <w:u w:val="single"/>
        </w:rPr>
        <w:t xml:space="preserve">110838</w:t>
      </w:r>
    </w:p>
    <w:p>
      <w:r>
        <w:t xml:space="preserve">3.</w:t>
        <w:tab/>
        <w:tab/>
        <w:t xml:space="preserve">Hypoteettisesti tietysti, voisiko joukko kyllästyneitä henkilöitä sitoa hänet perunasäkkeihin ja laittaa hänet tyhjään öljytankkeriin, joka on matkalla takaisin Saudi-Arabiaan, hypoteettisessa mielessä? Vain hypoteettisesti sanottuna hypoteettiselle ystävälle...</w:t>
      </w:r>
    </w:p>
    <w:p>
      <w:r>
        <w:rPr>
          <w:b/>
          <w:u w:val="single"/>
        </w:rPr>
        <w:t xml:space="preserve">110839</w:t>
      </w:r>
    </w:p>
    <w:p>
      <w:r>
        <w:t xml:space="preserve">1. https://www.infowars.com/asylum-seeker-brutally-rapes-child-who-was-teaching-him-german/</w:t>
      </w:r>
    </w:p>
    <w:p>
      <w:r>
        <w:rPr>
          <w:b/>
          <w:u w:val="single"/>
        </w:rPr>
        <w:t xml:space="preserve">110840</w:t>
      </w:r>
    </w:p>
    <w:p>
      <w:r>
        <w:t xml:space="preserve">2.</w:t>
        <w:tab/>
        <w:t xml:space="preserve">USA:ssa meidän tarvitsee vain pudottaa muzzien osuus väestöstä... se hoituu nopeasti.</w:t>
      </w:r>
    </w:p>
    <w:p>
      <w:r>
        <w:rPr>
          <w:b/>
          <w:u w:val="single"/>
        </w:rPr>
        <w:t xml:space="preserve">110841</w:t>
      </w:r>
    </w:p>
    <w:p>
      <w:r>
        <w:t xml:space="preserve">1. Varo, ettei homo ghoul saa sinua kiinni.</w:t>
      </w:r>
    </w:p>
    <w:p>
      <w:r>
        <w:rPr>
          <w:b/>
          <w:u w:val="single"/>
        </w:rPr>
        <w:t xml:space="preserve">110842</w:t>
      </w:r>
    </w:p>
    <w:p>
      <w:r>
        <w:t xml:space="preserve">1. https://deutsch.rt.com/newsticker/77955-55-tote-bei-kaempfen-zwischen-muslimen-und-christen-in-nigeria/</w:t>
      </w:r>
    </w:p>
    <w:p>
      <w:r>
        <w:rPr>
          <w:b/>
          <w:u w:val="single"/>
        </w:rPr>
        <w:t xml:space="preserve">110843</w:t>
      </w:r>
    </w:p>
    <w:p>
      <w:r>
        <w:t xml:space="preserve">2.</w:t>
        <w:tab/>
        <w:t xml:space="preserve">Das heisst Nigger ia</w:t>
      </w:r>
    </w:p>
    <w:p>
      <w:r>
        <w:rPr>
          <w:b/>
          <w:u w:val="single"/>
        </w:rPr>
        <w:t xml:space="preserve">110844</w:t>
      </w:r>
    </w:p>
    <w:p>
      <w:r>
        <w:t xml:space="preserve">1. Onneksi @a U sai #Gab selvitettyä nämä vitun älykääpiöt eivät päässeet #Facebookiin, jossa tuolla paskakasalla oli tili, tai tuolla typerällä paskiaisella B4-päivänä oli #Twitter-tili, mutta ei mitään. #FreeSpeech is everthing</w:t>
      </w:r>
    </w:p>
    <w:p>
      <w:r>
        <w:rPr>
          <w:b/>
          <w:u w:val="single"/>
        </w:rPr>
        <w:t xml:space="preserve">110845</w:t>
      </w:r>
    </w:p>
    <w:p>
      <w:r>
        <w:t xml:space="preserve">1. Bette erotetaan plantaasilta. Odota, kunnes Candace Owens saa tämän käsiinsä.</w:t>
      </w:r>
    </w:p>
    <w:p>
      <w:r>
        <w:rPr>
          <w:b/>
          <w:u w:val="single"/>
        </w:rPr>
        <w:t xml:space="preserve">110846</w:t>
      </w:r>
    </w:p>
    <w:p>
      <w:r>
        <w:t xml:space="preserve">2.</w:t>
        <w:tab/>
        <w:t xml:space="preserve">Odota hetki! Valkoiset ihmiset eivät voi enää edes sanoa (kirjaimellisesti) "N-sanaa"??? Onko se nyt "sana, jota ei saa nimetä"??</w:t>
      </w:r>
    </w:p>
    <w:p>
      <w:r>
        <w:rPr>
          <w:b/>
          <w:u w:val="single"/>
        </w:rPr>
        <w:t xml:space="preserve">110847</w:t>
      </w:r>
    </w:p>
    <w:p>
      <w:r>
        <w:t xml:space="preserve">3.</w:t>
        <w:tab/>
        <w:tab/>
        <w:t xml:space="preserve">Hahaha Ensimmäinen lisäys, nukkekasvo... sano kaikki...</w:t>
      </w:r>
    </w:p>
    <w:p>
      <w:r>
        <w:rPr>
          <w:b/>
          <w:u w:val="single"/>
        </w:rPr>
        <w:t xml:space="preserve">110848</w:t>
      </w:r>
    </w:p>
    <w:p>
      <w:r>
        <w:t xml:space="preserve">4.</w:t>
        <w:tab/>
        <w:tab/>
        <w:tab/>
        <w:t xml:space="preserve">Sana NIGGER on niin voimakas, koska se on TOTUUS!</w:t>
      </w:r>
    </w:p>
    <w:p>
      <w:r>
        <w:rPr>
          <w:b/>
          <w:u w:val="single"/>
        </w:rPr>
        <w:t xml:space="preserve">110849</w:t>
      </w:r>
    </w:p>
    <w:p>
      <w:r>
        <w:t xml:space="preserve">1. Jopa sivistynein neekeri ei ole koskaan yli 5 sekunnin päässä täydestä simpanssikohtauksesta.</w:t>
      </w:r>
    </w:p>
    <w:p>
      <w:r>
        <w:rPr>
          <w:b/>
          <w:u w:val="single"/>
        </w:rPr>
        <w:t xml:space="preserve">110850</w:t>
      </w:r>
    </w:p>
    <w:p>
      <w:r>
        <w:t xml:space="preserve">1. Meidän on kiellettävä ihmisiä, jotka vaativat asioiden kieltämistä.</w:t>
      </w:r>
    </w:p>
    <w:p>
      <w:r>
        <w:rPr>
          <w:b/>
          <w:u w:val="single"/>
        </w:rPr>
        <w:t xml:space="preserve">110851</w:t>
      </w:r>
    </w:p>
    <w:p>
      <w:r>
        <w:t xml:space="preserve">2.</w:t>
        <w:tab/>
        <w:t xml:space="preserve">@bananasand - Niin fiksu vastaus - "Meidän on kiellettävä ihmiset, jotka vaativat asioiden kieltämistä". Ei, ei fiksu - se on älytön. Tyypillinen hinttihuomautus - suunniteltu vain mielensäpahoittajaksi. Olet oikeassa, kieltoja pitäisi olla paljon enemmän - kuten k1sannan viesti todistaa.</w:t>
      </w:r>
    </w:p>
    <w:p>
      <w:r>
        <w:rPr>
          <w:b/>
          <w:u w:val="single"/>
        </w:rPr>
        <w:t xml:space="preserve">110852</w:t>
      </w:r>
    </w:p>
    <w:p>
      <w:r>
        <w:t xml:space="preserve">3.</w:t>
        <w:tab/>
        <w:tab/>
        <w:t xml:space="preserve">Ymmärräthän, että sanoit juuri "kuten Joulupukin viesti todistaa" hohoho</w:t>
      </w:r>
    </w:p>
    <w:p>
      <w:r>
        <w:rPr>
          <w:b/>
          <w:u w:val="single"/>
        </w:rPr>
        <w:t xml:space="preserve">110853</w:t>
      </w:r>
    </w:p>
    <w:p>
      <w:r>
        <w:t xml:space="preserve">1. Vahvistetaan se, minkä me kaikki tiedämme: Anthony Mundine on paska.   Ilmeisesti hän ei ole australialainen, tiedättehän, australialaiset antavat meidän kaikkien iloita?   Haluaa hymnin vain omalle väkijoukolleen, mutta kääntää selkänsä omalle kulttuurilleen olemalla inhottava mohomedaani. https://www.nowtolove.com.au/news/local-news/anthony-mundine-to-boycott-racist-national-anthem-33660.</w:t>
      </w:r>
    </w:p>
    <w:p>
      <w:r>
        <w:rPr>
          <w:b/>
          <w:u w:val="single"/>
        </w:rPr>
        <w:t xml:space="preserve">110854</w:t>
      </w:r>
    </w:p>
    <w:p>
      <w:r>
        <w:t xml:space="preserve">2.</w:t>
        <w:tab/>
        <w:t xml:space="preserve">Kaikki, mistä et pidä valkoisten tekemänä, on automaattisesti rasistista. Paahdin vilkkuu, rasisti. Sähkökatkos ukkosmyrskyn takia, rasistista. Krapula, rasisti.    Tällainen rotusyytösten siirtely on niin tavanomaista tällaisten ihmisten keskuudessa, että heistä pitäisi tehdä Anthony Mundane.</w:t>
      </w:r>
    </w:p>
    <w:p>
      <w:r>
        <w:rPr>
          <w:b/>
          <w:u w:val="single"/>
        </w:rPr>
        <w:t xml:space="preserve">110855</w:t>
      </w:r>
    </w:p>
    <w:p>
      <w:r>
        <w:t xml:space="preserve">3.</w:t>
        <w:tab/>
        <w:tab/>
        <w:t xml:space="preserve">LMFAO "Australialaiset, iloitkaamme, koska olemme nuoria ja vapaita", klassiset alkusanat valkoisen ylpeyden lauluun, Anthony "lyöty päähän liian monta kertaa" Mundine on vain eksynyt sielu, joka etsii huomiota.</w:t>
      </w:r>
    </w:p>
    <w:p>
      <w:r>
        <w:rPr>
          <w:b/>
          <w:u w:val="single"/>
        </w:rPr>
        <w:t xml:space="preserve">110856</w:t>
      </w:r>
    </w:p>
    <w:p>
      <w:r>
        <w:t xml:space="preserve">4.</w:t>
        <w:tab/>
        <w:tab/>
        <w:tab/>
        <w:t xml:space="preserve">Luulin, että Five Eyesin piti kerätä meille kiinalaisten IP, ei vain tekosyy lähettää 1500 merijalkaväen sotilasta ja perustaa Yhdysvaltain tukikohta Australian maaperälle. Jälkeenjääneet poliitikkomme eivät edes halua, että Yhdysvaltain ydinkäyttöiset sukellusveneet tai laivasto, jolla on ydinkärkiä, telakoituvat,</w:t>
      </w:r>
    </w:p>
    <w:p>
      <w:r>
        <w:rPr>
          <w:b/>
          <w:u w:val="single"/>
        </w:rPr>
        <w:t xml:space="preserve">110857</w:t>
      </w:r>
    </w:p>
    <w:p>
      <w:r>
        <w:t xml:space="preserve">1. Tyhmä homo</w:t>
      </w:r>
    </w:p>
    <w:p>
      <w:r>
        <w:rPr>
          <w:b/>
          <w:u w:val="single"/>
        </w:rPr>
        <w:t xml:space="preserve">110858</w:t>
      </w:r>
    </w:p>
    <w:p>
      <w:r>
        <w:t xml:space="preserve">1. Vasemmistolaiset ovat niin outoja olentoja. Kaikki heissä, tavasta, jolla he muotoilevat asioita, ja siitä, mitä he sanovat, on yksinkertaisesti outoa.</w:t>
      </w:r>
    </w:p>
    <w:p>
      <w:r>
        <w:rPr>
          <w:b/>
          <w:u w:val="single"/>
        </w:rPr>
        <w:t xml:space="preserve">110859</w:t>
      </w:r>
    </w:p>
    <w:p>
      <w:r>
        <w:t xml:space="preserve">2.</w:t>
        <w:tab/>
        <w:t xml:space="preserve">Hmmmm, luulenpa, että sen takia minun mulkku-libardisiskoni ei enää puhu minulle.</w:t>
      </w:r>
    </w:p>
    <w:p>
      <w:r>
        <w:rPr>
          <w:b/>
          <w:u w:val="single"/>
        </w:rPr>
        <w:t xml:space="preserve">110860</w:t>
      </w:r>
    </w:p>
    <w:p>
      <w:r>
        <w:t xml:space="preserve">1. Australian imaami sanoo: Jos et halua, että henkilö tunkeutuu yksityisyyteesi seksuaalisesti, MUUTA KAIKKI NAISET PITÄVÄT HIJABIA SUOJELLAAN ITSENSÄ Nassim Abdi, joka on Australian Ahlus Sunnah Wal Jammah -yhdistyksen pappi, sanoo, että hän "ei oikeuta hyväksikäyttöä", mutta saarnaa, että on naisen vika, jos hän "laittaa itsensä ulos" ja joutuu hyväksikäytetyksi Likainen muslimi.</w:t>
      </w:r>
    </w:p>
    <w:p>
      <w:r>
        <w:rPr>
          <w:b/>
          <w:u w:val="single"/>
        </w:rPr>
        <w:t xml:space="preserve">110861</w:t>
      </w:r>
    </w:p>
    <w:p>
      <w:r>
        <w:t xml:space="preserve">2.</w:t>
        <w:tab/>
        <w:t xml:space="preserve">Tämän hiekkaneekerin on siis selitettävä, miksi niin monet muslimit asuvat muissa kuin muslimimaissa ja paljastavat itsensä naisille, jotka eivät peitä itseään kuten muslimimaissa. He elävät ei-muslimien elämää, kun heillä on mahdollisuus muuttaa muslimimaihin, joissa naiset ovat peitossa. Teknisesti ottaen he siis elävät valheellisesti, eikä kyse ole uskonnosta vaan valvonnasta. Matalan ÄO:n omaavat muslimit uskovat, että heillä on todellakin valta hallita vahvan mielen omaavaa, korkean ÄO:n omaavaa väestöä pelottelemalla ja kontrolloimalla naisia.</w:t>
      </w:r>
    </w:p>
    <w:p>
      <w:r>
        <w:rPr>
          <w:b/>
          <w:u w:val="single"/>
        </w:rPr>
        <w:t xml:space="preserve">110862</w:t>
      </w:r>
    </w:p>
    <w:p>
      <w:r>
        <w:t xml:space="preserve">1. Kanyen vaikutus https://redd.it/9nylp7</w:t>
      </w:r>
    </w:p>
    <w:p>
      <w:r>
        <w:rPr>
          <w:b/>
          <w:u w:val="single"/>
        </w:rPr>
        <w:t xml:space="preserve">110863</w:t>
      </w:r>
    </w:p>
    <w:p>
      <w:r>
        <w:t xml:space="preserve">2.</w:t>
        <w:tab/>
        <w:t xml:space="preserve">Asun "monimuotoisessa" yhteisössä, melko rauhallisella alueella.  Minulla on iso puutarha etupihallani, olen siellä koko ajan töissä.   Puhun PALJON mustien kavereiden kanssa.  Se on valaisevaa.  Heidän lapsensa käyvät koulua 6 talon päässä minusta.  Jopa meksikolaiset ovat alkaneet asua täällä.  Kannustan tähän.</w:t>
      </w:r>
    </w:p>
    <w:p>
      <w:r>
        <w:rPr>
          <w:b/>
          <w:u w:val="single"/>
        </w:rPr>
        <w:t xml:space="preserve">110864</w:t>
      </w:r>
    </w:p>
    <w:p>
      <w:r>
        <w:t xml:space="preserve">3.</w:t>
        <w:tab/>
        <w:tab/>
        <w:t xml:space="preserve">Hullu homo</w:t>
      </w:r>
    </w:p>
    <w:p>
      <w:r>
        <w:rPr>
          <w:b/>
          <w:u w:val="single"/>
        </w:rPr>
        <w:t xml:space="preserve">110865</w:t>
      </w:r>
    </w:p>
    <w:p>
      <w:r>
        <w:t xml:space="preserve">1. Jos aiot herjata minua, senkin säälittävä paskiainen, kerro kaikille, mikä on sukunimeni, muuten STFU, senkin mulkvisti, homo, natsi, mulkun nuoleskelija.</w:t>
      </w:r>
    </w:p>
    <w:p>
      <w:r>
        <w:rPr>
          <w:b/>
          <w:u w:val="single"/>
        </w:rPr>
        <w:t xml:space="preserve">110866</w:t>
      </w:r>
    </w:p>
    <w:p>
      <w:r>
        <w:t xml:space="preserve">1. @Agrippina Ajattelin, että nimi oli tuttu... hyvä valinta!</w:t>
      </w:r>
    </w:p>
    <w:p>
      <w:r>
        <w:rPr>
          <w:b/>
          <w:u w:val="single"/>
        </w:rPr>
        <w:t xml:space="preserve">110867</w:t>
      </w:r>
    </w:p>
    <w:p>
      <w:r>
        <w:t xml:space="preserve">2.</w:t>
        <w:tab/>
        <w:t xml:space="preserve">Minulla on kysymys Julia... kun katselet ympärillesi MIEHEN TEHTYÄ kotiasi, jossa on MIEHEN TEHTY VESIHUOLTO, ja sitten kun katsot ulos MIEHEN TEHTYLLE kadulle MIEHEN TEHTYISTÄ IKKUNOISTA... kaikkeen siihen, mitä MIEHET ovat keksineet ja luoneet... miten sinä ja KUNTA tunnette olonne tasa-arvoiseksi? Kikkelin imeminen?</w:t>
      </w:r>
    </w:p>
    <w:p>
      <w:r>
        <w:rPr>
          <w:b/>
          <w:u w:val="single"/>
        </w:rPr>
        <w:t xml:space="preserve">110868</w:t>
      </w:r>
    </w:p>
    <w:p>
      <w:r>
        <w:t xml:space="preserve">1. Helvetti riehui, kun Loretta Lynch teki tämän rasistisen hyökkäyksen Trumpia vastaan https://greatamericandaily.com/loretta-lynch-racist-attack-trump/</w:t>
      </w:r>
    </w:p>
    <w:p>
      <w:r>
        <w:rPr>
          <w:b/>
          <w:u w:val="single"/>
        </w:rPr>
        <w:t xml:space="preserve">110869</w:t>
      </w:r>
    </w:p>
    <w:p>
      <w:r>
        <w:t xml:space="preserve">2.</w:t>
        <w:tab/>
        <w:t xml:space="preserve">ROFLMFAO lynch ON VALHELEVA RIKOLLINEN PAKSU PUNA, JOKA NÄYTTÄÄ JALKAPALLOPELAAJALTA VITTU ELÄINLAJI DEGENERAATTI ROSKA</w:t>
      </w:r>
    </w:p>
    <w:p>
      <w:r>
        <w:rPr>
          <w:b/>
          <w:u w:val="single"/>
        </w:rPr>
        <w:t xml:space="preserve">110870</w:t>
      </w:r>
    </w:p>
    <w:p>
      <w:r>
        <w:t xml:space="preserve">1. FB-postaus.   Varokaa kaikki...   Mieheni on komisario palokunnassa suuressa kaupungissa Chicagon ulkopuolella. Hän on lomalla ja sai juuri kutsun tulla paikalle. Kaikki virka-ajan ulkopuolella olevat ovat valmiustilassa. KAIKKI kuorma-autot ovat käytössä VanDyke-tuomion ja Kavanaugh'n aiheuttamien mellakoiden varalta.</w:t>
      </w:r>
    </w:p>
    <w:p>
      <w:r>
        <w:rPr>
          <w:b/>
          <w:u w:val="single"/>
        </w:rPr>
        <w:t xml:space="preserve">110871</w:t>
      </w:r>
    </w:p>
    <w:p>
      <w:r>
        <w:t xml:space="preserve">2.</w:t>
        <w:tab/>
        <w:t xml:space="preserve">Se oli oikeutettu tappo. Se on vain mustien nöyristelyä...</w:t>
      </w:r>
    </w:p>
    <w:p>
      <w:r>
        <w:rPr>
          <w:b/>
          <w:u w:val="single"/>
        </w:rPr>
        <w:t xml:space="preserve">110872</w:t>
      </w:r>
    </w:p>
    <w:p>
      <w:r>
        <w:t xml:space="preserve">3.</w:t>
        <w:tab/>
        <w:tab/>
        <w:t xml:space="preserve">Ilmeisesti väitetään, että hän käytti PCP:tä. Minäkin olisin ampunut hänet. En päästäisi hullua huumepäissään olevaa neekeriä tappamaan jotakuta -</w:t>
      </w:r>
    </w:p>
    <w:p>
      <w:r>
        <w:rPr>
          <w:b/>
          <w:u w:val="single"/>
        </w:rPr>
        <w:t xml:space="preserve">110873</w:t>
      </w:r>
    </w:p>
    <w:p>
      <w:r>
        <w:t xml:space="preserve">1. Muh väärennetyt raiskaussyytökset. Booohooo.   Onko kukaan näistä muka "traditionalistisista" "oikeistolaisista", jotka valittavat tuollaisesta paskasta, koskaan ajatellut, että tämä on oikeastaan hyvä asia? Kaikki, mikä tekee lommon tähän degeneroituneeseen neekerikerroksen koukutuskulttuuriin, on minun kirjassani positiivista. Mutta muh cummies! Kysy neekeriltä.</w:t>
      </w:r>
    </w:p>
    <w:p>
      <w:r>
        <w:rPr>
          <w:b/>
          <w:u w:val="single"/>
        </w:rPr>
        <w:t xml:space="preserve">110874</w:t>
      </w:r>
    </w:p>
    <w:p>
      <w:r>
        <w:t xml:space="preserve">2.</w:t>
        <w:tab/>
        <w:t xml:space="preserve">Musta peto neekeriraiskaajat.</w:t>
      </w:r>
    </w:p>
    <w:p>
      <w:r>
        <w:rPr>
          <w:b/>
          <w:u w:val="single"/>
        </w:rPr>
        <w:t xml:space="preserve">110875</w:t>
      </w:r>
    </w:p>
    <w:p>
      <w:r>
        <w:t xml:space="preserve">1. Brett Kavanaugh'n mielipidekirjoitus WSJ:ssä 🔸Olen riippumaton, puolueeton tuomari Kyllä, olin viime torstaina tunteellinen. Toivon, että kaikki ymmärtävät, että olin paikalla poikana, aviomiehenä ja isänä. https://www.wsj.com/articles/i-am-an-independent-impartial-judge-1538695822.</w:t>
      </w:r>
    </w:p>
    <w:p>
      <w:r>
        <w:rPr>
          <w:b/>
          <w:u w:val="single"/>
        </w:rPr>
        <w:t xml:space="preserve">110876</w:t>
      </w:r>
    </w:p>
    <w:p>
      <w:r>
        <w:t xml:space="preserve">2.</w:t>
        <w:tab/>
        <w:t xml:space="preserve">Artikkelissa on järkeä järkeville ja tervejärkisille ihmisille. Monet poliittisen vasemmiston edustajat eivät kuitenkaan ole kumpaakaan. He näkevät artikkelin vain syyllisyyden tunnustamisena ja heikkouden merkkinä.</w:t>
      </w:r>
    </w:p>
    <w:p>
      <w:r>
        <w:rPr>
          <w:b/>
          <w:u w:val="single"/>
        </w:rPr>
        <w:t xml:space="preserve">110877</w:t>
      </w:r>
    </w:p>
    <w:p>
      <w:r>
        <w:t xml:space="preserve">3.</w:t>
        <w:tab/>
        <w:tab/>
        <w:t xml:space="preserve">jälkeenjäänyt vasemmisto.</w:t>
      </w:r>
    </w:p>
    <w:p>
      <w:r>
        <w:rPr>
          <w:b/>
          <w:u w:val="single"/>
        </w:rPr>
        <w:t xml:space="preserve">110878</w:t>
      </w:r>
    </w:p>
    <w:p>
      <w:r>
        <w:t xml:space="preserve">1. Useimmat ihmiset eivät ole edes henkisesti suuntautuneita eivätkä ole kiinnostuneita historiasta muuten kuin tukeakseen sitä ideologiaa, johon heidät on aivopesty. Useimmat kristityt eivät ymmärrä omaa teologiaansa tai sen seurauksia, saati sitten kirkon historiaa. Massojen täytyy järkyttyä tai järkyttyä ennen kuin he harkitsevat mitään, mikä ei ole heidän kapeakatseisen todellisuutensa ulkopuolella.   Näen erilaiset rotutietoiset ryhmät osana kansamme kaoottista heräämistä: nykyaikana ei vielä odoteta selkeyttä. Emme koskaan tiedä, mikä kognitiivinen dissonanssi tai shokkitaktiikka herättää horroksessa olevan zombin unestaan. Me kaikki teemme oman osuutemme parhaaksi katsomallamme tavalla yleisölle, jonka tunnemme parhaiten.   Rotuun liittyvä herääminen on välttämätöntä, ja se on myös hieman helpompaa kuin henkinen herääminen, joka ei luonteensa vuoksi sovellu hyvin pelkkiin sanoihin. Silti henkinen on elintärkeää. Aika tulee vielä.</w:t>
      </w:r>
    </w:p>
    <w:p>
      <w:r>
        <w:rPr>
          <w:b/>
          <w:u w:val="single"/>
        </w:rPr>
        <w:t xml:space="preserve">110879</w:t>
      </w:r>
    </w:p>
    <w:p>
      <w:r>
        <w:t xml:space="preserve">2.</w:t>
        <w:tab/>
        <w:t xml:space="preserve">Voin puhua vain omasta puolestani. Vaikka opin ja kehitän jatkuvasti ymmärrystäni, tunnen olevani 100-prosenttisesti yhteydessä transsendenttiin. #BloodAndSoil puhuu sinulle - mutta ei, jos olet antautunut kristinuskon kaltaiseen seemiläiseen kuolemankulttiin. Teidän PITÄÄ irrottautua siitä ja yhdistyä todelliseen #Etnokseen, tai sitten olette vain hiljaa, istutte alas ja menette kotiin. Jos haluatte koskettaa totuutta ja tuntea sen, jos haluatte, että OMAN #KANSAN jumalat puhuvat teille, ottakaa päänne ulos peräaukostanne ja ymmärtäkää, että kristinusko on hevonpaskaa, joka on suunniteltu hallitsemaan teitä kuin aasia, joka olette. Älä ole aasi.</w:t>
      </w:r>
    </w:p>
    <w:p>
      <w:r>
        <w:rPr>
          <w:b/>
          <w:u w:val="single"/>
        </w:rPr>
        <w:t xml:space="preserve">110880</w:t>
      </w:r>
    </w:p>
    <w:p>
      <w:r>
        <w:t xml:space="preserve">3.</w:t>
        <w:tab/>
        <w:tab/>
        <w:t xml:space="preserve">Milloin voitte käydä aitoa keskustelua kristityn kanssa ettekä vain mykistää heitä?</w:t>
      </w:r>
    </w:p>
    <w:p>
      <w:r>
        <w:rPr>
          <w:b/>
          <w:u w:val="single"/>
        </w:rPr>
        <w:t xml:space="preserve">110881</w:t>
      </w:r>
    </w:p>
    <w:p>
      <w:r>
        <w:t xml:space="preserve">4.</w:t>
        <w:tab/>
        <w:tab/>
        <w:tab/>
        <w:t xml:space="preserve">Milloin lopetatte näyttelemästä, että kiireisillä kirjoittajilla olisi aikaa tai kiinnostusta käydä "keskusteluja" internetin randomien kanssa? Minkälainen ääliö pitää olla, että luulee jonkun selvinneen elämässään puhumatta koskaan kristityn kanssa? Tässä on idea. SINÄ luet sivuja ja sivuja ja kuuntelet tuntikausia keskusteluja, jotka olen julkaissut uskonnostasi. Minulla ei ole aikaa opettaa jokaista teistä erikseen.</w:t>
      </w:r>
    </w:p>
    <w:p>
      <w:r>
        <w:rPr>
          <w:b/>
          <w:u w:val="single"/>
        </w:rPr>
        <w:t xml:space="preserve">110882</w:t>
      </w:r>
    </w:p>
    <w:p>
      <w:r>
        <w:t xml:space="preserve">5.</w:t>
        <w:tab/>
        <w:tab/>
        <w:tab/>
        <w:tab/>
        <w:t xml:space="preserve">Yritin kerran kuunnella yhtä hänen podcasteistaan. Pääsin 20 minuuttiin ja jouduin sammuttamaan sen. En ymmärrä, miten te voitte istua alas ja kuunnella tätä kimeää saksijäätähteä, joka haukkuu teitä 3 tuntia siitä, kuinka alikoulutettuja te olette ja kuinka fiksu hän on.</w:t>
      </w:r>
    </w:p>
    <w:p>
      <w:r>
        <w:rPr>
          <w:b/>
          <w:u w:val="single"/>
        </w:rPr>
        <w:t xml:space="preserve">110883</w:t>
      </w:r>
    </w:p>
    <w:p>
      <w:r>
        <w:t xml:space="preserve">6.</w:t>
        <w:tab/>
        <w:tab/>
        <w:tab/>
        <w:tab/>
        <w:tab/>
        <w:t xml:space="preserve">hän on kuin naispuolinen varg, hän on jotenkin vähemmän älykäs ja vähemmän tietoinen kuin tuo retardi</w:t>
      </w:r>
    </w:p>
    <w:p>
      <w:r>
        <w:rPr>
          <w:b/>
          <w:u w:val="single"/>
        </w:rPr>
        <w:t xml:space="preserve">110884</w:t>
      </w:r>
    </w:p>
    <w:p>
      <w:r>
        <w:t xml:space="preserve">7.</w:t>
        <w:tab/>
        <w:tab/>
        <w:tab/>
        <w:tab/>
        <w:tab/>
        <w:tab/>
        <w:t xml:space="preserve">Olen itse asiassa samaa mieltä Vargin kanssa siitä, että hän luopuu järjestelmästä ja elää yksinkertaisempaa elämää maaseudulla. Hän ei vain valita kristityistä koko päivää. Hänellä on myös 8 lasta. Carolynilla ei ole yhtään.</w:t>
      </w:r>
    </w:p>
    <w:p>
      <w:r>
        <w:rPr>
          <w:b/>
          <w:u w:val="single"/>
        </w:rPr>
        <w:t xml:space="preserve">110885</w:t>
      </w:r>
    </w:p>
    <w:p>
      <w:r>
        <w:t xml:space="preserve">8.</w:t>
        <w:tab/>
        <w:tab/>
        <w:tab/>
        <w:tab/>
        <w:tab/>
        <w:tab/>
        <w:tab/>
        <w:t xml:space="preserve">kyllä, mutta aina kun hän avaa suunsa mistä tahansa historiallisesta asiasta, hän on niin naiivi ja täynnä puolitotuuksia</w:t>
      </w:r>
    </w:p>
    <w:p>
      <w:r>
        <w:rPr>
          <w:b/>
          <w:u w:val="single"/>
        </w:rPr>
        <w:t xml:space="preserve">110886</w:t>
      </w:r>
    </w:p>
    <w:p>
      <w:r>
        <w:t xml:space="preserve">9.</w:t>
        <w:tab/>
        <w:tab/>
        <w:tab/>
        <w:tab/>
        <w:tab/>
        <w:tab/>
        <w:tab/>
        <w:t xml:space="preserve">En ole hänen kanssaan samaa mieltä uskonnosta (ilmeisesti), ja hän on väärässä eteläeurooppalaisten suhteen. Mutta voin itse asiassa löytää arvoa hänen työstään. Samaa ei voi sanoa Carolynista.</w:t>
      </w:r>
    </w:p>
    <w:p>
      <w:r>
        <w:rPr>
          <w:b/>
          <w:u w:val="single"/>
        </w:rPr>
        <w:t xml:space="preserve">110887</w:t>
      </w:r>
    </w:p>
    <w:p>
      <w:r>
        <w:t xml:space="preserve">10.</w:t>
        <w:tab/>
        <w:tab/>
        <w:tab/>
        <w:tab/>
        <w:tab/>
        <w:tab/>
        <w:tab/>
        <w:tab/>
        <w:t xml:space="preserve">Hänen juttunsa yksinkertaisemmasta elämästä on hyvä, ympäristöjutut ovat hyviä, mutta kaikkea, mitä hän sanoo historiasta/uskonnosta, ei pitäisi ottaa vakavasti</w:t>
      </w:r>
    </w:p>
    <w:p>
      <w:r>
        <w:rPr>
          <w:b/>
          <w:u w:val="single"/>
        </w:rPr>
        <w:t xml:space="preserve">110888</w:t>
      </w:r>
    </w:p>
    <w:p>
      <w:r>
        <w:t xml:space="preserve">11.</w:t>
        <w:tab/>
        <w:tab/>
        <w:tab/>
        <w:tab/>
        <w:tab/>
        <w:tab/>
        <w:tab/>
        <w:tab/>
        <w:tab/>
        <w:t xml:space="preserve">Sovittu.</w:t>
      </w:r>
    </w:p>
    <w:p>
      <w:r>
        <w:rPr>
          <w:b/>
          <w:u w:val="single"/>
        </w:rPr>
        <w:t xml:space="preserve">110889</w:t>
      </w:r>
    </w:p>
    <w:p>
      <w:r>
        <w:t xml:space="preserve">12.</w:t>
        <w:tab/>
        <w:tab/>
        <w:tab/>
        <w:tab/>
        <w:tab/>
        <w:tab/>
        <w:tab/>
        <w:tab/>
        <w:tab/>
        <w:t xml:space="preserve">antaa esimerkin, Vargsin videossa servants of Satan hän väittää, että Halicarnassoksen mausoleumi tuhottiin kirkon rakentamiseksi, nyt se on totta, että he käyttivät kiviä siitä ristiretkeläisten kirkon rakentamiseen, mutta mitä hän jättää pois on se, että maanjäristys oli tuhonnut sen kaksi vuosisataa aikaisemmin ja kun ritarit saapuvat paikalle, he TALLENTAVAT, että se on raunioina</w:t>
      </w:r>
    </w:p>
    <w:p>
      <w:r>
        <w:rPr>
          <w:b/>
          <w:u w:val="single"/>
        </w:rPr>
        <w:t xml:space="preserve">110890</w:t>
      </w:r>
    </w:p>
    <w:p>
      <w:r>
        <w:t xml:space="preserve">1. RT @CuffyMeh:    https://t.co/WleZ7zDQks. https://t.co/WleZ7zDQks</w:t>
      </w:r>
    </w:p>
    <w:p>
      <w:r>
        <w:rPr>
          <w:b/>
          <w:u w:val="single"/>
        </w:rPr>
        <w:t xml:space="preserve">110891</w:t>
      </w:r>
    </w:p>
    <w:p>
      <w:r>
        <w:t xml:space="preserve">2.</w:t>
        <w:tab/>
        <w:t xml:space="preserve">Vittu</w:t>
      </w:r>
    </w:p>
    <w:p>
      <w:r>
        <w:rPr>
          <w:b/>
          <w:u w:val="single"/>
        </w:rPr>
        <w:t xml:space="preserve">110892</w:t>
      </w:r>
    </w:p>
    <w:p>
      <w:r>
        <w:t xml:space="preserve">3.</w:t>
        <w:tab/>
        <w:tab/>
        <w:t xml:space="preserve">Jättää huomiotta valokuvatodisteet mielenosoittajille maksetuista maksuista.</w:t>
      </w:r>
    </w:p>
    <w:p>
      <w:r>
        <w:rPr>
          <w:b/>
          <w:u w:val="single"/>
        </w:rPr>
        <w:t xml:space="preserve">110893</w:t>
      </w:r>
    </w:p>
    <w:p>
      <w:r>
        <w:t xml:space="preserve">1. Hitler, Hillary &amp; Antifa (Hitler-pelkurit äänestävät tätä alaspäin, mutta tiedän, että paljon useampi äänestää ylöspäin - en ole ainoa, joka on kyllästynyt noihin idiootteihin) Tunnisteet #Q-pudotuksille, ilkeille huomionarvoisille henkilöille ja Breaking News: Ole hyvä ja klikkaa tähteä Marianne's Corner Topicin vieressä (koska tarvitset Pro-tilin tehdäksesi tämän minun nimelleni sen sijaan), koska olen siirtymässä pois lisänimien lisäämisestä tähän listaan, koska se alkaa olla melko pitkä.  Jos haluat, että nimesi poistetaan, ilmoita siitä minulle.  Kiitän teitä kaikkia paljon.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 xml:space="preserve">110894</w:t>
      </w:r>
    </w:p>
    <w:p>
      <w:r>
        <w:t xml:space="preserve">2.</w:t>
        <w:tab/>
        <w:t xml:space="preserve">kommunistit yrittävät tavalliseen tapaan kumota jälkeenjääneet normit. ja se selvästi toimi tässä viestissä</w:t>
      </w:r>
    </w:p>
    <w:p>
      <w:r>
        <w:rPr>
          <w:b/>
          <w:u w:val="single"/>
        </w:rPr>
        <w:t xml:space="preserve">110895</w:t>
      </w:r>
    </w:p>
    <w:p>
      <w:r>
        <w:t xml:space="preserve">1. @Microchip Näyttää siltä, että hän kutsuu sinua ulos tässä on hänen viestinsä : Screen shot this...   Hakkaan hänet hölmöksi, jos hän haluaa ottaa yhteen laillisesti lol Hahahaha Shill Mikä vitun plantaasineekeri...</w:t>
      </w:r>
    </w:p>
    <w:p>
      <w:r>
        <w:rPr>
          <w:b/>
          <w:u w:val="single"/>
        </w:rPr>
        <w:t xml:space="preserve">110896</w:t>
      </w:r>
    </w:p>
    <w:p>
      <w:r>
        <w:t xml:space="preserve">1. Barack Obama sanoi, että hän olisi voittanut vuoden 2016 presidentinvaalit Donald Trumpia vastaan, oletko samaa mieltä? https://thefreevoluntarist.blogspot.com/2016/12/barack-obama-claims-he-would-have-won.html ...</w:t>
      </w:r>
    </w:p>
    <w:p>
      <w:r>
        <w:rPr>
          <w:b/>
          <w:u w:val="single"/>
        </w:rPr>
        <w:t xml:space="preserve">110897</w:t>
      </w:r>
    </w:p>
    <w:p>
      <w:r>
        <w:t xml:space="preserve">2.</w:t>
        <w:tab/>
        <w:t xml:space="preserve">Tuskinpa, senkin tyhmä muzzi!</w:t>
      </w:r>
    </w:p>
    <w:p>
      <w:r>
        <w:rPr>
          <w:b/>
          <w:u w:val="single"/>
        </w:rPr>
        <w:t xml:space="preserve">110898</w:t>
      </w:r>
    </w:p>
    <w:p>
      <w:r>
        <w:t xml:space="preserve">1. Niinpä lehdistö kutsuu ensimmäistä mustaa miestä, joka saarnaa Oval Officessa, "hyökkäykseksi Valkoista taloa vastaan".    Tämä on juuri se reaktio, jota Kanye West ja Trump halusivat.    He osoittavat mustille ihmisille, että vasemmistolaisuus on heidän vihollisensa.     Taas asetettiin ansa, ja lehdistö lankesi siihen. https://twitter.com/bennyjohnson/status/1050442803745042432.</w:t>
      </w:r>
    </w:p>
    <w:p>
      <w:r>
        <w:rPr>
          <w:b/>
          <w:u w:val="single"/>
        </w:rPr>
        <w:t xml:space="preserve">110899</w:t>
      </w:r>
    </w:p>
    <w:p>
      <w:r>
        <w:t xml:space="preserve">2.</w:t>
        <w:tab/>
        <w:t xml:space="preserve">Valkoisen ylivallan kannattaja ja kanadalainen siirtolaismulkku yrittävät kertoa mustille amerikkalaisille, miltä heistä todella tuntuu. Hyvä on sitten.</w:t>
      </w:r>
    </w:p>
    <w:p>
      <w:r>
        <w:rPr>
          <w:b/>
          <w:u w:val="single"/>
        </w:rPr>
        <w:t xml:space="preserve">110900</w:t>
      </w:r>
    </w:p>
    <w:p>
      <w:r>
        <w:t xml:space="preserve">1. Miksi nämä rasistit vaativat valkoisia ihmisiä "pysymään omalla kaistallaan" ... Silti heillä ei ole mitään ongelmaa kertoa valkoisille ihmisille, mitä tehdä ja miten ajatella #Hypocrities</w:t>
      </w:r>
    </w:p>
    <w:p>
      <w:r>
        <w:rPr>
          <w:b/>
          <w:u w:val="single"/>
        </w:rPr>
        <w:t xml:space="preserve">110901</w:t>
      </w:r>
    </w:p>
    <w:p>
      <w:r>
        <w:t xml:space="preserve">2.</w:t>
        <w:tab/>
        <w:t xml:space="preserve">Syö paskaa neekeri ja kuole !!!</w:t>
      </w:r>
    </w:p>
    <w:p>
      <w:r>
        <w:rPr>
          <w:b/>
          <w:u w:val="single"/>
        </w:rPr>
        <w:t xml:space="preserve">110902</w:t>
      </w:r>
    </w:p>
    <w:p>
      <w:r>
        <w:t xml:space="preserve">1. https://breaking911.com/breaking-democratic-operative-charged-with-doxxing-senators-during-kavanaugh-hearings/</w:t>
      </w:r>
    </w:p>
    <w:p>
      <w:r>
        <w:rPr>
          <w:b/>
          <w:u w:val="single"/>
        </w:rPr>
        <w:t xml:space="preserve">110903</w:t>
      </w:r>
    </w:p>
    <w:p>
      <w:r>
        <w:t xml:space="preserve">2.</w:t>
        <w:tab/>
        <w:t xml:space="preserve">Saattaa olla juutalainen. Oletteko koskaan huomanneet, että nämä tyypit ovat yleensä nynnyjä beta-uroksia ja/tai homoseksuaaleja?  Voi tätä hinttiä, jos paska joskus osuu tuulettimeen. Hänen kaltaisensa tulevat katumaan sitä päivää, jolloin he edes ajattelivat vittuilla meille. Itse voisin hakata viisi tällaista vasemmistolaista nynnypoikaa turpaan, jos ne joskus hyökkäisivät kimppuuni.</w:t>
      </w:r>
    </w:p>
    <w:p>
      <w:r>
        <w:rPr>
          <w:b/>
          <w:u w:val="single"/>
        </w:rPr>
        <w:t xml:space="preserve">110904</w:t>
      </w:r>
    </w:p>
    <w:p>
      <w:r>
        <w:t xml:space="preserve">1. Oletko ylpeä itsestäsi? Niin monta sanaa tuhlataan OMAAN heikkoon hyveenosoitukseenne. Hakaristimerkkisi poljettiin kuoliaaksi vuonna 1945. Hankkikaa todellinen syy!</w:t>
      </w:r>
    </w:p>
    <w:p>
      <w:r>
        <w:rPr>
          <w:b/>
          <w:u w:val="single"/>
        </w:rPr>
        <w:t xml:space="preserve">110905</w:t>
      </w:r>
    </w:p>
    <w:p>
      <w:r>
        <w:t xml:space="preserve">2.</w:t>
        <w:tab/>
        <w:t xml:space="preserve">Palaa takaisin ja LUE omat viestisi. "Katsokaa minua, olen natsi!" -paska on lapsellista, kuin pienen jälkeenjääneen pojan.</w:t>
      </w:r>
    </w:p>
    <w:p>
      <w:r>
        <w:rPr>
          <w:b/>
          <w:u w:val="single"/>
        </w:rPr>
        <w:t xml:space="preserve">110906</w:t>
      </w:r>
    </w:p>
    <w:p>
      <w:r>
        <w:t xml:space="preserve">1. #WalkAway #GreatAwakening (Suuri herääminen)</w:t>
      </w:r>
    </w:p>
    <w:p>
      <w:r>
        <w:rPr>
          <w:b/>
          <w:u w:val="single"/>
        </w:rPr>
        <w:t xml:space="preserve">110907</w:t>
      </w:r>
    </w:p>
    <w:p>
      <w:r>
        <w:t xml:space="preserve">2.</w:t>
        <w:tab/>
        <w:t xml:space="preserve">Vilkkuva jengi ja valkoiset voimamerkit!</w:t>
      </w:r>
    </w:p>
    <w:p>
      <w:r>
        <w:rPr>
          <w:b/>
          <w:u w:val="single"/>
        </w:rPr>
        <w:t xml:space="preserve">110908</w:t>
      </w:r>
    </w:p>
    <w:p>
      <w:r>
        <w:t xml:space="preserve">3.</w:t>
        <w:tab/>
        <w:tab/>
        <w:t xml:space="preserve">Millainen vitun ääliö luulee, että mustat ovat valkoisen ylivallan kannattajia ja että "ok"-merkki on jokin salattu signaali?</w:t>
      </w:r>
    </w:p>
    <w:p>
      <w:r>
        <w:rPr>
          <w:b/>
          <w:u w:val="single"/>
        </w:rPr>
        <w:t xml:space="preserve">110909</w:t>
      </w:r>
    </w:p>
    <w:p>
      <w:r>
        <w:t xml:space="preserve">1.</w:t>
      </w:r>
    </w:p>
    <w:p>
      <w:r>
        <w:rPr>
          <w:b/>
          <w:u w:val="single"/>
        </w:rPr>
        <w:t xml:space="preserve">110910</w:t>
      </w:r>
    </w:p>
    <w:p>
      <w:r>
        <w:t xml:space="preserve">2.</w:t>
        <w:tab/>
        <w:t xml:space="preserve">Voi luoja. SINÄ LIBERALIT OLET HULLUJA Ja sitten hän vielä tuplasi tyhmyytensä ...</w:t>
      </w:r>
    </w:p>
    <w:p>
      <w:r>
        <w:rPr>
          <w:b/>
          <w:u w:val="single"/>
        </w:rPr>
        <w:t xml:space="preserve">110911</w:t>
      </w:r>
    </w:p>
    <w:p>
      <w:r>
        <w:t xml:space="preserve">3.</w:t>
        <w:tab/>
        <w:tab/>
        <w:t xml:space="preserve">hänen on vaadittava rahansa takaisin hän ei selvästikään läpäissyt yliopistoa pääaineenaan taloustiede, mitä hän kävi jälkeenjääneiden tunneilla</w:t>
      </w:r>
    </w:p>
    <w:p>
      <w:r>
        <w:rPr>
          <w:b/>
          <w:u w:val="single"/>
        </w:rPr>
        <w:t xml:space="preserve">110912</w:t>
      </w:r>
    </w:p>
    <w:p>
      <w:r>
        <w:t xml:space="preserve">4.</w:t>
        <w:tab/>
        <w:tab/>
        <w:tab/>
        <w:t xml:space="preserve">Hän varmaan luuli, että lyhyt bussi oli puoleen hintaan.....</w:t>
      </w:r>
    </w:p>
    <w:p>
      <w:r>
        <w:rPr>
          <w:b/>
          <w:u w:val="single"/>
        </w:rPr>
        <w:t xml:space="preserve">110913</w:t>
      </w:r>
    </w:p>
    <w:p>
      <w:r>
        <w:t xml:space="preserve">1. Olet kaasuvalo. Hän ei selvästikään vaadi rotujen sekoittamista.</w:t>
      </w:r>
    </w:p>
    <w:p>
      <w:r>
        <w:rPr>
          <w:b/>
          <w:u w:val="single"/>
        </w:rPr>
        <w:t xml:space="preserve">110914</w:t>
      </w:r>
    </w:p>
    <w:p>
      <w:r>
        <w:t xml:space="preserve">2.</w:t>
        <w:tab/>
        <w:t xml:space="preserve">Aasialaisten naisten käyttäminen sijaissynnyttäjinä. Jos lapsi kasvatetaan aasialaisen äidin kanssa, se on aivan toinen ongelmakenttä.  Sama kuin valkoiset naiset adoptoivat neekerilapsia.</w:t>
      </w:r>
    </w:p>
    <w:p>
      <w:r>
        <w:rPr>
          <w:b/>
          <w:u w:val="single"/>
        </w:rPr>
        <w:t xml:space="preserve">110915</w:t>
      </w:r>
    </w:p>
    <w:p>
      <w:r>
        <w:t xml:space="preserve">1. #HeroRobertBowers oli rohkea mies, mutta hänen ei olisi pitänyt tehdä sitä, mitä hän teki. Juutalaisten tappaminen ei edistä liikettämme, suora hyökkäys hallitusta vastaan edistää sitä. Juutalaiset ovat melko lailla kolonisoineet meidät Yhdysvaltain hallituksen nimissä, ja Yhdysvaltain hallituksen pitäisi olla kohteemme.</w:t>
      </w:r>
    </w:p>
    <w:p>
      <w:r>
        <w:rPr>
          <w:b/>
          <w:u w:val="single"/>
        </w:rPr>
        <w:t xml:space="preserve">110916</w:t>
      </w:r>
    </w:p>
    <w:p>
      <w:r>
        <w:t xml:space="preserve">2.</w:t>
        <w:tab/>
        <w:t xml:space="preserve">Juutalaiset ovat hallitus, ääliö.</w:t>
      </w:r>
    </w:p>
    <w:p>
      <w:r>
        <w:rPr>
          <w:b/>
          <w:u w:val="single"/>
        </w:rPr>
        <w:t xml:space="preserve">110917</w:t>
      </w:r>
    </w:p>
    <w:p>
      <w:r>
        <w:t xml:space="preserve">3.</w:t>
        <w:tab/>
        <w:tab/>
        <w:t xml:space="preserve">Kymmenen juutalaisen tappaminen ei tee mitään muuta kuin antaa meille paremman kuvan, ääliö!</w:t>
      </w:r>
    </w:p>
    <w:p>
      <w:r>
        <w:rPr>
          <w:b/>
          <w:u w:val="single"/>
        </w:rPr>
        <w:t xml:space="preserve">110918</w:t>
      </w:r>
    </w:p>
    <w:p>
      <w:r>
        <w:t xml:space="preserve">1.</w:t>
      </w:r>
    </w:p>
    <w:p>
      <w:r>
        <w:rPr>
          <w:b/>
          <w:u w:val="single"/>
        </w:rPr>
        <w:t xml:space="preserve">110919</w:t>
      </w:r>
    </w:p>
    <w:p>
      <w:r>
        <w:t xml:space="preserve">2.</w:t>
        <w:tab/>
        <w:t xml:space="preserve">Tapetaan myös tämä hiekkaneekeri.</w:t>
      </w:r>
    </w:p>
    <w:p>
      <w:r>
        <w:rPr>
          <w:b/>
          <w:u w:val="single"/>
        </w:rPr>
        <w:t xml:space="preserve">110920</w:t>
      </w:r>
    </w:p>
    <w:p>
      <w:r>
        <w:t xml:space="preserve">1. Söpöin asia on kissa, toinen on se, että tyhmä mulkku luulee näyttävänsä siistiltä ympäröimällä itsensä työkaluilla.</w:t>
      </w:r>
    </w:p>
    <w:p>
      <w:r>
        <w:rPr>
          <w:b/>
          <w:u w:val="single"/>
        </w:rPr>
        <w:t xml:space="preserve">110921</w:t>
      </w:r>
    </w:p>
    <w:p>
      <w:r>
        <w:t xml:space="preserve">1. Sharpton Collinsin Kavanaugh-ilmoituksen jälkeen: Trumpin kannattajat ovat kuin ihmiset, jotka osallistuivat Lynchings jälkeen kirkko https://www.breitbart.com/video/2018/10/05/sharpton-after-collins-kavanaugh-announcement-trump-base-are-like-people-who-attended-lynchings-after-church/</w:t>
      </w:r>
    </w:p>
    <w:p>
      <w:r>
        <w:rPr>
          <w:b/>
          <w:u w:val="single"/>
        </w:rPr>
        <w:t xml:space="preserve">110922</w:t>
      </w:r>
    </w:p>
    <w:p>
      <w:r>
        <w:t xml:space="preserve">2.</w:t>
        <w:tab/>
        <w:t xml:space="preserve">Neekerit ovat aina VILE!</w:t>
      </w:r>
    </w:p>
    <w:p>
      <w:r>
        <w:rPr>
          <w:b/>
          <w:u w:val="single"/>
        </w:rPr>
        <w:t xml:space="preserve">110923</w:t>
      </w:r>
    </w:p>
    <w:p>
      <w:r>
        <w:t xml:space="preserve">1. Brittany Venti -ääni-/videovuodot putosivat. Pyhä vittu https://streamable.com/nvebx https://streamable.com/b8gyg https://streamable.com/3u2sg</w:t>
      </w:r>
    </w:p>
    <w:p>
      <w:r>
        <w:rPr>
          <w:b/>
          <w:u w:val="single"/>
        </w:rPr>
        <w:t xml:space="preserve">110924</w:t>
      </w:r>
    </w:p>
    <w:p>
      <w:r>
        <w:t xml:space="preserve">2.</w:t>
        <w:tab/>
        <w:t xml:space="preserve">wtf lol</w:t>
      </w:r>
    </w:p>
    <w:p>
      <w:r>
        <w:rPr>
          <w:b/>
          <w:u w:val="single"/>
        </w:rPr>
        <w:t xml:space="preserve">110925</w:t>
      </w:r>
    </w:p>
    <w:p>
      <w:r>
        <w:t xml:space="preserve">3.</w:t>
        <w:tab/>
        <w:tab/>
        <w:t xml:space="preserve">Inhottava asunto ja kaksi itkevää friikkiä. Tuo kaveri on autistinen kuin vittu ja Ventillä on kehitysvammaisen 11-vuotiaan aivot.</w:t>
      </w:r>
    </w:p>
    <w:p>
      <w:r>
        <w:rPr>
          <w:b/>
          <w:u w:val="single"/>
        </w:rPr>
        <w:t xml:space="preserve">110926</w:t>
      </w:r>
    </w:p>
    <w:p>
      <w:r>
        <w:t xml:space="preserve">1. @TheLandof420 hei juutalainen, mitä sinä teet tuon rabbin perseelle?   Jeesus Kristus juutalainen, ota iisisti, kumi ei ole mikään vitun haalea litra peräruiske vettä.   Mikset mene kusemaan vesipistooliin 'ja harjoittelemaan squirterina olemista antifa-pöksyt housut kintuissa perseessäsi?   Muista juutalainen, vain juutalaiset ovat tekemisissä Allbutt Hindstainin kanssa. Tämä on Gab.ai design.</w:t>
      </w:r>
    </w:p>
    <w:p>
      <w:r>
        <w:rPr>
          <w:b/>
          <w:u w:val="single"/>
        </w:rPr>
        <w:t xml:space="preserve">110927</w:t>
      </w:r>
    </w:p>
    <w:p>
      <w:r>
        <w:t xml:space="preserve">2.</w:t>
        <w:tab/>
        <w:t xml:space="preserve">Sinä löysit minut... Olen 1/1024 sefardijuutalainen juutalainen.</w:t>
      </w:r>
    </w:p>
    <w:p>
      <w:r>
        <w:rPr>
          <w:b/>
          <w:u w:val="single"/>
        </w:rPr>
        <w:t xml:space="preserve">110928</w:t>
      </w:r>
    </w:p>
    <w:p>
      <w:r>
        <w:t xml:space="preserve">3.</w:t>
        <w:tab/>
        <w:tab/>
        <w:t xml:space="preserve">Hei juutalainen@juutalainen @THELANDOF420 , ei ole mikään mysteeri, mitä täällä Gab.ai:ssa tapahtuu.   Juutalainen, se oli epäilyttävää ensimmäisestä päivästä lähtien ja 21. päivänä siellä oli juutalainen jokers'n perse pellejä raivoavat heprealaiset seisokit ja MGM rabbi kulli.   Kun saat vihjeen niin se tulee persereiästäsi ja voit imeä sen paskan nyrkkipojalta.    Juutalaisuus on terrorismia ja sinä olet vitun rikollinen. Nyt puhalla hinttari savua perseeseen vielä lisää.</w:t>
      </w:r>
    </w:p>
    <w:p>
      <w:r>
        <w:rPr>
          <w:b/>
          <w:u w:val="single"/>
        </w:rPr>
        <w:t xml:space="preserve">110929</w:t>
      </w:r>
    </w:p>
    <w:p>
      <w:r>
        <w:t xml:space="preserve">1. niin likainen lutka, näytä meille tissisi, hutsu.</w:t>
      </w:r>
    </w:p>
    <w:p>
      <w:r>
        <w:rPr>
          <w:b/>
          <w:u w:val="single"/>
        </w:rPr>
        <w:t xml:space="preserve">110930</w:t>
      </w:r>
    </w:p>
    <w:p>
      <w:r>
        <w:t xml:space="preserve">2.</w:t>
        <w:tab/>
        <w:t xml:space="preserve">Tarkistin juuri profiilisi, se on vitsi kuten sinäkin.  Btw brah tiedän, että olet ihan kuumana ja kiihtyneenä, mutta et koskaan saa minua tai ketään muutakaan Viehättävää Seksikästä naista. Nyt voit mennä takaisin 40-vuotiaana "talosi" etuportaalle projektissa lmao.</w:t>
      </w:r>
    </w:p>
    <w:p>
      <w:r>
        <w:rPr>
          <w:b/>
          <w:u w:val="single"/>
        </w:rPr>
        <w:t xml:space="preserve">110931</w:t>
      </w:r>
    </w:p>
    <w:p>
      <w:r>
        <w:t xml:space="preserve">3.</w:t>
        <w:tab/>
        <w:tab/>
        <w:t xml:space="preserve">Jos olisit viehättävä, et pelkäisi näyttää tissejäsi höpöttäjille, tee se ja minun kaltaiseni kuumat miehet uskovat sanojasi ja kuuntelevat sinua. Lupaan vähintään 1 000 tykkäystä</w:t>
      </w:r>
    </w:p>
    <w:p>
      <w:r>
        <w:rPr>
          <w:b/>
          <w:u w:val="single"/>
        </w:rPr>
        <w:t xml:space="preserve">110932</w:t>
      </w:r>
    </w:p>
    <w:p>
      <w:r>
        <w:t xml:space="preserve">4.</w:t>
        <w:tab/>
        <w:tab/>
        <w:tab/>
        <w:t xml:space="preserve">Kuumat miehet? Miten ihastuttava luulet, että ghettoneekeri tekee seksikkäästä miehestä kuuman lmao!  Olen jo käynyt läpi tilisi herra olen neekeri. Ymmärräthän, että olen kanssasi tekemisissä vain nauraakseni sinulle? Mutta sitten taas kerran neekerin todellinen määritelmä tarkoittaa tietämätöntä ihmistä, joten en odota sinun ymmärtävän sitä. lmao</w:t>
      </w:r>
    </w:p>
    <w:p>
      <w:r>
        <w:rPr>
          <w:b/>
          <w:u w:val="single"/>
        </w:rPr>
        <w:t xml:space="preserve">110933</w:t>
      </w:r>
    </w:p>
    <w:p>
      <w:r>
        <w:t xml:space="preserve">5.</w:t>
        <w:tab/>
        <w:tab/>
        <w:tab/>
        <w:tab/>
        <w:t xml:space="preserve">Ymmärrän kaiken, mutta olet huora, koska näytät läskin dekolteesi netissä. joten voit yhtä hyvin käyttäytyä kuin sellainen sika.</w:t>
      </w:r>
    </w:p>
    <w:p>
      <w:r>
        <w:rPr>
          <w:b/>
          <w:u w:val="single"/>
        </w:rPr>
        <w:t xml:space="preserve">110934</w:t>
      </w:r>
    </w:p>
    <w:p>
      <w:r>
        <w:t xml:space="preserve">6.</w:t>
        <w:tab/>
        <w:tab/>
        <w:tab/>
        <w:tab/>
        <w:tab/>
        <w:t xml:space="preserve">Mutta OLET huora lmao!  Jättikö äiti sinut CPS:n kanssa, kun hän karkasi sen valkoisen miehen kanssa? Awe! Et tainnut saada parasta opetusta cps:n hoidossa, vai mitä? Awe</w:t>
      </w:r>
    </w:p>
    <w:p>
      <w:r>
        <w:rPr>
          <w:b/>
          <w:u w:val="single"/>
        </w:rPr>
        <w:t xml:space="preserve">110935</w:t>
      </w:r>
    </w:p>
    <w:p>
      <w:r>
        <w:t xml:space="preserve">1. Andrew Gillumin työntekijä sai potkut vaadittuaan Trumpin teloittamista ja pidettyään paitaa, jossa pilkataan Trumpin kannattajavaltioita http://www.foxnews.com/politics/2018/09/30/andrew-gillum-staffer-fired-after-calling-for-trumps-execution-wearing-shirt-deriding-pro-trump-states.html #FoxNews</w:t>
      </w:r>
    </w:p>
    <w:p>
      <w:r>
        <w:rPr>
          <w:b/>
          <w:u w:val="single"/>
        </w:rPr>
        <w:t xml:space="preserve">110936</w:t>
      </w:r>
    </w:p>
    <w:p>
      <w:r>
        <w:t xml:space="preserve">2.</w:t>
        <w:tab/>
        <w:t xml:space="preserve">Eikö tämä typerä neekeri ole liittovaltion tutkinnan alla jostain kierosta paskasta?</w:t>
      </w:r>
    </w:p>
    <w:p>
      <w:r>
        <w:rPr>
          <w:b/>
          <w:u w:val="single"/>
        </w:rPr>
        <w:t xml:space="preserve">110937</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Trumpin/vastaista propagandaa ja lannistaa ihmisiä äänestämästä.   Tämä on ulkomaista vaalihäirintää. Aikooko Gab tehdä asialle mitään?</w:t>
      </w:r>
    </w:p>
    <w:p>
      <w:r>
        <w:rPr>
          <w:b/>
          <w:u w:val="single"/>
        </w:rPr>
        <w:t xml:space="preserve">110938</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110939</w:t>
      </w:r>
    </w:p>
    <w:p>
      <w:r>
        <w:t xml:space="preserve">3.</w:t>
        <w:tab/>
        <w:tab/>
        <w:t xml:space="preserve">Todistat jo nyt olevasi väärässä. Et puhu tai käyttäydy kuin normaali ihminen. Puhut ja käyttäydyt kuin vitun jälkeenjäänyt hullu.</w:t>
      </w:r>
    </w:p>
    <w:p>
      <w:r>
        <w:rPr>
          <w:b/>
          <w:u w:val="single"/>
        </w:rPr>
        <w:t xml:space="preserve">110940</w:t>
      </w:r>
    </w:p>
    <w:p>
      <w:r>
        <w:t xml:space="preserve">1. Sanoin yli vuosi sitten, että Michelle aikoo asettua ehdolle vuonna 2020. Minulle sanottiin, että olin hullu.  Nyt Michelle moittii Hillarya ja Holderia.  Nähdään ensi vuonna, kun Michelle ilmoittaa. https://legalinsurrection.com/2018/10/michelle-obama-contradicts-holder-hillary-fear-is-not-a-proper-motivator/.</w:t>
      </w:r>
    </w:p>
    <w:p>
      <w:r>
        <w:rPr>
          <w:b/>
          <w:u w:val="single"/>
        </w:rPr>
        <w:t xml:space="preserve">110941</w:t>
      </w:r>
    </w:p>
    <w:p>
      <w:r>
        <w:t xml:space="preserve">2.</w:t>
        <w:tab/>
        <w:t xml:space="preserve">Voitteko kuvitella, että tuo ällöttävä neekeripaskiainen ryntäisi kokoukseen muiden valtionpäämiesten kanssa?  Yhdysvallat olisi maailman naurunaihe.</w:t>
      </w:r>
    </w:p>
    <w:p>
      <w:r>
        <w:rPr>
          <w:b/>
          <w:u w:val="single"/>
        </w:rPr>
        <w:t xml:space="preserve">110942</w:t>
      </w:r>
    </w:p>
    <w:p>
      <w:r>
        <w:t xml:space="preserve">1.</w:t>
      </w:r>
    </w:p>
    <w:p>
      <w:r>
        <w:rPr>
          <w:b/>
          <w:u w:val="single"/>
        </w:rPr>
        <w:t xml:space="preserve">110943</w:t>
      </w:r>
    </w:p>
    <w:p>
      <w:r>
        <w:t xml:space="preserve">2.</w:t>
        <w:tab/>
        <w:t xml:space="preserve">koska valkoiset eivät ole alkuperäiskansoja missään, meidät on tehty laboratoriossa pahan tiedemiehen toimesta, etkö tiedä mitään neekerien vapautuksen teologiasta? 🖕🐒</w:t>
      </w:r>
    </w:p>
    <w:p>
      <w:r>
        <w:rPr>
          <w:b/>
          <w:u w:val="single"/>
        </w:rPr>
        <w:t xml:space="preserve">110944</w:t>
      </w:r>
    </w:p>
    <w:p>
      <w:r>
        <w:t xml:space="preserve">1. #TheNextNewsNetwork:September30,2018 Miksi Obama käytti 36,2 miljoonaa dollaria piilottaakseen tiettyjä tietoja viimeisinä kuukausinaan? Now We Know... https://youtu.be/YWRL8WXAMGQ via @YouTube</w:t>
      </w:r>
    </w:p>
    <w:p>
      <w:r>
        <w:rPr>
          <w:b/>
          <w:u w:val="single"/>
        </w:rPr>
        <w:t xml:space="preserve">110945</w:t>
      </w:r>
    </w:p>
    <w:p>
      <w:r>
        <w:t xml:space="preserve">2.</w:t>
        <w:tab/>
        <w:t xml:space="preserve">PUOLIKSI NEEKERI KOMMARI PINKO HOMO !!!</w:t>
      </w:r>
    </w:p>
    <w:p>
      <w:r>
        <w:rPr>
          <w:b/>
          <w:u w:val="single"/>
        </w:rPr>
        <w:t xml:space="preserve">110946</w:t>
      </w:r>
    </w:p>
    <w:p>
      <w:r>
        <w:t xml:space="preserve">1. Somalialaiset työntekijät lähtevät ulos minnesotalaisesta leipomosta vastalauseena uudelle pukukoodille.    Yli 30 leipomon somalialaista työntekijää käveli ulos protestina maanantaina sen jälkeen, kun omistaja määräsi naispuoliset työntekijät käyttämään puolivälissä olevia hameita sen jälkeen, kun erään naisen pitkä mekko jäi hiljattain saappaanpesukoneeseen... https://www.youtube.com/watch?v=_6Z3qcRYZCs...</w:t>
      </w:r>
    </w:p>
    <w:p>
      <w:r>
        <w:rPr>
          <w:b/>
          <w:u w:val="single"/>
        </w:rPr>
        <w:t xml:space="preserve">110947</w:t>
      </w:r>
    </w:p>
    <w:p>
      <w:r>
        <w:t xml:space="preserve">2.</w:t>
        <w:tab/>
        <w:t xml:space="preserve">Mikä on pahempi kuin muslimi? Neekerimuslimi...</w:t>
      </w:r>
    </w:p>
    <w:p>
      <w:r>
        <w:rPr>
          <w:b/>
          <w:u w:val="single"/>
        </w:rPr>
        <w:t xml:space="preserve">110948</w:t>
      </w:r>
    </w:p>
    <w:p>
      <w:r>
        <w:t xml:space="preserve">3.</w:t>
        <w:tab/>
        <w:tab/>
        <w:t xml:space="preserve">Um...elävä....</w:t>
      </w:r>
    </w:p>
    <w:p>
      <w:r>
        <w:rPr>
          <w:b/>
          <w:u w:val="single"/>
        </w:rPr>
        <w:t xml:space="preserve">110949</w:t>
      </w:r>
    </w:p>
    <w:p>
      <w:r>
        <w:t xml:space="preserve">1. Alan tuntea huonoa omaatuntoa Pauli n arvostan teidän halukkuutta olla olematta homo n mykkä, tai juosta. Se tulee olemaan sääli, että minun täytyy luultavasti valvoa ur leirillä oleskelua.</w:t>
      </w:r>
    </w:p>
    <w:p>
      <w:r>
        <w:rPr>
          <w:b/>
          <w:u w:val="single"/>
        </w:rPr>
        <w:t xml:space="preserve">110950</w:t>
      </w:r>
    </w:p>
    <w:p>
      <w:r>
        <w:t xml:space="preserve">1.</w:t>
      </w:r>
    </w:p>
    <w:p>
      <w:r>
        <w:rPr>
          <w:b/>
          <w:u w:val="single"/>
        </w:rPr>
        <w:t xml:space="preserve">110951</w:t>
      </w:r>
    </w:p>
    <w:p>
      <w:r>
        <w:t xml:space="preserve">2.</w:t>
        <w:tab/>
        <w:t xml:space="preserve">Taas yksi jälkeenjäänyt vasemmistofeministi, joka ei löydä miestä!</w:t>
      </w:r>
    </w:p>
    <w:p>
      <w:r>
        <w:rPr>
          <w:b/>
          <w:u w:val="single"/>
        </w:rPr>
        <w:t xml:space="preserve">110952</w:t>
      </w:r>
    </w:p>
    <w:p>
      <w:r>
        <w:t xml:space="preserve">3.</w:t>
        <w:tab/>
        <w:tab/>
        <w:t xml:space="preserve">OLIKO SE PIKKUMULKKU DURBANIN VAI DICK BLUMENTHALIN MUOTOINEN.</w:t>
      </w:r>
    </w:p>
    <w:p>
      <w:r>
        <w:rPr>
          <w:b/>
          <w:u w:val="single"/>
        </w:rPr>
        <w:t xml:space="preserve">110953</w:t>
      </w:r>
    </w:p>
    <w:p>
      <w:r>
        <w:t xml:space="preserve">1. En voi uskoa, että tein juuri tämän.   Kaikki te Wisconsinin pilviveikot olette minulle velkaa, hitto vieköön!</w:t>
      </w:r>
    </w:p>
    <w:p>
      <w:r>
        <w:rPr>
          <w:b/>
          <w:u w:val="single"/>
        </w:rPr>
        <w:t xml:space="preserve">110954</w:t>
      </w:r>
    </w:p>
    <w:p>
      <w:r>
        <w:t xml:space="preserve">2.</w:t>
        <w:tab/>
        <w:t xml:space="preserve">Haista vittu, degeneroitunut retardi</w:t>
      </w:r>
    </w:p>
    <w:p>
      <w:r>
        <w:rPr>
          <w:b/>
          <w:u w:val="single"/>
        </w:rPr>
        <w:t xml:space="preserve">110955</w:t>
      </w:r>
    </w:p>
    <w:p>
      <w:r>
        <w:t xml:space="preserve">1. Vasemmisto: Voit rakastaa ketä haluat Myös vasemmisto: Jos et rakasta ketä sanomme, olet kiihkoilija.</w:t>
      </w:r>
    </w:p>
    <w:p>
      <w:r>
        <w:rPr>
          <w:b/>
          <w:u w:val="single"/>
        </w:rPr>
        <w:t xml:space="preserve">110956</w:t>
      </w:r>
    </w:p>
    <w:p>
      <w:r>
        <w:t xml:space="preserve">2.</w:t>
        <w:tab/>
        <w:t xml:space="preserve">Okei, en silti aio seurustella yhden.... kanssa.</w:t>
      </w:r>
    </w:p>
    <w:p>
      <w:r>
        <w:rPr>
          <w:b/>
          <w:u w:val="single"/>
        </w:rPr>
        <w:t xml:space="preserve">110957</w:t>
      </w:r>
    </w:p>
    <w:p>
      <w:r>
        <w:t xml:space="preserve">3.</w:t>
        <w:tab/>
        <w:tab/>
        <w:t xml:space="preserve">sanot tuon tänään; liberaalit säätävät lain, joka edellyttää, että et vain seurustele yhden kanssa, vaan menet naimisiin yhden kanssa ja teet lapsia hänen kanssaan De Blasio allekirjoittaa lakiesityksen, joka lisää kolmannen sukupuolen, "X", syntymätodistuksiin</w:t>
        <w:t xml:space="preserve">huomaa, että liberaali "näyttelijä" uutisankkuri raportoi tästä suorin naamoin</w:t>
      </w:r>
    </w:p>
    <w:p>
      <w:r>
        <w:rPr>
          <w:b/>
          <w:u w:val="single"/>
        </w:rPr>
        <w:t xml:space="preserve">110958</w:t>
      </w:r>
    </w:p>
    <w:p>
      <w:r>
        <w:t xml:space="preserve">4.</w:t>
        <w:tab/>
        <w:tab/>
        <w:tab/>
        <w:t xml:space="preserve">Okei, haluaisin tietää miten? Se ei voi tehdä vauvoja...</w:t>
      </w:r>
    </w:p>
    <w:p>
      <w:r>
        <w:rPr>
          <w:b/>
          <w:u w:val="single"/>
        </w:rPr>
        <w:t xml:space="preserve">110959</w:t>
      </w:r>
    </w:p>
    <w:p>
      <w:r>
        <w:t xml:space="preserve">5.</w:t>
        <w:tab/>
        <w:tab/>
        <w:tab/>
        <w:tab/>
        <w:t xml:space="preserve">oh contraire liberaalit sanovat, että he voivat tehdä mitä tahansa heidän demoninen mielensä keksii, jopa muuttaa Jumalan luonnonlakeja, ei uhmaten #Konservatiiveja vaan Jumalaa itseään Miehet, joilla on vauvoja, rahoittavat miehiä, jotka haluavat olla biologisia vanhempia https://www.youtube.com/watch?v=rVQjuchoZDk</w:t>
      </w:r>
    </w:p>
    <w:p>
      <w:r>
        <w:rPr>
          <w:b/>
          <w:u w:val="single"/>
        </w:rPr>
        <w:t xml:space="preserve">110960</w:t>
      </w:r>
    </w:p>
    <w:p>
      <w:r>
        <w:t xml:space="preserve">6.</w:t>
        <w:tab/>
        <w:tab/>
        <w:tab/>
        <w:tab/>
        <w:tab/>
        <w:t xml:space="preserve">Voi herran tähden, lopettakaa se! Riittää jo tämä vittuilu.</w:t>
      </w:r>
    </w:p>
    <w:p>
      <w:r>
        <w:rPr>
          <w:b/>
          <w:u w:val="single"/>
        </w:rPr>
        <w:t xml:space="preserve">110961</w:t>
      </w:r>
    </w:p>
    <w:p>
      <w:r>
        <w:t xml:space="preserve">7.</w:t>
        <w:tab/>
        <w:tab/>
        <w:tab/>
        <w:tab/>
        <w:tab/>
        <w:tab/>
        <w:t xml:space="preserve">Olen nähnyt tuon vasemmalla ylhäällä olevan kaverin ottelevan UFC:ssä.</w:t>
      </w:r>
    </w:p>
    <w:p>
      <w:r>
        <w:rPr>
          <w:b/>
          <w:u w:val="single"/>
        </w:rPr>
        <w:t xml:space="preserve">110962</w:t>
      </w:r>
    </w:p>
    <w:p>
      <w:r>
        <w:t xml:space="preserve">8.</w:t>
        <w:tab/>
        <w:tab/>
        <w:tab/>
        <w:tab/>
        <w:tab/>
        <w:tab/>
        <w:tab/>
        <w:t xml:space="preserve">Fuk u faggot</w:t>
      </w:r>
    </w:p>
    <w:p>
      <w:r>
        <w:rPr>
          <w:b/>
          <w:u w:val="single"/>
        </w:rPr>
        <w:t xml:space="preserve">110963</w:t>
      </w:r>
    </w:p>
    <w:p>
      <w:r>
        <w:t xml:space="preserve">1. Cuck käyttää luultavasti tuota paitaa katsellessaan, kun neekeri nai hänen vaimoaan. Häviäjä.</w:t>
      </w:r>
    </w:p>
    <w:p>
      <w:r>
        <w:rPr>
          <w:b/>
          <w:u w:val="single"/>
        </w:rPr>
        <w:t xml:space="preserve">110964</w:t>
      </w:r>
    </w:p>
    <w:p>
      <w:r>
        <w:t xml:space="preserve">2.</w:t>
        <w:tab/>
        <w:t xml:space="preserve">LOL. Olet luultavasti oikeassa.</w:t>
      </w:r>
    </w:p>
    <w:p>
      <w:r>
        <w:rPr>
          <w:b/>
          <w:u w:val="single"/>
        </w:rPr>
        <w:t xml:space="preserve">110965</w:t>
      </w:r>
    </w:p>
    <w:p>
      <w:r>
        <w:t xml:space="preserve">1. Olet oikeassa kaikissa asioissa. Olet edelleen homoperse.</w:t>
      </w:r>
    </w:p>
    <w:p>
      <w:r>
        <w:rPr>
          <w:b/>
          <w:u w:val="single"/>
        </w:rPr>
        <w:t xml:space="preserve">110966</w:t>
      </w:r>
    </w:p>
    <w:p>
      <w:r>
        <w:t xml:space="preserve">1. No ei huono aamutyö ampui ahdin paskiaisia @MarkBraithwaite &amp; @Lulu123 mutta rank...jopa koirani käänsi nenänsä ylös.</w:t>
      </w:r>
    </w:p>
    <w:p>
      <w:r>
        <w:rPr>
          <w:b/>
          <w:u w:val="single"/>
        </w:rPr>
        <w:t xml:space="preserve">110967</w:t>
      </w:r>
    </w:p>
    <w:p>
      <w:r>
        <w:t xml:space="preserve">2.</w:t>
        <w:tab/>
        <w:t xml:space="preserve">Hei skanky nautitko täällä 100s laittaa sinut tänne ei vain minä ..miten on verminator nyt hän oli enemmän vihattu kuin sinä 1000s laittaa hänet massed raportoitu hänen mutta sitten olet aina ollut toiseksi paras ruma sisko tanssiaisissa miten wagistail hän oli chat minulle tänään ..miksi hän ei sulje hänen acc ja liittyä teille hän näyttää yksinäinen hän on itkenyt ..miksi hän ei sulje hänen acc ja liittyä teille hän näyttää yksinäinen hän itki</w:t>
      </w:r>
    </w:p>
    <w:p>
      <w:r>
        <w:rPr>
          <w:b/>
          <w:u w:val="single"/>
        </w:rPr>
        <w:t xml:space="preserve">110968</w:t>
      </w:r>
    </w:p>
    <w:p>
      <w:r>
        <w:t xml:space="preserve">3.</w:t>
        <w:tab/>
        <w:tab/>
        <w:t xml:space="preserve">Ja siinä hän on Daft Cunt itse Queen Avatar Queen of fuck all.  Laskin 12 - 12 mitä 11k seuraa lolz Missä on minun uskonnollinen kuningattareni? Minkä persoonan esität tytöille, jotta he lähettävät sinulle avojalkaisia kuvia? Ja miksi olet seurannut minua, kun halusit niin kovasti minun lähtevän?</w:t>
      </w:r>
    </w:p>
    <w:p>
      <w:r>
        <w:rPr>
          <w:b/>
          <w:u w:val="single"/>
        </w:rPr>
        <w:t xml:space="preserve">110969</w:t>
      </w:r>
    </w:p>
    <w:p>
      <w:r>
        <w:t xml:space="preserve">1. Tämä EI ole millään tavalla amishien hyväksyntä ..... KAIKKI USKONNOLLISET IHMISET OVAT LOUKKAUS IHMISEN ÄLYKKYYTTÄ KOHTAAN !</w:t>
      </w:r>
    </w:p>
    <w:p>
      <w:r>
        <w:rPr>
          <w:b/>
          <w:u w:val="single"/>
        </w:rPr>
        <w:t xml:space="preserve">110970</w:t>
      </w:r>
    </w:p>
    <w:p>
      <w:r>
        <w:t xml:space="preserve">2.</w:t>
        <w:tab/>
        <w:t xml:space="preserve">sinun täytyy olla pedofiili, lasten raiskaaja</w:t>
      </w:r>
    </w:p>
    <w:p>
      <w:r>
        <w:rPr>
          <w:b/>
          <w:u w:val="single"/>
        </w:rPr>
        <w:t xml:space="preserve">110971</w:t>
      </w:r>
    </w:p>
    <w:p>
      <w:r>
        <w:t xml:space="preserve">3.</w:t>
        <w:tab/>
        <w:tab/>
        <w:t xml:space="preserve">lol painu vittuun, ansaitset loukkauksen, koska olet kusipää, tyhmä kusipää</w:t>
      </w:r>
    </w:p>
    <w:p>
      <w:r>
        <w:rPr>
          <w:b/>
          <w:u w:val="single"/>
        </w:rPr>
        <w:t xml:space="preserve">110972</w:t>
      </w:r>
    </w:p>
    <w:p>
      <w:r>
        <w:t xml:space="preserve">1. Kaikille muslimeille ja neekerisiirtolaisille maassani. Haluan ehdottaa, että kokeilette tätä ihanaa englantilaista satamaa............SOUTHAMPTON!!! PAINUKAA TAKAISIN OMIIN ÄLLÖTTÄVIIN P*SKAKUOPPIINNE.</w:t>
      </w:r>
    </w:p>
    <w:p>
      <w:r>
        <w:rPr>
          <w:b/>
          <w:u w:val="single"/>
        </w:rPr>
        <w:t xml:space="preserve">110973</w:t>
      </w:r>
    </w:p>
    <w:p>
      <w:r>
        <w:t xml:space="preserve">1. Olen eräänlainen Juutalainen Muslimi Musta LGBTQ Laiton Latinalaisamerikkalainen Spic Paska tehty.   Olen todella saanut tarpeekseni paskanjauhamisestasi.   Jos ei haittaa.</w:t>
      </w:r>
    </w:p>
    <w:p>
      <w:r>
        <w:rPr>
          <w:b/>
          <w:u w:val="single"/>
        </w:rPr>
        <w:t xml:space="preserve">110974</w:t>
      </w:r>
    </w:p>
    <w:p>
      <w:r>
        <w:t xml:space="preserve">2.</w:t>
        <w:tab/>
        <w:t xml:space="preserve">Kutsuit vain lisää paskaa. Huono liike.</w:t>
      </w:r>
    </w:p>
    <w:p>
      <w:r>
        <w:rPr>
          <w:b/>
          <w:u w:val="single"/>
        </w:rPr>
        <w:t xml:space="preserve">110975</w:t>
      </w:r>
    </w:p>
    <w:p>
      <w:r>
        <w:t xml:space="preserve">1.</w:t>
      </w:r>
    </w:p>
    <w:p>
      <w:r>
        <w:rPr>
          <w:b/>
          <w:u w:val="single"/>
        </w:rPr>
        <w:t xml:space="preserve">110976</w:t>
      </w:r>
    </w:p>
    <w:p>
      <w:r>
        <w:t xml:space="preserve">2.</w:t>
        <w:tab/>
        <w:t xml:space="preserve">Kauhea homo Owen Jones.</w:t>
      </w:r>
    </w:p>
    <w:p>
      <w:r>
        <w:rPr>
          <w:b/>
          <w:u w:val="single"/>
        </w:rPr>
        <w:t xml:space="preserve">110977</w:t>
      </w:r>
    </w:p>
    <w:p>
      <w:r>
        <w:t xml:space="preserve">1. Retard Nation.  Jos olet vasta heräämässä... Tervetuloa idioottikuntaan</w:t>
      </w:r>
    </w:p>
    <w:p>
      <w:r>
        <w:rPr>
          <w:b/>
          <w:u w:val="single"/>
        </w:rPr>
        <w:t xml:space="preserve">110978</w:t>
      </w:r>
    </w:p>
    <w:p>
      <w:r>
        <w:t xml:space="preserve">1. #goodtimes 😊</w:t>
      </w:r>
    </w:p>
    <w:p>
      <w:r>
        <w:rPr>
          <w:b/>
          <w:u w:val="single"/>
        </w:rPr>
        <w:t xml:space="preserve">110979</w:t>
      </w:r>
    </w:p>
    <w:p>
      <w:r>
        <w:t xml:space="preserve">2.</w:t>
        <w:tab/>
        <w:t xml:space="preserve">Minua ei haittaa, kun ihmiset kaipaavat niitä aikoja, jolloin lapset tekivät tällaisia juttuja, mutta he ovat aina 100% samoja ihmisiä, jotka, jos heidän jälkeenjäänyt lapsensa loukkaantuu näin tehdessään, sanovat: "OMG, vakuutusyhtiöiden pitäisi maksaa tämä!!  Millainen yhteiskunta me oikein olemme?"</w:t>
      </w:r>
    </w:p>
    <w:p>
      <w:r>
        <w:rPr>
          <w:b/>
          <w:u w:val="single"/>
        </w:rPr>
        <w:t xml:space="preserve">110980</w:t>
      </w:r>
    </w:p>
    <w:p>
      <w:r>
        <w:t xml:space="preserve">1. Eikö olekin ilkeä pikku homo?</w:t>
      </w:r>
    </w:p>
    <w:p>
      <w:r>
        <w:rPr>
          <w:b/>
          <w:u w:val="single"/>
        </w:rPr>
        <w:t xml:space="preserve">110981</w:t>
      </w:r>
    </w:p>
    <w:p>
      <w:r>
        <w:t xml:space="preserve">1. https://www.telegraph.co.uk/royal-family/2018/10/15/meghan-markle-pregnant-prince-harrys-first-child-buckingham/ Ketä kiinnostaa? Käytiin tämä läpi jo 3 vuotta sitten, eikä mielipiteeni ole vieläkään muuttunut! Vitun NPC:t...</w:t>
      </w:r>
    </w:p>
    <w:p>
      <w:r>
        <w:rPr>
          <w:b/>
          <w:u w:val="single"/>
        </w:rPr>
        <w:t xml:space="preserve">110982</w:t>
      </w:r>
    </w:p>
    <w:p>
      <w:r>
        <w:t xml:space="preserve">2.</w:t>
        <w:tab/>
        <w:t xml:space="preserve">Joten iso juttu... Harry nai neekeriä...</w:t>
      </w:r>
    </w:p>
    <w:p>
      <w:r>
        <w:rPr>
          <w:b/>
          <w:u w:val="single"/>
        </w:rPr>
        <w:t xml:space="preserve">110983</w:t>
      </w:r>
    </w:p>
    <w:p>
      <w:r>
        <w:t xml:space="preserve">1. Miksi varakkaat liberaalit valkoiset tytöt pitelevät "mustan vallan" symbolia ja kerjäävät samalla, että heidät pidätettäisiin raivokohtaustensa vuoksi?   Missä yli-oikeutetussa, räkänokkaisessa vaihtoehtoisessa universumissa nämä Hollywoodin elitistit kuvittelevat elävänsä?   @amyschumer, istu alas, pelle. https://image.ibb.co/kbyLpK/Dovj_E8_HU8_AAs7_Dy.jpg.</w:t>
      </w:r>
    </w:p>
    <w:p>
      <w:r>
        <w:rPr>
          <w:b/>
          <w:u w:val="single"/>
        </w:rPr>
        <w:t xml:space="preserve">110984</w:t>
      </w:r>
    </w:p>
    <w:p>
      <w:r>
        <w:t xml:space="preserve">2.</w:t>
        <w:tab/>
        <w:t xml:space="preserve">Tuo ei ole "mustaa valtaa", vaan "nyrkkeilen teidät kaikki ämmät". Hän vakuuttaa vankilalyykki-herruuttaan.</w:t>
      </w:r>
    </w:p>
    <w:p>
      <w:r>
        <w:rPr>
          <w:b/>
          <w:u w:val="single"/>
        </w:rPr>
        <w:t xml:space="preserve">110985</w:t>
      </w:r>
    </w:p>
    <w:p>
      <w:r>
        <w:t xml:space="preserve">1. Voin vain tehdä parhaani vakuuttaakseni heidät. Olet oikeassa. En voi estää jälkeenjäänyttä laittamasta haarukkaa pistorasiaan, enkä aio estää.</w:t>
      </w:r>
    </w:p>
    <w:p>
      <w:r>
        <w:rPr>
          <w:b/>
          <w:u w:val="single"/>
        </w:rPr>
        <w:t xml:space="preserve">110986</w:t>
      </w:r>
    </w:p>
    <w:p>
      <w:r>
        <w:t xml:space="preserve">1. Olen pahoillani kaikista McCaskillin viesteistä, mutta hän on kusipää eikä hänellä ole oikeutta säätää lakeja minun tai SINUN 2A-oikeuksiasi vastaan ..</w:t>
      </w:r>
    </w:p>
    <w:p>
      <w:r>
        <w:rPr>
          <w:b/>
          <w:u w:val="single"/>
        </w:rPr>
        <w:t xml:space="preserve">110987</w:t>
      </w:r>
    </w:p>
    <w:p>
      <w:r>
        <w:t xml:space="preserve">1. Jatkan tämän retard wictorin mykistämistä yhä uudelleen ja uudelleen, gab laittaa hänen roskansa aikajanalleni, ei enää mykistämistä, vastaan yksinkertaisesti shitpostilla kaikkiin hänen retardoituneisiin roskiinsa. Helvetin hämähäkki.</w:t>
      </w:r>
    </w:p>
    <w:p>
      <w:r>
        <w:rPr>
          <w:b/>
          <w:u w:val="single"/>
        </w:rPr>
        <w:t xml:space="preserve">110988</w:t>
      </w:r>
    </w:p>
    <w:p>
      <w:r>
        <w:t xml:space="preserve">1. https://triggerreset.net/2018/10/12/facebook-tries-to-destroy-conservatives-and-its-costing-some-good-people-their-jobs/</w:t>
      </w:r>
    </w:p>
    <w:p>
      <w:r>
        <w:rPr>
          <w:b/>
          <w:u w:val="single"/>
        </w:rPr>
        <w:t xml:space="preserve">110989</w:t>
      </w:r>
    </w:p>
    <w:p>
      <w:r>
        <w:t xml:space="preserve">2.</w:t>
        <w:tab/>
        <w:t xml:space="preserve">PEDON MERKKI</w:t>
      </w:r>
    </w:p>
    <w:p>
      <w:r>
        <w:rPr>
          <w:b/>
          <w:u w:val="single"/>
        </w:rPr>
        <w:t xml:space="preserve">110990</w:t>
      </w:r>
    </w:p>
    <w:p>
      <w:r>
        <w:t xml:space="preserve">3.</w:t>
        <w:t xml:space="preserve">Onko se</w:t>
        <w:tab/>
        <w:tab/>
        <w:t xml:space="preserve"> ? WTF voisi olla! pikku homo aloittaa yrityksensä kaapissa dormrdormroom?? dormonu? WTF JÄTKÄ LMFAO HULLU!!!</w:t>
      </w:r>
    </w:p>
    <w:p>
      <w:r>
        <w:rPr>
          <w:b/>
          <w:u w:val="single"/>
        </w:rPr>
        <w:t xml:space="preserve">110991</w:t>
      </w:r>
    </w:p>
    <w:p>
      <w:r>
        <w:t xml:space="preserve">1. Tarkoittaako tämä, että voin kostaa laittamalla "Keep NYC nigger free" -julisteita ilman vastareaktioita? Heh, blacklash...</w:t>
      </w:r>
    </w:p>
    <w:p>
      <w:r>
        <w:rPr>
          <w:b/>
          <w:u w:val="single"/>
        </w:rPr>
        <w:t xml:space="preserve">110992</w:t>
      </w:r>
    </w:p>
    <w:p>
      <w:r>
        <w:t xml:space="preserve">1. Facebookin osakkeenomistajat tukevat ehdotusta Zuckerbergin erottamiseksi hallituksen puheenjohtajuudesta https://files.catbox.moe/1smrwy.jpg https://kek.gg/u/-NG4 https://kek.gg/u/-NG4</w:t>
      </w:r>
    </w:p>
    <w:p>
      <w:r>
        <w:rPr>
          <w:b/>
          <w:u w:val="single"/>
        </w:rPr>
        <w:t xml:space="preserve">110993</w:t>
      </w:r>
    </w:p>
    <w:p>
      <w:r>
        <w:t xml:space="preserve">2.</w:t>
        <w:tab/>
        <w:t xml:space="preserve">Tuo mulkku ei mene mihinkään kuin jos 🙄.</w:t>
      </w:r>
    </w:p>
    <w:p>
      <w:r>
        <w:rPr>
          <w:b/>
          <w:u w:val="single"/>
        </w:rPr>
        <w:t xml:space="preserve">110994</w:t>
      </w:r>
    </w:p>
    <w:p>
      <w:r>
        <w:t xml:space="preserve">1. Viime iltana katsoin vanhan Errol Flynnin ja Ann Sheridanin elokuvan Edge of Darkness, joka kertoo Norjan vastarintaliikkeestä, joka taistelee natseja vastaan suojellakseen kotejaan, se oli hyvin voimakas elokuva, jossa patriootit taistelivat fasisteja vastaan, aivan kuten me olemme tässä maassa tänään!   Molemmat lainasivat tämän yhden rivin, joka on mielestäni hyvin osuva tänään!   "NÄINÄ AIKOINA MEIDÄN ON OLTAVA KUIN TERÄSTÄ!"   Mitä se kertoo teille henkilökohtaisesti?</w:t>
      </w:r>
    </w:p>
    <w:p>
      <w:r>
        <w:rPr>
          <w:b/>
          <w:u w:val="single"/>
        </w:rPr>
        <w:t xml:space="preserve">110995</w:t>
      </w:r>
    </w:p>
    <w:p>
      <w:r>
        <w:t xml:space="preserve">2.</w:t>
        <w:tab/>
        <w:t xml:space="preserve">Minulle se sanoo, että sinun on lopetettava homoilu ja puolustettava rotuasi, valkoinen mies.</w:t>
      </w:r>
    </w:p>
    <w:p>
      <w:r>
        <w:rPr>
          <w:b/>
          <w:u w:val="single"/>
        </w:rPr>
        <w:t xml:space="preserve">110996</w:t>
      </w:r>
    </w:p>
    <w:p>
      <w:r>
        <w:t xml:space="preserve">1. estetty ja mykistetty, senkin vitun anime-homo @BobBobington111</w:t>
      </w:r>
    </w:p>
    <w:p>
      <w:r>
        <w:rPr>
          <w:b/>
          <w:u w:val="single"/>
        </w:rPr>
        <w:t xml:space="preserve">110997</w:t>
      </w:r>
    </w:p>
    <w:p>
      <w:r>
        <w:t xml:space="preserve">1. Lezbos, vai?</w:t>
      </w:r>
    </w:p>
    <w:p>
      <w:r>
        <w:rPr>
          <w:b/>
          <w:u w:val="single"/>
        </w:rPr>
        <w:t xml:space="preserve">110998</w:t>
      </w:r>
    </w:p>
    <w:p>
      <w:r>
        <w:t xml:space="preserve">2.</w:t>
        <w:tab/>
        <w:t xml:space="preserve">Y U do dis? Normaalisti postitse kuva muinainen maalaus, hyvin kaunis. Nyt ällöttävä vampyyri lesbo kuva, ei halua! :P</w:t>
      </w:r>
    </w:p>
    <w:p>
      <w:r>
        <w:rPr>
          <w:b/>
          <w:u w:val="single"/>
        </w:rPr>
        <w:t xml:space="preserve">110999</w:t>
      </w:r>
    </w:p>
    <w:p>
      <w:r>
        <w:t xml:space="preserve">3.</w:t>
        <w:tab/>
        <w:tab/>
        <w:t xml:space="preserve">Käsittelen erilaisia aiheita. Jotkut ovat kauniita, jotkut rumia.</w:t>
      </w:r>
    </w:p>
    <w:p>
      <w:r>
        <w:rPr>
          <w:b/>
          <w:u w:val="single"/>
        </w:rPr>
        <w:t xml:space="preserve">111000</w:t>
      </w:r>
    </w:p>
    <w:p>
      <w:r>
        <w:t xml:space="preserve">1. Jos joku ei ymmärrä Totuutta, se on sitä.  Valkoiset miehet ovat TODELLA rakentaneet jokaisen kunnollisen yhteiskunnan, ja juutalaiset ovat aina olleet loissyöpiä.  Tämä on FAKTA.  RASISTISET juutalaiset ovat aivopesseet ihmisille totuuden vastakohdan, aivan kuten holohoax. Mitä tahansa juutalainen syyttääkin, he ovat syyllisiä.  Kaikki sodat ovat juutalaisten sotia ja kaikki kansanmurhat ovat askeNAZI-JUUTALAISTEN tekemiä. NAZI-JUUTALAISTEN isä on paholainen. Ihmiset ovat kateellisia valkoisille ihmisille ja juutalainen on kääntänyt tämän päinvastaiseksi!   Kertokaa mielipiteenne tästä totuudesta.  Hyökkäykset Totuutta vastaan tulevat kohtaamaan auktoriteetin.</w:t>
      </w:r>
    </w:p>
    <w:p>
      <w:r>
        <w:rPr>
          <w:b/>
          <w:u w:val="single"/>
        </w:rPr>
        <w:t xml:space="preserve">111001</w:t>
      </w:r>
    </w:p>
    <w:p>
      <w:r>
        <w:t xml:space="preserve">2.</w:t>
        <w:tab/>
        <w:t xml:space="preserve">Uskon, että japanilaiset ja kiinalaiset olisivat eri mieltä kanssasi, persialaisilla oli aikoinaan valtava valtakunta, ja kaatoivatko juutalaiset mayat? Olet niin kallisarvoinen, lapsi🤪 ...</w:t>
      </w:r>
    </w:p>
    <w:p>
      <w:r>
        <w:rPr>
          <w:b/>
          <w:u w:val="single"/>
        </w:rPr>
        <w:t xml:space="preserve">111002</w:t>
      </w:r>
    </w:p>
    <w:p>
      <w:r>
        <w:t xml:space="preserve">3.</w:t>
        <w:tab/>
        <w:tab/>
        <w:t xml:space="preserve">Mistä tuo tuli? Olen valmis myöntämään väitteen, jos se on hyvin esitetty. Väität, että mustat ovat yleisesti ottaen älykkyysosamäärän perusteella jälkeenjääneitä, ja minä hylkään sen, koska kukaan sosiologi ei ole ikinä saanut rahoitusta testaamaan afrikkalaisia alkuperäiskansoja.</w:t>
      </w:r>
    </w:p>
    <w:p>
      <w:r>
        <w:rPr>
          <w:b/>
          <w:u w:val="single"/>
        </w:rPr>
        <w:t xml:space="preserve">111003</w:t>
      </w:r>
    </w:p>
    <w:p>
      <w:r>
        <w:t xml:space="preserve">1. @UpNORTHandGRIM LAWLESS LONDON : Teinit pidätettiin kahden poliisin puukotuksen jälkeen. https://www.breitbart.com/london/2018/10/07/khans-london-teens-arrested-after-two-police-officers-stabbed/</w:t>
      </w:r>
    </w:p>
    <w:p>
      <w:r>
        <w:rPr>
          <w:b/>
          <w:u w:val="single"/>
        </w:rPr>
        <w:t xml:space="preserve">111004</w:t>
      </w:r>
    </w:p>
    <w:p>
      <w:r>
        <w:t xml:space="preserve">2.</w:t>
        <w:tab/>
        <w:t xml:space="preserve">Teini vai paki?</w:t>
      </w:r>
    </w:p>
    <w:p>
      <w:r>
        <w:rPr>
          <w:b/>
          <w:u w:val="single"/>
        </w:rPr>
        <w:t xml:space="preserve">111005</w:t>
      </w:r>
    </w:p>
    <w:p>
      <w:r>
        <w:t xml:space="preserve">3.</w:t>
        <w:tab/>
        <w:tab/>
        <w:t xml:space="preserve">Sen on pakko olla jonkinlainen neekeri.</w:t>
      </w:r>
    </w:p>
    <w:p>
      <w:r>
        <w:rPr>
          <w:b/>
          <w:u w:val="single"/>
        </w:rPr>
        <w:t xml:space="preserve">111006</w:t>
      </w:r>
    </w:p>
    <w:p>
      <w:r>
        <w:t xml:space="preserve">1. Raportti: Professori tarjoaa opiskelijoille lisäpisteitä äänestämisestä ja sanoo: "Meidän on tultava Beton puolesta"... https://twitchy.com/brettt-3136/2018/10/23/report-professor-offers-students-extra-credit-for-voting-saying-we-must-show-up-for-beto/...</w:t>
      </w:r>
    </w:p>
    <w:p>
      <w:r>
        <w:rPr>
          <w:b/>
          <w:u w:val="single"/>
        </w:rPr>
        <w:t xml:space="preserve">111007</w:t>
      </w:r>
    </w:p>
    <w:p>
      <w:r>
        <w:t xml:space="preserve">2.</w:t>
        <w:tab/>
        <w:t xml:space="preserve">Äänestäkää sitä ääliötä ja saakaa kiitettävästi. Miten mikään koulu voi sallia tämän hulluuden?</w:t>
      </w:r>
    </w:p>
    <w:p>
      <w:r>
        <w:rPr>
          <w:b/>
          <w:u w:val="single"/>
        </w:rPr>
        <w:t xml:space="preserve">111008</w:t>
      </w:r>
    </w:p>
    <w:p>
      <w:r>
        <w:t xml:space="preserve">1. 🇬🇧Yhdistynyt kuningaskunta: "Koulupoika, 15, sai jälki-istuntoa "UKIP:n tukemisesta luokkahuonekeskustelussa"" https://www.thesun.co.uk/news/uknews/7431725/boy-detention-backing-ukip-debate/ https://www.thesun.co.uk/news/uknews/7431725/boy-detention-backing-ukip-debate/</w:t>
      </w:r>
    </w:p>
    <w:p>
      <w:r>
        <w:rPr>
          <w:b/>
          <w:u w:val="single"/>
        </w:rPr>
        <w:t xml:space="preserve">111009</w:t>
      </w:r>
    </w:p>
    <w:p>
      <w:r>
        <w:t xml:space="preserve">2.</w:t>
        <w:tab/>
        <w:t xml:space="preserve">Koulutusjärjestelmä on täynnä jälkeenjääneitä! Kyllä, suurin osa koulujen opettajista on jälkeenjääneitä vasemmistolaisia! Opettakaa lapsenne nauramaan näille jälkeenjääneille vasureille!👌🐸😂</w:t>
      </w:r>
    </w:p>
    <w:p>
      <w:r>
        <w:rPr>
          <w:b/>
          <w:u w:val="single"/>
        </w:rPr>
        <w:t xml:space="preserve">111010</w:t>
      </w:r>
    </w:p>
    <w:p>
      <w:r>
        <w:t xml:space="preserve">3.</w:t>
        <w:tab/>
        <w:tab/>
        <w:t xml:space="preserve">Opettajan pyytäminen olemaan olematta vasemmistolainen on kuin pyytäisi keskiaikaista munkkia kyseenalaistamaan paavin.</w:t>
      </w:r>
    </w:p>
    <w:p>
      <w:r>
        <w:rPr>
          <w:b/>
          <w:u w:val="single"/>
        </w:rPr>
        <w:t xml:space="preserve">111011</w:t>
      </w:r>
    </w:p>
    <w:p>
      <w:r>
        <w:t xml:space="preserve">4.</w:t>
        <w:tab/>
        <w:tab/>
        <w:t xml:space="preserve">Juutalaiset ovat kuin Sjws, he saastuttavat kaiken.</w:t>
      </w:r>
    </w:p>
    <w:p>
      <w:r>
        <w:rPr>
          <w:b/>
          <w:u w:val="single"/>
        </w:rPr>
        <w:t xml:space="preserve">111012</w:t>
      </w:r>
    </w:p>
    <w:p>
      <w:r>
        <w:t xml:space="preserve">1.</w:t>
      </w:r>
    </w:p>
    <w:p>
      <w:r>
        <w:rPr>
          <w:b/>
          <w:u w:val="single"/>
        </w:rPr>
        <w:t xml:space="preserve">111013</w:t>
      </w:r>
    </w:p>
    <w:p>
      <w:r>
        <w:t xml:space="preserve">2.</w:t>
        <w:tab/>
        <w:t xml:space="preserve">Miksi tuo homo seisoo jättimäisen sateenkaaren edessä? Näyttää siltä, että huhut Richardista ovat totta.</w:t>
      </w:r>
    </w:p>
    <w:p>
      <w:r>
        <w:rPr>
          <w:b/>
          <w:u w:val="single"/>
        </w:rPr>
        <w:t xml:space="preserve">111014</w:t>
      </w:r>
    </w:p>
    <w:p>
      <w:r>
        <w:t xml:space="preserve">1. "Meidän on rakastettava lähimmäisiämme niin kuin itseämme, mutta te konservatiiviset kristityt vastustatte maahanmuuttoa" - miten vastaisitte?</w:t>
      </w:r>
    </w:p>
    <w:p>
      <w:r>
        <w:rPr>
          <w:b/>
          <w:u w:val="single"/>
        </w:rPr>
        <w:t xml:space="preserve">111015</w:t>
      </w:r>
    </w:p>
    <w:p>
      <w:r>
        <w:t xml:space="preserve">2.</w:t>
        <w:tab/>
        <w:t xml:space="preserve">Yksikään konservatiivinen kristitty ei vastusta maahanmuuttoa. Ongelma on laittomassa maahanmuutossa. Sanokaa se kanssani: "Laittomat maahanmuuttajat eivät ole maahanmuuttajia.</w:t>
      </w:r>
    </w:p>
    <w:p>
      <w:r>
        <w:rPr>
          <w:b/>
          <w:u w:val="single"/>
        </w:rPr>
        <w:t xml:space="preserve">111016</w:t>
      </w:r>
    </w:p>
    <w:p>
      <w:r>
        <w:t xml:space="preserve">3.</w:t>
        <w:tab/>
        <w:tab/>
        <w:t xml:space="preserve">Vastustan maahanmuuttoa, jos meillä ei ole heille työpaikkoja.</w:t>
      </w:r>
    </w:p>
    <w:p>
      <w:r>
        <w:rPr>
          <w:b/>
          <w:u w:val="single"/>
        </w:rPr>
        <w:t xml:space="preserve">111017</w:t>
      </w:r>
    </w:p>
    <w:p>
      <w:r>
        <w:t xml:space="preserve">4.</w:t>
        <w:tab/>
        <w:tab/>
        <w:tab/>
        <w:t xml:space="preserve">Et siis vastusta sitä, että MS13-murhaajille, huumekauppiaille ja lapsikauppa-jengeille on tarjolla rajattomasti matalapalkkaisia työpaikkoja. Radikaaleille jihadisteille. Islamilaisille itsemurhapommittajille. Sarjaraiskaajat, sarjamurhaajat. Vitun ällöttävän ilkeä, paha, jälkeenjäänyt spastikko.</w:t>
      </w:r>
    </w:p>
    <w:p>
      <w:r>
        <w:rPr>
          <w:b/>
          <w:u w:val="single"/>
        </w:rPr>
        <w:t xml:space="preserve">111018</w:t>
      </w:r>
    </w:p>
    <w:p>
      <w:r>
        <w:t xml:space="preserve">1. Jotkut teistä ovat kyselleet lisätietoja tästä naisesta......   Here we gooooo.   Hänen nimensä on Samantha Ness.@lookitsSammm Hän on ala-asteen opettaja Minnesotassa. Voit ottaa yhteyttä hänen koulunsa johtajaan numerossa 651-423-8100.  #RedWave #HereComesThePain #LighttoDark #Maga #Qanon#WWG1WGA#Trump2020 #Pizzagate #FollowTheWhiteRabbit #News#GabFam #MAGA #Trump #BanSharia #BanSharia #GabGirls #1A #2A #NRA #BuildTheWall #DrainTheSwamp</w:t>
      </w:r>
    </w:p>
    <w:p>
      <w:r>
        <w:rPr>
          <w:b/>
          <w:u w:val="single"/>
        </w:rPr>
        <w:t xml:space="preserve">111019</w:t>
      </w:r>
    </w:p>
    <w:p>
      <w:r>
        <w:t xml:space="preserve">2.</w:t>
        <w:tab/>
        <w:t xml:space="preserve">Ihmettelen, kuka täyttää hänen ruokalatilinsä vankilassa vaaleanpunaisella hiuskuivalla ja hiilellä hänen kulmakarvojaan varten.</w:t>
      </w:r>
    </w:p>
    <w:p>
      <w:r>
        <w:rPr>
          <w:b/>
          <w:u w:val="single"/>
        </w:rPr>
        <w:t xml:space="preserve">111020</w:t>
      </w:r>
    </w:p>
    <w:p>
      <w:r>
        <w:t xml:space="preserve">3.</w:t>
        <w:tab/>
        <w:tab/>
        <w:t xml:space="preserve">Hänen on parasta toivoa, että hänellä on kanttiini tai hän syö PALJON neekerin pillua!😉</w:t>
      </w:r>
    </w:p>
    <w:p>
      <w:r>
        <w:rPr>
          <w:b/>
          <w:u w:val="single"/>
        </w:rPr>
        <w:t xml:space="preserve">111021</w:t>
      </w:r>
    </w:p>
    <w:p>
      <w:r>
        <w:t xml:space="preserve">1.</w:t>
      </w:r>
    </w:p>
    <w:p>
      <w:r>
        <w:rPr>
          <w:b/>
          <w:u w:val="single"/>
        </w:rPr>
        <w:t xml:space="preserve">111022</w:t>
      </w:r>
    </w:p>
    <w:p>
      <w:r>
        <w:t xml:space="preserve">2.</w:t>
        <w:tab/>
        <w:t xml:space="preserve">Voittakaa välivaalit...  Sotilasta ei oteta mukaan juuri ennen vaaleja, senkin jälkeenjäänyt apina! Istu vittu alas ja pidä turpasi kiinni 🍺😂🤣🍻😂😂😂🥃</w:t>
      </w:r>
    </w:p>
    <w:p>
      <w:r>
        <w:rPr>
          <w:b/>
          <w:u w:val="single"/>
        </w:rPr>
        <w:t xml:space="preserve">111023</w:t>
      </w:r>
    </w:p>
    <w:p>
      <w:r>
        <w:t xml:space="preserve">1. Luojan kiitos, että tuo jälkeenjäänyt koettelemus on ohi! libtardit... aloittakaa hysteerinen itku ja huuto.</w:t>
      </w:r>
    </w:p>
    <w:p>
      <w:r>
        <w:rPr>
          <w:b/>
          <w:u w:val="single"/>
        </w:rPr>
        <w:t xml:space="preserve">111024</w:t>
      </w:r>
    </w:p>
    <w:p>
      <w:r>
        <w:t xml:space="preserve">1.</w:t>
      </w:r>
    </w:p>
    <w:p>
      <w:r>
        <w:rPr>
          <w:b/>
          <w:u w:val="single"/>
        </w:rPr>
        <w:t xml:space="preserve">111025</w:t>
      </w:r>
    </w:p>
    <w:p>
      <w:r>
        <w:t xml:space="preserve">2.</w:t>
        <w:tab/>
        <w:t xml:space="preserve">niggah please.... koira tietää, kun se on tehnyt jotain väärin..mustat eivät koskaan ota vastuuta.... http://library.flawlesslogic.com/rape.htm</w:t>
      </w:r>
    </w:p>
    <w:p>
      <w:r>
        <w:rPr>
          <w:b/>
          <w:u w:val="single"/>
        </w:rPr>
        <w:t xml:space="preserve">111026</w:t>
      </w:r>
    </w:p>
    <w:p>
      <w:r>
        <w:t xml:space="preserve">3.</w:t>
        <w:tab/>
        <w:tab/>
        <w:t xml:space="preserve">Ovatko koirat parempia ihmisiä kuin mustat ihmiset?</w:t>
      </w:r>
    </w:p>
    <w:p>
      <w:r>
        <w:rPr>
          <w:b/>
          <w:u w:val="single"/>
        </w:rPr>
        <w:t xml:space="preserve">111027</w:t>
      </w:r>
    </w:p>
    <w:p>
      <w:r>
        <w:t xml:space="preserve">4.</w:t>
        <w:tab/>
        <w:tab/>
        <w:tab/>
        <w:t xml:space="preserve">mieluummin koira kuin neekeri milloin tahansa https://www.breitbart.com/london/2018/02/16/culture-shock-italians-aghast-as-immigrants-barbecue-dog-at-welcome-center/</w:t>
      </w:r>
    </w:p>
    <w:p>
      <w:r>
        <w:rPr>
          <w:b/>
          <w:u w:val="single"/>
        </w:rPr>
        <w:t xml:space="preserve">111028</w:t>
      </w:r>
    </w:p>
    <w:p>
      <w:r>
        <w:t xml:space="preserve">1. Söpö armenialainen mutahai puukotettiin 49 kertaa, koska hän pyysi mustalta kämppikseltä väärää makkaraa. https://dailystormer.name/negro-stabs-mudshark-housemate-49-times-after-arguing-about-food/</w:t>
      </w:r>
    </w:p>
    <w:p>
      <w:r>
        <w:rPr>
          <w:b/>
          <w:u w:val="single"/>
        </w:rPr>
        <w:t xml:space="preserve">111029</w:t>
      </w:r>
    </w:p>
    <w:p>
      <w:r>
        <w:t xml:space="preserve">2.</w:t>
        <w:tab/>
        <w:t xml:space="preserve">Näyttää minusta amerimutt spic Mamzerilta... Tapailen vain vaaleatukkaisia, sinisilmäisiä naisia.  Mulatti tappoi mamzerin. Ei haittaa, ei haittaa. Eikä kukaan ihminen loukkaantunut.</w:t>
      </w:r>
    </w:p>
    <w:p>
      <w:r>
        <w:rPr>
          <w:b/>
          <w:u w:val="single"/>
        </w:rPr>
        <w:t xml:space="preserve">111030</w:t>
      </w:r>
    </w:p>
    <w:p>
      <w:r>
        <w:t xml:space="preserve">1. Tervetuloa San Franciscoon. Tämä on Folsom Street eilen (30.9.18). Tämä on se Kalifornia, jonka suojelemiseksi senaattorit Feinstein ja Harris tekevät kovasti töitä.</w:t>
      </w:r>
    </w:p>
    <w:p>
      <w:r>
        <w:rPr>
          <w:b/>
          <w:u w:val="single"/>
        </w:rPr>
        <w:t xml:space="preserve">111031</w:t>
      </w:r>
    </w:p>
    <w:p>
      <w:r>
        <w:t xml:space="preserve">2.</w:t>
        <w:tab/>
        <w:t xml:space="preserve">Yksi positiivinen kommentti, jonka teen Muzzeista, he eivät siedä tätä homoperse paskaa ja heittäisivät molemmat nämä sauvan tupakoitsijat korkean rakennuksen huipulta lähistöllä...</w:t>
      </w:r>
    </w:p>
    <w:p>
      <w:r>
        <w:rPr>
          <w:b/>
          <w:u w:val="single"/>
        </w:rPr>
        <w:t xml:space="preserve">111032</w:t>
      </w:r>
    </w:p>
    <w:p>
      <w:r>
        <w:t xml:space="preserve">1. Charlottesvillen rohkean valkoisen teinin, joka puolusti rotusukulaisiaan mustia raakalaisia vastaan, tuomiota lykätään.    @Cantwell ja muut. ÄLKÄÄ unohtako meidän/poikien/ taakse jäänyttä!!!! Se on tärkeää!!! http://www.nbc29.com/story/39205017/daniel-patrick-borden-court-10-01-2018</w:t>
      </w:r>
    </w:p>
    <w:p>
      <w:r>
        <w:rPr>
          <w:b/>
          <w:u w:val="single"/>
        </w:rPr>
        <w:t xml:space="preserve">111033</w:t>
      </w:r>
    </w:p>
    <w:p>
      <w:r>
        <w:t xml:space="preserve">2.</w:t>
        <w:tab/>
        <w:t xml:space="preserve">Pahansuopa ja paskat. Tämä vasemmistolainen tuomari ja muut saavat sen kuulostamaan siltä kuin tämä riitaisa katunekru olisi joutunut sairaalaan tai jotain. Harris pyysi sitä ja hän sai sen. Entisessä Amerikassa, erityisesti etelässä, hänet olisi vapautettu syytteistä, jos hänet olisi ylipäätään pidätetty.</w:t>
      </w:r>
    </w:p>
    <w:p>
      <w:r>
        <w:rPr>
          <w:b/>
          <w:u w:val="single"/>
        </w:rPr>
        <w:t xml:space="preserve">111034</w:t>
      </w:r>
    </w:p>
    <w:p>
      <w:r>
        <w:t xml:space="preserve">3.</w:t>
        <w:tab/>
        <w:tab/>
        <w:t xml:space="preserve">Helvetti kyllä, etelä nousee jälleen 👌.</w:t>
      </w:r>
    </w:p>
    <w:p>
      <w:r>
        <w:rPr>
          <w:b/>
          <w:u w:val="single"/>
        </w:rPr>
        <w:t xml:space="preserve">111035</w:t>
      </w:r>
    </w:p>
    <w:p>
      <w:r>
        <w:t xml:space="preserve">4.</w:t>
        <w:tab/>
        <w:tab/>
        <w:t xml:space="preserve">Olen elinikäinen New Jerseyn goy, mutta näkisin sen mielelläni. Etelän asukkaat, joiden kanssa olen asioinut (puhelimessa) menneinä vuosina, ovat lämpimiä, hyväntahtoisia ja kunnollisia ihmisiä - jotain, mitä en voi sanoa keskivertoihmisestä täällä tässä New Jersey -nimisessä monimuotoisessa paskakuopassa.</w:t>
      </w:r>
    </w:p>
    <w:p>
      <w:r>
        <w:rPr>
          <w:b/>
          <w:u w:val="single"/>
        </w:rPr>
        <w:t xml:space="preserve">111036</w:t>
      </w:r>
    </w:p>
    <w:p>
      <w:r>
        <w:t xml:space="preserve">5.</w:t>
        <w:tab/>
        <w:tab/>
        <w:t xml:space="preserve">Hän on syyllistynyt itsepuolustukseen ja valkoihoisuuteen. Jälkimmäinen on vakava rikos Charlottesvillessä.</w:t>
      </w:r>
    </w:p>
    <w:p>
      <w:r>
        <w:rPr>
          <w:b/>
          <w:u w:val="single"/>
        </w:rPr>
        <w:t xml:space="preserve">111037</w:t>
      </w:r>
    </w:p>
    <w:p>
      <w:r>
        <w:t xml:space="preserve">1. https://youtu.be/GMBeUORJWj4 LouDobbs, tänä iltana osti tämän mustamaalaustaktiikan ja sen, miten demokraatit käyttävät sitä levittääkseen epärehellisyyttä.  He tekevät sitä niin usein kuin vain pääsevät siitä pälkähästä.   Katsokaa tämä ja välittäkää se eteenpäin.</w:t>
      </w:r>
    </w:p>
    <w:p>
      <w:r>
        <w:rPr>
          <w:b/>
          <w:u w:val="single"/>
        </w:rPr>
        <w:t xml:space="preserve">111038</w:t>
      </w:r>
    </w:p>
    <w:p>
      <w:r>
        <w:t xml:space="preserve">2.</w:t>
        <w:tab/>
        <w:t xml:space="preserve">Tuon vitun kusipään pitäisi vain tehdä John McCain!</w:t>
      </w:r>
    </w:p>
    <w:p>
      <w:r>
        <w:rPr>
          <w:b/>
          <w:u w:val="single"/>
        </w:rPr>
        <w:t xml:space="preserve">111039</w:t>
      </w:r>
    </w:p>
    <w:p>
      <w:r>
        <w:t xml:space="preserve">1. Sadiq , näpertelee, kun Lontoo palaa . Twat .</w:t>
      </w:r>
    </w:p>
    <w:p>
      <w:r>
        <w:rPr>
          <w:b/>
          <w:u w:val="single"/>
        </w:rPr>
        <w:t xml:space="preserve">111040</w:t>
      </w:r>
    </w:p>
    <w:p>
      <w:r>
        <w:t xml:space="preserve">2.</w:t>
        <w:tab/>
        <w:t xml:space="preserve">Olen omistanut tälle muslimipaskiaiselle kokonaisen aiheen. https://gab.com/topic/84ddbb80-9037-450a-8e52-bda35a417ed3.</w:t>
      </w:r>
    </w:p>
    <w:p>
      <w:r>
        <w:rPr>
          <w:b/>
          <w:u w:val="single"/>
        </w:rPr>
        <w:t xml:space="preserve">111041</w:t>
      </w:r>
    </w:p>
    <w:p>
      <w:r>
        <w:t xml:space="preserve">3.</w:t>
        <w:tab/>
        <w:t xml:space="preserve">Hän on aina soittanut viulua.</w:t>
      </w:r>
    </w:p>
    <w:p>
      <w:r>
        <w:rPr>
          <w:b/>
          <w:u w:val="single"/>
        </w:rPr>
        <w:t xml:space="preserve">111042</w:t>
      </w:r>
    </w:p>
    <w:p>
      <w:r>
        <w:t xml:space="preserve">4.</w:t>
        <w:tab/>
        <w:t xml:space="preserve">Osa ja paketti osoitteessa</w:t>
      </w:r>
    </w:p>
    <w:p>
      <w:r>
        <w:rPr>
          <w:b/>
          <w:u w:val="single"/>
        </w:rPr>
        <w:t xml:space="preserve">111043</w:t>
      </w:r>
    </w:p>
    <w:p>
      <w:r>
        <w:t xml:space="preserve">5.</w:t>
        <w:tab/>
        <w:t xml:space="preserve">Me kaikki odotamme Lontoossa tapahtuvaa hyväksikäyttöskandaalia, joka on paljon pahempi kuin mikään muu kaupunki tähän mennessä.</w:t>
      </w:r>
    </w:p>
    <w:p>
      <w:r>
        <w:rPr>
          <w:b/>
          <w:u w:val="single"/>
        </w:rPr>
        <w:t xml:space="preserve">111044</w:t>
      </w:r>
    </w:p>
    <w:p>
      <w:r>
        <w:t xml:space="preserve">1. Yli 6000 tapausta vuodessa eikä yhtään poliisin syytettä , hyvin tehty Plod !   Vauvat joutuvat hirvittävän silpomisen uhriksi skandaalissa, joka häpäisee Birminghamin https://www.birminghammail.co.uk/news/midlands-news/babies-falling-victim-horrific-fgm-15239985 ?</w:t>
      </w:r>
    </w:p>
    <w:p>
      <w:r>
        <w:rPr>
          <w:b/>
          <w:u w:val="single"/>
        </w:rPr>
        <w:t xml:space="preserve">111045</w:t>
      </w:r>
    </w:p>
    <w:p>
      <w:r>
        <w:t xml:space="preserve">2.</w:t>
        <w:tab/>
        <w:t xml:space="preserve">Britit ovat liian kiireisiä ottamaan muzzien munaa perseeseensä</w:t>
      </w:r>
    </w:p>
    <w:p>
      <w:r>
        <w:rPr>
          <w:b/>
          <w:u w:val="single"/>
        </w:rPr>
        <w:t xml:space="preserve">111046</w:t>
      </w:r>
    </w:p>
    <w:p>
      <w:r>
        <w:t xml:space="preserve">1. Awww, oliko pikku muslimin pakko muokata hänen Moromiaan Moroniksi, koska hänen ÄO:nsa on niin alhainen ?...Lol kaikki näkevät, että muokkasit viestiäsi, senkin tietämätön vuohi rakastava muslimi, raahaa kamelijokki-hiekkaneekerin perseesi takaisin Twitteriin, jonne kuulut, senkin muslimi paskiainen!</w:t>
      </w:r>
    </w:p>
    <w:p>
      <w:r>
        <w:rPr>
          <w:b/>
          <w:u w:val="single"/>
        </w:rPr>
        <w:t xml:space="preserve">111047</w:t>
      </w:r>
    </w:p>
    <w:p>
      <w:r>
        <w:t xml:space="preserve">1. Britain First siivoaa Ballymenaa. Meillä on romanialainen mustalaisongelma. Plodin on tiedettävä väärän puolen tukemisen seuraukset #1488 #KKK</w:t>
      </w:r>
    </w:p>
    <w:p>
      <w:r>
        <w:rPr>
          <w:b/>
          <w:u w:val="single"/>
        </w:rPr>
        <w:t xml:space="preserve">111048</w:t>
      </w:r>
    </w:p>
    <w:p>
      <w:r>
        <w:t xml:space="preserve">2.</w:t>
        <w:tab/>
        <w:t xml:space="preserve">BF ei tee yhtään mitään, yksikään maahanmuuttaja ei lähde Ballymenasta hänen sekoittamansa paskan takia.</w:t>
      </w:r>
    </w:p>
    <w:p>
      <w:r>
        <w:rPr>
          <w:b/>
          <w:u w:val="single"/>
        </w:rPr>
        <w:t xml:space="preserve">111049</w:t>
      </w:r>
    </w:p>
    <w:p>
      <w:r>
        <w:t xml:space="preserve">3.</w:t>
        <w:tab/>
        <w:tab/>
        <w:t xml:space="preserve">Peter Golding on kansallissankari, miksi, oi miksi hän ei ole uudenvuoden kunniamainintaluettelossa? Parempi kuin Derek Half Nigger Haslam;)</w:t>
      </w:r>
    </w:p>
    <w:p>
      <w:r>
        <w:rPr>
          <w:b/>
          <w:u w:val="single"/>
        </w:rPr>
        <w:t xml:space="preserve">111050</w:t>
      </w:r>
    </w:p>
    <w:p>
      <w:r>
        <w:t xml:space="preserve">1. https://www.youtube.com/watch?v=uOBPYEz8B-Y&amp;t=42s Tommy Robinson huijaa sinua.</w:t>
      </w:r>
    </w:p>
    <w:p>
      <w:r>
        <w:rPr>
          <w:b/>
          <w:u w:val="single"/>
        </w:rPr>
        <w:t xml:space="preserve">111051</w:t>
      </w:r>
    </w:p>
    <w:p>
      <w:r>
        <w:t xml:space="preserve">2.</w:t>
        <w:tab/>
        <w:t xml:space="preserve">Yhteinen teema natseiksi piiloutuvien islaminuskoisten kanssa on se, että kaikki jotka johtavat hyökkäystä islamia vastaan ovat juutalaisten hallitsemia. Tämä on ilmeisesti islamonazien huolenaihe!</w:t>
      </w:r>
    </w:p>
    <w:p>
      <w:r>
        <w:rPr>
          <w:b/>
          <w:u w:val="single"/>
        </w:rPr>
        <w:t xml:space="preserve">111052</w:t>
      </w:r>
    </w:p>
    <w:p>
      <w:r>
        <w:t xml:space="preserve">3.</w:t>
        <w:tab/>
        <w:tab/>
        <w:t xml:space="preserve">Ääliömäinen olkinukke, kukaan ei sano niin. Kyse on siitä, että muslimit ovat toissijainen ongelma, paha, mutta helppo käsitellä, jos ei ole avoimia rajoja.</w:t>
      </w:r>
    </w:p>
    <w:p>
      <w:r>
        <w:rPr>
          <w:b/>
          <w:u w:val="single"/>
        </w:rPr>
        <w:t xml:space="preserve">111053</w:t>
      </w:r>
    </w:p>
    <w:p>
      <w:r>
        <w:t xml:space="preserve">4.</w:t>
        <w:tab/>
        <w:tab/>
        <w:tab/>
        <w:t xml:space="preserve">? Rajoillamme on nyt paljon enemmän muslimeja kuin juutalaisia, ja monissa tapauksissa he ovat useammassa poliittisessa asemassa kuin juutalaiset lännessä.</w:t>
      </w:r>
    </w:p>
    <w:p>
      <w:r>
        <w:rPr>
          <w:b/>
          <w:u w:val="single"/>
        </w:rPr>
        <w:t xml:space="preserve">111054</w:t>
      </w:r>
    </w:p>
    <w:p>
      <w:r>
        <w:t xml:space="preserve">5.</w:t>
        <w:tab/>
        <w:tab/>
        <w:tab/>
        <w:t xml:space="preserve">@ohshit Miten he pääsivät rajojemme yli?</w:t>
      </w:r>
    </w:p>
    <w:p>
      <w:r>
        <w:rPr>
          <w:b/>
          <w:u w:val="single"/>
        </w:rPr>
        <w:t xml:space="preserve">111055</w:t>
      </w:r>
    </w:p>
    <w:p>
      <w:r>
        <w:t xml:space="preserve">6.</w:t>
        <w:tab/>
        <w:tab/>
        <w:tab/>
        <w:t xml:space="preserve">NWO&gt;UN&gt; korruptoituneet poliitikot, mutta me kaikki tiedämme sen. Kysymys on siitä, että he ovat täällä nyt, ja siksi he ovat ykkösongelmamme, ja hyppääminen patrioottien kimppuun, jotka yrittävät kohdata sen, on epäloogista. Ellei sitten ole islamonazi, niin silloin se on loogista.</w:t>
      </w:r>
    </w:p>
    <w:p>
      <w:r>
        <w:rPr>
          <w:b/>
          <w:u w:val="single"/>
        </w:rPr>
        <w:t xml:space="preserve">111056</w:t>
      </w:r>
    </w:p>
    <w:p>
      <w:r>
        <w:t xml:space="preserve">7.</w:t>
        <w:tab/>
        <w:tab/>
        <w:tab/>
        <w:t xml:space="preserve">@ohshit En hyppää kenenkään kimppuun, joka yrittää kohdata islamia tai muslimeja.</w:t>
      </w:r>
    </w:p>
    <w:p>
      <w:r>
        <w:rPr>
          <w:b/>
          <w:u w:val="single"/>
        </w:rPr>
        <w:t xml:space="preserve">111057</w:t>
      </w:r>
    </w:p>
    <w:p>
      <w:r>
        <w:t xml:space="preserve">8.</w:t>
        <w:tab/>
        <w:tab/>
        <w:tab/>
        <w:t xml:space="preserve">Juutalaisilta on kestänyt vuosikymmeniä päästä tähän pisteeseen, ja muslimit vievät meidät neljässä sukupolvessa. Ette kai voi ajatella oikein antaen ihmisille surua, että he haluavat kohdata molemmat eikä vain toista?</w:t>
      </w:r>
    </w:p>
    <w:p>
      <w:r>
        <w:rPr>
          <w:b/>
          <w:u w:val="single"/>
        </w:rPr>
        <w:t xml:space="preserve">111058</w:t>
      </w:r>
    </w:p>
    <w:p>
      <w:r>
        <w:t xml:space="preserve">9.</w:t>
        <w:tab/>
        <w:tab/>
        <w:tab/>
        <w:t xml:space="preserve">@ohshit En ymmärrä, mitä tuo lause tarkoittaa "Et kai voi ajatella oikein, että annat ihmisille surua, jotka haluavat kohdata molemmat eikä vain yhtä?", joka tapauksessa minä olen yksi, joka haluaa kohdata molemmat.</w:t>
      </w:r>
    </w:p>
    <w:p>
      <w:r>
        <w:rPr>
          <w:b/>
          <w:u w:val="single"/>
        </w:rPr>
        <w:t xml:space="preserve">111059</w:t>
      </w:r>
    </w:p>
    <w:p>
      <w:r>
        <w:t xml:space="preserve">10.</w:t>
        <w:tab/>
        <w:tab/>
        <w:tab/>
        <w:t xml:space="preserve">Ei se mitään, keskittykää vain molempiin, ei vain toiseen. tämä on nyt todellisuutemme. Niin ja islam on alkuperäinen sosialistinen (fasistinen) totalitaarinen oppi, joten totuttele siihen, että kutsun sitä sellaiseksi. Hitler tuli mukaan paljon myöhemmin. Hevonen ennen karttaa niin sanotusti.</w:t>
      </w:r>
    </w:p>
    <w:p>
      <w:r>
        <w:rPr>
          <w:b/>
          <w:u w:val="single"/>
        </w:rPr>
        <w:t xml:space="preserve">111060</w:t>
      </w:r>
    </w:p>
    <w:p>
      <w:r>
        <w:t xml:space="preserve">1. Yhdysvaltain armeijan veteraani ja oikeudenkäyntiasianajaja Kurt Schlichter on sensaatiomaisesti väittänyt, että Clintoneita, George Sorosia, CNN:ää ja muita vastaan suunnatut postipommit voisivat olla "vasemmistolainen huijaus".   Ben Shapiro sanoo, että jokainen, joka näin väittää, on "mielenvikainen". https://www.infowars.com/us-army-vet-lawyer-kurt-schlichter-says-mail-bombs-could-be-a-leftist-scam/.</w:t>
      </w:r>
    </w:p>
    <w:p>
      <w:r>
        <w:rPr>
          <w:b/>
          <w:u w:val="single"/>
        </w:rPr>
        <w:t xml:space="preserve">111061</w:t>
      </w:r>
    </w:p>
    <w:p>
      <w:r>
        <w:t xml:space="preserve">2.</w:t>
        <w:tab/>
        <w:t xml:space="preserve">Ben Shapiro vahvistaa jälleen, että hän on valvottu oppositio.</w:t>
      </w:r>
    </w:p>
    <w:p>
      <w:r>
        <w:rPr>
          <w:b/>
          <w:u w:val="single"/>
        </w:rPr>
        <w:t xml:space="preserve">111062</w:t>
      </w:r>
    </w:p>
    <w:p>
      <w:r>
        <w:t xml:space="preserve">3.</w:t>
        <w:tab/>
        <w:tab/>
        <w:t xml:space="preserve">Ben Shapiro on itse jälkeenjäänyt ääliö.</w:t>
      </w:r>
    </w:p>
    <w:p>
      <w:r>
        <w:rPr>
          <w:b/>
          <w:u w:val="single"/>
        </w:rPr>
        <w:t xml:space="preserve">111063</w:t>
      </w:r>
    </w:p>
    <w:p>
      <w:r>
        <w:t xml:space="preserve">1. Tarvitsemme valtiomiehen. Todellisen johtajan. Kunnon hallitsijan. Joka voi vapauttaa meidät tästä taloudellisesta vankilasta autarkian avulla.  -- Mitä saimme oli hintti hölynpölyä Israelin pääkaupungista ja Muh Tax Cuckista.    Lähde: YouTube-osoite: https://www.youtube.com/watch?v=nXnBjE9DeC0.</w:t>
      </w:r>
    </w:p>
    <w:p>
      <w:r>
        <w:rPr>
          <w:b/>
          <w:u w:val="single"/>
        </w:rPr>
        <w:t xml:space="preserve">111064</w:t>
      </w:r>
    </w:p>
    <w:p>
      <w:r>
        <w:t xml:space="preserve">1. Et voi tehdä tällaista vitun tyhmää......</w:t>
      </w:r>
    </w:p>
    <w:p>
      <w:r>
        <w:rPr>
          <w:b/>
          <w:u w:val="single"/>
        </w:rPr>
        <w:t xml:space="preserve">111065</w:t>
      </w:r>
    </w:p>
    <w:p>
      <w:r>
        <w:t xml:space="preserve">2.</w:t>
        <w:tab/>
        <w:t xml:space="preserve">tuo on jälkeenjäänyt ämmä</w:t>
      </w:r>
    </w:p>
    <w:p>
      <w:r>
        <w:rPr>
          <w:b/>
          <w:u w:val="single"/>
        </w:rPr>
        <w:t xml:space="preserve">111066</w:t>
      </w:r>
    </w:p>
    <w:p>
      <w:r>
        <w:t xml:space="preserve">1. OMG 😱😱😱😱😱</w:t>
      </w:r>
    </w:p>
    <w:p>
      <w:r>
        <w:rPr>
          <w:b/>
          <w:u w:val="single"/>
        </w:rPr>
        <w:t xml:space="preserve">111067</w:t>
      </w:r>
    </w:p>
    <w:p>
      <w:r>
        <w:t xml:space="preserve">2.</w:t>
        <w:tab/>
        <w:t xml:space="preserve">Ann Coulter saa toisen itkupilli SJW Commie Pinko Cunt !!!</w:t>
      </w:r>
    </w:p>
    <w:p>
      <w:r>
        <w:rPr>
          <w:b/>
          <w:u w:val="single"/>
        </w:rPr>
        <w:t xml:space="preserve">111068</w:t>
      </w:r>
    </w:p>
    <w:p>
      <w:r>
        <w:t xml:space="preserve">3.</w:t>
        <w:tab/>
        <w:tab/>
        <w:t xml:space="preserve">Demokraatit syyttävät aina muita siitä, mitä pitäisi tehdä!</w:t>
      </w:r>
    </w:p>
    <w:p>
      <w:r>
        <w:rPr>
          <w:b/>
          <w:u w:val="single"/>
        </w:rPr>
        <w:t xml:space="preserve">111069</w:t>
      </w:r>
    </w:p>
    <w:p>
      <w:r>
        <w:t xml:space="preserve">1. Vietä kymmenen vuotta Auschwitzissa. Minun ämmäni rakastaa rotusotaa, ooh. Kaasutan juutalaisen, unohdin hänen nimensä, en voi antaa cappien hallita, mieluummin pommitan Britanniaa. Gulagini tuottaa enemmän kuin palkkaorjuus. Sinun mustasi asuvat yhä puissa. Juutalaisia kaasutetaan yhä Puolassa. Minä ja mein Führer laulamme "Deutschlandia", ooh. Tämä ei ole uutta minulle, porvarien ampuminen, kutsu sitä vallankumoukselliseksi. Sain uuden panssarivaunun, puolue antoi sen ilmaiseksi. Vitut hävittäjistäsi, vitut porvaristostasi! Narttu, armeijasi on kuin ranskalaiset mulkut. Nussin mieluummin mustaa mutakuontaloista. He heittivät minut ulos kopterista, vitut siitä Pinochetista. Nyt lennän pommikoneella.</w:t>
      </w:r>
    </w:p>
    <w:p>
      <w:r>
        <w:rPr>
          <w:b/>
          <w:u w:val="single"/>
        </w:rPr>
        <w:t xml:space="preserve">111070</w:t>
      </w:r>
    </w:p>
    <w:p>
      <w:r>
        <w:t xml:space="preserve">1. Olen varma, että maineikkaat massiiviset aivosi romahtavat neroutesi painon alla. Olet älyllinen kääpiö minuun verrattuna. Sinulla on jälkeenjääneen simpanssin ÄO ja autistisen lapsen päättelykyky. Ironista kyllä, larppaustilisi on todellisen asemasi ilmentymä, ilman älyä. Olet apina. Mykistetty. LOL</w:t>
      </w:r>
    </w:p>
    <w:p>
      <w:r>
        <w:rPr>
          <w:b/>
          <w:u w:val="single"/>
        </w:rPr>
        <w:t xml:space="preserve">111071</w:t>
      </w:r>
    </w:p>
    <w:p>
      <w:r>
        <w:t xml:space="preserve">1. 😂🤣</w:t>
      </w:r>
    </w:p>
    <w:p>
      <w:r>
        <w:rPr>
          <w:b/>
          <w:u w:val="single"/>
        </w:rPr>
        <w:t xml:space="preserve">111072</w:t>
      </w:r>
    </w:p>
    <w:p>
      <w:r>
        <w:t xml:space="preserve">2.</w:t>
        <w:tab/>
        <w:t xml:space="preserve">Scouser = neekeri</w:t>
      </w:r>
    </w:p>
    <w:p>
      <w:r>
        <w:rPr>
          <w:b/>
          <w:u w:val="single"/>
        </w:rPr>
        <w:t xml:space="preserve">111073</w:t>
      </w:r>
    </w:p>
    <w:p>
      <w:r>
        <w:t xml:space="preserve">3.</w:t>
        <w:tab/>
        <w:tab/>
        <w:t xml:space="preserve">Ei ketään Liverpoolista. Heillä on maine työhaluttomina, varkaina ja valittajina. He ovat valkoisia.</w:t>
      </w:r>
    </w:p>
    <w:p>
      <w:r>
        <w:rPr>
          <w:b/>
          <w:u w:val="single"/>
        </w:rPr>
        <w:t xml:space="preserve">111074</w:t>
      </w:r>
    </w:p>
    <w:p>
      <w:r>
        <w:t xml:space="preserve">1. Minusta on melko selvää, että he viettivät enemmän aikaa harrastamalla seksiä toistensa kanssa kuin harjoittelemalla natsien lyömistä.</w:t>
      </w:r>
    </w:p>
    <w:p>
      <w:r>
        <w:rPr>
          <w:b/>
          <w:u w:val="single"/>
        </w:rPr>
        <w:t xml:space="preserve">111075</w:t>
      </w:r>
    </w:p>
    <w:p>
      <w:r>
        <w:t xml:space="preserve">2.</w:t>
        <w:tab/>
        <w:t xml:space="preserve">homovalta! hahahahahahahahahahahahahahahahahahahahahahahahahahahahahahahahahahahahahahahahaa</w:t>
      </w:r>
    </w:p>
    <w:p>
      <w:r>
        <w:rPr>
          <w:b/>
          <w:u w:val="single"/>
        </w:rPr>
        <w:t xml:space="preserve">111076</w:t>
      </w:r>
    </w:p>
    <w:p>
      <w:r>
        <w:t xml:space="preserve">1. "Profanity-Laced" Shouting Match Erupts Between Kelly, Bolton Outside Oval Office | Zero Hedge https://www.zerohedge.com/news/2018-10-18/profanity-laced-shouting-match-erupts-between-kelly-bolton-outside-oval-office</w:t>
      </w:r>
    </w:p>
    <w:p>
      <w:r>
        <w:rPr>
          <w:b/>
          <w:u w:val="single"/>
        </w:rPr>
        <w:t xml:space="preserve">111077</w:t>
      </w:r>
    </w:p>
    <w:p>
      <w:r>
        <w:t xml:space="preserve">2.</w:t>
        <w:tab/>
        <w:t xml:space="preserve">Voi vittu tämä on taas se Twat Watson, alan todella inhoamaan tätä Limey Loutia......</w:t>
      </w:r>
    </w:p>
    <w:p>
      <w:r>
        <w:rPr>
          <w:b/>
          <w:u w:val="single"/>
        </w:rPr>
        <w:t xml:space="preserve">111078</w:t>
      </w:r>
    </w:p>
    <w:p>
      <w:r>
        <w:t xml:space="preserve">1. Olisi mukavaa, jos GAB tekisi numeron 3, mutta odotan numeroa 2 ennen kuun loppua. Torba ei todellakaan ole kiinnostunut puolustamaan sananvapautta ja taistelemaan sensuuria vastaan niin paljon, että joutuisi vaarantamaan verkkosivustonsa tai itsensä. Sitä tekevät ACLU ja CBLDF, ei GAB. Nössöt.    Mitä siis tapahtuu ensin? Tuleeko GAB...</w:t>
      </w:r>
    </w:p>
    <w:p>
      <w:r>
        <w:rPr>
          <w:b/>
          <w:u w:val="single"/>
        </w:rPr>
        <w:t xml:space="preserve">111079</w:t>
      </w:r>
    </w:p>
    <w:p>
      <w:r>
        <w:t xml:space="preserve">2.</w:t>
        <w:tab/>
        <w:t xml:space="preserve">Minulla ei ollut aavistustakaan, mitä "loli echhi" on, ennen kuin luin Torban vastauksen, ja hän on oikeassa.  Kukaan ei halua katsoa jälkeenjäänyttä lapsipornohentaiasi.  Ja kuten homojen valkoisen ylivallan kannattajien kohdalla, te olette kuin "ei sillä ole väliä, se on sananvapautta".  Harmi, kukaan ei välitä pikku lapsellisesta ruikutuksestasi.</w:t>
      </w:r>
    </w:p>
    <w:p>
      <w:r>
        <w:rPr>
          <w:b/>
          <w:u w:val="single"/>
        </w:rPr>
        <w:t xml:space="preserve">111080</w:t>
      </w:r>
    </w:p>
    <w:p>
      <w:r>
        <w:t xml:space="preserve">1. Typerä koukkunokkainen paki Maajid Nawaz valittaa siitä, että lapsille laitetaan hijabit, ja jättää samalla huomiotta pääasian, eli muslimien valtauksen Britanniassa.</w:t>
      </w:r>
    </w:p>
    <w:p>
      <w:r>
        <w:rPr>
          <w:b/>
          <w:u w:val="single"/>
        </w:rPr>
        <w:t xml:space="preserve">111081</w:t>
      </w:r>
    </w:p>
    <w:p>
      <w:r>
        <w:t xml:space="preserve">2.</w:t>
        <w:tab/>
        <w:t xml:space="preserve">En vain voi uskoa, miten typerää on haluta radikaaleja rotu- ja uskontovähemmistöjä. Tappoivatko 2 maailmansotaa kaikki ihmiset, joilla oli aivot? Onko jokainen valkoinen kansa retard-kilpailussa?</w:t>
      </w:r>
    </w:p>
    <w:p>
      <w:r>
        <w:rPr>
          <w:b/>
          <w:u w:val="single"/>
        </w:rPr>
        <w:t xml:space="preserve">111082</w:t>
      </w:r>
    </w:p>
    <w:p>
      <w:r>
        <w:t xml:space="preserve">1. Vietin tällä viikolla paljon aikaa ROF Burghfieldissä (jossa puhdistamme deuteriumin ydinkärjistämme ja pakkaamme uudelleen UHE:n, joka laukaisee ne pirun vehkeet) Mark Lewisin spastisen lakimies Daggettin ja yhtä lailla (mutta eri tavalla) spastisten Slatfascistien mukaan heidän olisi pitänyt pidättää minut!   Mutta kuten sanon heille... he jahtaavat zephyria... he ovat joka asiassa väärässä.   Tuo on hauskinta... kaiken kaikkiaan.</w:t>
      </w:r>
    </w:p>
    <w:p>
      <w:r>
        <w:rPr>
          <w:b/>
          <w:u w:val="single"/>
        </w:rPr>
        <w:t xml:space="preserve">111083</w:t>
      </w:r>
    </w:p>
    <w:p>
      <w:r>
        <w:t xml:space="preserve">2.</w:t>
        <w:tab/>
        <w:t xml:space="preserve">Herra Lewisia kunnioitan jonkin verran, mutta Slatty Dave on vain yksi nekrujen mulkku.</w:t>
      </w:r>
    </w:p>
    <w:p>
      <w:r>
        <w:rPr>
          <w:b/>
          <w:u w:val="single"/>
        </w:rPr>
        <w:t xml:space="preserve">111084</w:t>
      </w:r>
    </w:p>
    <w:p>
      <w:r>
        <w:t xml:space="preserve">3.</w:t>
        <w:tab/>
        <w:tab/>
        <w:t xml:space="preserve">Lakimies Daggettilla ei ole sielua, sitä kidutetaan juuri nyt, ja kun hän kuolee, hänen elämänvoimansa annetaan hänen sielulleen, ja kaikki tuska, jota sielu on tuntenut hänen mädän elämänsä tuloksena tällä maapallolla, purkautuu siihen.  Hän kärsii, ikuisesti.  Häntä on säälittävä, ei kunnioitettava.</w:t>
      </w:r>
    </w:p>
    <w:p>
      <w:r>
        <w:rPr>
          <w:b/>
          <w:u w:val="single"/>
        </w:rPr>
        <w:t xml:space="preserve">111085</w:t>
      </w:r>
    </w:p>
    <w:p>
      <w:r>
        <w:t xml:space="preserve">4.</w:t>
        <w:tab/>
        <w:tab/>
        <w:t xml:space="preserve">Pikemminkin kuin Jean Hatchet/Vonny Watts?</w:t>
      </w:r>
    </w:p>
    <w:p>
      <w:r>
        <w:rPr>
          <w:b/>
          <w:u w:val="single"/>
        </w:rPr>
        <w:t xml:space="preserve">111086</w:t>
      </w:r>
    </w:p>
    <w:p>
      <w:r>
        <w:t xml:space="preserve">1. Kaikille teille ääliöille juutalaisvihaajille... Olette yhtä typeriä, vaarallisia ja jumalattomia kuin dimokraatit. Teidän tahaton periksiantamaton tietämättömyytenne häpäisee koko ihmiskuntaa.  Ette ole tervetulleita kunnon koulutettujen ihmisten joukkoon. Kunpa voisin mykistää teidät kaikki kerralla. Herrani Jeesus ON juutalainen. Pihvi sen kanssa. Syö se itse asiassa. Sauvani kasvaa, kun te murisette kuolemaan asti. Olen todella pahoillani puolestasi.</w:t>
      </w:r>
    </w:p>
    <w:p>
      <w:r>
        <w:rPr>
          <w:b/>
          <w:u w:val="single"/>
        </w:rPr>
        <w:t xml:space="preserve">111087</w:t>
      </w:r>
    </w:p>
    <w:p>
      <w:r>
        <w:t xml:space="preserve">2.</w:t>
        <w:tab/>
        <w:t xml:space="preserve">*nauraa ja haukottelee* Haista vittu, retardi ja idioottimainen voodoo.</w:t>
      </w:r>
    </w:p>
    <w:p>
      <w:r>
        <w:rPr>
          <w:b/>
          <w:u w:val="single"/>
        </w:rPr>
        <w:t xml:space="preserve">111088</w:t>
      </w:r>
    </w:p>
    <w:p>
      <w:r>
        <w:t xml:space="preserve">1. Vastaa yksinkertaisesti sen perusteella, mitä SINÄ uskot.  Uskotteko, että WTC-rakennus 1, WTC-rakennus 2 ja WTC-rakennus 7 romahtivat omiin jalanjälkiinsä 11.9.2001 räjähteiden vai kahden lentokoneen vaikutuksesta?</w:t>
      </w:r>
    </w:p>
    <w:p>
      <w:r>
        <w:rPr>
          <w:b/>
          <w:u w:val="single"/>
        </w:rPr>
        <w:t xml:space="preserve">111089</w:t>
      </w:r>
    </w:p>
    <w:p>
      <w:r>
        <w:t xml:space="preserve">2.</w:t>
        <w:tab/>
        <w:t xml:space="preserve">Tämä kysely todistaa, että yli 70 prosenttia gaggareista on lukutaidottomia punaniskoja.</w:t>
      </w:r>
    </w:p>
    <w:p>
      <w:r>
        <w:rPr>
          <w:b/>
          <w:u w:val="single"/>
        </w:rPr>
        <w:t xml:space="preserve">111090</w:t>
      </w:r>
    </w:p>
    <w:p>
      <w:r>
        <w:t xml:space="preserve">3.</w:t>
        <w:tab/>
        <w:tab/>
        <w:t xml:space="preserve">Lol katsokaa, se on betahomo, joka kertoo meille gallupista, ja öö, miten Hillaryn gallup meni? Ai niin, 98% mahdollisuus päästä presidentiksi! Tietävätkö liberaalit edes miten numerot toimivat?</w:t>
      </w:r>
    </w:p>
    <w:p>
      <w:r>
        <w:rPr>
          <w:b/>
          <w:u w:val="single"/>
        </w:rPr>
        <w:t xml:space="preserve">111091</w:t>
      </w:r>
    </w:p>
    <w:p>
      <w:r>
        <w:t xml:space="preserve">4.</w:t>
        <w:tab/>
        <w:tab/>
        <w:tab/>
        <w:t xml:space="preserve">lol katsokaa, se on typerys, joka olettaa, että kaikkien, jotka eivät ole salaliittohulluja, on oltava demokraatteja. Omg te gaggetit olette niin tyhmiä.</w:t>
      </w:r>
    </w:p>
    <w:p>
      <w:r>
        <w:rPr>
          <w:b/>
          <w:u w:val="single"/>
        </w:rPr>
        <w:t xml:space="preserve">111092</w:t>
      </w:r>
    </w:p>
    <w:p>
      <w:r>
        <w:t xml:space="preserve">5.</w:t>
        <w:tab/>
        <w:tab/>
        <w:tab/>
        <w:tab/>
        <w:t xml:space="preserve">Olet pahimmanlaatuinen demokraattihomo, sellainen, joka ei voi edes myöntää olevansa demokraatti!</w:t>
      </w:r>
    </w:p>
    <w:p>
      <w:r>
        <w:rPr>
          <w:b/>
          <w:u w:val="single"/>
        </w:rPr>
        <w:t xml:space="preserve">111093</w:t>
      </w:r>
    </w:p>
    <w:p>
      <w:r>
        <w:t xml:space="preserve">6.</w:t>
        <w:tab/>
        <w:tab/>
        <w:tab/>
        <w:tab/>
        <w:tab/>
        <w:t xml:space="preserve">Lol astut omaan paskaasi ja syytät minua? Tuo on korvaamatonta. Tee lisää.</w:t>
      </w:r>
    </w:p>
    <w:p>
      <w:r>
        <w:rPr>
          <w:b/>
          <w:u w:val="single"/>
        </w:rPr>
        <w:t xml:space="preserve">111094</w:t>
      </w:r>
    </w:p>
    <w:p>
      <w:r>
        <w:t xml:space="preserve">7.</w:t>
        <w:tab/>
        <w:tab/>
        <w:tab/>
        <w:tab/>
        <w:tab/>
        <w:tab/>
        <w:t xml:space="preserve">Trollipelisi on vitun heikko. Kauanko kiukuttelusi kestää, retard?</w:t>
      </w:r>
    </w:p>
    <w:p>
      <w:r>
        <w:rPr>
          <w:b/>
          <w:u w:val="single"/>
        </w:rPr>
        <w:t xml:space="preserve">111095</w:t>
      </w:r>
    </w:p>
    <w:p>
      <w:r>
        <w:t xml:space="preserve">8.</w:t>
        <w:tab/>
        <w:tab/>
        <w:tab/>
        <w:tab/>
        <w:tab/>
        <w:tab/>
        <w:tab/>
        <w:t xml:space="preserve">En usko, että se, mitä teen, lasketaan kiukutteluksi. Pidän totuudenpuhujia vain idiootteina. Ilmeisesti 71 prosenttia vastaajista on tyhmiä 9-11-totuudenpuhujia. Ei ihme, että tavalliset ihmiset tuntevat itsensä fiksuiksi teidän seurassanne.</w:t>
      </w:r>
    </w:p>
    <w:p>
      <w:r>
        <w:rPr>
          <w:b/>
          <w:u w:val="single"/>
        </w:rPr>
        <w:t xml:space="preserve">111096</w:t>
      </w:r>
    </w:p>
    <w:p>
      <w:r>
        <w:t xml:space="preserve">9.</w:t>
        <w:tab/>
        <w:tab/>
        <w:tab/>
        <w:tab/>
        <w:tab/>
        <w:tab/>
        <w:tab/>
        <w:tab/>
        <w:t xml:space="preserve">Jos mies kaksinkertaistaa vaimonsa henkivakuutuksen kaksi kuukautta ennen tämän murhaa, sitä kutsutaan epäilyttäväksi.  Jos mies tuplaa WTC:n vakuutuksen 2 kuukautta ennen syyskuun 11. päivää, sitä kutsutaan onnekkaaksi 🙄 9/11 SATTUMIEN PÄIVÄ. 🙄</w:t>
      </w:r>
    </w:p>
    <w:p>
      <w:r>
        <w:rPr>
          <w:b/>
          <w:u w:val="single"/>
        </w:rPr>
        <w:t xml:space="preserve">111097</w:t>
      </w:r>
    </w:p>
    <w:p>
      <w:r>
        <w:t xml:space="preserve">10.</w:t>
        <w:tab/>
        <w:tab/>
        <w:tab/>
        <w:tab/>
        <w:tab/>
        <w:tab/>
        <w:tab/>
        <w:tab/>
        <w:tab/>
        <w:t xml:space="preserve">Vahvistusvinouma on se, mistä vuoristolaisaivosi kärsivät. Anteeksi, en liity hullujen kerhoonne.</w:t>
      </w:r>
    </w:p>
    <w:p>
      <w:r>
        <w:rPr>
          <w:b/>
          <w:u w:val="single"/>
        </w:rPr>
        <w:t xml:space="preserve">111098</w:t>
      </w:r>
    </w:p>
    <w:p>
      <w:r>
        <w:t xml:space="preserve">11.</w:t>
        <w:tab/>
        <w:tab/>
        <w:tab/>
        <w:tab/>
        <w:tab/>
        <w:tab/>
        <w:tab/>
        <w:tab/>
        <w:tab/>
        <w:tab/>
        <w:t xml:space="preserve">Ja vielä jotain niin yksinkertaista, että jopa kaltaisesi hintti voisi ymmärtää.  PENTAGON peitetty kameroilla sekä ympäröivät huoltoasemat jne. Mutta he julkaisevat 5 kuvaa kuvamateriaalista? OIKEASTI?  OLE FIKSUMPI, ÄÄLIÖ.</w:t>
      </w:r>
    </w:p>
    <w:p>
      <w:r>
        <w:rPr>
          <w:b/>
          <w:u w:val="single"/>
        </w:rPr>
        <w:t xml:space="preserve">111099</w:t>
      </w:r>
    </w:p>
    <w:p>
      <w:r>
        <w:t xml:space="preserve">12.</w:t>
        <w:tab/>
        <w:tab/>
        <w:tab/>
        <w:tab/>
        <w:tab/>
        <w:tab/>
        <w:tab/>
        <w:tab/>
        <w:tab/>
        <w:tab/>
        <w:tab/>
        <w:t xml:space="preserve">🤪🤡</w:t>
      </w:r>
    </w:p>
    <w:p>
      <w:r>
        <w:rPr>
          <w:b/>
          <w:u w:val="single"/>
        </w:rPr>
        <w:t xml:space="preserve">111100</w:t>
      </w:r>
    </w:p>
    <w:p>
      <w:r>
        <w:t xml:space="preserve">1. Liberaalit ovat jälkeenjääneitä . #GabFam</w:t>
      </w:r>
    </w:p>
    <w:p>
      <w:r>
        <w:rPr>
          <w:b/>
          <w:u w:val="single"/>
        </w:rPr>
        <w:t xml:space="preserve">111101</w:t>
      </w:r>
    </w:p>
    <w:p>
      <w:r>
        <w:t xml:space="preserve">2.</w:t>
        <w:tab/>
        <w:t xml:space="preserve">Lunatic</w:t>
      </w:r>
    </w:p>
    <w:p>
      <w:r>
        <w:rPr>
          <w:b/>
          <w:u w:val="single"/>
        </w:rPr>
        <w:t xml:space="preserve">111102</w:t>
      </w:r>
    </w:p>
    <w:p>
      <w:r>
        <w:t xml:space="preserve">3.</w:t>
        <w:tab/>
        <w:t xml:space="preserve">Hei, Einstein, kannatatko sattumalta ISLAMIA?. he nussivat vuohia ja kameleita, ja sinä olet huolissasi rintaruokinnasta?. harmi, ettei sinua abortoitu.</w:t>
      </w:r>
    </w:p>
    <w:p>
      <w:r>
        <w:rPr>
          <w:b/>
          <w:u w:val="single"/>
        </w:rPr>
        <w:t xml:space="preserve">111103</w:t>
      </w:r>
    </w:p>
    <w:p>
      <w:r>
        <w:t xml:space="preserve">4.</w:t>
        <w:tab/>
        <w:t xml:space="preserve">Mene askeleen pidemmälle Hun, lopeta jalostus.....</w:t>
      </w:r>
    </w:p>
    <w:p>
      <w:r>
        <w:rPr>
          <w:b/>
          <w:u w:val="single"/>
        </w:rPr>
        <w:t xml:space="preserve">111104</w:t>
      </w:r>
    </w:p>
    <w:p>
      <w:r>
        <w:t xml:space="preserve">5.</w:t>
        <w:tab/>
        <w:t xml:space="preserve">Heillä on ajatteluongelmia. He eivät tee sitä oikein.</w:t>
      </w:r>
    </w:p>
    <w:p>
      <w:r>
        <w:rPr>
          <w:b/>
          <w:u w:val="single"/>
        </w:rPr>
        <w:t xml:space="preserve">111105</w:t>
      </w:r>
    </w:p>
    <w:p>
      <w:r>
        <w:t xml:space="preserve">6.</w:t>
        <w:tab/>
        <w:t xml:space="preserve">Ette ymmärrä, mistä tässä on kyse. Hän ei halua teidän ruokkivan lastanne vasta-aineilla, hormoneilla ja muulla jumalallisella hyvyydellä, jotta lapsenne on beta-uros, joka on monin tavoin puutteellinen. Lyön vetoa 100,000$, että hän saa tissinsä ulos pakkosyöttääkseen paskiaistaan niin kauan kuin voi. Jotta hänen lapsestaan tulisi täysin muodostunut alfauros. joka hallitsee sinun beta-uros poikaystävääsi.</w:t>
      </w:r>
    </w:p>
    <w:p>
      <w:r>
        <w:rPr>
          <w:b/>
          <w:u w:val="single"/>
        </w:rPr>
        <w:t xml:space="preserve">111106</w:t>
      </w:r>
    </w:p>
    <w:p>
      <w:r>
        <w:t xml:space="preserve">7.</w:t>
        <w:tab/>
        <w:t xml:space="preserve">Mitä minä juuri luin? Yli naurettavan</w:t>
      </w:r>
    </w:p>
    <w:p>
      <w:r>
        <w:rPr>
          <w:b/>
          <w:u w:val="single"/>
        </w:rPr>
        <w:t xml:space="preserve">111107</w:t>
      </w:r>
    </w:p>
    <w:p>
      <w:r>
        <w:t xml:space="preserve">8.</w:t>
        <w:tab/>
        <w:t xml:space="preserve">Totta</w:t>
      </w:r>
    </w:p>
    <w:p>
      <w:r>
        <w:rPr>
          <w:b/>
          <w:u w:val="single"/>
        </w:rPr>
        <w:t xml:space="preserve">111108</w:t>
      </w:r>
    </w:p>
    <w:p>
      <w:r>
        <w:t xml:space="preserve">9.</w:t>
        <w:tab/>
        <w:t xml:space="preserve">Se selittää sen. Kaikkia muslimipoikia imetetään. Kuka tiesi?</w:t>
      </w:r>
    </w:p>
    <w:p>
      <w:r>
        <w:rPr>
          <w:b/>
          <w:u w:val="single"/>
        </w:rPr>
        <w:t xml:space="preserve">111109</w:t>
      </w:r>
    </w:p>
    <w:p>
      <w:r>
        <w:t xml:space="preserve">10.</w:t>
        <w:tab/>
        <w:tab/>
        <w:t xml:space="preserve">Minua imetettiin, samoin kuin 2 poikaani, ja olen aina ajatellut, että se oli syy ihastukseemme?</w:t>
      </w:r>
    </w:p>
    <w:p>
      <w:r>
        <w:rPr>
          <w:b/>
          <w:u w:val="single"/>
        </w:rPr>
        <w:t xml:space="preserve">111110</w:t>
      </w:r>
    </w:p>
    <w:p>
      <w:r>
        <w:t xml:space="preserve">11.</w:t>
        <w:tab/>
        <w:t xml:space="preserve">Do #Not hide who they are...   Heidän pitäisi tuntea #hävettää, että he pitävät tällaisia #BadIdeas uskomuksinaan Loppujen lopuksi... #Hän on tuollaisen postauksen tekijä julkisella foorumilla...</w:t>
      </w:r>
    </w:p>
    <w:p>
      <w:r>
        <w:rPr>
          <w:b/>
          <w:u w:val="single"/>
        </w:rPr>
        <w:t xml:space="preserve">111111</w:t>
      </w:r>
    </w:p>
    <w:p>
      <w:r>
        <w:t xml:space="preserve">12.</w:t>
        <w:tab/>
        <w:t xml:space="preserve">WTF???? Luulen, että aivojesi paristot on vaihdettava!!!!</w:t>
      </w:r>
    </w:p>
    <w:p>
      <w:r>
        <w:rPr>
          <w:b/>
          <w:u w:val="single"/>
        </w:rPr>
        <w:t xml:space="preserve">111112</w:t>
      </w:r>
    </w:p>
    <w:p>
      <w:r>
        <w:t xml:space="preserve">13.</w:t>
        <w:tab/>
        <w:t xml:space="preserve">Mitä helvettiä luulet heidän tehneen ennen pullojen ja äidinmaidonkorvikkeen tuloa? Olet hullu, kun edes ajattelet, että tämä on totta!</w:t>
      </w:r>
    </w:p>
    <w:p>
      <w:r>
        <w:rPr>
          <w:b/>
          <w:u w:val="single"/>
        </w:rPr>
        <w:t xml:space="preserve">111113</w:t>
      </w:r>
    </w:p>
    <w:p>
      <w:r>
        <w:t xml:space="preserve">14.</w:t>
        <w:tab/>
        <w:t xml:space="preserve">libtardit: Raptistit: Ei täällä saa kävellä taapero Raptist!     Normaali ihminen:  Toodllersin raiskaajia?  Tuo on sairainta mitä olen koskaan kuullut .   Libtard: He luovat myrkyllisen ympäristön meille naisille.  Normaali ihminen:  Okei, ehkä toiseksi sairainta, mitä olen koskaan kuullut.</w:t>
      </w:r>
    </w:p>
    <w:p>
      <w:r>
        <w:rPr>
          <w:b/>
          <w:u w:val="single"/>
        </w:rPr>
        <w:t xml:space="preserve">111114</w:t>
      </w:r>
    </w:p>
    <w:p>
      <w:r>
        <w:t xml:space="preserve">15.</w:t>
        <w:tab/>
        <w:tab/>
        <w:t xml:space="preserve">Se on yhtä paha kuin se, että ihmisten pitää kysyä vauvalta lupa vaihtaa likaiset vaipat. Nämä hullut ovat joko MKULTRA-kokeita, jotka on päästetty kaduille, tai sitten jossain on huippusalainen "idioottitehdas", joka tuottaa näitä ääliöitä junakuormittain joka päivä.</w:t>
      </w:r>
    </w:p>
    <w:p>
      <w:r>
        <w:rPr>
          <w:b/>
          <w:u w:val="single"/>
        </w:rPr>
        <w:t xml:space="preserve">111115</w:t>
      </w:r>
    </w:p>
    <w:p>
      <w:r>
        <w:t xml:space="preserve">1. T.I:n Melania Trumpin näköinen lutka-Shames First Lady, pilkkaa aksenttia https://www.breitbart.com/entertainment/2018/10/19/t-i-s-melania-trump-look-alike-slut-shames-first-lady-mocks-accent/</w:t>
      </w:r>
    </w:p>
    <w:p>
      <w:r>
        <w:rPr>
          <w:b/>
          <w:u w:val="single"/>
        </w:rPr>
        <w:t xml:space="preserve">111116</w:t>
      </w:r>
    </w:p>
    <w:p>
      <w:r>
        <w:t xml:space="preserve">2.</w:t>
        <w:tab/>
        <w:t xml:space="preserve">Tyypillinen neekerihuora.Tyhmä neekeri elää yhä plantaasilla.</w:t>
      </w:r>
    </w:p>
    <w:p>
      <w:r>
        <w:rPr>
          <w:b/>
          <w:u w:val="single"/>
        </w:rPr>
        <w:t xml:space="preserve">111117</w:t>
      </w:r>
    </w:p>
    <w:p>
      <w:r>
        <w:t xml:space="preserve">1. 18 USC §2101 Conspiracy to riot (mistä FBI syyttää Rise Above Movement -liikettä) hyväksyttiin vuonna 1968 poliisin välineeksi sodanvastaisten mielenosoitusten lopettamiseksi.     Sen käyttö lopetettiin, koska se rikkoo räikeästi kansalaisoikeuksia. Nyt sitä käytetään kansallismielisiä vastaan, ja se perustuu yksinomaan Antifa-blogien syytöksiin. FBI = Antifa.</w:t>
      </w:r>
    </w:p>
    <w:p>
      <w:r>
        <w:rPr>
          <w:b/>
          <w:u w:val="single"/>
        </w:rPr>
        <w:t xml:space="preserve">111118</w:t>
      </w:r>
    </w:p>
    <w:p>
      <w:r>
        <w:t xml:space="preserve">2.</w:t>
        <w:tab/>
        <w:t xml:space="preserve">no. inhoan sanoa tätä ihmiset, mutta olemme menossa kohti ammuskeluosuutta siinä helvetin kansalais- tai vallankumouksellisessa sodassa, jossa nyt olemme, ja muistakaa, että nämä helvetin laittomat kommunistidemokraatit aloittivat tämän tuon muslimipetosneekerin OBAMAn ja vanhan HILLARYn ja SOROSin alaisuudessa.</w:t>
      </w:r>
    </w:p>
    <w:p>
      <w:r>
        <w:rPr>
          <w:b/>
          <w:u w:val="single"/>
        </w:rPr>
        <w:t xml:space="preserve">111119</w:t>
      </w:r>
    </w:p>
    <w:p>
      <w:r>
        <w:t xml:space="preserve">3.</w:t>
        <w:tab/>
        <w:tab/>
        <w:t xml:space="preserve">ja SOTILASKUNTA ON SE, JOTKA KAIKKI TÄMÄ KUULUU. EI 17 VITUN KANSAINVÄLISTÄ VIRASTOA.</w:t>
      </w:r>
    </w:p>
    <w:p>
      <w:r>
        <w:rPr>
          <w:b/>
          <w:u w:val="single"/>
        </w:rPr>
        <w:t xml:space="preserve">111120</w:t>
      </w:r>
    </w:p>
    <w:p>
      <w:r>
        <w:t xml:space="preserve">1. "Annan sinulle hyvät pisteet, jos pystyt kaivamaan esiin valokuvia, joissa Winston Churchill yrittää alasti vietellä (miespuolisen) yksityissihteerinsä.  Tai etsi meille kuva Obamasta ottamassa Michaelin erektiota takakäytäväänsä.""  Kuulostaa minusta siltä, että sinulla on erikoispyyntö joltain homonatsilta, joka tarvitsee uutta materiaalia, Pauli.  Parasta ryhtyä heti hommiin!</w:t>
      </w:r>
    </w:p>
    <w:p>
      <w:r>
        <w:rPr>
          <w:b/>
          <w:u w:val="single"/>
        </w:rPr>
        <w:t xml:space="preserve">111121</w:t>
      </w:r>
    </w:p>
    <w:p>
      <w:r>
        <w:t xml:space="preserve">1. Punaniska, kiitos.  Media, FBI ja oikeusministeriö tarkkailevat tätä sivustoa, hitto vieköön.</w:t>
      </w:r>
    </w:p>
    <w:p>
      <w:r>
        <w:rPr>
          <w:b/>
          <w:u w:val="single"/>
        </w:rPr>
        <w:t xml:space="preserve">111122</w:t>
      </w:r>
    </w:p>
    <w:p>
      <w:r>
        <w:t xml:space="preserve">1. He tuovat verotuloja (ei tuloveroa), ja jotkut hakevat kansalaisuutta sekä useimmat (mutta eivät kaikki) DACA-tyypit edistävät tai tulevat edistämään taloutta ja elämänlaatua. Laittomat latinot edustavat myös lähes 42 prosenttia maataloustyöntekijöistämme, ja kun tähän lisätään lailliset latinot, luku nousee 71-73 prosenttiin.  Joten kyllä, he vaikuttavat.</w:t>
      </w:r>
    </w:p>
    <w:p>
      <w:r>
        <w:rPr>
          <w:b/>
          <w:u w:val="single"/>
        </w:rPr>
        <w:t xml:space="preserve">111123</w:t>
      </w:r>
    </w:p>
    <w:p>
      <w:r>
        <w:t xml:space="preserve">2.</w:t>
        <w:tab/>
        <w:t xml:space="preserve">En ole varma luvuista, mutta voin sanoa melkoisella varmuudella, että laittomat maahanmuuttajat ovat yleisesti ottaen hyödyksi taloudellemme. On älykköjä, jotka ottavat rahaa ja joita halveksin, mutta nöyrät työntekijät tekevät vain hyvää tälle kansakunnalle.</w:t>
      </w:r>
    </w:p>
    <w:p>
      <w:r>
        <w:rPr>
          <w:b/>
          <w:u w:val="single"/>
        </w:rPr>
        <w:t xml:space="preserve">111124</w:t>
      </w:r>
    </w:p>
    <w:p>
      <w:r>
        <w:t xml:space="preserve">3.</w:t>
        <w:tab/>
        <w:tab/>
        <w:t xml:space="preserve">Voin sanoa suurella varmuudella, että sinulla on peräsuolen prolapsi ja GRIDS.</w:t>
      </w:r>
    </w:p>
    <w:p>
      <w:r>
        <w:rPr>
          <w:b/>
          <w:u w:val="single"/>
        </w:rPr>
        <w:t xml:space="preserve">111125</w:t>
      </w:r>
    </w:p>
    <w:p>
      <w:r>
        <w:t xml:space="preserve">4.</w:t>
        <w:tab/>
        <w:tab/>
        <w:tab/>
        <w:t xml:space="preserve">Jos haluatte käydä keskustelua kaikin keinoin, mutta jos tulette tänne vain haukkumaan nimiä, ei ole enää mitään keskusteltavaa.</w:t>
      </w:r>
    </w:p>
    <w:p>
      <w:r>
        <w:rPr>
          <w:b/>
          <w:u w:val="single"/>
        </w:rPr>
        <w:t xml:space="preserve">111126</w:t>
      </w:r>
    </w:p>
    <w:p>
      <w:r>
        <w:t xml:space="preserve">5.</w:t>
        <w:tab/>
        <w:tab/>
        <w:tab/>
        <w:tab/>
        <w:t xml:space="preserve">Ole hyvä, hintti. Tiedän, että matematiikka on vaikeaa, mutta kuvat ovat isoja, ja sinun pitäisi pystyä selvittämään se, jos etenet hitaasti. Kiinnitä huomiota punaisella merkittyyn osaan @EisAugen @Quartermaster https://www.fairus.org/issue/publications-resources/fiscal-burden-illegal-immigration-united-states-taxpayers https://www.fairus.org/issue/publications-resources/fiscal-burden-illegal-immigration-united-states-taxpayers</w:t>
      </w:r>
    </w:p>
    <w:p>
      <w:r>
        <w:rPr>
          <w:b/>
          <w:u w:val="single"/>
        </w:rPr>
        <w:t xml:space="preserve">111127</w:t>
      </w:r>
    </w:p>
    <w:p>
      <w:r>
        <w:t xml:space="preserve">6.</w:t>
        <w:tab/>
        <w:tab/>
        <w:tab/>
        <w:tab/>
        <w:tab/>
        <w:t xml:space="preserve">Miksi et ole järkyttynyt Yhdysvaltojen globaalista imperialismista tai siitä, että meillä on sotilaita ja tukikohtia yli 120 maassa ympäri maailmaa. Entä sotateollinen kompleksi? Jos haluatte olla vihainen jollekin/jollekin, katsokaa omaa hallitustanne.</w:t>
      </w:r>
    </w:p>
    <w:p>
      <w:r>
        <w:rPr>
          <w:b/>
          <w:u w:val="single"/>
        </w:rPr>
        <w:t xml:space="preserve">111128</w:t>
      </w:r>
    </w:p>
    <w:p>
      <w:r>
        <w:t xml:space="preserve">7.</w:t>
        <w:tab/>
        <w:tab/>
        <w:tab/>
        <w:tab/>
        <w:tab/>
        <w:tab/>
        <w:t xml:space="preserve">MUH WHATABOUTISM</w:t>
      </w:r>
    </w:p>
    <w:p>
      <w:r>
        <w:rPr>
          <w:b/>
          <w:u w:val="single"/>
        </w:rPr>
        <w:t xml:space="preserve">111129</w:t>
      </w:r>
    </w:p>
    <w:p>
      <w:r>
        <w:t xml:space="preserve">8.</w:t>
        <w:tab/>
        <w:tab/>
        <w:tab/>
        <w:tab/>
        <w:tab/>
        <w:tab/>
        <w:tab/>
        <w:t xml:space="preserve">Näkemyksesi näyttää olevan, että maahanmuuttajat ovat merkittävä syy Yhdysvaltojen elintason laskuun, eikö niin? Jos näin on, kysyn, oletko edes ajatellut, että se ei liity maahanmuuttoon?</w:t>
      </w:r>
    </w:p>
    <w:p>
      <w:r>
        <w:rPr>
          <w:b/>
          <w:u w:val="single"/>
        </w:rPr>
        <w:t xml:space="preserve">111130</w:t>
      </w:r>
    </w:p>
    <w:p>
      <w:r>
        <w:t xml:space="preserve">9.</w:t>
        <w:tab/>
        <w:tab/>
        <w:tab/>
        <w:tab/>
        <w:tab/>
        <w:tab/>
        <w:tab/>
        <w:tab/>
        <w:t xml:space="preserve">Minun mielestäni olet vilpillinen paskiainen, joka yrittää hyvin epäonnistuneesti lietsoa huijausta, ja se, joka sinulle maksaa, ei saa rahoilleen vastinetta.</w:t>
      </w:r>
    </w:p>
    <w:p>
      <w:r>
        <w:rPr>
          <w:b/>
          <w:u w:val="single"/>
        </w:rPr>
        <w:t xml:space="preserve">111131</w:t>
      </w:r>
    </w:p>
    <w:p>
      <w:r>
        <w:t xml:space="preserve">10.</w:t>
        <w:tab/>
        <w:tab/>
        <w:tab/>
        <w:tab/>
        <w:tab/>
        <w:tab/>
        <w:tab/>
        <w:tab/>
        <w:tab/>
        <w:t xml:space="preserve">En saa palkkaa keneltäkään, yritän vain saada teidät tarkastelemaan omaa hallitustanne ja sen syyllisyyttä tähän kaikkeen maahanmuuttajia vastaan.</w:t>
      </w:r>
    </w:p>
    <w:p>
      <w:r>
        <w:rPr>
          <w:b/>
          <w:u w:val="single"/>
        </w:rPr>
        <w:t xml:space="preserve">111132</w:t>
      </w:r>
    </w:p>
    <w:p>
      <w:r>
        <w:t xml:space="preserve">11.</w:t>
        <w:tab/>
        <w:tab/>
        <w:tab/>
        <w:tab/>
        <w:tab/>
        <w:tab/>
        <w:tab/>
        <w:tab/>
        <w:tab/>
        <w:tab/>
        <w:t xml:space="preserve">Ei, se ei ollut se "keskustelu", jota kävimme. Väitit, että laittomat maahanmuuttajat ovat taloudellinen hyöty, sait turpiin, ja nyt olet kiemurrellut ja yrittänyt siirtää maalitolppia siitä lähtien. Hyvin hyvin hebraistista minun (((valkoinen miesystäväni )))))</w:t>
      </w:r>
    </w:p>
    <w:p>
      <w:r>
        <w:rPr>
          <w:b/>
          <w:u w:val="single"/>
        </w:rPr>
        <w:t xml:space="preserve">111133</w:t>
      </w:r>
    </w:p>
    <w:p>
      <w:r>
        <w:t xml:space="preserve">12.</w:t>
        <w:tab/>
        <w:tab/>
        <w:tab/>
        <w:tab/>
        <w:tab/>
        <w:tab/>
        <w:tab/>
        <w:tab/>
        <w:tab/>
        <w:tab/>
        <w:tab/>
        <w:t xml:space="preserve">Okei, poikkean aiheesta, laittomat maahanmuuttajat ovat taloudellisesti hyödyllisiä AINOASTAAN JOS heistä on asianmukaiset asiakirjat ja jos he osallistuvat verotulojen lisäämiseen yhdessä sosiaalihuolto-ohjelmien vähentämisen/poistamisen kanssa. Nykytilanteessa sanoisin olevani samaa mieltä siitä, että he eivät ole hyödyllisiä tällä hetkellä.</w:t>
      </w:r>
    </w:p>
    <w:p>
      <w:r>
        <w:rPr>
          <w:b/>
          <w:u w:val="single"/>
        </w:rPr>
        <w:t xml:space="preserve">111134</w:t>
      </w:r>
    </w:p>
    <w:p>
      <w:r>
        <w:t xml:space="preserve">13.</w:t>
        <w:tab/>
        <w:tab/>
        <w:tab/>
        <w:tab/>
        <w:tab/>
        <w:tab/>
        <w:tab/>
        <w:tab/>
        <w:tab/>
        <w:tab/>
        <w:tab/>
        <w:tab/>
        <w:t xml:space="preserve">Edelleen väärässä, kike. "Lailliset" maahanmuuttajat eivät ole luonnostaan hyödyllisiä minkään standardin mukaan.</w:t>
      </w:r>
    </w:p>
    <w:p>
      <w:r>
        <w:rPr>
          <w:b/>
          <w:u w:val="single"/>
        </w:rPr>
        <w:t xml:space="preserve">111135</w:t>
      </w:r>
    </w:p>
    <w:p>
      <w:r>
        <w:t xml:space="preserve">14.</w:t>
        <w:tab/>
        <w:tab/>
        <w:tab/>
        <w:tab/>
        <w:tab/>
        <w:tab/>
        <w:tab/>
        <w:tab/>
        <w:tab/>
        <w:tab/>
        <w:tab/>
        <w:tab/>
        <w:tab/>
        <w:t xml:space="preserve">"Lailliset" maahanmuuttajat eivät ole luonnostaan hyödyllisiä millään mittarilla", tarkentakaa.</w:t>
      </w:r>
    </w:p>
    <w:p>
      <w:r>
        <w:rPr>
          <w:b/>
          <w:u w:val="single"/>
        </w:rPr>
        <w:t xml:space="preserve">111136</w:t>
      </w:r>
    </w:p>
    <w:p>
      <w:r>
        <w:t xml:space="preserve">1. Tuonko sinä keksit? Lmao wow #omistettu Taitaa olla parempi leikata munani irti ja alkaa puolustamaan jälkeenjäänyttä huomiota huoraavia e-tyttöjä nyt.     Jätkä olet homo, paljastit itsesi. Mene maksamaan hänen premium-sisällöstään kuin kunnon maksusika.</w:t>
      </w:r>
    </w:p>
    <w:p>
      <w:r>
        <w:rPr>
          <w:b/>
          <w:u w:val="single"/>
        </w:rPr>
        <w:t xml:space="preserve">111137</w:t>
      </w:r>
    </w:p>
    <w:p>
      <w:r>
        <w:t xml:space="preserve">1. Pommita sitä! https://rightwingfolks.com/san-francisco-school-board-president-drops-pledge-of-allegiance-replaces-with-quotes-from-black-authors-gay-leaders/</w:t>
      </w:r>
    </w:p>
    <w:p>
      <w:r>
        <w:rPr>
          <w:b/>
          <w:u w:val="single"/>
        </w:rPr>
        <w:t xml:space="preserve">111138</w:t>
      </w:r>
    </w:p>
    <w:p>
      <w:r>
        <w:t xml:space="preserve">2.</w:t>
        <w:tab/>
        <w:t xml:space="preserve">Odotatko mitään muuta tietämättömältä neekeriltä!!!</w:t>
      </w:r>
    </w:p>
    <w:p>
      <w:r>
        <w:rPr>
          <w:b/>
          <w:u w:val="single"/>
        </w:rPr>
        <w:t xml:space="preserve">111139</w:t>
      </w:r>
    </w:p>
    <w:p>
      <w:r>
        <w:t xml:space="preserve">1. Ei.  Republikaanit avasivat rajat.  Kannattivat rasistisia positiivisia toimia koskevia lakeja.  Käskivät valkoisia ihmisiä hankkimaan vain yhden lapsen.  Kannustivat loputtomiin jatkuvia sotia, jotka tappoivat valkoisia ihmisiä ja tekivät heistä kaikenlaisten maailman radikaalien kohteen.  Republikaanien ääni on yhtä jälkeenjäänyt kuin demokraattien ääni.</w:t>
      </w:r>
    </w:p>
    <w:p>
      <w:r>
        <w:rPr>
          <w:b/>
          <w:u w:val="single"/>
        </w:rPr>
        <w:t xml:space="preserve">111140</w:t>
      </w:r>
    </w:p>
    <w:p>
      <w:r>
        <w:t xml:space="preserve">2.</w:t>
        <w:tab/>
        <w:t xml:space="preserve">GOP ovat edelleen enimmäkseen hyödyttömiä kusipäitä, kyllä.  Mutta demokraatit ovat muuttumassa täysin stalinistisiksi. Heidät on lyötävä maahan vaalien puolivälissä. Millään muulla ei ole merkitystä lähiaikoina. Miksi ihmiset eivät voi keskittyä? Voimme palata GOP:n korjaamiseen vaalien jälkeen.</w:t>
      </w:r>
    </w:p>
    <w:p>
      <w:r>
        <w:rPr>
          <w:b/>
          <w:u w:val="single"/>
        </w:rPr>
        <w:t xml:space="preserve">111141</w:t>
      </w:r>
    </w:p>
    <w:p>
      <w:r>
        <w:t xml:space="preserve">3.</w:t>
        <w:tab/>
        <w:tab/>
        <w:t xml:space="preserve">Ei tarvitse olla pahoillaan. Mene vain istumaan sivupenkille ja pysy poissa tieltämme.</w:t>
      </w:r>
    </w:p>
    <w:p>
      <w:r>
        <w:rPr>
          <w:b/>
          <w:u w:val="single"/>
        </w:rPr>
        <w:t xml:space="preserve">111142</w:t>
      </w:r>
    </w:p>
    <w:p>
      <w:r>
        <w:t xml:space="preserve">4.</w:t>
        <w:tab/>
        <w:tab/>
        <w:tab/>
        <w:t xml:space="preserve">Onko tämä republikaanien fanipoika, joka tukisi pahoja hallitsijoitaan aivan kuten liberaali tekisi?     Tätäkö republikaanit haluavat tehdä?  Lisää jälkeenjäänyttä sokeaa uskollisuutta samalle loputtoman sodan puolueelle.   Eikö tuo ole rajan turvaamista?</w:t>
      </w:r>
    </w:p>
    <w:p>
      <w:r>
        <w:rPr>
          <w:b/>
          <w:u w:val="single"/>
        </w:rPr>
        <w:t xml:space="preserve">111143</w:t>
      </w:r>
    </w:p>
    <w:p>
      <w:r>
        <w:t xml:space="preserve">1. Hinsehen !!!   Nigger was denn sonst.</w:t>
      </w:r>
    </w:p>
    <w:p>
      <w:r>
        <w:rPr>
          <w:b/>
          <w:u w:val="single"/>
        </w:rPr>
        <w:t xml:space="preserve">111144</w:t>
      </w:r>
    </w:p>
    <w:p>
      <w:r>
        <w:t xml:space="preserve">1. SNOOP DOGG: KANYE ON "SETÄ TOM"... https://kek.gg/u/Bymp...</w:t>
      </w:r>
    </w:p>
    <w:p>
      <w:r>
        <w:rPr>
          <w:b/>
          <w:u w:val="single"/>
        </w:rPr>
        <w:t xml:space="preserve">111145</w:t>
      </w:r>
    </w:p>
    <w:p>
      <w:r>
        <w:t xml:space="preserve">2.</w:t>
        <w:tab/>
        <w:t xml:space="preserve">Ja Snoop on matalan iq:n neekeri...</w:t>
      </w:r>
    </w:p>
    <w:p>
      <w:r>
        <w:rPr>
          <w:b/>
          <w:u w:val="single"/>
        </w:rPr>
        <w:t xml:space="preserve">111146</w:t>
      </w:r>
    </w:p>
    <w:p>
      <w:r>
        <w:t xml:space="preserve">1. Benghazi Survivor Has Choice Words For Those Who Criticize Trump Over Khashoggi https://dailycaller.com/2018/10/20/benghazi-survivor-trump-khashoggi/ via @dailycaller</w:t>
      </w:r>
    </w:p>
    <w:p>
      <w:r>
        <w:rPr>
          <w:b/>
          <w:u w:val="single"/>
        </w:rPr>
        <w:t xml:space="preserve">111147</w:t>
      </w:r>
    </w:p>
    <w:p>
      <w:r>
        <w:t xml:space="preserve">2.</w:t>
        <w:tab/>
        <w:t xml:space="preserve">En epäile, etteivätkö ammattilaiset olisi tehneet iskua. Kyseenalaistan vain sen, kuka ne lähetti. Uskon, että on todennäköisintä, että CIA/syvä valtio tilasi FF:n iskun. Uskon myös, että Trump tietää jo, kuka sen tilasi.</w:t>
      </w:r>
    </w:p>
    <w:p>
      <w:r>
        <w:rPr>
          <w:b/>
          <w:u w:val="single"/>
        </w:rPr>
        <w:t xml:space="preserve">111148</w:t>
      </w:r>
    </w:p>
    <w:p>
      <w:r>
        <w:t xml:space="preserve">3.</w:t>
        <w:tab/>
        <w:tab/>
        <w:t xml:space="preserve">Kuka välittää vittuakaan siitä, jos petturi - ja kyllä, se SAND NIGGER oli JUDAS - teloitettiin???? Lakkaa olemasta typerys.</w:t>
      </w:r>
    </w:p>
    <w:p>
      <w:r>
        <w:rPr>
          <w:b/>
          <w:u w:val="single"/>
        </w:rPr>
        <w:t xml:space="preserve">111149</w:t>
      </w:r>
    </w:p>
    <w:p>
      <w:r>
        <w:t xml:space="preserve">1. https://www.independent.co.uk/news/uk/crime/tommy-robinson-jail-court-freed-trial-judge-edl-hearing-contempt-latest-a8586271.html transsukupuolinen juutalainen taas oikeudessa toinen asuntolainapetos 18 kuukautta mitä hän tulee seuraavaksi takaisin suurena soprendona?</w:t>
      </w:r>
    </w:p>
    <w:p>
      <w:r>
        <w:rPr>
          <w:b/>
          <w:u w:val="single"/>
        </w:rPr>
        <w:t xml:space="preserve">111150</w:t>
      </w:r>
    </w:p>
    <w:p>
      <w:r>
        <w:t xml:space="preserve">2.</w:t>
        <w:tab/>
        <w:t xml:space="preserve">transsukupuolinen lol, se on hauska. hänellä on yksinkertaisesti valtavat tissit sen vuoksi, että hän on noin 1,5 metriä viisi, henkilökohtaisesti pidin "lyhyt lihava lapsi, jolla on miehen tissit ja flip flopit, kun hän seisoo idf-säiliön päällä" -ilmeestä</w:t>
      </w:r>
    </w:p>
    <w:p>
      <w:r>
        <w:rPr>
          <w:b/>
          <w:u w:val="single"/>
        </w:rPr>
        <w:t xml:space="preserve">111151</w:t>
      </w:r>
    </w:p>
    <w:p>
      <w:r>
        <w:t xml:space="preserve">3.</w:t>
        <w:tab/>
        <w:tab/>
        <w:t xml:space="preserve">myös sinua kutsutaan kusipääksi, jos kyseenalaistat St. Tommy Yaxleyn passin ja asuntolainapetoksen midgit</w:t>
      </w:r>
    </w:p>
    <w:p>
      <w:r>
        <w:rPr>
          <w:b/>
          <w:u w:val="single"/>
        </w:rPr>
        <w:t xml:space="preserve">111152</w:t>
      </w:r>
    </w:p>
    <w:p>
      <w:r>
        <w:t xml:space="preserve">1. Neekerit tekevät neekerijuttuja luodakseen valeuutisia ja saadakseen videonsa julkaistua People of Wal-Mart -verkkopalvelussa https://www.dailymail.co.uk/news/article-6266061/Shocked-mom-smacks-son-tries-scare-Chewbacca-mask-Oklahoma-Walmart.html?mrn_rm=als1.</w:t>
      </w:r>
    </w:p>
    <w:p>
      <w:r>
        <w:rPr>
          <w:b/>
          <w:u w:val="single"/>
        </w:rPr>
        <w:t xml:space="preserve">111153</w:t>
      </w:r>
    </w:p>
    <w:p>
      <w:r>
        <w:t xml:space="preserve">2.</w:t>
        <w:tab/>
        <w:t xml:space="preserve">NÄYTTÄÄ SILTÄ, ETTÄ SE ON NOPEINTA, MITÄ HÄN ON KOSKAAN ELÄMÄSSÄÄN LIIKKUNUT...</w:t>
      </w:r>
    </w:p>
    <w:p>
      <w:r>
        <w:rPr>
          <w:b/>
          <w:u w:val="single"/>
        </w:rPr>
        <w:t xml:space="preserve">111154</w:t>
      </w:r>
    </w:p>
    <w:p>
      <w:r>
        <w:t xml:space="preserve">1. https://www.thegatewaypundit.com/2018/10/video-pro-abortion-activist-roundhouse-kicked-a-young-pro-life-woman-in-the-face/ Homo voisi tehdä tuon vain naiselle.</w:t>
      </w:r>
    </w:p>
    <w:p>
      <w:r>
        <w:rPr>
          <w:b/>
          <w:u w:val="single"/>
        </w:rPr>
        <w:t xml:space="preserve">111155</w:t>
      </w:r>
    </w:p>
    <w:p>
      <w:r>
        <w:t xml:space="preserve">1. Vain hintti kysyy tuollaisen kysymyksen, nazfag.</w:t>
      </w:r>
    </w:p>
    <w:p>
      <w:r>
        <w:rPr>
          <w:b/>
          <w:u w:val="single"/>
        </w:rPr>
        <w:t xml:space="preserve">111156</w:t>
      </w:r>
    </w:p>
    <w:p>
      <w:r>
        <w:t xml:space="preserve">1. Videolla esiintyvä "mies", joka potkaisee elämänmielistä naista kasvoihin, on nimeltään Jordan Hunt, entinen kampaaja Torontossa.  Hän menetti työnsä, koska tämä video levisi, mutta hän ansaitsee paljon enemmän.  #LetsMakeHimFamous https://m.youtube.com/watch?v=HN4U3zIDtZI https://m.youtube.com/watch?v=HN4U3zIDtZI</w:t>
      </w:r>
    </w:p>
    <w:p>
      <w:r>
        <w:rPr>
          <w:b/>
          <w:u w:val="single"/>
        </w:rPr>
        <w:t xml:space="preserve">111157</w:t>
      </w:r>
    </w:p>
    <w:p>
      <w:r>
        <w:t xml:space="preserve">2.</w:t>
        <w:tab/>
        <w:t xml:space="preserve">Toivottavasti tämä homomulkku joutui vankilaan!!!!!!!!!!!!!!!!!!!!!!!!!!.</w:t>
      </w:r>
    </w:p>
    <w:p>
      <w:r>
        <w:rPr>
          <w:b/>
          <w:u w:val="single"/>
        </w:rPr>
        <w:t xml:space="preserve">111158</w:t>
      </w:r>
    </w:p>
    <w:p>
      <w:r>
        <w:t xml:space="preserve">1. "Puu kaatui kadullani, ja naapurini päätti luoda tämän mestariteoksen."   #WoodCarving</w:t>
      </w:r>
    </w:p>
    <w:p>
      <w:r>
        <w:rPr>
          <w:b/>
          <w:u w:val="single"/>
        </w:rPr>
        <w:t xml:space="preserve">111159</w:t>
      </w:r>
    </w:p>
    <w:p>
      <w:r>
        <w:t xml:space="preserve">2.</w:t>
        <w:tab/>
        <w:t xml:space="preserve"> Sitä ei tehnyt neekeri.</w:t>
      </w:r>
    </w:p>
    <w:p>
      <w:r>
        <w:rPr>
          <w:b/>
          <w:u w:val="single"/>
        </w:rPr>
        <w:t xml:space="preserve">111160</w:t>
      </w:r>
    </w:p>
    <w:p>
      <w:r>
        <w:t xml:space="preserve">3.</w:t>
        <w:tab/>
        <w:tab/>
        <w:t xml:space="preserve">Anteeksi, neekeri, että otit esille preferenssin, mutta minä en.</w:t>
      </w:r>
    </w:p>
    <w:p>
      <w:r>
        <w:rPr>
          <w:b/>
          <w:u w:val="single"/>
        </w:rPr>
        <w:t xml:space="preserve">111161</w:t>
      </w:r>
    </w:p>
    <w:p>
      <w:r>
        <w:t xml:space="preserve">1. Tämä on Australian, ehkä koko maailman tyhmin poliitikko,,,, ajopuun palalla on korkeampi älykkyysosamäärä kuin tällä jälkeenjääneellä,,,, Tiedän, että "jälkeenjäänyt" on hieman vahva, koska se on hyvin loukkaava jälkeenjääneille ,,,,,,,,,</w:t>
      </w:r>
    </w:p>
    <w:p>
      <w:r>
        <w:rPr>
          <w:b/>
          <w:u w:val="single"/>
        </w:rPr>
        <w:t xml:space="preserve">111162</w:t>
      </w:r>
    </w:p>
    <w:p>
      <w:r>
        <w:t xml:space="preserve">1. 👻🐒</w:t>
      </w:r>
    </w:p>
    <w:p>
      <w:r>
        <w:rPr>
          <w:b/>
          <w:u w:val="single"/>
        </w:rPr>
        <w:t xml:space="preserve">111163</w:t>
      </w:r>
    </w:p>
    <w:p>
      <w:r>
        <w:t xml:space="preserve">2.</w:t>
        <w:tab/>
        <w:t xml:space="preserve">Mikä on mustavalkoinen ja punaisella päällystetty? Kuolleiden neekerien kallot</w:t>
      </w:r>
    </w:p>
    <w:p>
      <w:r>
        <w:rPr>
          <w:b/>
          <w:u w:val="single"/>
        </w:rPr>
        <w:t xml:space="preserve">111164</w:t>
      </w:r>
    </w:p>
    <w:p>
      <w:r>
        <w:t xml:space="preserve">3.</w:t>
        <w:tab/>
        <w:tab/>
        <w:t xml:space="preserve">Mikä on mustavalkoinen ja punainen keskellä? Seepra, jossa on aukko.</w:t>
      </w:r>
    </w:p>
    <w:p>
      <w:r>
        <w:rPr>
          <w:b/>
          <w:u w:val="single"/>
        </w:rPr>
        <w:t xml:space="preserve">111165</w:t>
      </w:r>
    </w:p>
    <w:p>
      <w:r>
        <w:t xml:space="preserve">1. Brittiläiset poliisit ovat muutenkin vitsi. He ovat siellä suojelemassa kolmannen maailman hiekkaneekereiden paskansyöjiä ja pidättämässä Britannian kansalaisia.</w:t>
      </w:r>
    </w:p>
    <w:p>
      <w:r>
        <w:rPr>
          <w:b/>
          <w:u w:val="single"/>
        </w:rPr>
        <w:t xml:space="preserve">111166</w:t>
      </w:r>
    </w:p>
    <w:p>
      <w:r>
        <w:t xml:space="preserve">1. Vittu!</w:t>
      </w:r>
    </w:p>
    <w:p>
      <w:r>
        <w:rPr>
          <w:b/>
          <w:u w:val="single"/>
        </w:rPr>
        <w:t xml:space="preserve">111167</w:t>
      </w:r>
    </w:p>
    <w:p>
      <w:r>
        <w:t xml:space="preserve">1. Neekeri lähettää jatkuvasti kuvia itsestään vaalean, valkoisen naisen kanssa jollekin, joka on viettänyt koko elämänsä saman naisen kanssa. On melko surullista, että pidät valkoisen, vaalean naisen seurassa olemista elämääsi mullistavana asiana, kun taas minä pidän sitä normaalina. Se kertoo paljon sinusta ja koko rodustasi.</w:t>
      </w:r>
    </w:p>
    <w:p>
      <w:r>
        <w:rPr>
          <w:b/>
          <w:u w:val="single"/>
        </w:rPr>
        <w:t xml:space="preserve">111168</w:t>
      </w:r>
    </w:p>
    <w:p>
      <w:r>
        <w:t xml:space="preserve">2.</w:t>
        <w:tab/>
        <w:t xml:space="preserve">Typerä paskiainen uskoo todella, että jos hänet nähdään valkoisen naisen kanssa, hän nostaa sosiaalista asemaansa.  Liian tyhmä tajutakseen, että hänen ihonvärinsä ei muutu !!!  LMAO</w:t>
      </w:r>
    </w:p>
    <w:p>
      <w:r>
        <w:rPr>
          <w:b/>
          <w:u w:val="single"/>
        </w:rPr>
        <w:t xml:space="preserve">111169</w:t>
      </w:r>
    </w:p>
    <w:p>
      <w:r>
        <w:t xml:space="preserve">3.</w:t>
        <w:tab/>
        <w:tab/>
        <w:t xml:space="preserve">Juuri tätä tarkoitin. Hän uskoo, että valkoisen naisen kanssa oleminen "parantaa" häntä, mutta hän tulee silti AINA olemaan neekeri.</w:t>
      </w:r>
    </w:p>
    <w:p>
      <w:r>
        <w:rPr>
          <w:b/>
          <w:u w:val="single"/>
        </w:rPr>
        <w:t xml:space="preserve">111170</w:t>
      </w:r>
    </w:p>
    <w:p>
      <w:r>
        <w:t xml:space="preserve">4.</w:t>
        <w:tab/>
        <w:t xml:space="preserve">Tuo paska on photoshopattu, käytän silmälaseja ja huomasin sen heti.  Katso hänen (R) olkapäätään verrattuna hänen (L) olkapäähänsä.</w:t>
      </w:r>
    </w:p>
    <w:p>
      <w:r>
        <w:rPr>
          <w:b/>
          <w:u w:val="single"/>
        </w:rPr>
        <w:t xml:space="preserve">111171</w:t>
      </w:r>
    </w:p>
    <w:p>
      <w:r>
        <w:t xml:space="preserve">5.</w:t>
        <w:tab/>
        <w:tab/>
        <w:t xml:space="preserve">Se ei yllättäisi minua. Minua naurattaa liikaa "katsokaa valkoista vaimoani!", joka haluaa epätoivoisesti tulla valkoisten "hyväksymäksi", koska hän vihaa itseään ja omaa rotuaan niin paljon.</w:t>
      </w:r>
    </w:p>
    <w:p>
      <w:r>
        <w:rPr>
          <w:b/>
          <w:u w:val="single"/>
        </w:rPr>
        <w:t xml:space="preserve">111172</w:t>
      </w:r>
    </w:p>
    <w:p>
      <w:r>
        <w:t xml:space="preserve">1. EINHERJER - NIDSTONG https://www.youtube.com/watch?v=ILKU8ibGYvc</w:t>
      </w:r>
    </w:p>
    <w:p>
      <w:r>
        <w:rPr>
          <w:b/>
          <w:u w:val="single"/>
        </w:rPr>
        <w:t xml:space="preserve">111173</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isälle, että olet pahoillasi.</w:t>
      </w:r>
    </w:p>
    <w:p>
      <w:r>
        <w:rPr>
          <w:b/>
          <w:u w:val="single"/>
        </w:rPr>
        <w:t xml:space="preserve">111174</w:t>
      </w:r>
    </w:p>
    <w:p>
      <w:r>
        <w:t xml:space="preserve">3.</w:t>
        <w:tab/>
        <w:tab/>
        <w:t xml:space="preserve">neekeri</w:t>
      </w:r>
    </w:p>
    <w:p>
      <w:r>
        <w:rPr>
          <w:b/>
          <w:u w:val="single"/>
        </w:rPr>
        <w:t xml:space="preserve">111175</w:t>
      </w:r>
    </w:p>
    <w:p>
      <w:r>
        <w:t xml:space="preserve">1. Hmmmm, pysy kuulolla. https://kstp.com/news/court-rules-keith-ellison-divorce-records-will-be-unsealed/5105999/?cat=1.</w:t>
      </w:r>
    </w:p>
    <w:p>
      <w:r>
        <w:rPr>
          <w:b/>
          <w:u w:val="single"/>
        </w:rPr>
        <w:t xml:space="preserve">111176</w:t>
      </w:r>
    </w:p>
    <w:p>
      <w:r>
        <w:t xml:space="preserve">2.</w:t>
        <w:tab/>
        <w:t xml:space="preserve">Keithin lempiaamiainen on munanmuruja ja pari mustasilmäistä hernettä.</w:t>
      </w:r>
    </w:p>
    <w:p>
      <w:r>
        <w:rPr>
          <w:b/>
          <w:u w:val="single"/>
        </w:rPr>
        <w:t xml:space="preserve">111177</w:t>
      </w:r>
    </w:p>
    <w:p>
      <w:r>
        <w:t xml:space="preserve">3.</w:t>
        <w:tab/>
        <w:tab/>
        <w:t xml:space="preserve">Hyvä, Bubba!!👏🏻👏🏻👏🏻😂😂😂😂😂😂</w:t>
      </w:r>
    </w:p>
    <w:p>
      <w:r>
        <w:rPr>
          <w:b/>
          <w:u w:val="single"/>
        </w:rPr>
        <w:t xml:space="preserve">111178</w:t>
      </w:r>
    </w:p>
    <w:p>
      <w:r>
        <w:t xml:space="preserve">4.</w:t>
        <w:tab/>
        <w:tab/>
        <w:tab/>
        <w:t xml:space="preserve">danke :) Toivottavasti pitkällä tähtäimellä ikea on tuon muzzie-paskiaisen Keithin päällä....</w:t>
      </w:r>
    </w:p>
    <w:p>
      <w:r>
        <w:rPr>
          <w:b/>
          <w:u w:val="single"/>
        </w:rPr>
        <w:t xml:space="preserve">111179</w:t>
      </w:r>
    </w:p>
    <w:p>
      <w:r>
        <w:t xml:space="preserve">5.</w:t>
        <w:tab/>
        <w:tab/>
        <w:tab/>
        <w:tab/>
        <w:t xml:space="preserve"> Hän on yksi monista politiikassa toimivista, jotka haluan saattaa oikeuden eteen!</w:t>
      </w:r>
    </w:p>
    <w:p>
      <w:r>
        <w:rPr>
          <w:b/>
          <w:u w:val="single"/>
        </w:rPr>
        <w:t xml:space="preserve">111180</w:t>
      </w:r>
    </w:p>
    <w:p>
      <w:r>
        <w:t xml:space="preserve">1. Canterburyn arkkipiispa väittää, että islamin säännöt ovat ristiriidassa Britannian lakien kanssa.   No shit Sherlock 🤨 https://www.express.co.uk/news/uk/923309/islam-archbishop-of-canterbury-christianity-britain-uk-sharia-law https://www.express.co.uk/news/uk/923309/islam-archbishop-of-canterbury-christianity-britain-uk-sharia-law.</w:t>
      </w:r>
    </w:p>
    <w:p>
      <w:r>
        <w:rPr>
          <w:b/>
          <w:u w:val="single"/>
        </w:rPr>
        <w:t xml:space="preserve">111181</w:t>
      </w:r>
    </w:p>
    <w:p>
      <w:r>
        <w:t xml:space="preserve">2.</w:t>
        <w:tab/>
        <w:t xml:space="preserve">Ensin Lindsay Graham, nyt tämä homo kasvattaa pari. Luulen, että he ovat kaikki huumeissa...</w:t>
      </w:r>
    </w:p>
    <w:p>
      <w:r>
        <w:rPr>
          <w:b/>
          <w:u w:val="single"/>
        </w:rPr>
        <w:t xml:space="preserve">111182</w:t>
      </w:r>
    </w:p>
    <w:p>
      <w:r>
        <w:t xml:space="preserve">1. ...palauttaa internointileirit.</w:t>
      </w:r>
    </w:p>
    <w:p>
      <w:r>
        <w:rPr>
          <w:b/>
          <w:u w:val="single"/>
        </w:rPr>
        <w:t xml:space="preserve">111183</w:t>
      </w:r>
    </w:p>
    <w:p>
      <w:r>
        <w:t xml:space="preserve">2.</w:t>
        <w:tab/>
        <w:t xml:space="preserve">Henkilökohtaisesti vaihtaisin tuon piinaavan homokuningatar Takein pariin penniin Saudi-Arabiaan, jossa hän voi oppia pitämään paskaa syövän, limaisen mulkun imevän suunsa kiinni.</w:t>
      </w:r>
    </w:p>
    <w:p>
      <w:r>
        <w:rPr>
          <w:b/>
          <w:u w:val="single"/>
        </w:rPr>
        <w:t xml:space="preserve">111184</w:t>
      </w:r>
    </w:p>
    <w:p>
      <w:r>
        <w:t xml:space="preserve">1. Guardianin toimittajan vastaus Huddersfieldin grooming-jengin tuomioihin. Mikä paskiainen. Sen lisäksi, että yhtään valkoista miestä ei asetettu syytteeseen, raiskatut lapset eivät ole prostituoituja.</w:t>
      </w:r>
    </w:p>
    <w:p>
      <w:r>
        <w:rPr>
          <w:b/>
          <w:u w:val="single"/>
        </w:rPr>
        <w:t xml:space="preserve">111185</w:t>
      </w:r>
    </w:p>
    <w:p>
      <w:r>
        <w:t xml:space="preserve">2.</w:t>
        <w:tab/>
        <w:t xml:space="preserve">Vittu</w:t>
      </w:r>
    </w:p>
    <w:p>
      <w:r>
        <w:rPr>
          <w:b/>
          <w:u w:val="single"/>
        </w:rPr>
        <w:t xml:space="preserve">111186</w:t>
      </w:r>
    </w:p>
    <w:p>
      <w:r>
        <w:t xml:space="preserve">1. On yhä selvempää, että Feinstein ja Schumer olivat varmoja siitä, että Kavanaugh jättäytyisi pois jutun vuotamisen jälkeen. He eivät koskaan suunnitelleet vanhan dinbatin todistavan, eivätkä he odottaneet Kavanaugh'n tekevän heistä gladiaattoria Jälleen kerran, opetus on, että lyö aina kaksi kertaa kovempaa takaisin.</w:t>
      </w:r>
    </w:p>
    <w:p>
      <w:r>
        <w:rPr>
          <w:b/>
          <w:u w:val="single"/>
        </w:rPr>
        <w:t xml:space="preserve">111187</w:t>
      </w:r>
    </w:p>
    <w:p>
      <w:r>
        <w:t xml:space="preserve">2.</w:t>
        <w:tab/>
        <w:t xml:space="preserve">Lyökää takaisin kaksi kertaa kovemmin ja jatkakaa sitten vittupuntilla.</w:t>
      </w:r>
    </w:p>
    <w:p>
      <w:r>
        <w:rPr>
          <w:b/>
          <w:u w:val="single"/>
        </w:rPr>
        <w:t xml:space="preserve">111188</w:t>
      </w:r>
    </w:p>
    <w:p>
      <w:r>
        <w:t xml:space="preserve">1. Mike Allen:   Ranskan kansalaiset "pakenevat" Unkariin paetakseen rikollisia maahanmuuttajalähiöitä. Hei, onko Viktor Orban SANKARI vai mitä? https://voiceofeurope.com/2018/10/french-citizens-flee-to-hungary-to-escape-from-criminal-migrant-suburbs/ https://voiceofeurope.com/2018/10/french-citizens-flee-to-hungary-to-escape-from-criminal-migrant-suburbs/</w:t>
      </w:r>
    </w:p>
    <w:p>
      <w:r>
        <w:rPr>
          <w:b/>
          <w:u w:val="single"/>
        </w:rPr>
        <w:t xml:space="preserve">111189</w:t>
      </w:r>
    </w:p>
    <w:p>
      <w:r>
        <w:t xml:space="preserve">2.</w:t>
        <w:tab/>
        <w:t xml:space="preserve">Minne valkoiset amerikkalaiset aikovat paeta? Juutalaisneekerien invaasio Amerikkaan on täydessä vauhdissa! https://www.infowars.com/watch-live-now-america-outraged-by-illegal-immigrant-invasion-heading-to-border/</w:t>
      </w:r>
    </w:p>
    <w:p>
      <w:r>
        <w:rPr>
          <w:b/>
          <w:u w:val="single"/>
        </w:rPr>
        <w:t xml:space="preserve">111190</w:t>
      </w:r>
    </w:p>
    <w:p>
      <w:r>
        <w:t xml:space="preserve">3.</w:t>
        <w:tab/>
        <w:tab/>
        <w:t xml:space="preserve">Juutalaiset ovat valkoisia.  Sosialistit ovat neekereitä</w:t>
      </w:r>
    </w:p>
    <w:p>
      <w:r>
        <w:rPr>
          <w:b/>
          <w:u w:val="single"/>
        </w:rPr>
        <w:t xml:space="preserve">111191</w:t>
      </w:r>
    </w:p>
    <w:p>
      <w:r>
        <w:t xml:space="preserve">4.</w:t>
        <w:tab/>
        <w:tab/>
        <w:t xml:space="preserve">Ei juutalaisten mukaan!</w:t>
      </w:r>
    </w:p>
    <w:p>
      <w:r>
        <w:rPr>
          <w:b/>
          <w:u w:val="single"/>
        </w:rPr>
        <w:t xml:space="preserve">111192</w:t>
      </w:r>
    </w:p>
    <w:p>
      <w:r>
        <w:t xml:space="preserve">5.</w:t>
        <w:tab/>
        <w:tab/>
        <w:t xml:space="preserve">MARS....</w:t>
      </w:r>
    </w:p>
    <w:p>
      <w:r>
        <w:rPr>
          <w:b/>
          <w:u w:val="single"/>
        </w:rPr>
        <w:t xml:space="preserve">111193</w:t>
      </w:r>
    </w:p>
    <w:p>
      <w:r>
        <w:t xml:space="preserve">6.</w:t>
        <w:tab/>
        <w:tab/>
        <w:t xml:space="preserve">Olen tehnyt erityisen taivas koukku vain chickenshits lähettää 100 taalaa tänään &amp; on se ensimmäinen asia aamulla!</w:t>
      </w:r>
    </w:p>
    <w:p>
      <w:r>
        <w:rPr>
          <w:b/>
          <w:u w:val="single"/>
        </w:rPr>
        <w:t xml:space="preserve">111194</w:t>
      </w:r>
    </w:p>
    <w:p>
      <w:r>
        <w:t xml:space="preserve">1. Aivan, olin 13-vuotiaana kaduilla jakamassa lehtisiä, kun sinä olit keski-iässä. Olen ollut mukana tässä helvetin paljon kauemmin kuin sinä, senkin Trumpin peniksen kelluttaja, muh perustuslaillinen hintti.</w:t>
      </w:r>
    </w:p>
    <w:p>
      <w:r>
        <w:rPr>
          <w:b/>
          <w:u w:val="single"/>
        </w:rPr>
        <w:t xml:space="preserve">111195</w:t>
      </w:r>
    </w:p>
    <w:p>
      <w:r>
        <w:t xml:space="preserve">1. Tämän takia minut bongattiin FB:stä viikoksi. Minusta se on yksi järjettömän naurettavimmista asioista, joita olen koskaan nähnyt. Ne jälkeenjääneet liberaalit, jotka keksivät tämän konseptin, elävät toisessa todellisuudessa. Säälittävää.</w:t>
      </w:r>
    </w:p>
    <w:p>
      <w:r>
        <w:rPr>
          <w:b/>
          <w:u w:val="single"/>
        </w:rPr>
        <w:t xml:space="preserve">111196</w:t>
      </w:r>
    </w:p>
    <w:p>
      <w:r>
        <w:t xml:space="preserve">2.</w:t>
        <w:tab/>
        <w:t xml:space="preserve">Tämä valkoisen syyllisyyden naurettavuus on vakavasti muuttumassa mielisairaudeksi tässä vaiheessa...</w:t>
      </w:r>
    </w:p>
    <w:p>
      <w:r>
        <w:rPr>
          <w:b/>
          <w:u w:val="single"/>
        </w:rPr>
        <w:t xml:space="preserve">111197</w:t>
      </w:r>
    </w:p>
    <w:p>
      <w:r>
        <w:t xml:space="preserve">3.</w:t>
        <w:tab/>
        <w:tab/>
        <w:t xml:space="preserve">Jep, neekeri on minulle velkaa kaikista niistä veroista, jotka lähetin Afri-hoobi-joobi maahan 60-luvulta lähtien, kun heidän jälkeenjääneet isänsä epäonnistuivat surkeasti ja kerjäsivät apua, koska heillä ei ole lainkaan ajattelukykyä.Miksi kukaan haluaisi tuollaisia jälkeläisiä?</w:t>
      </w:r>
    </w:p>
    <w:p>
      <w:r>
        <w:rPr>
          <w:b/>
          <w:u w:val="single"/>
        </w:rPr>
        <w:t xml:space="preserve">111198</w:t>
      </w:r>
    </w:p>
    <w:p>
      <w:r>
        <w:t xml:space="preserve">1. Miljoonia kuoli ja vammautui, jotta tämä typerä ämmä voisi olla vapaa tyranniasta .   Emily Dawes twiittasi, että "valkoisia miehiä" esittävä seinämaali on purettava, vaikka hänen täytyisi "maalata se itse". https://order-order.com/2018/10/25/students-union-president-vows-paint-historic-war-memorial/. https://order-order.com/2018/10/25/students-union-president-vows-paint-historic-war-memorial/</w:t>
      </w:r>
    </w:p>
    <w:p>
      <w:r>
        <w:rPr>
          <w:b/>
          <w:u w:val="single"/>
        </w:rPr>
        <w:t xml:space="preserve">111199</w:t>
      </w:r>
    </w:p>
    <w:p>
      <w:r>
        <w:t xml:space="preserve">2.</w:t>
        <w:tab/>
        <w:t xml:space="preserve">hän haluaa maalata itsensä kuumalla tervalla, kääriä höyhenissä ja heittää M27:n ylös - painu Portsmouthiin!</w:t>
      </w:r>
    </w:p>
    <w:p>
      <w:r>
        <w:rPr>
          <w:b/>
          <w:u w:val="single"/>
        </w:rPr>
        <w:t xml:space="preserve">111200</w:t>
      </w:r>
    </w:p>
    <w:p>
      <w:r>
        <w:t xml:space="preserve">3.</w:t>
        <w:tab/>
        <w:tab/>
        <w:t xml:space="preserve">Ei oikeastaan - hän on vain tyhmä ja suurisilmäinen narttu.Mutta pieni palaute voisi osoittaa hänelle, että kaikki ei ole niin helppoa ja yksinkertaista kuin hän luulee.</w:t>
      </w:r>
    </w:p>
    <w:p>
      <w:r>
        <w:rPr>
          <w:b/>
          <w:u w:val="single"/>
        </w:rPr>
        <w:t xml:space="preserve">111201</w:t>
      </w:r>
    </w:p>
    <w:p>
      <w:r>
        <w:t xml:space="preserve">1. epämiellyttävä prosenttiosuus amerikan väestöstä todella uskoo tähän. se tulee olemaan perusta bolshevikkivasemmiston sisällissota 2.0:n eskaloitumiselle.</w:t>
      </w:r>
    </w:p>
    <w:p>
      <w:r>
        <w:rPr>
          <w:b/>
          <w:u w:val="single"/>
        </w:rPr>
        <w:t xml:space="preserve">111202</w:t>
      </w:r>
    </w:p>
    <w:p>
      <w:r>
        <w:t xml:space="preserve">2.</w:t>
        <w:tab/>
        <w:t xml:space="preserve">Beau went Full Retard 😂delicious</w:t>
      </w:r>
    </w:p>
    <w:p>
      <w:r>
        <w:rPr>
          <w:b/>
          <w:u w:val="single"/>
        </w:rPr>
        <w:t xml:space="preserve">111203</w:t>
      </w:r>
    </w:p>
    <w:p>
      <w:r>
        <w:t xml:space="preserve">1. Lainsuojaton Portlandissa - mielenvikaisuus syvenee - pormestari/poliisi tukee roistoja "Portlandin pormestari pysyy päätöksessään sallia Antifan tukkia liikennettä ja häiritä autoilijoita" https://www.washingtontimes.com/news/2018/oct/14/ted-wheeler-portland-mayor-stands-decision-allow-a/ https://www.washingtontimes.com/news/2018/oct/14/ted-wheeler-portland-mayor-stands-decision-allow-a/</w:t>
      </w:r>
    </w:p>
    <w:p>
      <w:r>
        <w:rPr>
          <w:b/>
          <w:u w:val="single"/>
        </w:rPr>
        <w:t xml:space="preserve">111204</w:t>
      </w:r>
    </w:p>
    <w:p>
      <w:r>
        <w:t xml:space="preserve">2.</w:t>
        <w:tab/>
        <w:t xml:space="preserve">Hän on niin homo</w:t>
      </w:r>
    </w:p>
    <w:p>
      <w:r>
        <w:rPr>
          <w:b/>
          <w:u w:val="single"/>
        </w:rPr>
        <w:t xml:space="preserve">111205</w:t>
      </w:r>
    </w:p>
    <w:p>
      <w:r>
        <w:t xml:space="preserve">1. Sanon teille, että "mies" on jälkeenjäänyt ! Anteeksi jälkeenjääneille ihmisille .</w:t>
      </w:r>
    </w:p>
    <w:p>
      <w:r>
        <w:rPr>
          <w:b/>
          <w:u w:val="single"/>
        </w:rPr>
        <w:t xml:space="preserve">111206</w:t>
      </w:r>
    </w:p>
    <w:p>
      <w:r>
        <w:t xml:space="preserve">1. Kaksi osavaltiota on nykyään valkoisempia kuin vuonna 1940. Yksi toinen osavaltio on nykyään prosenttiyksikön sisällä siitä, missä se oli vuonna 1940. Osavaltiot ovat Mississippi, Etelä-Carolina ja Länsi-Virginia. Jos valkoisten selviytyminen näyttää tältä, miten SWPL:t saadaan vakuuttuneiksi siitä?</w:t>
      </w:r>
    </w:p>
    <w:p>
      <w:r>
        <w:rPr>
          <w:b/>
          <w:u w:val="single"/>
        </w:rPr>
        <w:t xml:space="preserve">111207</w:t>
      </w:r>
    </w:p>
    <w:p>
      <w:r>
        <w:t xml:space="preserve">2.</w:t>
        <w:tab/>
        <w:t xml:space="preserve">Ai niin, kaksi osavaltiota, jotka eivät ole alistuneet valkoisten kansanmurhaan, ovat kansakunnan kaksi punaniskamaisinta osavaltiota, mutta tiedättehän, ei kuunnella heitä tai mitään, koska he ovat joukko jälkeenjäänyt juntteja, joilla on kauhea näkövinkkelistä.</w:t>
      </w:r>
    </w:p>
    <w:p>
      <w:r>
        <w:rPr>
          <w:b/>
          <w:u w:val="single"/>
        </w:rPr>
        <w:t xml:space="preserve">111208</w:t>
      </w:r>
    </w:p>
    <w:p>
      <w:r>
        <w:t xml:space="preserve">1.</w:t>
      </w:r>
    </w:p>
    <w:p>
      <w:r>
        <w:rPr>
          <w:b/>
          <w:u w:val="single"/>
        </w:rPr>
        <w:t xml:space="preserve">111209</w:t>
      </w:r>
    </w:p>
    <w:p>
      <w:r>
        <w:t xml:space="preserve">2.</w:t>
        <w:tab/>
        <w:t xml:space="preserve">Hmmmmm.........Ajattelen.    Ei, kumpikaan ei ole amerikkalainen, joten ehdottomasti ei.    Kunnianosoitus hänelle juutalaisesta asiasta kuitenkin.</w:t>
      </w:r>
    </w:p>
    <w:p>
      <w:r>
        <w:rPr>
          <w:b/>
          <w:u w:val="single"/>
        </w:rPr>
        <w:t xml:space="preserve">111210</w:t>
      </w:r>
    </w:p>
    <w:p>
      <w:r>
        <w:t xml:space="preserve">3.</w:t>
        <w:tab/>
        <w:tab/>
        <w:t xml:space="preserve">Nyt olen hämmentynyt. Obama taistelee vapauden puolesta. Ai niin, se on muzzi, joka auttaa muzziota. Minun mokani. En ole enää hämmentynyt.</w:t>
      </w:r>
    </w:p>
    <w:p>
      <w:r>
        <w:rPr>
          <w:b/>
          <w:u w:val="single"/>
        </w:rPr>
        <w:t xml:space="preserve">111211</w:t>
      </w:r>
    </w:p>
    <w:p>
      <w:r>
        <w:t xml:space="preserve">1. RT @DonaldJTrumpJr: Onko kukaan edes vähän järkyttynyt siitä, että @kanyewestia kiusattiin kulissien takana, koska hän halusi käyttää #maga-hattua SNL:ssä?   Saarnamastaan BS:stä huolimatta vasemmisto ei suvaitse mitään näkemystä, joka poikkeaa edes hieman heidän omastaan.   Tottelet tai olet ulkona.</w:t>
      </w:r>
    </w:p>
    <w:p>
      <w:r>
        <w:rPr>
          <w:b/>
          <w:u w:val="single"/>
        </w:rPr>
        <w:t xml:space="preserve">111212</w:t>
      </w:r>
    </w:p>
    <w:p>
      <w:r>
        <w:t xml:space="preserve">2.</w:t>
        <w:tab/>
        <w:t xml:space="preserve">väärin. Hes on neekeri, joten lopulta SNL pyytää häneltä anteeksi. take it to the bank.</w:t>
      </w:r>
    </w:p>
    <w:p>
      <w:r>
        <w:rPr>
          <w:b/>
          <w:u w:val="single"/>
        </w:rPr>
        <w:t xml:space="preserve">111213</w:t>
      </w:r>
    </w:p>
    <w:p>
      <w:r>
        <w:t xml:space="preserve">3.</w:t>
        <w:tab/>
        <w:tab/>
        <w:t xml:space="preserve">En uskonut koskaan sanovani tätä, mutta ottaisin mieluummin Kanyen joukkueeseeni kuin sinut. Ajatuksetonta, perusteetonta vihanpitoa, vai mitä?</w:t>
      </w:r>
    </w:p>
    <w:p>
      <w:r>
        <w:rPr>
          <w:b/>
          <w:u w:val="single"/>
        </w:rPr>
        <w:t xml:space="preserve">111214</w:t>
      </w:r>
    </w:p>
    <w:p>
      <w:r>
        <w:t xml:space="preserve">1. Katso @a @support, pikku homo raportoi minusta LOL ;)</w:t>
      </w:r>
    </w:p>
    <w:p>
      <w:r>
        <w:rPr>
          <w:b/>
          <w:u w:val="single"/>
        </w:rPr>
        <w:t xml:space="preserve">111215</w:t>
      </w:r>
    </w:p>
    <w:p>
      <w:r>
        <w:t xml:space="preserve">1. KAVANAUGHIN VANHEMPAINVALTAISUUDEN ALKAA TUOMARI ROBERTS VASTAA EETTISIIN VALITUKSIIN liittovaltion tuomareille VAIN TOISENA TYÖPÄIVÄNÄ Ensimmäinen 3 15:stä odotetusta valituksesta, jotka ovat peräisin 10. piirituomioistuimesta Älä suutu, rekisteröidy ja äänestä sitten:  #2018 Mid Terms: T - 27 PÄIVÄÄ https://www.foxnews.com/politics/roberts-refers-ethics-complaints-against-kavanaugh-to-federal-judges</w:t>
      </w:r>
    </w:p>
    <w:p>
      <w:r>
        <w:rPr>
          <w:b/>
          <w:u w:val="single"/>
        </w:rPr>
        <w:t xml:space="preserve">111216</w:t>
      </w:r>
    </w:p>
    <w:p>
      <w:r>
        <w:t xml:space="preserve">2.</w:t>
        <w:tab/>
        <w:t xml:space="preserve">Jesusfuckinchristonagodamnfuckincrutch</w:t>
      </w:r>
    </w:p>
    <w:p>
      <w:r>
        <w:rPr>
          <w:b/>
          <w:u w:val="single"/>
        </w:rPr>
        <w:t xml:space="preserve">111217</w:t>
      </w:r>
    </w:p>
    <w:p>
      <w:r>
        <w:t xml:space="preserve">3.</w:t>
        <w:tab/>
        <w:tab/>
        <w:t xml:space="preserve">WOW Jeffry - se oli pitkä - olen kuullut juoksevista lauseista, mutta en koskaan juoksevista sanoista.  GAB-sivusi tarkastelun perusteella näen, että sanavarastosi on sinulle "juttu", joten myönnän olevani utelias...  Tiedätkö oikeasti muita sanoja kuin 4-5-kirjaimisia anglosaksisia kirosanoja?</w:t>
      </w:r>
    </w:p>
    <w:p>
      <w:r>
        <w:rPr>
          <w:b/>
          <w:u w:val="single"/>
        </w:rPr>
        <w:t xml:space="preserve">111218</w:t>
      </w:r>
    </w:p>
    <w:p>
      <w:r>
        <w:t xml:space="preserve">4.</w:t>
        <w:tab/>
        <w:tab/>
        <w:tab/>
        <w:t xml:space="preserve">Ei sillä, että se kuuluisi sinulle, senkin vitun NPC-mutherfucking-peecee-paskiainen, mutta vastaan silti:  Älä huolehdi pienestä päästäsi, tai isosta päästäsi, kusipää.  Mene nyt, pidä huoli junan ja laiturin välisestä raosta.   BUH-Bye.</w:t>
      </w:r>
    </w:p>
    <w:p>
      <w:r>
        <w:rPr>
          <w:b/>
          <w:u w:val="single"/>
        </w:rPr>
        <w:t xml:space="preserve">111219</w:t>
      </w:r>
    </w:p>
    <w:p>
      <w:r>
        <w:t xml:space="preserve">5.</w:t>
        <w:tab/>
        <w:tab/>
        <w:tab/>
        <w:tab/>
        <w:t xml:space="preserve">Ai... siis sinä osaat enemmän kuin 4-5-kirjaimisia sanoja. Taivaan kiitos.</w:t>
      </w:r>
    </w:p>
    <w:p>
      <w:r>
        <w:rPr>
          <w:b/>
          <w:u w:val="single"/>
        </w:rPr>
        <w:t xml:space="preserve">111220</w:t>
      </w:r>
    </w:p>
    <w:p>
      <w:r>
        <w:t xml:space="preserve">1. Mounties, Tom Rhodes.</w:t>
      </w:r>
    </w:p>
    <w:p>
      <w:r>
        <w:rPr>
          <w:b/>
          <w:u w:val="single"/>
        </w:rPr>
        <w:t xml:space="preserve">111221</w:t>
      </w:r>
    </w:p>
    <w:p>
      <w:r>
        <w:t xml:space="preserve">2.</w:t>
        <w:tab/>
        <w:t xml:space="preserve">Omalta osaltani olen yli 40 vuotta kestäneillä matkoillani Kanadassa AINA kutsunut heitä MountMe:ksi. Joukko homoja ennen kuin se oli siistiä. KanaDuh ja kaikki.</w:t>
      </w:r>
    </w:p>
    <w:p>
      <w:r>
        <w:rPr>
          <w:b/>
          <w:u w:val="single"/>
        </w:rPr>
        <w:t xml:space="preserve">111222</w:t>
      </w:r>
    </w:p>
    <w:p>
      <w:r>
        <w:t xml:space="preserve">3.</w:t>
        <w:tab/>
        <w:tab/>
        <w:t xml:space="preserve">Ei homo mountme rakastaja, syöt munaa..lol!!!</w:t>
      </w:r>
    </w:p>
    <w:p>
      <w:r>
        <w:rPr>
          <w:b/>
          <w:u w:val="single"/>
        </w:rPr>
        <w:t xml:space="preserve">111223</w:t>
      </w:r>
    </w:p>
    <w:p>
      <w:r>
        <w:t xml:space="preserve">1. Lain ja järjestyksen kansakunta: Opettaja sai potkut, kun hän twiittasi: "Kuka ottaa yhden joukkueen puolesta ja tappaa Kavanaugh'n?" https://truepundit.com/payback-career-curtains-for-liberal-teacher-who-tweeted-so-whos-gonna-take-one-for-the-team-and-kill-kavanaugh/ https://truepundit.com/payback-career-curtains-for-liberal-teacher-who-tweeted-so-whos-gonna-take-one-for-the-team-and-kill-kavanaugh/</w:t>
      </w:r>
    </w:p>
    <w:p>
      <w:r>
        <w:rPr>
          <w:b/>
          <w:u w:val="single"/>
        </w:rPr>
        <w:t xml:space="preserve">111224</w:t>
      </w:r>
    </w:p>
    <w:p>
      <w:r>
        <w:t xml:space="preserve">1. Luoja tietää miksi, mutta kaksi vuotta sitten julkaisemani video on jostain syystä yhtäkkiä räjähtänyt Youtubessa. Ehkä teistäkin on mukavaa katsoa kooste mielenosoittajien yliajosta. https://www.youtube.com/watch?v=iFkrAFiPu2o&amp;lc=z23izbt4hym0zlju3acdp432ov4bjzdygr42svenbl5w03c010c.</w:t>
      </w:r>
    </w:p>
    <w:p>
      <w:r>
        <w:rPr>
          <w:b/>
          <w:u w:val="single"/>
        </w:rPr>
        <w:t xml:space="preserve">111225</w:t>
      </w:r>
    </w:p>
    <w:p>
      <w:r>
        <w:t xml:space="preserve">2.</w:t>
        <w:tab/>
        <w:t xml:space="preserve">ja tietysti sinun mielettömän ylimielisen ja tyhmän neekerin mielestä heidän vähäisempi elämänsä kuin valkoihoisten ei voinut johtua siitä, että he ovat paljon vähemmän henkisesti kehittyneitä kuin valkoihoiset ja he eivät tehneet mitään muuta kuin ruohomajoja ja kutistuneita kalloja koko historian ajan, kun taas tuhansia vuosia sitten eurooppalaiset rakensivat Kreikkaa/roomaa/englantia/etc. he ovat hulluja.</w:t>
      </w:r>
    </w:p>
    <w:p>
      <w:r>
        <w:rPr>
          <w:b/>
          <w:u w:val="single"/>
        </w:rPr>
        <w:t xml:space="preserve">111226</w:t>
      </w:r>
    </w:p>
    <w:p>
      <w:r>
        <w:t xml:space="preserve">1. Mitä Trumpin roskaväki voisi tietää filosofiasta.  He ovat maailman tyhmimpiä ihmisiä.</w:t>
      </w:r>
    </w:p>
    <w:p>
      <w:r>
        <w:rPr>
          <w:b/>
          <w:u w:val="single"/>
        </w:rPr>
        <w:t xml:space="preserve">111227</w:t>
      </w:r>
    </w:p>
    <w:p>
      <w:r>
        <w:t xml:space="preserve">2.</w:t>
        <w:tab/>
        <w:t xml:space="preserve">Sanoo homo, joka luulee, että sukupuolia on 80🙄.</w:t>
      </w:r>
    </w:p>
    <w:p>
      <w:r>
        <w:rPr>
          <w:b/>
          <w:u w:val="single"/>
        </w:rPr>
        <w:t xml:space="preserve">111228</w:t>
      </w:r>
    </w:p>
    <w:p>
      <w:r>
        <w:t xml:space="preserve">3.</w:t>
        <w:tab/>
        <w:tab/>
        <w:t xml:space="preserve">80? mitä uusia minun pitäisi teeskennellä, että välitän paskaakaan?....</w:t>
      </w:r>
    </w:p>
    <w:p>
      <w:r>
        <w:rPr>
          <w:b/>
          <w:u w:val="single"/>
        </w:rPr>
        <w:t xml:space="preserve">111229</w:t>
      </w:r>
    </w:p>
    <w:p>
      <w:r>
        <w:t xml:space="preserve">1. OIKEALLE. HÄN ON ARVOTON NEEKERIDRAAMAKUNINGATAR.</w:t>
      </w:r>
    </w:p>
    <w:p>
      <w:r>
        <w:rPr>
          <w:b/>
          <w:u w:val="single"/>
        </w:rPr>
        <w:t xml:space="preserve">111230</w:t>
      </w:r>
    </w:p>
    <w:p>
      <w:r>
        <w:t xml:space="preserve">1. Kuka oli se homo, joka 8 kuukautta sitten kutsui häntä homoksi, joten hän antoi bottiensa downvotata minut paskaksi?</w:t>
      </w:r>
    </w:p>
    <w:p>
      <w:r>
        <w:rPr>
          <w:b/>
          <w:u w:val="single"/>
        </w:rPr>
        <w:t xml:space="preserve">111231</w:t>
      </w:r>
    </w:p>
    <w:p>
      <w:r>
        <w:t xml:space="preserve">1. Miksi nämä vitun huorat jäkättävät suhteistaan netissä? Kyllä, puhun sinusta neekeri Venti.</w:t>
      </w:r>
    </w:p>
    <w:p>
      <w:r>
        <w:rPr>
          <w:b/>
          <w:u w:val="single"/>
        </w:rPr>
        <w:t xml:space="preserve">111232</w:t>
      </w:r>
    </w:p>
    <w:p>
      <w:r>
        <w:t xml:space="preserve">1. Koska katurikollisuus on ylivoimaisesti mustien ammatti ... https://www.standard.co.uk/news/crime/stop-and-search-black-people-nine-times-more-likely-to-be-targeted-by-police-than-white-people-a3961401.html</w:t>
      </w:r>
    </w:p>
    <w:p>
      <w:r>
        <w:rPr>
          <w:b/>
          <w:u w:val="single"/>
        </w:rPr>
        <w:t xml:space="preserve">111233</w:t>
      </w:r>
    </w:p>
    <w:p>
      <w:r>
        <w:t xml:space="preserve">2.</w:t>
        <w:tab/>
        <w:t xml:space="preserve">Älä viitsi, jokainen ääliö, joka antaa tyttärensä joutua kenenkään raiskaamaksi, on tapettava.</w:t>
      </w:r>
    </w:p>
    <w:p>
      <w:r>
        <w:rPr>
          <w:b/>
          <w:u w:val="single"/>
        </w:rPr>
        <w:t xml:space="preserve">111234</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111235</w:t>
      </w:r>
    </w:p>
    <w:p>
      <w:r>
        <w:t xml:space="preserve">2.</w:t>
        <w:tab/>
        <w:t xml:space="preserve">miksi nämä jihadistijaneja kiittämättömät ovat ylipäätään Amerikassa?</w:t>
      </w:r>
    </w:p>
    <w:p>
      <w:r>
        <w:rPr>
          <w:b/>
          <w:u w:val="single"/>
        </w:rPr>
        <w:t xml:space="preserve">111236</w:t>
      </w:r>
    </w:p>
    <w:p>
      <w:r>
        <w:t xml:space="preserve">3.</w:t>
        <w:tab/>
        <w:tab/>
        <w:t xml:space="preserve">Häntä tullaan käyttämään koetapauksena, kun alamme riistää paperiamerikkalaisilta heidän syntymäoikeudellisen kansalaisuutensa, kutsuen sitä nyt https://dailycaller.com/2017/08/19/linda-sarsours-terrorist-friend-stripped-of-citizenship-permanently-banned-from-u-s/.</w:t>
      </w:r>
    </w:p>
    <w:p>
      <w:r>
        <w:rPr>
          <w:b/>
          <w:u w:val="single"/>
        </w:rPr>
        <w:t xml:space="preserve">111237</w:t>
      </w:r>
    </w:p>
    <w:p>
      <w:r>
        <w:t xml:space="preserve">4.</w:t>
        <w:tab/>
        <w:tab/>
        <w:tab/>
        <w:t xml:space="preserve">Ruma, ilkeä paskiainen muistuttaa minua Kippari-sarjakuvan Goonista.</w:t>
      </w:r>
    </w:p>
    <w:p>
      <w:r>
        <w:rPr>
          <w:b/>
          <w:u w:val="single"/>
        </w:rPr>
        <w:t xml:space="preserve">111238</w:t>
      </w:r>
    </w:p>
    <w:p>
      <w:r>
        <w:t xml:space="preserve">1. ...Perustuva neekerihetki on tarttunut Gabiin, DS:ään ja varmasti myös TRS:ään.  ...alt-neekerit</w:t>
      </w:r>
    </w:p>
    <w:p>
      <w:r>
        <w:rPr>
          <w:b/>
          <w:u w:val="single"/>
        </w:rPr>
        <w:t xml:space="preserve">111239</w:t>
      </w:r>
    </w:p>
    <w:p>
      <w:r>
        <w:t xml:space="preserve">1. Konservatiivinen muija:  Joy Behar: Joy Behar: Republikaanit ovat kiinnostuneita vain valkoisten vallan säilyttämisestä tässä maassa (Video) https://truthuncensored.net/joy-behar-republicans-only-interested-in-retaining-their-white-power-in-this-country-video/ https://truthuncensored.net/joy-behar-republicans-only-interested-in-retaining-their-white-power-in-this-country-video/</w:t>
      </w:r>
    </w:p>
    <w:p>
      <w:r>
        <w:rPr>
          <w:b/>
          <w:u w:val="single"/>
        </w:rPr>
        <w:t xml:space="preserve">111240</w:t>
      </w:r>
    </w:p>
    <w:p>
      <w:r>
        <w:t xml:space="preserve">2.</w:t>
        <w:tab/>
        <w:t xml:space="preserve">Nämä FREAKING RETARDED PEOPLE!!!  KATSOKAA PEILIIN, TYHMÄT*...MINKÄ VÄRISIÄ OLETTE????!!!  #stoptheracewar!</w:t>
      </w:r>
    </w:p>
    <w:p>
      <w:r>
        <w:rPr>
          <w:b/>
          <w:u w:val="single"/>
        </w:rPr>
        <w:t xml:space="preserve">111241</w:t>
      </w:r>
    </w:p>
    <w:p>
      <w:r>
        <w:t xml:space="preserve">3.</w:t>
        <w:tab/>
        <w:tab/>
        <w:t xml:space="preserve">Ne vanilja oreo's, valkoinen ulkopuolella tietämätön kuin fk keskellä</w:t>
      </w:r>
    </w:p>
    <w:p>
      <w:r>
        <w:rPr>
          <w:b/>
          <w:u w:val="single"/>
        </w:rPr>
        <w:t xml:space="preserve">111242</w:t>
      </w:r>
    </w:p>
    <w:p>
      <w:r>
        <w:t xml:space="preserve">1. Jeesus on juutalainen &amp; tuomitsee elämäsi, olitko antisemitistivihaaja vai elitkö Jumalan lakien mukaista elämää?</w:t>
      </w:r>
    </w:p>
    <w:p>
      <w:r>
        <w:rPr>
          <w:b/>
          <w:u w:val="single"/>
        </w:rPr>
        <w:t xml:space="preserve">111243</w:t>
      </w:r>
    </w:p>
    <w:p>
      <w:r>
        <w:t xml:space="preserve">2.</w:t>
        <w:tab/>
        <w:t xml:space="preserve">Jeesus käänsi juutalaisten rahanvaihtajien pöydän ja kutsui heitä Saatanan synagogaksi... hän raivosi heidän Vanhinten kirjaansa vastaan Jeesus oli kristitty.... ja kaikkien juutalaisten on lopetettava juutalaisuus ja tultava kristityiksi.....  Ilm. 3:9 homo</w:t>
      </w:r>
    </w:p>
    <w:p>
      <w:r>
        <w:rPr>
          <w:b/>
          <w:u w:val="single"/>
        </w:rPr>
        <w:t xml:space="preserve">111244</w:t>
      </w:r>
    </w:p>
    <w:p>
      <w:r>
        <w:t xml:space="preserve">3.</w:t>
        <w:tab/>
        <w:tab/>
        <w:t xml:space="preserve">Kristuksen evankeliumin ulkopuolella ei ole pelastusta, joten islamin ja juutalaisuuden kaltaisen väärän uskonnon puolustaminen tekee sinusta harhaoppisen. Anathema, häivy.</w:t>
      </w:r>
    </w:p>
    <w:p>
      <w:r>
        <w:rPr>
          <w:b/>
          <w:u w:val="single"/>
        </w:rPr>
        <w:t xml:space="preserve">111245</w:t>
      </w:r>
    </w:p>
    <w:p>
      <w:r>
        <w:t xml:space="preserve">4.</w:t>
        <w:tab/>
        <w:tab/>
        <w:t xml:space="preserve">Tästä lähtien: #SynagogOfSatanShooter...</w:t>
      </w:r>
    </w:p>
    <w:p>
      <w:r>
        <w:rPr>
          <w:b/>
          <w:u w:val="single"/>
        </w:rPr>
        <w:t xml:space="preserve">111246</w:t>
      </w:r>
    </w:p>
    <w:p>
      <w:r>
        <w:t xml:space="preserve">1.</w:t>
      </w:r>
    </w:p>
    <w:p>
      <w:r>
        <w:rPr>
          <w:b/>
          <w:u w:val="single"/>
        </w:rPr>
        <w:t xml:space="preserve">111247</w:t>
      </w:r>
    </w:p>
    <w:p>
      <w:r>
        <w:t xml:space="preserve">2.</w:t>
        <w:tab/>
        <w:t xml:space="preserve">Sain juuri porttikiellon Facebookista, koska sanoin 14 sanaa...</w:t>
      </w:r>
    </w:p>
    <w:p>
      <w:r>
        <w:rPr>
          <w:b/>
          <w:u w:val="single"/>
        </w:rPr>
        <w:t xml:space="preserve">111248</w:t>
      </w:r>
    </w:p>
    <w:p>
      <w:r>
        <w:t xml:space="preserve">3.</w:t>
        <w:tab/>
        <w:tab/>
        <w:t xml:space="preserve">Sinun on kerrottava heille ennen kuin lähdet imemään tätä neekerin rakastajaa.</w:t>
      </w:r>
    </w:p>
    <w:p>
      <w:r>
        <w:rPr>
          <w:b/>
          <w:u w:val="single"/>
        </w:rPr>
        <w:t xml:space="preserve">111249</w:t>
      </w:r>
    </w:p>
    <w:p>
      <w:r>
        <w:t xml:space="preserve">1. Tapaa Dave Hogue, Googlen suunnittelujohtaja.   Muista: meidän pitäisi uskoa, ettei suurissa teknologiayrityksissä ole vasemmistolaista enemmistöä - se on vain hullu salaliitto.</w:t>
      </w:r>
    </w:p>
    <w:p>
      <w:r>
        <w:rPr>
          <w:b/>
          <w:u w:val="single"/>
        </w:rPr>
        <w:t xml:space="preserve">111250</w:t>
      </w:r>
    </w:p>
    <w:p>
      <w:r>
        <w:t xml:space="preserve">2.</w:t>
        <w:tab/>
        <w:t xml:space="preserve">Hintti</w:t>
      </w:r>
    </w:p>
    <w:p>
      <w:r>
        <w:rPr>
          <w:b/>
          <w:u w:val="single"/>
        </w:rPr>
        <w:t xml:space="preserve">111251</w:t>
      </w:r>
    </w:p>
    <w:p>
      <w:r>
        <w:t xml:space="preserve">1. Ha ha. Juuri nyt on miehiä, jotka mätänevät vankilassa väärien raiskaussyytösten takia, vaikka ei ole vain nollatodisteita, vaan myös vapauttavia todisteita. Neekeri tappoi valkoisen miehen, juutalainen syyttäjä vapautti hänet, koska neekeri väitti, että häntä kutsuttiin neekeriksi. Jatkakaa kuvitelmianne siitä, että oikeudella tai todisteilla on väliä.</w:t>
      </w:r>
    </w:p>
    <w:p>
      <w:r>
        <w:rPr>
          <w:b/>
          <w:u w:val="single"/>
        </w:rPr>
        <w:t xml:space="preserve">111252</w:t>
      </w:r>
    </w:p>
    <w:p>
      <w:r>
        <w:t xml:space="preserve">1. Pakanat ovat kumouksellisia he välittävät enemmän Harry Potterin teeskentelystä kuin valkoisista.</w:t>
      </w:r>
    </w:p>
    <w:p>
      <w:r>
        <w:rPr>
          <w:b/>
          <w:u w:val="single"/>
        </w:rPr>
        <w:t xml:space="preserve">111253</w:t>
      </w:r>
    </w:p>
    <w:p>
      <w:r>
        <w:t xml:space="preserve">2.</w:t>
        <w:tab/>
        <w:t xml:space="preserve">Kirjoittanut christard eilen täällä ,He valitsevat tuon helvetin hiekkaneekerin OVER heidän rotunsa</w:t>
      </w:r>
    </w:p>
    <w:p>
      <w:r>
        <w:rPr>
          <w:b/>
          <w:u w:val="single"/>
        </w:rPr>
        <w:t xml:space="preserve">111254</w:t>
      </w:r>
    </w:p>
    <w:p>
      <w:r>
        <w:t xml:space="preserve">3.</w:t>
        <w:tab/>
        <w:tab/>
        <w:t xml:space="preserve">Syö paskaorava metsässä kuin homo...</w:t>
      </w:r>
    </w:p>
    <w:p>
      <w:r>
        <w:rPr>
          <w:b/>
          <w:u w:val="single"/>
        </w:rPr>
        <w:t xml:space="preserve">111255</w:t>
      </w:r>
    </w:p>
    <w:p>
      <w:r>
        <w:t xml:space="preserve">1. KATSO: Laquan McDonaldin kuolemaan johtaneessa ampumavälikohtauksessa, sadat ihmiset lähtivät kaduille juhlimaan McDonaldin oikeudenmukaisuutta ja vastustamaan poliisiväkivaltaa. https://kek.gg/u/XSYb</w:t>
      </w:r>
    </w:p>
    <w:p>
      <w:r>
        <w:rPr>
          <w:b/>
          <w:u w:val="single"/>
        </w:rPr>
        <w:t xml:space="preserve">111256</w:t>
      </w:r>
    </w:p>
    <w:p>
      <w:r>
        <w:t xml:space="preserve">2.</w:t>
        <w:tab/>
        <w:t xml:space="preserve">Demokraattinen Chicagon ratkaisu. Se toimii, joten he eivät aio korjata sitä. Kirottu jättimäinen tappolaatikko.</w:t>
      </w:r>
    </w:p>
    <w:p>
      <w:r>
        <w:rPr>
          <w:b/>
          <w:u w:val="single"/>
        </w:rPr>
        <w:t xml:space="preserve">111257</w:t>
      </w:r>
    </w:p>
    <w:p>
      <w:r>
        <w:t xml:space="preserve">1. Ah, siis hiekkaneekeri, joka myöntää (itse asiassa kehuskelee) raiskanneensa valkoisia naisia, ei ole todiste?  Vain ZOG-tuomio lasketaan?</w:t>
      </w:r>
    </w:p>
    <w:p>
      <w:r>
        <w:rPr>
          <w:b/>
          <w:u w:val="single"/>
        </w:rPr>
        <w:t xml:space="preserve">111258</w:t>
      </w:r>
    </w:p>
    <w:p>
      <w:r>
        <w:t xml:space="preserve">1. Mikseivät he ole vain laittaneet tätä homoa yleiselle väestölle ilkeään karsinaan? https://news.yahoo.com/latest-priest-pleads-guilty-child-sex-abuse-case-144848630.html Näin tapahtuu yhä uudelleen ja uudelleen. Uusi pappi kysyy alttaripojalta: "Mitä täällä yleensä annetaan suu- ja anaalimoraalista?". "Hmm, isä. Yleensä suklaapatukan ja kokiksen..."</w:t>
      </w:r>
    </w:p>
    <w:p>
      <w:r>
        <w:rPr>
          <w:b/>
          <w:u w:val="single"/>
        </w:rPr>
        <w:t xml:space="preserve">111259</w:t>
      </w:r>
    </w:p>
    <w:p>
      <w:r>
        <w:t xml:space="preserve">1.</w:t>
      </w:r>
    </w:p>
    <w:p>
      <w:r>
        <w:rPr>
          <w:b/>
          <w:u w:val="single"/>
        </w:rPr>
        <w:t xml:space="preserve">111260</w:t>
      </w:r>
    </w:p>
    <w:p>
      <w:r>
        <w:t xml:space="preserve">2.</w:t>
        <w:tab/>
        <w:t xml:space="preserve"> harvoin kuultu CUNT o saurous</w:t>
      </w:r>
    </w:p>
    <w:p>
      <w:r>
        <w:rPr>
          <w:b/>
          <w:u w:val="single"/>
        </w:rPr>
        <w:t xml:space="preserve">111261</w:t>
      </w:r>
    </w:p>
    <w:p>
      <w:r>
        <w:t xml:space="preserve">3.</w:t>
      </w:r>
    </w:p>
    <w:p>
      <w:r>
        <w:rPr>
          <w:b/>
          <w:u w:val="single"/>
        </w:rPr>
        <w:t xml:space="preserve">111262</w:t>
      </w:r>
    </w:p>
    <w:p>
      <w:r>
        <w:t xml:space="preserve">1. Rotuvihaajat Gabin kyselyssä. Kuinka suuri osuus on valkonaamaisia asioita vahingoittavia huijareita?    (Selvennykseksi: Viha on ymmärrettävää, mutta tehotonta ja naiivia myös, imo. Tunne vihollisesi, mutta ole strateginen. Ei-strateginen vitrioli ajaa potentiaaliset sympatiseerijät pois. Itse asiassa vitrioliviha on se, mitä shill saattaa tehdä tahratakseen liikkeen).   En yleensä käytä sanaa "rasisti", koska sitä käytetään liikaa. Käytän termiä "rotuvihaaja" viittaamaan henkilöön, joka vain vuodattaa vihaa julkisesti ja tahdittomasti.   Ovatko rotuvihaajat Gabin sivustolla mielistelijöitä, jotka haluavat pilata muuten sydämellisen rotutietoisuusdialogin? Minkä prosenttiosuuden luulet olevan huijareita? Vai ovatko he aidosti vitriinisiä? (Esim. Ryhmäkohtaisesta preferenssistä ja etnostatuksesta voi pitää, mutta ei vihata muita. Voi käydä sotia eikä olla vihan ajama).</w:t>
      </w:r>
    </w:p>
    <w:p>
      <w:r>
        <w:rPr>
          <w:b/>
          <w:u w:val="single"/>
        </w:rPr>
        <w:t xml:space="preserve">111263</w:t>
      </w:r>
    </w:p>
    <w:p>
      <w:r>
        <w:t xml:space="preserve">2.</w:t>
        <w:tab/>
        <w:t xml:space="preserve">No, en vihaa espanjalaisia, vihaan vain asua espanjalaisten lähellä ja kuulla heidän kieltään/musiikkiaan.  Pidän tacoista.  Olenko minä pelkuri?</w:t>
      </w:r>
    </w:p>
    <w:p>
      <w:r>
        <w:rPr>
          <w:b/>
          <w:u w:val="single"/>
        </w:rPr>
        <w:t xml:space="preserve">111264</w:t>
      </w:r>
    </w:p>
    <w:p>
      <w:r>
        <w:t xml:space="preserve">3.</w:t>
        <w:tab/>
        <w:tab/>
        <w:t xml:space="preserve">Olet mausteinen keittiön approproaattori.</w:t>
      </w:r>
    </w:p>
    <w:p>
      <w:r>
        <w:rPr>
          <w:b/>
          <w:u w:val="single"/>
        </w:rPr>
        <w:t xml:space="preserve">111265</w:t>
      </w:r>
    </w:p>
    <w:p>
      <w:r>
        <w:t xml:space="preserve">1. http://glittermagrocks.com/connect/2018/09/12/aaron-philip-signs-with-elite-model-management/ musta, trans, vammainen, ja 17. progressiivinen pino tasolla 1000. sjw jumala.</w:t>
      </w:r>
    </w:p>
    <w:p>
      <w:r>
        <w:rPr>
          <w:b/>
          <w:u w:val="single"/>
        </w:rPr>
        <w:t xml:space="preserve">111266</w:t>
      </w:r>
    </w:p>
    <w:p>
      <w:r>
        <w:t xml:space="preserve">2.</w:t>
        <w:tab/>
        <w:t xml:space="preserve">DIEversity, vielä yksi mielensäpahoittaja, joka on pilalla loppuelämäkseen, "jälleen yksi tyytyväinen asiakas palveltu".   Mitä se kertoo siitä, kun todella pahan uhri tuntee itsensä "voimaantuneeksi" sen sijaan, että häntä käytettäisiin hyväksi?   Jos tämän maailman mahtavat, nimettömät, syvällä taskussa olevat intressit haluaisivat amerikkalaisten olevan miehiä tai naisia, fyysisesti hyväkuntoisia, valveutuneita ja koulutettuja paljon enemmän kuin mitä julkiset koulut tarjoavat, ja jos heidän taloudellisia etujaan palvelisi, että kansamme olisi näin, mihin se jättäisi kaikki ne ihmiset, jotka keksivät ottaa "identiteetin", kun likaisen rahan rahakkaat mahtimiesten tukijat luovat sen tyhjästä?  Itkisin tällaisten rikkinäisten ihmisten puolesta, mutta sydämeni on täyttynyt jo kauan sitten. Sinä olet keino heidän päämääränsä saavuttamiseksi, Aaron Philip, olet hupun koriste heidän mielisairaan kieroutuneen ajattelunsa kannalta. Ajovalo, joka valaisee heidän pimeää polkuaan, todiste siitä, että heidän mielenvikaisuutensa on tullut ilmi. Sinä lapsiparka. #SadnessWithoutEnd</w:t>
      </w:r>
    </w:p>
    <w:p>
      <w:r>
        <w:rPr>
          <w:b/>
          <w:u w:val="single"/>
        </w:rPr>
        <w:t xml:space="preserve">111267</w:t>
      </w:r>
    </w:p>
    <w:p>
      <w:r>
        <w:t xml:space="preserve">3.</w:t>
        <w:tab/>
        <w:tab/>
        <w:t xml:space="preserve">lmfao, olin enemmänkin fuck the black trans retard -tasolla, mutta kyllä. hyvin sanottu. millaisessa yhteiskunnassa elämme, jossa työnnämme heikoimmat meistä eturiviin ja pidämme heitä ylhäällä ikään kuin he olisivat ihmisen evoluution huippu. yksi EMP ja he eivät kestäisi päivääkään. #rainbowtoetags</w:t>
      </w:r>
    </w:p>
    <w:p>
      <w:r>
        <w:rPr>
          <w:b/>
          <w:u w:val="single"/>
        </w:rPr>
        <w:t xml:space="preserve">111268</w:t>
      </w:r>
    </w:p>
    <w:p>
      <w:r>
        <w:t xml:space="preserve">1. Näin se tulee menemään, teette lausunnon ja joku on eri mieltä siitä ja te keskustelette heidän kanssaan, jos he hyökkäävät Amerikkaa vastaan, heidän on oltava tekemisissä minun kanssani, lähetätte heidät minun luokseni, koska minä tuhoan heidät vain filosofiselta pohjalta, jos joku pelottaa teitä, kertokaa minulle siitä.</w:t>
      </w:r>
    </w:p>
    <w:p>
      <w:r>
        <w:rPr>
          <w:b/>
          <w:u w:val="single"/>
        </w:rPr>
        <w:t xml:space="preserve">111269</w:t>
      </w:r>
    </w:p>
    <w:p>
      <w:r>
        <w:t xml:space="preserve">2.</w:t>
        <w:tab/>
        <w:t xml:space="preserve">@WADL - Tämä on trollausta. Sinä et tee näin. Minulle trolli on oikeasti "homotrolli". En käytä tuota termiä usein, koska se on turha. ---homotrolli on se, mikä meillä on täällä. "Jos joku pelottaa sinua, kerro minulle".</w:t>
      </w:r>
    </w:p>
    <w:p>
      <w:r>
        <w:rPr>
          <w:b/>
          <w:u w:val="single"/>
        </w:rPr>
        <w:t xml:space="preserve">111270</w:t>
      </w:r>
    </w:p>
    <w:p>
      <w:r>
        <w:t xml:space="preserve">3.</w:t>
        <w:tab/>
        <w:tab/>
        <w:t xml:space="preserve">Näin se menee, pölkkypää, et pidä siitä, minun raja antaa vittu tuhoutui noin 10 minuuttia sitten, jos haluat keskustella kanssani, keskustellaan asioista ja meidän pitäisi aloittaa siitä, miksi juutalaisuus tekee minusta epäilyttävän tässä yhteisössä.</w:t>
      </w:r>
    </w:p>
    <w:p>
      <w:r>
        <w:rPr>
          <w:b/>
          <w:u w:val="single"/>
        </w:rPr>
        <w:t xml:space="preserve">111271</w:t>
      </w:r>
    </w:p>
    <w:p>
      <w:r>
        <w:t xml:space="preserve">4.</w:t>
        <w:tab/>
        <w:tab/>
        <w:tab/>
        <w:t xml:space="preserve">@WADL - Tämä on niin sanottujen semiittisten homotrollien juttu - he rakastavat ihmisten kiihottamista, he olettavat joidenkin olevan oikeita miehiä, sitten joku mainitsee ympärileikkauksen, ja he kiihottuvat siitä. He lakkaavat olemasta poliittisia hyvin nopeasti. Yäk.</w:t>
      </w:r>
    </w:p>
    <w:p>
      <w:r>
        <w:rPr>
          <w:b/>
          <w:u w:val="single"/>
        </w:rPr>
        <w:t xml:space="preserve">111272</w:t>
      </w:r>
    </w:p>
    <w:p>
      <w:r>
        <w:t xml:space="preserve">5.</w:t>
        <w:tab/>
        <w:tab/>
        <w:t xml:space="preserve">d.c. käski myös jonkun kumartua, jotta hän voisi näyttää ne vastauksessa, täysi hintti</w:t>
      </w:r>
    </w:p>
    <w:p>
      <w:r>
        <w:rPr>
          <w:b/>
          <w:u w:val="single"/>
        </w:rPr>
        <w:t xml:space="preserve">111273</w:t>
      </w:r>
    </w:p>
    <w:p>
      <w:r>
        <w:t xml:space="preserve">6.</w:t>
        <w:tab/>
        <w:tab/>
        <w:tab/>
        <w:t xml:space="preserve">@blazinherb @WADL - Se alkaa näyttää väärennetyltä.</w:t>
      </w:r>
    </w:p>
    <w:p>
      <w:r>
        <w:rPr>
          <w:b/>
          <w:u w:val="single"/>
        </w:rPr>
        <w:t xml:space="preserve">111274</w:t>
      </w:r>
    </w:p>
    <w:p>
      <w:r>
        <w:t xml:space="preserve">7.</w:t>
        <w:tab/>
        <w:tab/>
        <w:tab/>
        <w:t xml:space="preserve">@WADL - Hän on saanut paljon ja paljon höpöttäjiä raivostumaan, joten se tuntuu minusta orkestroidulta.</w:t>
      </w:r>
    </w:p>
    <w:p>
      <w:r>
        <w:rPr>
          <w:b/>
          <w:u w:val="single"/>
        </w:rPr>
        <w:t xml:space="preserve">111275</w:t>
      </w:r>
    </w:p>
    <w:p>
      <w:r>
        <w:t xml:space="preserve">1. Haluaisin nähdä tämän miehen teloitusryhmän edessä - varustakaa ampujat vain M134-minigunseilla!   Eric Holder kokoaa Trumpin hallinnon sisällä vastarintaa: "Me tuemme sinua" https://www.breitbart.com/politics/2018/10/19/eric-holder-rallies-resistance-trump-support-you/</w:t>
      </w:r>
    </w:p>
    <w:p>
      <w:r>
        <w:rPr>
          <w:b/>
          <w:u w:val="single"/>
        </w:rPr>
        <w:t xml:space="preserve">111276</w:t>
      </w:r>
    </w:p>
    <w:p>
      <w:r>
        <w:t xml:space="preserve">2.</w:t>
        <w:tab/>
        <w:t xml:space="preserve">Tarvitsen vain 5 minuuttia lukitussa huoneessa huolehtiakseni hänestä.  Viisi minuuttia.</w:t>
      </w:r>
    </w:p>
    <w:p>
      <w:r>
        <w:rPr>
          <w:b/>
          <w:u w:val="single"/>
        </w:rPr>
        <w:t xml:space="preserve">111277</w:t>
      </w:r>
    </w:p>
    <w:p>
      <w:r>
        <w:t xml:space="preserve">3.</w:t>
        <w:tab/>
        <w:tab/>
        <w:t xml:space="preserve">Ei edes 5 minuuttia... kävele sisään... BAM!.... kävele ulos... 5 sekuntia ja se persläpi neekeri on paahtoleipää.</w:t>
      </w:r>
    </w:p>
    <w:p>
      <w:r>
        <w:rPr>
          <w:b/>
          <w:u w:val="single"/>
        </w:rPr>
        <w:t xml:space="preserve">111278</w:t>
      </w:r>
    </w:p>
    <w:p>
      <w:r>
        <w:t xml:space="preserve">1. Lopetin Facebookin, koska se oli valtavaa rahan tuhlausta.    "Kuukausia kestäneen sähköpostiviestittelyn jälkeen hänellä oli lopulta sovittu tapaaminen Facebookin johtajan kanssa 3. lokakuuta 2018. Kuitenkin sen jälkeen, kun hän oli kerännyt yli 600 000 dollaria korkeimman oikeuden tuomarin Brett Kavanaugh'n tueksi, Facebook perui tapaamisen ja poisti hänen molemmat sivunsa. Kaiken kukkuraksi Kolfage oli vuosien varrella pudottanut sivuilleen yli 300 000 dollarin edestä mainoksia." https://www.breitbart.com/politics/2018/10/19/triple-amputee-veteran-brian-kolfage-vows-to-haul-facebooks-mark-zuckerberg-into-court/ Facebook antaa noin kolmen prosentin seuraajistasi nähdä postauksesi. Jos ostat mainoksia, tuo luku nousee enintään noin 25 prosenttiin.    Paras tapa kusettaa Zuckerbergiä on varmistaa punainen mega-mega-mega-mega-MAGA-tsunami marraskuussa.    Big Techiä syytetään, joten kaikki nämä psykopaatit saavat hieroa naamaansa omaan lantaansa. Kaikki vihaavat heitä. Koska Zuckerberg ja Dorsey eivät kestä kritiikkiä, he juovat, kunnes maksa räjähtää.    Katsokaa, miten se tapahtuu.</w:t>
      </w:r>
    </w:p>
    <w:p>
      <w:r>
        <w:rPr>
          <w:b/>
          <w:u w:val="single"/>
        </w:rPr>
        <w:t xml:space="preserve">111279</w:t>
      </w:r>
    </w:p>
    <w:p>
      <w:r>
        <w:t xml:space="preserve">2.</w:t>
        <w:tab/>
        <w:t xml:space="preserve">Hän menetti raajansa, jotta kaltaisesi homot voisivat runkata saudeille ja israelilaisille, senkin sodanlietsova paskiainen.</w:t>
      </w:r>
    </w:p>
    <w:p>
      <w:r>
        <w:rPr>
          <w:b/>
          <w:u w:val="single"/>
        </w:rPr>
        <w:t xml:space="preserve">111280</w:t>
      </w:r>
    </w:p>
    <w:p>
      <w:r>
        <w:t xml:space="preserve">3.</w:t>
        <w:tab/>
        <w:tab/>
        <w:t xml:space="preserve">Hän imee saudien mulkkua ja on RABID-sionisti, joka vaatii meitä jatkuvasti kaatamaan Assadin. Olet typerä boomer-homo, joka imee juutalaisten munaa.</w:t>
      </w:r>
    </w:p>
    <w:p>
      <w:r>
        <w:rPr>
          <w:b/>
          <w:u w:val="single"/>
        </w:rPr>
        <w:t xml:space="preserve">111281</w:t>
      </w:r>
    </w:p>
    <w:p>
      <w:r>
        <w:t xml:space="preserve">1.</w:t>
      </w:r>
    </w:p>
    <w:p>
      <w:r>
        <w:rPr>
          <w:b/>
          <w:u w:val="single"/>
        </w:rPr>
        <w:t xml:space="preserve">111282</w:t>
      </w:r>
    </w:p>
    <w:p>
      <w:r>
        <w:t xml:space="preserve">2.</w:t>
        <w:tab/>
        <w:t xml:space="preserve">Kushnerin väki tappoi Jeesuksen.</w:t>
      </w:r>
    </w:p>
    <w:p>
      <w:r>
        <w:rPr>
          <w:b/>
          <w:u w:val="single"/>
        </w:rPr>
        <w:t xml:space="preserve">111283</w:t>
      </w:r>
    </w:p>
    <w:p>
      <w:r>
        <w:t xml:space="preserve">3.</w:t>
        <w:tab/>
        <w:tab/>
        <w:t xml:space="preserve">Tuo meemi on niin monella tasolla jälkeenjäänyt, lol.</w:t>
      </w:r>
    </w:p>
    <w:p>
      <w:r>
        <w:rPr>
          <w:b/>
          <w:u w:val="single"/>
        </w:rPr>
        <w:t xml:space="preserve">111284</w:t>
      </w:r>
    </w:p>
    <w:p>
      <w:r>
        <w:t xml:space="preserve">1. Mikä paskiainen, ei ihme, että The late Show on roskaa.</w:t>
      </w:r>
    </w:p>
    <w:p>
      <w:r>
        <w:rPr>
          <w:b/>
          <w:u w:val="single"/>
        </w:rPr>
        <w:t xml:space="preserve">111285</w:t>
      </w:r>
    </w:p>
    <w:p>
      <w:r>
        <w:t xml:space="preserve">1. Kesti hetken, mutta muistin vihdoin, missä olin nähnyt tuon hölmön paskiaisen aiemmin...</w:t>
      </w:r>
    </w:p>
    <w:p>
      <w:r>
        <w:rPr>
          <w:b/>
          <w:u w:val="single"/>
        </w:rPr>
        <w:t xml:space="preserve">111286</w:t>
      </w:r>
    </w:p>
    <w:p>
      <w:r>
        <w:t xml:space="preserve">2.</w:t>
        <w:tab/>
        <w:t xml:space="preserve">Nyt tajuan. Hän on neekeri.</w:t>
      </w:r>
    </w:p>
    <w:p>
      <w:r>
        <w:rPr>
          <w:b/>
          <w:u w:val="single"/>
        </w:rPr>
        <w:t xml:space="preserve">111287</w:t>
      </w:r>
    </w:p>
    <w:p>
      <w:r>
        <w:t xml:space="preserve">1. Uuden tutkimuksen mukaan henkilön mahdollisuudet joutua osalliseksi kuolemaan johtaneeseen poliisiammuskeluun ovat suuremmat niissä osavaltioissa, joissa aseiden omistusaste on korkein, kuin niissä, joissa aseiden omistusaste on alhaisin. https://i.imgur.com/OtgBn7D.jpg https://kek.gg/u/pcY3.</w:t>
      </w:r>
    </w:p>
    <w:p>
      <w:r>
        <w:rPr>
          <w:b/>
          <w:u w:val="single"/>
        </w:rPr>
        <w:t xml:space="preserve">111288</w:t>
      </w:r>
    </w:p>
    <w:p>
      <w:r>
        <w:t xml:space="preserve">2.</w:t>
        <w:tab/>
        <w:t xml:space="preserve">Miksi te tietämättömät kusipäät sitten AINA ilmoitatte, että ammuttu neekeri oli aseeton? Liberaalisosialismi on eräänlainen kehitysvammaisuuden muoto -</w:t>
      </w:r>
    </w:p>
    <w:p>
      <w:r>
        <w:rPr>
          <w:b/>
          <w:u w:val="single"/>
        </w:rPr>
        <w:t xml:space="preserve">111289</w:t>
      </w:r>
    </w:p>
    <w:p>
      <w:r>
        <w:t xml:space="preserve">1. KAV PROTESTER</w:t>
      </w:r>
    </w:p>
    <w:p>
      <w:r>
        <w:rPr>
          <w:b/>
          <w:u w:val="single"/>
        </w:rPr>
        <w:t xml:space="preserve">111290</w:t>
      </w:r>
    </w:p>
    <w:p>
      <w:r>
        <w:t xml:space="preserve">2.</w:t>
        <w:tab/>
        <w:t xml:space="preserve">Ensimmäinen pillusi</w:t>
      </w:r>
    </w:p>
    <w:p>
      <w:r>
        <w:rPr>
          <w:b/>
          <w:u w:val="single"/>
        </w:rPr>
        <w:t xml:space="preserve">111291</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111292</w:t>
      </w:r>
    </w:p>
    <w:p>
      <w:r>
        <w:t xml:space="preserve">1. Silmiä hiveleviä yksityiskohtia... https://kek.gg/u/-XT8</w:t>
      </w:r>
    </w:p>
    <w:p>
      <w:r>
        <w:rPr>
          <w:b/>
          <w:u w:val="single"/>
        </w:rPr>
        <w:t xml:space="preserve">111293</w:t>
      </w:r>
    </w:p>
    <w:p>
      <w:r>
        <w:t xml:space="preserve">2.</w:t>
        <w:tab/>
        <w:t xml:space="preserve">Kerroin teille kaikille, että Trump ei tienannut rahaa itse. Hän on epäpätevä. Hänen isänsä oli ohjaava käsi KAIKKIEN hänen "kauppojensa" takana. Jopa pikku Don JR myöntäisi, että hänen isänsä on jälkeenjäänyt yksityisesti.</w:t>
      </w:r>
    </w:p>
    <w:p>
      <w:r>
        <w:rPr>
          <w:b/>
          <w:u w:val="single"/>
        </w:rPr>
        <w:t xml:space="preserve">111294</w:t>
      </w:r>
    </w:p>
    <w:p>
      <w:r>
        <w:t xml:space="preserve">1. Kuka ikinä oletkin, olet hieno esimerkki siitä, mikä yhteiskunnassamme on pielessä, sinun pinnallista mielenterveyttäsi on vaikea kuvitella ihmiseltä, joka on yhteydessä logiikkaan tai älykkyyteen.:vai oletko vain tyhmä poika, joka ei tiedä paremmasta?</w:t>
      </w:r>
    </w:p>
    <w:p>
      <w:r>
        <w:rPr>
          <w:b/>
          <w:u w:val="single"/>
        </w:rPr>
        <w:t xml:space="preserve">111295</w:t>
      </w:r>
    </w:p>
    <w:p>
      <w:r>
        <w:t xml:space="preserve">2.</w:t>
        <w:tab/>
        <w:t xml:space="preserve">Hän näyttää kauhean tyypilliseltä lesbo marxistilta, jota hän onkin.  Että koko maa tarvitsee sodomiitti/lesbo johtajan.  Puhumattakaan hänen vihastaan kristinuskoa kohtaan. Älkää tuhlatko ääniänne. Hänellä ei ole mitään mahdollisuuksia tulla valituksi, mutta hän jakaa ääniä UKIP:ltä, jolloin lab/con pääsee takaisin.</w:t>
      </w:r>
    </w:p>
    <w:p>
      <w:r>
        <w:rPr>
          <w:b/>
          <w:u w:val="single"/>
        </w:rPr>
        <w:t xml:space="preserve">111296</w:t>
      </w:r>
    </w:p>
    <w:p>
      <w:r>
        <w:t xml:space="preserve">1. Katson Floridan kuvernöörin väittelyä ja se vain vahvistaa sitä, mikä vitsi tämä maa on. Vastakkain ovat korkean älykkyysosamäärän omaava valkoinen mies, joka on myös limanuljaskainen juutalaisten kengännaulaja, ja joku tyhmä neekeri, jolla on surkea kielioppi ja huono englannin kielen taito...</w:t>
      </w:r>
    </w:p>
    <w:p>
      <w:r>
        <w:rPr>
          <w:b/>
          <w:u w:val="single"/>
        </w:rPr>
        <w:t xml:space="preserve">111297</w:t>
      </w:r>
    </w:p>
    <w:p>
      <w:r>
        <w:t xml:space="preserve">2.</w:t>
        <w:tab/>
        <w:t xml:space="preserve">Neekeri todella sanoi: "Todiste on syömisessä"."</w:t>
      </w:r>
    </w:p>
    <w:p>
      <w:r>
        <w:rPr>
          <w:b/>
          <w:u w:val="single"/>
        </w:rPr>
        <w:t xml:space="preserve">111298</w:t>
      </w:r>
    </w:p>
    <w:p>
      <w:r>
        <w:t xml:space="preserve">1. Oregonin poliisipäällikön Danielle Outlaw'n viesti https://www.portlandoregon.gov/police/article/658250 https://www.portlandoregon.gov/police/article/658250</w:t>
      </w:r>
    </w:p>
    <w:p>
      <w:r>
        <w:rPr>
          <w:b/>
          <w:u w:val="single"/>
        </w:rPr>
        <w:t xml:space="preserve">111299</w:t>
      </w:r>
    </w:p>
    <w:p>
      <w:r>
        <w:t xml:space="preserve">2.</w:t>
        <w:tab/>
        <w:t xml:space="preserve">Tämä lainsuojaton poliisipäällikkö rekrytoitiin Oaklandista Kaliforniasta!  Ei edes pelleillä!</w:t>
      </w:r>
    </w:p>
    <w:p>
      <w:r>
        <w:rPr>
          <w:b/>
          <w:u w:val="single"/>
        </w:rPr>
        <w:t xml:space="preserve">111300</w:t>
      </w:r>
    </w:p>
    <w:p>
      <w:r>
        <w:t xml:space="preserve">3.</w:t>
        <w:tab/>
        <w:tab/>
        <w:t xml:space="preserve">Tempe AZ on samanlaisessa tilanteessa. Olipa kerran rauhallinen, melko rikokseton Phoenixin esikaupunki. Nyt molemmissa kaupungeissa on "naispuoliset" poliisipäälliköt viimeisten 2-3 vuoden aikana, ja rikollisuus on noussut räjähdysmäisesti. Tempen poliisipäällikkö rekrytoitiin El Cerritosta, Kaliforniasta, esikaupunkialueelta Berkeleyn pohjoispuolelta Pohjois-Kaliforniasta. Kyllä, Tempessä on myös liberaalihomo pormestari. On vain ajan kysymys, milloin he käskevät poliisivoimien hyviä miehiä vetäytymään pois (ja siellä on joitakin HIENOJA miehiä... huomaa, että monet ovat jääneet eläkkeelle parin viime vuoden aikana... hmmm).</w:t>
      </w:r>
    </w:p>
    <w:p>
      <w:r>
        <w:rPr>
          <w:b/>
          <w:u w:val="single"/>
        </w:rPr>
        <w:t xml:space="preserve">111301</w:t>
      </w:r>
    </w:p>
    <w:p>
      <w:r>
        <w:t xml:space="preserve">1. Kaunis. Näin teemme maailmasta tasa-arvoisemman paikan kaikille ihmisille. Pyydän teitä lähettämään uudelleen, levittäkää Jumalan sanaa. #NSFW</w:t>
      </w:r>
    </w:p>
    <w:p>
      <w:r>
        <w:rPr>
          <w:b/>
          <w:u w:val="single"/>
        </w:rPr>
        <w:t xml:space="preserve">111302</w:t>
      </w:r>
    </w:p>
    <w:p>
      <w:r>
        <w:t xml:space="preserve">2.</w:t>
        <w:tab/>
        <w:t xml:space="preserve">Lopputuloksena on ÄO 85 -neekeri, joka on pelkkä väkivaltainen rasite nykymaailmalle.</w:t>
      </w:r>
    </w:p>
    <w:p>
      <w:r>
        <w:rPr>
          <w:b/>
          <w:u w:val="single"/>
        </w:rPr>
        <w:t xml:space="preserve">111303</w:t>
      </w:r>
    </w:p>
    <w:p>
      <w:r>
        <w:t xml:space="preserve">3.</w:t>
        <w:tab/>
        <w:tab/>
        <w:t xml:space="preserve">Koska neekereiden ÄO on edelleen 85, kun nämä tiedot otetaan huomioon.  Oletko tyhmä neekeri vai vain trolli?</w:t>
      </w:r>
    </w:p>
    <w:p>
      <w:r>
        <w:rPr>
          <w:b/>
          <w:u w:val="single"/>
        </w:rPr>
        <w:t xml:space="preserve">111304</w:t>
      </w:r>
    </w:p>
    <w:p>
      <w:r>
        <w:t xml:space="preserve">1. Merrick Garland on muuten juutalainen, joten vältyimme siltä luodilta. Clinton ja Obama ovat lastanneet tuomioistuinta juutalaisilla, siitä johtuu Kavanaugh'n viha, hän ei ole koukkunenäinen ali-ihminen. ja kun tuo vanha mulkku kuolee, pääsemme eroon yhdestä juutalaisesta lisää.</w:t>
      </w:r>
    </w:p>
    <w:p>
      <w:r>
        <w:rPr>
          <w:b/>
          <w:u w:val="single"/>
        </w:rPr>
        <w:t xml:space="preserve">111305</w:t>
      </w:r>
    </w:p>
    <w:p>
      <w:r>
        <w:t xml:space="preserve">1. Cory Booker, Syyttäjä sanoo, että olet käynyt hänen kimppuunsa seksuaalisesti miestenhuoneessa.   Pitäisikö meidän uskoa häntä yhtä nopeasti ja täydellisesti kuin te uskoitte jokaista Kavanaugh'n syyttäjää?   Pitäisikö meidän tukea häntä vankkumattomasti ja toistella hänen syytöksiään tosiasioina, kuten te teitte?   Tekopyhyys on nimesi demokraatti.</w:t>
      </w:r>
    </w:p>
    <w:p>
      <w:r>
        <w:rPr>
          <w:b/>
          <w:u w:val="single"/>
        </w:rPr>
        <w:t xml:space="preserve">111306</w:t>
      </w:r>
    </w:p>
    <w:p>
      <w:r>
        <w:t xml:space="preserve">2.</w:t>
        <w:tab/>
        <w:t xml:space="preserve">BOOKER ON SYYLLINEN KUNNES TOISIN TODISTETAAN!!!   VITUN TYHMÄ NEEKERI!!!</w:t>
      </w:r>
    </w:p>
    <w:p>
      <w:r>
        <w:rPr>
          <w:b/>
          <w:u w:val="single"/>
        </w:rPr>
        <w:t xml:space="preserve">111307</w:t>
      </w:r>
    </w:p>
    <w:p>
      <w:r>
        <w:t xml:space="preserve">1. Neil Patrick Harris paljastaa, että #Whoopi teki häiritseviä #seksuaalisia lähentelyitä, kun hän oli teini-ikäinen https://www.westernjournal.com/ct/neil-patrick-harris-reveals-whoopi-sexual-advances/</w:t>
      </w:r>
    </w:p>
    <w:p>
      <w:r>
        <w:rPr>
          <w:b/>
          <w:u w:val="single"/>
        </w:rPr>
        <w:t xml:space="preserve">111308</w:t>
      </w:r>
    </w:p>
    <w:p>
      <w:r>
        <w:t xml:space="preserve">2.</w:t>
        <w:tab/>
        <w:t xml:space="preserve">En aio valehdella, leikkaisin mieluummin kaluni irti ennen kuin panisin tuota inhottavaa Whoopia.</w:t>
      </w:r>
    </w:p>
    <w:p>
      <w:r>
        <w:rPr>
          <w:b/>
          <w:u w:val="single"/>
        </w:rPr>
        <w:t xml:space="preserve">111309</w:t>
      </w:r>
    </w:p>
    <w:p>
      <w:r>
        <w:t xml:space="preserve">3.</w:t>
        <w:tab/>
        <w:tab/>
        <w:t xml:space="preserve">Menetin kaiken kunnioitukseni Ted Dansonia kohtaan, kun hän alkoi paneskella tuota rumaa neekeriämmää.</w:t>
      </w:r>
    </w:p>
    <w:p>
      <w:r>
        <w:rPr>
          <w:b/>
          <w:u w:val="single"/>
        </w:rPr>
        <w:t xml:space="preserve">111310</w:t>
      </w:r>
    </w:p>
    <w:p>
      <w:r>
        <w:t xml:space="preserve">1. "Puu kaatui kadullani, ja naapurini päätti luoda tämän mestariteoksen."   #WoodCarving</w:t>
      </w:r>
    </w:p>
    <w:p>
      <w:r>
        <w:rPr>
          <w:b/>
          <w:u w:val="single"/>
        </w:rPr>
        <w:t xml:space="preserve">111311</w:t>
      </w:r>
    </w:p>
    <w:p>
      <w:r>
        <w:t xml:space="preserve">2.</w:t>
        <w:tab/>
        <w:t xml:space="preserve"> Sitä ei tehnyt neekeri.</w:t>
      </w:r>
    </w:p>
    <w:p>
      <w:r>
        <w:rPr>
          <w:b/>
          <w:u w:val="single"/>
        </w:rPr>
        <w:t xml:space="preserve">111312</w:t>
      </w:r>
    </w:p>
    <w:p>
      <w:r>
        <w:t xml:space="preserve">3.</w:t>
        <w:tab/>
        <w:tab/>
        <w:t xml:space="preserve">Anteeksi neekeri, en välitä siitä, miltä näytät. En myöskään halua tietää sukupuolitaudeistasi, lutka.🤢 Enkä halua tietää sukupuolitaudeistasi, lutka.</w:t>
      </w:r>
    </w:p>
    <w:p>
      <w:r>
        <w:rPr>
          <w:b/>
          <w:u w:val="single"/>
        </w:rPr>
        <w:t xml:space="preserve">111313</w:t>
      </w:r>
    </w:p>
    <w:p>
      <w:r>
        <w:t xml:space="preserve">1. Vaimeat hyvästit. Twat</w:t>
      </w:r>
    </w:p>
    <w:p>
      <w:r>
        <w:rPr>
          <w:b/>
          <w:u w:val="single"/>
        </w:rPr>
        <w:t xml:space="preserve">111314</w:t>
      </w:r>
    </w:p>
    <w:p>
      <w:r>
        <w:t xml:space="preserve">1. Minua alkaa todella vituttaa... Kukaan ei tunnu välittävän siitä, että kissani oli pommin kohteena sen pentulaatikossa... ja nyt myös Hyypiö Joe Biden saa sellaisen! https://www.foxnews.com/us/suspicious-package-at-address-of-robert-de-niros-restaurant-being-investigated-by-nypd Tietenkin olen antanut Kittehille intensiivisen kuntoutuksen hänen piilevien liberaalien taipumustensa vuoksi, joten en odota, että näemme enää mitään muita tapahtumia tuolla alueella, olkoon se sitten avointa tai salakavalaa...   #JobsNotBombs #JobsNotMobs #BuildTheWall #VoteRed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 xml:space="preserve">111315</w:t>
      </w:r>
    </w:p>
    <w:p>
      <w:r>
        <w:t xml:space="preserve">2.</w:t>
        <w:tab/>
        <w:t xml:space="preserve">Tappoiko tuo paha kissa Sorosin, Barryn, Hilliaryn ja Robertin?  Oh meeeow! 💣🤣</w:t>
      </w:r>
    </w:p>
    <w:p>
      <w:r>
        <w:rPr>
          <w:b/>
          <w:u w:val="single"/>
        </w:rPr>
        <w:t xml:space="preserve">111316</w:t>
      </w:r>
    </w:p>
    <w:p>
      <w:r>
        <w:t xml:space="preserve">3.</w:t>
        <w:tab/>
        <w:tab/>
        <w:t xml:space="preserve">Sain kenkää TWAT:lta kauan sitten. Kopioin ja liimasin jaetta heidän saatanallisesta Talmudistaan ja seuraavaksi minut lukittiin ulos ilman varoitusta tai syytä! Olen ollut täällä siitä lähtien enkä ole koskaan katsonut taakseni! Hei taas!</w:t>
      </w:r>
    </w:p>
    <w:p>
      <w:r>
        <w:rPr>
          <w:b/>
          <w:u w:val="single"/>
        </w:rPr>
        <w:t xml:space="preserve">111317</w:t>
      </w:r>
    </w:p>
    <w:p>
      <w:r>
        <w:t xml:space="preserve">1. Koko Britannian armeijassa on vain muutamia kymmeniä mudslimejä, MIKSI KUKAAN sotilas pitäisi erottaa siitä, että hän on kuvassa KUKAAN Britannian kansalaisen kanssa?   #IAmSoldierX https://www.youtube.com/watch?v=oh3GauzASjw</w:t>
      </w:r>
    </w:p>
    <w:p>
      <w:r>
        <w:rPr>
          <w:b/>
          <w:u w:val="single"/>
        </w:rPr>
        <w:t xml:space="preserve">111318</w:t>
      </w:r>
    </w:p>
    <w:p>
      <w:r>
        <w:t xml:space="preserve">2.</w:t>
        <w:tab/>
        <w:t xml:space="preserve">Tommy ei ole "kuka tahansa Britannian kansalainen" tässä yhteydessä .Tässä yhteydessä hän on poliitikko, joka huijaa "meidän poikia" epäviisaaseen tekoon oman etunsa vuoksi .</w:t>
      </w:r>
    </w:p>
    <w:p>
      <w:r>
        <w:rPr>
          <w:b/>
          <w:u w:val="single"/>
        </w:rPr>
        <w:t xml:space="preserve">111319</w:t>
      </w:r>
    </w:p>
    <w:p>
      <w:r>
        <w:t xml:space="preserve">3.</w:t>
        <w:tab/>
        <w:tab/>
        <w:t xml:space="preserve">Teit tilin ollaksesi ääliö, olet ääliö, painu vittuun!</w:t>
      </w:r>
    </w:p>
    <w:p>
      <w:r>
        <w:rPr>
          <w:b/>
          <w:u w:val="single"/>
        </w:rPr>
        <w:t xml:space="preserve">111320</w:t>
      </w:r>
    </w:p>
    <w:p>
      <w:r>
        <w:t xml:space="preserve">1. Lakkasi kuulostamasta jälkeenjääneeltä @_the_Mad_Pirate. Jos et voi ihannoida viokuutta, 90 % elokuvistamme ja kirjallisuudestamme olisi laitonta ja kiellettyä. Lakkaa puhumasta typerää boomer-paskaa. Kuulostat SJW Spergiltä!</w:t>
      </w:r>
    </w:p>
    <w:p>
      <w:r>
        <w:rPr>
          <w:b/>
          <w:u w:val="single"/>
        </w:rPr>
        <w:t xml:space="preserve">111321</w:t>
      </w:r>
    </w:p>
    <w:p>
      <w:r>
        <w:t xml:space="preserve">1. No, olen tarpeeksi fiksu sanoakseni sinulle, että painu vittuun, ja voit kertoa Carolynille mitä ikinä haluat itsellesi, enkä ole sinun neekerisi Kike.</w:t>
      </w:r>
    </w:p>
    <w:p>
      <w:r>
        <w:rPr>
          <w:b/>
          <w:u w:val="single"/>
        </w:rPr>
        <w:t xml:space="preserve">111322</w:t>
      </w:r>
    </w:p>
    <w:p>
      <w:r>
        <w:t xml:space="preserve">1. Nyt alat olla jälkeenjäänyt 😨 ...</w:t>
      </w:r>
    </w:p>
    <w:p>
      <w:r>
        <w:rPr>
          <w:b/>
          <w:u w:val="single"/>
        </w:rPr>
        <w:t xml:space="preserve">111323</w:t>
      </w:r>
    </w:p>
    <w:p>
      <w:r>
        <w:t xml:space="preserve">1. Liityin Gabiin, koska rakastan sananvapautta. Vastustan äärioikeistoa, natseja ja rasisteja, mutta mielestäni mitään puhetta ei pitäisi sensuroida, paitsi väkivaltaan kehottavaa puhetta.</w:t>
      </w:r>
    </w:p>
    <w:p>
      <w:r>
        <w:rPr>
          <w:b/>
          <w:u w:val="single"/>
        </w:rPr>
        <w:t xml:space="preserve">111324</w:t>
      </w:r>
    </w:p>
    <w:p>
      <w:r>
        <w:t xml:space="preserve">2.</w:t>
        <w:tab/>
        <w:t xml:space="preserve">Lakkaa olemasta hintti ja puolusta rotuasi, valkoinen mies.</w:t>
      </w:r>
    </w:p>
    <w:p>
      <w:r>
        <w:rPr>
          <w:b/>
          <w:u w:val="single"/>
        </w:rPr>
        <w:t xml:space="preserve">111325</w:t>
      </w:r>
    </w:p>
    <w:p>
      <w:r>
        <w:t xml:space="preserve">1. Koska Gab on yksi "meidän" alustoistamme, sinun pitäisi tuoda tämä viesti Gabille. Näen liikaa Gabeja, jotka käyttäytyvät kuin #Stormfronters. Gab lähestyy puolta miljoonaa jäsentä ja todellisia mahdollisuuksia on runsaasti, kunhan emme laita samoja vanhoja virheitä toistumaan. Stormfront on VITTU PATHETIC. https://www.youtube.com/watch?v=rj7zwR0gfhQ https://www.youtube.com/watch?v=rj7zwR0gfhQ</w:t>
      </w:r>
    </w:p>
    <w:p>
      <w:r>
        <w:rPr>
          <w:b/>
          <w:u w:val="single"/>
        </w:rPr>
        <w:t xml:space="preserve">111326</w:t>
      </w:r>
    </w:p>
    <w:p>
      <w:r>
        <w:t xml:space="preserve">2.</w:t>
        <w:tab/>
        <w:t xml:space="preserve">Ainoa säälittävä asia, jonka näen, on se, että saastainen kristillisjuutalainen papisti yrittää tehdä Gabista TwittKiken.</w:t>
      </w:r>
    </w:p>
    <w:p>
      <w:r>
        <w:rPr>
          <w:b/>
          <w:u w:val="single"/>
        </w:rPr>
        <w:t xml:space="preserve">111327</w:t>
      </w:r>
    </w:p>
    <w:p>
      <w:r>
        <w:t xml:space="preserve">3.</w:t>
        <w:tab/>
        <w:tab/>
        <w:t xml:space="preserve">Odin oli CUNT, jota MONKIT nussivat.</w:t>
      </w:r>
    </w:p>
    <w:p>
      <w:r>
        <w:rPr>
          <w:b/>
          <w:u w:val="single"/>
        </w:rPr>
        <w:t xml:space="preserve">111328</w:t>
      </w:r>
    </w:p>
    <w:p>
      <w:r>
        <w:t xml:space="preserve">1. news flash juutalaisvastaiset natsit täällä....WHITE PEOPLE INVENTED SOCIALISM COMMUNISM!!! joten meidän täytyy vihata kaikkia valkoisia myös!!! jos syytät juutalaisia jokaisesta pahasta juonesta, jonka näet kaikessa, niin vihaa sitten valkoista natsia itseäsi siitä, että olet valkoinen ja keksit pahan sosialismin kommunismin.</w:t>
      </w:r>
    </w:p>
    <w:p>
      <w:r>
        <w:rPr>
          <w:b/>
          <w:u w:val="single"/>
        </w:rPr>
        <w:t xml:space="preserve">111329</w:t>
      </w:r>
    </w:p>
    <w:p>
      <w:r>
        <w:t xml:space="preserve">2.</w:t>
        <w:tab/>
        <w:t xml:space="preserve">voisitko olla vielä jälkeenjääneempi /</w:t>
      </w:r>
    </w:p>
    <w:p>
      <w:r>
        <w:rPr>
          <w:b/>
          <w:u w:val="single"/>
        </w:rPr>
        <w:t xml:space="preserve">111330</w:t>
      </w:r>
    </w:p>
    <w:p>
      <w:r>
        <w:t xml:space="preserve">1. https://www.thegatewaypundit.com/2018/10/invasion-caravan-swells-to-over-7200-mexico-police-stand-down-as-illegal-migrants-march-to-us/ Demokraattien viimeinen yritys huijata meitä ennen välivaaleja. #Keep them out. #Stop the funding.</w:t>
      </w:r>
    </w:p>
    <w:p>
      <w:r>
        <w:rPr>
          <w:b/>
          <w:u w:val="single"/>
        </w:rPr>
        <w:t xml:space="preserve">111331</w:t>
      </w:r>
    </w:p>
    <w:p>
      <w:r>
        <w:t xml:space="preserve">2.</w:t>
        <w:tab/>
        <w:t xml:space="preserve">Tribalismi ei aina toimi koko ajan.</w:t>
      </w:r>
    </w:p>
    <w:p>
      <w:r>
        <w:rPr>
          <w:b/>
          <w:u w:val="single"/>
        </w:rPr>
        <w:t xml:space="preserve">111332</w:t>
      </w:r>
    </w:p>
    <w:p>
      <w:r>
        <w:t xml:space="preserve">3.</w:t>
        <w:tab/>
        <w:tab/>
        <w:t xml:space="preserve">toivottavasti yritys epäonnistuu</w:t>
      </w:r>
    </w:p>
    <w:p>
      <w:r>
        <w:rPr>
          <w:b/>
          <w:u w:val="single"/>
        </w:rPr>
        <w:t xml:space="preserve">111333</w:t>
      </w:r>
    </w:p>
    <w:p>
      <w:r>
        <w:t xml:space="preserve">4.</w:t>
        <w:tab/>
        <w:tab/>
        <w:tab/>
        <w:t xml:space="preserve">Se selviää 6. marraskuuta 2018, eikö niin?</w:t>
      </w:r>
    </w:p>
    <w:p>
      <w:r>
        <w:rPr>
          <w:b/>
          <w:u w:val="single"/>
        </w:rPr>
        <w:t xml:space="preserve">111334</w:t>
      </w:r>
    </w:p>
    <w:p>
      <w:r>
        <w:t xml:space="preserve">5.</w:t>
        <w:tab/>
        <w:tab/>
        <w:tab/>
        <w:tab/>
        <w:t xml:space="preserve">Mielestäni tiedotusvälineet valehtelevat pahasti siitä, että kilpailu on tiukka. Kukaan, joka ei ole jälkeenjäänyt, ei kannata vasemmistoa. Katsokaa Trumpin kokoontumisia, historian suurimmat kokoontumiset. Voisi luulla, että Beatlesitkin ovat paikalla.</w:t>
      </w:r>
    </w:p>
    <w:p>
      <w:r>
        <w:rPr>
          <w:b/>
          <w:u w:val="single"/>
        </w:rPr>
        <w:t xml:space="preserve">111335</w:t>
      </w:r>
    </w:p>
    <w:p>
      <w:r>
        <w:t xml:space="preserve">6.</w:t>
        <w:tab/>
        <w:tab/>
        <w:tab/>
        <w:tab/>
        <w:tab/>
        <w:t xml:space="preserve">Saarnaa sitä veli!!!</w:t>
      </w:r>
    </w:p>
    <w:p>
      <w:r>
        <w:rPr>
          <w:b/>
          <w:u w:val="single"/>
        </w:rPr>
        <w:t xml:space="preserve">111336</w:t>
      </w:r>
    </w:p>
    <w:p>
      <w:r>
        <w:t xml:space="preserve">7.</w:t>
        <w:tab/>
        <w:tab/>
        <w:tab/>
        <w:tab/>
        <w:tab/>
        <w:t xml:space="preserve">Sisko, mutta katsokaa tänään Huston TX:ssä pidettyä rallia. Juuri tänä aamuna siellä oli yli 100 000 ihmistä leiriytyneenä, ja rakennukseen mahtuu vain 13 000 ihmistä.</w:t>
      </w:r>
    </w:p>
    <w:p>
      <w:r>
        <w:rPr>
          <w:b/>
          <w:u w:val="single"/>
        </w:rPr>
        <w:t xml:space="preserve">111337</w:t>
      </w:r>
    </w:p>
    <w:p>
      <w:r>
        <w:t xml:space="preserve">8.</w:t>
        <w:tab/>
        <w:tab/>
        <w:tab/>
        <w:tab/>
        <w:tab/>
        <w:tab/>
        <w:t xml:space="preserve">Yeah yeah yeah</w:t>
      </w:r>
    </w:p>
    <w:p>
      <w:r>
        <w:rPr>
          <w:b/>
          <w:u w:val="single"/>
        </w:rPr>
        <w:t xml:space="preserve">111338</w:t>
      </w:r>
    </w:p>
    <w:p>
      <w:r>
        <w:t xml:space="preserve">9.</w:t>
        <w:tab/>
        <w:tab/>
        <w:tab/>
        <w:tab/>
        <w:tab/>
        <w:t xml:space="preserve">Yeah yeah yeah</w:t>
      </w:r>
    </w:p>
    <w:p>
      <w:r>
        <w:rPr>
          <w:b/>
          <w:u w:val="single"/>
        </w:rPr>
        <w:t xml:space="preserve">111339</w:t>
      </w:r>
    </w:p>
    <w:p>
      <w:r>
        <w:t xml:space="preserve">1. Mitä eroa on Twitterillä ja Gabilla? Yllättävän vähän. Molemmilla sivustoilla on homoja, jotka haluavat sensuroida ihmisiä, jos he eivät pidä jostain. Twitterissä se voi olla mitä tahansa. Gabissa se on vitun kuvia. Sivustoiksi, jotka julistavat olevansa "sananvapauden" puolestapuhujia, molemmilla on hassu tapa osoittaa se. Tiedän, että suurin osa Mindsissa olleista käyttäjistä on nähnyt tai kuullut tämän laulun ja tanssin ennenkin, mutta se on syytä toistaa. Lolicon/Shotacon ei ole Yhdysvalloissa laitonta eikä sitä pidetä "säädyttömänä". Ainakaan sanan laillisen määritelmän mukaan. Joten jälleen kerran minun on linkitettävä tämä oikeustapaus, Yhdysvallat v. Handley 2008, vain todistaakseni tämän asian. Tässä on siis WIkipedia-artikkeli, joka tiivistää, mistä asiassa oli kyse, ja sen lopullinen päätös sekä itse tapaus: https://en.wikipedia.org/wiki/United_States_v._Handley https://caselaw.findlaw.com/us-10th-circuit/1607857.htmlhttps://law.justia.com/cases/federal/district-courts/FSupp2/564/996/1407869/ Nyt jotkut teistä varmaan ihmettelevät: "Morphbox, miksi teet tästä ison numeron?". No se on yksinkertaista. Arvostan sananvapautta. Sekä henkeä että lakia, ja lakia on Yhdysvalloissa heikennetty jo useiden vuosikymmenien ajan moraalisten puuhastelijoiden toimesta, jotka haluavat vain aiheuttaa moraalisen paniikin, eikä tämä kerta ole erilainen. Se ja säädyttömyyslaki(t) ovat paskapuhetta.    Tiedän, että suurin osa ihmisistä tuli tälle sivustolle pitämään hauskaa ja vain postaamaan satunnaista paskaa anime-tytöistä ja joskus pojista, mutta nyt on kyse periaatteista. Joten toivon, että @a ja hänen lakitiiminsä todella katsovat tätä tapausta ja ymmärtävät, että Yhdysvaltain lain mukaan tietääkseni Lolicon ja Shotacon ovat laillisia. Ne ovat vain piirroksia kuvitteellisista lapsista, jotka tekevät seksuaalisia tekoja, mutta ne ovat kuvitteellisia siitä huolimatta ja kyllä niillä on taiteellisia ansioita. Ette ehkä pidä siitä, mutta se on loppujen lopuksi teidän ongelmanne, ei minun. Eikä se ole kenenkään muunkaan ongelma. Tässä on nyt sitten maistuvaa lolia, josta kaikki, myös tietyt prüdit, voivat nauttia. #loligate</w:t>
      </w:r>
    </w:p>
    <w:p>
      <w:r>
        <w:rPr>
          <w:b/>
          <w:u w:val="single"/>
        </w:rPr>
        <w:t xml:space="preserve">111340</w:t>
      </w:r>
    </w:p>
    <w:p>
      <w:r>
        <w:t xml:space="preserve">2.</w:t>
        <w:tab/>
        <w:t xml:space="preserve">Useat ihmiset ovat varjo-kiellossa täällä Gabissa, joten joo.................</w:t>
      </w:r>
    </w:p>
    <w:p>
      <w:r>
        <w:rPr>
          <w:b/>
          <w:u w:val="single"/>
        </w:rPr>
        <w:t xml:space="preserve">111341</w:t>
      </w:r>
    </w:p>
    <w:p>
      <w:r>
        <w:t xml:space="preserve">3.</w:t>
        <w:tab/>
        <w:tab/>
        <w:t xml:space="preserve">Unfollowed ja mykistetty , vitun retard.</w:t>
      </w:r>
    </w:p>
    <w:p>
      <w:r>
        <w:rPr>
          <w:b/>
          <w:u w:val="single"/>
        </w:rPr>
        <w:t xml:space="preserve">111342</w:t>
      </w:r>
    </w:p>
    <w:p>
      <w:r>
        <w:t xml:space="preserve">1. https://youtu.be/DVTalHAXSfQ Update breaking news Another Lying Cunt Bites The Dust....Lying Whore....Stormy Danielsin kunnianloukkauskanne Trumpia vastaan hylättiin Sent from my iPad</w:t>
      </w:r>
    </w:p>
    <w:p>
      <w:r>
        <w:rPr>
          <w:b/>
          <w:u w:val="single"/>
        </w:rPr>
        <w:t xml:space="preserve">111343</w:t>
      </w:r>
    </w:p>
    <w:p>
      <w:r>
        <w:t xml:space="preserve">1. Vaikutat järkyttyneeltä.   Sinun pitäisi tulla etsimään minut.   Voin auttaa sinua rauhoittumaan...</w:t>
      </w:r>
    </w:p>
    <w:p>
      <w:r>
        <w:rPr>
          <w:b/>
          <w:u w:val="single"/>
        </w:rPr>
        <w:t xml:space="preserve">111344</w:t>
      </w:r>
    </w:p>
    <w:p>
      <w:r>
        <w:t xml:space="preserve">2.</w:t>
        <w:tab/>
        <w:t xml:space="preserve">Olet pelkuri.  Mitä tarkoitat, että tulen etsimään sinut?  Mikset ryhdistäydy ja tule leikkimään.  Milloin tahansa.  5 East 22nd Street, NYC.  Mennään.</w:t>
      </w:r>
    </w:p>
    <w:p>
      <w:r>
        <w:rPr>
          <w:b/>
          <w:u w:val="single"/>
        </w:rPr>
        <w:t xml:space="preserve">111345</w:t>
      </w:r>
    </w:p>
    <w:p>
      <w:r>
        <w:t xml:space="preserve">3.</w:t>
        <w:tab/>
        <w:tab/>
        <w:t xml:space="preserve">Oletteko te kaksi hulluja? On yksi asia käydä toistensa kimppuun politiikan takia nimittelyssä sosiaalisessa mediassa. Minua haukutaan päivittäin Gabissa "homo, neekeriä rakastavaksi" libertardiksi. Entä sitten? Olen Brooklynistä. Voin "potkia perseelle" Gabissa verbaalisesti parhaiden Trumpin kannattajien kanssa. Mutta väkivaltaa? Osoitteesi julkaiseminen? Se on ihan toista luokkaa.</w:t>
      </w:r>
    </w:p>
    <w:p>
      <w:r>
        <w:rPr>
          <w:b/>
          <w:u w:val="single"/>
        </w:rPr>
        <w:t xml:space="preserve">111346</w:t>
      </w:r>
    </w:p>
    <w:p>
      <w:r>
        <w:t xml:space="preserve">1. Hienoa, neekeri on täällä. Mitä sinä haluat?</w:t>
      </w:r>
    </w:p>
    <w:p>
      <w:r>
        <w:rPr>
          <w:b/>
          <w:u w:val="single"/>
        </w:rPr>
        <w:t xml:space="preserve">111347</w:t>
      </w:r>
    </w:p>
    <w:p>
      <w:r>
        <w:t xml:space="preserve">1. Saksalainen isä syytteessä tyttärensä suojelemisesta maahanmuuttajan seksuaaliselta hyökkäykseltä https://voiceofeurope.com/2018/10/german-father-charged-for-protecting-his-daughter-against-sexual-assault-by-migrant/#.W7d9hDA-bes.twitter</w:t>
      </w:r>
    </w:p>
    <w:p>
      <w:r>
        <w:rPr>
          <w:b/>
          <w:u w:val="single"/>
        </w:rPr>
        <w:t xml:space="preserve">111348</w:t>
      </w:r>
    </w:p>
    <w:p>
      <w:r>
        <w:t xml:space="preserve">2.</w:t>
        <w:tab/>
        <w:t xml:space="preserve">Tältä näyttää juutalaisten johtama yhteiskunta. Juutalaiset laittavat tyhmiä idiootteja valta-asemiin ja asettavat heidät kansaa vastaan. Ääliömäiset kusipäät poliisit yrittävät sitten pelotella kansaa niin, ettei se pysty edes suojelemaan itseään. JUUTALAISET OVAT KUOLEMAN, RAISKAUSTEN, TAUTIEN JA KULKUTAUTIEN EDELLÄKÄVIJÖITÄ.</w:t>
      </w:r>
    </w:p>
    <w:p>
      <w:r>
        <w:rPr>
          <w:b/>
          <w:u w:val="single"/>
        </w:rPr>
        <w:t xml:space="preserve">111349</w:t>
      </w:r>
    </w:p>
    <w:p>
      <w:r>
        <w:t xml:space="preserve">1. Demokraattiehdokas arvostelee maatalousalaa, ehdottaa työntekijöille siirtymistä uusiutuvaan energiaan https://dailycaller.com/2018/10/18/stacey-abrams-insults-agriculture-workers/ Siellä on kirkas nainen.</w:t>
      </w:r>
    </w:p>
    <w:p>
      <w:r>
        <w:rPr>
          <w:b/>
          <w:u w:val="single"/>
        </w:rPr>
        <w:t xml:space="preserve">111350</w:t>
      </w:r>
    </w:p>
    <w:p>
      <w:r>
        <w:t xml:space="preserve">2.</w:t>
        <w:tab/>
        <w:t xml:space="preserve">WOW! NARTTU ON TYHMEMPI KUIN VAIN TYHMÄ! EI IHME, ETTÄ HÄNEN IDIOOTTIHEIMONSA IHMISET AFRIKASSA NÄKEVÄT NYT NÄLKÄÄ, NEEKERI EI TYKKÄÄ MENNÄ FIILIKSIIN TÖIHIN!</w:t>
      </w:r>
    </w:p>
    <w:p>
      <w:r>
        <w:rPr>
          <w:b/>
          <w:u w:val="single"/>
        </w:rPr>
        <w:t xml:space="preserve">111351</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111352</w:t>
      </w:r>
    </w:p>
    <w:p>
      <w:r>
        <w:t xml:space="preserve">2.</w:t>
        <w:tab/>
        <w:t xml:space="preserve">Itse asiassa juutalainen ei ole rotu, ja voit kääntyä.</w:t>
      </w:r>
    </w:p>
    <w:p>
      <w:r>
        <w:rPr>
          <w:b/>
          <w:u w:val="single"/>
        </w:rPr>
        <w:t xml:space="preserve">111353</w:t>
      </w:r>
    </w:p>
    <w:p>
      <w:r>
        <w:t xml:space="preserve">3.</w:t>
        <w:tab/>
        <w:tab/>
        <w:t xml:space="preserve">Se on siinä! Kaiva itsesi syvemmälle. Sanoin, että voitte kääntyä uskontoon, juutalaisuuteen. Sinusta ei voi tulla juutalaista.</w:t>
      </w:r>
    </w:p>
    <w:p>
      <w:r>
        <w:rPr>
          <w:b/>
          <w:u w:val="single"/>
        </w:rPr>
        <w:t xml:space="preserve">111354</w:t>
      </w:r>
    </w:p>
    <w:p>
      <w:r>
        <w:t xml:space="preserve">4.</w:t>
        <w:tab/>
        <w:tab/>
        <w:tab/>
        <w:t xml:space="preserve">Vittu, jos sinulla on vauva! Myös kusipää juutalainen on uskonto ei rotu! Sinä et ole perverssi! Olet vain holhoava vanha kusipää, joka höpöttää paskaa ja jos joku on eri mieltä tai huomauttaa jostain, hyökkäät kimppuusi solvaamalla! Olet vain vanha pervo, joka luulee olevansa jotain kommentoimassa aihetta, josta et tiedä yhtään mitään.</w:t>
      </w:r>
    </w:p>
    <w:p>
      <w:r>
        <w:rPr>
          <w:b/>
          <w:u w:val="single"/>
        </w:rPr>
        <w:t xml:space="preserve">111355</w:t>
      </w:r>
    </w:p>
    <w:p>
      <w:r>
        <w:t xml:space="preserve">1. Joo, tämä</w:t>
      </w:r>
    </w:p>
    <w:p>
      <w:r>
        <w:rPr>
          <w:b/>
          <w:u w:val="single"/>
        </w:rPr>
        <w:t xml:space="preserve">111356</w:t>
      </w:r>
    </w:p>
    <w:p>
      <w:r>
        <w:t xml:space="preserve">2.</w:t>
      </w:r>
    </w:p>
    <w:p>
      <w:r>
        <w:rPr>
          <w:b/>
          <w:u w:val="single"/>
        </w:rPr>
        <w:t xml:space="preserve">111357</w:t>
      </w:r>
    </w:p>
    <w:p>
      <w:r>
        <w:t xml:space="preserve">3.</w:t>
        <w:tab/>
        <w:tab/>
        <w:t xml:space="preserve">&gt;Tykkään ZOG-lippukuvasta vielä tässä vaiheessa Voi ei, se on jälkeenjäänyttä</w:t>
      </w:r>
    </w:p>
    <w:p>
      <w:r>
        <w:rPr>
          <w:b/>
          <w:u w:val="single"/>
        </w:rPr>
        <w:t xml:space="preserve">111358</w:t>
      </w:r>
    </w:p>
    <w:p>
      <w:r>
        <w:t xml:space="preserve">4.</w:t>
        <w:tab/>
        <w:tab/>
        <w:tab/>
        <w:t xml:space="preserve">Ur mum Retarded</w:t>
      </w:r>
    </w:p>
    <w:p>
      <w:r>
        <w:rPr>
          <w:b/>
          <w:u w:val="single"/>
        </w:rPr>
        <w:t xml:space="preserve">111359</w:t>
      </w:r>
    </w:p>
    <w:p>
      <w:r>
        <w:t xml:space="preserve">5.</w:t>
        <w:tab/>
        <w:tab/>
        <w:tab/>
        <w:tab/>
        <w:t xml:space="preserve">oof nimeni kaede</w:t>
      </w:r>
    </w:p>
    <w:p>
      <w:r>
        <w:rPr>
          <w:b/>
          <w:u w:val="single"/>
        </w:rPr>
        <w:t xml:space="preserve">111360</w:t>
      </w:r>
    </w:p>
    <w:p>
      <w:r>
        <w:t xml:space="preserve">6.</w:t>
        <w:tab/>
        <w:tab/>
        <w:tab/>
        <w:tab/>
        <w:tab/>
        <w:t xml:space="preserve">Get rekt ya nörtti</w:t>
      </w:r>
    </w:p>
    <w:p>
      <w:r>
        <w:rPr>
          <w:b/>
          <w:u w:val="single"/>
        </w:rPr>
        <w:t xml:space="preserve">111361</w:t>
      </w:r>
    </w:p>
    <w:p>
      <w:r>
        <w:t xml:space="preserve">7.</w:t>
        <w:tab/>
        <w:tab/>
        <w:tab/>
        <w:tab/>
        <w:tab/>
        <w:tab/>
        <w:t xml:space="preserve">oof oof oof oof oof oof oof oof oof oofoofooffooffoofofofofofoffiif</w:t>
      </w:r>
    </w:p>
    <w:p>
      <w:r>
        <w:rPr>
          <w:b/>
          <w:u w:val="single"/>
        </w:rPr>
        <w:t xml:space="preserve">111362</w:t>
      </w:r>
    </w:p>
    <w:p>
      <w:r>
        <w:t xml:space="preserve">8.</w:t>
        <w:tab/>
        <w:tab/>
        <w:tab/>
        <w:tab/>
        <w:tab/>
        <w:tab/>
        <w:tab/>
        <w:t xml:space="preserve">Sen siitä saa, kun on musta, tee tuo vielä kerran ja pudotan osakkeesi.</w:t>
      </w:r>
    </w:p>
    <w:p>
      <w:r>
        <w:rPr>
          <w:b/>
          <w:u w:val="single"/>
        </w:rPr>
        <w:t xml:space="preserve">111363</w:t>
      </w:r>
    </w:p>
    <w:p>
      <w:r>
        <w:t xml:space="preserve">9.</w:t>
        <w:tab/>
        <w:tab/>
        <w:tab/>
        <w:tab/>
        <w:tab/>
        <w:tab/>
        <w:tab/>
        <w:tab/>
        <w:t xml:space="preserve">Mene pois</w:t>
      </w:r>
    </w:p>
    <w:p>
      <w:r>
        <w:rPr>
          <w:b/>
          <w:u w:val="single"/>
        </w:rPr>
        <w:t xml:space="preserve">111364</w:t>
      </w:r>
    </w:p>
    <w:p>
      <w:r>
        <w:t xml:space="preserve">10.</w:t>
        <w:tab/>
        <w:tab/>
        <w:tab/>
        <w:tab/>
        <w:tab/>
        <w:tab/>
        <w:tab/>
        <w:tab/>
        <w:tab/>
        <w:t xml:space="preserve">Lainaan toisten ihmisten viestejä, koska kaikkien minua seuraavien ihmisten on tiedettävä, että tuhosin autistisen 11-vuotiaan lapsen.</w:t>
      </w:r>
    </w:p>
    <w:p>
      <w:r>
        <w:rPr>
          <w:b/>
          <w:u w:val="single"/>
        </w:rPr>
        <w:t xml:space="preserve">111365</w:t>
      </w:r>
    </w:p>
    <w:p>
      <w:r>
        <w:t xml:space="preserve">11.</w:t>
        <w:tab/>
        <w:tab/>
        <w:tab/>
        <w:tab/>
        <w:tab/>
        <w:tab/>
        <w:tab/>
        <w:tab/>
        <w:tab/>
        <w:tab/>
        <w:t xml:space="preserve">Se on kova saavutus, iso kaveri.</w:t>
      </w:r>
    </w:p>
    <w:p>
      <w:r>
        <w:rPr>
          <w:b/>
          <w:u w:val="single"/>
        </w:rPr>
        <w:t xml:space="preserve">111366</w:t>
      </w:r>
    </w:p>
    <w:p>
      <w:r>
        <w:t xml:space="preserve">1. Ainoa syy siihen, että joku ei vihaa neekeriä, on se, että hän ei ole koskaan ollut missään tekemisissä villien kanssa, paitsi tekaistujen, kuten me kaksi neekeriä televisiossa.</w:t>
      </w:r>
    </w:p>
    <w:p>
      <w:r>
        <w:rPr>
          <w:b/>
          <w:u w:val="single"/>
        </w:rPr>
        <w:t xml:space="preserve">111367</w:t>
      </w:r>
    </w:p>
    <w:p>
      <w:r>
        <w:t xml:space="preserve">1. Muista: naiset eivät koskaan valehtele.   Tarina: https://news3lv.com/news/local/four-california-dentists-have-rape-charges-dropped-after-video-contradicts-womans-story</w:t>
      </w:r>
    </w:p>
    <w:p>
      <w:r>
        <w:rPr>
          <w:b/>
          <w:u w:val="single"/>
        </w:rPr>
        <w:t xml:space="preserve">111368</w:t>
      </w:r>
    </w:p>
    <w:p>
      <w:r>
        <w:t xml:space="preserve">2.</w:t>
        <w:tab/>
        <w:t xml:space="preserve">Anna sille huoralle 20 vuotta... tee hänestä esimerkki.</w:t>
      </w:r>
    </w:p>
    <w:p>
      <w:r>
        <w:rPr>
          <w:b/>
          <w:u w:val="single"/>
        </w:rPr>
        <w:t xml:space="preserve">111369</w:t>
      </w:r>
    </w:p>
    <w:p>
      <w:r>
        <w:t xml:space="preserve">1. Mustat anime-tytöt voivat olla seksikkäitä.</w:t>
      </w:r>
    </w:p>
    <w:p>
      <w:r>
        <w:rPr>
          <w:b/>
          <w:u w:val="single"/>
        </w:rPr>
        <w:t xml:space="preserve">111370</w:t>
      </w:r>
    </w:p>
    <w:p>
      <w:r>
        <w:t xml:space="preserve">2.</w:t>
        <w:tab/>
        <w:t xml:space="preserve">lisää plz</w:t>
      </w:r>
    </w:p>
    <w:p>
      <w:r>
        <w:rPr>
          <w:b/>
          <w:u w:val="single"/>
        </w:rPr>
        <w:t xml:space="preserve">111371</w:t>
      </w:r>
    </w:p>
    <w:p>
      <w:r>
        <w:t xml:space="preserve">3.</w:t>
        <w:tab/>
        <w:tab/>
        <w:t xml:space="preserve">neekerien ystävät. ällöttävää</w:t>
      </w:r>
    </w:p>
    <w:p>
      <w:r>
        <w:rPr>
          <w:b/>
          <w:u w:val="single"/>
        </w:rPr>
        <w:t xml:space="preserve">111372</w:t>
      </w:r>
    </w:p>
    <w:p>
      <w:r>
        <w:t xml:space="preserve">1. Kun pelle yritti sanoa minulle, että voisin leikata tässä rube-kaupungissa Kun hän yritti ripustaa minuun tuon kyltin, sanoin: "Ota se alas" https://youtu.be/gOwH4fDHz3A</w:t>
      </w:r>
    </w:p>
    <w:p>
      <w:r>
        <w:rPr>
          <w:b/>
          <w:u w:val="single"/>
        </w:rPr>
        <w:t xml:space="preserve">111373</w:t>
      </w:r>
    </w:p>
    <w:p>
      <w:r>
        <w:t xml:space="preserve">1. Vitut tästä lesbosta</w:t>
      </w:r>
    </w:p>
    <w:p>
      <w:r>
        <w:rPr>
          <w:b/>
          <w:u w:val="single"/>
        </w:rPr>
        <w:t xml:space="preserve">111374</w:t>
      </w:r>
    </w:p>
    <w:p>
      <w:r>
        <w:t xml:space="preserve">1. https://twitter.com/somethingtexty</w:t>
      </w:r>
    </w:p>
    <w:p>
      <w:r>
        <w:rPr>
          <w:b/>
          <w:u w:val="single"/>
        </w:rPr>
        <w:t xml:space="preserve">111375</w:t>
      </w:r>
    </w:p>
    <w:p>
      <w:r>
        <w:t xml:space="preserve">2.</w:t>
        <w:tab/>
        <w:t xml:space="preserve">toinen jälkeenjäänyt hiekkaneekeri kyrvänimijä</w:t>
      </w:r>
    </w:p>
    <w:p>
      <w:r>
        <w:rPr>
          <w:b/>
          <w:u w:val="single"/>
        </w:rPr>
        <w:t xml:space="preserve">111376</w:t>
      </w:r>
    </w:p>
    <w:p>
      <w:r>
        <w:t xml:space="preserve">1. Kusen antisemittien päälle huomattavan korkealta. #Israel #Antisemitismi #Juutalaisvastaisuus #Trad #Raamattu #Kristillisyys #JeesusWasJewish #Natsit #Kommunistit #Kommunistit</w:t>
      </w:r>
    </w:p>
    <w:p>
      <w:r>
        <w:rPr>
          <w:b/>
          <w:u w:val="single"/>
        </w:rPr>
        <w:t xml:space="preserve">111377</w:t>
      </w:r>
    </w:p>
    <w:p>
      <w:r>
        <w:t xml:space="preserve">2.</w:t>
        <w:tab/>
        <w:t xml:space="preserve">Ei, et tiedä. Olet betahomo, jolla on mikrokyrpä. Kuset vain itsesi päälle.</w:t>
      </w:r>
    </w:p>
    <w:p>
      <w:r>
        <w:rPr>
          <w:b/>
          <w:u w:val="single"/>
        </w:rPr>
        <w:t xml:space="preserve">111378</w:t>
      </w:r>
    </w:p>
    <w:p>
      <w:r>
        <w:t xml:space="preserve">3.</w:t>
        <w:tab/>
        <w:tab/>
        <w:t xml:space="preserve">Käy kusisuihkussa, kusipää.</w:t>
      </w:r>
    </w:p>
    <w:p>
      <w:r>
        <w:rPr>
          <w:b/>
          <w:u w:val="single"/>
        </w:rPr>
        <w:t xml:space="preserve">111379</w:t>
      </w:r>
    </w:p>
    <w:p>
      <w:r>
        <w:t xml:space="preserve">1. Mathew Richards on jättimäisen mulkun ihoa syövä homo. Olet harhaluuloinen, kaasulla valaistu retardi, joka suoltaa juutalaista paskaa.</w:t>
      </w:r>
    </w:p>
    <w:p>
      <w:r>
        <w:rPr>
          <w:b/>
          <w:u w:val="single"/>
        </w:rPr>
        <w:t xml:space="preserve">111380</w:t>
      </w:r>
    </w:p>
    <w:p>
      <w:r>
        <w:t xml:space="preserve">1. " Mikä komea kaupunki tämä kerran olikaan... " LONDON = LIONS DEN (Diversity Is Strength Edition) Salt Mine News Network https://youtu.be/sw1iWHr7PRM https://youtu.be/sw1iWHr7PRM</w:t>
      </w:r>
    </w:p>
    <w:p>
      <w:r>
        <w:rPr>
          <w:b/>
          <w:u w:val="single"/>
        </w:rPr>
        <w:t xml:space="preserve">111381</w:t>
      </w:r>
    </w:p>
    <w:p>
      <w:r>
        <w:t xml:space="preserve">2.</w:t>
        <w:tab/>
        <w:t xml:space="preserve">Kokeile tätä Teksasissa. Sinulta puuttuu 4-5 kolmannen maailman afrikkalaista varasta.  Me vain tapamme sinut.</w:t>
      </w:r>
    </w:p>
    <w:p>
      <w:r>
        <w:rPr>
          <w:b/>
          <w:u w:val="single"/>
        </w:rPr>
        <w:t xml:space="preserve">111382</w:t>
      </w:r>
    </w:p>
    <w:p>
      <w:r>
        <w:t xml:space="preserve">3.</w:t>
        <w:tab/>
        <w:tab/>
        <w:t xml:space="preserve">Luoti päivässä pitää neekerin loitolla.</w:t>
      </w:r>
    </w:p>
    <w:p>
      <w:r>
        <w:rPr>
          <w:b/>
          <w:u w:val="single"/>
        </w:rPr>
        <w:t xml:space="preserve">111383</w:t>
      </w:r>
    </w:p>
    <w:p>
      <w:r>
        <w:t xml:space="preserve">1. Olisin sanonut niin ennenkin, mutta en enää. Hän on neekerien ystävä, joka päästää todelliset pedot menemään ja sijoittaa aikaa loliconeihin.</w:t>
      </w:r>
    </w:p>
    <w:p>
      <w:r>
        <w:rPr>
          <w:b/>
          <w:u w:val="single"/>
        </w:rPr>
        <w:t xml:space="preserve">111384</w:t>
      </w:r>
    </w:p>
    <w:p>
      <w:r>
        <w:t xml:space="preserve">1. Tätä kutsutaan nykyään "feminismiksi".</w:t>
      </w:r>
    </w:p>
    <w:p>
      <w:r>
        <w:rPr>
          <w:b/>
          <w:u w:val="single"/>
        </w:rPr>
        <w:t xml:space="preserve">111385</w:t>
      </w:r>
    </w:p>
    <w:p>
      <w:r>
        <w:t xml:space="preserve">2.</w:t>
        <w:tab/>
        <w:t xml:space="preserve">Tuo jälkeenjäänyt ämmä on se, mitä niin monista naisista on tulossa.</w:t>
      </w:r>
    </w:p>
    <w:p>
      <w:r>
        <w:rPr>
          <w:b/>
          <w:u w:val="single"/>
        </w:rPr>
        <w:t xml:space="preserve">111386</w:t>
      </w:r>
    </w:p>
    <w:p>
      <w:r>
        <w:t xml:space="preserve">1. Tämä on kaikki mitä sinun tarvitsee tietää, AZ.  Älkää äänestäkö tätä radikaalia.</w:t>
      </w:r>
    </w:p>
    <w:p>
      <w:r>
        <w:rPr>
          <w:b/>
          <w:u w:val="single"/>
        </w:rPr>
        <w:t xml:space="preserve">111387</w:t>
      </w:r>
    </w:p>
    <w:p>
      <w:r>
        <w:t xml:space="preserve">2.</w:t>
        <w:t xml:space="preserve"> </w:t>
      </w:r>
      <w:r>
        <w:tab/>
      </w:r>
    </w:p>
    <w:p>
      <w:r>
        <w:rPr>
          <w:b/>
          <w:u w:val="single"/>
        </w:rPr>
        <w:t xml:space="preserve">111388</w:t>
      </w:r>
    </w:p>
    <w:p>
      <w:r>
        <w:t xml:space="preserve">3.</w:t>
        <w:tab/>
        <w:tab/>
        <w:t xml:space="preserve">Äitini oli kotiäiti ja teki kovasti töitä, ja lisäksi hän teki vapaaehtoistyötä. Krysten Smegma-------&gt;vittumaisimman pillun pillu. Ugh...</w:t>
      </w:r>
    </w:p>
    <w:p>
      <w:r>
        <w:rPr>
          <w:b/>
          <w:u w:val="single"/>
        </w:rPr>
        <w:t xml:space="preserve">111389</w:t>
      </w:r>
    </w:p>
    <w:p>
      <w:r>
        <w:t xml:space="preserve">1. Kuka tiesi, että Mat Bracken on minua suurempi homo?</w:t>
      </w:r>
    </w:p>
    <w:p>
      <w:r>
        <w:rPr>
          <w:b/>
          <w:u w:val="single"/>
        </w:rPr>
        <w:t xml:space="preserve">111390</w:t>
      </w:r>
    </w:p>
    <w:p>
      <w:r>
        <w:t xml:space="preserve">1. "Valkoisten naisten on erottava kokonaan valkoisista miehistä."</w:t>
      </w:r>
    </w:p>
    <w:p>
      <w:r>
        <w:rPr>
          <w:b/>
          <w:u w:val="single"/>
        </w:rPr>
        <w:t xml:space="preserve">111391</w:t>
      </w:r>
    </w:p>
    <w:p>
      <w:r>
        <w:t xml:space="preserve">2.</w:t>
        <w:tab/>
        <w:t xml:space="preserve">Mikä kansanmurhan vaihe tämä on?</w:t>
      </w:r>
    </w:p>
    <w:p>
      <w:r>
        <w:rPr>
          <w:b/>
          <w:u w:val="single"/>
        </w:rPr>
        <w:t xml:space="preserve">111392</w:t>
      </w:r>
    </w:p>
    <w:p>
      <w:r>
        <w:t xml:space="preserve">3.</w:t>
        <w:tab/>
        <w:tab/>
        <w:t xml:space="preserve">Kaikki vasemmistolaiset ovat halveksittavaa RETARDI RASISTINEN ihmisjätevesi! Täydellinen SAKSA!</w:t>
      </w:r>
    </w:p>
    <w:p>
      <w:r>
        <w:rPr>
          <w:b/>
          <w:u w:val="single"/>
        </w:rPr>
        <w:t xml:space="preserve">111393</w:t>
      </w:r>
    </w:p>
    <w:p>
      <w:r>
        <w:t xml:space="preserve">4.</w:t>
        <w:tab/>
        <w:tab/>
        <w:tab/>
        <w:t xml:space="preserve">Meidän on otettava maailma takaisin ja päästävä eroon kaikista likaisista valehtelevista rasistisista juutalaissioista!  Juutalaiset ovat halveksittavaa SAKSAA!</w:t>
      </w:r>
    </w:p>
    <w:p>
      <w:r>
        <w:rPr>
          <w:b/>
          <w:u w:val="single"/>
        </w:rPr>
        <w:t xml:space="preserve">111394</w:t>
      </w:r>
    </w:p>
    <w:p>
      <w:r>
        <w:t xml:space="preserve">1. Vaikka hänen autonsa on koristeltu Trump-myönteisillä tarroilla, Cesar Sayoc ei seuraa Twitterissä yhtään republikaania tai konservatiivia, vaan vasemmistolaisia henkilöitä, kuten Lena Dunhamia, Jimmy Kimmeliä ja Barack Obamaa. https://www.infowars.com/alleged-maga-bomber-cesar-sayoc-only-follows-left-wing-people-on-twitter/.</w:t>
      </w:r>
    </w:p>
    <w:p>
      <w:r>
        <w:rPr>
          <w:b/>
          <w:u w:val="single"/>
        </w:rPr>
        <w:t xml:space="preserve">111395</w:t>
      </w:r>
    </w:p>
    <w:p>
      <w:r>
        <w:t xml:space="preserve">2.</w:t>
        <w:tab/>
        <w:t xml:space="preserve">#mayabomber .... pahamaineinen maalaispaskiainen, miesprostituoitu, joka seurasi ensisijaisesti #demokraatteja.  #faketrumpsupporter #fakebombs #fakenews ja nyt ..... #fakewhitepeople .  Saa kuorma "vanafesto" hän ajoi ympäriinsä.  Täytyy olla todella vaikeaa #FakeBombsInc (FBI) saada kiinni tämä 56%!</w:t>
      </w:r>
    </w:p>
    <w:p>
      <w:r>
        <w:rPr>
          <w:b/>
          <w:u w:val="single"/>
        </w:rPr>
        <w:t xml:space="preserve">111396</w:t>
      </w:r>
    </w:p>
    <w:p>
      <w:r>
        <w:t xml:space="preserve">1. Vasemmisto: Voit rakastaa ketä haluat Myös vasemmisto: Jos et rakasta ketä sanomme, olet kiihkoilija.</w:t>
      </w:r>
    </w:p>
    <w:p>
      <w:r>
        <w:rPr>
          <w:b/>
          <w:u w:val="single"/>
        </w:rPr>
        <w:t xml:space="preserve">111397</w:t>
      </w:r>
    </w:p>
    <w:p>
      <w:r>
        <w:t xml:space="preserve">2.</w:t>
        <w:tab/>
        <w:t xml:space="preserve">Painu vittuun, hintti.</w:t>
      </w:r>
    </w:p>
    <w:p>
      <w:r>
        <w:rPr>
          <w:b/>
          <w:u w:val="single"/>
        </w:rPr>
        <w:t xml:space="preserve">111398</w:t>
      </w:r>
    </w:p>
    <w:p>
      <w:r>
        <w:t xml:space="preserve">1. Et voisi olla enää jälkeenjääneempi, vaikka yrittäisitkin, joten ryömi pimeään kellariisi ja pysy siellä.</w:t>
      </w:r>
    </w:p>
    <w:p>
      <w:r>
        <w:rPr>
          <w:b/>
          <w:u w:val="single"/>
        </w:rPr>
        <w:t xml:space="preserve">111399</w:t>
      </w:r>
    </w:p>
    <w:p>
      <w:r>
        <w:t xml:space="preserve">2.</w:t>
        <w:tab/>
        <w:t xml:space="preserve">Kiitos, isoisä</w:t>
      </w:r>
    </w:p>
    <w:p>
      <w:r>
        <w:rPr>
          <w:b/>
          <w:u w:val="single"/>
        </w:rPr>
        <w:t xml:space="preserve">111400</w:t>
      </w:r>
    </w:p>
    <w:p>
      <w:r>
        <w:t xml:space="preserve">1.</w:t>
      </w:r>
    </w:p>
    <w:p>
      <w:r>
        <w:rPr>
          <w:b/>
          <w:u w:val="single"/>
        </w:rPr>
        <w:t xml:space="preserve">111401</w:t>
      </w:r>
    </w:p>
    <w:p>
      <w:r>
        <w:t xml:space="preserve">2.</w:t>
        <w:tab/>
        <w:t xml:space="preserve">näyttää minusta kommaripaskiaiselta .... neekerinrakastaja .... kommaripaskiainen ..</w:t>
      </w:r>
    </w:p>
    <w:p>
      <w:r>
        <w:rPr>
          <w:b/>
          <w:u w:val="single"/>
        </w:rPr>
        <w:t xml:space="preserve">111402</w:t>
      </w:r>
    </w:p>
    <w:p>
      <w:r>
        <w:t xml:space="preserve">1. Minun nimimerkkini oli olemassa verkossa 20 vuotta ennen kuin sinun homonimesi oli olemassa. Etsi minut, saat puhelinnumeroni, osoitteeni, kaiken mitä haluat, pelkurimainen sisäsiittoinen paskiainen...</w:t>
      </w:r>
    </w:p>
    <w:p>
      <w:r>
        <w:rPr>
          <w:b/>
          <w:u w:val="single"/>
        </w:rPr>
        <w:t xml:space="preserve">111403</w:t>
      </w:r>
    </w:p>
    <w:p>
      <w:r>
        <w:t xml:space="preserve">1. neekerijuutalaiset, jotka saavat ruokakuponkeja ja sosiaalitukia Amerikasta...</w:t>
      </w:r>
    </w:p>
    <w:p>
      <w:r>
        <w:rPr>
          <w:b/>
          <w:u w:val="single"/>
        </w:rPr>
        <w:t xml:space="preserve">111404</w:t>
      </w:r>
    </w:p>
    <w:p>
      <w:r>
        <w:t xml:space="preserve">1. Kristityt eivät rakentaneet niitä. Ne olivat siellä jo aiemmin.    Muistakaa: Juutalainen ei koskaan tee liikaa töitä. Hän varastaa ja ottaa sitten kunnian.    Koko tarina "Euroopan suurten katedraalien" rakentamisesta perustuu väitteeseen, että ihmiset vuodattivat verta ja kuolivat rakentaakseen niitä hurskaudesta.    Mutta tutkimuksemme ei ole löytänyt mitään tällaista kristillistä hurskautta näiden ihmisten joukosta.    Tarina romahtaa.</w:t>
      </w:r>
    </w:p>
    <w:p>
      <w:r>
        <w:rPr>
          <w:b/>
          <w:u w:val="single"/>
        </w:rPr>
        <w:t xml:space="preserve">111405</w:t>
      </w:r>
    </w:p>
    <w:p>
      <w:r>
        <w:t xml:space="preserve">2.</w:t>
        <w:tab/>
        <w:t xml:space="preserve">@roonyroo onko kukaan tutkinut "katedraalin" taustatarinaa?    Katsokaa tätä etymologiaa. "Piispan hieno nojatuoli". Paskapuhetta.   Miksi ottaa "th" pois sekä latinalaisesta että kreikkalaisesta juuresta, jotta saadaan "cata" (alas)? Ja yrittävätkö he tosiaan ohittaa Kentum-Satem-vaihdon PIE:n juuresta "sed", jotta tämä toimisi?...</w:t>
      </w:r>
    </w:p>
    <w:p>
      <w:r>
        <w:rPr>
          <w:b/>
          <w:u w:val="single"/>
        </w:rPr>
        <w:t xml:space="preserve">111406</w:t>
      </w:r>
    </w:p>
    <w:p>
      <w:r>
        <w:t xml:space="preserve">3.</w:t>
        <w:tab/>
        <w:tab/>
        <w:t xml:space="preserve">2/ Jos tarkastellaan muita sanoja, joissa on tuo "th" - "katar", "katarsis", "kathected", "cathexis" - saadaan merkitys "puhdas" ja jopa "puhdistusenergiat".</w:t>
      </w:r>
    </w:p>
    <w:p>
      <w:r>
        <w:rPr>
          <w:b/>
          <w:u w:val="single"/>
        </w:rPr>
        <w:t xml:space="preserve">111407</w:t>
      </w:r>
    </w:p>
    <w:p>
      <w:r>
        <w:t xml:space="preserve">4.</w:t>
        <w:tab/>
        <w:tab/>
        <w:tab/>
        <w:t xml:space="preserve">3/ Katsokaa nyt, mitä he ovat tehneet "hedralle". Pohja, tuoli, istuin, geometrisen kappaleen pinta. Yksi näistä ei ole samanlainen kuin muut.    "Hedra" ei ole sana, jota käytämme tuolista. Käytämme sitä muodoista - polyedri.    Hedra" ei siis tarkoita tässä "tuolia" - se tarkoittaa "laatikkoa" tai ehkä jopa "tasoa" siinä mielessä, että se on yksi taso jostakin, jolla on useita sivuja/tasoja.</w:t>
      </w:r>
    </w:p>
    <w:p>
      <w:r>
        <w:rPr>
          <w:b/>
          <w:u w:val="single"/>
        </w:rPr>
        <w:t xml:space="preserve">111408</w:t>
      </w:r>
    </w:p>
    <w:p>
      <w:r>
        <w:t xml:space="preserve">5.</w:t>
        <w:tab/>
        <w:tab/>
        <w:tab/>
        <w:tab/>
        <w:t xml:space="preserve">4/ "Katedraali" ei koskaan tarkoittanut "piispan hienoa nojatuolia".    Se tarkoitti pikemminkin jotain "energian puhdistustason" suuntaista.     Ja jos sana tarkoitti sitä, TIEDÄTTE, että teille ei kerrota koko tarinaa siitä, miksi näitä hyvin vanhoja ja vaikuttavia katedraaleja on kaikkialla arjalaisessa Euroopassa.</w:t>
      </w:r>
    </w:p>
    <w:p>
      <w:r>
        <w:rPr>
          <w:b/>
          <w:u w:val="single"/>
        </w:rPr>
        <w:t xml:space="preserve">111409</w:t>
      </w:r>
    </w:p>
    <w:p>
      <w:r>
        <w:t xml:space="preserve">6.</w:t>
        <w:tab/>
        <w:tab/>
        <w:tab/>
        <w:tab/>
        <w:tab/>
        <w:t xml:space="preserve">Tämä on aika noloa famalam. Tässä ei ole mitään salaisuutta. Roomalainen arkkitehtuuri oli muita kansoja edellä, ja kun kristityt ottivat vallan, he vain sovelsivat sitä kirkkoihinsa.</w:t>
      </w:r>
    </w:p>
    <w:p>
      <w:r>
        <w:rPr>
          <w:b/>
          <w:u w:val="single"/>
        </w:rPr>
        <w:t xml:space="preserve">111410</w:t>
      </w:r>
    </w:p>
    <w:p>
      <w:r>
        <w:t xml:space="preserve">7.</w:t>
        <w:tab/>
        <w:tab/>
        <w:tab/>
        <w:tab/>
        <w:tab/>
        <w:tab/>
        <w:t xml:space="preserve">Mistä roomalaiset tulivat? Miksi latinankielinen kieli tulee tyhjästä? Miksi kukaan ei tiedä, mitä etruskilaisille tapahtui, vaikka heidän olisi pitänyt olla protolatinoita?   Kuten kaikki, myös Rooman tarina on keksitty.</w:t>
      </w:r>
    </w:p>
    <w:p>
      <w:r>
        <w:rPr>
          <w:b/>
          <w:u w:val="single"/>
        </w:rPr>
        <w:t xml:space="preserve">111411</w:t>
      </w:r>
    </w:p>
    <w:p>
      <w:r>
        <w:t xml:space="preserve">8.</w:t>
        <w:tab/>
        <w:tab/>
        <w:tab/>
        <w:tab/>
        <w:tab/>
        <w:tab/>
        <w:tab/>
        <w:t xml:space="preserve">jos luet ab urbe condita, se on aika outoa. siellä on laillisia yleislakkoja esiteollisessa yhteiskunnassa. miten tämä on mahdollista? miksi yleislakot ilmestyvät uudelleen vasta 2 000 vuotta myöhemmin?</w:t>
      </w:r>
    </w:p>
    <w:p>
      <w:r>
        <w:rPr>
          <w:b/>
          <w:u w:val="single"/>
        </w:rPr>
        <w:t xml:space="preserve">111412</w:t>
      </w:r>
    </w:p>
    <w:p>
      <w:r>
        <w:t xml:space="preserve">9.</w:t>
        <w:tab/>
        <w:tab/>
        <w:tab/>
        <w:tab/>
        <w:tab/>
        <w:tab/>
        <w:tab/>
        <w:tab/>
        <w:t xml:space="preserve">En ole varma, mihin pyrit tällä.</w:t>
      </w:r>
    </w:p>
    <w:p>
      <w:r>
        <w:rPr>
          <w:b/>
          <w:u w:val="single"/>
        </w:rPr>
        <w:t xml:space="preserve">111413</w:t>
      </w:r>
    </w:p>
    <w:p>
      <w:r>
        <w:t xml:space="preserve">10.</w:t>
        <w:tab/>
        <w:tab/>
        <w:tab/>
        <w:tab/>
        <w:tab/>
        <w:tab/>
        <w:tab/>
        <w:tab/>
        <w:tab/>
        <w:t xml:space="preserve">Hän kyseenalaistaa roomalaisten historian, ja minä huomautan, että roomalaisilla oli proletariaatti esiteollisessa yhteiskunnassa. eikö se vaikuta hieman oudolta?</w:t>
      </w:r>
    </w:p>
    <w:p>
      <w:r>
        <w:rPr>
          <w:b/>
          <w:u w:val="single"/>
        </w:rPr>
        <w:t xml:space="preserve">111414</w:t>
      </w:r>
    </w:p>
    <w:p>
      <w:r>
        <w:t xml:space="preserve">11.</w:t>
        <w:tab/>
        <w:tab/>
        <w:tab/>
        <w:tab/>
        <w:tab/>
        <w:tab/>
        <w:tab/>
        <w:tab/>
        <w:tab/>
        <w:tab/>
        <w:t xml:space="preserve">Ei, koska plebeijit/shudrat/trallit ovat arkkityyppinen indoeurooppalainen työläiskasti.</w:t>
      </w:r>
    </w:p>
    <w:p>
      <w:r>
        <w:rPr>
          <w:b/>
          <w:u w:val="single"/>
        </w:rPr>
        <w:t xml:space="preserve">111415</w:t>
      </w:r>
    </w:p>
    <w:p>
      <w:r>
        <w:t xml:space="preserve">12.</w:t>
        <w:tab/>
        <w:tab/>
        <w:tab/>
        <w:tab/>
        <w:tab/>
        <w:tab/>
        <w:tab/>
        <w:tab/>
        <w:tab/>
        <w:tab/>
        <w:tab/>
        <w:t xml:space="preserve">Kyse on siitä, että he kehittivät luokkatietoisuuden, joka erottaa heidät kaikkien muiden nykyajan rinnakkaismaiden köyhälistöstä</w:t>
      </w:r>
    </w:p>
    <w:p>
      <w:r>
        <w:rPr>
          <w:b/>
          <w:u w:val="single"/>
        </w:rPr>
        <w:t xml:space="preserve">111416</w:t>
      </w:r>
    </w:p>
    <w:p>
      <w:r>
        <w:t xml:space="preserve">13.</w:t>
        <w:tab/>
        <w:tab/>
        <w:tab/>
        <w:tab/>
        <w:tab/>
        <w:tab/>
        <w:tab/>
        <w:tab/>
        <w:tab/>
        <w:tab/>
        <w:tab/>
        <w:tab/>
        <w:t xml:space="preserve">Miten heillä ei voi olla luokkatietoisuutta, jos yhteiskunta oli jo järjestetty tiukan kastijärjestelmän mukaan? Se olisi kuin menisi kouluun eikä tietäisi, millä luokalla on.</w:t>
      </w:r>
    </w:p>
    <w:p>
      <w:r>
        <w:rPr>
          <w:b/>
          <w:u w:val="single"/>
        </w:rPr>
        <w:t xml:space="preserve">111417</w:t>
      </w:r>
    </w:p>
    <w:p>
      <w:r>
        <w:t xml:space="preserve">14.</w:t>
        <w:tab/>
        <w:tab/>
        <w:tab/>
        <w:tab/>
        <w:tab/>
        <w:tab/>
        <w:tab/>
        <w:tab/>
        <w:tab/>
        <w:tab/>
        <w:tab/>
        <w:tab/>
        <w:tab/>
        <w:t xml:space="preserve">Meidän aikanamme ei ole luokkatietoisuutta, joten miksi he olisivat tietoisempia?</w:t>
      </w:r>
    </w:p>
    <w:p>
      <w:r>
        <w:rPr>
          <w:b/>
          <w:u w:val="single"/>
        </w:rPr>
        <w:t xml:space="preserve">111418</w:t>
      </w:r>
    </w:p>
    <w:p>
      <w:r>
        <w:t xml:space="preserve">15.</w:t>
        <w:tab/>
        <w:tab/>
        <w:tab/>
        <w:tab/>
        <w:tab/>
        <w:tab/>
        <w:tab/>
        <w:tab/>
        <w:tab/>
        <w:tab/>
        <w:tab/>
        <w:tab/>
        <w:tab/>
        <w:tab/>
        <w:t xml:space="preserve">koska meistä tuli tyhmiä</w:t>
      </w:r>
    </w:p>
    <w:p>
      <w:r>
        <w:rPr>
          <w:b/>
          <w:u w:val="single"/>
        </w:rPr>
        <w:t xml:space="preserve">111419</w:t>
      </w:r>
    </w:p>
    <w:p>
      <w:r>
        <w:t xml:space="preserve">16.</w:t>
        <w:tab/>
        <w:tab/>
        <w:tab/>
        <w:tab/>
        <w:tab/>
        <w:tab/>
        <w:tab/>
        <w:tab/>
        <w:tab/>
        <w:tab/>
        <w:tab/>
        <w:tab/>
        <w:tab/>
        <w:tab/>
        <w:tab/>
        <w:t xml:space="preserve">olemme aina olleet. kaikki hyvä kirjallisuus kertoo epätoivosta siitä, miten jälkeenjäänyt ihminen on, se ei koskaan muutu.</w:t>
      </w:r>
    </w:p>
    <w:p>
      <w:r>
        <w:rPr>
          <w:b/>
          <w:u w:val="single"/>
        </w:rPr>
        <w:t xml:space="preserve">111420</w:t>
      </w:r>
    </w:p>
    <w:p>
      <w:r>
        <w:t xml:space="preserve">17.</w:t>
        <w:tab/>
        <w:tab/>
        <w:tab/>
        <w:tab/>
        <w:tab/>
        <w:tab/>
        <w:tab/>
        <w:tab/>
        <w:tab/>
        <w:tab/>
        <w:tab/>
        <w:tab/>
        <w:tab/>
        <w:tab/>
        <w:tab/>
        <w:tab/>
        <w:t xml:space="preserve">Meistä tuli vielä tyhmempiä</w:t>
      </w:r>
    </w:p>
    <w:p>
      <w:r>
        <w:rPr>
          <w:b/>
          <w:u w:val="single"/>
        </w:rPr>
        <w:t xml:space="preserve">111421</w:t>
      </w:r>
    </w:p>
    <w:p>
      <w:r>
        <w:t xml:space="preserve">18.</w:t>
        <w:tab/>
        <w:tab/>
        <w:tab/>
        <w:tab/>
        <w:tab/>
        <w:tab/>
        <w:tab/>
        <w:tab/>
        <w:tab/>
        <w:tab/>
        <w:tab/>
        <w:tab/>
        <w:tab/>
        <w:tab/>
        <w:tab/>
        <w:tab/>
        <w:tab/>
        <w:t xml:space="preserve">Se on mukava ajatus.</w:t>
      </w:r>
    </w:p>
    <w:p>
      <w:r>
        <w:rPr>
          <w:b/>
          <w:u w:val="single"/>
        </w:rPr>
        <w:t xml:space="preserve">111422</w:t>
      </w:r>
    </w:p>
    <w:p>
      <w:r>
        <w:t xml:space="preserve">1. SITÄ KUTSUTAAN SANANVAPAUDEKSI. WTF?  MEIDÄN ON KAADETTAVA VIHAPUHEITA KOSKEVAT LAIT, KOSKA HOMOLIBERAALIT PASKAPUHEET MAHDOLLISTAVAT SUUREN OSAN TÄSTÄ MIELETTÖMYYDESTÄ.</w:t>
      </w:r>
    </w:p>
    <w:p>
      <w:r>
        <w:rPr>
          <w:b/>
          <w:u w:val="single"/>
        </w:rPr>
        <w:t xml:space="preserve">111423</w:t>
      </w:r>
    </w:p>
    <w:p>
      <w:r>
        <w:t xml:space="preserve">1. Pyysin tänään parturissa, että hiukseni leikattaisiin kuin Tom Cruisella.   Niinpä kusipää antoi minulle tyynyn, jonka päällä istua.</w:t>
      </w:r>
    </w:p>
    <w:p>
      <w:r>
        <w:rPr>
          <w:b/>
          <w:u w:val="single"/>
        </w:rPr>
        <w:t xml:space="preserve">111424</w:t>
      </w:r>
    </w:p>
    <w:p>
      <w:r>
        <w:t xml:space="preserve">1. Jake Tapper on kusipää.</w:t>
      </w:r>
    </w:p>
    <w:p>
      <w:r>
        <w:rPr>
          <w:b/>
          <w:u w:val="single"/>
        </w:rPr>
        <w:t xml:space="preserve">111425</w:t>
      </w:r>
    </w:p>
    <w:p>
      <w:r>
        <w:t xml:space="preserve">2.</w:t>
        <w:tab/>
        <w:t xml:space="preserve">Voit sanoa sen täällä.</w:t>
      </w:r>
    </w:p>
    <w:p>
      <w:r>
        <w:rPr>
          <w:b/>
          <w:u w:val="single"/>
        </w:rPr>
        <w:t xml:space="preserve">111426</w:t>
      </w:r>
    </w:p>
    <w:p>
      <w:r>
        <w:t xml:space="preserve">3.</w:t>
        <w:tab/>
        <w:tab/>
        <w:t xml:space="preserve">Vittu</w:t>
      </w:r>
    </w:p>
    <w:p>
      <w:r>
        <w:rPr>
          <w:b/>
          <w:u w:val="single"/>
        </w:rPr>
        <w:t xml:space="preserve">111427</w:t>
      </w:r>
    </w:p>
    <w:p>
      <w:r>
        <w:t xml:space="preserve">4.</w:t>
        <w:tab/>
        <w:tab/>
        <w:tab/>
        <w:t xml:space="preserve">Täällä ei ole twitter-vankilaa.</w:t>
      </w:r>
    </w:p>
    <w:p>
      <w:r>
        <w:rPr>
          <w:b/>
          <w:u w:val="single"/>
        </w:rPr>
        <w:t xml:space="preserve">111428</w:t>
      </w:r>
    </w:p>
    <w:p>
      <w:r>
        <w:t xml:space="preserve">5.</w:t>
        <w:tab/>
        <w:tab/>
        <w:tab/>
        <w:tab/>
        <w:t xml:space="preserve">Twit-Mo ei ole vaihtoehto täällä</w:t>
      </w:r>
    </w:p>
    <w:p>
      <w:r>
        <w:rPr>
          <w:b/>
          <w:u w:val="single"/>
        </w:rPr>
        <w:t xml:space="preserve">111429</w:t>
      </w:r>
    </w:p>
    <w:p>
      <w:r>
        <w:t xml:space="preserve">1. Se ei ollut Flaken satunnainen ansa. Soros suunnitteli sen hyvin ja hänen maksetut kätyrinsä toteuttivat sen.    Mikään, mitä demokraatit tekevät, ei ole "sattumanvaraista". Kaikki on suunniteltu ja maksettu Globilistien Bilderburgien toimesta. Pääasiassa Soros.    Tämä kusipää on yksi hänen maksetuista häiriköistään.</w:t>
      </w:r>
    </w:p>
    <w:p>
      <w:r>
        <w:rPr>
          <w:b/>
          <w:u w:val="single"/>
        </w:rPr>
        <w:t xml:space="preserve">111430</w:t>
      </w:r>
    </w:p>
    <w:p>
      <w:r>
        <w:t xml:space="preserve">2.</w:t>
        <w:tab/>
        <w:t xml:space="preserve">Ei puhu hyvää Flakesta, jos hänet on niin helppo ostaa!</w:t>
      </w:r>
    </w:p>
    <w:p>
      <w:r>
        <w:rPr>
          <w:b/>
          <w:u w:val="single"/>
        </w:rPr>
        <w:t xml:space="preserve">111431</w:t>
      </w:r>
    </w:p>
    <w:p>
      <w:r>
        <w:t xml:space="preserve">3.</w:t>
        <w:tab/>
        <w:tab/>
        <w:t xml:space="preserve">HIT-aika, missä on Jimmy ja muut, kun tarvitaan Black Handia/Irlannin etelävaltioita????</w:t>
      </w:r>
    </w:p>
    <w:p>
      <w:r>
        <w:rPr>
          <w:b/>
          <w:u w:val="single"/>
        </w:rPr>
        <w:t xml:space="preserve">111432</w:t>
      </w:r>
    </w:p>
    <w:p>
      <w:r>
        <w:t xml:space="preserve">4.</w:t>
        <w:tab/>
        <w:tab/>
        <w:t xml:space="preserve">Meidän on palattava entisaikojen hitteihin!</w:t>
      </w:r>
    </w:p>
    <w:p>
      <w:r>
        <w:rPr>
          <w:b/>
          <w:u w:val="single"/>
        </w:rPr>
        <w:t xml:space="preserve">111433</w:t>
      </w:r>
    </w:p>
    <w:p>
      <w:r>
        <w:t xml:space="preserve">5.</w:t>
        <w:tab/>
        <w:tab/>
        <w:t xml:space="preserve">Flake on RINO. Tämä kaikki oli vain lisää vasemmistolaista lavastusta. He antoivat Flake Flakelle roolin, ja hän esitti sen kuin kiltti pikku globalisti.</w:t>
      </w:r>
    </w:p>
    <w:p>
      <w:r>
        <w:rPr>
          <w:b/>
          <w:u w:val="single"/>
        </w:rPr>
        <w:t xml:space="preserve">111434</w:t>
      </w:r>
    </w:p>
    <w:p>
      <w:r>
        <w:t xml:space="preserve">6.</w:t>
        <w:tab/>
        <w:tab/>
        <w:t xml:space="preserve">Anteeksi - en anna demokraateille tai juutalaisnatsi Sorosille (joka luovutti muita juutalaisia natseille pelastaakseen oman kurjan nahkansa) niin paljon luottoa. He eivät vain ole niin fiksuja! Helvetti, Trump pysyy aina 10 askelta edellä, ja he ovat liian tyhmiä saadakseen hänet kiinni mistään!  Hän pelaa heitä kuin viulua!</w:t>
      </w:r>
    </w:p>
    <w:p>
      <w:r>
        <w:rPr>
          <w:b/>
          <w:u w:val="single"/>
        </w:rPr>
        <w:t xml:space="preserve">111435</w:t>
      </w:r>
    </w:p>
    <w:p>
      <w:r>
        <w:t xml:space="preserve">7.</w:t>
        <w:tab/>
        <w:tab/>
        <w:t xml:space="preserve">Miksi Soros yhä kävelee?</w:t>
      </w:r>
    </w:p>
    <w:p>
      <w:r>
        <w:rPr>
          <w:b/>
          <w:u w:val="single"/>
        </w:rPr>
        <w:t xml:space="preserve">111436</w:t>
      </w:r>
    </w:p>
    <w:p>
      <w:r>
        <w:t xml:space="preserve">8.</w:t>
        <w:tab/>
        <w:t xml:space="preserve">Se voi toimia molempiin suuntiin!</w:t>
      </w:r>
    </w:p>
    <w:p>
      <w:r>
        <w:rPr>
          <w:b/>
          <w:u w:val="single"/>
        </w:rPr>
        <w:t xml:space="preserve">111437</w:t>
      </w:r>
    </w:p>
    <w:p>
      <w:r>
        <w:t xml:space="preserve">9.</w:t>
        <w:tab/>
        <w:t xml:space="preserve">Voitko kuvitella? Flaken kimppuun hyökännyt nainen teeskenteli, että hänet raiskattiin, jotta senaattori häpeäisi hississä.  Antakaa sen sairaan tulla sisään.</w:t>
      </w:r>
    </w:p>
    <w:p>
      <w:r>
        <w:rPr>
          <w:b/>
          <w:u w:val="single"/>
        </w:rPr>
        <w:t xml:space="preserve">111438</w:t>
      </w:r>
    </w:p>
    <w:p>
      <w:r>
        <w:t xml:space="preserve">10.</w:t>
        <w:tab/>
        <w:t xml:space="preserve">Kolumbialaisilla ei ole paljon kokemusta demokratiasta, joten hän otti lahjuksen sen mukaisesti, mitä hän tuntee.</w:t>
      </w:r>
    </w:p>
    <w:p>
      <w:r>
        <w:rPr>
          <w:b/>
          <w:u w:val="single"/>
        </w:rPr>
        <w:t xml:space="preserve">111439</w:t>
      </w:r>
    </w:p>
    <w:p>
      <w:r>
        <w:t xml:space="preserve">11.</w:t>
        <w:tab/>
        <w:t xml:space="preserve">Niin törkeää.</w:t>
      </w:r>
    </w:p>
    <w:p>
      <w:r>
        <w:rPr>
          <w:b/>
          <w:u w:val="single"/>
        </w:rPr>
        <w:t xml:space="preserve">111440</w:t>
      </w:r>
    </w:p>
    <w:p>
      <w:r>
        <w:t xml:space="preserve">12.</w:t>
        <w:tab/>
        <w:t xml:space="preserve">Flake on pelkuri.  En ikinä antaisi näiden kusipäiden pelotella itseäni!  Anna se takaisin tuplana ja tukeudu siihen aseella!</w:t>
      </w:r>
    </w:p>
    <w:p>
      <w:r>
        <w:rPr>
          <w:b/>
          <w:u w:val="single"/>
        </w:rPr>
        <w:t xml:space="preserve">111441</w:t>
      </w:r>
    </w:p>
    <w:p>
      <w:r>
        <w:t xml:space="preserve">13.</w:t>
        <w:tab/>
        <w:t xml:space="preserve">Milloin me alamme lyödä näitä kusipäitä naamaan?</w:t>
      </w:r>
    </w:p>
    <w:p>
      <w:r>
        <w:rPr>
          <w:b/>
          <w:u w:val="single"/>
        </w:rPr>
        <w:t xml:space="preserve">111442</w:t>
      </w:r>
    </w:p>
    <w:p>
      <w:r>
        <w:t xml:space="preserve">14.</w:t>
        <w:tab/>
        <w:tab/>
        <w:t xml:space="preserve">En tiedä, mutta jakakaa minut mukaan!</w:t>
      </w:r>
    </w:p>
    <w:p>
      <w:r>
        <w:rPr>
          <w:b/>
          <w:u w:val="single"/>
        </w:rPr>
        <w:t xml:space="preserve">111443</w:t>
      </w:r>
    </w:p>
    <w:p>
      <w:r>
        <w:t xml:space="preserve">15.</w:t>
        <w:tab/>
        <w:tab/>
        <w:t xml:space="preserve">Niin minäkin.</w:t>
      </w:r>
    </w:p>
    <w:p>
      <w:r>
        <w:rPr>
          <w:b/>
          <w:u w:val="single"/>
        </w:rPr>
        <w:t xml:space="preserve">111444</w:t>
      </w:r>
    </w:p>
    <w:p>
      <w:r>
        <w:t xml:space="preserve">16.</w:t>
        <w:tab/>
        <w:t xml:space="preserve">Soros itse ei ole päähenkilö. Hän on Rothschildien kätyri...</w:t>
      </w:r>
    </w:p>
    <w:p>
      <w:r>
        <w:rPr>
          <w:b/>
          <w:u w:val="single"/>
        </w:rPr>
        <w:t xml:space="preserve">111445</w:t>
      </w:r>
    </w:p>
    <w:p>
      <w:r>
        <w:t xml:space="preserve">17.</w:t>
        <w:tab/>
        <w:t xml:space="preserve">Tietääkö hän, mitä laillisesti voi tapahtua, kun joku pelkää perheensä turvallisuuden puolesta?</w:t>
      </w:r>
    </w:p>
    <w:p>
      <w:r>
        <w:rPr>
          <w:b/>
          <w:u w:val="single"/>
        </w:rPr>
        <w:t xml:space="preserve">111446</w:t>
      </w:r>
    </w:p>
    <w:p>
      <w:r>
        <w:t xml:space="preserve">18.</w:t>
        <w:tab/>
        <w:t xml:space="preserve">Tämä tulee puremaan heitä perseeseen.......</w:t>
      </w:r>
    </w:p>
    <w:p>
      <w:r>
        <w:rPr>
          <w:b/>
          <w:u w:val="single"/>
        </w:rPr>
        <w:t xml:space="preserve">111447</w:t>
      </w:r>
    </w:p>
    <w:p>
      <w:r>
        <w:t xml:space="preserve">19.</w:t>
      </w:r>
    </w:p>
    <w:p>
      <w:r>
        <w:rPr>
          <w:b/>
          <w:u w:val="single"/>
        </w:rPr>
        <w:t xml:space="preserve">111448</w:t>
      </w:r>
    </w:p>
    <w:p>
      <w:r>
        <w:t xml:space="preserve">1. Se on 60.000 dollaria homo vaunu liian täällä niin siellä on paljon fsghots täällä poika ostaa näitä homo perse kuolema ansoja lukkiutuvat ohjauspylväät ja jarrut</w:t>
      </w:r>
    </w:p>
    <w:p>
      <w:r>
        <w:rPr>
          <w:b/>
          <w:u w:val="single"/>
        </w:rPr>
        <w:t xml:space="preserve">111449</w:t>
      </w:r>
    </w:p>
    <w:p>
      <w:r>
        <w:t xml:space="preserve">1.</w:t>
      </w:r>
    </w:p>
    <w:p>
      <w:r>
        <w:rPr>
          <w:b/>
          <w:u w:val="single"/>
        </w:rPr>
        <w:t xml:space="preserve">111450</w:t>
      </w:r>
    </w:p>
    <w:p>
      <w:r>
        <w:t xml:space="preserve">2.</w:t>
        <w:tab/>
        <w:t xml:space="preserve">VITUN MULKKU KOMMARI PINKO SJW:N PITÄÄ PITÄÄ TURPANSA KIINNI!!!</w:t>
      </w:r>
    </w:p>
    <w:p>
      <w:r>
        <w:rPr>
          <w:b/>
          <w:u w:val="single"/>
        </w:rPr>
        <w:t xml:space="preserve">111451</w:t>
      </w:r>
    </w:p>
    <w:p>
      <w:r>
        <w:t xml:space="preserve">1. Twat pitäisi tehdä selväksi, että hän uskoo raiskauksen uhreja, kun syytetty on konservatiivi, ei mikään heikko miinoitettu SJW tai Demonpratt!</w:t>
      </w:r>
    </w:p>
    <w:p>
      <w:r>
        <w:rPr>
          <w:b/>
          <w:u w:val="single"/>
        </w:rPr>
        <w:t xml:space="preserve">111452</w:t>
      </w:r>
    </w:p>
    <w:p>
      <w:r>
        <w:t xml:space="preserve">1. Debbie teki dallas ja tommy teki uk armeija hän päätyy bin kuin raf mies pois fab swingers saada fake muzzie sanoa jonkin kommentin parempi ei järkyttää tammy 2 viikkoa, että diiva on takaisin oikeuteen</w:t>
      </w:r>
    </w:p>
    <w:p>
      <w:r>
        <w:rPr>
          <w:b/>
          <w:u w:val="single"/>
        </w:rPr>
        <w:t xml:space="preserve">111453</w:t>
      </w:r>
    </w:p>
    <w:p>
      <w:r>
        <w:t xml:space="preserve">1. He yrittävät käyttää tätä ampumista peitelläkseen yhtä vasemmistoaktivistien, mielenosoittajien ja politiikan suurimmista rahoittajista.   Puhutaan "tragedian" käyttämisestä poliittiseen hyötyyn.</w:t>
      </w:r>
    </w:p>
    <w:p>
      <w:r>
        <w:rPr>
          <w:b/>
          <w:u w:val="single"/>
        </w:rPr>
        <w:t xml:space="preserve">111454</w:t>
      </w:r>
    </w:p>
    <w:p>
      <w:r>
        <w:t xml:space="preserve">2.</w:t>
        <w:tab/>
        <w:t xml:space="preserve">"Jokaisella, joka on koskaan sanonut jotain Sorosista, on verta käsissään" Lol tyypillinen jälkeenjäänyt, joka ei kykene ajattelemaan.    Siis hyvä vai huono, jos puhut Sorosista, sinulla on verta käsissäsi? Idiootti 🙄</w:t>
      </w:r>
    </w:p>
    <w:p>
      <w:r>
        <w:rPr>
          <w:b/>
          <w:u w:val="single"/>
        </w:rPr>
        <w:t xml:space="preserve">111455</w:t>
      </w:r>
    </w:p>
    <w:p>
      <w:r>
        <w:t xml:space="preserve">3.</w:t>
        <w:tab/>
        <w:tab/>
        <w:t xml:space="preserve">Näin jälkeenjääneet libtardit ovat. Se on pelottavaa.</w:t>
      </w:r>
    </w:p>
    <w:p>
      <w:r>
        <w:rPr>
          <w:b/>
          <w:u w:val="single"/>
        </w:rPr>
        <w:t xml:space="preserve">111456</w:t>
      </w:r>
    </w:p>
    <w:p>
      <w:r>
        <w:t xml:space="preserve">1. Olen vain keltainen neekeri kepin kanssa.</w:t>
      </w:r>
    </w:p>
    <w:p>
      <w:r>
        <w:rPr>
          <w:b/>
          <w:u w:val="single"/>
        </w:rPr>
        <w:t xml:space="preserve">111457</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111458</w:t>
      </w:r>
    </w:p>
    <w:p>
      <w:r>
        <w:t xml:space="preserve">2.</w:t>
        <w:tab/>
        <w:t xml:space="preserve">Hän on myös päättänyt olla jäämättä eläkkeelle, lahjoittaa presidentin palkkansa hyväntekeväisyyteen, olla kaltaistesi vitun retardanttien kohteena ja ottaa vastaan yhden maailman stressaavimmista työpaikoista. Vedä pääsi ulos perseestäsi, NPC. 🙄</w:t>
      </w:r>
    </w:p>
    <w:p>
      <w:r>
        <w:rPr>
          <w:b/>
          <w:u w:val="single"/>
        </w:rPr>
        <w:t xml:space="preserve">111459</w:t>
      </w:r>
    </w:p>
    <w:p>
      <w:r>
        <w:t xml:space="preserve">3.</w:t>
        <w:tab/>
        <w:tab/>
        <w:t xml:space="preserve">hän ei koskaan noudattanut sitä, että hän lahjoitti palkkansa hyväntekeväisyyteen ja hyötyi lahjoista ulkomaisilta johtajilta perustuslain vastaisesti Voin saada sinut näyttämään siltä vitun jälkeenjääneeltä, joka olet, milloin tahansa ja missä tahansa Näytit maailmalle, että olet jälkeenjäänyt, kun äänestit Trumpia</w:t>
      </w:r>
    </w:p>
    <w:p>
      <w:r>
        <w:rPr>
          <w:b/>
          <w:u w:val="single"/>
        </w:rPr>
        <w:t xml:space="preserve">111460</w:t>
      </w:r>
    </w:p>
    <w:p>
      <w:r>
        <w:t xml:space="preserve">1. BOO!</w:t>
      </w:r>
    </w:p>
    <w:p>
      <w:r>
        <w:rPr>
          <w:b/>
          <w:u w:val="single"/>
        </w:rPr>
        <w:t xml:space="preserve">111461</w:t>
      </w:r>
    </w:p>
    <w:p>
      <w:r>
        <w:t xml:space="preserve">2.</w:t>
        <w:tab/>
        <w:t xml:space="preserve">Vitut satanismista</w:t>
      </w:r>
    </w:p>
    <w:p>
      <w:r>
        <w:rPr>
          <w:b/>
          <w:u w:val="single"/>
        </w:rPr>
        <w:t xml:space="preserve">111462</w:t>
      </w:r>
    </w:p>
    <w:p>
      <w:r>
        <w:t xml:space="preserve">3.</w:t>
        <w:tab/>
        <w:tab/>
        <w:t xml:space="preserve">Satanismi? Awww BOOOHOOOOOO. Loukkasinko tunteita pienellä Halloween-hupailulla?   #InstaMute</w:t>
      </w:r>
    </w:p>
    <w:p>
      <w:r>
        <w:rPr>
          <w:b/>
          <w:u w:val="single"/>
        </w:rPr>
        <w:t xml:space="preserve">111463</w:t>
      </w:r>
    </w:p>
    <w:p>
      <w:r>
        <w:t xml:space="preserve">4.</w:t>
        <w:tab/>
        <w:tab/>
        <w:tab/>
        <w:t xml:space="preserve">Tämä hintti kokosi tämän diss-postin; vahvistettuja merkkejä liipaisuhuorasta!   #instafaggot</w:t>
      </w:r>
    </w:p>
    <w:p>
      <w:r>
        <w:rPr>
          <w:b/>
          <w:u w:val="single"/>
        </w:rPr>
        <w:t xml:space="preserve">111464</w:t>
      </w:r>
    </w:p>
    <w:p>
      <w:r>
        <w:t xml:space="preserve">1. Drumph sanoo, että Yhdysvallat kasvattaa ydinasearsenaalia, kunnes #Venäjä ja #Kiina "tulevat järkiinsä". VOIKO KUKAAN TODELLA OLLA *NIIN* TOIVOTTOMAN TYHMÄ? http://12160.info/m/blogpost?id=2649739:BlogPost:1835565 .   #trump #MORON #INF israel #JohnBolton #PNAC #zionismi #NWO #netanyahu #mossad #nuclear #DeepState</w:t>
      </w:r>
    </w:p>
    <w:p>
      <w:r>
        <w:rPr>
          <w:b/>
          <w:u w:val="single"/>
        </w:rPr>
        <w:t xml:space="preserve">111465</w:t>
      </w:r>
    </w:p>
    <w:p>
      <w:r>
        <w:t xml:space="preserve">2.</w:t>
        <w:tab/>
        <w:t xml:space="preserve">Ramana Uskon, että Trump pelaa aina monta askelta edellä, ja mitä luulet hänen tekevän - hän ei tee.</w:t>
      </w:r>
    </w:p>
    <w:p>
      <w:r>
        <w:rPr>
          <w:b/>
          <w:u w:val="single"/>
        </w:rPr>
        <w:t xml:space="preserve">111466</w:t>
      </w:r>
    </w:p>
    <w:p>
      <w:r>
        <w:t xml:space="preserve">3.</w:t>
        <w:tab/>
        <w:tab/>
        <w:t xml:space="preserve">Jälkeenjäänyt rahoittaa #ISISiä &amp; luulee, että #Assad kaasuttaa omaa kansaansa, kun se on drumphin ISIS-pyllykavereita, jotka syyllistyvät #FalseFlagsiin. trump on totaalinen #zionistinen #NWO:n stooge.   .   #israel #Syyria #Venäjä #Venäjä</w:t>
      </w:r>
    </w:p>
    <w:p>
      <w:r>
        <w:rPr>
          <w:b/>
          <w:u w:val="single"/>
        </w:rPr>
        <w:t xml:space="preserve">111467</w:t>
      </w:r>
    </w:p>
    <w:p>
      <w:r>
        <w:t xml:space="preserve">1. Sanoo idioottimainen, maanpetturimainen, peltikattodiktaattoriksi haluava....   AWFUL! Luokaton Barack Obama jatkaa välivaalikampanjointia - vertaa Trumpia "peltipurkki-diktatuuriin" https://www.thegatewaypundit.com/2018/10/classless-barack-obama-continues-midterm-campaigning-compares-trump-to-tin-pot-dictatorship/</w:t>
      </w:r>
    </w:p>
    <w:p>
      <w:r>
        <w:rPr>
          <w:b/>
          <w:u w:val="single"/>
        </w:rPr>
        <w:t xml:space="preserve">111468</w:t>
      </w:r>
    </w:p>
    <w:p>
      <w:r>
        <w:t xml:space="preserve">2.</w:t>
        <w:tab/>
        <w:t xml:space="preserve">Obama on pelle...</w:t>
      </w:r>
    </w:p>
    <w:p>
      <w:r>
        <w:rPr>
          <w:b/>
          <w:u w:val="single"/>
        </w:rPr>
        <w:t xml:space="preserve">111469</w:t>
      </w:r>
    </w:p>
    <w:p>
      <w:r>
        <w:t xml:space="preserve">3.</w:t>
        <w:tab/>
        <w:tab/>
        <w:t xml:space="preserve">Ei!  Klovnit ovat hauskoja, kun taas tämä muslimi ei ole!!!</w:t>
      </w:r>
    </w:p>
    <w:p>
      <w:r>
        <w:rPr>
          <w:b/>
          <w:u w:val="single"/>
        </w:rPr>
        <w:t xml:space="preserve">111470</w:t>
      </w:r>
    </w:p>
    <w:p>
      <w:r>
        <w:t xml:space="preserve">1. Jos tämä homo Daines mokaa menemällä tyttärensä häihin... hänen päivänsä senaattorina ovat ohi hänen kautensa päätyttyä: https://www.foxnews.com/politics/as-kavanaugh-vote-looms-gop-sen-daines-says-hes-going-to-daughters-wedding Pidetäänkö äänestys kello 23.00? Istuiko Daines tämänkin uutisen päällä? Uutta minulle. Mikä vittumainen sirkus...</w:t>
      </w:r>
    </w:p>
    <w:p>
      <w:r>
        <w:rPr>
          <w:b/>
          <w:u w:val="single"/>
        </w:rPr>
        <w:t xml:space="preserve">111471</w:t>
      </w:r>
    </w:p>
    <w:p>
      <w:r>
        <w:t xml:space="preserve">2.</w:t>
        <w:tab/>
        <w:t xml:space="preserve">On pelkkää kikkailua, jos senaattori Daines ei äänestä. Senaatin työjärjestyksen XXVI mukaan hän voi lähettää valtakirjan äänestämään hänen puolestaan.  "Käytäntö, jonka mukaan senaattori voi äänestää valiokunnassa poissaolevan senaattorin puolesta". Senaatin XXVI säännön mukaan valtakirjaa ei saa äänestää, jos poissaolevalle senaattorille ei ole ilmoitettu asiasta, josta hänet kirjataan, eikä hän ole pyytänyt, että hänet kirjataan." Senaattori Dainesin ei tarvitse tehdä muuta kuin ilmoittaa äänensä ja ilmoittaa senaatille, että hän lähettää valtakirjan. Senaattori on hyvin tietoinen siitä, mistä hän äänestää ennen äänestystä, jotta hänen äänensä voidaan kirjata.</w:t>
      </w:r>
    </w:p>
    <w:p>
      <w:r>
        <w:rPr>
          <w:b/>
          <w:u w:val="single"/>
        </w:rPr>
        <w:t xml:space="preserve">111472</w:t>
      </w:r>
    </w:p>
    <w:p>
      <w:r>
        <w:t xml:space="preserve">1. Pidän GAB:stä todella, mutta ollaan rehellisiä, täällä on joitakin juttuja, jotka ovat paskempaa kuin paska.    Mitkä ovat homoimmat paskat, joita näemme?    Päällimmäisenä mieleeni tulee kaikenlaiset meemit, joiden teemana on "Standing with Israel"...</w:t>
      </w:r>
    </w:p>
    <w:p>
      <w:r>
        <w:rPr>
          <w:b/>
          <w:u w:val="single"/>
        </w:rPr>
        <w:t xml:space="preserve">111473</w:t>
      </w:r>
    </w:p>
    <w:p>
      <w:r>
        <w:t xml:space="preserve">2.</w:t>
        <w:tab/>
        <w:t xml:space="preserve">Martin neekeri Kingin ylistäminen. "Demokraatit ovat todellisia rasisteja".</w:t>
      </w:r>
    </w:p>
    <w:p>
      <w:r>
        <w:rPr>
          <w:b/>
          <w:u w:val="single"/>
        </w:rPr>
        <w:t xml:space="preserve">111474</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111475</w:t>
      </w:r>
    </w:p>
    <w:p>
      <w:r>
        <w:t xml:space="preserve">2.</w:t>
        <w:tab/>
        <w:t xml:space="preserve">fuck you Gab anit anit going no where pasta nigger</w:t>
      </w:r>
    </w:p>
    <w:p>
      <w:r>
        <w:rPr>
          <w:b/>
          <w:u w:val="single"/>
        </w:rPr>
        <w:t xml:space="preserve">111476</w:t>
      </w:r>
    </w:p>
    <w:p>
      <w:r>
        <w:t xml:space="preserve">3.</w:t>
        <w:tab/>
        <w:tab/>
        <w:t xml:space="preserve">Mitä Nonosi ajattelisi siitä, että kutsuisit minua koko ajan pastaneekeriksi? Luulin, että te pakanat kunnioitatte esi-isiänne. Se taisi olla pelkkää paskaa, kuten kaikki muukin, mitä pakanoiden suusta tulee.</w:t>
      </w:r>
    </w:p>
    <w:p>
      <w:r>
        <w:rPr>
          <w:b/>
          <w:u w:val="single"/>
        </w:rPr>
        <w:t xml:space="preserve">111477</w:t>
      </w:r>
    </w:p>
    <w:p>
      <w:r>
        <w:t xml:space="preserve">1. Eikö maailmassa ole tarpeeksi pornoa ilman, että se saastuttaa TÄTÄ sivustoa?</w:t>
      </w:r>
    </w:p>
    <w:p>
      <w:r>
        <w:rPr>
          <w:b/>
          <w:u w:val="single"/>
        </w:rPr>
        <w:t xml:space="preserve">111478</w:t>
      </w:r>
    </w:p>
    <w:p>
      <w:r>
        <w:t xml:space="preserve">2.</w:t>
        <w:tab/>
        <w:t xml:space="preserve">Entäpä tämä, CUNT - jos se häiritsee sinua niin paljon, älä etsi sitä tahallasi, kuten ilmeisesti teit löytääksesi tämän sivun, jotta voisit teeskennellä, että altistut asialliselle sisällölle vastoin tahtoasi. Etkö pidä tämän ryhmän sisällöstä? Hyvä. Pysy omalla kaistallasi ja pidä turpasi kiinni.</w:t>
      </w:r>
    </w:p>
    <w:p>
      <w:r>
        <w:rPr>
          <w:b/>
          <w:u w:val="single"/>
        </w:rPr>
        <w:t xml:space="preserve">111479</w:t>
      </w:r>
    </w:p>
    <w:p>
      <w:r>
        <w:t xml:space="preserve">1. Vain naiset voivat lopettaa tämän sodan https://www.washingtontimes.com/news/2018/oct/2/letters-to-the-editor-only-women-can-end-this-war/</w:t>
      </w:r>
    </w:p>
    <w:p>
      <w:r>
        <w:rPr>
          <w:b/>
          <w:u w:val="single"/>
        </w:rPr>
        <w:t xml:space="preserve">111480</w:t>
      </w:r>
    </w:p>
    <w:p>
      <w:r>
        <w:t xml:space="preserve">2.</w:t>
        <w:tab/>
        <w:t xml:space="preserve">Jep.  Naiset VOIVAT lopettaa tämän sotimisen miehiä vastaan, JOS he pystyvät irrottamaan aivonsa tarpeeksi pitkäksi aikaa hemmetin Facebook-sovelluksestaan.  He ovat liian kiireisiä jahtaamaan omaa perkeleen häntäänsä ja alistumaan vapaaehtoisesti aivopestyyn. on AIKA HERÄTTÄÄ VITTU YLÖS.</w:t>
      </w:r>
    </w:p>
    <w:p>
      <w:r>
        <w:rPr>
          <w:b/>
          <w:u w:val="single"/>
        </w:rPr>
        <w:t xml:space="preserve">111481</w:t>
      </w:r>
    </w:p>
    <w:p>
      <w:r>
        <w:t xml:space="preserve">3.</w:t>
        <w:tab/>
        <w:tab/>
        <w:t xml:space="preserve">Ei kaikki naiset.  Lopettakaa vihamieliset yleiset lausunnot.</w:t>
      </w:r>
    </w:p>
    <w:p>
      <w:r>
        <w:rPr>
          <w:b/>
          <w:u w:val="single"/>
        </w:rPr>
        <w:t xml:space="preserve">111482</w:t>
      </w:r>
    </w:p>
    <w:p>
      <w:r>
        <w:t xml:space="preserve">4.</w:t>
        <w:tab/>
        <w:tab/>
        <w:tab/>
        <w:t xml:space="preserve">neekerihomo soijapoika. Mene runkkaamaan siskollesi.</w:t>
      </w:r>
    </w:p>
    <w:p>
      <w:r>
        <w:rPr>
          <w:b/>
          <w:u w:val="single"/>
        </w:rPr>
        <w:t xml:space="preserve">111483</w:t>
      </w:r>
    </w:p>
    <w:p>
      <w:r>
        <w:t xml:space="preserve">1. Tämä on tämän ääliön tavallinen retard-vastaus.  On varmaan syvältä olla näin tyhmä. Veikkaan, että hän painaa 300 kiloa ja haisee paskalle.</w:t>
      </w:r>
    </w:p>
    <w:p>
      <w:r>
        <w:rPr>
          <w:b/>
          <w:u w:val="single"/>
        </w:rPr>
        <w:t xml:space="preserve">111484</w:t>
      </w:r>
    </w:p>
    <w:p>
      <w:r>
        <w:t xml:space="preserve">1. Säälin neekerinaisia. He vihaavat sinua enemmän kuin me. Mutainen haihattelusi ei merkitse meille mitään; vedät pois viallisen DNA:n. Onko tuo edes valkoinen nainen.  Nenä on vähän letkeä.</w:t>
      </w:r>
    </w:p>
    <w:p>
      <w:r>
        <w:rPr>
          <w:b/>
          <w:u w:val="single"/>
        </w:rPr>
        <w:t xml:space="preserve">111485</w:t>
      </w:r>
    </w:p>
    <w:p>
      <w:r>
        <w:t xml:space="preserve">1. Okei, sitten tein juuri sokeat follow backit kaikille, jotka ovat seuranneet minua. En kuitenkaan ole rasisti, joten jos joku, jota seurasin, on tehnyt rasistisia viestejä, poistan seuraamiseni. Se on ollut ainoa ongelmani Gabissa tähän mennessä.</w:t>
      </w:r>
    </w:p>
    <w:p>
      <w:r>
        <w:rPr>
          <w:b/>
          <w:u w:val="single"/>
        </w:rPr>
        <w:t xml:space="preserve">111486</w:t>
      </w:r>
    </w:p>
    <w:p>
      <w:r>
        <w:t xml:space="preserve">2.</w:t>
        <w:tab/>
        <w:t xml:space="preserve">Älä seuraa takaisin. Siinä ei ole mitään järkeä. Useimmat tilit tuottavat hyvin vähän alkuperäistä sisältöä. Näet lopulta samat repostit kymmenen kertaa.</w:t>
      </w:r>
    </w:p>
    <w:p>
      <w:r>
        <w:rPr>
          <w:b/>
          <w:u w:val="single"/>
        </w:rPr>
        <w:t xml:space="preserve">111487</w:t>
      </w:r>
    </w:p>
    <w:p>
      <w:r>
        <w:t xml:space="preserve">3.</w:t>
        <w:tab/>
        <w:tab/>
        <w:t xml:space="preserve">Miten näet viestini?</w:t>
      </w:r>
    </w:p>
    <w:p>
      <w:r>
        <w:rPr>
          <w:b/>
          <w:u w:val="single"/>
        </w:rPr>
        <w:t xml:space="preserve">111488</w:t>
      </w:r>
    </w:p>
    <w:p>
      <w:r>
        <w:t xml:space="preserve">4.</w:t>
        <w:tab/>
        <w:tab/>
        <w:tab/>
        <w:t xml:space="preserve">Jälkeenjäänyt on höpöttelijä</w:t>
      </w:r>
    </w:p>
    <w:p>
      <w:r>
        <w:rPr>
          <w:b/>
          <w:u w:val="single"/>
        </w:rPr>
        <w:t xml:space="preserve">111489</w:t>
      </w:r>
    </w:p>
    <w:p>
      <w:r>
        <w:t xml:space="preserve">1. Harvard lähettää rekrytointikirjeitä mustille, joiden SAT-pisteet ovat noin 1100.   Harvardin yliopiston dekaani todisti, että koululla on erilaiset SAT-pistemäärät tuleville opiskelijoille muun muassa rodun ja sukupuolen perusteella - mutta vakuutti, että käytäntö ei ole syrjivä, kun tällä viikolla alkoi oikeudenkäynti, jossa syytetään aasialais-amerikkalaisten hakijoiden rasismista. https://www.amren.com/news/2018/10/harvards-gatekeeper-reveals-sat-cutoff-scores-based-on-race/.</w:t>
      </w:r>
    </w:p>
    <w:p>
      <w:r>
        <w:rPr>
          <w:b/>
          <w:u w:val="single"/>
        </w:rPr>
        <w:t xml:space="preserve">111490</w:t>
      </w:r>
    </w:p>
    <w:p>
      <w:r>
        <w:t xml:space="preserve">2.</w:t>
        <w:tab/>
        <w:t xml:space="preserve">heillä on liian kiire lastenhoidossa ja neekerihuutajien hemmottelussa... kirotut neekerit!!! he ovat vain taakka ja ongelma Amerikalle!</w:t>
      </w:r>
    </w:p>
    <w:p>
      <w:r>
        <w:rPr>
          <w:b/>
          <w:u w:val="single"/>
        </w:rPr>
        <w:t xml:space="preserve">111491</w:t>
      </w:r>
    </w:p>
    <w:p>
      <w:r>
        <w:t xml:space="preserve">1. Kavanaugh Ei. Luulin teitä pelleiksi:</w:t>
      </w:r>
    </w:p>
    <w:p>
      <w:r>
        <w:rPr>
          <w:b/>
          <w:u w:val="single"/>
        </w:rPr>
        <w:t xml:space="preserve">111492</w:t>
      </w:r>
    </w:p>
    <w:p>
      <w:r>
        <w:t xml:space="preserve">2.</w:t>
        <w:tab/>
        <w:t xml:space="preserve">Vihainen? Totta kai. Mutta enemmän jälkeenjäänyt kuin vihainen.</w:t>
      </w:r>
    </w:p>
    <w:p>
      <w:r>
        <w:rPr>
          <w:b/>
          <w:u w:val="single"/>
        </w:rPr>
        <w:t xml:space="preserve">111493</w:t>
      </w:r>
    </w:p>
    <w:p>
      <w:r>
        <w:t xml:space="preserve">1. Siltä sankari näyttää.</w:t>
      </w:r>
    </w:p>
    <w:p>
      <w:r>
        <w:rPr>
          <w:b/>
          <w:u w:val="single"/>
        </w:rPr>
        <w:t xml:space="preserve">111494</w:t>
      </w:r>
    </w:p>
    <w:p>
      <w:r>
        <w:t xml:space="preserve">2.</w:t>
        <w:tab/>
        <w:t xml:space="preserve">Juutalaiset ovat natseja, jotka työskentelevät tangenttisesti sveitsiläisten natsien ja faraon natsien kanssa, jotka hallitsevat kaikkia maailman rahastoja.  Koko porukka on joukko indoktrinoituja jälkeenjääneiden vitun idiootteja, natsit juutalaiset ja sveitsiläiset mukaan lukien. Vitut siitä mitä kuulit, koska se on paskaa.</w:t>
      </w:r>
    </w:p>
    <w:p>
      <w:r>
        <w:rPr>
          <w:b/>
          <w:u w:val="single"/>
        </w:rPr>
        <w:t xml:space="preserve">111495</w:t>
      </w:r>
    </w:p>
    <w:p>
      <w:r>
        <w:t xml:space="preserve">1. GOP-senaattoreiden doxxingista pidätetty mies oli harjoittelijana Sheila Jackson Leen toimistossa https://t.co/E2BZCfbZXX</w:t>
      </w:r>
    </w:p>
    <w:p>
      <w:r>
        <w:rPr>
          <w:b/>
          <w:u w:val="single"/>
        </w:rPr>
        <w:t xml:space="preserve">111496</w:t>
      </w:r>
    </w:p>
    <w:p>
      <w:r>
        <w:t xml:space="preserve">2.</w:t>
        <w:tab/>
        <w:t xml:space="preserve">ja veikkaan, että LEE oli sen takana. TUO NEEKERI ÄMMÄ PITÄÄ MYÖS TUHOTA.</w:t>
      </w:r>
    </w:p>
    <w:p>
      <w:r>
        <w:rPr>
          <w:b/>
          <w:u w:val="single"/>
        </w:rPr>
        <w:t xml:space="preserve">111497</w:t>
      </w:r>
    </w:p>
    <w:p>
      <w:r>
        <w:t xml:space="preserve">3.</w:t>
        <w:tab/>
        <w:tab/>
        <w:t xml:space="preserve">Toki hän oli sen takana.</w:t>
      </w:r>
    </w:p>
    <w:p>
      <w:r>
        <w:rPr>
          <w:b/>
          <w:u w:val="single"/>
        </w:rPr>
        <w:t xml:space="preserve">111498</w:t>
      </w:r>
    </w:p>
    <w:p>
      <w:r>
        <w:t xml:space="preserve">1. Karma baby! https://www.breitbart.com/politics/2018/10/16/hillary-clintons-van-crashes-bob-menendez-fundraiser/</w:t>
      </w:r>
    </w:p>
    <w:p>
      <w:r>
        <w:rPr>
          <w:b/>
          <w:u w:val="single"/>
        </w:rPr>
        <w:t xml:space="preserve">111499</w:t>
      </w:r>
    </w:p>
    <w:p>
      <w:r>
        <w:t xml:space="preserve">2.</w:t>
        <w:tab/>
        <w:t xml:space="preserve">Jälkeenjäänyt kuljettaja katkaisee käännöksen lyhyeksi, yrittää ottaa pois betonipakkauksen autotallin pylväs kuljettajan puolella pakettiauton. täytyy katsoa uutissivustolta, https://ntknetwork.com/hillary-clintons-car-crashes-in-new-jersey/ vaikutus 0:30 merkin kohdalla.</w:t>
      </w:r>
    </w:p>
    <w:p>
      <w:r>
        <w:rPr>
          <w:b/>
          <w:u w:val="single"/>
        </w:rPr>
        <w:t xml:space="preserve">111500</w:t>
      </w:r>
    </w:p>
    <w:p>
      <w:r>
        <w:t xml:space="preserve">3.</w:t>
        <w:tab/>
        <w:tab/>
        <w:t xml:space="preserve">Abedin on edelleen hänen kanssaan?  Kuka oli se toinen nainen? Kuka maksaa kaikki turvatoimet?</w:t>
      </w:r>
    </w:p>
    <w:p>
      <w:r>
        <w:rPr>
          <w:b/>
          <w:u w:val="single"/>
        </w:rPr>
        <w:t xml:space="preserve">111501</w:t>
      </w:r>
    </w:p>
    <w:p>
      <w:r>
        <w:t xml:space="preserve">4.</w:t>
        <w:tab/>
        <w:tab/>
        <w:t xml:space="preserve">Hyvä pointti, Olin järkyttynyt samoin tietää Huma on edelleen pää #Muzhood kumppani @! Tekee minut osuma Dire Straits, Nyt katso niitä yo-yo's, että se on tapa tehdä se</w:t>
      </w:r>
    </w:p>
    <w:p>
      <w:r>
        <w:rPr>
          <w:b/>
          <w:u w:val="single"/>
        </w:rPr>
        <w:t xml:space="preserve">111502</w:t>
      </w:r>
    </w:p>
    <w:p>
      <w:r>
        <w:t xml:space="preserve">1. Hän kertoi juutalaiselle Dyke-pomolleen, että jonain päivänä hän polttaisi kaikki likaiset homot, ja juutalaiset ja valkoiset supreeemistit hallitsisivat maailmaa.</w:t>
      </w:r>
    </w:p>
    <w:p>
      <w:r>
        <w:rPr>
          <w:b/>
          <w:u w:val="single"/>
        </w:rPr>
        <w:t xml:space="preserve">111503</w:t>
      </w:r>
    </w:p>
    <w:p>
      <w:r>
        <w:t xml:space="preserve">1. Ei, se on vain tunne, jonka saa, kun on liian syvällä kaikessa pohjoismaisessa paskassa. Kaveri.</w:t>
      </w:r>
    </w:p>
    <w:p>
      <w:r>
        <w:rPr>
          <w:b/>
          <w:u w:val="single"/>
        </w:rPr>
        <w:t xml:space="preserve">111504</w:t>
      </w:r>
    </w:p>
    <w:p>
      <w:r>
        <w:t xml:space="preserve">2.</w:t>
        <w:tab/>
        <w:t xml:space="preserve">Muh blond-blue eyed Nor....... oh sheeeit muh blond-blue eyed TURK 1. Tanskalainen miesjulkkis VS 2.turkkilainen miesjulkkis @Crucesignatus on niin jälkeenjäänyt, että hänen täytyy tehdä todella paljon töitä päästäkseen tasolle STUPID.</w:t>
      </w:r>
    </w:p>
    <w:p>
      <w:r>
        <w:rPr>
          <w:b/>
          <w:u w:val="single"/>
        </w:rPr>
        <w:t xml:space="preserve">111505</w:t>
      </w:r>
    </w:p>
    <w:p>
      <w:r>
        <w:t xml:space="preserve">3.</w:t>
        <w:tab/>
        <w:tab/>
        <w:t xml:space="preserve">@Crucesignatus on täynnä LoLz:tä</w:t>
      </w:r>
    </w:p>
    <w:p>
      <w:r>
        <w:rPr>
          <w:b/>
          <w:u w:val="single"/>
        </w:rPr>
        <w:t xml:space="preserve">111506</w:t>
      </w:r>
    </w:p>
    <w:p>
      <w:r>
        <w:t xml:space="preserve">4.</w:t>
        <w:tab/>
        <w:tab/>
        <w:tab/>
        <w:t xml:space="preserve">Joo, hän yritti myöhemmin kiemurrella paskasta tekemällä viestejä siitä, ettei hän sanonut tukevansa Naton väliintuloa. Ei kuitenkaan toimi. Naton väliintulo oli kristittyjä serbejä vastaan, hän vahingoniloinen tanskalaisten murhatessa serbejä, joten hän tukee Naton väliintuloa. Hän on oikeasti jälkeenjäänyt. Ei yhtään rationaalisen ajattelun kipinää.</w:t>
      </w:r>
    </w:p>
    <w:p>
      <w:r>
        <w:rPr>
          <w:b/>
          <w:u w:val="single"/>
        </w:rPr>
        <w:t xml:space="preserve">111507</w:t>
      </w:r>
    </w:p>
    <w:p>
      <w:r>
        <w:t xml:space="preserve">1. Homo perverssit juutalaiset</w:t>
      </w:r>
    </w:p>
    <w:p>
      <w:r>
        <w:rPr>
          <w:b/>
          <w:u w:val="single"/>
        </w:rPr>
        <w:t xml:space="preserve">111508</w:t>
      </w:r>
    </w:p>
    <w:p>
      <w:r>
        <w:t xml:space="preserve">2.</w:t>
        <w:tab/>
        <w:t xml:space="preserve">KAASU!</w:t>
      </w:r>
    </w:p>
    <w:p>
      <w:r>
        <w:rPr>
          <w:b/>
          <w:u w:val="single"/>
        </w:rPr>
        <w:t xml:space="preserve">111509</w:t>
      </w:r>
    </w:p>
    <w:p>
      <w:r>
        <w:t xml:space="preserve">1. Ei paskan vertaa, retardi. Senkin idiootti.  "Te vitun neekerit"? Kuka sinä olet? Mitä kuuluu, mulkku? Oletko kännissä vai kaappasiko FBI sinut? Kuulostaa ihan kytän postaukselta. Juokse ansasi sen jälkeen kun olet ottanut tikkejä Proud Boysin kanssa tai kun olet poni C-Villen uhrien puolesta.  Opettele paikkasi, hintti. Sillä välin haiset kuin kyttä. Painu vittuun äidistäsi.</w:t>
      </w:r>
    </w:p>
    <w:p>
      <w:r>
        <w:rPr>
          <w:b/>
          <w:u w:val="single"/>
        </w:rPr>
        <w:t xml:space="preserve">111510</w:t>
      </w:r>
    </w:p>
    <w:p>
      <w:r>
        <w:t xml:space="preserve">1. http://www.msn.com/en-us/news/world/kentucky-residents-hang-bedsheet-banners-in-support-of-sexual-assault-survivors/ar-BBNTqvd Suuri voitto vasemmistolle ja medialle, joka levittää DEBUNKATTUA 1 neljästä naisesta on seksuaalisesti hyväksikäytetty -propagandaa.  DFC - Dumb Fucking Cunt (tyhmä vitun kusipää).</w:t>
      </w:r>
    </w:p>
    <w:p>
      <w:r>
        <w:rPr>
          <w:b/>
          <w:u w:val="single"/>
        </w:rPr>
        <w:t xml:space="preserve">111511</w:t>
      </w:r>
    </w:p>
    <w:p>
      <w:r>
        <w:t xml:space="preserve">1. No #megankelly Meni täyteen retardiin jo kauan sitten !</w:t>
      </w:r>
    </w:p>
    <w:p>
      <w:r>
        <w:rPr>
          <w:b/>
          <w:u w:val="single"/>
        </w:rPr>
        <w:t xml:space="preserve">111512</w:t>
      </w:r>
    </w:p>
    <w:p>
      <w:r>
        <w:t xml:space="preserve">1. Hienoja kuvia, vaikka pidänkin videoista paremmin mykistettyinä.  Tietääkö kukaan, onko tuo 2:28 Kolnin katedraali?</w:t>
      </w:r>
    </w:p>
    <w:p>
      <w:r>
        <w:rPr>
          <w:b/>
          <w:u w:val="single"/>
        </w:rPr>
        <w:t xml:space="preserve">111513</w:t>
      </w:r>
    </w:p>
    <w:p>
      <w:r>
        <w:t xml:space="preserve">2.</w:t>
        <w:tab/>
        <w:t xml:space="preserve">@ramclan -- Jep. Tuo on se pahamaineinen katedraali, jossa kaikki se muzzihevospaska tapahtui uudenvuodenpäivänä 2016. Jokaiselle oma juttunsa, mutta videossa ei ole juurikaan järkeä, jos ääni on mykistetty, vaikka laulun sanat ovatkin keskeisellä sijalla. https://upload.wikimedia.org/wikipedia/commons/5/53/Gothic-Cologne-Cathedral-004.jpg.</w:t>
      </w:r>
    </w:p>
    <w:p>
      <w:r>
        <w:rPr>
          <w:b/>
          <w:u w:val="single"/>
        </w:rPr>
        <w:t xml:space="preserve">111514</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111515</w:t>
      </w:r>
    </w:p>
    <w:p>
      <w:r>
        <w:t xml:space="preserve">2.</w:t>
        <w:tab/>
        <w:t xml:space="preserve">MINULLE KAIKKI ON SIKAJUUTALAISTA</w:t>
      </w:r>
    </w:p>
    <w:p>
      <w:r>
        <w:rPr>
          <w:b/>
          <w:u w:val="single"/>
        </w:rPr>
        <w:t xml:space="preserve">111516</w:t>
      </w:r>
    </w:p>
    <w:p>
      <w:r>
        <w:t xml:space="preserve">3.</w:t>
        <w:tab/>
        <w:tab/>
        <w:t xml:space="preserve">Olettaa, että juutalaiset uskovat ja toimivat tämän paskan mukaan, on typerää ja ylittää sen, mitä me (valkoiset ihmiset) odotamme MUILTA valkoisilta ihmisiltä.&lt; SINÄ vitun tyhmä hiekkaneekerin rakastaja.</w:t>
      </w:r>
    </w:p>
    <w:p>
      <w:r>
        <w:rPr>
          <w:b/>
          <w:u w:val="single"/>
        </w:rPr>
        <w:t xml:space="preserve">111517</w:t>
      </w:r>
    </w:p>
    <w:p>
      <w:r>
        <w:t xml:space="preserve">1. Vain ajatus...  Jos sosialismi on niin hyvä ja kapitalismi on niin huono, niin miksi karavaani ei ole matkalla Venezuelaan....?!!!!</w:t>
      </w:r>
    </w:p>
    <w:p>
      <w:r>
        <w:rPr>
          <w:b/>
          <w:u w:val="single"/>
        </w:rPr>
        <w:t xml:space="preserve">111518</w:t>
      </w:r>
    </w:p>
    <w:p>
      <w:r>
        <w:t xml:space="preserve">2.</w:t>
        <w:tab/>
        <w:t xml:space="preserve">Infinite Loops For Idiots:  Sosialismia äänestävät: Äänestäkää sosialismin puolesta Pakene kapitalismiin Äänestäkää sosialismia äänestäkää sosialismia äänestäkää sosialismia äänestäkää sosialismia äänestäkää sosialismia äänestäkää sosialismia äänestäkää sosialismia äänestäkää sosialismia</w:t>
      </w:r>
    </w:p>
    <w:p>
      <w:r>
        <w:rPr>
          <w:b/>
          <w:u w:val="single"/>
        </w:rPr>
        <w:t xml:space="preserve">111519</w:t>
      </w:r>
    </w:p>
    <w:p>
      <w:r>
        <w:t xml:space="preserve">3.</w:t>
        <w:tab/>
        <w:tab/>
        <w:t xml:space="preserve">koska puissa istuvat neekeriampujat ampuvat wetback-rosvoja silmien väliin heti kun he yrittävät ylittää rajan.</w:t>
      </w:r>
    </w:p>
    <w:p>
      <w:r>
        <w:rPr>
          <w:b/>
          <w:u w:val="single"/>
        </w:rPr>
        <w:t xml:space="preserve">111520</w:t>
      </w:r>
    </w:p>
    <w:p>
      <w:r>
        <w:t xml:space="preserve">1. Sanoo vitun jälkeenjäänyt</w:t>
      </w:r>
    </w:p>
    <w:p>
      <w:r>
        <w:rPr>
          <w:b/>
          <w:u w:val="single"/>
        </w:rPr>
        <w:t xml:space="preserve">111521</w:t>
      </w:r>
    </w:p>
    <w:p>
      <w:r>
        <w:t xml:space="preserve">1.</w:t>
      </w:r>
    </w:p>
    <w:p>
      <w:r>
        <w:rPr>
          <w:b/>
          <w:u w:val="single"/>
        </w:rPr>
        <w:t xml:space="preserve">111522</w:t>
      </w:r>
    </w:p>
    <w:p>
      <w:r>
        <w:t xml:space="preserve">2.</w:t>
        <w:tab/>
        <w:t xml:space="preserve">Katsokaa tuota hinttipelkuria, joka tappoi itsensä....LOL. Keltainen näyttää hyvältä hänen tyhmän vasemmistolaisen perseensä päällä.</w:t>
      </w:r>
    </w:p>
    <w:p>
      <w:r>
        <w:rPr>
          <w:b/>
          <w:u w:val="single"/>
        </w:rPr>
        <w:t xml:space="preserve">111523</w:t>
      </w:r>
    </w:p>
    <w:p>
      <w:r>
        <w:t xml:space="preserve">3.</w:t>
        <w:tab/>
        <w:tab/>
        <w:t xml:space="preserve">Tässä on taas yksi juutalaishomo.</w:t>
      </w:r>
    </w:p>
    <w:p>
      <w:r>
        <w:rPr>
          <w:b/>
          <w:u w:val="single"/>
        </w:rPr>
        <w:t xml:space="preserve">111524</w:t>
      </w:r>
    </w:p>
    <w:p>
      <w:r>
        <w:t xml:space="preserve">4.</w:t>
        <w:tab/>
        <w:tab/>
        <w:t xml:space="preserve">Oh u will be ok fruitcake........ Tiedän, että haistat juutalaiset kahvissasi.  Älä pelkää....se ei johdu juutalaisista...... vain siitä, että olit epäonnistunut abortti ja äitisi vihaa sinua.</w:t>
      </w:r>
    </w:p>
    <w:p>
      <w:r>
        <w:rPr>
          <w:b/>
          <w:u w:val="single"/>
        </w:rPr>
        <w:t xml:space="preserve">111525</w:t>
      </w:r>
    </w:p>
    <w:p>
      <w:r>
        <w:t xml:space="preserve">5.</w:t>
        <w:tab/>
        <w:tab/>
        <w:t xml:space="preserve">Olet sellainen häiriintynyt psykopaatti, jota FBI haluaa jäljittää.</w:t>
      </w:r>
    </w:p>
    <w:p>
      <w:r>
        <w:rPr>
          <w:b/>
          <w:u w:val="single"/>
        </w:rPr>
        <w:t xml:space="preserve">111526</w:t>
      </w:r>
    </w:p>
    <w:p>
      <w:r>
        <w:t xml:space="preserve">6.</w:t>
        <w:tab/>
        <w:tab/>
        <w:t xml:space="preserve">Joo...eikä kaltaisesi juutalaisvihaava roskasakki?   Oletko koskaan hakenut apua?  Ehkä lääkitystä?  Syytät kaikesta huonosta säälittävässä elämässäsi muita ihmisiä.</w:t>
      </w:r>
    </w:p>
    <w:p>
      <w:r>
        <w:rPr>
          <w:b/>
          <w:u w:val="single"/>
        </w:rPr>
        <w:t xml:space="preserve">111527</w:t>
      </w:r>
    </w:p>
    <w:p>
      <w:r>
        <w:t xml:space="preserve">7.</w:t>
        <w:tab/>
        <w:tab/>
        <w:t xml:space="preserve">Hintti, olet #MuteFreely🖕</w:t>
      </w:r>
    </w:p>
    <w:p>
      <w:r>
        <w:rPr>
          <w:b/>
          <w:u w:val="single"/>
        </w:rPr>
        <w:t xml:space="preserve">111528</w:t>
      </w:r>
    </w:p>
    <w:p>
      <w:r>
        <w:t xml:space="preserve">8.</w:t>
        <w:tab/>
        <w:tab/>
        <w:t xml:space="preserve">En mykistä kaltaistasi haisevaa paskaa.  Kaltaistesi yksinumeroisen ÄO:n omaavien ihmisten kanssa on hauska leikkiä...</w:t>
      </w:r>
    </w:p>
    <w:p>
      <w:r>
        <w:rPr>
          <w:b/>
          <w:u w:val="single"/>
        </w:rPr>
        <w:t xml:space="preserve">111529</w:t>
      </w:r>
    </w:p>
    <w:p>
      <w:r>
        <w:t xml:space="preserve">9.</w:t>
        <w:tab/>
        <w:tab/>
        <w:t xml:space="preserve">Ja nyt olet vaihtanut homohitlarien puheesta yoda-puheeseen.....LOL. Todistaa edelleen yhden numeron älykkyysosamäärää koskevan teorian</w:t>
      </w:r>
    </w:p>
    <w:p>
      <w:r>
        <w:rPr>
          <w:b/>
          <w:u w:val="single"/>
        </w:rPr>
        <w:t xml:space="preserve">111530</w:t>
      </w:r>
    </w:p>
    <w:p>
      <w:r>
        <w:t xml:space="preserve">10.</w:t>
        <w:tab/>
        <w:tab/>
        <w:t xml:space="preserve">BTW.  En ole koskaan tavannut YHTÄÄN MAX-nimistä miestä, joka ei olisi ollut mulkunimijä.....</w:t>
      </w:r>
    </w:p>
    <w:p>
      <w:r>
        <w:rPr>
          <w:b/>
          <w:u w:val="single"/>
        </w:rPr>
        <w:t xml:space="preserve">111531</w:t>
      </w:r>
    </w:p>
    <w:p>
      <w:r>
        <w:t xml:space="preserve">1. OMFG! KYLLÄ!    Varautukaa siihen, ettei sopimusta ole #Brexit!   Umpikuja syvenee, kun Thereson May vetää pistokkeen neuvotteluihin sen jälkeen, kun #EU sanoo, että "backstop" -suunnitelma PITÄÄ irrottaa Pohjois-Irlannin muusta #UK: sta - #DUP varoittaa, että kaatuminen ulos on nyt "luultavasti väistämätön" https://dailym.ai/2CfS1JO #WTObrexit on vitun päällä!</w:t>
      </w:r>
    </w:p>
    <w:p>
      <w:r>
        <w:rPr>
          <w:b/>
          <w:u w:val="single"/>
        </w:rPr>
        <w:t xml:space="preserve">111532</w:t>
      </w:r>
    </w:p>
    <w:p>
      <w:r>
        <w:t xml:space="preserve">2.</w:t>
        <w:tab/>
        <w:t xml:space="preserve">Hölmöintä on, että hänet valittiin jonkinlaisena konservatiivina, vaikka hänen ansioluettelonsa oli täynnä SJW-paskaa, ja hän on osoittautunut vain yhdeksi monista idioottimaisista vasemmistolaisneuvottelijoista, jotka eivät välitä maastaan pätkääkään.</w:t>
      </w:r>
    </w:p>
    <w:p>
      <w:r>
        <w:rPr>
          <w:b/>
          <w:u w:val="single"/>
        </w:rPr>
        <w:t xml:space="preserve">111533</w:t>
      </w:r>
    </w:p>
    <w:p>
      <w:r>
        <w:t xml:space="preserve">1. Se vähäinenkin uskottavuus, joka Yhdistyneellä kuningaskunnalla oli jäljellä, meni juuri ikkunasta ulos......  WTF, jazz-kädet....OMG......</w:t>
      </w:r>
    </w:p>
    <w:p>
      <w:r>
        <w:rPr>
          <w:b/>
          <w:u w:val="single"/>
        </w:rPr>
        <w:t xml:space="preserve">111534</w:t>
      </w:r>
    </w:p>
    <w:p>
      <w:r>
        <w:t xml:space="preserve">2.</w:t>
        <w:tab/>
        <w:t xml:space="preserve">Yhdistynyt kuningaskunta on kusipäinen hinttiyhteiskunta! He ansaitsevat kaikki raiskaukset, pommitukset ja puukotukset. Valitettavasti tuossa maan roskasaaressa ei ole enää miehiä, jotka olisivat valmiita nousemaan ylös ja ottamaan takaisin sen, mitä heillä oli. Iso-Britannia on uusi Ruotsi.</w:t>
      </w:r>
    </w:p>
    <w:p>
      <w:r>
        <w:rPr>
          <w:b/>
          <w:u w:val="single"/>
        </w:rPr>
        <w:t xml:space="preserve">111535</w:t>
      </w:r>
    </w:p>
    <w:p>
      <w:r>
        <w:t xml:space="preserve">1. Siihen on helvetin hyvä syy, miksi halveksimme näitä rotankasvoisia petollisia tunkeutujia, joita te MAGAtardit kutsutte "MUH GREATEST ALLY" -juutalaiset vihaavat valkoisia.</w:t>
      </w:r>
    </w:p>
    <w:p>
      <w:r>
        <w:rPr>
          <w:b/>
          <w:u w:val="single"/>
        </w:rPr>
        <w:t xml:space="preserve">111536</w:t>
      </w:r>
    </w:p>
    <w:p>
      <w:r>
        <w:t xml:space="preserve">2.</w:t>
        <w:tab/>
        <w:t xml:space="preserve">Ja vielä yksi #AntiSemiteTroll - #Mute</w:t>
      </w:r>
    </w:p>
    <w:p>
      <w:r>
        <w:rPr>
          <w:b/>
          <w:u w:val="single"/>
        </w:rPr>
        <w:t xml:space="preserve">111537</w:t>
      </w:r>
    </w:p>
    <w:p>
      <w:r>
        <w:t xml:space="preserve">3.</w:t>
        <w:tab/>
        <w:tab/>
        <w:t xml:space="preserve">Juokse ja piiloudu sitten, hintti.</w:t>
      </w:r>
    </w:p>
    <w:p>
      <w:r>
        <w:rPr>
          <w:b/>
          <w:u w:val="single"/>
        </w:rPr>
        <w:t xml:space="preserve">111538</w:t>
      </w:r>
    </w:p>
    <w:p>
      <w:r>
        <w:t xml:space="preserve">1. Onko #LiterallyKavanagh jo juttu?</w:t>
      </w:r>
    </w:p>
    <w:p>
      <w:r>
        <w:rPr>
          <w:b/>
          <w:u w:val="single"/>
        </w:rPr>
        <w:t xml:space="preserve">111539</w:t>
      </w:r>
    </w:p>
    <w:p>
      <w:r>
        <w:t xml:space="preserve">2.</w:t>
        <w:tab/>
        <w:t xml:space="preserve">Onko tämä paskiainen oikeasti??????? Hänen kaltaisensa ovat maan vihatuimpia ääliöitä.</w:t>
      </w:r>
    </w:p>
    <w:p>
      <w:r>
        <w:rPr>
          <w:b/>
          <w:u w:val="single"/>
        </w:rPr>
        <w:t xml:space="preserve">111540</w:t>
      </w:r>
    </w:p>
    <w:p>
      <w:r>
        <w:t xml:space="preserve">1. Taylor Swiftin johtama American Music Awards -kilpailun katsojaluvut romahtivat kaikkien aikojen alhaisimmiksi http://bit.ly/2E9OBek via @BreitbartNews</w:t>
      </w:r>
    </w:p>
    <w:p>
      <w:r>
        <w:rPr>
          <w:b/>
          <w:u w:val="single"/>
        </w:rPr>
        <w:t xml:space="preserve">111541</w:t>
      </w:r>
    </w:p>
    <w:p>
      <w:r>
        <w:t xml:space="preserve">2.</w:t>
        <w:tab/>
        <w:t xml:space="preserve">Vitut siitä huorasta.</w:t>
      </w:r>
    </w:p>
    <w:p>
      <w:r>
        <w:rPr>
          <w:b/>
          <w:u w:val="single"/>
        </w:rPr>
        <w:t xml:space="preserve">111542</w:t>
      </w:r>
    </w:p>
    <w:p>
      <w:r>
        <w:t xml:space="preserve">1. @Bob_Americana @InfantryVet @AmericanWehrwolf @Spahnranch1969 @GoyGibson @Booster_Bunny @lostpassword @theDude2 @grandpalampshade @GregSims @RabbiHighComma @MosheShekelRod @CuckShamer @Farmer-General @Toothpuller @TZilla @TZilla</w:t>
      </w:r>
    </w:p>
    <w:p>
      <w:r>
        <w:rPr>
          <w:b/>
          <w:u w:val="single"/>
        </w:rPr>
        <w:t xml:space="preserve">111543</w:t>
      </w:r>
    </w:p>
    <w:p>
      <w:r>
        <w:t xml:space="preserve">2.</w:t>
        <w:tab/>
        <w:t xml:space="preserve">Ai niin, hillbilly bob...homo on kirjoitettu väärin...mene nyt tasoittamaan äitisi single wide</w:t>
      </w:r>
    </w:p>
    <w:p>
      <w:r>
        <w:rPr>
          <w:b/>
          <w:u w:val="single"/>
        </w:rPr>
        <w:t xml:space="preserve">111544</w:t>
      </w:r>
    </w:p>
    <w:p>
      <w:r>
        <w:t xml:space="preserve">3.</w:t>
        <w:tab/>
        <w:tab/>
        <w:t xml:space="preserve">Faggit</w:t>
      </w:r>
    </w:p>
    <w:p>
      <w:r>
        <w:rPr>
          <w:b/>
          <w:u w:val="single"/>
        </w:rPr>
        <w:t xml:space="preserve">111545</w:t>
      </w:r>
    </w:p>
    <w:p>
      <w:r>
        <w:t xml:space="preserve">1. vasemmiston uusi suosikkisana on neekeri-natsi.</w:t>
      </w:r>
    </w:p>
    <w:p>
      <w:r>
        <w:rPr>
          <w:b/>
          <w:u w:val="single"/>
        </w:rPr>
        <w:t xml:space="preserve">111546</w:t>
      </w:r>
    </w:p>
    <w:p>
      <w:r>
        <w:t xml:space="preserve">1. Ja nyt on sunnuntai-ilta, mutta näen, että olet viettänyt koko viikonlopun internetissä kuin oikea alfa, Soy Gibson. Te homovasemmistolaiset luulette, että voitatte, koska olette tylsiä? Säälittävää.</w:t>
      </w:r>
    </w:p>
    <w:p>
      <w:r>
        <w:rPr>
          <w:b/>
          <w:u w:val="single"/>
        </w:rPr>
        <w:t xml:space="preserve">111547</w:t>
      </w:r>
    </w:p>
    <w:p>
      <w:r>
        <w:t xml:space="preserve">1. Rehellisesti sanottuna näiltä pelleiltä puuttuu vakavasti lahjakkuus. He eivät koskaan tutki arvosanojaan, ja heidän sanavarastotaitonsa sekä luetunymmärtämisensä on noin kakkosluokan tasoa 🙄.</w:t>
      </w:r>
    </w:p>
    <w:p>
      <w:r>
        <w:rPr>
          <w:b/>
          <w:u w:val="single"/>
        </w:rPr>
        <w:t xml:space="preserve">111548</w:t>
      </w:r>
    </w:p>
    <w:p>
      <w:r>
        <w:t xml:space="preserve">2.</w:t>
        <w:tab/>
        <w:t xml:space="preserve">Ollakseni rehellinen. Ed on pyytänyt apua ja rauhoittamista ei paljon sattumaa. Ego on vahingoittunut. Kukaan ei ole kiinnostunut hänen Postistaan. Tarvitsit sen GAB SHOT SONin.</w:t>
      </w:r>
    </w:p>
    <w:p>
      <w:r>
        <w:rPr>
          <w:b/>
          <w:u w:val="single"/>
        </w:rPr>
        <w:t xml:space="preserve">111549</w:t>
      </w:r>
    </w:p>
    <w:p>
      <w:r>
        <w:t xml:space="preserve">3.</w:t>
        <w:tab/>
        <w:tab/>
        <w:t xml:space="preserve">Tekopyhyytesi on tyrmäävää. Jeesus Kristus!😂 et saa mainetta yrittämällä trollailla minua. Et voita mitään ansioita ja ihmiset eivät käy sivuillasi. Onnea sen kanssa.</w:t>
      </w:r>
    </w:p>
    <w:p>
      <w:r>
        <w:rPr>
          <w:b/>
          <w:u w:val="single"/>
        </w:rPr>
        <w:t xml:space="preserve">111550</w:t>
      </w:r>
    </w:p>
    <w:p>
      <w:r>
        <w:t xml:space="preserve">4.</w:t>
        <w:tab/>
        <w:tab/>
        <w:tab/>
        <w:t xml:space="preserve">Käyttääkö John avi:ssä naista, koska se on ainoa tapa saada seuraajia?</w:t>
      </w:r>
    </w:p>
    <w:p>
      <w:r>
        <w:rPr>
          <w:b/>
          <w:u w:val="single"/>
        </w:rPr>
        <w:t xml:space="preserve">111551</w:t>
      </w:r>
    </w:p>
    <w:p>
      <w:r>
        <w:t xml:space="preserve">5.</w:t>
        <w:tab/>
        <w:tab/>
        <w:tab/>
        <w:tab/>
        <w:t xml:space="preserve">Ainoa vitun jälkeenjäänyt spastikko olet sinä. Kysyit, oliko se englantia. Sitten lainasit viestini sanasta sanaan. Sinun täytyy olla down-syndrooma?</w:t>
      </w:r>
    </w:p>
    <w:p>
      <w:r>
        <w:rPr>
          <w:b/>
          <w:u w:val="single"/>
        </w:rPr>
        <w:t xml:space="preserve">111552</w:t>
      </w:r>
    </w:p>
    <w:p>
      <w:r>
        <w:t xml:space="preserve">1. Artikkelissa kerrotaan, kuinka Banksyn maalaus myytiin juuri huutokaupassa 1,4 miljoonalla dollarilla ja heti myynnin jälkeen se käynnisti kehykseen piilotetun silppurin, joka tuhosi sen "katsojien järkytykseksi".  Voisiko joku tosissaan selittää minulle, miksi kukaan välittää tästä homosta?  Hänen taideteoksensa on pelkkää sabluunaa.  Kirjaimellisesti halvaantunut lapsi voisi tehdä sen.</w:t>
      </w:r>
    </w:p>
    <w:p>
      <w:r>
        <w:rPr>
          <w:b/>
          <w:u w:val="single"/>
        </w:rPr>
        <w:t xml:space="preserve">111553</w:t>
      </w:r>
    </w:p>
    <w:p>
      <w:r>
        <w:t xml:space="preserve">2.</w:t>
        <w:tab/>
        <w:t xml:space="preserve">juutalaisneekeri - moderni taide on juutalaisten luomus. Kysy nämä kysymykset rabbiltasi, kun hän antaa sinulle juutalaisen kädenojennuksen. Olet kuin kristitty lähetyssaarnaaja Amazonilla kyselemässä janamamo-intiaaneilta onnenkekseistä.</w:t>
      </w:r>
    </w:p>
    <w:p>
      <w:r>
        <w:rPr>
          <w:b/>
          <w:u w:val="single"/>
        </w:rPr>
        <w:t xml:space="preserve">111554</w:t>
      </w:r>
    </w:p>
    <w:p>
      <w:r>
        <w:t xml:space="preserve">3.</w:t>
        <w:tab/>
        <w:tab/>
        <w:t xml:space="preserve">Viestini oli täysin järkevä, kike-neekerin anus. Ja jälleen kerran, otat esille seksuaalisen perversion tyypillisen KIKEn tavoin.</w:t>
      </w:r>
    </w:p>
    <w:p>
      <w:r>
        <w:rPr>
          <w:b/>
          <w:u w:val="single"/>
        </w:rPr>
        <w:t xml:space="preserve">111555</w:t>
      </w:r>
    </w:p>
    <w:p>
      <w:r>
        <w:t xml:space="preserve">1. Haista vittu poika. Käytitkö aikaa lounastauolla kyrpäfarmilta postaamaan minut? Olen "kakkospussi", muistatko, runkkari? Vitun jälkeenjäänyt, jolla on lurjus...</w:t>
      </w:r>
    </w:p>
    <w:p>
      <w:r>
        <w:rPr>
          <w:b/>
          <w:u w:val="single"/>
        </w:rPr>
        <w:t xml:space="preserve">111556</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111557</w:t>
      </w:r>
    </w:p>
    <w:p>
      <w:r>
        <w:t xml:space="preserve">2.</w:t>
      </w:r>
    </w:p>
    <w:p>
      <w:r>
        <w:rPr>
          <w:b/>
          <w:u w:val="single"/>
        </w:rPr>
        <w:t xml:space="preserve">111558</w:t>
      </w:r>
    </w:p>
    <w:p>
      <w:r>
        <w:t xml:space="preserve">3.</w:t>
        <w:tab/>
        <w:tab/>
        <w:t xml:space="preserve">Mikä paskan krokotiili!!   Jeesus vastusti uskonnollista 'saatanallista' henkeä juutalaisten uskonnollisten johtajien takana.....EI JUUTALAISTEN KANSAINVÄLISYYTTÄ!!!😂😅 * Way off track....sorry!</w:t>
      </w:r>
    </w:p>
    <w:p>
      <w:r>
        <w:rPr>
          <w:b/>
          <w:u w:val="single"/>
        </w:rPr>
        <w:t xml:space="preserve">111559</w:t>
      </w:r>
    </w:p>
    <w:p>
      <w:r>
        <w:t xml:space="preserve">4.</w:t>
        <w:tab/>
        <w:tab/>
        <w:tab/>
        <w:t xml:space="preserve">Tämä juutalainen @FreedomNewsNetworkissa on siteerannut ja repostannut "natseja" koko päivän (mukaan lukien lainauksia Jeesukselta itseltään verenimijöistä, joita kutsutaan juutalaisiksi), ja hän luulee oikeutetusti päihittävänsä heidät. Lol. Nuo juutalaiset. He ovat todella yhtä ylimielisiä kuin sokeita.</w:t>
      </w:r>
    </w:p>
    <w:p>
      <w:r>
        <w:rPr>
          <w:b/>
          <w:u w:val="single"/>
        </w:rPr>
        <w:t xml:space="preserve">111560</w:t>
      </w:r>
    </w:p>
    <w:p>
      <w:r>
        <w:t xml:space="preserve">5.</w:t>
        <w:tab/>
        <w:tab/>
        <w:tab/>
        <w:tab/>
        <w:t xml:space="preserve">HAHAHA....Me emme ole juutalaisia! Mutta me tuemme Israelin kansaa!  ❤🙏</w:t>
      </w:r>
    </w:p>
    <w:p>
      <w:r>
        <w:rPr>
          <w:b/>
          <w:u w:val="single"/>
        </w:rPr>
        <w:t xml:space="preserve">111561</w:t>
      </w:r>
    </w:p>
    <w:p>
      <w:r>
        <w:t xml:space="preserve">6.</w:t>
        <w:tab/>
        <w:tab/>
        <w:tab/>
        <w:tab/>
        <w:tab/>
        <w:t xml:space="preserve">Mikä vitun hinttipaskiainen. Ei ihme, että (((he)))) voittavat, kun on tuollaisia homoja. Surullista!</w:t>
      </w:r>
    </w:p>
    <w:p>
      <w:r>
        <w:rPr>
          <w:b/>
          <w:u w:val="single"/>
        </w:rPr>
        <w:t xml:space="preserve">111562</w:t>
      </w:r>
    </w:p>
    <w:p>
      <w:r>
        <w:t xml:space="preserve">1. #SatanicJews #JewishPrivilege (juutalaisten etuoikeus)</w:t>
      </w:r>
    </w:p>
    <w:p>
      <w:r>
        <w:rPr>
          <w:b/>
          <w:u w:val="single"/>
        </w:rPr>
        <w:t xml:space="preserve">111563</w:t>
      </w:r>
    </w:p>
    <w:p>
      <w:r>
        <w:t xml:space="preserve">2.</w:t>
        <w:tab/>
        <w:t xml:space="preserve">Jeesus oli juutalainen.</w:t>
      </w:r>
    </w:p>
    <w:p>
      <w:r>
        <w:rPr>
          <w:b/>
          <w:u w:val="single"/>
        </w:rPr>
        <w:t xml:space="preserve">111564</w:t>
      </w:r>
    </w:p>
    <w:p>
      <w:r>
        <w:t xml:space="preserve">3.</w:t>
        <w:tab/>
        <w:tab/>
        <w:t xml:space="preserve">Hän oli juutalainen???? LOL!!! Kyllä... neekerijuutalainen, jos tarkkoja ollaan...</w:t>
      </w:r>
    </w:p>
    <w:p>
      <w:r>
        <w:rPr>
          <w:b/>
          <w:u w:val="single"/>
        </w:rPr>
        <w:t xml:space="preserve">111565</w:t>
      </w:r>
    </w:p>
    <w:p>
      <w:r>
        <w:t xml:space="preserve">1. THE Slimy Limey yrittää lisää paskapuhetta. http://www.informationliberation.com/?id=59177.</w:t>
      </w:r>
    </w:p>
    <w:p>
      <w:r>
        <w:rPr>
          <w:b/>
          <w:u w:val="single"/>
        </w:rPr>
        <w:t xml:space="preserve">111566</w:t>
      </w:r>
    </w:p>
    <w:p>
      <w:r>
        <w:t xml:space="preserve">1. Kolmea Saksassa puukottanut afganistanilainen turvapaikanhakija on "psykiatrisesti sairas", häntä ei ehkä todeta syylliseksi | Breitbart https://www.breitbart.com/london/2018/10/01/afghan-asylum-seeker-stabbed-three-germany-psychiatric-illness/</w:t>
      </w:r>
    </w:p>
    <w:p>
      <w:r>
        <w:rPr>
          <w:b/>
          <w:u w:val="single"/>
        </w:rPr>
        <w:t xml:space="preserve">111567</w:t>
      </w:r>
    </w:p>
    <w:p>
      <w:r>
        <w:t xml:space="preserve">2.</w:t>
        <w:tab/>
        <w:t xml:space="preserve">Turvapaikanhakijat, joilla on sairauksia Tee heille voileipä tai olet mulkku Pissaa burkhan päälle tänään Ihana skotlantilainen poika</w:t>
      </w:r>
    </w:p>
    <w:p>
      <w:r>
        <w:rPr>
          <w:b/>
          <w:u w:val="single"/>
        </w:rPr>
        <w:t xml:space="preserve">111568</w:t>
      </w:r>
    </w:p>
    <w:p>
      <w:r>
        <w:t xml:space="preserve">1. @Mr_Bondin paras kappale.   Katsokaa, miltä näyttää onnellinen, orgaaninen, juutalaisvapaa yhteiskunta.   Olen vieraillut vanhusten luona, jotka elivät valtakunnan aikana 1990-luvulta alkaen.   Vaikka heidät on sittemmin aivopesty itsevihaan, he kaikki myönsivät, että valtakunnan aika oli heidän elämänsä onnellisinta ja terveintä aikaa, ja jotkut liikuttuivat kyyneliin kertoessaan ajoista, jolloin he saivat nähdä Hitlerin, miehen, joka lähes sukupolven ajan vapautti kansan juutalaisten tyranniasta ja demoralisoivasta vallasta. Älkää koskaan unohtako, että me taistelemme naisiemme ja lastemme ihmisarvon ja esi-isiemme perinnön puolesta, sillä he saattoivat jonkin aikaa nousta aamulla ylös ja mennä illalla nukkumaan hengitettyään jokaista henkäystään vapaana miehenä.   Eläkää vapaana tai kuolkaa, tulkaa kunnioittamaan miestä, jota Gandhi piti yhtenä historian oikeudenmukaisimmista miehistä Terveyden palauttamiseen on monia polkuja, ja yksi parhaista on nähdä läpi juutalaisten historian revisionismin ja hyväksyä Hitler sydämeenne ihmisen vapauttajana ja ihmisarvon puolustajana. https://youtu.be/E32KIOMb9f4</w:t>
      </w:r>
    </w:p>
    <w:p>
      <w:r>
        <w:rPr>
          <w:b/>
          <w:u w:val="single"/>
        </w:rPr>
        <w:t xml:space="preserve">111569</w:t>
      </w:r>
    </w:p>
    <w:p>
      <w:r>
        <w:t xml:space="preserve">2.</w:t>
        <w:tab/>
        <w:t xml:space="preserve">hieno video, mutta miksi vitun neekeriräppimusiikkia? vittu sitä neekeripaskaa</w:t>
      </w:r>
    </w:p>
    <w:p>
      <w:r>
        <w:rPr>
          <w:b/>
          <w:u w:val="single"/>
        </w:rPr>
        <w:t xml:space="preserve">111570</w:t>
      </w:r>
    </w:p>
    <w:p>
      <w:r>
        <w:t xml:space="preserve">3.</w:t>
        <w:tab/>
        <w:tab/>
        <w:t xml:space="preserve">OLEN SAMAA MIELTÄ!!! FUCK neekeri cRAP nonMusic!!!!!</w:t>
      </w:r>
    </w:p>
    <w:p>
      <w:r>
        <w:rPr>
          <w:b/>
          <w:u w:val="single"/>
        </w:rPr>
        <w:t xml:space="preserve">111571</w:t>
      </w:r>
    </w:p>
    <w:p>
      <w:r>
        <w:t xml:space="preserve">1. New Yorkin kuvernööri Andrew Cuomoa moitti poliisin leski, koska hän armahti miehensä murhaajan ja palautti tämän äänioikeuden.   Cop Killing Nigger Lives Matter @SBPDL @Koanic @RapefugeeWatch @PNN https://www.breitbart.com/big-government/2018/10/08/slain-officers-widow-slams-cuomo-restoring-voting-rights-convicted-killer/ https://www.breitbart.com/big-government/2018/10/08/slain-officers-widow-slams-cuomo-restoring-voting-rights-convicted-killer/</w:t>
      </w:r>
    </w:p>
    <w:p>
      <w:r>
        <w:rPr>
          <w:b/>
          <w:u w:val="single"/>
        </w:rPr>
        <w:t xml:space="preserve">111572</w:t>
      </w:r>
    </w:p>
    <w:p>
      <w:r>
        <w:t xml:space="preserve">2.</w:t>
        <w:tab/>
        <w:t xml:space="preserve">Mitä väliä "oikeudenmukaisuudella" on, kun demokraattien ääniä on tarjolla!</w:t>
      </w:r>
    </w:p>
    <w:p>
      <w:r>
        <w:rPr>
          <w:b/>
          <w:u w:val="single"/>
        </w:rPr>
        <w:t xml:space="preserve">111573</w:t>
      </w:r>
    </w:p>
    <w:p>
      <w:r>
        <w:t xml:space="preserve">1. https://preserveconservativevalues.com/2018/10/08/president-trump-says-democrats-want-to-impeach-kavanaugh-and-turn-us-into-venezuela/</w:t>
      </w:r>
    </w:p>
    <w:p>
      <w:r>
        <w:rPr>
          <w:b/>
          <w:u w:val="single"/>
        </w:rPr>
        <w:t xml:space="preserve">111574</w:t>
      </w:r>
    </w:p>
    <w:p>
      <w:r>
        <w:t xml:space="preserve">2.</w:t>
        <w:tab/>
        <w:t xml:space="preserve">Presidentti Trump Say's? SAY'S?   Millainen jälkeenjäänyt sanomalehti tämä on?</w:t>
      </w:r>
    </w:p>
    <w:p>
      <w:r>
        <w:rPr>
          <w:b/>
          <w:u w:val="single"/>
        </w:rPr>
        <w:t xml:space="preserve">111575</w:t>
      </w:r>
    </w:p>
    <w:p>
      <w:r>
        <w:t xml:space="preserve">1. Lakkaa olemasta hintti ja puolusta rotuasi, valkoinen mies.</w:t>
      </w:r>
    </w:p>
    <w:p>
      <w:r>
        <w:rPr>
          <w:b/>
          <w:u w:val="single"/>
        </w:rPr>
        <w:t xml:space="preserve">111576</w:t>
      </w:r>
    </w:p>
    <w:p>
      <w:r>
        <w:t xml:space="preserve">2.</w:t>
        <w:tab/>
        <w:t xml:space="preserve">Täältä tulevat örkit.</w:t>
      </w:r>
    </w:p>
    <w:p>
      <w:r>
        <w:rPr>
          <w:b/>
          <w:u w:val="single"/>
        </w:rPr>
        <w:t xml:space="preserve">111577</w:t>
      </w:r>
    </w:p>
    <w:p>
      <w:r>
        <w:t xml:space="preserve">1. Kysymys: Miten omistaa sininen valintamerkki Twitterissä? Vastaus: Miten saada Twitter-merkki Twitteriin? Ryhdy reiluksi homohomoksi kuten Jack Dorsey.</w:t>
      </w:r>
    </w:p>
    <w:p>
      <w:r>
        <w:rPr>
          <w:b/>
          <w:u w:val="single"/>
        </w:rPr>
        <w:t xml:space="preserve">111578</w:t>
      </w:r>
    </w:p>
    <w:p>
      <w:r>
        <w:t xml:space="preserve">1.</w:t>
      </w:r>
    </w:p>
    <w:p>
      <w:r>
        <w:rPr>
          <w:b/>
          <w:u w:val="single"/>
        </w:rPr>
        <w:t xml:space="preserve">111579</w:t>
      </w:r>
    </w:p>
    <w:p>
      <w:r>
        <w:t xml:space="preserve">2.</w:t>
        <w:tab/>
        <w:t xml:space="preserve">ROFLMFAO SENKIN RUMA JETTI HUTSU JOLLA ON TUHKAA JA SYYLIÄ HEITTÄKÄÄ VITTU LUUN JA PALATKAA TAKAISIN CRACK NURKKAAN JA JETTI EI NÄYTÄ HYVÄLTÄ MEKOSSA</w:t>
      </w:r>
    </w:p>
    <w:p>
      <w:r>
        <w:rPr>
          <w:b/>
          <w:u w:val="single"/>
        </w:rPr>
        <w:t xml:space="preserve">111580</w:t>
      </w:r>
    </w:p>
    <w:p>
      <w:r>
        <w:t xml:space="preserve">1. Tavallaan sinulla on.  Kun näet pakanoita, jotka kannattavat valkoisten kristittyjen suoranaista murhaamista ..... Olen todellakin nähnyt sitä.   Onneksi tämä on pieni vähemmistö, joka ei millään tavalla edusta kansanuskontoa kokonaisuudessaan.</w:t>
      </w:r>
    </w:p>
    <w:p>
      <w:r>
        <w:rPr>
          <w:b/>
          <w:u w:val="single"/>
        </w:rPr>
        <w:t xml:space="preserve">111581</w:t>
      </w:r>
    </w:p>
    <w:p>
      <w:r>
        <w:t xml:space="preserve">2.</w:t>
        <w:tab/>
        <w:t xml:space="preserve">Tule uudestaan?!</w:t>
      </w:r>
    </w:p>
    <w:p>
      <w:r>
        <w:rPr>
          <w:b/>
          <w:u w:val="single"/>
        </w:rPr>
        <w:t xml:space="preserve">111582</w:t>
      </w:r>
    </w:p>
    <w:p>
      <w:r>
        <w:t xml:space="preserve">3.</w:t>
        <w:tab/>
        <w:tab/>
        <w:t xml:space="preserve">Todellakin - olen nähnyt ainakin yhden tapauksen, jossa joku väitti olevansa kansanuskoinen ja sanoi, että "kaikki kristityt saavat luodin" tai vastaavaa.   Olen varma, että jos vain etsit hakusanoilla "get the bullet" tai "christians get the bullet" löydät sen.      Toimintamme luonteen vuoksi tällainen voi tietysti olla peräisin soluttautujilta eikä vakavasti otettavilta ihmisiltä, minkä vuoksi en käytä näitä tapauksia maalaamaan laajalla siveltimellä.    Se, mikä *on* järkyttänyt minua, kun olen nähnyt tällaisia lausuntoja, on niiden tuomitsemisen puute.   Mutta se voi johtua siitä, että monet ihmiset ovat mykistäneet tällaiset hullut eivätkä näin ollen koskaan näe, mitä he sanovat.</w:t>
      </w:r>
    </w:p>
    <w:p>
      <w:r>
        <w:rPr>
          <w:b/>
          <w:u w:val="single"/>
        </w:rPr>
        <w:t xml:space="preserve">111583</w:t>
      </w:r>
    </w:p>
    <w:p>
      <w:r>
        <w:t xml:space="preserve">4.</w:t>
        <w:tab/>
        <w:tab/>
        <w:tab/>
        <w:t xml:space="preserve">1. Kuinka monta seuraajaa tällä tilillä oli?   2. Kuinka vanha kyseinen tili on 3. Nimeä mainittu tili.</w:t>
      </w:r>
    </w:p>
    <w:p>
      <w:r>
        <w:rPr>
          <w:b/>
          <w:u w:val="single"/>
        </w:rPr>
        <w:t xml:space="preserve">111584</w:t>
      </w:r>
    </w:p>
    <w:p>
      <w:r>
        <w:t xml:space="preserve">5.</w:t>
        <w:tab/>
        <w:tab/>
        <w:tab/>
        <w:tab/>
        <w:t xml:space="preserve">Luonnollisesti!   @Ricotta on tili.   Tekee rutiininomaisesti tällaisia lausuntoja.  Aktiivinen pakanallisissa aiheissa.   Yli 400 seuraajaa, Pro-tili, perustettu syyskuussa 2016.    Toivottavasti et pyytänyt tätä minulta, koska luulit, että keksin sen?</w:t>
      </w:r>
    </w:p>
    <w:p>
      <w:r>
        <w:rPr>
          <w:b/>
          <w:u w:val="single"/>
        </w:rPr>
        <w:t xml:space="preserve">111585</w:t>
      </w:r>
    </w:p>
    <w:p>
      <w:r>
        <w:t xml:space="preserve">6.</w:t>
        <w:tab/>
        <w:tab/>
        <w:tab/>
        <w:tab/>
        <w:tab/>
        <w:t xml:space="preserve">Luulen, että Ricottalla on vain huumorintajua...vitsin lisäksi olen yleensä samaa mieltä useimmista heidän viesteissään esitetyistä perusasioista.  Abrahamismin kaltaisille vieraille ideologioille ei yksinkertaisesti ole tilaa uudessa terveessä ja aidosti eurooppalaisessa järjestyksessä.   Kristinuskon jälkeisissä länsimaisissa kansakunnissa kristillisen vallan, ideologian ja moraalisten ihanteiden uudelleen käyttöönoton puolustaminen ei ole mitään muuta kuin kansakunnan kumoamista... tässä ei ole kyse kristittyjen kiusaamisesta, vaan valkoisia kannattavista ihmisistä, jotka oikeutetusti pitävät tätä ideologiaa luonnostaan / pohjimmiltaan valkoisten (tai ei-eurooppalaista alkuperää olevien) vastaisena. .... "Kristityt apologeetat saavat myös luodin" on tämä perustavanlaatuinen ero vedetty äärimmäiseen johtopäätökseen.....  Toisin sanoen, he pitävät sitä aina tuhoisana Euroopan vastaisena voimana.  Tietenkin olet tästä vahvasti eri mieltä, mutta yhä useampi ihminen ajattelee näin... se on ideologian yhteensopimattomuus, joka ei vain häviä ajan myötä.</w:t>
      </w:r>
    </w:p>
    <w:p>
      <w:r>
        <w:rPr>
          <w:b/>
          <w:u w:val="single"/>
        </w:rPr>
        <w:t xml:space="preserve">111586</w:t>
      </w:r>
    </w:p>
    <w:p>
      <w:r>
        <w:t xml:space="preserve">7.</w:t>
        <w:tab/>
        <w:tab/>
        <w:tab/>
        <w:tab/>
        <w:tab/>
        <w:tab/>
        <w:t xml:space="preserve">Tässä on ongelma tämän päättelyn kanssa.   Melkein jokaisella meistä on ollut viimeisten yli 1000 vuoden aikana useita sukupolvia kristittyjä esi-isiä, joita ilman meitä ei olisi edes olemassa.      Olisiko heidät kaikki pitänyt murhata ja siten vain hävittää valkoinen rotu?  Ei tietenkään.    Monet filosofiat ovat tuhoisia, ja koska kristityt valkoisissa maissa ovat ylivoimaisesti vähemmistö verrattuna erityisesti marxilaisiin ja globalistisiin ideologioihin, he eivät ole IMO:n mukaan läheskään niin tärkeä prioriteetti.</w:t>
      </w:r>
    </w:p>
    <w:p>
      <w:r>
        <w:rPr>
          <w:b/>
          <w:u w:val="single"/>
        </w:rPr>
        <w:t xml:space="preserve">111587</w:t>
      </w:r>
    </w:p>
    <w:p>
      <w:r>
        <w:t xml:space="preserve">8.</w:t>
        <w:tab/>
        <w:tab/>
        <w:tab/>
        <w:tab/>
        <w:tab/>
        <w:tab/>
        <w:tab/>
        <w:t xml:space="preserve">He ovat ongelma vain silloin, kun heillä on valta murhata meidät etnisen uskomme ja juutalaisen hylkäämisen vuoksi.  Kristityt yrittivät käännyttää, murhata ja hävittää nämä uskontokunnat väkisin eri puolilta Eurooppaa... tuhoamalla samalla kulttuurimme ja perinteemme ja omaksumalla, vääristämällä ja muuntamalla muita näkökohtia.  En tietenkään kannata sitä, että menisimme ajassa taaksepäin ja murhaisimme kaikki kristityt.....mutta kyllä... meidän olisi pitänyt olla tarpeeksi onnekkaita murhataksemme jokaisen viimeisenkin kumouksellisen ja takapajuisen kristityn, joka levitti tätä virusta ympäri Eurooppaa.  Tässä päättelyssä ei ole mitään ongelmaa....juuri sinä väität, että koska jossakin vaiheessa suurin osa ihmisistä oli kristittyjä, siksi emme voi koskaan vastustaa kristinuskoa millään todellisella tavalla, muuten tuhoamme itsemme! ....se on virheellistä ajattelua....lähinnä siksi, että jatkat huomauttamalla, että kristityt ovat nyt vähemmistö... eikö silloin olisi järkevää käsitellä tätä ongelmaa sen alkuvaiheessa?  Kommunistien pitäisi saada luoti....ja se ei muutu, vaikka he onnistuisivatkin tulemaan 99% yhteiskunnastani. (joku sitten sanoo minulle, että voimakas vastustukseni kommunistien kannattamista kohtaan on haitallista ihmiskunnan selviytymiselle, ei ole kovin vakuuttavaa....on samaa mieltä ohimenevän enemmistön kanssa tai laji kuolee) Kannatan myös fyysisesti vastustamaan ihmisiä, jotka yrittävät toteuttaa suosikkipoliitikkonsa kuninkaana vuonna 2018...... tarkoittaako tämä, että haluan murhata kaikki eurooppalaiset, koska useimmilla eurooppalaisilla kansakunnilla on ollut kuninkaita aiemmin??? ei.  Vastauksesi on epärehellinen &amp; halpa tunteisiin vetoaminen.</w:t>
      </w:r>
    </w:p>
    <w:p>
      <w:r>
        <w:rPr>
          <w:b/>
          <w:u w:val="single"/>
        </w:rPr>
        <w:t xml:space="preserve">111588</w:t>
      </w:r>
    </w:p>
    <w:p>
      <w:r>
        <w:t xml:space="preserve">9.</w:t>
        <w:tab/>
        <w:tab/>
        <w:tab/>
        <w:tab/>
        <w:tab/>
        <w:tab/>
        <w:tab/>
        <w:tab/>
        <w:t xml:space="preserve">En yritä olla epärehellinen tai tunteellinen.       Yritän lähestyä tätä asiaa toisella tavalla.       Oletan, että olet samaa mieltä siitä, että juutalaiset hallitsevat kaikkia suuria tiedotusvälineitä.  Eikö niin?    Mikä on ainoa uskonto, jota vastaan juutalaisten hallitsemat tiedotusvälineet hyökkäävät ja pilkkaavat rangaistuksetta?   Onko se juutalaisuus? Islam? Hindulaisuus?  Dianalainen feministinen wicca?  Druidiusko?  Ei - se on kristinusko.    Kun kristilliset rukoukset poistettiin kouluista, kuka rahoitti sen?  Juutalaiset.  Kun kristillisiä näyttelyitä poistetaan julkisista paikoista, kuka rahoittaa oikeudenkäynnin?  Juutalaiset.   Kuka suunnitteli ja toteutti Vatikaanin kumouksellisen toiminnan, joka johti Vatikaani 2:een?  Juutalaiset.  Kuka suunnitteli ja toteutti lukuisten kristillisten teologisten koulujen järjestelmällisen kumouksellisen toiminnan?  Juutalaiset.  Kuka kirjoitti ja levitti myrkyllistä Schofieldin Raamattua, jossa propagoitiin niin sanottua kristillistä sionismia?  Juutalainen.      Siitä, onko kristinusko objektiivisesti katsottuna hyvä vai huono asia Euroopan kansoille, voidaan keskustella järkevästi.       Mutta siitä ei voi kiistellä, että kun omaksuu nimenomaan kristinuskon vastaisen kannan (toisin kuin pakanamielisen kannan), liittoutuu ehdottomasti juutalaisten kanssa saavuttaakseen myös juutalaisen tavoitteen.    Hemmetin harmi, ettet voi tehdä yhteistyötä herännäisten kristittyjen kanssa järjestäytyneitä juutalaisten etuja vastaan, vai mitä?    Ja vielä yksi taktiikka lisää:  McNallenin mukaan, joka on asemassa, joka tietää, että pakanoita on vain noin 20 000 koko Yhdysvalloissa.   Samaan aikaan 3 000 000 amerikkalaista jättää kristinuskon joka vuosi.  Mutta heistä ei tule pakanoita.    Globalistien nyt ajama oletusarvo on rationaalinen materialistinen ateismi.   Tämä on se filosofia, jota globalistit tällä hetkellä suosivat.   Se on aivan yhtä vaarallista ja vahingollista kuin mitä uskotte kristinuskon olevan, kuten niiden arjalaismiesten määrä, jotka kuolevat neuloja käsivarsiinsa pistettyinä, todistaa.    Kristinuskoa vastaan hyökkäämällä EI saada uusia pakanoita.  Jos onnistut tuhoamaan jonkun kristillisen uskon, saat todennäköisemmin ateistisen materialistin.    IMHO ponnistelunne on PALJON parempi käyttää yhteisön infrastruktuurin luomiseen ja muihin asioihin, joita pakanat tarvitsevat tarjotakseen yhteisöllisyyden tunnetta ja rakennetta perheille, jotta ihmisillä on kirkosta lähtiessään vaihtoehto johonkin vielä pahempaan sortumiselle.       Lopuksi, useimmat ihmiset ovat aina olleet lampaita.   "Kristityt" eivät ole syyllisiä siihen, mitä kuninkaat ja keisarit jne. pakottavat heitä tekemään.  Aivan kuten toisessa maailmansodassa, kun isosetäni kutsuttiin palvelukseen - hän osallistui, koska jos hän ei olisi osallistunut, häntä olisi rangaistu.   Miekkojen avulla tapahtuneet käännytykset eivät oikeastaan johtuneet kristinuskosta -- niissä oli kyse valloituksista ja kristinuskoa käytettiin tekosyynä.       Nykyään liberalismi tekee täsmälleen samoja asioita -- rankaisee ihmisiä harhaoppisuudesta ja vastaavasta.   Kyse ei ole uskonnosta tai tavallisen kansan uskonnosta.   Kyse on hallinnasta.        Jos mielestäsi on ok liittyä juutalaisten joukkoon hyökätäkseen valkoisten kristittyjen veljien kimppuun, jotta heistä tulisi rationaalisia ateistisia materialisteja, se on ihan ok.       Mutta IMHO ponnistelunne olisi parempi käyttää siihen, että keksitte keinoja pelastaa kansamme tuosta rationaalisen ateistisen materialismin kuilusta.</w:t>
      </w:r>
    </w:p>
    <w:p>
      <w:r>
        <w:rPr>
          <w:b/>
          <w:u w:val="single"/>
        </w:rPr>
        <w:t xml:space="preserve">111589</w:t>
      </w:r>
    </w:p>
    <w:p>
      <w:r>
        <w:t xml:space="preserve">10.</w:t>
        <w:tab/>
        <w:tab/>
        <w:tab/>
        <w:tab/>
        <w:tab/>
        <w:tab/>
        <w:tab/>
        <w:tab/>
        <w:tab/>
        <w:t xml:space="preserve">Kaikilla näillä Odinin LARPereilla on yksi yhteinen asia: he eivät tunne kristinuskoa juuri lainkaan, mutta haluavat käyttää sitä olkinukkeena LARPereissaan.  Kuten huomaatte, "pakanoita" ei ole juuri lainkaan.  GAB:n väitetyt pakanat eivät ole oppineita ihmisiä, vaan näyttävät olevan feministisiä kissanaisia, joilla on uusi markkinointikeino.</w:t>
      </w:r>
    </w:p>
    <w:p>
      <w:r>
        <w:rPr>
          <w:b/>
          <w:u w:val="single"/>
        </w:rPr>
        <w:t xml:space="preserve">111590</w:t>
      </w:r>
    </w:p>
    <w:p>
      <w:r>
        <w:t xml:space="preserve">11.</w:t>
        <w:tab/>
        <w:tab/>
        <w:tab/>
        <w:tab/>
        <w:tab/>
        <w:tab/>
        <w:tab/>
        <w:tab/>
        <w:tab/>
        <w:tab/>
        <w:t xml:space="preserve">Aion olla jossain määrin paholaisen asianajaja ja sanoa, että uskon joidenkin odinistien täällä olevan vilpittömiä ja oppineita hyväntahtoisia ihmisiä.   Eivät kaikki, mutta ehdottomasti jotkut.    Ja myös, että yksi suurimmista ongelmista on se, että kristityt, jotka väittelevät heidän kanssaan, eivät tunne omaa uskoaan.  Kuuntelin sellaista väittelyä kissanaisen ja parin kristityn välillä ja kauhistuin siitä, miten vähän he tiesivät.   (Todella tietäviä kristittyjä ei tietenkään todennäköisesti olisi valittu tuohon rooliin).    Mutta ymmärrän ehdottomasti suuren osan siitä, mitä sanot, ja mielestäni siinä on kaiken kaikkiaan hyvin suuri totuuden elementti.   Vaikuttaa siltä, että jotkut näistä ihmisistä käyttävät pakanuutta vain tekosyynä purkaa kristittyjen vastaista vihaa enemmän kuin edistääkseen mitään myönteistä, mitä pakanuudella on tarjota.</w:t>
      </w:r>
    </w:p>
    <w:p>
      <w:r>
        <w:rPr>
          <w:b/>
          <w:u w:val="single"/>
        </w:rPr>
        <w:t xml:space="preserve">111591</w:t>
      </w:r>
    </w:p>
    <w:p>
      <w:r>
        <w:t xml:space="preserve">12.</w:t>
        <w:tab/>
        <w:tab/>
        <w:tab/>
        <w:tab/>
        <w:tab/>
        <w:tab/>
        <w:tab/>
        <w:tab/>
        <w:tab/>
        <w:tab/>
        <w:tab/>
        <w:t xml:space="preserve">"Maple Curtain" teki asian selväksi puolestamme: Jos et ole kristitty, olet tietämätön, joka ansaitsee tulla kristittyjen hyväksikäyttämäksi." "Maple Curtain" sanoi meille: "Jos et ole kristitty, olet tietämätön, joka ansaitsee tulla kristittyjen hyväksikäyttämäksi."   Kun kutsumme heitä heidän hyväksikäytöstään - vaikka kuinka kohteliaasti - yhtäkkiä kristitystä tulee uhri Huomautus: En usko taikavoimiin, mutta olen huomannut, että pakanat ovat järkevämpiä kuin useimmat kristityt.</w:t>
      </w:r>
    </w:p>
    <w:p>
      <w:r>
        <w:rPr>
          <w:b/>
          <w:u w:val="single"/>
        </w:rPr>
        <w:t xml:space="preserve">111592</w:t>
      </w:r>
    </w:p>
    <w:p>
      <w:r>
        <w:t xml:space="preserve">13.</w:t>
        <w:tab/>
        <w:tab/>
        <w:tab/>
        <w:tab/>
        <w:tab/>
        <w:tab/>
        <w:tab/>
        <w:tab/>
        <w:tab/>
        <w:tab/>
        <w:tab/>
        <w:tab/>
        <w:t xml:space="preserve">Olen havainnut molemmilla puolilla liikaa ilkeitä ja vihamielisiä olentoja.       Ja luulen, että Gabilla koko sosiaalinen media tuo esiin kaikkein äärimmäisimmät ja ilkeimmät ihmiset - kuten tässä keskusteluketjussa oleva nainen, joka väittää, että nyt olisi hyvä aika tappaa kaikki kristityt, koska he ovat nyt haavoittuva vähemmistö.       Ajattele sitä.  Kun alle 1,5 prosenttia maapallon ihmisistä on hedelmällisessä iässä olevia valkoisia naisia, tuon naisen kristittyjen vastaiset tunteet ovat niin voimakkaita, että hänelle kelpaisi muutaman tuosta arvokkaasta 1,5 prosentista pyyhkiminen pois.    Olen täysin sinut molempien kanssa siinä määrin kuin uskon, että molemmilla on potentiaalia olla myönteisiä ja arvokkaita, erityisesti tässä vaiheessa globalismin, materialistisen ateismin, nihilismin jne. vastakohtana.         Omat henkilökohtaiset uskonnolliset näkemykseni ovat monitahoisia eivätkä vastaa sitä, mitä kenenkään mielestä niiden "pitäisi" olla.   Uskon kuitenkin 14 sanaan ja mielestäni uskonnollinen sisäinen taistelu erityisesti valkoihoisten ihmisten välillä on enemmän kuin typerää.  Onnelliset kauppiaat hierovat käsiään riemusta.</w:t>
      </w:r>
    </w:p>
    <w:p>
      <w:r>
        <w:rPr>
          <w:b/>
          <w:u w:val="single"/>
        </w:rPr>
        <w:t xml:space="preserve">111593</w:t>
      </w:r>
    </w:p>
    <w:p>
      <w:r>
        <w:t xml:space="preserve">14.</w:t>
        <w:tab/>
        <w:tab/>
        <w:tab/>
        <w:tab/>
        <w:tab/>
        <w:tab/>
        <w:tab/>
        <w:tab/>
        <w:tab/>
        <w:tab/>
        <w:tab/>
        <w:tab/>
        <w:tab/>
        <w:t xml:space="preserve">En usko sitä, mutta en aio viettää koko yötä väittelemällä siitä ;) vihje: *kristityt* eivät täytä niitä käyttäytymisnormeja, jotka heidän oma Vapahtajansa on heille asettanut.   Kristityn suusta sanottuna väite, että pakanat ovat yhtä pahoja kuin kristityt, on valtava epäonnistuminen.    *Jättimäinen* epäonnistuminen :)</w:t>
      </w:r>
    </w:p>
    <w:p>
      <w:r>
        <w:rPr>
          <w:b/>
          <w:u w:val="single"/>
        </w:rPr>
        <w:t xml:space="preserve">111594</w:t>
      </w:r>
    </w:p>
    <w:p>
      <w:r>
        <w:t xml:space="preserve">15.</w:t>
        <w:tab/>
        <w:tab/>
        <w:tab/>
        <w:tab/>
        <w:tab/>
        <w:tab/>
        <w:tab/>
        <w:tab/>
        <w:tab/>
        <w:tab/>
        <w:tab/>
        <w:tab/>
        <w:tab/>
        <w:tab/>
        <w:t xml:space="preserve">En minäkään halua kiistellä siitä.       En usko, että se on oikeastaan minun argumenttini - itse asiassa en ole argumentoinut kristinuskon puolesta ollenkaan.  Olen väittänyt, etten halua tappaa toisiamme.    Annan teille esimerkin.  Yli vuosikymmenen ajan olen suoraan tai epäsuorasti edistänyt erityisesti odinismia.   Silloin kun tein podcastia, haastattelin odinisteja vieraina, arvostelin myönteisesti heidän kirjojaan jne.   Viime vuosikymmenen aikana olen eri aikoina antanut taloudellista tukea sekä Asatru Folk Assemblylle että Odinic Rite -järjestölle.   Viime syksynä, kun eräs pakana aloitti lehden tuottamisen, annoin sille myönteisiä arvosteluja uutissivustollani, ostin useita kappaleita sitä ja levitin sitä jne.   Vielä viikko sitten osoitin eräälle ystävälleni Odinic Riten.    Minulla on ollut vuosien ajan vain myönteistä ja arvokasta vuorovaikutusta odinistien kanssa, jotka ovat yksiselitteisesti hyviä ihmisiä, joilla on hyvät tavoitteet.    Ehkäpä sillä, mitä tein, ei ollut mitään arvoa asioiden suuressa mittakaavassa.  En tiedä.       Mutta vuorovaikutukseni Gabilla on hapertanut minua merkittävästi.  Ei siksi, että olisin yrittänyt käännyttää pakanoita kristinuskoon (mikä olisi kristittyjen puolesta puhuva kanta), vaan siksi, että olen vastustanut kristittyjen puolesta puhuvien ihmisten kimppuun hyökkäämistä.   Tämän vuoksi nämä pakanat ovat suoraan sanottuna suurimmaksi osaksi kohdelleet minua inhottavasti.    Ja sen seurauksena olen aivan varmasti lopettanut kaiken heidän luojiensa yms. edistämisen.       Nyt - KUKA on hyötynyt siitä, että he ovat menettäneet taloudellisen ja mainostuksellisen tukeni?    Kuten sanoin, omat henkilökohtaiset uskonnolliset näkemykseni ovat monimutkaisia.   Jos ne olisivat tiedossa, erityisesti uskoni orlogin totuuteen, kukaan kristitty ei kutsuisi minua kristityksi.    Siitä huolimatta, koska minulla on muodollinen teologinen koulutus, olen samaa mieltä siitä, että määritelmän mukaan EI kristitty pidä lakia.   Jos näin ei olisi, he eivät tarvitsisi pelastajaa.   Mutta sen lisäksi jokainen järkevä kristitty ja varmasti valkoisia kannattavat kristityt tietävät, että heidän kirkkonsa ovat suurimmaksi osaksi kumoutuneita ja useimmat ihmiset, jotka kutsuvat itseään kristityiksi ... eivät ole.</w:t>
      </w:r>
    </w:p>
    <w:p>
      <w:r>
        <w:rPr>
          <w:b/>
          <w:u w:val="single"/>
        </w:rPr>
        <w:t xml:space="preserve">111595</w:t>
      </w:r>
    </w:p>
    <w:p>
      <w:r>
        <w:t xml:space="preserve">16.</w:t>
        <w:tab/>
        <w:tab/>
        <w:tab/>
        <w:tab/>
        <w:tab/>
        <w:tab/>
        <w:tab/>
        <w:tab/>
        <w:tab/>
        <w:tab/>
        <w:tab/>
        <w:tab/>
        <w:tab/>
        <w:tab/>
        <w:tab/>
        <w:t xml:space="preserve">Olen CI. Minulla on myös Volknut kaulassani. Nämä kaksi eivät ole yhteensopimattomia. Jos uskontosi ei ole poliittinen, = juutalaisen työkalu.  Patriarkaatti palvelee valkoisten hyvinvointia. Feminismi ei. Jokainen uskonnollinen järjestö (pakanallinen tai kristillinen), joka ei ole valkoisten puolella, pitäisi hävetä. Tämä on liittoutuman lähtökohta.</w:t>
      </w:r>
    </w:p>
    <w:p>
      <w:r>
        <w:rPr>
          <w:b/>
          <w:u w:val="single"/>
        </w:rPr>
        <w:t xml:space="preserve">111596</w:t>
      </w:r>
    </w:p>
    <w:p>
      <w:r>
        <w:t xml:space="preserve">17.</w:t>
        <w:tab/>
        <w:tab/>
        <w:tab/>
        <w:tab/>
        <w:tab/>
        <w:tab/>
        <w:tab/>
        <w:tab/>
        <w:tab/>
        <w:tab/>
        <w:tab/>
        <w:tab/>
        <w:tab/>
        <w:tab/>
        <w:tab/>
        <w:tab/>
        <w:t xml:space="preserve">sanoitko äitisi olevan neekeri ,tiesin sen käyttäydyt kuin apina ämmä,ja seuraavalla kerralla kun uhkailet minua sinun on parempi seurata heitti neekeri kike sika vitun sika juutalainen</w:t>
      </w:r>
    </w:p>
    <w:p>
      <w:r>
        <w:rPr>
          <w:b/>
          <w:u w:val="single"/>
        </w:rPr>
        <w:t xml:space="preserve">111597</w:t>
      </w:r>
    </w:p>
    <w:p>
      <w:r>
        <w:t xml:space="preserve">1. Tommy Robinson armeijan kanssa paha kusipää mod on vain tehnyt kaikki ne, jotka Tommy jättää armeijan mitä yhteensä kuormitus kusipää s mod on kuninkaallinen nazie kusipää s, jotka eivät ole normaali armeija todellinen Englanti kansa kansa, joka on on väestö, joka voitti toisen maailmansodan s ei kuninkaallinen armeija nazie sisäpiirin Rothschild rahoitettu kusipää s</w:t>
      </w:r>
    </w:p>
    <w:p>
      <w:r>
        <w:rPr>
          <w:b/>
          <w:u w:val="single"/>
        </w:rPr>
        <w:t xml:space="preserve">111598</w:t>
      </w:r>
    </w:p>
    <w:p>
      <w:r>
        <w:t xml:space="preserve">1. Miksi ihmeessä länsimaiset hallitukset antavat oman sivistyneen länsimaisen kulttuurinsa tuhoutua ja päätyä jälkeenjääneeksi raakalaisyhteiskunnaksi. Vuosisatojen päästä arkeologit löytävät jäänteitä ja raunioita aikoinaan modernista älykkäästä länsimaisesta sivilisaatiosta...</w:t>
      </w:r>
    </w:p>
    <w:p>
      <w:r>
        <w:rPr>
          <w:b/>
          <w:u w:val="single"/>
        </w:rPr>
        <w:t xml:space="preserve">111599</w:t>
      </w:r>
    </w:p>
    <w:p>
      <w:r>
        <w:t xml:space="preserve">1. DACA-aseman hakeminen ei ollut maksullista.  Kuka maksoi 317 miljoonan dollarin laskun? Lailliset maahanmuuttajat.  Kaiken kukkuraksi nämä lailliset maahanmuuttajat joutuivat myös odottamaan hakemuksiaan pidempään, koska DACA-vastaanottajat ohittivat heidät jonossa. https://t.co/y3L0jKwEDh.</w:t>
      </w:r>
    </w:p>
    <w:p>
      <w:r>
        <w:rPr>
          <w:b/>
          <w:u w:val="single"/>
        </w:rPr>
        <w:t xml:space="preserve">111600</w:t>
      </w:r>
    </w:p>
    <w:p>
      <w:r>
        <w:t xml:space="preserve">2.</w:t>
        <w:tab/>
        <w:t xml:space="preserve">Kiitos neekeri-moslemille ja hänen (j)popin mielistelijöilleen.</w:t>
      </w:r>
    </w:p>
    <w:p>
      <w:r>
        <w:rPr>
          <w:b/>
          <w:u w:val="single"/>
        </w:rPr>
        <w:t xml:space="preserve">111601</w:t>
      </w:r>
    </w:p>
    <w:p>
      <w:r>
        <w:t xml:space="preserve">1. 4/ Tai nimenomaan valkoisten ylivaltaa kannattavien ihmisten kohdalla, jotka pitävät NPC-meemiä mahtavana, miten "monimuotoisuus on vahvuutemme" eroaa yhtään "rakasta rotuasi" -meemistä?  Se on kuin kaksi puolta samasta retard-kolikosta.  (Tai oikeastaan sama puoli, koska valkoinen ylivalta ja valkoinen nationalismi ovat peräisin demokraattipuolueesta, jota he vihaavat tunnustaa.)</w:t>
      </w:r>
    </w:p>
    <w:p>
      <w:r>
        <w:rPr>
          <w:b/>
          <w:u w:val="single"/>
        </w:rPr>
        <w:t xml:space="preserve">111602</w:t>
      </w:r>
    </w:p>
    <w:p>
      <w:r>
        <w:t xml:space="preserve">2.</w:t>
        <w:tab/>
        <w:t xml:space="preserve">yli 2000 vuotta vanha ajatus on peräisin 300 vuotta vanhasta maasta. okei sitten luokkaklovni, aika istua alas ja katsoa taas seinää päin,......</w:t>
      </w:r>
    </w:p>
    <w:p>
      <w:r>
        <w:rPr>
          <w:b/>
          <w:u w:val="single"/>
        </w:rPr>
        <w:t xml:space="preserve">111603</w:t>
      </w:r>
    </w:p>
    <w:p>
      <w:r>
        <w:t xml:space="preserve">3.</w:t>
        <w:tab/>
        <w:tab/>
        <w:t xml:space="preserve">Tai sitten keksit sen homoseksin välissä.</w:t>
      </w:r>
    </w:p>
    <w:p>
      <w:r>
        <w:rPr>
          <w:b/>
          <w:u w:val="single"/>
        </w:rPr>
        <w:t xml:space="preserve">111604</w:t>
      </w:r>
    </w:p>
    <w:p>
      <w:r>
        <w:t xml:space="preserve">4.</w:t>
        <w:tab/>
        <w:tab/>
        <w:tab/>
        <w:t xml:space="preserve">hinttiprojektio. Kiitos, mutta ei kiitos</w:t>
      </w:r>
    </w:p>
    <w:p>
      <w:r>
        <w:rPr>
          <w:b/>
          <w:u w:val="single"/>
        </w:rPr>
        <w:t xml:space="preserve">111605</w:t>
      </w:r>
    </w:p>
    <w:p>
      <w:r>
        <w:t xml:space="preserve">5.</w:t>
        <w:tab/>
        <w:tab/>
        <w:tab/>
        <w:tab/>
        <w:t xml:space="preserve">Tai sitten olet vain homo.</w:t>
      </w:r>
    </w:p>
    <w:p>
      <w:r>
        <w:rPr>
          <w:b/>
          <w:u w:val="single"/>
        </w:rPr>
        <w:t xml:space="preserve">111606</w:t>
      </w:r>
    </w:p>
    <w:p>
      <w:r>
        <w:t xml:space="preserve">6.</w:t>
        <w:tab/>
        <w:tab/>
        <w:tab/>
        <w:tab/>
        <w:tab/>
        <w:t xml:space="preserve">If(speech.narrative_compatible() !=false{ printf("Your'e gay")</w:t>
      </w:r>
    </w:p>
    <w:p>
      <w:r>
        <w:rPr>
          <w:b/>
          <w:u w:val="single"/>
        </w:rPr>
        <w:t xml:space="preserve">111607</w:t>
      </w:r>
    </w:p>
    <w:p>
      <w:r>
        <w:t xml:space="preserve">7.</w:t>
        <w:tab/>
        <w:tab/>
        <w:tab/>
        <w:tab/>
        <w:tab/>
        <w:tab/>
        <w:t xml:space="preserve">Lyön vetoa, että toistat tämän joka kerta, kun harrastat homoseksiä.</w:t>
      </w:r>
    </w:p>
    <w:p>
      <w:r>
        <w:rPr>
          <w:b/>
          <w:u w:val="single"/>
        </w:rPr>
        <w:t xml:space="preserve">111608</w:t>
      </w:r>
    </w:p>
    <w:p>
      <w:r>
        <w:t xml:space="preserve">8.</w:t>
        <w:tab/>
        <w:tab/>
        <w:tab/>
        <w:tab/>
        <w:tab/>
        <w:tab/>
        <w:tab/>
        <w:t xml:space="preserve">Lyön vetoa, että aiot toistaa tätä joka kerta, kun joku on eri mieltä kanssasi.  Voi ei minun tarvinnut veikata. muuta et ole tehnyt vuoden ajan.</w:t>
      </w:r>
    </w:p>
    <w:p>
      <w:r>
        <w:rPr>
          <w:b/>
          <w:u w:val="single"/>
        </w:rPr>
        <w:t xml:space="preserve">111609</w:t>
      </w:r>
    </w:p>
    <w:p>
      <w:r>
        <w:t xml:space="preserve">9.</w:t>
        <w:tab/>
        <w:tab/>
        <w:tab/>
        <w:tab/>
        <w:tab/>
        <w:tab/>
        <w:tab/>
        <w:tab/>
        <w:t xml:space="preserve">Lyön vetoa, että aion toistaa sen joka kerta, kun olet homo.</w:t>
      </w:r>
    </w:p>
    <w:p>
      <w:r>
        <w:rPr>
          <w:b/>
          <w:u w:val="single"/>
        </w:rPr>
        <w:t xml:space="preserve">111610</w:t>
      </w:r>
    </w:p>
    <w:p>
      <w:r>
        <w:t xml:space="preserve">10.</w:t>
        <w:tab/>
        <w:tab/>
        <w:tab/>
        <w:tab/>
        <w:tab/>
        <w:tab/>
        <w:tab/>
        <w:tab/>
        <w:tab/>
        <w:t xml:space="preserve">hah, olet kaveri, joka luulee, että valkoisen nationalismin keksi demokraattipuolue alle 300 vuotta sitten....... et ole pätevä antamaan mitään tuomioita</w:t>
      </w:r>
    </w:p>
    <w:p>
      <w:r>
        <w:rPr>
          <w:b/>
          <w:u w:val="single"/>
        </w:rPr>
        <w:t xml:space="preserve">111611</w:t>
      </w:r>
    </w:p>
    <w:p>
      <w:r>
        <w:t xml:space="preserve">11.</w:t>
        <w:tab/>
        <w:tab/>
        <w:tab/>
        <w:tab/>
        <w:tab/>
        <w:tab/>
        <w:tab/>
        <w:tab/>
        <w:tab/>
        <w:tab/>
        <w:t xml:space="preserve">LOL, huomasitko, että hänen vastineensa oli vain sen toistamista, mitä sanoin, ja sitten kirjoitti "hah" sen eteen?  Niin homoseksuaalit tekevät.</w:t>
      </w:r>
    </w:p>
    <w:p>
      <w:r>
        <w:rPr>
          <w:b/>
          <w:u w:val="single"/>
        </w:rPr>
        <w:t xml:space="preserve">111612</w:t>
      </w:r>
    </w:p>
    <w:p>
      <w:r>
        <w:t xml:space="preserve">12.</w:t>
        <w:tab/>
        <w:tab/>
        <w:tab/>
        <w:tab/>
        <w:tab/>
        <w:tab/>
        <w:tab/>
        <w:tab/>
        <w:tab/>
        <w:tab/>
        <w:tab/>
        <w:t xml:space="preserve">LOL homojuutalainen rikkinäinen levytyskaveri luulee olevansa tärkeä.</w:t>
      </w:r>
    </w:p>
    <w:p>
      <w:r>
        <w:rPr>
          <w:b/>
          <w:u w:val="single"/>
        </w:rPr>
        <w:t xml:space="preserve">111613</w:t>
      </w:r>
    </w:p>
    <w:p>
      <w:r>
        <w:t xml:space="preserve">13.</w:t>
        <w:tab/>
        <w:tab/>
        <w:tab/>
        <w:tab/>
        <w:tab/>
        <w:tab/>
        <w:tab/>
        <w:tab/>
        <w:tab/>
        <w:tab/>
        <w:tab/>
        <w:tab/>
        <w:t xml:space="preserve">LOL, homoseksuaalinen valkoisen ylivallan kannattaja on homoseksuaali.</w:t>
      </w:r>
    </w:p>
    <w:p>
      <w:r>
        <w:rPr>
          <w:b/>
          <w:u w:val="single"/>
        </w:rPr>
        <w:t xml:space="preserve">111614</w:t>
      </w:r>
    </w:p>
    <w:p>
      <w:r>
        <w:t xml:space="preserve">1. Kuulostaa apinoiden planeetan neekeriltä.</w:t>
      </w:r>
    </w:p>
    <w:p>
      <w:r>
        <w:rPr>
          <w:b/>
          <w:u w:val="single"/>
        </w:rPr>
        <w:t xml:space="preserve">111615</w:t>
      </w:r>
    </w:p>
    <w:p>
      <w:r>
        <w:t xml:space="preserve">1. @TommyHillbilly Tervetuloa Tommy Hillbilly Gabiin.</w:t>
      </w:r>
    </w:p>
    <w:p>
      <w:r>
        <w:rPr>
          <w:b/>
          <w:u w:val="single"/>
        </w:rPr>
        <w:t xml:space="preserve">111616</w:t>
      </w:r>
    </w:p>
    <w:p>
      <w:r>
        <w:t xml:space="preserve">1. Turpa kiinni, CUNT!</w:t>
      </w:r>
    </w:p>
    <w:p>
      <w:r>
        <w:rPr>
          <w:b/>
          <w:u w:val="single"/>
        </w:rPr>
        <w:t xml:space="preserve">111617</w:t>
      </w:r>
    </w:p>
    <w:p>
      <w:r>
        <w:t xml:space="preserve">1. Sisäsiittoiset whiggerit ovat parhaimmillaan, kun he haukkuvat Internutsia.   Mattoid Parrott ei tehnyt mitään hyvää edistämällä mamzerkike ZOGbot tard kuten Mattoid Chaimbach. Mattoid Papukaijan palkinto tällaisesta typeryydestä oli tehdä typeryydestään kaikkien nähtäväksi Trailer-park-Gaten kautta, jossa hänet julistettiin vuoden suurimmaksi Whigger Cuck of the Yeariksi.</w:t>
      </w:r>
    </w:p>
    <w:p>
      <w:r>
        <w:rPr>
          <w:b/>
          <w:u w:val="single"/>
        </w:rPr>
        <w:t xml:space="preserve">111618</w:t>
      </w:r>
    </w:p>
    <w:p>
      <w:r>
        <w:t xml:space="preserve">1. Saimme sinut. Haluat kahden homon neekerisisaruksen toteuttavan kanssasi rotujenvälisen raiskauksen fantasiaa. Tämä on tyypillistä useimmille valkoisille nationalisteille. Surulliset pikku homot.......</w:t>
      </w:r>
    </w:p>
    <w:p>
      <w:r>
        <w:rPr>
          <w:b/>
          <w:u w:val="single"/>
        </w:rPr>
        <w:t xml:space="preserve">111619</w:t>
      </w:r>
    </w:p>
    <w:p>
      <w:r>
        <w:t xml:space="preserve">1. Jim Sterling voi mennä täysin sekaisin</w:t>
      </w:r>
    </w:p>
    <w:p>
      <w:r>
        <w:rPr>
          <w:b/>
          <w:u w:val="single"/>
        </w:rPr>
        <w:t xml:space="preserve">111620</w:t>
      </w:r>
    </w:p>
    <w:p>
      <w:r>
        <w:t xml:space="preserve">1.</w:t>
      </w:r>
    </w:p>
    <w:p>
      <w:r>
        <w:rPr>
          <w:b/>
          <w:u w:val="single"/>
        </w:rPr>
        <w:t xml:space="preserve">111621</w:t>
      </w:r>
    </w:p>
    <w:p>
      <w:r>
        <w:t xml:space="preserve">2.</w:t>
        <w:tab/>
        <w:t xml:space="preserve">perverssi lapsivittuilija</w:t>
      </w:r>
    </w:p>
    <w:p>
      <w:r>
        <w:rPr>
          <w:b/>
          <w:u w:val="single"/>
        </w:rPr>
        <w:t xml:space="preserve">111622</w:t>
      </w:r>
    </w:p>
    <w:p>
      <w:r>
        <w:t xml:space="preserve">3.</w:t>
        <w:tab/>
        <w:tab/>
        <w:t xml:space="preserve">tyhmä mulkku</w:t>
      </w:r>
    </w:p>
    <w:p>
      <w:r>
        <w:rPr>
          <w:b/>
          <w:u w:val="single"/>
        </w:rPr>
        <w:t xml:space="preserve">111623</w:t>
      </w:r>
    </w:p>
    <w:p>
      <w:r>
        <w:t xml:space="preserve">1. Näette selvästi, mistä Spartacus saa palkkansa...</w:t>
      </w:r>
    </w:p>
    <w:p>
      <w:r>
        <w:rPr>
          <w:b/>
          <w:u w:val="single"/>
        </w:rPr>
        <w:t xml:space="preserve">111624</w:t>
      </w:r>
    </w:p>
    <w:p>
      <w:r>
        <w:t xml:space="preserve">2.</w:t>
        <w:tab/>
        <w:t xml:space="preserve">Jokainen homo valkoinen poika, jonka olen nähnyt pukeutuvan noin, on narkkari...</w:t>
      </w:r>
    </w:p>
    <w:p>
      <w:r>
        <w:rPr>
          <w:b/>
          <w:u w:val="single"/>
        </w:rPr>
        <w:t xml:space="preserve">111625</w:t>
      </w:r>
    </w:p>
    <w:p>
      <w:r>
        <w:t xml:space="preserve">1. Pallomaailma on täyttä paskaa aivan kuten vitun holohoax!  NASA on huijaus!</w:t>
      </w:r>
    </w:p>
    <w:p>
      <w:r>
        <w:rPr>
          <w:b/>
          <w:u w:val="single"/>
        </w:rPr>
        <w:t xml:space="preserve">111626</w:t>
      </w:r>
    </w:p>
    <w:p>
      <w:r>
        <w:t xml:space="preserve">2.</w:t>
        <w:tab/>
        <w:t xml:space="preserve">Jopa muinaiset kreikkalaiset ja roomalaiset tiesivät, että maa oli pyöreä, senkin ääliö, ei jokainen salaliittoteoria ole totta.</w:t>
      </w:r>
    </w:p>
    <w:p>
      <w:r>
        <w:rPr>
          <w:b/>
          <w:u w:val="single"/>
        </w:rPr>
        <w:t xml:space="preserve">111627</w:t>
      </w:r>
    </w:p>
    <w:p>
      <w:r>
        <w:t xml:space="preserve">3.</w:t>
        <w:tab/>
        <w:tab/>
        <w:t xml:space="preserve">Älytön hyökkääminen on tyypillistä sellaiselle, joka on älyllisesti kykenemätön keskustelemaan ja tarkastelemaan tosiasioita.  Mitä seuraavaksi, uskotko juutalaisten holohoaxiin?  En usko salaliittoteoriaan, jonka mukaan maapallo on pyöreä, uskon totuuteen, että se on tietty litteä FAKTOJEN perusteella.  En ole vielä täysin tehnyt johtopäätöstä kaikesta, mutta sen tiedän, että NASA on täydellinen huijaus.  Kaikki yleinen tietämys on paskapuhetta!</w:t>
      </w:r>
    </w:p>
    <w:p>
      <w:r>
        <w:rPr>
          <w:b/>
          <w:u w:val="single"/>
        </w:rPr>
        <w:t xml:space="preserve">111628</w:t>
      </w:r>
    </w:p>
    <w:p>
      <w:r>
        <w:t xml:space="preserve">4.</w:t>
        <w:tab/>
        <w:tab/>
        <w:tab/>
        <w:t xml:space="preserve">Tämä ei ole mikään juutalaisten tekemä vammainen uhritarina, senkin pikku kumouksellinen. Jokainen yksittäinen organisaatio planeetalla on viimeisten 2000 VUODEN aikana todistanut, että maapallo on pyöreä matematiikan, taivaankartoituksen, tähtikarttojen, avaruustutkimuksen, kuvantamisen, kaikkien kuviteltavissa olevien työkalujen avulla. Ja sinä luulet, että koska et ymmärrä mittakaavan käsitettä, se tarkoittaa, että kaikki on valetta.</w:t>
      </w:r>
    </w:p>
    <w:p>
      <w:r>
        <w:rPr>
          <w:b/>
          <w:u w:val="single"/>
        </w:rPr>
        <w:t xml:space="preserve">111629</w:t>
      </w:r>
    </w:p>
    <w:p>
      <w:r>
        <w:t xml:space="preserve">5.</w:t>
        <w:tab/>
        <w:tab/>
        <w:tab/>
        <w:tab/>
        <w:t xml:space="preserve">Taas yksi mieletön luonnemurha.  Etkö tajua, että tiede on valetta?  Ilmeisesti haluat antaa jonkun muun tehdä ajattelun puolestasi, koska et pysty ajattelemaan itse.  Kun et pysty väittelemään, murhaat luonnetta!</w:t>
      </w:r>
    </w:p>
    <w:p>
      <w:r>
        <w:rPr>
          <w:b/>
          <w:u w:val="single"/>
        </w:rPr>
        <w:t xml:space="preserve">111630</w:t>
      </w:r>
    </w:p>
    <w:p>
      <w:r>
        <w:t xml:space="preserve">6.</w:t>
        <w:tab/>
        <w:tab/>
        <w:tab/>
        <w:tab/>
        <w:tab/>
        <w:t xml:space="preserve">Todiste siitä, että maa on pyöreä: Todisteet siitä, että maa on pyöreä: Valokuvat, livestriimit, lukuisat ihmiset, jotka ovat nähneet sen omin silmin, helposti havaittava kaarevuusilmiö, auringonnousun/auringonlaskun linssihavainnot, tähtien liikkeet, painovoiman vaihtelut, seismografit Todisteet siitä, että maa on litteä: Joku vainoharhainen tyyppi väittää, että kaikki on valhetta käyttäen vain virheellistä logiikkaa ja spekulaatiota.</w:t>
      </w:r>
    </w:p>
    <w:p>
      <w:r>
        <w:rPr>
          <w:b/>
          <w:u w:val="single"/>
        </w:rPr>
        <w:t xml:space="preserve">111631</w:t>
      </w:r>
    </w:p>
    <w:p>
      <w:r>
        <w:t xml:space="preserve">7.</w:t>
        <w:tab/>
        <w:tab/>
        <w:tab/>
        <w:tab/>
        <w:tab/>
        <w:tab/>
        <w:t xml:space="preserve">Aivan, ei keskustelua vaan luonnemurhaa.  Koska et voi oikeastaan väitellä, kuinka monta muuta luonnemurhaa haluaisit näyttää minulle?  Sinä todellakin pidät siitä, että muut ihmiset ajattelevat puolestasi, se on varmaa!  FAKTAT ovat hankalia, mutta noihin auktoriteettihahmoihin kannattaa varmasti luottaa, kun itsellä ei ole mitään kriittistä ajattelukykyä. Onko mottosi "annan muiden ajatella puolestani"?</w:t>
      </w:r>
    </w:p>
    <w:p>
      <w:r>
        <w:rPr>
          <w:b/>
          <w:u w:val="single"/>
        </w:rPr>
        <w:t xml:space="preserve">111632</w:t>
      </w:r>
    </w:p>
    <w:p>
      <w:r>
        <w:t xml:space="preserve">8.</w:t>
        <w:tab/>
        <w:tab/>
        <w:tab/>
        <w:tab/>
        <w:tab/>
        <w:tab/>
        <w:tab/>
        <w:t xml:space="preserve">Ihmiset, jotka sanovat, että maapallo on pyöreä: Kolumbus Ihmiset, jotka sanovat, että maapallo on litteä: 2000-luvun vainoharhaisista harhoista kärsivät henkilöt, joilla ei ole todisteita muuta kuin räikeä kieltäminen ja epäloogiset teoriat.</w:t>
      </w:r>
    </w:p>
    <w:p>
      <w:r>
        <w:rPr>
          <w:b/>
          <w:u w:val="single"/>
        </w:rPr>
        <w:t xml:space="preserve">111633</w:t>
      </w:r>
    </w:p>
    <w:p>
      <w:r>
        <w:t xml:space="preserve">9.</w:t>
        <w:tab/>
        <w:tab/>
        <w:tab/>
        <w:tab/>
        <w:tab/>
        <w:tab/>
        <w:tab/>
        <w:tab/>
        <w:t xml:space="preserve">Kun auktoriteettihahmot tekevät ajattelun puolestasi, ja sitten murhaat hahmosi.  Samoin kuin olet tehnyt ennenkin.  Et anna mitään faktoja ja uskot julkisuuden henkilöihin vetoamisen olevan jotenkin arvokasta.  Mikset anna minulle omaa analyysiäsi siitä, miksi maa on pyöreä?  Ai, et voi, koska voit vain postata sitä, mitä joku muu on tehnyt.  Sinä et esitä mitään FAKTATIETOJA!</w:t>
      </w:r>
    </w:p>
    <w:p>
      <w:r>
        <w:rPr>
          <w:b/>
          <w:u w:val="single"/>
        </w:rPr>
        <w:t xml:space="preserve">111634</w:t>
      </w:r>
    </w:p>
    <w:p>
      <w:r>
        <w:t xml:space="preserve">10.</w:t>
        <w:tab/>
        <w:tab/>
        <w:tab/>
        <w:tab/>
        <w:tab/>
        <w:tab/>
        <w:tab/>
        <w:tab/>
        <w:tab/>
        <w:t xml:space="preserve">Vainoharhainen ääliö luulee, että koska 200 metriä hänen ympärillään on litteä, sen täytyy tarkoittaa, että koko planeetta on litteä, ja että kahden vuosituhannen tutkimustulokset ovat väärennöksiä, koska ne eivät vahvista hänen pientä teoriaansa Edes neekerit eivät ole näin yksinkertaisia.</w:t>
      </w:r>
    </w:p>
    <w:p>
      <w:r>
        <w:rPr>
          <w:b/>
          <w:u w:val="single"/>
        </w:rPr>
        <w:t xml:space="preserve">111635</w:t>
      </w:r>
    </w:p>
    <w:p>
      <w:r>
        <w:t xml:space="preserve">11.</w:t>
        <w:tab/>
        <w:tab/>
        <w:tab/>
        <w:tab/>
        <w:tab/>
        <w:tab/>
        <w:tab/>
        <w:tab/>
        <w:tab/>
        <w:tab/>
        <w:t xml:space="preserve">Ilmeisesti en ole täysin BIGOT kuten sinä.  Minulla on avoin mieli, joka ei ole Matrixissa.  Sinä olet aivopesty jälkeenjäänyt!</w:t>
      </w:r>
    </w:p>
    <w:p>
      <w:r>
        <w:rPr>
          <w:b/>
          <w:u w:val="single"/>
        </w:rPr>
        <w:t xml:space="preserve">111636</w:t>
      </w:r>
    </w:p>
    <w:p>
      <w:r>
        <w:t xml:space="preserve">12.</w:t>
        <w:tab/>
        <w:tab/>
        <w:tab/>
        <w:tab/>
        <w:tab/>
        <w:tab/>
        <w:tab/>
        <w:tab/>
        <w:tab/>
        <w:tab/>
        <w:tab/>
        <w:t xml:space="preserve">Eikö tämä ole juuri sitä, mitä sinä itket minun tekevän? Missä on sinun "todisteesi" siitä, että maa on litteä? Sen täytyy varmasti olla ylivoimainen ja vakuuttava, jos se saa sinut avoimesti kieltämään vuosisatojen maailmanlaajuisen tutkimuksen.</w:t>
      </w:r>
    </w:p>
    <w:p>
      <w:r>
        <w:rPr>
          <w:b/>
          <w:u w:val="single"/>
        </w:rPr>
        <w:t xml:space="preserve">111637</w:t>
      </w:r>
    </w:p>
    <w:p>
      <w:r>
        <w:t xml:space="preserve">13.</w:t>
        <w:tab/>
        <w:tab/>
        <w:tab/>
        <w:tab/>
        <w:tab/>
        <w:tab/>
        <w:tab/>
        <w:tab/>
        <w:tab/>
        <w:tab/>
        <w:tab/>
        <w:tab/>
        <w:t xml:space="preserve">Sitä kutsutaan yksinkertaisesti ajatteluksi omasta puolestasi.  Annat jonkun muun tehdä tämän puolestasi.  Valehtelevat auktoriteettihahmot ovat sitä, mitä uskotte!  Älykkyys ei ole mässäilyä, mutta te luulette niin!</w:t>
      </w:r>
    </w:p>
    <w:p>
      <w:r>
        <w:rPr>
          <w:b/>
          <w:u w:val="single"/>
        </w:rPr>
        <w:t xml:space="preserve">111638</w:t>
      </w:r>
    </w:p>
    <w:p>
      <w:r>
        <w:t xml:space="preserve">14.</w:t>
        <w:tab/>
        <w:tab/>
        <w:tab/>
        <w:tab/>
        <w:tab/>
        <w:tab/>
        <w:tab/>
        <w:tab/>
        <w:tab/>
        <w:tab/>
        <w:tab/>
        <w:tab/>
        <w:tab/>
        <w:t xml:space="preserve">Todista, että maapallo on litteä, ilman epäilyksen häivääkään. Sitten olen valmis hylkäämään 2000 vuoden havainnot.</w:t>
      </w:r>
    </w:p>
    <w:p>
      <w:r>
        <w:rPr>
          <w:b/>
          <w:u w:val="single"/>
        </w:rPr>
        <w:t xml:space="preserve">111639</w:t>
      </w:r>
    </w:p>
    <w:p>
      <w:r>
        <w:t xml:space="preserve">15.</w:t>
        <w:tab/>
        <w:tab/>
        <w:tab/>
        <w:tab/>
        <w:tab/>
        <w:tab/>
        <w:tab/>
        <w:tab/>
        <w:tab/>
        <w:tab/>
        <w:tab/>
        <w:tab/>
        <w:tab/>
        <w:tab/>
        <w:t xml:space="preserve"> Hassua, itsenäinen ajattelu sai minut hylkäämään käsityksen litteästä maapallosta.</w:t>
      </w:r>
    </w:p>
    <w:p>
      <w:r>
        <w:rPr>
          <w:b/>
          <w:u w:val="single"/>
        </w:rPr>
        <w:t xml:space="preserve">111640</w:t>
      </w:r>
    </w:p>
    <w:p>
      <w:r>
        <w:t xml:space="preserve">16.</w:t>
        <w:tab/>
        <w:tab/>
        <w:tab/>
        <w:tab/>
        <w:tab/>
        <w:tab/>
        <w:tab/>
        <w:tab/>
        <w:tab/>
        <w:tab/>
        <w:tab/>
        <w:tab/>
        <w:tab/>
        <w:tab/>
        <w:t xml:space="preserve">Todista ensin, että se on pyöreä, koska uskot sen olevan totta.  En epäile uskomustasi, mutta sinun on ensin todistettava, että se on pyöreä.</w:t>
      </w:r>
    </w:p>
    <w:p>
      <w:r>
        <w:rPr>
          <w:b/>
          <w:u w:val="single"/>
        </w:rPr>
        <w:t xml:space="preserve">111641</w:t>
      </w:r>
    </w:p>
    <w:p>
      <w:r>
        <w:t xml:space="preserve">17.</w:t>
        <w:tab/>
        <w:tab/>
        <w:tab/>
        <w:tab/>
        <w:tab/>
        <w:tab/>
        <w:tab/>
        <w:tab/>
        <w:tab/>
        <w:tab/>
        <w:tab/>
        <w:tab/>
        <w:tab/>
        <w:tab/>
        <w:tab/>
        <w:t xml:space="preserve">Todista, että maapallo on litteä. Koska kiistätte vuosisatojen tutkimustulokset, teidän täytyy pystyä ja olla innokkaita osoittamaan se, koska se on niin kiehtovaa ja helposti uskottavaa.</w:t>
      </w:r>
    </w:p>
    <w:p>
      <w:r>
        <w:rPr>
          <w:b/>
          <w:u w:val="single"/>
        </w:rPr>
        <w:t xml:space="preserve">111642</w:t>
      </w:r>
    </w:p>
    <w:p>
      <w:r>
        <w:t xml:space="preserve">18.</w:t>
        <w:tab/>
        <w:tab/>
        <w:tab/>
        <w:tab/>
        <w:tab/>
        <w:tab/>
        <w:tab/>
        <w:tab/>
        <w:tab/>
        <w:tab/>
        <w:tab/>
        <w:tab/>
        <w:tab/>
        <w:tab/>
        <w:t xml:space="preserve">Kaikki riippuu perspektiivistä, ja minun näkökulmastani se on tasainen.</w:t>
      </w:r>
    </w:p>
    <w:p>
      <w:r>
        <w:rPr>
          <w:b/>
          <w:u w:val="single"/>
        </w:rPr>
        <w:t xml:space="preserve">111643</w:t>
      </w:r>
    </w:p>
    <w:p>
      <w:r>
        <w:t xml:space="preserve">19.</w:t>
        <w:tab/>
        <w:tab/>
        <w:tab/>
        <w:tab/>
        <w:tab/>
        <w:tab/>
        <w:tab/>
        <w:tab/>
        <w:tab/>
        <w:tab/>
        <w:tab/>
        <w:tab/>
        <w:tab/>
        <w:t xml:space="preserve">Jos maapallo olisi litteä, kartografia olisi täysin epätarkkaa lukuun ottamatta päiväntasaajaa. Se, että voit ajaa kartan avulla koilliseen (tai kaakkoon tai luoteeseen) ja saapua määränpäähäsi kartan ennustamalla tavalla, todistaa, ettei maapallo ole litteä.</w:t>
      </w:r>
    </w:p>
    <w:p>
      <w:r>
        <w:rPr>
          <w:b/>
          <w:u w:val="single"/>
        </w:rPr>
        <w:t xml:space="preserve">111644</w:t>
      </w:r>
    </w:p>
    <w:p>
      <w:r>
        <w:t xml:space="preserve">20.</w:t>
        <w:tab/>
        <w:tab/>
        <w:tab/>
        <w:tab/>
        <w:tab/>
        <w:tab/>
        <w:tab/>
        <w:tab/>
        <w:t xml:space="preserve">Älkää välittäkö litteän maapallon kannattajista. He ovat siellä häiritsemässä sinua. Vampyyrikalmarilla on monta lonkeroa, ja sen pään perässä kannattaa pysyä.</w:t>
      </w:r>
    </w:p>
    <w:p>
      <w:r>
        <w:rPr>
          <w:b/>
          <w:u w:val="single"/>
        </w:rPr>
        <w:t xml:space="preserve">111645</w:t>
      </w:r>
    </w:p>
    <w:p>
      <w:r>
        <w:t xml:space="preserve">1. https://outline.com/AENKKL</w:t>
      </w:r>
    </w:p>
    <w:p>
      <w:r>
        <w:rPr>
          <w:b/>
          <w:u w:val="single"/>
        </w:rPr>
        <w:t xml:space="preserve">111646</w:t>
      </w:r>
    </w:p>
    <w:p>
      <w:r>
        <w:t xml:space="preserve">2.</w:t>
        <w:tab/>
        <w:t xml:space="preserve">heittäkää käsikranaatteja näihin homoperseisiin</w:t>
      </w:r>
    </w:p>
    <w:p>
      <w:r>
        <w:rPr>
          <w:b/>
          <w:u w:val="single"/>
        </w:rPr>
        <w:t xml:space="preserve">111647</w:t>
      </w:r>
    </w:p>
    <w:p>
      <w:r>
        <w:t xml:space="preserve">1. Mustien amerikkalaisten uusi aikakausi on alkanut. He eivät enää äänestä yksimielisesti demokraatteja, jotka pettivät heidät.   Kun joku yrittää lähteä, hänet vedetään takaisin "DNC Plantationiin". Häntä kutsutaan "neekeriksi, joka ei osaa lukea".   Republikaanit taistelevat puolestanne. Me voitamme teidän puolestanne. Te olette me.   Dean C PhD ....   Te olette meitä... koska me olemme AMERIKKALAISIA ENSIN.   PATRIOOTIT.   #MAGA</w:t>
      </w:r>
    </w:p>
    <w:p>
      <w:r>
        <w:rPr>
          <w:b/>
          <w:u w:val="single"/>
        </w:rPr>
        <w:t xml:space="preserve">111648</w:t>
      </w:r>
    </w:p>
    <w:p>
      <w:r>
        <w:t xml:space="preserve">2.</w:t>
        <w:tab/>
        <w:t xml:space="preserve">Ole tarkempi. Hän sanoi "NIG-ro joka ei lue".  Hän pysähtyi muutaman kirjaimen päähän kutsumasta häntä neekeriksi CNN:ssä, kun Lemonhead ja ystävät nauroivat.</w:t>
      </w:r>
    </w:p>
    <w:p>
      <w:r>
        <w:rPr>
          <w:b/>
          <w:u w:val="single"/>
        </w:rPr>
        <w:t xml:space="preserve">111649</w:t>
      </w:r>
    </w:p>
    <w:p>
      <w:r>
        <w:t xml:space="preserve">1. Yhdysvaltain armeijaa ei ole varustettu tai koulutettu rajavartijoiksi.</w:t>
      </w:r>
    </w:p>
    <w:p>
      <w:r>
        <w:rPr>
          <w:b/>
          <w:u w:val="single"/>
        </w:rPr>
        <w:t xml:space="preserve">111650</w:t>
      </w:r>
    </w:p>
    <w:p>
      <w:r>
        <w:t xml:space="preserve">2.</w:t>
        <w:tab/>
        <w:t xml:space="preserve">Rajan vartiointi on mahdoton tehtävä armeijalle, joka säännöllisesti kaataa vieraita hallituksia, miehittää vieraita maita ja vartioi samalla rajoja, jotka se määrittelee hetken mielijohteesta, ja kaikki tämä hetkessä? Kuulostaa samalta jälkeenjääneeltä #NPC-paskalta, joka estää rajamuurin rakentamisen aloittamisen. Sen lienee korkea aika virkistää vapauden puuta. Nyt riittää.</w:t>
      </w:r>
    </w:p>
    <w:p>
      <w:r>
        <w:rPr>
          <w:b/>
          <w:u w:val="single"/>
        </w:rPr>
        <w:t xml:space="preserve">111651</w:t>
      </w:r>
    </w:p>
    <w:p>
      <w:r>
        <w:t xml:space="preserve">1. Sargon on oikeassa: #GamerGaten on palattava. Meidän täytyy memeillä se Valkoiseen taloon, kunnes Trump twiittaa siitä! Kerro ystävillesi. Tämä on se. GamerGate 2.0 on saapunut. #GG ps: pls dont call me a faggot and laugh on me this is important.</w:t>
      </w:r>
    </w:p>
    <w:p>
      <w:r>
        <w:rPr>
          <w:b/>
          <w:u w:val="single"/>
        </w:rPr>
        <w:t xml:space="preserve">111652</w:t>
      </w:r>
    </w:p>
    <w:p>
      <w:r>
        <w:t xml:space="preserve">2.</w:t>
        <w:tab/>
        <w:t xml:space="preserve">lol faggot hahaha</w:t>
      </w:r>
    </w:p>
    <w:p>
      <w:r>
        <w:rPr>
          <w:b/>
          <w:u w:val="single"/>
        </w:rPr>
        <w:t xml:space="preserve">111653</w:t>
      </w:r>
    </w:p>
    <w:p>
      <w:r>
        <w:t xml:space="preserve">3.</w:t>
        <w:tab/>
        <w:tab/>
        <w:t xml:space="preserve">MIKSI IHMISET OVAT NIIN ILKEITÄ (ಥ﹏ಥ).</w:t>
      </w:r>
    </w:p>
    <w:p>
      <w:r>
        <w:rPr>
          <w:b/>
          <w:u w:val="single"/>
        </w:rPr>
        <w:t xml:space="preserve">111654</w:t>
      </w:r>
    </w:p>
    <w:p>
      <w:r>
        <w:t xml:space="preserve">1.</w:t>
      </w:r>
    </w:p>
    <w:p>
      <w:r>
        <w:rPr>
          <w:b/>
          <w:u w:val="single"/>
        </w:rPr>
        <w:t xml:space="preserve">111655</w:t>
      </w:r>
    </w:p>
    <w:p>
      <w:r>
        <w:t xml:space="preserve">2.</w:t>
        <w:tab/>
        <w:t xml:space="preserve">Tuo pikku homo sai 15 minuuttia kuuluisuutta......</w:t>
      </w:r>
    </w:p>
    <w:p>
      <w:r>
        <w:rPr>
          <w:b/>
          <w:u w:val="single"/>
        </w:rPr>
        <w:t xml:space="preserve">111656</w:t>
      </w:r>
    </w:p>
    <w:p>
      <w:r>
        <w:t xml:space="preserve">3.</w:t>
        <w:tab/>
        <w:tab/>
        <w:t xml:space="preserve">15 minuuttia oli jo liian pitkä aika.</w:t>
      </w:r>
    </w:p>
    <w:p>
      <w:r>
        <w:rPr>
          <w:b/>
          <w:u w:val="single"/>
        </w:rPr>
        <w:t xml:space="preserve">111657</w:t>
      </w:r>
    </w:p>
    <w:p>
      <w:r>
        <w:t xml:space="preserve">1. En enää työskentele Gabilla ja toimi Gabin teknologiajohtajana. Amerikkalaisen lehdistön hyökkäykset ovat olleet hellittämättömiä jo kahden vuoden ajan, ja ne ovat vaatineet veronsa minulta henkilökohtaisesti. Toivon Gabille vain parasta ja teen kaikkeni auttaakseni heitä siirtymään uuden teknologiajohtajan palvelukseen.</w:t>
      </w:r>
    </w:p>
    <w:p>
      <w:r>
        <w:rPr>
          <w:b/>
          <w:u w:val="single"/>
        </w:rPr>
        <w:t xml:space="preserve">111658</w:t>
      </w:r>
    </w:p>
    <w:p>
      <w:r>
        <w:t xml:space="preserve">2.</w:t>
        <w:tab/>
        <w:t xml:space="preserve">Cuck homo</w:t>
      </w:r>
    </w:p>
    <w:p>
      <w:r>
        <w:rPr>
          <w:b/>
          <w:u w:val="single"/>
        </w:rPr>
        <w:t xml:space="preserve">111659</w:t>
      </w:r>
    </w:p>
    <w:p>
      <w:r>
        <w:t xml:space="preserve">1. Natsismi on toinen äärivasemmistolainen ideologia.</w:t>
      </w:r>
    </w:p>
    <w:p>
      <w:r>
        <w:rPr>
          <w:b/>
          <w:u w:val="single"/>
        </w:rPr>
        <w:t xml:space="preserve">111660</w:t>
      </w:r>
    </w:p>
    <w:p>
      <w:r>
        <w:t xml:space="preserve">2.</w:t>
        <w:tab/>
        <w:t xml:space="preserve">Se on väärin. Tee lisää tutkimusta</w:t>
      </w:r>
    </w:p>
    <w:p>
      <w:r>
        <w:rPr>
          <w:b/>
          <w:u w:val="single"/>
        </w:rPr>
        <w:t xml:space="preserve">111661</w:t>
      </w:r>
    </w:p>
    <w:p>
      <w:r>
        <w:t xml:space="preserve">3.</w:t>
        <w:tab/>
        <w:tab/>
        <w:t xml:space="preserve">Kaikki tässä kohdassa, jonka jaoin, on oikein. Natsismi on sosialistista ja pahaa. SINUN täytyy tehdä tutkimusta.</w:t>
      </w:r>
    </w:p>
    <w:p>
      <w:r>
        <w:rPr>
          <w:b/>
          <w:u w:val="single"/>
        </w:rPr>
        <w:t xml:space="preserve">111662</w:t>
      </w:r>
    </w:p>
    <w:p>
      <w:r>
        <w:t xml:space="preserve">4</w:t>
        <w:t xml:space="preserve">.</w:t>
        <w:tab/>
        <w:tab/>
        <w:tab/>
        <w:t xml:space="preserve">https://youtu.be/1DjN3NZEvMU Ive tehnyt niin paljon tutkimusta vaikka...   Mutta tuskin edes katsot sitä. Onhan se helpompaa kutsua jotain pahaksi ja kävellä eteenpäin kuin miettiä ja arvostaa totuutta.....    Ei millään pahalla mutta vastauksesi oli niinoo NPC.</w:t>
      </w:r>
    </w:p>
    <w:p>
      <w:r>
        <w:rPr>
          <w:b/>
          <w:u w:val="single"/>
        </w:rPr>
        <w:t xml:space="preserve">111663</w:t>
      </w:r>
    </w:p>
    <w:p>
      <w:r>
        <w:t xml:space="preserve">5.</w:t>
        <w:tab/>
        <w:tab/>
        <w:tab/>
        <w:tab/>
        <w:t xml:space="preserve">Jos et tunnusta natsismia pahaksi, olet kirjaimellisesti jälkeenjäänyt.</w:t>
      </w:r>
    </w:p>
    <w:p>
      <w:r>
        <w:rPr>
          <w:b/>
          <w:u w:val="single"/>
        </w:rPr>
        <w:t xml:space="preserve">111664</w:t>
      </w:r>
    </w:p>
    <w:p>
      <w:r>
        <w:t xml:space="preserve">6.</w:t>
        <w:tab/>
        <w:tab/>
        <w:tab/>
        <w:tab/>
        <w:tab/>
        <w:t xml:space="preserve">@Ignatius_J_Reilly Paha ei ole subjektiivista. Paha on hyvin objektiivista. Ja natsit ovat objektiivisesti pahoja.</w:t>
      </w:r>
    </w:p>
    <w:p>
      <w:r>
        <w:rPr>
          <w:b/>
          <w:u w:val="single"/>
        </w:rPr>
        <w:t xml:space="preserve">111665</w:t>
      </w:r>
    </w:p>
    <w:p>
      <w:r>
        <w:t xml:space="preserve">7.</w:t>
        <w:tab/>
        <w:tab/>
        <w:tab/>
        <w:tab/>
        <w:tab/>
        <w:tab/>
        <w:t xml:space="preserve">Et vain pysty katsomaan videota ja käsittelemään sen kohtia. Se on pelkkää nimittelyä. Kuinka kypsää.   Anna minun vain luopua natsisympatioistani ja vaihtaa moraalista kompassia nyt, kun joku on kutsunut minua jälkeenjääneeksi ja pahaksi. Vau. Niin vakuuttava argumentti. todella sydämeni ja mieleni on muuttunut sinun pohjattoman viisautesi.... ansiosta.</w:t>
      </w:r>
    </w:p>
    <w:p>
      <w:r>
        <w:rPr>
          <w:b/>
          <w:u w:val="single"/>
        </w:rPr>
        <w:t xml:space="preserve">111666</w:t>
      </w:r>
    </w:p>
    <w:p>
      <w:r>
        <w:t xml:space="preserve">8.</w:t>
        <w:tab/>
        <w:tab/>
        <w:tab/>
        <w:tab/>
        <w:tab/>
        <w:tab/>
        <w:tab/>
        <w:t xml:space="preserve">Haluat minun jättävän tosiasiat huomiotta ja kuuntelevan natsien valheita. Pidätte tosiasioita subjektiivisina. Ne eivät ole. Olet objektiivisesti väärässä. Natsit ovat objektiivisesti pahoja.</w:t>
      </w:r>
    </w:p>
    <w:p>
      <w:r>
        <w:rPr>
          <w:b/>
          <w:u w:val="single"/>
        </w:rPr>
        <w:t xml:space="preserve">111667</w:t>
      </w:r>
    </w:p>
    <w:p>
      <w:r>
        <w:t xml:space="preserve">9.</w:t>
        <w:tab/>
        <w:tab/>
        <w:tab/>
        <w:tab/>
        <w:tab/>
        <w:tab/>
        <w:tab/>
        <w:tab/>
        <w:t xml:space="preserve">Joo, tarkoitan, että jos media kertoo teille jotain, sen täytyy olla totta LOL.   Sivuhuomautuksena tähän kaikkeen, miten teidän päivänne sujuu?</w:t>
      </w:r>
    </w:p>
    <w:p>
      <w:r>
        <w:rPr>
          <w:b/>
          <w:u w:val="single"/>
        </w:rPr>
        <w:t xml:space="preserve">111668</w:t>
      </w:r>
    </w:p>
    <w:p>
      <w:r>
        <w:t xml:space="preserve">10.</w:t>
        <w:tab/>
        <w:tab/>
        <w:tab/>
        <w:tab/>
        <w:tab/>
        <w:tab/>
        <w:tab/>
        <w:tab/>
        <w:t xml:space="preserve">Haluat minun jättävän tosiasiat huomiotta ja kuuntelevan juutalaisten valheita. Pidätte tosiasioita subjektiivisina. Ne eivät ole. Olet objektiivisesti väärässä. juutalaiset ovat objektiivisesti pahoja. mikä tyhjä argumentti -.-</w:t>
      </w:r>
    </w:p>
    <w:p>
      <w:r>
        <w:rPr>
          <w:b/>
          <w:u w:val="single"/>
        </w:rPr>
        <w:t xml:space="preserve">111669</w:t>
      </w:r>
    </w:p>
    <w:p>
      <w:r>
        <w:t xml:space="preserve">1. Tässä on POS-voittaja, joka tarvitsee matalan haudan Oikeudenkäynti alkaa miehelle, jota syytetään pizzerian työntekijän ampumisesta... https://www.click2houston.com/news/trial-starts-for-man-accused-of-shooting-pizza-shop-employee-15-times...</w:t>
      </w:r>
    </w:p>
    <w:p>
      <w:r>
        <w:rPr>
          <w:b/>
          <w:u w:val="single"/>
        </w:rPr>
        <w:t xml:space="preserve">111670</w:t>
      </w:r>
    </w:p>
    <w:p>
      <w:r>
        <w:t xml:space="preserve">2.</w:t>
        <w:tab/>
        <w:t xml:space="preserve">Tuo neekeri näyttää todelliselta voittajalta.</w:t>
      </w:r>
    </w:p>
    <w:p>
      <w:r>
        <w:rPr>
          <w:b/>
          <w:u w:val="single"/>
        </w:rPr>
        <w:t xml:space="preserve">111671</w:t>
      </w:r>
    </w:p>
    <w:p>
      <w:r>
        <w:t xml:space="preserve">1.</w:t>
      </w:r>
    </w:p>
    <w:p>
      <w:r>
        <w:rPr>
          <w:b/>
          <w:u w:val="single"/>
        </w:rPr>
        <w:t xml:space="preserve">111672</w:t>
      </w:r>
    </w:p>
    <w:p>
      <w:r>
        <w:t xml:space="preserve">2.</w:t>
        <w:tab/>
        <w:t xml:space="preserve">Harmi, ettei se ollut joku noista vammaisista kulkurileimasimista, jolloin hänen nimensä olisi enemmän tai vähemmän leimautunut hänen perseeseensä.</w:t>
      </w:r>
    </w:p>
    <w:p>
      <w:r>
        <w:rPr>
          <w:b/>
          <w:u w:val="single"/>
        </w:rPr>
        <w:t xml:space="preserve">111673</w:t>
      </w:r>
    </w:p>
    <w:p>
      <w:r>
        <w:t xml:space="preserve">1. Nauti paikastasi Googlen ja Applen sovelluskaupoissa, neekerinrakastaja.</w:t>
      </w:r>
    </w:p>
    <w:p>
      <w:r>
        <w:rPr>
          <w:b/>
          <w:u w:val="single"/>
        </w:rPr>
        <w:t xml:space="preserve">111674</w:t>
      </w:r>
    </w:p>
    <w:p>
      <w:r>
        <w:t xml:space="preserve">1. Eri lähteistä on tullut roskaa, että Gab on valkoisen ylivallan verkkosivusto. Onko kukaan huomannut mitään lähellekään rasistista (valkoista) pohjavirtaa? Oletukseni on, että herjaus ei ole mitään muuta kuin suurten teknologiajättien suojelua henkistä cesepooliaan vastaan.</w:t>
      </w:r>
    </w:p>
    <w:p>
      <w:r>
        <w:rPr>
          <w:b/>
          <w:u w:val="single"/>
        </w:rPr>
        <w:t xml:space="preserve">111675</w:t>
      </w:r>
    </w:p>
    <w:p>
      <w:r>
        <w:t xml:space="preserve">2.</w:t>
        <w:tab/>
        <w:t xml:space="preserve">Se on. Faggot</w:t>
      </w:r>
    </w:p>
    <w:p>
      <w:r>
        <w:rPr>
          <w:b/>
          <w:u w:val="single"/>
        </w:rPr>
        <w:t xml:space="preserve">111676</w:t>
      </w:r>
    </w:p>
    <w:p>
      <w:r>
        <w:t xml:space="preserve">1. Oliko tämä päivä pahempi kuin se, kun menitte sillä veneellä jokea pitkin tappaaksenne eversti Kurtzin?</w:t>
      </w:r>
    </w:p>
    <w:p>
      <w:r>
        <w:rPr>
          <w:b/>
          <w:u w:val="single"/>
        </w:rPr>
        <w:t xml:space="preserve">111677</w:t>
      </w:r>
    </w:p>
    <w:p>
      <w:r>
        <w:t xml:space="preserve">2.</w:t>
        <w:tab/>
        <w:t xml:space="preserve">Bluementhal kuulostaa joltain nyt kielletyltä mintun makuiselta savukkeelta.... Savukkeet kuten demokraatit aiheuttavat syöpää tarvitsee kieltää..Grr man up ya twat it ain't Nam...</w:t>
      </w:r>
    </w:p>
    <w:p>
      <w:r>
        <w:rPr>
          <w:b/>
          <w:u w:val="single"/>
        </w:rPr>
        <w:t xml:space="preserve">111678</w:t>
      </w:r>
    </w:p>
    <w:p>
      <w:r>
        <w:t xml:space="preserve">1. Onko republikaaninen puolue soluttautunut johonkin liikkeeseen historiassa ja ottanut sen kokonaan haltuunsa nopeammin kuin "alt-right"? Se oli kuin pikkulapsi vastaan se olio elokuvasta ALIEN. LOL.</w:t>
      </w:r>
    </w:p>
    <w:p>
      <w:r>
        <w:rPr>
          <w:b/>
          <w:u w:val="single"/>
        </w:rPr>
        <w:t xml:space="preserve">111679</w:t>
      </w:r>
    </w:p>
    <w:p>
      <w:r>
        <w:t xml:space="preserve">2.</w:t>
        <w:tab/>
        <w:t xml:space="preserve">On yllättävää, miten tyhmää retoriikka on. Yhtä huonoa kuin GWB:n aikakaudella. Ja minä luulin, että se oli niin jälkeenjäänyttä kuin vain voi olla.</w:t>
      </w:r>
    </w:p>
    <w:p>
      <w:r>
        <w:rPr>
          <w:b/>
          <w:u w:val="single"/>
        </w:rPr>
        <w:t xml:space="preserve">111680</w:t>
      </w:r>
    </w:p>
    <w:p>
      <w:r>
        <w:t xml:space="preserve">1. Kertokaa se Detroitin mustille, jotka menestyivät Detroitissa, kunnes demokraatit ottivat vallan...</w:t>
      </w:r>
    </w:p>
    <w:p>
      <w:r>
        <w:rPr>
          <w:b/>
          <w:u w:val="single"/>
        </w:rPr>
        <w:t xml:space="preserve">111681</w:t>
      </w:r>
    </w:p>
    <w:p>
      <w:r>
        <w:t xml:space="preserve">2.</w:t>
        <w:tab/>
        <w:t xml:space="preserve">mikä vittu näitä ihmisiä vaivaa. onko se jokin patologia vai jokin aivoja syövä loinen?</w:t>
      </w:r>
    </w:p>
    <w:p>
      <w:r>
        <w:rPr>
          <w:b/>
          <w:u w:val="single"/>
        </w:rPr>
        <w:t xml:space="preserve">111682</w:t>
      </w:r>
    </w:p>
    <w:p>
      <w:r>
        <w:t xml:space="preserve">3.</w:t>
        <w:tab/>
        <w:tab/>
        <w:t xml:space="preserve">@not_shadowbanned_yet Minulla ei ole aavistustakaan, mikä on vialla ihmisissä, jotka antavat kiihkoilevien ennakkoluulojensa häiritä tosiasioita. Nämä ihmiset ovat muka älyllisesti ylivertaisia, mutta silti he juoksentelevat ympäriinsä vaahtoamassa ja pelkäämässä niitä, joita heidän pitäisi pystyä hallitsemaan. Luulisi, etteivät he edes ajattele heitä...</w:t>
      </w:r>
    </w:p>
    <w:p>
      <w:r>
        <w:rPr>
          <w:b/>
          <w:u w:val="single"/>
        </w:rPr>
        <w:t xml:space="preserve">111683</w:t>
      </w:r>
    </w:p>
    <w:p>
      <w:r>
        <w:t xml:space="preserve">4.</w:t>
        <w:tab/>
        <w:tab/>
        <w:tab/>
        <w:t xml:space="preserve">1. Olen valkoinen, en musta 2. Näyttää siltä, että monet kaapissa loukussa olevat valkoisen ylivallan kannattajat rakastavat heijastaa homoseksuaalisuutensa niihin, jotka uhkaavat heitä. Oletko sinä yksi näistä henkilöistä? https://www.newsweek.com/neo-nazi-kevin-wilshaw-quits-movement-because-jewish-gay-687301</w:t>
      </w:r>
    </w:p>
    <w:p>
      <w:r>
        <w:rPr>
          <w:b/>
          <w:u w:val="single"/>
        </w:rPr>
        <w:t xml:space="preserve">111684</w:t>
      </w:r>
    </w:p>
    <w:p>
      <w:r>
        <w:t xml:space="preserve">5.</w:t>
        <w:tab/>
        <w:tab/>
        <w:tab/>
        <w:tab/>
        <w:t xml:space="preserve">Kuvittele olevasi niin neliömäinen, että tämä on vastauksesi siihen, että sinua kutsutaan neekerihomoksi</w:t>
      </w:r>
    </w:p>
    <w:p>
      <w:r>
        <w:rPr>
          <w:b/>
          <w:u w:val="single"/>
        </w:rPr>
        <w:t xml:space="preserve">111685</w:t>
      </w:r>
    </w:p>
    <w:p>
      <w:r>
        <w:t xml:space="preserve">6.</w:t>
        <w:tab/>
        <w:tab/>
        <w:tab/>
        <w:tab/>
        <w:tab/>
        <w:t xml:space="preserve">Sinulla on todella korkea käsitys itsestäsi, kuten useimmilla nihilisteillä. Kerrohan, pitäisikö valkoisen ylivertaistelijan mielipiteen merkitä minulle mitään? Ovatko sanasi tosiasioita vai ovatko ne enemmän kuin todennäköistä, että ne ovat seksuaalisen mieltymyksesi ja tietämättömyytesi heijastusta minuun? Ikävä kertoa sinulle #Lumihiutale, mutta sinun tietämättömällä mielipiteelläsi ei ole väliä #CuckCake.</w:t>
      </w:r>
    </w:p>
    <w:p>
      <w:r>
        <w:rPr>
          <w:b/>
          <w:u w:val="single"/>
        </w:rPr>
        <w:t xml:space="preserve">111686</w:t>
      </w:r>
    </w:p>
    <w:p>
      <w:r>
        <w:t xml:space="preserve">7.</w:t>
        <w:tab/>
        <w:tab/>
        <w:tab/>
        <w:tab/>
        <w:tab/>
        <w:tab/>
        <w:t xml:space="preserve">Pitäisikö neekerihomon sanojen merkitä minulle mitään? Mitä tulee loukkausyritykseesi "valkoisen ylivallan kannattaja", olen hyvässä seurassa.</w:t>
      </w:r>
    </w:p>
    <w:p>
      <w:r>
        <w:rPr>
          <w:b/>
          <w:u w:val="single"/>
        </w:rPr>
        <w:t xml:space="preserve">111687</w:t>
      </w:r>
    </w:p>
    <w:p>
      <w:r>
        <w:t xml:space="preserve">8.</w:t>
        <w:tab/>
        <w:tab/>
        <w:tab/>
        <w:tab/>
        <w:tab/>
        <w:tab/>
        <w:tab/>
        <w:t xml:space="preserve">Taidat unohtaa lukea julistuksen johdannon, jossa perustajaisät väittivät, että KAIKKI MIEHET OVAT LÖYTYNEET YHTÄVERTAISIKSI... Ainoa henkilö, joka voi korjata typeryytesi, katsoo sinua peilistä.   Btw en ollut se, joka viestitti sinulle, enkä ollut se, joka laukaisi lausunnoillasi; hakeudu terapiaan auttamaan sinua käsittelemään epävarmuuttasi, joka pelkää eri värejä.</w:t>
      </w:r>
    </w:p>
    <w:p>
      <w:r>
        <w:rPr>
          <w:b/>
          <w:u w:val="single"/>
        </w:rPr>
        <w:t xml:space="preserve">111688</w:t>
      </w:r>
    </w:p>
    <w:p>
      <w:r>
        <w:t xml:space="preserve">9.</w:t>
        <w:tab/>
        <w:tab/>
        <w:tab/>
        <w:tab/>
        <w:tab/>
        <w:tab/>
        <w:tab/>
        <w:tab/>
        <w:t xml:space="preserve">unohdit lukea sen osan johdanto-osasta, jossa sanotaan "jälkipolville". kuten kaikilla valistusajattelijoilla, heidän jutuissaan on järkeä vain, kun tajuaa, että he puhuivat valkoisten miesten välisestä yleismaailmallisuudesta. ja silloinkin oli hierarkiaa, kuten näimme viskikapinan yhteydessä. joka tapauksessa se ei todellakaan koskenut heidän maatilakalustoaan.</w:t>
      </w:r>
    </w:p>
    <w:p>
      <w:r>
        <w:rPr>
          <w:b/>
          <w:u w:val="single"/>
        </w:rPr>
        <w:t xml:space="preserve">111689</w:t>
      </w:r>
    </w:p>
    <w:p>
      <w:r>
        <w:t xml:space="preserve">10.</w:t>
        <w:tab/>
        <w:tab/>
        <w:tab/>
        <w:tab/>
        <w:tab/>
        <w:tab/>
        <w:tab/>
        <w:tab/>
        <w:tab/>
        <w:t xml:space="preserve">Et ole tutkinut Amerikkaa kovinkaan paljon, jos uskot, että he viittasivat vain valkoisiin, kun he totesivat tämän tosiasian. Afrikkalaiset saapuivat Jamestowniin 1600-luvulla. Vapailla mustilla, jotka omistivat omaisuutta, jotka saattoivat omistaa valkoisia orjia, oli äänioikeus Antebellum-kaudella. Revisionistinen historia ei ole historiaa. https://kek.gg/u/Bxgn</w:t>
      </w:r>
    </w:p>
    <w:p>
      <w:r>
        <w:rPr>
          <w:b/>
          <w:u w:val="single"/>
        </w:rPr>
        <w:t xml:space="preserve">111690</w:t>
      </w:r>
    </w:p>
    <w:p>
      <w:r>
        <w:t xml:space="preserve">11.</w:t>
        <w:tab/>
        <w:tab/>
        <w:tab/>
        <w:tab/>
        <w:tab/>
        <w:tab/>
        <w:tab/>
        <w:tab/>
        <w:tab/>
        <w:tab/>
        <w:t xml:space="preserve">Se, että pari ulkomaalaista neekeriä sanoo yhtä ja toista asiaa, joka on tuolloin merkityksetön, ei tee yhteiskunnasta "monirotuista". 1600-luvulla? Brittiläinen, ei amerikkalainen. Ja sen jälkeen aikomukset tulevaisuutta varten tehtiin selviksi. Heidän toiveensa vapaudesta ja valkoisten ottaminen mukaan ei ole osoitus yhteisymmärryksestä vaan tarpeesta (sotilaita varten).</w:t>
      </w:r>
    </w:p>
    <w:p>
      <w:r>
        <w:rPr>
          <w:b/>
          <w:u w:val="single"/>
        </w:rPr>
        <w:t xml:space="preserve">111691</w:t>
      </w:r>
    </w:p>
    <w:p>
      <w:r>
        <w:t xml:space="preserve">12.</w:t>
        <w:tab/>
        <w:tab/>
        <w:tab/>
        <w:tab/>
        <w:tab/>
        <w:tab/>
        <w:tab/>
        <w:tab/>
        <w:tab/>
        <w:tab/>
        <w:tab/>
        <w:t xml:space="preserve">Ehdotan, että palaatte asiaan sen jälkeen, kun olette todella tutkineet, mihin perustajat uskoivat. Lakkaa kuuntelemasta punaniskojen sisäsiittoisten valkoisten ylivertaistelijoiden revisionistisia valheita. https://columbiaandslavery.columbia.edu/content/9-john-jay-ii-columbia-abolitionist.</w:t>
      </w:r>
    </w:p>
    <w:p>
      <w:r>
        <w:rPr>
          <w:b/>
          <w:u w:val="single"/>
        </w:rPr>
        <w:t xml:space="preserve">111692</w:t>
      </w:r>
    </w:p>
    <w:p>
      <w:r>
        <w:t xml:space="preserve">1. Älkää päästäkö näitä ruskeita roskasakkia Amerikkaan.   Käynnistäkää operaatio Wetback niille 30 miljoonalle laittomalle papualaiselle ja muille, jotka jo nyt hiipivät ympäri Amerikkaa kuin torakat.   * @a @TomKawczynski @BillyRoper @MichaelHill1951 @Grabthepelts @Mr_Bond @WilliamPierceLovesYou @Spahnranch1969 @HateNiggers @Patrick_little @illegal_aryan @jackcorbin</w:t>
      </w:r>
    </w:p>
    <w:p>
      <w:r>
        <w:rPr>
          <w:b/>
          <w:u w:val="single"/>
        </w:rPr>
        <w:t xml:space="preserve">111693</w:t>
      </w:r>
    </w:p>
    <w:p>
      <w:r>
        <w:t xml:space="preserve">2.</w:t>
        <w:tab/>
        <w:t xml:space="preserve">Kielletty kilpailuhaaste normien osalta. Uusi virusmeemi. Hauska. Relevantti. Tässä on yksi, jonka tein Will Smithin Pre-Kanye Westin Trumpista Men In Blackissa (MIB). Tässä on joitakin videoita, kuvia, linkkejä. NPC. Botit. Robotit. Voita rahaa täältä. https://steemit.com/informationwar/@joeyarnoldvn/don-t-move-tables.</w:t>
      </w:r>
    </w:p>
    <w:p>
      <w:r>
        <w:rPr>
          <w:b/>
          <w:u w:val="single"/>
        </w:rPr>
        <w:t xml:space="preserve">111694</w:t>
      </w:r>
    </w:p>
    <w:p>
      <w:r>
        <w:t xml:space="preserve">1.</w:t>
      </w:r>
    </w:p>
    <w:p>
      <w:r>
        <w:rPr>
          <w:b/>
          <w:u w:val="single"/>
        </w:rPr>
        <w:t xml:space="preserve">111695</w:t>
      </w:r>
    </w:p>
    <w:p>
      <w:r>
        <w:t xml:space="preserve">2.</w:t>
        <w:tab/>
        <w:t xml:space="preserve">Ja homo/dyke-avioliitot, homo/dyke-adoptiot, positiivisten toimien liitot, obamaacare, massahyökkäykset, Clintonit, Soros BLM, neekerien oikeudet, muslimien oikeudet. On hieno päivä olla valkoinen.</w:t>
      </w:r>
    </w:p>
    <w:p>
      <w:r>
        <w:rPr>
          <w:b/>
          <w:u w:val="single"/>
        </w:rPr>
        <w:t xml:space="preserve">111696</w:t>
      </w:r>
    </w:p>
    <w:p>
      <w:r>
        <w:t xml:space="preserve">1. LOL, katsokaa tätä hinttiä, joka sanoi "jättäkää aikuiset rauhaan", vaikka hän ei pystynyt oikeasti esittämään argumenttia.  Mikä homo.</w:t>
      </w:r>
    </w:p>
    <w:p>
      <w:r>
        <w:rPr>
          <w:b/>
          <w:u w:val="single"/>
        </w:rPr>
        <w:t xml:space="preserve">111697</w:t>
      </w:r>
    </w:p>
    <w:p>
      <w:r>
        <w:t xml:space="preserve">1. Heidän täytyy pilailla, eikö niin? https://www.westernjournal.com/ct/conservative-women-gender-traitors/ https://www.westernjournal.com/ct/conservative-women-gender-traitors/</w:t>
      </w:r>
    </w:p>
    <w:p>
      <w:r>
        <w:rPr>
          <w:b/>
          <w:u w:val="single"/>
        </w:rPr>
        <w:t xml:space="preserve">111698</w:t>
      </w:r>
    </w:p>
    <w:p>
      <w:r>
        <w:t xml:space="preserve">2.</w:t>
        <w:tab/>
        <w:t xml:space="preserve">Tämä on peräisin 10/08/2018, mutta sitä sovelletaan myös tänään.  Entä kaikki ei-valkoiset Trumpin kannattajat - meitä ei taida olla olemassa.  Ja onko tämä Grenellin kusipää valkoinen? Mikä loukkaava ääliö - toivottavasti älykkäät naiset lukevat hänen hölynpölyään ja suuttuvat tarpeeksi voidakseen #VOTEREPUBLICAN.   IDENTITEETTIPOLITIIKKA = TIETÄMÄTTÖMYYS.</w:t>
      </w:r>
    </w:p>
    <w:p>
      <w:r>
        <w:rPr>
          <w:b/>
          <w:u w:val="single"/>
        </w:rPr>
        <w:t xml:space="preserve">111699</w:t>
      </w:r>
    </w:p>
    <w:p>
      <w:r>
        <w:t xml:space="preserve">1. SE ON YKSINKERTAISTA</w:t>
      </w:r>
    </w:p>
    <w:p>
      <w:r>
        <w:rPr>
          <w:b/>
          <w:u w:val="single"/>
        </w:rPr>
        <w:t xml:space="preserve">111700</w:t>
      </w:r>
    </w:p>
    <w:p>
      <w:r>
        <w:t xml:space="preserve">2.</w:t>
        <w:tab/>
        <w:t xml:space="preserve">Mutta jos me tapamme juutalaiset ensin , niin me voimme ; esimerkin kautta ; arvokkaat rodut voivat valaista neekerin tulemaan neekeri-ihmiseksi, aivan kuten nietzche oli teoretisoinut hänen ubermensch .... Neekeri on orkki, väkivaltainen ja tyhmä, mutta rakenteella hänestä voi tulla tasavertainen maineessa olevien joukossa...jopa saksalaista pidettiin aikoinaan vähäisempänä sitten noiden jalojen roomalaisten toimesta</w:t>
      </w:r>
    </w:p>
    <w:p>
      <w:r>
        <w:rPr>
          <w:b/>
          <w:u w:val="single"/>
        </w:rPr>
        <w:t xml:space="preserve">111701</w:t>
      </w:r>
    </w:p>
    <w:p>
      <w:r>
        <w:t xml:space="preserve">1. LGBTQ TRUMPIN PUOLESTA</w:t>
      </w:r>
    </w:p>
    <w:p>
      <w:r>
        <w:rPr>
          <w:b/>
          <w:u w:val="single"/>
        </w:rPr>
        <w:t xml:space="preserve">111702</w:t>
      </w:r>
    </w:p>
    <w:p>
      <w:r>
        <w:t xml:space="preserve">2.</w:t>
        <w:tab/>
        <w:t xml:space="preserve">On olemassa bändivaunu ja homovaunu.</w:t>
      </w:r>
    </w:p>
    <w:p>
      <w:r>
        <w:rPr>
          <w:b/>
          <w:u w:val="single"/>
        </w:rPr>
        <w:t xml:space="preserve">111703</w:t>
      </w:r>
    </w:p>
    <w:p>
      <w:r>
        <w:t xml:space="preserve">1. Hänen äitinsä sai kuvan, jossa hänen takanaan lukee CUNT... Pikkulintu kertoi minulle @SeanEast.</w:t>
      </w:r>
    </w:p>
    <w:p>
      <w:r>
        <w:rPr>
          <w:b/>
          <w:u w:val="single"/>
        </w:rPr>
        <w:t xml:space="preserve">111704</w:t>
      </w:r>
    </w:p>
    <w:p>
      <w:r>
        <w:t xml:space="preserve">1. Koko Britannian armeijassa on vain muutamia kymmeniä mudslimejä, MIKSI KUKAAN sotilas pitäisi erottaa siitä, että hän on kuvassa KUKAAN Britannian kansalaisen kanssa?   #IAmSoldierX https://www.youtube.com/watch?v=oh3GauzASjw</w:t>
      </w:r>
    </w:p>
    <w:p>
      <w:r>
        <w:rPr>
          <w:b/>
          <w:u w:val="single"/>
        </w:rPr>
        <w:t xml:space="preserve">111705</w:t>
      </w:r>
    </w:p>
    <w:p>
      <w:r>
        <w:t xml:space="preserve">2.</w:t>
        <w:tab/>
        <w:t xml:space="preserve">Tommy ei ole "kuka tahansa Britannian kansalainen" tässä yhteydessä .Tässä yhteydessä hän on poliitikko, joka huijaa "meidän poikia" epäviisaaseen tekoon oman etunsa vuoksi .</w:t>
      </w:r>
    </w:p>
    <w:p>
      <w:r>
        <w:rPr>
          <w:b/>
          <w:u w:val="single"/>
        </w:rPr>
        <w:t xml:space="preserve">111706</w:t>
      </w:r>
    </w:p>
    <w:p>
      <w:r>
        <w:t xml:space="preserve">3.</w:t>
        <w:tab/>
        <w:tab/>
        <w:t xml:space="preserve">Saatan olla mulkku, se ei ole minun asiani sanoa .Mutta paskanjauhanta?Minulla on oikeus ilmaista mielipiteeni tällä sivustolla .Kuten kaikilla muillakin .</w:t>
      </w:r>
    </w:p>
    <w:p>
      <w:r>
        <w:rPr>
          <w:b/>
          <w:u w:val="single"/>
        </w:rPr>
        <w:t xml:space="preserve">111707</w:t>
      </w:r>
    </w:p>
    <w:p>
      <w:r>
        <w:t xml:space="preserve">1. &gt;Olen 56% burgeri asun Euroopassa ( tarkemmin sanottuna Keski-Euroopassa ) ja se mitä sinun henkinen masturbaatiosi Euroopasta on johdettu enimmäkseen jälkeenjääneiden anglosaksisten oletuksesta.... Eurooppa ei koskaan ollut muh nordic race central, vaikka meillä kaikilla on heidän geenejään (r1-a, r1-b arjalaiset tarkemmin sanottuna), D&amp;C juutalaiset auttoivat roskaa, myös.   Etruskit ( Wops ), ~3000 vuotta sitten:</w:t>
      </w:r>
    </w:p>
    <w:p>
      <w:r>
        <w:rPr>
          <w:b/>
          <w:u w:val="single"/>
        </w:rPr>
        <w:t xml:space="preserve">111708</w:t>
      </w:r>
    </w:p>
    <w:p>
      <w:r>
        <w:t xml:space="preserve">1. Muslimit valtasivat Espanjan 8. vuosisadan alkupuolella, kristittyjen tappavan otteen huippuaikana Euroopassa, joka tunnetaan yleisesti pimeänä keskiaikana.   Espanja pysyi muslimien miehittämänä 800 vuotta.   Sen sijaan, että kristityt olisivat vapauttaneet Espanjan arabien/neekerien muslimimiehityksestä, he ryhtyivät kansanmurhaan ja teurastivat valkoisia kaikkialla Euroopassa.    Olet niin tyhmä ja tietämätön, että se on säälittävää.</w:t>
      </w:r>
    </w:p>
    <w:p>
      <w:r>
        <w:rPr>
          <w:b/>
          <w:u w:val="single"/>
        </w:rPr>
        <w:t xml:space="preserve">111709</w:t>
      </w:r>
    </w:p>
    <w:p>
      <w:r>
        <w:t xml:space="preserve">1.</w:t>
      </w:r>
    </w:p>
    <w:p>
      <w:r>
        <w:rPr>
          <w:b/>
          <w:u w:val="single"/>
        </w:rPr>
        <w:t xml:space="preserve">111710</w:t>
      </w:r>
    </w:p>
    <w:p>
      <w:r>
        <w:t xml:space="preserve">2.</w:t>
        <w:tab/>
        <w:t xml:space="preserve">C-130-tykkihelikopteri... Squatamalen enchiladas... Spic-kastikkeella !!!</w:t>
      </w:r>
    </w:p>
    <w:p>
      <w:r>
        <w:rPr>
          <w:b/>
          <w:u w:val="single"/>
        </w:rPr>
        <w:t xml:space="preserve">111711</w:t>
      </w:r>
    </w:p>
    <w:p>
      <w:r>
        <w:t xml:space="preserve">1. https://voiceofeurope.com/2018/10/knifeman-shouting-allahu-akbar-stabs-one-person-victim-is-fighting-for-his-life/#.W8R7vsDdFNs.twitter</w:t>
      </w:r>
    </w:p>
    <w:p>
      <w:r>
        <w:rPr>
          <w:b/>
          <w:u w:val="single"/>
        </w:rPr>
        <w:t xml:space="preserve">111712</w:t>
      </w:r>
    </w:p>
    <w:p>
      <w:r>
        <w:t xml:space="preserve">2.</w:t>
        <w:tab/>
        <w:t xml:space="preserve">Nauttikaa siitä, että muzzit valtaavat paskamaasi.....lol.</w:t>
      </w:r>
    </w:p>
    <w:p>
      <w:r>
        <w:rPr>
          <w:b/>
          <w:u w:val="single"/>
        </w:rPr>
        <w:t xml:space="preserve">111713</w:t>
      </w:r>
    </w:p>
    <w:p>
      <w:r>
        <w:t xml:space="preserve">1. RT LisaMei62 Corey Booker on uusin "valepommin" kohde?! Uskooko kukaan oikeasti, että oikeistolainen välittää Corey Bookerista? https://twitter.com/LisaMei62/status/1055805383271505921 https://twitter.com/LisaMei62/status/1055805383271505921</w:t>
      </w:r>
    </w:p>
    <w:p>
      <w:r>
        <w:rPr>
          <w:b/>
          <w:u w:val="single"/>
        </w:rPr>
        <w:t xml:space="preserve">111714</w:t>
      </w:r>
    </w:p>
    <w:p>
      <w:r>
        <w:t xml:space="preserve">2.</w:t>
        <w:tab/>
        <w:t xml:space="preserve">Kukaan ei välitä tuosta kyrpäsilmäisestä polvihomosta...</w:t>
      </w:r>
    </w:p>
    <w:p>
      <w:r>
        <w:rPr>
          <w:b/>
          <w:u w:val="single"/>
        </w:rPr>
        <w:t xml:space="preserve">111715</w:t>
      </w:r>
    </w:p>
    <w:p>
      <w:r>
        <w:t xml:space="preserve">1. Cory Booker sanoo, ettei ole väliä, onko tuomari Kavanaugh "viaton vai syyllinen" https://image.ibb.co/c5HLGz/Doi_J55k_W0_AExfj_Q.jpg https://kek.gg/u/NYn9</w:t>
      </w:r>
    </w:p>
    <w:p>
      <w:r>
        <w:rPr>
          <w:b/>
          <w:u w:val="single"/>
        </w:rPr>
        <w:t xml:space="preserve">111716</w:t>
      </w:r>
    </w:p>
    <w:p>
      <w:r>
        <w:t xml:space="preserve">2.</w:t>
        <w:tab/>
        <w:t xml:space="preserve">Neekeri</w:t>
      </w:r>
    </w:p>
    <w:p>
      <w:r>
        <w:rPr>
          <w:b/>
          <w:u w:val="single"/>
        </w:rPr>
        <w:t xml:space="preserve">111717</w:t>
      </w:r>
    </w:p>
    <w:p>
      <w:r>
        <w:t xml:space="preserve">1. Parasta NPC-meemissä on se, että se ei pilkkaa vain vasemmistoa, vaan myös retard-oikeistoa.</w:t>
      </w:r>
    </w:p>
    <w:p>
      <w:r>
        <w:rPr>
          <w:b/>
          <w:u w:val="single"/>
        </w:rPr>
        <w:t xml:space="preserve">111718</w:t>
      </w:r>
    </w:p>
    <w:p>
      <w:r>
        <w:t xml:space="preserve">1. He haluavat tappaa sinut tai viedä vapautesi, eivätkä he välitä siitä, mitä heidän on tehtävä tai sanottava saavuttaakseen sen.    Propaganda kiihtyy ja se keskiluokkainen elämäntapa jonka luulitte säilyttävänne pitämällä päänne alhaalla, kyllä he tulevat sitäkin hakemaan. Sillä ei ole väliä, jos puhutte ääneen, sillä on vain väliä, että olette valkoinen.</w:t>
      </w:r>
    </w:p>
    <w:p>
      <w:r>
        <w:rPr>
          <w:b/>
          <w:u w:val="single"/>
        </w:rPr>
        <w:t xml:space="preserve">111719</w:t>
      </w:r>
    </w:p>
    <w:p>
      <w:r>
        <w:t xml:space="preserve">2.</w:t>
        <w:tab/>
        <w:t xml:space="preserve">Kolme . Vittu . Days??  Jeesus neekeri H. Kristus</w:t>
      </w:r>
    </w:p>
    <w:p>
      <w:r>
        <w:rPr>
          <w:b/>
          <w:u w:val="single"/>
        </w:rPr>
        <w:t xml:space="preserve">111720</w:t>
      </w:r>
    </w:p>
    <w:p>
      <w:r>
        <w:t xml:space="preserve">1. RACE PIMP NIGGER Michael Eric Dyson: Dyson: Kanye West 'White Supremacy by Ventriloquism' https://www.breitbart.com/video/2018/10/12/michael-eric-dyson-kanye-west-white-supremacy-by-ventriloquism/ https://www.breitbart.com/video/2018/10/12/michael-eric-dyson-kanye-west-white-supremacy-by-ventriloquism/</w:t>
      </w:r>
    </w:p>
    <w:p>
      <w:r>
        <w:rPr>
          <w:b/>
          <w:u w:val="single"/>
        </w:rPr>
        <w:t xml:space="preserve">111721</w:t>
      </w:r>
    </w:p>
    <w:p>
      <w:r>
        <w:t xml:space="preserve">1. Ilmoitin tästä tilistä. Retard on postittanut transipornoa käyttäjäluetteloon, mutta mokasi ja postitti sen tuolla tilillä, joka oli olemassa jo jonkin aikaa ja jolla oli paljon pisteitä. Sitten vielä 5 muuta postasi listalle ja raportoin niistä kaikista ja heidät bannattiin nopeasti. Nämä tilit lähettivät myös uhkauksia ja sitten raportoivat niistä. Homot</w:t>
      </w:r>
    </w:p>
    <w:p>
      <w:r>
        <w:rPr>
          <w:b/>
          <w:u w:val="single"/>
        </w:rPr>
        <w:t xml:space="preserve">111722</w:t>
      </w:r>
    </w:p>
    <w:p>
      <w:r>
        <w:t xml:space="preserve">1. Kampaaja, joka nähtiin videolla potkaisemassa elämän puolesta puhuvaa mielenosoittajaa, menettää työpaikkansa ja saattaa joutua syytteeseen https://www.foxnews.com/world/hairstylist-seen-in-video-kicking-pro-life-demonstrator-loses-job-may-face-charges</w:t>
      </w:r>
    </w:p>
    <w:p>
      <w:r>
        <w:rPr>
          <w:b/>
          <w:u w:val="single"/>
        </w:rPr>
        <w:t xml:space="preserve">111723</w:t>
      </w:r>
    </w:p>
    <w:p>
      <w:r>
        <w:t xml:space="preserve">2.</w:t>
        <w:tab/>
        <w:t xml:space="preserve">pelkuri homo</w:t>
      </w:r>
    </w:p>
    <w:p>
      <w:r>
        <w:rPr>
          <w:b/>
          <w:u w:val="single"/>
        </w:rPr>
        <w:t xml:space="preserve">111724</w:t>
      </w:r>
    </w:p>
    <w:p>
      <w:r>
        <w:t xml:space="preserve">1. vitun neekerirabbit... muuta maailma ei tarvitse...</w:t>
      </w:r>
    </w:p>
    <w:p>
      <w:r>
        <w:rPr>
          <w:b/>
          <w:u w:val="single"/>
        </w:rPr>
        <w:t xml:space="preserve">111725</w:t>
      </w:r>
    </w:p>
    <w:p>
      <w:r>
        <w:t xml:space="preserve">1. Kanye West lahjoittaa 73 000 dollaria Chicagon pormestariehdokkaalle https://kek.gg/u/JMTv Ennen kuin hermostut, 1) Ketään republikaania ei tulla koskaan valitsemaan Chitownin pormestariksi. 2) Tämä on aivan sama kuvio kuin Trumpilla, joka tukee molempia puolueita NYC:ssä vaikutusvallan vuoksi. 3) Tämä on Kanye, joka todistaa "hood credon".</w:t>
      </w:r>
    </w:p>
    <w:p>
      <w:r>
        <w:rPr>
          <w:b/>
          <w:u w:val="single"/>
        </w:rPr>
        <w:t xml:space="preserve">111726</w:t>
      </w:r>
    </w:p>
    <w:p>
      <w:r>
        <w:t xml:space="preserve">2.</w:t>
        <w:tab/>
        <w:t xml:space="preserve">Ylistetään kuollutta rotuagitaattoria, joka työskenteli Daleyn puolesta omistamaan LIBS:n. Tyhmät neekerien ystävät.</w:t>
      </w:r>
    </w:p>
    <w:p>
      <w:r>
        <w:rPr>
          <w:b/>
          <w:u w:val="single"/>
        </w:rPr>
        <w:t xml:space="preserve">111727</w:t>
      </w:r>
    </w:p>
    <w:p>
      <w:r>
        <w:t xml:space="preserve">1. HÄN LAITTOI SAAPPAANSA EI VAIN KANSAN NISKAAN.</w:t>
      </w:r>
    </w:p>
    <w:p>
      <w:r>
        <w:rPr>
          <w:b/>
          <w:u w:val="single"/>
        </w:rPr>
        <w:t xml:space="preserve">111728</w:t>
      </w:r>
    </w:p>
    <w:p>
      <w:r>
        <w:t xml:space="preserve">2.</w:t>
        <w:tab/>
        <w:t xml:space="preserve">heillä oli kaikki rasvaiset neekerikarvansa ympäri valkoista taloa</w:t>
      </w:r>
    </w:p>
    <w:p>
      <w:r>
        <w:rPr>
          <w:b/>
          <w:u w:val="single"/>
        </w:rPr>
        <w:t xml:space="preserve">111729</w:t>
      </w:r>
    </w:p>
    <w:p>
      <w:r>
        <w:t xml:space="preserve">3.</w:t>
        <w:tab/>
        <w:tab/>
        <w:t xml:space="preserve">Älä unohda myöskään heidän jälkeensä jättämiään kanan siiven luita ja vesimelonin kuoria.</w:t>
      </w:r>
    </w:p>
    <w:p>
      <w:r>
        <w:rPr>
          <w:b/>
          <w:u w:val="single"/>
        </w:rPr>
        <w:t xml:space="preserve">111730</w:t>
      </w:r>
    </w:p>
    <w:p>
      <w:r>
        <w:t xml:space="preserve">1. jokainen yksittäinen asia, joka tulee ulos msm:stä, on suunniteltu sabotoimaan elämääsi, tuhoamaan perheesi, häpäisemään esi-isäsi, pilaamaan ylpeytesi, herättämään sinussa itseepäilyä ja estämään geneettistä sukujuurtasi olemasta uhka globalistien ja marxistien eliitin vallalle. media on sellaisten ihmisten käsissä, jotka vihaavat sinua enemmän kuin kykenet ymmärtämään.</w:t>
      </w:r>
    </w:p>
    <w:p>
      <w:r>
        <w:rPr>
          <w:b/>
          <w:u w:val="single"/>
        </w:rPr>
        <w:t xml:space="preserve">111731</w:t>
      </w:r>
    </w:p>
    <w:p>
      <w:r>
        <w:t xml:space="preserve">2.</w:t>
        <w:tab/>
        <w:t xml:space="preserve">Ja mainonta. Lähes jokaisessa mainoksessa (näennäisesti) on neekerihemmo kuuman valkoisen naisen kanssa (ikään kuin se olisi normaalia).</w:t>
      </w:r>
    </w:p>
    <w:p>
      <w:r>
        <w:rPr>
          <w:b/>
          <w:u w:val="single"/>
        </w:rPr>
        <w:t xml:space="preserve">111732</w:t>
      </w:r>
    </w:p>
    <w:p>
      <w:r>
        <w:t xml:space="preserve">1. Katsoin juuri JF:n viimeisimmän "Public Space" -haastattelun Richard Spencerin kanssa, ja minulla on vain sanottavaa, että @parrott Matt Parrott ja minä harrastimme ironisesti Depeche Mode -karaokea kauan sitten, ja uskon, että Spencer kopioi tulevaisuuteen suuntautuvia tempauksiamme.</w:t>
      </w:r>
    </w:p>
    <w:p>
      <w:r>
        <w:rPr>
          <w:b/>
          <w:u w:val="single"/>
        </w:rPr>
        <w:t xml:space="preserve">111733</w:t>
      </w:r>
    </w:p>
    <w:p>
      <w:r>
        <w:t xml:space="preserve">2.</w:t>
        <w:tab/>
        <w:t xml:space="preserve">Tunnustan, että olin liian juntti tietääkseni, kuka Depeche Mode oli, kunnes googlasin sen. Enkä osaa myöskään break dancea. En ole cool. Yksi kyynel. Minun ei tarvitse mennä kuuntelemaan Tobyn "Should've Been A Cowboy" yksin.</w:t>
      </w:r>
    </w:p>
    <w:p>
      <w:r>
        <w:rPr>
          <w:b/>
          <w:u w:val="single"/>
        </w:rPr>
        <w:t xml:space="preserve">111734</w:t>
      </w:r>
    </w:p>
    <w:p>
      <w:r>
        <w:t xml:space="preserve">3.</w:t>
        <w:tab/>
        <w:tab/>
        <w:t xml:space="preserve">https://www.youtube.com/watch?v=MzGnX-MbYE4</w:t>
      </w:r>
    </w:p>
    <w:p>
      <w:r>
        <w:rPr>
          <w:b/>
          <w:u w:val="single"/>
        </w:rPr>
        <w:t xml:space="preserve">111735</w:t>
      </w:r>
    </w:p>
    <w:p>
      <w:r>
        <w:t xml:space="preserve">4.</w:t>
        <w:tab/>
        <w:tab/>
        <w:t xml:space="preserve">Katsoin juuri klipin, ja nyt huomaan, että astuin vitsiin, koska en tunne 90-luvun popmusiikkia.</w:t>
      </w:r>
    </w:p>
    <w:p>
      <w:r>
        <w:rPr>
          <w:b/>
          <w:u w:val="single"/>
        </w:rPr>
        <w:t xml:space="preserve">111736</w:t>
      </w:r>
    </w:p>
    <w:p>
      <w:r>
        <w:t xml:space="preserve">5.</w:t>
        <w:tab/>
        <w:tab/>
        <w:t xml:space="preserve">Kunhan et loukkaa Hansonia, kaikki on hyvin.</w:t>
      </w:r>
    </w:p>
    <w:p>
      <w:r>
        <w:rPr>
          <w:b/>
          <w:u w:val="single"/>
        </w:rPr>
        <w:t xml:space="preserve">111737</w:t>
      </w:r>
    </w:p>
    <w:p>
      <w:r>
        <w:t xml:space="preserve">1. Haloo, FBI? Haluaisin teidän tutkivan lukion juhlia lähes neljän vuosikymmenen takaa. Tämä on 100-prosenttisen vakavaa.</w:t>
      </w:r>
    </w:p>
    <w:p>
      <w:r>
        <w:rPr>
          <w:b/>
          <w:u w:val="single"/>
        </w:rPr>
        <w:t xml:space="preserve">111738</w:t>
      </w:r>
    </w:p>
    <w:p>
      <w:r>
        <w:t xml:space="preserve">2.</w:t>
        <w:tab/>
        <w:t xml:space="preserve">Kris Khardashian näyttää pitävän sitä tärkeänä!</w:t>
      </w:r>
    </w:p>
    <w:p>
      <w:r>
        <w:rPr>
          <w:b/>
          <w:u w:val="single"/>
        </w:rPr>
        <w:t xml:space="preserve">111739</w:t>
      </w:r>
    </w:p>
    <w:p>
      <w:r>
        <w:t xml:space="preserve">3.</w:t>
        <w:tab/>
        <w:tab/>
        <w:t xml:space="preserve">Se johtuu siitä, että hän on tyhmäpää kusipää, jolla on joukko vielä tyhmempiä hiilenpolttavia tyttäriä.</w:t>
      </w:r>
    </w:p>
    <w:p>
      <w:r>
        <w:rPr>
          <w:b/>
          <w:u w:val="single"/>
        </w:rPr>
        <w:t xml:space="preserve">111740</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111741</w:t>
      </w:r>
    </w:p>
    <w:p>
      <w:r>
        <w:t xml:space="preserve">2.</w:t>
        <w:tab/>
        <w:t xml:space="preserve">Olet GOPigin paskiainen ja valehtelija. Kukaan ei ole kehottanut ketään olemaan äänestämättä. Sinua pyydettiin nimeämään yksi GOPig, joka taistelee valkoisten, kunnollisten amerikkalaisten puolesta. Etkä osannut nimetä yhtäkään. Inhoat sitä, että sinulle osoitetaan omat puutteesi ja epäonnistumisesi, ja olet todellinen kommunisti. Sillä juuri SINÄ yrität vaientaa eriävän mielipiteen, aivan kuten kiltti pikku kommari olet. Haista vittu.</w:t>
      </w:r>
    </w:p>
    <w:p>
      <w:r>
        <w:rPr>
          <w:b/>
          <w:u w:val="single"/>
        </w:rPr>
        <w:t xml:space="preserve">111742</w:t>
      </w:r>
    </w:p>
    <w:p>
      <w:r>
        <w:t xml:space="preserve">3.</w:t>
        <w:tab/>
        <w:tab/>
        <w:t xml:space="preserve">Puolittainen yritys, kommarijuutalainen. Sanomasi FA on totta. Noin 5 ihmistä sanoi toistuvasti, ettei ole mitään järkeä äänestää; että olemme idiootteja ja mulkkuja, jos äänestämme. Bullshit Artistry 101 - Keep Your Story Consistent 😉 That's not what u asked. U kysyi, ketkä GOP:n jäsenet asettavat valkoiset kaikkien muiden yläpuolelle. Ilmeisesti kukaan. Se on USA, ei Israel. Me emme pääse tuollaisesta eroon täällä.</w:t>
      </w:r>
    </w:p>
    <w:p>
      <w:r>
        <w:rPr>
          <w:b/>
          <w:u w:val="single"/>
        </w:rPr>
        <w:t xml:space="preserve">111743</w:t>
      </w:r>
    </w:p>
    <w:p>
      <w:r>
        <w:t xml:space="preserve">4.</w:t>
        <w:tab/>
        <w:tab/>
        <w:tab/>
        <w:t xml:space="preserve">Anteeksi, en ole koskaan käskenyt ketään olla äänestämättä. Olet loistava paskanjauhaja...</w:t>
      </w:r>
    </w:p>
    <w:p>
      <w:r>
        <w:rPr>
          <w:b/>
          <w:u w:val="single"/>
        </w:rPr>
        <w:t xml:space="preserve">111744</w:t>
      </w:r>
    </w:p>
    <w:p>
      <w:r>
        <w:t xml:space="preserve">5.</w:t>
        <w:tab/>
        <w:tab/>
        <w:tab/>
        <w:tab/>
        <w:t xml:space="preserve">Mikset lukisi säiettä uudelleen harjoitellaksesi ymmärtämistaitojasi? Sinun jälkeenjääneiden kommunistien ryhmäsi teki sitä, ja sinä hyppäsit heidän puolustukseensa. Näin tehdessäsi annoit ymmärtää, ettei meidän pitäisi äänestää, ja aloit yrittää demoralisoida minua GOP:tä vastaan. Painu nyt vittuun. Olet ajan ja tilan tuhlausta.</w:t>
      </w:r>
    </w:p>
    <w:p>
      <w:r>
        <w:rPr>
          <w:b/>
          <w:u w:val="single"/>
        </w:rPr>
        <w:t xml:space="preserve">111745</w:t>
      </w:r>
    </w:p>
    <w:p>
      <w:r>
        <w:t xml:space="preserve">6.</w:t>
        <w:tab/>
        <w:tab/>
        <w:tab/>
        <w:tab/>
        <w:tab/>
        <w:t xml:space="preserve">Minulla ei ole joukkuetta, idiootti, sinulla ei ole ymmärtämiskykyä. Painu helvettiin. Jos luulet, että GOPigit pelastavat sinut, SINÄ OLET jälkeenjäänyt.</w:t>
      </w:r>
    </w:p>
    <w:p>
      <w:r>
        <w:rPr>
          <w:b/>
          <w:u w:val="single"/>
        </w:rPr>
        <w:t xml:space="preserve">111746</w:t>
      </w:r>
    </w:p>
    <w:p>
      <w:r>
        <w:t xml:space="preserve">7.</w:t>
        <w:tab/>
        <w:tab/>
        <w:tab/>
        <w:tab/>
        <w:tab/>
        <w:tab/>
        <w:t xml:space="preserve">Muuten - julkisivusi on lipsumassa, ja bolshy-juutalainen näkyy läpi.</w:t>
      </w:r>
    </w:p>
    <w:p>
      <w:r>
        <w:rPr>
          <w:b/>
          <w:u w:val="single"/>
        </w:rPr>
        <w:t xml:space="preserve">111747</w:t>
      </w:r>
    </w:p>
    <w:p>
      <w:r>
        <w:t xml:space="preserve">8.</w:t>
        <w:tab/>
        <w:tab/>
        <w:tab/>
        <w:tab/>
        <w:tab/>
        <w:tab/>
        <w:tab/>
        <w:t xml:space="preserve">Anteeksi. Sinulla ei ole aavistustakaan, mistä puhut, ääliö. Se, että on valmis myöntämään GOPigien puutteet, ei tee kenestäkään vitun jenkkiä. Ääliö.</w:t>
      </w:r>
    </w:p>
    <w:p>
      <w:r>
        <w:rPr>
          <w:b/>
          <w:u w:val="single"/>
        </w:rPr>
        <w:t xml:space="preserve">111748</w:t>
      </w:r>
    </w:p>
    <w:p>
      <w:r>
        <w:t xml:space="preserve">9.</w:t>
        <w:tab/>
        <w:tab/>
        <w:tab/>
        <w:tab/>
        <w:tab/>
        <w:tab/>
        <w:tab/>
        <w:tab/>
        <w:t xml:space="preserve">Ei helvetti. Jos olisit oikeasti puhunut sen sijaan, että tyrkyttäisit kommariagendaa, myöntäisit, että minä ja ihmiset tunnustavat GOP:n puutteet ja eivät luota siihen. Mutta se oli sinun jälkeenjäänyt ja sekava kielenkäyttösi, johon viittasin. Painu nyt vittuun, pikku kommari. Minulle ei makseta tästä, enkä tuhlaa enää aikaa sinuun. Mene leikkimään skorpionin kanssa tai jotain.</w:t>
      </w:r>
    </w:p>
    <w:p>
      <w:r>
        <w:rPr>
          <w:b/>
          <w:u w:val="single"/>
        </w:rPr>
        <w:t xml:space="preserve">111749</w:t>
      </w:r>
    </w:p>
    <w:p>
      <w:r>
        <w:t xml:space="preserve">10.</w:t>
        <w:tab/>
        <w:tab/>
        <w:tab/>
        <w:tab/>
        <w:tab/>
        <w:tab/>
        <w:tab/>
        <w:tab/>
        <w:tab/>
        <w:t xml:space="preserve">Haista vittu, nekru. Jos joku täällä on kommari, se olet sinä. Eikä kukaan täällä saarnaa kommunistista agendaa, ellet sinä.</w:t>
      </w:r>
    </w:p>
    <w:p>
      <w:r>
        <w:rPr>
          <w:b/>
          <w:u w:val="single"/>
        </w:rPr>
        <w:t xml:space="preserve">111750</w:t>
      </w:r>
    </w:p>
    <w:p>
      <w:r>
        <w:t xml:space="preserve">11.</w:t>
        <w:tab/>
        <w:tab/>
        <w:tab/>
        <w:tab/>
        <w:tab/>
        <w:tab/>
        <w:tab/>
        <w:tab/>
        <w:tab/>
        <w:tab/>
        <w:t xml:space="preserve">REEEEEEHEHEHEHEHEEE! Ryöminkö aivoihinne ja aloin irrottaa teitä? Sinä ja kommariporukkasi olette paljastaneet itsenne riittävästi, jotta kaikki näkevät, mitä olette. Työni täällä on tehty. Näkemiin. Kunnes näemme sinut heilumassa puussa.</w:t>
      </w:r>
    </w:p>
    <w:p>
      <w:r>
        <w:rPr>
          <w:b/>
          <w:u w:val="single"/>
        </w:rPr>
        <w:t xml:space="preserve">111751</w:t>
      </w:r>
    </w:p>
    <w:p>
      <w:r>
        <w:t xml:space="preserve">12.</w:t>
        <w:tab/>
        <w:tab/>
        <w:tab/>
        <w:tab/>
        <w:tab/>
        <w:tab/>
        <w:tab/>
        <w:tab/>
        <w:tab/>
        <w:tab/>
        <w:tab/>
        <w:t xml:space="preserve">Sinun jälkeesi, neekeri.</w:t>
      </w:r>
    </w:p>
    <w:p>
      <w:r>
        <w:rPr>
          <w:b/>
          <w:u w:val="single"/>
        </w:rPr>
        <w:t xml:space="preserve">111752</w:t>
      </w:r>
    </w:p>
    <w:p>
      <w:r>
        <w:t xml:space="preserve">1. Vittu</w:t>
      </w:r>
    </w:p>
    <w:p>
      <w:r>
        <w:rPr>
          <w:b/>
          <w:u w:val="single"/>
        </w:rPr>
        <w:t xml:space="preserve">111753</w:t>
      </w:r>
    </w:p>
    <w:p>
      <w:r>
        <w:t xml:space="preserve">1. Äänestä John Lewis ulos!</w:t>
      </w:r>
    </w:p>
    <w:p>
      <w:r>
        <w:rPr>
          <w:b/>
          <w:u w:val="single"/>
        </w:rPr>
        <w:t xml:space="preserve">111754</w:t>
      </w:r>
    </w:p>
    <w:p>
      <w:r>
        <w:t xml:space="preserve">2.</w:t>
        <w:tab/>
        <w:t xml:space="preserve">Siinäpä vasta ruma neekeri. Ensi kerralla varoita minua ennen kuin postaat tällaista paskaa.😂lol</w:t>
      </w:r>
    </w:p>
    <w:p>
      <w:r>
        <w:rPr>
          <w:b/>
          <w:u w:val="single"/>
        </w:rPr>
        <w:t xml:space="preserve">111755</w:t>
      </w:r>
    </w:p>
    <w:p>
      <w:r>
        <w:t xml:space="preserve">3.</w:t>
        <w:tab/>
        <w:tab/>
        <w:t xml:space="preserve">Anteeksi...lol</w:t>
      </w:r>
    </w:p>
    <w:p>
      <w:r>
        <w:rPr>
          <w:b/>
          <w:u w:val="single"/>
        </w:rPr>
        <w:t xml:space="preserve">111756</w:t>
      </w:r>
    </w:p>
    <w:p>
      <w:r>
        <w:t xml:space="preserve">4.</w:t>
        <w:tab/>
        <w:tab/>
        <w:t xml:space="preserve">Hän näyttää siltä, että hänet on jo huijattu lava-auton taakse!😂lol</w:t>
      </w:r>
    </w:p>
    <w:p>
      <w:r>
        <w:rPr>
          <w:b/>
          <w:u w:val="single"/>
        </w:rPr>
        <w:t xml:space="preserve">111757</w:t>
      </w:r>
    </w:p>
    <w:p>
      <w:r>
        <w:t xml:space="preserve">1. Se on todennettavissa, ja kun otetaan huomioon, että Obozo, muzzi-idiootti, ei ole enää olemassa, se on enemmän totta kuin mikään muu!</w:t>
      </w:r>
    </w:p>
    <w:p>
      <w:r>
        <w:rPr>
          <w:b/>
          <w:u w:val="single"/>
        </w:rPr>
        <w:t xml:space="preserve">111758</w:t>
      </w:r>
    </w:p>
    <w:p>
      <w:r>
        <w:t xml:space="preserve">1.</w:t>
      </w:r>
    </w:p>
    <w:p>
      <w:r>
        <w:rPr>
          <w:b/>
          <w:u w:val="single"/>
        </w:rPr>
        <w:t xml:space="preserve">111759</w:t>
      </w:r>
    </w:p>
    <w:p>
      <w:r>
        <w:t xml:space="preserve">2.</w:t>
        <w:tab/>
        <w:t xml:space="preserve">100 % NEEKERI-TV !!!   NOPE !!!</w:t>
      </w:r>
    </w:p>
    <w:p>
      <w:r>
        <w:rPr>
          <w:b/>
          <w:u w:val="single"/>
        </w:rPr>
        <w:t xml:space="preserve">111760</w:t>
      </w:r>
    </w:p>
    <w:p>
      <w:r>
        <w:t xml:space="preserve">1. Olen samaa mieltä!  Saastaiset askenazijuutalaiset, jotka loivat demokraattisen KKK:n, ovat kaikki vasemmistolaisia ÄLYTTÖMIÄ trolleja!  KKK:n luoneet NAZI-JUUTALAISET ovat kaikki RASISTISIÄ SIKOJA! He hallitsevat ihmisjäteveden demokraatteja ja tietysti NAZI-JUUTALAISET tekivät orjuuden Amerikassa, eivät länsieurooppalaiset!  NAZI-juutalaiset ovat aina ne jotka tekevät kaikki inhottavat asiat maailmassa kuten kaikki sodat ja kansanmurhat!  Juutalaiset ovat ihmisjätevesiä!</w:t>
      </w:r>
    </w:p>
    <w:p>
      <w:r>
        <w:rPr>
          <w:b/>
          <w:u w:val="single"/>
        </w:rPr>
        <w:t xml:space="preserve">111761</w:t>
      </w:r>
    </w:p>
    <w:p>
      <w:r>
        <w:t xml:space="preserve">1. Älä rentoudu keilapallojen ja mustien ympärillä. https://www.detroitnews.com/story/news/local/macomb-county/2018/10/15/two-arrested-roseville-bowling-ball-attack/1650729002/.</w:t>
      </w:r>
    </w:p>
    <w:p>
      <w:r>
        <w:rPr>
          <w:b/>
          <w:u w:val="single"/>
        </w:rPr>
        <w:t xml:space="preserve">111762</w:t>
      </w:r>
    </w:p>
    <w:p>
      <w:r>
        <w:t xml:space="preserve">2.</w:t>
        <w:tab/>
        <w:t xml:space="preserve">Meidän ei pitäisi joutua olemaan näiden eläinten lähellä. Segregaatio nyt!</w:t>
      </w:r>
    </w:p>
    <w:p>
      <w:r>
        <w:rPr>
          <w:b/>
          <w:u w:val="single"/>
        </w:rPr>
        <w:t xml:space="preserve">111763</w:t>
      </w:r>
    </w:p>
    <w:p>
      <w:r>
        <w:t xml:space="preserve">3.</w:t>
        <w:tab/>
        <w:tab/>
        <w:t xml:space="preserve">@NCgal Nyt, nyt. Mustat ihmiset ovat myös ihmisiä. Heillä olisi luultavasti parempi olla, jos erottelua ei olisi koskaan ollutkaan.</w:t>
      </w:r>
    </w:p>
    <w:p>
      <w:r>
        <w:rPr>
          <w:b/>
          <w:u w:val="single"/>
        </w:rPr>
        <w:t xml:space="preserve">111764</w:t>
      </w:r>
    </w:p>
    <w:p>
      <w:r>
        <w:t xml:space="preserve">4.</w:t>
        <w:tab/>
        <w:tab/>
        <w:tab/>
        <w:t xml:space="preserve">Olen eri mieltä.</w:t>
      </w:r>
    </w:p>
    <w:p>
      <w:r>
        <w:rPr>
          <w:b/>
          <w:u w:val="single"/>
        </w:rPr>
        <w:t xml:space="preserve">111765</w:t>
      </w:r>
    </w:p>
    <w:p>
      <w:r>
        <w:t xml:space="preserve">5.</w:t>
        <w:tab/>
        <w:tab/>
        <w:tab/>
        <w:tab/>
        <w:t xml:space="preserve">Neekeri on ali-ihmislaji Se ei ole lähelläkään valkoisen ihmisyyttä.</w:t>
      </w:r>
    </w:p>
    <w:p>
      <w:r>
        <w:rPr>
          <w:b/>
          <w:u w:val="single"/>
        </w:rPr>
        <w:t xml:space="preserve">111766</w:t>
      </w:r>
    </w:p>
    <w:p>
      <w:r>
        <w:t xml:space="preserve">1. hintti neekeri</w:t>
      </w:r>
    </w:p>
    <w:p>
      <w:r>
        <w:rPr>
          <w:b/>
          <w:u w:val="single"/>
        </w:rPr>
        <w:t xml:space="preserve">111767</w:t>
      </w:r>
    </w:p>
    <w:p>
      <w:r>
        <w:t xml:space="preserve">1. homo</w:t>
      </w:r>
    </w:p>
    <w:p>
      <w:r>
        <w:rPr>
          <w:b/>
          <w:u w:val="single"/>
        </w:rPr>
        <w:t xml:space="preserve">111768</w:t>
      </w:r>
    </w:p>
    <w:p>
      <w:r>
        <w:t xml:space="preserve">1. Georgiassa on ystäviämme Atlantan Antifascisteja, jotka ovat viettäneet viimeiset kaksi vuotta lähinnä doxaamalla ja ahdistelemalla Alt-Right-aktivisteja Atlantan metropolialueella, muun muassa antamalla tietoja Huff Postin Christopher Mathiasille.</w:t>
      </w:r>
    </w:p>
    <w:p>
      <w:r>
        <w:rPr>
          <w:b/>
          <w:u w:val="single"/>
        </w:rPr>
        <w:t xml:space="preserve">111769</w:t>
      </w:r>
    </w:p>
    <w:p>
      <w:r>
        <w:t xml:space="preserve">2.</w:t>
        <w:tab/>
        <w:t xml:space="preserve">Atlanta on neekerikaupunki</w:t>
      </w:r>
    </w:p>
    <w:p>
      <w:r>
        <w:rPr>
          <w:b/>
          <w:u w:val="single"/>
        </w:rPr>
        <w:t xml:space="preserve">111770</w:t>
      </w:r>
    </w:p>
    <w:p>
      <w:r>
        <w:t xml:space="preserve">1. Juokse Kanye 🙋🏃Massa päästää taloneekerikoiransa vapaaksi sinun perässä ass🐵😁😅😅😂 😂😀 ✊ 😎Vote Red Wave Baby 🇺🇸🇺🇸🇺🇸🇺🇸🇺🇸🇺🇸🇺🇸🇺🇸 https://youtu.be/171kvqHzusI https://youtu.be/171kvqHzusI</w:t>
      </w:r>
    </w:p>
    <w:p>
      <w:r>
        <w:rPr>
          <w:b/>
          <w:u w:val="single"/>
        </w:rPr>
        <w:t xml:space="preserve">111771</w:t>
      </w:r>
    </w:p>
    <w:p>
      <w:r>
        <w:t xml:space="preserve">1. Tervetuloa San Franciscoon. Tämä on Folsom Street eilen (30.9.18). Tämä on se Kalifornia, jonka suojelemiseksi senaattorit Feinstein ja Harris tekevät kovasti töitä.</w:t>
      </w:r>
    </w:p>
    <w:p>
      <w:r>
        <w:rPr>
          <w:b/>
          <w:u w:val="single"/>
        </w:rPr>
        <w:t xml:space="preserve">111772</w:t>
      </w:r>
    </w:p>
    <w:p>
      <w:r>
        <w:t xml:space="preserve">2.</w:t>
        <w:tab/>
        <w:t xml:space="preserve">vitun homo commiefornia #DIAF</w:t>
      </w:r>
    </w:p>
    <w:p>
      <w:r>
        <w:rPr>
          <w:b/>
          <w:u w:val="single"/>
        </w:rPr>
        <w:t xml:space="preserve">111773</w:t>
      </w:r>
    </w:p>
    <w:p>
      <w:r>
        <w:t xml:space="preserve">3.</w:t>
        <w:tab/>
        <w:tab/>
        <w:t xml:space="preserve">Ei, idiootit luulevat, että koska he osallistuvat Folsom Street Fair -tapahtumaan, lakien on jotenkin oltava voimassa. Olisin halunnut nähdä poliisin pidättävän heidät.</w:t>
      </w:r>
    </w:p>
    <w:p>
      <w:r>
        <w:rPr>
          <w:b/>
          <w:u w:val="single"/>
        </w:rPr>
        <w:t xml:space="preserve">111774</w:t>
      </w:r>
    </w:p>
    <w:p>
      <w:r>
        <w:t xml:space="preserve">4.</w:t>
        <w:tab/>
        <w:tab/>
        <w:t xml:space="preserve">s.franciscon poliisi pidättää heidät???? hauskaa-hauskaa!</w:t>
      </w:r>
    </w:p>
    <w:p>
      <w:r>
        <w:rPr>
          <w:b/>
          <w:u w:val="single"/>
        </w:rPr>
        <w:t xml:space="preserve">111775</w:t>
      </w:r>
    </w:p>
    <w:p>
      <w:r>
        <w:t xml:space="preserve">1. Tällaista paskaa toivomme Kavanaugh'n läsnäolon tuomioistuimessa korjaavan https://iotwreport.com/this-is-the-kind-of-crap-we-hope-that-kavanaughs-presence-on-the-court-will-correct/</w:t>
      </w:r>
    </w:p>
    <w:p>
      <w:r>
        <w:rPr>
          <w:b/>
          <w:u w:val="single"/>
        </w:rPr>
        <w:t xml:space="preserve">111776</w:t>
      </w:r>
    </w:p>
    <w:p>
      <w:r>
        <w:t xml:space="preserve">2.</w:t>
        <w:tab/>
        <w:t xml:space="preserve">Hankkiutukaa eroon jokaisesta vitun rättipäästä nyt.</w:t>
      </w:r>
    </w:p>
    <w:p>
      <w:r>
        <w:rPr>
          <w:b/>
          <w:u w:val="single"/>
        </w:rPr>
        <w:t xml:space="preserve">111777</w:t>
      </w:r>
    </w:p>
    <w:p>
      <w:r>
        <w:t xml:space="preserve">1. Paljon enemmän kuin tarpeeksi idiootille. Painu vittuun ja kuole...</w:t>
      </w:r>
    </w:p>
    <w:p>
      <w:r>
        <w:rPr>
          <w:b/>
          <w:u w:val="single"/>
        </w:rPr>
        <w:t xml:space="preserve">111778</w:t>
      </w:r>
    </w:p>
    <w:p>
      <w:r>
        <w:t xml:space="preserve">2.</w:t>
        <w:tab/>
        <w:t xml:space="preserve">Muslimilapset ovat vielä vaikeampia kuin crack-juusto, josta heidät on kasvatettu.</w:t>
      </w:r>
    </w:p>
    <w:p>
      <w:r>
        <w:rPr>
          <w:b/>
          <w:u w:val="single"/>
        </w:rPr>
        <w:t xml:space="preserve">111779</w:t>
      </w:r>
    </w:p>
    <w:p>
      <w:r>
        <w:t xml:space="preserve">3.</w:t>
        <w:tab/>
        <w:tab/>
        <w:t xml:space="preserve">Awwhh David, onko sinulla yksi niistä rypistyneistä, tärisevistä, jälkeenjääneen kädestä?... ei se mitään.</w:t>
      </w:r>
    </w:p>
    <w:p>
      <w:r>
        <w:rPr>
          <w:b/>
          <w:u w:val="single"/>
        </w:rPr>
        <w:t xml:space="preserve">111780</w:t>
      </w:r>
    </w:p>
    <w:p>
      <w:r>
        <w:t xml:space="preserve">1. Kavanaugh "Tämä on pelottavaa aikaa nuorille miehille."   - Presidentti Trump Hän on oikeassa. #GabWomen: https://www.youtube.com/watch?v=WA9Z0pBqFPQ</w:t>
      </w:r>
    </w:p>
    <w:p>
      <w:r>
        <w:rPr>
          <w:b/>
          <w:u w:val="single"/>
        </w:rPr>
        <w:t xml:space="preserve">111781</w:t>
      </w:r>
    </w:p>
    <w:p>
      <w:r>
        <w:t xml:space="preserve">2.</w:t>
        <w:tab/>
        <w:t xml:space="preserve">Odotamme, että kaikki muzzie-miehet ovat Euroopassa, ja sitten menemme Irakiin ja Syyriaan. Heillä ei ole enää huntuja, koska kukaan ei ole leikkaamassa heidän käsiään irti, ja pam - poiminta on tehty. Poliittiset turvapaikkaviisumit ja se on vain pitkä viikonloppu. Ryhmähinnat. Kuka on mukana?</w:t>
      </w:r>
    </w:p>
    <w:p>
      <w:r>
        <w:rPr>
          <w:b/>
          <w:u w:val="single"/>
        </w:rPr>
        <w:t xml:space="preserve">111782</w:t>
      </w:r>
    </w:p>
    <w:p>
      <w:r>
        <w:t xml:space="preserve">1. Kannatan sitä, että afrikkalaista syntyperää olevia ihmisiä, jotka eivät ole tulleet tänne omasta vapaasta tahdostaan, kohdellaan yhtä arvokkaasti ja kunnioittavasti kuin kansalaisia.  Tässä suhteessa kansalaisoikeusliike oli oikea-aikainen ja oikeudenmukainen.  En hyväksy sitä, että tätä tarjousta tarjotaan ihmisille, jotka ovat käänteisesti siirtomaavaltaamassa lounaita.</w:t>
      </w:r>
    </w:p>
    <w:p>
      <w:r>
        <w:rPr>
          <w:b/>
          <w:u w:val="single"/>
        </w:rPr>
        <w:t xml:space="preserve">111783</w:t>
      </w:r>
    </w:p>
    <w:p>
      <w:r>
        <w:t xml:space="preserve">2.</w:t>
        <w:tab/>
        <w:t xml:space="preserve">&gt;affirmative action is just Just kill yourself fam</w:t>
      </w:r>
    </w:p>
    <w:p>
      <w:r>
        <w:rPr>
          <w:b/>
          <w:u w:val="single"/>
        </w:rPr>
        <w:t xml:space="preserve">111784</w:t>
      </w:r>
    </w:p>
    <w:p>
      <w:r>
        <w:t xml:space="preserve">3.</w:t>
        <w:tab/>
        <w:tab/>
        <w:t xml:space="preserve">En sanonut, että kannatan positiivista toimintaa.  Se on etuuskohtelua.  Se ei ole meritokratiaa eikä tasa-arvoa.</w:t>
      </w:r>
    </w:p>
    <w:p>
      <w:r>
        <w:rPr>
          <w:b/>
          <w:u w:val="single"/>
        </w:rPr>
        <w:t xml:space="preserve">111785</w:t>
      </w:r>
    </w:p>
    <w:p>
      <w:r>
        <w:t xml:space="preserve">4.</w:t>
        <w:tab/>
        <w:tab/>
        <w:tab/>
        <w:t xml:space="preserve">olet edelleen kusipää numero yksi, koska kannatat judaisti-marxistista vallankaappausta Amerikan eteläisen apartheid-valtiossa.</w:t>
      </w:r>
    </w:p>
    <w:p>
      <w:r>
        <w:rPr>
          <w:b/>
          <w:u w:val="single"/>
        </w:rPr>
        <w:t xml:space="preserve">111786</w:t>
      </w:r>
    </w:p>
    <w:p>
      <w:r>
        <w:t xml:space="preserve">5.</w:t>
        <w:tab/>
        <w:tab/>
        <w:tab/>
        <w:tab/>
        <w:t xml:space="preserve">Miten minä tuin sitä?</w:t>
      </w:r>
    </w:p>
    <w:p>
      <w:r>
        <w:rPr>
          <w:b/>
          <w:u w:val="single"/>
        </w:rPr>
        <w:t xml:space="preserve">111787</w:t>
      </w:r>
    </w:p>
    <w:p>
      <w:r>
        <w:t xml:space="preserve">6.</w:t>
        <w:tab/>
        <w:tab/>
        <w:tab/>
        <w:tab/>
        <w:tab/>
        <w:t xml:space="preserve">"Kannatan sitä, että afrikkalaista syntyperää olevia ihmisiä, jotka eivät ole tulleet tänne omasta vapaasta tahdostaan, kohdellaan yhtä arvokkaasti ja kunnioittavasti kuin kansalaisia. Tässä suhteessa kansalaisoikeusliike oli oikea-aikainen ja oikeudenmukainen."</w:t>
      </w:r>
    </w:p>
    <w:p>
      <w:r>
        <w:rPr>
          <w:b/>
          <w:u w:val="single"/>
        </w:rPr>
        <w:t xml:space="preserve">111788</w:t>
      </w:r>
    </w:p>
    <w:p>
      <w:r>
        <w:t xml:space="preserve">7.</w:t>
        <w:tab/>
        <w:tab/>
        <w:tab/>
        <w:tab/>
        <w:tab/>
        <w:tab/>
        <w:t xml:space="preserve">Aivan, ottaen huomioon, että he eivät ole menossa minnekään, mitä sinä tekisit.     REALISTISESTI?     Minä en tuonut heitä tänne, eivätkä he tuoneet itseään tänne.</w:t>
      </w:r>
    </w:p>
    <w:p>
      <w:r>
        <w:rPr>
          <w:b/>
          <w:u w:val="single"/>
        </w:rPr>
        <w:t xml:space="preserve">111789</w:t>
      </w:r>
    </w:p>
    <w:p>
      <w:r>
        <w:t xml:space="preserve">8.</w:t>
        <w:tab/>
        <w:tab/>
        <w:tab/>
        <w:tab/>
        <w:tab/>
        <w:tab/>
        <w:tab/>
        <w:t xml:space="preserve">Realistisesti heidän vastauksensa on yleensä karkottaminen/erottelu tai "heistä eroon pääseminen jotenkin". Tätä sinä väität vastaan.</w:t>
      </w:r>
    </w:p>
    <w:p>
      <w:r>
        <w:rPr>
          <w:b/>
          <w:u w:val="single"/>
        </w:rPr>
        <w:t xml:space="preserve">111790</w:t>
      </w:r>
    </w:p>
    <w:p>
      <w:r>
        <w:t xml:space="preserve">9.</w:t>
        <w:tab/>
        <w:tab/>
        <w:tab/>
        <w:tab/>
        <w:tab/>
        <w:tab/>
        <w:tab/>
        <w:tab/>
        <w:t xml:space="preserve">Tämän vuoksi häviän aina tämän väittelyn.</w:t>
      </w:r>
    </w:p>
    <w:p>
      <w:r>
        <w:rPr>
          <w:b/>
          <w:u w:val="single"/>
        </w:rPr>
        <w:t xml:space="preserve">111791</w:t>
      </w:r>
    </w:p>
    <w:p>
      <w:r>
        <w:t xml:space="preserve">10.</w:t>
        <w:tab/>
        <w:tab/>
        <w:tab/>
        <w:tab/>
        <w:tab/>
        <w:tab/>
        <w:tab/>
        <w:tab/>
        <w:tab/>
        <w:t xml:space="preserve">Häviät väitteen, koska kun asut DC:ssä etkä voi kävellä kaduilla peläten, että joku neekeri käy kimppuusi, koska katsot häntä väärin, etkä voi luottaa itsepuolustukseen, koska neekerijury asettuu neekerin puolelle riippumatta siitä, kuinka oikeutettua voimankäyttöni on, "vapaus" ja "tasa-arvo" merkitsevät yhtä paljon kuin ne merkitsevät Liberiassa.</w:t>
      </w:r>
    </w:p>
    <w:p>
      <w:r>
        <w:rPr>
          <w:b/>
          <w:u w:val="single"/>
        </w:rPr>
        <w:t xml:space="preserve">111792</w:t>
      </w:r>
    </w:p>
    <w:p>
      <w:r>
        <w:t xml:space="preserve">11.</w:t>
        <w:tab/>
        <w:tab/>
        <w:tab/>
        <w:tab/>
        <w:tab/>
        <w:tab/>
        <w:tab/>
        <w:tab/>
        <w:tab/>
        <w:tab/>
        <w:t xml:space="preserve">Olen pahoillani, että asut siellä.  Olen pahoillani, että se on tuollainen.  Austin, Texas on niin rönsyilevä, että kaduilla ei juurikaan kävellä.  Ajetaan autolla.  Täällä ei ole niin, ja se on suuri syy, miksi olen täällä.</w:t>
      </w:r>
    </w:p>
    <w:p>
      <w:r>
        <w:rPr>
          <w:b/>
          <w:u w:val="single"/>
        </w:rPr>
        <w:t xml:space="preserve">111793</w:t>
      </w:r>
    </w:p>
    <w:p>
      <w:r>
        <w:t xml:space="preserve">12.</w:t>
        <w:tab/>
        <w:tab/>
        <w:tab/>
        <w:tab/>
        <w:tab/>
        <w:tab/>
        <w:tab/>
        <w:tab/>
        <w:tab/>
        <w:tab/>
        <w:tab/>
        <w:t xml:space="preserve">Näin tulee olemaan kaikkialla, jos emme murskaa vasemmistolaisuutta kuin eilen...</w:t>
      </w:r>
    </w:p>
    <w:p>
      <w:r>
        <w:rPr>
          <w:b/>
          <w:u w:val="single"/>
        </w:rPr>
        <w:t xml:space="preserve">111794</w:t>
      </w:r>
    </w:p>
    <w:p>
      <w:r>
        <w:t xml:space="preserve">1. Mitähän Kathy ajattelee nyt siitä, että hän lahjoitti 2500 dollaria POTUS:n oikeusrahastoon?</w:t>
      </w:r>
    </w:p>
    <w:p>
      <w:r>
        <w:rPr>
          <w:b/>
          <w:u w:val="single"/>
        </w:rPr>
        <w:t xml:space="preserve">111795</w:t>
      </w:r>
    </w:p>
    <w:p>
      <w:r>
        <w:t xml:space="preserve">2.</w:t>
        <w:tab/>
        <w:t xml:space="preserve">Yhdeltä typerältä kusipäältä toiselle.</w:t>
      </w:r>
    </w:p>
    <w:p>
      <w:r>
        <w:rPr>
          <w:b/>
          <w:u w:val="single"/>
        </w:rPr>
        <w:t xml:space="preserve">111796</w:t>
      </w:r>
    </w:p>
    <w:p>
      <w:r>
        <w:t xml:space="preserve">1. Bono haluaa Afrikan ja EU:n yhdistävän voimansa Trumpia ja Yhdysvaltoja vastaan ja "ottavan maailman haltuunsa" [BONO-MOTHERFUCKER ON PETTURI. HÄN ON MONGRELOIDIEN KUNINGAS. KAIKKI HÄNEN FANINSA = MINUN VIHOLLISENI] https://voiceofeurope.com/2018/10/bono-wants-africa-and-the-eu-to-join-forces-against-trump-and-the-us-and-take-over-the-world/ https://voiceofeurope.com/2018/10/bono-wants-africa-and-the-eu-to-join-forces-against-trump-and-the-us-and-take-over-the-world/</w:t>
      </w:r>
    </w:p>
    <w:p>
      <w:r>
        <w:rPr>
          <w:b/>
          <w:u w:val="single"/>
        </w:rPr>
        <w:t xml:space="preserve">111797</w:t>
      </w:r>
    </w:p>
    <w:p>
      <w:r>
        <w:t xml:space="preserve">2.</w:t>
        <w:tab/>
        <w:t xml:space="preserve">Bono puhalsi yhden neekerin liikaa, jotta hänellä olisi vielä täysi pakka.</w:t>
      </w:r>
    </w:p>
    <w:p>
      <w:r>
        <w:rPr>
          <w:b/>
          <w:u w:val="single"/>
        </w:rPr>
        <w:t xml:space="preserve">111798</w:t>
      </w:r>
    </w:p>
    <w:p>
      <w:r>
        <w:t xml:space="preserve">1. Hillary Clintonin musta pakettiauto kolaroi parkkihallissa saapuessaan demokraattien varainkeruutilaisuuteen Raportti: https://www.infowars.com/crash-hillary-clintons-black-van-wrecks-on-way-to-dem-fundraiser/ #LockHerUp 😂</w:t>
      </w:r>
    </w:p>
    <w:p>
      <w:r>
        <w:rPr>
          <w:b/>
          <w:u w:val="single"/>
        </w:rPr>
        <w:t xml:space="preserve">111799</w:t>
      </w:r>
    </w:p>
    <w:p>
      <w:r>
        <w:t xml:space="preserve">2.</w:t>
        <w:tab/>
        <w:t xml:space="preserve">Vau.  Ole musta. Ole kusipää. Ole valkoinen ei-tollo. Ole laiton espanjalainen maahanmuuttaja. Omista Amerikka.</w:t>
      </w:r>
    </w:p>
    <w:p>
      <w:r>
        <w:rPr>
          <w:b/>
          <w:u w:val="single"/>
        </w:rPr>
        <w:t xml:space="preserve">111800</w:t>
      </w:r>
    </w:p>
    <w:p>
      <w:r>
        <w:t xml:space="preserve">1. HYVÄNTEKEVÄISYYSHUIJAUS</w:t>
      </w:r>
    </w:p>
    <w:p>
      <w:r>
        <w:rPr>
          <w:b/>
          <w:u w:val="single"/>
        </w:rPr>
        <w:t xml:space="preserve">111801</w:t>
      </w:r>
    </w:p>
    <w:p>
      <w:r>
        <w:t xml:space="preserve">2.</w:t>
        <w:tab/>
        <w:t xml:space="preserve">En koskaan luottanut tuohon Bozoon. Neekerin rakastaja, valkoisten vihaajan!!!</w:t>
      </w:r>
    </w:p>
    <w:p>
      <w:r>
        <w:rPr>
          <w:b/>
          <w:u w:val="single"/>
        </w:rPr>
        <w:t xml:space="preserve">111802</w:t>
      </w:r>
    </w:p>
    <w:p>
      <w:r>
        <w:t xml:space="preserve">1. Olen 49-vuotias, kun taistelimme, ihmiset kuolivat lippunsa puolesta, ei vain kaduilla, kodeissa, työpaikoilla, tiedämme Pohjois-Irlannissa, että kun tämä alkaa, ei ole paluuta takaisin, olen nähnyt ihmisten menettävän henkensä lippunsa puolesta. Iso-Britannian mantereella on vasemmistolaisia ja liberaaleja ja pari prosenttia muslimeja. Brexit on tavoitteemme atm.</w:t>
      </w:r>
    </w:p>
    <w:p>
      <w:r>
        <w:rPr>
          <w:b/>
          <w:u w:val="single"/>
        </w:rPr>
        <w:t xml:space="preserve">111803</w:t>
      </w:r>
    </w:p>
    <w:p>
      <w:r>
        <w:t xml:space="preserve">2.</w:t>
        <w:tab/>
        <w:t xml:space="preserve">Amerikkalaisena Ison-Britannian tarkkailijana....Näen Skotlannin irtautuvan ensin....ja sitten väistämättömän yhdistyneen Irlannin....Yhdistynyt Iso-Britannia tulee koostumaan vain Englannista ja Walesista.</w:t>
      </w:r>
    </w:p>
    <w:p>
      <w:r>
        <w:rPr>
          <w:b/>
          <w:u w:val="single"/>
        </w:rPr>
        <w:t xml:space="preserve">111804</w:t>
      </w:r>
    </w:p>
    <w:p>
      <w:r>
        <w:t xml:space="preserve">3.</w:t>
        <w:tab/>
        <w:tab/>
        <w:t xml:space="preserve">Oletko koskaan käynyt täällä? Mitä he aikovat tehdä 1 miljoonalle protestanttiselle unionistille ja ROI:lla ei ole varaa meihin sama koskee Skotlantia. Haaveilua, asun lähellä rajaa ja se puhutaan suhteettomaksi...</w:t>
      </w:r>
    </w:p>
    <w:p>
      <w:r>
        <w:rPr>
          <w:b/>
          <w:u w:val="single"/>
        </w:rPr>
        <w:t xml:space="preserve">111805</w:t>
      </w:r>
    </w:p>
    <w:p>
      <w:r>
        <w:t xml:space="preserve">4.</w:t>
        <w:tab/>
        <w:tab/>
        <w:tab/>
        <w:t xml:space="preserve">Meillä on tehdas NI:ssä.... Käyn siellä usein.</w:t>
      </w:r>
    </w:p>
    <w:p>
      <w:r>
        <w:rPr>
          <w:b/>
          <w:u w:val="single"/>
        </w:rPr>
        <w:t xml:space="preserve">111806</w:t>
      </w:r>
    </w:p>
    <w:p>
      <w:r>
        <w:t xml:space="preserve">5.</w:t>
        <w:tab/>
        <w:tab/>
        <w:tab/>
        <w:tab/>
        <w:t xml:space="preserve">Jos luulette, että ROI:lla on varaa ottaa vastaan lähes 2 miljoonaa ihmistä lisää ja että siellä olisi myös paljon ihmisiä, on turvallisempaa keskittyä vain omiin ongelmiinne.</w:t>
      </w:r>
    </w:p>
    <w:p>
      <w:r>
        <w:rPr>
          <w:b/>
          <w:u w:val="single"/>
        </w:rPr>
        <w:t xml:space="preserve">111807</w:t>
      </w:r>
    </w:p>
    <w:p>
      <w:r>
        <w:t xml:space="preserve">6.</w:t>
        <w:tab/>
        <w:tab/>
        <w:tab/>
        <w:tab/>
        <w:tab/>
        <w:t xml:space="preserve">Olen tietoinen siitä, että Lontoo maksaa vuosittain 11 miljardia euroa pitääkseen teidät elossa... joten NI ei vaikuta mitenkään.</w:t>
      </w:r>
    </w:p>
    <w:p>
      <w:r>
        <w:rPr>
          <w:b/>
          <w:u w:val="single"/>
        </w:rPr>
        <w:t xml:space="preserve">111808</w:t>
      </w:r>
    </w:p>
    <w:p>
      <w:r>
        <w:t xml:space="preserve">7.</w:t>
        <w:tab/>
        <w:tab/>
        <w:tab/>
        <w:tab/>
        <w:tab/>
        <w:tab/>
        <w:t xml:space="preserve">Me annamme paljon panostusta, senkin kusipää, sekä sodassa että rauhassa, mene lukemaan historiankirjaa, senkin natsihölmö.</w:t>
      </w:r>
    </w:p>
    <w:p>
      <w:r>
        <w:rPr>
          <w:b/>
          <w:u w:val="single"/>
        </w:rPr>
        <w:t xml:space="preserve">111809</w:t>
      </w:r>
    </w:p>
    <w:p>
      <w:r>
        <w:t xml:space="preserve">1.</w:t>
      </w:r>
    </w:p>
    <w:p>
      <w:r>
        <w:rPr>
          <w:b/>
          <w:u w:val="single"/>
        </w:rPr>
        <w:t xml:space="preserve">111810</w:t>
      </w:r>
    </w:p>
    <w:p>
      <w:r>
        <w:t xml:space="preserve">2.</w:t>
      </w:r>
    </w:p>
    <w:p>
      <w:r>
        <w:rPr>
          <w:b/>
          <w:u w:val="single"/>
        </w:rPr>
        <w:t xml:space="preserve">111811</w:t>
      </w:r>
    </w:p>
    <w:p>
      <w:r>
        <w:t xml:space="preserve">3.</w:t>
        <w:tab/>
        <w:tab/>
        <w:t xml:space="preserve">Hän on kusipää</w:t>
      </w:r>
    </w:p>
    <w:p>
      <w:r>
        <w:rPr>
          <w:b/>
          <w:u w:val="single"/>
        </w:rPr>
        <w:t xml:space="preserve">111812</w:t>
      </w:r>
    </w:p>
    <w:p>
      <w:r>
        <w:t xml:space="preserve">1. #FEINSTEIN PANIIKISSA!   Lähetti kirjeen FBI:n Christopher Wraylle Pyytää #Kavanaugh-tutkinnan yksityiskohtia, kopion Valkoiseen taloon lähetetystä kirjallisesta direktiivistä ja saada tiedon kaikesta muusta, mitä he mahdollisesti tutkivat. Kuulemme aina: "Emme voi keskustella meneillään olevasta tutkinnasta". LOL!   #MAGA</w:t>
      </w:r>
    </w:p>
    <w:p>
      <w:r>
        <w:rPr>
          <w:b/>
          <w:u w:val="single"/>
        </w:rPr>
        <w:t xml:space="preserve">111813</w:t>
      </w:r>
    </w:p>
    <w:p>
      <w:r>
        <w:t xml:space="preserve">2.</w:t>
        <w:tab/>
        <w:t xml:space="preserve">Kuulostaa aivan Kameltoe Harrisilta! Hän haluaa AINA kirjeitä ja politiikkakirjoja! Haluan, että he saavat hänen henkilökuntansa erikseen kiinni ja kohtelevat heitä kuten kaikkia muitakin ja katsovat, kuka paljastaa kaiken!!! Nuo kaksi lesbon näköistä naista hänen takanaan!</w:t>
      </w:r>
    </w:p>
    <w:p>
      <w:r>
        <w:rPr>
          <w:b/>
          <w:u w:val="single"/>
        </w:rPr>
        <w:t xml:space="preserve">111814</w:t>
      </w:r>
    </w:p>
    <w:p>
      <w:r>
        <w:t xml:space="preserve">1. Olen vaikuttunut, että pystyt kirjoittamaan ja imemään Jackin munaa samaan aikaan. Oletko luonnostaan lahjakas homo ... vai oletko harjoitellut?</w:t>
      </w:r>
    </w:p>
    <w:p>
      <w:r>
        <w:rPr>
          <w:b/>
          <w:u w:val="single"/>
        </w:rPr>
        <w:t xml:space="preserve">111815</w:t>
      </w:r>
    </w:p>
    <w:p>
      <w:r>
        <w:t xml:space="preserve">1. Miten valkoihoisena heteromiehenä oleminen kuuluu samaan kategoriaan kuin orjanomistajana oleminen? https://redd.it/9mlwbq</w:t>
      </w:r>
    </w:p>
    <w:p>
      <w:r>
        <w:rPr>
          <w:b/>
          <w:u w:val="single"/>
        </w:rPr>
        <w:t xml:space="preserve">111816</w:t>
      </w:r>
    </w:p>
    <w:p>
      <w:r>
        <w:t xml:space="preserve">2.</w:t>
        <w:tab/>
        <w:t xml:space="preserve">mieluummin orjia omistava hetero valkoinen mies kuin orjia omistava värillinen homo!</w:t>
      </w:r>
    </w:p>
    <w:p>
      <w:r>
        <w:rPr>
          <w:b/>
          <w:u w:val="single"/>
        </w:rPr>
        <w:t xml:space="preserve">111817</w:t>
      </w:r>
    </w:p>
    <w:p>
      <w:r>
        <w:t xml:space="preserve">1. Dem. senaattori Cardin: Meidän pitäisi auttaa karavaania | Breitbart https://kek.gg/u/MTpq https://kek.gg/u/MTpq</w:t>
      </w:r>
    </w:p>
    <w:p>
      <w:r>
        <w:rPr>
          <w:b/>
          <w:u w:val="single"/>
        </w:rPr>
        <w:t xml:space="preserve">111818</w:t>
      </w:r>
    </w:p>
    <w:p>
      <w:r>
        <w:t xml:space="preserve">2.</w:t>
        <w:tab/>
        <w:t xml:space="preserve">Nämä ovat ne jälkeenjääneet paskiaiset, joita ihmiset äänestävät.</w:t>
      </w:r>
    </w:p>
    <w:p>
      <w:r>
        <w:rPr>
          <w:b/>
          <w:u w:val="single"/>
        </w:rPr>
        <w:t xml:space="preserve">111819</w:t>
      </w:r>
    </w:p>
    <w:p>
      <w:r>
        <w:t xml:space="preserve">1. Hannity: Hannity: 28 päivän kuluttua päätätte hallituksemme kohtalosta https://www.youtube.com/watch?v=gbbvJNsH8cc</w:t>
      </w:r>
    </w:p>
    <w:p>
      <w:r>
        <w:rPr>
          <w:b/>
          <w:u w:val="single"/>
        </w:rPr>
        <w:t xml:space="preserve">111820</w:t>
      </w:r>
    </w:p>
    <w:p>
      <w:r>
        <w:t xml:space="preserve">2.</w:t>
        <w:tab/>
        <w:t xml:space="preserve">Populismi gub, identitarismin baaaaaaa baaaaaa paha te lampaat Tiesittekö Hannity oma shitholes Atlantassa, jossa talot tuotu neekerin lihaa puolesta katolisen hyväntekeväisyysjärjestö LLC?</w:t>
      </w:r>
    </w:p>
    <w:p>
      <w:r>
        <w:rPr>
          <w:b/>
          <w:u w:val="single"/>
        </w:rPr>
        <w:t xml:space="preserve">111821</w:t>
      </w:r>
    </w:p>
    <w:p>
      <w:r>
        <w:t xml:space="preserve">3.</w:t>
        <w:tab/>
        <w:tab/>
        <w:t xml:space="preserve">ei, mutta näen, että olet jonkinlainen typerä nit !!!</w:t>
      </w:r>
    </w:p>
    <w:p>
      <w:r>
        <w:rPr>
          <w:b/>
          <w:u w:val="single"/>
        </w:rPr>
        <w:t xml:space="preserve">111822</w:t>
      </w:r>
    </w:p>
    <w:p>
      <w:r>
        <w:t xml:space="preserve">4.</w:t>
        <w:tab/>
        <w:tab/>
        <w:tab/>
        <w:t xml:space="preserve">Tarkenna huomautuksesi.</w:t>
      </w:r>
    </w:p>
    <w:p>
      <w:r>
        <w:rPr>
          <w:b/>
          <w:u w:val="single"/>
        </w:rPr>
        <w:t xml:space="preserve">111823</w:t>
      </w:r>
    </w:p>
    <w:p>
      <w:r>
        <w:t xml:space="preserve">5.</w:t>
        <w:tab/>
        <w:tab/>
        <w:tab/>
        <w:t xml:space="preserve">https://www.businessinsider.com/sean-hannity-real-estate-holdings-shell-companies-2018-4</w:t>
      </w:r>
    </w:p>
    <w:p>
      <w:r>
        <w:rPr>
          <w:b/>
          <w:u w:val="single"/>
        </w:rPr>
        <w:t xml:space="preserve">111824</w:t>
      </w:r>
    </w:p>
    <w:p>
      <w:r>
        <w:t xml:space="preserve">6.</w:t>
        <w:tab/>
        <w:tab/>
        <w:tab/>
        <w:tab/>
        <w:t xml:space="preserve">Tavaroiden ostaminen on valkoisen ylivaltaa</w:t>
      </w:r>
    </w:p>
    <w:p>
      <w:r>
        <w:rPr>
          <w:b/>
          <w:u w:val="single"/>
        </w:rPr>
        <w:t xml:space="preserve">111825</w:t>
      </w:r>
    </w:p>
    <w:p>
      <w:r>
        <w:t xml:space="preserve">7.</w:t>
        <w:tab/>
        <w:tab/>
        <w:tab/>
        <w:tab/>
        <w:tab/>
        <w:t xml:space="preserve">Ei, mutta suljettujen kiinteistöjen ostaminen maahantuotujen kansakunnan romuttajien varastoimiseksi pitäisi olla maanpetos.</w:t>
      </w:r>
    </w:p>
    <w:p>
      <w:r>
        <w:rPr>
          <w:b/>
          <w:u w:val="single"/>
        </w:rPr>
        <w:t xml:space="preserve">111826</w:t>
      </w:r>
    </w:p>
    <w:p>
      <w:r>
        <w:t xml:space="preserve">8.</w:t>
        <w:tab/>
        <w:tab/>
        <w:tab/>
        <w:tab/>
        <w:tab/>
        <w:t xml:space="preserve">Yrität todella etsiä tarinaa, vaikka sitä ei ole olemassa.</w:t>
      </w:r>
    </w:p>
    <w:p>
      <w:r>
        <w:rPr>
          <w:b/>
          <w:u w:val="single"/>
        </w:rPr>
        <w:t xml:space="preserve">111827</w:t>
      </w:r>
    </w:p>
    <w:p>
      <w:r>
        <w:t xml:space="preserve">9.</w:t>
        <w:tab/>
        <w:tab/>
        <w:tab/>
        <w:tab/>
        <w:tab/>
        <w:t xml:space="preserve">Lähes kaikki 401k:t sijoittavat paskaan, jota et koskaan tukisi. Mutta missä ovat vaihtoehtoiset vaihtoehdot alustoilla, joita työnantajat tukevat? Sijoittaminen kiinteistöihin, peiteyhtiöiden käyttäminen vastuun suojaamiseksi ja niiden dumppaaminen hallintoyhtiöille on tavallista. Valitettavasti sinulla on hyvin vähän sananvaltaa, kun on kyse siitä, kuka muuttaa sisään, ellei kyseessä ole omistusasunto.</w:t>
      </w:r>
    </w:p>
    <w:p>
      <w:r>
        <w:rPr>
          <w:b/>
          <w:u w:val="single"/>
        </w:rPr>
        <w:t xml:space="preserve">111828</w:t>
      </w:r>
    </w:p>
    <w:p>
      <w:r>
        <w:t xml:space="preserve">10.</w:t>
        <w:tab/>
        <w:tab/>
        <w:tab/>
        <w:tab/>
        <w:tab/>
        <w:t xml:space="preserve">Etkö pidä sitä uskottavana? Etkö ole myöskään huomannut, että viime aikoina Steve Hilton on julistanut Foxin ohjelmissa identiteettipolitiikkaa pahaksi ja demokraattista populismia hyväksi?</w:t>
      </w:r>
    </w:p>
    <w:p>
      <w:r>
        <w:rPr>
          <w:b/>
          <w:u w:val="single"/>
        </w:rPr>
        <w:t xml:space="preserve">111829</w:t>
      </w:r>
    </w:p>
    <w:p>
      <w:r>
        <w:t xml:space="preserve">11.</w:t>
        <w:tab/>
        <w:tab/>
        <w:tab/>
        <w:tab/>
        <w:tab/>
        <w:t xml:space="preserve">Ei lainkaan uskottavaa. En ole Hannityn fani, mutta tämä on fake news -paskapuhetta, jonka tarkoituksena on saada hänet näyttämään tekopyhältä, koska hän sanoo jotain pahaa Oniggerista. &gt;Noh, sinä tienasit rahaa sillä Onigger-jutulla, josta sanoit, ettet pidä, joten se tarkoittaa, että kaikki muu, mitä sanot, on väärin. Vain oikeisto lankeaa tähän.</w:t>
      </w:r>
    </w:p>
    <w:p>
      <w:r>
        <w:rPr>
          <w:b/>
          <w:u w:val="single"/>
        </w:rPr>
        <w:t xml:space="preserve">111830</w:t>
      </w:r>
    </w:p>
    <w:p>
      <w:r>
        <w:t xml:space="preserve">12.</w:t>
        <w:tab/>
        <w:tab/>
        <w:tab/>
        <w:tab/>
        <w:tab/>
        <w:t xml:space="preserve">Kyse ei ole Hannitystä, vaan hänen yleisönsä koosta, ja nyt monet heistä kytkeytyvät ajoissa ja näkevät Tuckerin.  Jos he pystyvät kääntämään osan pois Hannityn inhosta, he ovat niitä, jotka eivät koskaan pääse Tuckerin vaikutuksen alaisiksi.</w:t>
      </w:r>
    </w:p>
    <w:p>
      <w:r>
        <w:rPr>
          <w:b/>
          <w:u w:val="single"/>
        </w:rPr>
        <w:t xml:space="preserve">111831</w:t>
      </w:r>
    </w:p>
    <w:p>
      <w:r>
        <w:t xml:space="preserve">13.</w:t>
        <w:tab/>
        <w:tab/>
        <w:tab/>
        <w:tab/>
        <w:tab/>
        <w:t xml:space="preserve">Olen tietoinen siitä, mutta se tuotti silti halutun vaikutuksen, eikö niin? Juuri nyt API:ta kansoittavat #hannity, #katolinen #petturi #atlanta #neekeriliha.  Voi teitä vähäuskoisia.</w:t>
      </w:r>
    </w:p>
    <w:p>
      <w:r>
        <w:rPr>
          <w:b/>
          <w:u w:val="single"/>
        </w:rPr>
        <w:t xml:space="preserve">111832</w:t>
      </w:r>
    </w:p>
    <w:p>
      <w:r>
        <w:t xml:space="preserve">14.</w:t>
        <w:tab/>
        <w:tab/>
        <w:tab/>
        <w:tab/>
        <w:tab/>
        <w:t xml:space="preserve">Olemme tässä vaiheessa pellemaailmassa lentorataa pitkin. Asiat, joiden on tapahduttava, tapahtuvat, jotta asiat, jotka voivat tapahtua, voivat tapahtua.</w:t>
      </w:r>
    </w:p>
    <w:p>
      <w:r>
        <w:rPr>
          <w:b/>
          <w:u w:val="single"/>
        </w:rPr>
        <w:t xml:space="preserve">111833</w:t>
      </w:r>
    </w:p>
    <w:p>
      <w:r>
        <w:t xml:space="preserve">15.</w:t>
        <w:tab/>
        <w:tab/>
        <w:tab/>
        <w:tab/>
        <w:tab/>
        <w:t xml:space="preserve">Niin, mutta se ei estänyt hänen sijoituksiaan hyödyntämästä minun ja monien muiden supistumista.  Mikä obj on aok, mutta kun otetaan huomioon hänen upottaminen w sionistinen kohortit, olen melko varma, että hän sai epäreilua etua.</w:t>
      </w:r>
    </w:p>
    <w:p>
      <w:r>
        <w:rPr>
          <w:b/>
          <w:u w:val="single"/>
        </w:rPr>
        <w:t xml:space="preserve">111834</w:t>
      </w:r>
    </w:p>
    <w:p>
      <w:r>
        <w:t xml:space="preserve">16.</w:t>
        <w:tab/>
        <w:tab/>
        <w:tab/>
        <w:tab/>
        <w:tab/>
        <w:t xml:space="preserve">Juuri niin, en ole välttämättä kannattaja, mutta kuten trump sanoi, KAIKKI vaihtoehdot ovat pöydällä.  En usko, että oppositio ilmestyy pistooleihin aamuyöllä.</w:t>
      </w:r>
    </w:p>
    <w:p>
      <w:r>
        <w:rPr>
          <w:b/>
          <w:u w:val="single"/>
        </w:rPr>
        <w:t xml:space="preserve">111835</w:t>
      </w:r>
    </w:p>
    <w:p>
      <w:r>
        <w:t xml:space="preserve">17.</w:t>
        <w:tab/>
        <w:tab/>
        <w:tab/>
        <w:tab/>
        <w:tab/>
        <w:t xml:space="preserve">Katson Tuckeria, mutta Hannityksen yleisö kuolee joka päivä, koska he ovat vanhoja.  Jos emme tarjoa vaihtoehtoa, annamme numeroidemme vain kasaantua kiville.</w:t>
      </w:r>
    </w:p>
    <w:p>
      <w:r>
        <w:rPr>
          <w:b/>
          <w:u w:val="single"/>
        </w:rPr>
        <w:t xml:space="preserve">111836</w:t>
      </w:r>
    </w:p>
    <w:p>
      <w:r>
        <w:t xml:space="preserve">1. Miksi media puhuu yhä siitä kuninkaallisesta mutavauvaherttuattaresta? Tämä alkaa olla niin ärsyttävää. Nyt ymmärrän, miksi prinsessa Diana kuoli yrittäessään vältellä mediaa vuonna 1997. https://www.yahoo.com/lifestyle/meghan-markle-prince-harry-had-155200361.html.</w:t>
      </w:r>
    </w:p>
    <w:p>
      <w:r>
        <w:rPr>
          <w:b/>
          <w:u w:val="single"/>
        </w:rPr>
        <w:t xml:space="preserve">111837</w:t>
      </w:r>
    </w:p>
    <w:p>
      <w:r>
        <w:t xml:space="preserve">2.</w:t>
        <w:tab/>
        <w:t xml:space="preserve">Prinssi Harry on neekereitä rakastava huora kuten äitinsä.</w:t>
      </w:r>
    </w:p>
    <w:p>
      <w:r>
        <w:rPr>
          <w:b/>
          <w:u w:val="single"/>
        </w:rPr>
        <w:t xml:space="preserve">111838</w:t>
      </w:r>
    </w:p>
    <w:p>
      <w:r>
        <w:t xml:space="preserve">3.</w:t>
        <w:tab/>
        <w:tab/>
        <w:t xml:space="preserve">Jokin kertoo minulle, että media tekee mutavauvaherttuattaren hulluksi jossain vaiheessa. Älä koskaan luota mutavauvaiseen.</w:t>
      </w:r>
    </w:p>
    <w:p>
      <w:r>
        <w:rPr>
          <w:b/>
          <w:u w:val="single"/>
        </w:rPr>
        <w:t xml:space="preserve">111839</w:t>
      </w:r>
    </w:p>
    <w:p>
      <w:r>
        <w:t xml:space="preserve">4.</w:t>
        <w:tab/>
        <w:tab/>
        <w:tab/>
        <w:t xml:space="preserve">Hän tulee aiheuttamaan suuren skandaalin... mudmotherin ja wacko niggerloverin synnyttämä... Toivottavasti hän on hedelmällinen....mutta neekeripilluilla on yleensä paljon neekerilapsia</w:t>
      </w:r>
    </w:p>
    <w:p>
      <w:r>
        <w:rPr>
          <w:b/>
          <w:u w:val="single"/>
        </w:rPr>
        <w:t xml:space="preserve">111840</w:t>
      </w:r>
    </w:p>
    <w:p>
      <w:r>
        <w:t xml:space="preserve">5.</w:t>
        <w:tab/>
        <w:tab/>
        <w:tab/>
        <w:tab/>
        <w:t xml:space="preserve">Meghan Markle on kuninkaallisen perheen pohjasakkaa. Hän ei pärjäisi Hollywoodissa, ja hän aiheuttaa paljon kaaosta. Toivottavasti kun prinssi Williamista tulee kuningas, hän potkaisee muslimit ulos, ottaa parlamentin hallintaansa ja laittaa tuon mutavauvaherttuattaren talutushihnaan. Kuningatar Elisabet II on Britannian historian huonoin henkilö.</w:t>
      </w:r>
    </w:p>
    <w:p>
      <w:r>
        <w:rPr>
          <w:b/>
          <w:u w:val="single"/>
        </w:rPr>
        <w:t xml:space="preserve">111841</w:t>
      </w:r>
    </w:p>
    <w:p>
      <w:r>
        <w:t xml:space="preserve">6.</w:t>
        <w:tab/>
        <w:tab/>
        <w:tab/>
        <w:tab/>
        <w:tab/>
        <w:t xml:space="preserve">Charlie ottaa ohjat ennen Willie......</w:t>
      </w:r>
    </w:p>
    <w:p>
      <w:r>
        <w:rPr>
          <w:b/>
          <w:u w:val="single"/>
        </w:rPr>
        <w:t xml:space="preserve">111842</w:t>
      </w:r>
    </w:p>
    <w:p>
      <w:r>
        <w:t xml:space="preserve">1. Vau, miten paljon innostusta ja energiaa tuomari Brett Kavanaugh'n puolesta. Katsokaa energiaa, katsokaa mielipidemittauksia. Jotain hyvin suurta on tapahtumassa. Hän on hieno mies ja suuri älykkö. Maa on hänen mukanaan koko matkan!  7:23 pm - 3. lokakuuta 2018</w:t>
      </w:r>
    </w:p>
    <w:p>
      <w:r>
        <w:rPr>
          <w:b/>
          <w:u w:val="single"/>
        </w:rPr>
        <w:t xml:space="preserve">111843</w:t>
      </w:r>
    </w:p>
    <w:p>
      <w:r>
        <w:t xml:space="preserve">2.</w:t>
        <w:tab/>
        <w:t xml:space="preserve">Samaan aikaan hänen oikeusministeriönsä jahtaa hänen kannattajiaan, ja antifa mellakoi kaduilla joka viikonloppu. Äärettömät H1B:t, ja yhä laajeneva sensuuri. Tämä ei ole voittamista, tämä on helvetinmoinen kusetus.</w:t>
      </w:r>
    </w:p>
    <w:p>
      <w:r>
        <w:rPr>
          <w:b/>
          <w:u w:val="single"/>
        </w:rPr>
        <w:t xml:space="preserve">111844</w:t>
      </w:r>
    </w:p>
    <w:p>
      <w:r>
        <w:t xml:space="preserve">3.</w:t>
        <w:tab/>
        <w:tab/>
        <w:t xml:space="preserve">Näen vain epävarman pikku paskiaisen, joka valittaa kaikesta ja jolla on luultavasti häijyjä keinoja tehdä niin.</w:t>
      </w:r>
    </w:p>
    <w:p>
      <w:r>
        <w:rPr>
          <w:b/>
          <w:u w:val="single"/>
        </w:rPr>
        <w:t xml:space="preserve">111845</w:t>
      </w:r>
    </w:p>
    <w:p>
      <w:r>
        <w:t xml:space="preserve">1. Ja tämä nainen ei todellakaan ole edes senaatissa! Hän on edustajainhuoneessa. Mitä hän tekee siellä hienostelemassa Feinsteinin juutalaisjuristeja sairaassa North Beachin salaliitossaan?</w:t>
      </w:r>
    </w:p>
    <w:p>
      <w:r>
        <w:rPr>
          <w:b/>
          <w:u w:val="single"/>
        </w:rPr>
        <w:t xml:space="preserve">111846</w:t>
      </w:r>
    </w:p>
    <w:p>
      <w:r>
        <w:t xml:space="preserve">2.</w:t>
        <w:tab/>
        <w:t xml:space="preserve">Haluat ehkä istua alas.   Sheila Jackson Lee on suorittanut kandidaatin tutkinnon Yalen yliopistossa ja oikeustieteen kandidaatin tutkinnon Virginian yliopistossa.   Hän ei siis ehkä ole keskiverto she-boon ....., mutta en osaa sanoa.</w:t>
      </w:r>
    </w:p>
    <w:p>
      <w:r>
        <w:rPr>
          <w:b/>
          <w:u w:val="single"/>
        </w:rPr>
        <w:t xml:space="preserve">111847</w:t>
      </w:r>
    </w:p>
    <w:p>
      <w:r>
        <w:t xml:space="preserve">3.</w:t>
        <w:tab/>
        <w:tab/>
        <w:t xml:space="preserve">Minulle vain yksi nekru, jolla on pää.</w:t>
      </w:r>
    </w:p>
    <w:p>
      <w:r>
        <w:rPr>
          <w:b/>
          <w:u w:val="single"/>
        </w:rPr>
        <w:t xml:space="preserve">111848</w:t>
      </w:r>
    </w:p>
    <w:p>
      <w:r>
        <w:t xml:space="preserve">4.</w:t>
        <w:tab/>
        <w:tab/>
        <w:tab/>
        <w:t xml:space="preserve">Affirmative Action -mulkku ei tiedä eroa Marsin ja Kuun välillä: https://www.texasmonthly.com/articles/mooned/.</w:t>
      </w:r>
    </w:p>
    <w:p>
      <w:r>
        <w:rPr>
          <w:b/>
          <w:u w:val="single"/>
        </w:rPr>
        <w:t xml:space="preserve">111849</w:t>
      </w:r>
    </w:p>
    <w:p>
      <w:r>
        <w:t xml:space="preserve">1. liian monet Guardianin artikkelit ovat tällaisia</w:t>
      </w:r>
    </w:p>
    <w:p>
      <w:r>
        <w:rPr>
          <w:b/>
          <w:u w:val="single"/>
        </w:rPr>
        <w:t xml:space="preserve">111850</w:t>
      </w:r>
    </w:p>
    <w:p>
      <w:r>
        <w:t xml:space="preserve">2.</w:t>
        <w:tab/>
        <w:t xml:space="preserve">Valkoinen myrkyllinen maskuliinisuus tarkoittaa kansanmurhaa kaikille valkoisille heteromiehille.</w:t>
      </w:r>
    </w:p>
    <w:p>
      <w:r>
        <w:rPr>
          <w:b/>
          <w:u w:val="single"/>
        </w:rPr>
        <w:t xml:space="preserve">111851</w:t>
      </w:r>
    </w:p>
    <w:p>
      <w:r>
        <w:t xml:space="preserve">3.</w:t>
        <w:tab/>
        <w:tab/>
        <w:t xml:space="preserve">Hei Jessica Smalls, voit tulla ottamaan kaikki merimieheni, minulla on laivoja täynnä heitä, tule heti tänne, kulta, ja ryhdy töihin, minulla on sinulle paljon töitä. Tai sitten voit pitää turpasi kiinni ja oppia jotain hyödyllistä elämässä ja lakata olemasta ärsyttävä kusipää muutamaksi minuutiksi.</w:t>
      </w:r>
    </w:p>
    <w:p>
      <w:r>
        <w:rPr>
          <w:b/>
          <w:u w:val="single"/>
        </w:rPr>
        <w:t xml:space="preserve">111852</w:t>
      </w:r>
    </w:p>
    <w:p>
      <w:r>
        <w:t xml:space="preserve">1.</w:t>
      </w:r>
    </w:p>
    <w:p>
      <w:r>
        <w:rPr>
          <w:b/>
          <w:u w:val="single"/>
        </w:rPr>
        <w:t xml:space="preserve">111853</w:t>
      </w:r>
    </w:p>
    <w:p>
      <w:r>
        <w:t xml:space="preserve">2.</w:t>
        <w:tab/>
        <w:t xml:space="preserve">LUE TOLKIENIA, HINTTI</w:t>
      </w:r>
    </w:p>
    <w:p>
      <w:r>
        <w:rPr>
          <w:b/>
          <w:u w:val="single"/>
        </w:rPr>
        <w:t xml:space="preserve">111854</w:t>
      </w:r>
    </w:p>
    <w:p>
      <w:r>
        <w:t xml:space="preserve">3.</w:t>
        <w:tab/>
        <w:tab/>
        <w:t xml:space="preserve">Tweed on piiritetty</w:t>
      </w:r>
    </w:p>
    <w:p>
      <w:r>
        <w:rPr>
          <w:b/>
          <w:u w:val="single"/>
        </w:rPr>
        <w:t xml:space="preserve">111855</w:t>
      </w:r>
    </w:p>
    <w:p>
      <w:r>
        <w:t xml:space="preserve">1. Valkoisen roskaväen trumpukelikaanien märkä unelma : Amerikka, joka on yhtä suljettu kaikille, joita he pelkäävät ja vihaavat, kuin heidän tuskin tunnistettavat mielensä ja sydämensä. Silloin maa on täynnä heidän kaltaisiaan sisäsiittoisia kusipäitä ja Amerikasta tulee se paskaläjämaa, jonka he ovat aina halunneet, koska he eivät tiedä paremmasta.</w:t>
      </w:r>
    </w:p>
    <w:p>
      <w:r>
        <w:rPr>
          <w:b/>
          <w:u w:val="single"/>
        </w:rPr>
        <w:t xml:space="preserve">111856</w:t>
      </w:r>
    </w:p>
    <w:p>
      <w:r>
        <w:t xml:space="preserve">2.</w:t>
        <w:tab/>
        <w:t xml:space="preserve">Hyvä, meillä on ihmisiä, jotka ovat erikoistuneet auttamaan jälkeenjääneitä...</w:t>
      </w:r>
    </w:p>
    <w:p>
      <w:r>
        <w:rPr>
          <w:b/>
          <w:u w:val="single"/>
        </w:rPr>
        <w:t xml:space="preserve">111857</w:t>
      </w:r>
    </w:p>
    <w:p>
      <w:r>
        <w:t xml:space="preserve">1. Cesar Sayoc "stripparina" ollessaan.   Sayoc löydettiin kodittomana asumasta pakettiautossa "Browardin piirikunnassa", kun hänet pidätettiin niin sanottujen "postipommien" takia.   Browardin piirikunta on sama paikka kuin "Parklandin kouluammuskelu".   Nämä väärät liput ovat yhä säälittävämpiä!   #Ghost</w:t>
      </w:r>
    </w:p>
    <w:p>
      <w:r>
        <w:rPr>
          <w:b/>
          <w:u w:val="single"/>
        </w:rPr>
        <w:t xml:space="preserve">111858</w:t>
      </w:r>
    </w:p>
    <w:p>
      <w:r>
        <w:t xml:space="preserve">2.</w:t>
        <w:tab/>
        <w:t xml:space="preserve">😂😂. 😂😂😂😂 tuo on kauheaa!!! 😂😂 Tottakai hän oli "Browardin koditon" Trumpin rapatessa kimaltelevassa uudessa pakettiautossa.  Scott Israelin toimialueella. Tietenkin!  😂 Tämä on yli retard level 8. 😂</w:t>
      </w:r>
    </w:p>
    <w:p>
      <w:r>
        <w:rPr>
          <w:b/>
          <w:u w:val="single"/>
        </w:rPr>
        <w:t xml:space="preserve">111859</w:t>
      </w:r>
    </w:p>
    <w:p>
      <w:r>
        <w:t xml:space="preserve">1. Vau, Gabin viimeinen päivä. Se on vihdoin tullut. Te kaikki mokasitte kunnolla ;D https://gab.com/a/posts/40067468 #BuyersRemorse #MAGA #Trump #Venäjä #CNN #Breitbart #AltRight #Nazi #WhiteSupremacist #GabFam #unitetheright #ICE #treason #BlueWave #caravan #GreatAwakening #Qanon #Q</w:t>
      </w:r>
    </w:p>
    <w:p>
      <w:r>
        <w:rPr>
          <w:b/>
          <w:u w:val="single"/>
        </w:rPr>
        <w:t xml:space="preserve">111860</w:t>
      </w:r>
    </w:p>
    <w:p>
      <w:r>
        <w:t xml:space="preserve">2.</w:t>
        <w:tab/>
        <w:t xml:space="preserve">Tässä lahja sinulle. Pieni muistutus. Tilanne vain pahenee, kuppikakku. #Trump on presidenttisi, ja #punainen aalto murskaa teidät pikku #kissamunat. Jatkakaa vain tämän lukemista, ja muistakaa. Ei mene enää kauan! #MAGA #QAnon #Q https://www.270towin.com/maps/2016-actual-electoral-map https://www.270towin.com/maps/2016-actual-electoral-map</w:t>
      </w:r>
    </w:p>
    <w:p>
      <w:r>
        <w:rPr>
          <w:b/>
          <w:u w:val="single"/>
        </w:rPr>
        <w:t xml:space="preserve">111861</w:t>
      </w:r>
    </w:p>
    <w:p>
      <w:r>
        <w:t xml:space="preserve">3.</w:t>
        <w:tab/>
        <w:tab/>
        <w:t xml:space="preserve">Mene nussimaan äitiäsi perseeseen munaa imevää hinttarimulkkua.</w:t>
      </w:r>
    </w:p>
    <w:p>
      <w:r>
        <w:rPr>
          <w:b/>
          <w:u w:val="single"/>
        </w:rPr>
        <w:t xml:space="preserve">111862</w:t>
      </w:r>
    </w:p>
    <w:p>
      <w:r>
        <w:t xml:space="preserve">4.</w:t>
        <w:tab/>
        <w:tab/>
        <w:tab/>
        <w:t xml:space="preserve">hahaahhahhahhahhahhahhahhahhahhaaaahhahhahhahhahhahhahhahhahhahhah</w:t>
      </w:r>
    </w:p>
    <w:p>
      <w:r>
        <w:rPr>
          <w:b/>
          <w:u w:val="single"/>
        </w:rPr>
        <w:t xml:space="preserve">111863</w:t>
      </w:r>
    </w:p>
    <w:p>
      <w:r>
        <w:t xml:space="preserve">1. Derek G Haslam -niminen neekeri piileskelee nyt Downham Marketissa ja lavastaa #SHAC-eläinsuojeluaktivisteja. Hänen kaverinsa on pornotähti ja mutahai Alice Brooks Chesterffeldistä ja neekeri nimeltä Sameed Damji SW19:stä. Oh Samweed uhkaili Tommy Robinsonin perhettä tappamisella.</w:t>
      </w:r>
    </w:p>
    <w:p>
      <w:r>
        <w:rPr>
          <w:b/>
          <w:u w:val="single"/>
        </w:rPr>
        <w:t xml:space="preserve">111864</w:t>
      </w:r>
    </w:p>
    <w:p>
      <w:r>
        <w:t xml:space="preserve">1. Kyllä! Luultavasti siksi, että heidän vaimonsa suuttuisi, jos he raiskaisivat omat lapsensa. Valkoiset epäuskoiset, erityisesti naiset, nähdään alhaisimmista alhaisimpina. He valitsevat haavoittuvia tyttöjä hoitokodeista. Siksi se on jatkunut vuosikymmeniä, ja sosiaaliviranomaiset, poliisi ja lääninvaltuutetut ovat sulkeneet silmänsä, ja joissakin tapauksissa he ovat jopa olleet osallisia.</w:t>
      </w:r>
    </w:p>
    <w:p>
      <w:r>
        <w:rPr>
          <w:b/>
          <w:u w:val="single"/>
        </w:rPr>
        <w:t xml:space="preserve">111865</w:t>
      </w:r>
    </w:p>
    <w:p>
      <w:r>
        <w:t xml:space="preserve">2.</w:t>
        <w:tab/>
        <w:t xml:space="preserve">Raiskausjengit eivät ole vain valkoisten lasten vaan myös sikhi- ja hindiyhteisöjen nuorten tyttöjen kohteena. Kyllä, monilla kohteeksi joutuneilla tytöillä on hankala tausta, ja monet heistä etsivät rakkautta, ymmärrystä ja huomiota. Poikien houkuttelu käteisellä ja vilkkailla autoilla, huumeilla ja juomalla imee heidät mukaansa ja heistä tulee seksileluja sadoille vanhemmille muslimimiehille.</w:t>
      </w:r>
    </w:p>
    <w:p>
      <w:r>
        <w:rPr>
          <w:b/>
          <w:u w:val="single"/>
        </w:rPr>
        <w:t xml:space="preserve">111866</w:t>
      </w:r>
    </w:p>
    <w:p>
      <w:r>
        <w:t xml:space="preserve">3.</w:t>
        <w:tab/>
        <w:tab/>
        <w:t xml:space="preserve">Niin. Joku outo tyyppi Yhdysvalloista kertoi minulle, että kaikilla aasialaisilla on Britanniassa lastenraiskausjengejä. lol</w:t>
      </w:r>
    </w:p>
    <w:p>
      <w:r>
        <w:rPr>
          <w:b/>
          <w:u w:val="single"/>
        </w:rPr>
        <w:t xml:space="preserve">111867</w:t>
      </w:r>
    </w:p>
    <w:p>
      <w:r>
        <w:t xml:space="preserve">4.</w:t>
        <w:tab/>
        <w:tab/>
        <w:tab/>
        <w:t xml:space="preserve">Johan!!!  Lopettakaa tuon paskan "aasialainen"-termin käyttäminen muslimeista. Me amerikkalaiset kuulemme aasialaiset ja ajattelemme kiinalaista tai japsia, ehkä vietnamilaista, thaimaalaista tai korealaista.  Ei todellakaan muslimeja.  Lopeta tuo PC-meininki.</w:t>
      </w:r>
    </w:p>
    <w:p>
      <w:r>
        <w:rPr>
          <w:b/>
          <w:u w:val="single"/>
        </w:rPr>
        <w:t xml:space="preserve">111868</w:t>
      </w:r>
    </w:p>
    <w:p>
      <w:r>
        <w:t xml:space="preserve">5.</w:t>
        <w:tab/>
        <w:tab/>
        <w:tab/>
        <w:tab/>
        <w:t xml:space="preserve">Voi vahvistaa.</w:t>
      </w:r>
    </w:p>
    <w:p>
      <w:r>
        <w:rPr>
          <w:b/>
          <w:u w:val="single"/>
        </w:rPr>
        <w:t xml:space="preserve">111869</w:t>
      </w:r>
    </w:p>
    <w:p>
      <w:r>
        <w:t xml:space="preserve">6.</w:t>
        <w:tab/>
        <w:tab/>
        <w:tab/>
        <w:tab/>
        <w:t xml:space="preserve">En Eric. Huomautan, että media piilottaa islamilaiset sen taakse.</w:t>
      </w:r>
    </w:p>
    <w:p>
      <w:r>
        <w:rPr>
          <w:b/>
          <w:u w:val="single"/>
        </w:rPr>
        <w:t xml:space="preserve">111870</w:t>
      </w:r>
    </w:p>
    <w:p>
      <w:r>
        <w:t xml:space="preserve">1. 2/ Tehdään ensin yksi asia selväksi: mielestäni Trump tekee erittäin hyvää työtä presidenttinä.  Mutta tehdään myös yksi asia selväksi: se ei johdu siitä, että hän on nero.  Hän on vain tehnyt UN-tekemällä sen, mitä Obama teki, minkä kuka tahansa jälkeenjäänyt voisi tehdä ja mikä johtaisi samanlaisiin ennustettaviin tuloksiin.  Monet (kuten Jeb tai Kasich) eivät olisi tehneet niin, joten annan hänelle siitä tunnustusta.</w:t>
      </w:r>
    </w:p>
    <w:p>
      <w:r>
        <w:rPr>
          <w:b/>
          <w:u w:val="single"/>
        </w:rPr>
        <w:t xml:space="preserve">111871</w:t>
      </w:r>
    </w:p>
    <w:p>
      <w:r>
        <w:t xml:space="preserve">1. Pakolainen, joka käytti oman perheensä passeja kahden turvapaikanhakijan salakuljettamiseen laittomasti Yhdistyneeseen kuningaskuntaan, säästyy vankilalta, koska tuomari katsoi hänen motiivinsa olleen "humanitaarinen" https://www.dailymail.co.uk/news/article-6315375/Refugee-admitted-immigration-charges-praised-humanitarian-desire.html</w:t>
      </w:r>
    </w:p>
    <w:p>
      <w:r>
        <w:rPr>
          <w:b/>
          <w:u w:val="single"/>
        </w:rPr>
        <w:t xml:space="preserve">111872</w:t>
      </w:r>
    </w:p>
    <w:p>
      <w:r>
        <w:t xml:space="preserve">2.</w:t>
        <w:tab/>
        <w:t xml:space="preserve">Yhdistyneessä kuningaskunnassa on todella jälkeenjäänyt tuomaristo.</w:t>
      </w:r>
    </w:p>
    <w:p>
      <w:r>
        <w:rPr>
          <w:b/>
          <w:u w:val="single"/>
        </w:rPr>
        <w:t xml:space="preserve">111873</w:t>
      </w:r>
    </w:p>
    <w:p>
      <w:r>
        <w:t xml:space="preserve">1. Pakanat ovat kumouksellisia he välittävät enemmän Harry Potterin teeskentelystä kuin valkoisista.</w:t>
      </w:r>
    </w:p>
    <w:p>
      <w:r>
        <w:rPr>
          <w:b/>
          <w:u w:val="single"/>
        </w:rPr>
        <w:t xml:space="preserve">111874</w:t>
      </w:r>
    </w:p>
    <w:p>
      <w:r>
        <w:t xml:space="preserve">2.</w:t>
        <w:tab/>
        <w:t xml:space="preserve">Kirjoittanut christard eilen täällä ,He valitsevat tuon helvetin hiekkaneekerin OVER heidän rotunsa</w:t>
      </w:r>
    </w:p>
    <w:p>
      <w:r>
        <w:rPr>
          <w:b/>
          <w:u w:val="single"/>
        </w:rPr>
        <w:t xml:space="preserve">111875</w:t>
      </w:r>
    </w:p>
    <w:p>
      <w:r>
        <w:t xml:space="preserve">3.</w:t>
        <w:tab/>
        <w:tab/>
        <w:t xml:space="preserve">Mene palvomaan juutalaista</w:t>
      </w:r>
    </w:p>
    <w:p>
      <w:r>
        <w:rPr>
          <w:b/>
          <w:u w:val="single"/>
        </w:rPr>
        <w:t xml:space="preserve">111876</w:t>
      </w:r>
    </w:p>
    <w:p>
      <w:r>
        <w:t xml:space="preserve">4.</w:t>
        <w:tab/>
        <w:tab/>
        <w:tab/>
        <w:t xml:space="preserve">Carolyn Emerickin pakanuuden leiri, kaikki. Nämä ovat pakanoita, jotka tukeutuvat Alt-Rightiin edistääkseen paskauskontoaan...</w:t>
      </w:r>
    </w:p>
    <w:p>
      <w:r>
        <w:rPr>
          <w:b/>
          <w:u w:val="single"/>
        </w:rPr>
        <w:t xml:space="preserve">111877</w:t>
      </w:r>
    </w:p>
    <w:p>
      <w:r>
        <w:t xml:space="preserve">5.</w:t>
        <w:tab/>
        <w:tab/>
        <w:tab/>
        <w:tab/>
        <w:t xml:space="preserve">En ole nähnyt kenenkään pitävän Carolynia minkään johtajana. Hän puhuu omasta puolestaan. Toisin kuin juutalaisten palvojat, me voimme olla samaa mieltä joistakin asioista ja eri mieltä toisista. Te alhaisen älykkyysosamäärän omaavat psykopaatit vietätte enemmän aikaa kiljuen siitä, kuka on TODELLINEN Kristuksen kirkko, ja jokainen teistä on eri mieltä siitä, mitä toinen sanoo.</w:t>
      </w:r>
    </w:p>
    <w:p>
      <w:r>
        <w:rPr>
          <w:b/>
          <w:u w:val="single"/>
        </w:rPr>
        <w:t xml:space="preserve">111878</w:t>
      </w:r>
    </w:p>
    <w:p>
      <w:r>
        <w:t xml:space="preserve">6.</w:t>
        <w:tab/>
        <w:tab/>
        <w:tab/>
        <w:tab/>
        <w:tab/>
        <w:t xml:space="preserve">Carolyn on johtajanne, jos olette Folk Right. Sinua johtaa tunteellinen idiootti. Etkö sinä ole se larppaava hintti, joka teeskentelee olevansa viikinki? Jokainen, joka on edes etäisesti kiinnittänyt huomiota viesteihisi, tajuaa, että olet typerys. Kasvoin tuntien pakanoita. Te saatte heidät näyttämään tyhmiltä.</w:t>
      </w:r>
    </w:p>
    <w:p>
      <w:r>
        <w:rPr>
          <w:b/>
          <w:u w:val="single"/>
        </w:rPr>
        <w:t xml:space="preserve">111879</w:t>
      </w:r>
    </w:p>
    <w:p>
      <w:r>
        <w:t xml:space="preserve">7.</w:t>
        <w:tab/>
        <w:tab/>
        <w:tab/>
        <w:tab/>
        <w:tab/>
        <w:tab/>
        <w:t xml:space="preserve">Kuulostaa minusta autistiselta projisoinnilta. Kaikki, jotka kiinnittävät huomiota viesteihini, tietävät, että perustelen kaiken lähteillä, logiikalla ja järjellä. Ota nyt nenäliinoja ja lopeta vittu valittaminen ja uhrikortin esittäminen.</w:t>
      </w:r>
    </w:p>
    <w:p>
      <w:r>
        <w:rPr>
          <w:b/>
          <w:u w:val="single"/>
        </w:rPr>
        <w:t xml:space="preserve">111880</w:t>
      </w:r>
    </w:p>
    <w:p>
      <w:r>
        <w:t xml:space="preserve">8.</w:t>
        <w:tab/>
        <w:tab/>
        <w:tab/>
        <w:tab/>
        <w:tab/>
        <w:tab/>
        <w:t xml:space="preserve">Gal. 3:28 Selitä minulle, miten me kaikki emme ole yhtä Kristuksessa. Selitä sitten, miten sinun ei tarvitse rakastaa anteeksiannettua juutalaista.</w:t>
      </w:r>
    </w:p>
    <w:p>
      <w:r>
        <w:rPr>
          <w:b/>
          <w:u w:val="single"/>
        </w:rPr>
        <w:t xml:space="preserve">111881</w:t>
      </w:r>
    </w:p>
    <w:p>
      <w:r>
        <w:t xml:space="preserve">9.</w:t>
        <w:tab/>
        <w:tab/>
        <w:tab/>
        <w:tab/>
        <w:tab/>
        <w:tab/>
        <w:t xml:space="preserve">Mielenkiintoista. Mitä pakanoita tunsit, jotka tekivät heistä niin paljon aidompia kuin me?</w:t>
      </w:r>
    </w:p>
    <w:p>
      <w:r>
        <w:rPr>
          <w:b/>
          <w:u w:val="single"/>
        </w:rPr>
        <w:t xml:space="preserve">111882</w:t>
      </w:r>
    </w:p>
    <w:p>
      <w:r>
        <w:t xml:space="preserve">10.</w:t>
        <w:tab/>
        <w:tab/>
        <w:tab/>
        <w:tab/>
        <w:tab/>
        <w:tab/>
        <w:tab/>
        <w:t xml:space="preserve">He eivät hyökänneet kristittyjä, miehiä ja alt rightia vastaan...</w:t>
      </w:r>
    </w:p>
    <w:p>
      <w:r>
        <w:rPr>
          <w:b/>
          <w:u w:val="single"/>
        </w:rPr>
        <w:t xml:space="preserve">111883</w:t>
      </w:r>
    </w:p>
    <w:p>
      <w:r>
        <w:t xml:space="preserve">11.</w:t>
        <w:tab/>
        <w:tab/>
        <w:tab/>
        <w:tab/>
        <w:tab/>
        <w:tab/>
        <w:tab/>
        <w:t xml:space="preserve">Se on puoliksi totta. Olen ollut WN-pelissä jonkin aikaa ja kristityt eivät ennen hyökänneet pakanoita vastaan äärioikeistossa. Vasta murrosikäiset "trad-katolilaiset" alkoivat tehdä tuollaista. WN ei myöskään koskaan välittänyt katolilaisista paljonkaan jokin aika sitten.</w:t>
      </w:r>
    </w:p>
    <w:p>
      <w:r>
        <w:rPr>
          <w:b/>
          <w:u w:val="single"/>
        </w:rPr>
        <w:t xml:space="preserve">111884</w:t>
      </w:r>
    </w:p>
    <w:p>
      <w:r>
        <w:t xml:space="preserve">12.</w:t>
        <w:tab/>
        <w:tab/>
        <w:tab/>
        <w:tab/>
        <w:tab/>
        <w:tab/>
        <w:tab/>
        <w:t xml:space="preserve">Minun näkökulmastani kristityt pysyvät melko hiljaa tässä liikkeessä. Juuri pakanat näyttivät käyttävän hyväkseen alt rightia käännyttääkseen lisää ihmisiä uskontoonsa. Tämä osoittaa, että he välittävät enemmän uskonnostaan kuin valkoisista ihmisistä. Se on vitun epäkunnioittavaa.</w:t>
      </w:r>
    </w:p>
    <w:p>
      <w:r>
        <w:rPr>
          <w:b/>
          <w:u w:val="single"/>
        </w:rPr>
        <w:t xml:space="preserve">111885</w:t>
      </w:r>
    </w:p>
    <w:p>
      <w:r>
        <w:t xml:space="preserve">1. Vain muutamat valitut jälkeenjääneet lampaat ottavat tämän huorasyyttäjän vakavasti.</w:t>
      </w:r>
    </w:p>
    <w:p>
      <w:r>
        <w:rPr>
          <w:b/>
          <w:u w:val="single"/>
        </w:rPr>
        <w:t xml:space="preserve">111886</w:t>
      </w:r>
    </w:p>
    <w:p>
      <w:r>
        <w:t xml:space="preserve">1. GAB voisi olla todella jotain erilaista.   Mutta se ei ole...   Sanon vain, että politiikka on sama, porno ei ole yhtä hyvää ja musiikki ja taide eivät vain ole vielä edes täällä. Henkinen osasto on poliittisesti ohjattu muun sivuston tapaan...    Minusta sillä on liian konservatiivisen maine, koska se on sitä...</w:t>
      </w:r>
    </w:p>
    <w:p>
      <w:r>
        <w:rPr>
          <w:b/>
          <w:u w:val="single"/>
        </w:rPr>
        <w:t xml:space="preserve">111887</w:t>
      </w:r>
    </w:p>
    <w:p>
      <w:r>
        <w:t xml:space="preserve">2.</w:t>
        <w:tab/>
        <w:t xml:space="preserve">Konservatiivinen kuten ei VILLI ja jännittävä, EI kuten POLIITTISESTI</w:t>
      </w:r>
    </w:p>
    <w:p>
      <w:r>
        <w:rPr>
          <w:b/>
          <w:u w:val="single"/>
        </w:rPr>
        <w:t xml:space="preserve">111888</w:t>
      </w:r>
    </w:p>
    <w:p>
      <w:r>
        <w:t xml:space="preserve">3.</w:t>
        <w:tab/>
        <w:tab/>
        <w:t xml:space="preserve">Syötteeni on nyt päivien yrittämisen jälkeen sekoitus anime-kissaihmisiä, vammaisia poliittisia näkemyksiä, fundamentalistien uskonnollisia keskusteluja ja joukko naisia, jotka esittävät löysää vaginaa???? Mitä vittua täällä oikein tapahtuu?????</w:t>
      </w:r>
    </w:p>
    <w:p>
      <w:r>
        <w:rPr>
          <w:b/>
          <w:u w:val="single"/>
        </w:rPr>
        <w:t xml:space="preserve">111889</w:t>
      </w:r>
    </w:p>
    <w:p>
      <w:r>
        <w:t xml:space="preserve">1. Senkin sairas kusipää.</w:t>
      </w:r>
    </w:p>
    <w:p>
      <w:r>
        <w:rPr>
          <w:b/>
          <w:u w:val="single"/>
        </w:rPr>
        <w:t xml:space="preserve">111890</w:t>
      </w:r>
    </w:p>
    <w:p>
      <w:r>
        <w:t xml:space="preserve">1. Awwwws mikä teitä homoja vaivaa, mulkku, etkö ole saanut panoa tänään?</w:t>
      </w:r>
    </w:p>
    <w:p>
      <w:r>
        <w:rPr>
          <w:b/>
          <w:u w:val="single"/>
        </w:rPr>
        <w:t xml:space="preserve">111891</w:t>
      </w:r>
    </w:p>
    <w:p>
      <w:r>
        <w:t xml:space="preserve">2.</w:t>
        <w:tab/>
        <w:t xml:space="preserve">Hei juutalainen@juutalainen @Battlebell älä ajattele paskaa mulkku. Jatka vain sen imemistä kuin olisit nälkäinen.   Juutalainen, kun osaat nimetä yhdenkin luun kehossasi, joka ei sisällä JUUTALAISEN VALHE-DNA:ta, niin sitten voimme mitata kiihtymyksesi tason.   Siihen asti käytä zio-hirviö-dino-luutasi ja katso, pystytkö T-koukuttamaan nartun noitakepillä. Juutalainen älä enää myrkytä vettä. Ei enää vinkkejä.</w:t>
      </w:r>
    </w:p>
    <w:p>
      <w:r>
        <w:rPr>
          <w:b/>
          <w:u w:val="single"/>
        </w:rPr>
        <w:t xml:space="preserve">111892</w:t>
      </w:r>
    </w:p>
    <w:p>
      <w:r>
        <w:t xml:space="preserve">1. Luoja, että vihaan jälkeenjääneitä ihmisiä 😒.</w:t>
      </w:r>
    </w:p>
    <w:p>
      <w:r>
        <w:rPr>
          <w:b/>
          <w:u w:val="single"/>
        </w:rPr>
        <w:t xml:space="preserve">111893</w:t>
      </w:r>
    </w:p>
    <w:p>
      <w:r>
        <w:t xml:space="preserve">1. Hyvä uutinen: emme ole enää venäläisiä botteja Huono uutinen: olemme nyt informaatioterroristeja. Paitsi @Microchip, hän on ilmeisesti vähän molempia Mistä tiedämme? Nainen, joka on itseoikeutetusti informaatiosodankäynnin asiantuntija, sanoo niin https://www.wired.com/story/information-terrorists-trying-to-reshape-america/.</w:t>
      </w:r>
    </w:p>
    <w:p>
      <w:r>
        <w:rPr>
          <w:b/>
          <w:u w:val="single"/>
        </w:rPr>
        <w:t xml:space="preserve">111894</w:t>
      </w:r>
    </w:p>
    <w:p>
      <w:r>
        <w:t xml:space="preserve">2.</w:t>
        <w:tab/>
        <w:t xml:space="preserve">Maksoiko joku oikeasti tuolle typerälle kusipäälle tämän kirjoittamisesta?</w:t>
      </w:r>
    </w:p>
    <w:p>
      <w:r>
        <w:rPr>
          <w:b/>
          <w:u w:val="single"/>
        </w:rPr>
        <w:t xml:space="preserve">111895</w:t>
      </w:r>
    </w:p>
    <w:p>
      <w:r>
        <w:t xml:space="preserve">1. Voinko hakea kenellekään Midolia?</w:t>
      </w:r>
    </w:p>
    <w:p>
      <w:r>
        <w:rPr>
          <w:b/>
          <w:u w:val="single"/>
        </w:rPr>
        <w:t xml:space="preserve">111896</w:t>
      </w:r>
    </w:p>
    <w:p>
      <w:r>
        <w:t xml:space="preserve">2.</w:t>
        <w:tab/>
        <w:t xml:space="preserve">#CancelSarsour Sulkekaa tuo muzzi-narttu.</w:t>
      </w:r>
    </w:p>
    <w:p>
      <w:r>
        <w:rPr>
          <w:b/>
          <w:u w:val="single"/>
        </w:rPr>
        <w:t xml:space="preserve">111897</w:t>
      </w:r>
    </w:p>
    <w:p>
      <w:r>
        <w:t xml:space="preserve">1. Yli 30 miljoonaa dollaria on poltettu Beto-nimellä tunnettuun roskikseen:</w:t>
      </w:r>
    </w:p>
    <w:p>
      <w:r>
        <w:rPr>
          <w:b/>
          <w:u w:val="single"/>
        </w:rPr>
        <w:t xml:space="preserve">111898</w:t>
      </w:r>
    </w:p>
    <w:p>
      <w:r>
        <w:t xml:space="preserve">2.</w:t>
        <w:tab/>
        <w:t xml:space="preserve">En malta odottaa, että pääsen äänestämään tuota hinttari Betoa vastaan.</w:t>
      </w:r>
    </w:p>
    <w:p>
      <w:r>
        <w:rPr>
          <w:b/>
          <w:u w:val="single"/>
        </w:rPr>
        <w:t xml:space="preserve">111899</w:t>
      </w:r>
    </w:p>
    <w:p>
      <w:r>
        <w:t xml:space="preserve">1. 100%#WHITETRIBALISM #RETRIBALIZE #PGTOW #FOLKRIGHT #VOLKISH #SLAVA #FOLKFIRST#HEATHENS #WEARENOTSEMITES</w:t>
      </w:r>
    </w:p>
    <w:p>
      <w:r>
        <w:rPr>
          <w:b/>
          <w:u w:val="single"/>
        </w:rPr>
        <w:t xml:space="preserve">111900</w:t>
      </w:r>
    </w:p>
    <w:p>
      <w:r>
        <w:t xml:space="preserve">2.</w:t>
        <w:tab/>
        <w:t xml:space="preserve">Helleenit ja roomalaiset? LOL! Oletko tosissasi?! Kreikkalaiset ja italialaiset ovat osa "VALKOISTA" alkuperää?! Te olette sokeita. Menkää takaisin metsään LARP-pelien pariin ja jättäkää raskas työ niille, joilla on aivot.</w:t>
      </w:r>
    </w:p>
    <w:p>
      <w:r>
        <w:rPr>
          <w:b/>
          <w:u w:val="single"/>
        </w:rPr>
        <w:t xml:space="preserve">111901</w:t>
      </w:r>
    </w:p>
    <w:p>
      <w:r>
        <w:t xml:space="preserve">3.</w:t>
        <w:tab/>
        <w:tab/>
        <w:t xml:space="preserve">Hassua, että sanot hiekkaneekeri, kun viittaat juutalaisiin......sano tuota paskaa muslimille, senkin heikkopäinen pelkuri. Ymmärrätkö jo pointtini? MUSLIMIT raiskaavat ja tappavat naisia ja lapsia, ja sinä olet täällä valittamassa ja ruikutat tekaistusta JOOZista! Hoida asiasi kuntoon, senkin kuolaava ääliö.</w:t>
      </w:r>
    </w:p>
    <w:p>
      <w:r>
        <w:rPr>
          <w:b/>
          <w:u w:val="single"/>
        </w:rPr>
        <w:t xml:space="preserve">111902</w:t>
      </w:r>
    </w:p>
    <w:p>
      <w:r>
        <w:t xml:space="preserve">1. Vihaan sensuuria.   Vihaan sitä.   Jätin NSFW:n pois nimestä, koska heidän suodatuspaska on yhtä homoa kuin homo, joka kurlaa tuoretta pähkinämehua.    Koska täällä on jo niin monta LeeLee:tä, pysyn Impresariassa.</w:t>
      </w:r>
    </w:p>
    <w:p>
      <w:r>
        <w:rPr>
          <w:b/>
          <w:u w:val="single"/>
        </w:rPr>
        <w:t xml:space="preserve">111903</w:t>
      </w:r>
    </w:p>
    <w:p>
      <w:r>
        <w:t xml:space="preserve">1. https://www.dailymail.co.uk/news/article-6251671/Boy-16-charged-rape-attempted-murder-girl-10.html Epäilen nyt, että Yhdistyneen kuningaskunnan viranomaiset määräävät raiskauksen uhrin kivittämisen, koska hän ei pystynyt esittämään neljää aikuista, miespuolista, muslimitodistajaa.  #NotMyAlly</w:t>
      </w:r>
    </w:p>
    <w:p>
      <w:r>
        <w:rPr>
          <w:b/>
          <w:u w:val="single"/>
        </w:rPr>
        <w:t xml:space="preserve">111904</w:t>
      </w:r>
    </w:p>
    <w:p>
      <w:r>
        <w:t xml:space="preserve">2.</w:t>
        <w:tab/>
        <w:t xml:space="preserve">Britannian muoviset teeskentelypoliisit tulivat todella raskaasti alas "älä uskalla henkäistä sanaakaan sosiaalisessa mediassa" -bisneksellä. 'Älä spekuloi, että tekijä on raiskaajapakolais-maahanmuuttaja, joka on 75 ÄO:n älykkyysosamäärän omaava retardi, joka kuuluu ryöstelevään islamilaiseen kulttiin, tai heitämme sinut vankilaan'.". He eivät muotoilleet sitä aivan noin, mutta se on viesti. "Tämä on 1984, me olemme sikoja, ja sinä OLET hiljaa."  En voisi KOSKAAN asua Yhdistyneessä kuningaskunnassa. Joutuisin vankilaan viikossa. Avain heitettäisiin pois.</w:t>
      </w:r>
    </w:p>
    <w:p>
      <w:r>
        <w:rPr>
          <w:b/>
          <w:u w:val="single"/>
        </w:rPr>
        <w:t xml:space="preserve">111905</w:t>
      </w:r>
    </w:p>
    <w:p>
      <w:r>
        <w:t xml:space="preserve">3.</w:t>
        <w:tab/>
        <w:tab/>
        <w:t xml:space="preserve">Olen iloinen, että matkustin ja näin maailmaa nuorempana... siitä voi tulla vakava huolenaihe, ja tulevia turisteja voidaan vangita vääränlaisesta ajattelusta, kun heidän digitaaliset tietonsa tutkitaan rajojen ylittämisen yhteydessä. Yhdysvalloissa ja Uudessa-Seelannissa on jo jonkin verran potentiaalia tähän.</w:t>
      </w:r>
    </w:p>
    <w:p>
      <w:r>
        <w:rPr>
          <w:b/>
          <w:u w:val="single"/>
        </w:rPr>
        <w:t xml:space="preserve">111906</w:t>
      </w:r>
    </w:p>
    <w:p>
      <w:r>
        <w:t xml:space="preserve">4.</w:t>
        <w:tab/>
        <w:tab/>
        <w:t xml:space="preserve">En haluaisi viedä lapsiani Berliiniin ja joutua vankilaan "holokaustin kieltämisestä" niiden sosiaalisen median julkaisujen vuoksi, joita olin tehnyt kotimaassani. Ellei länttä vapauteta marxismista/juutalaisuudesta/islamista, pitäisin sitä lähes varmana tulevina vuosina.</w:t>
      </w:r>
    </w:p>
    <w:p>
      <w:r>
        <w:rPr>
          <w:b/>
          <w:u w:val="single"/>
        </w:rPr>
        <w:t xml:space="preserve">111907</w:t>
      </w:r>
    </w:p>
    <w:p>
      <w:r>
        <w:t xml:space="preserve">5.</w:t>
        <w:tab/>
        <w:tab/>
        <w:t xml:space="preserve">kyllä, mutta nopea haku youtubesta "uk police visit man over hurty word tweet" auttaa hälventämään pelkoja siitä, että he todella pelottelevat meitä.</w:t>
      </w:r>
    </w:p>
    <w:p>
      <w:r>
        <w:rPr>
          <w:b/>
          <w:u w:val="single"/>
        </w:rPr>
        <w:t xml:space="preserve">111908</w:t>
      </w:r>
    </w:p>
    <w:p>
      <w:r>
        <w:t xml:space="preserve">6.</w:t>
        <w:tab/>
        <w:tab/>
        <w:t xml:space="preserve">Olen samaa mieltä. Kuljin maahanmuuton kautta Yhdistyneeseen kuningaskuntaan, ja olin tulossa jonossa maahanmuuttovirkailijan luo. Heitä oli kolme. Kaksi seisoi istuvan takana. Keskustelivat hiljaa keskenään. Kun oli minun vuoroni, Yhdysvaltain passini oli avoinna hänen edessään ja näytti laillisen nimeni, minua puhuteltiin KIRJOITTAJAN NIMELLÄ. "Mikä on vierailunne tarkoitus, herra Meyrick?"  En tiedä, oliko se tahaton lipsahdus, tahallinen lipsahdus, uhkaus vai varoitus.</w:t>
      </w:r>
    </w:p>
    <w:p>
      <w:r>
        <w:rPr>
          <w:b/>
          <w:u w:val="single"/>
        </w:rPr>
        <w:t xml:space="preserve">111909</w:t>
      </w:r>
    </w:p>
    <w:p>
      <w:r>
        <w:t xml:space="preserve">7.</w:t>
        <w:tab/>
        <w:tab/>
        <w:t xml:space="preserve">(naurahtaa kuivasti)</w:t>
      </w:r>
    </w:p>
    <w:p>
      <w:r>
        <w:rPr>
          <w:b/>
          <w:u w:val="single"/>
        </w:rPr>
        <w:t xml:space="preserve">111910</w:t>
      </w:r>
    </w:p>
    <w:p>
      <w:r>
        <w:t xml:space="preserve">8.</w:t>
        <w:tab/>
        <w:tab/>
        <w:t xml:space="preserve">ehdottomasti.</w:t>
      </w:r>
    </w:p>
    <w:p>
      <w:r>
        <w:rPr>
          <w:b/>
          <w:u w:val="single"/>
        </w:rPr>
        <w:t xml:space="preserve">111911</w:t>
      </w:r>
    </w:p>
    <w:p>
      <w:r>
        <w:t xml:space="preserve">1. Mikä on nykyään laitonta? (Voinko identifioitua wetbackiksi ja mennä sinne ja alkaa tappamaan, koska lait eivät koske alhaisen älykkyysosamäärän omaavia kolmannen maailman kansalaisia? https://www.youtube.com/watch?v=xI62nYjAbro</w:t>
      </w:r>
    </w:p>
    <w:p>
      <w:r>
        <w:rPr>
          <w:b/>
          <w:u w:val="single"/>
        </w:rPr>
        <w:t xml:space="preserve">111912</w:t>
      </w:r>
    </w:p>
    <w:p>
      <w:r>
        <w:t xml:space="preserve">1. Eteläafrikkalainen jengi kidnappasi, raiskasi ja murhasi 21-vuotiaan erinomaisen opiskelijanhttps://voiceofeurope.com/2018/10/straight-a-student-21-kidnapped-raped-and-murdered-by-south-african-gang/#.W8UGpEByt_0.twitter.</w:t>
      </w:r>
    </w:p>
    <w:p>
      <w:r>
        <w:rPr>
          <w:b/>
          <w:u w:val="single"/>
        </w:rPr>
        <w:t xml:space="preserve">111913</w:t>
      </w:r>
    </w:p>
    <w:p>
      <w:r>
        <w:t xml:space="preserve">2.</w:t>
        <w:tab/>
        <w:t xml:space="preserve">Jos voisin painaa nappia ja tappaa välittömästi jokaisen vitun neekerin maapallolla mahdollisimman väkivaltaisella tavalla, tekisin sen epäröimättä. Olen niin helvetin kyllästynyt näkemään tällaisia tarinoita.</w:t>
      </w:r>
    </w:p>
    <w:p>
      <w:r>
        <w:rPr>
          <w:b/>
          <w:u w:val="single"/>
        </w:rPr>
        <w:t xml:space="preserve">111914</w:t>
      </w:r>
    </w:p>
    <w:p>
      <w:r>
        <w:t xml:space="preserve">1. Vain laillisuus, jotta vaimo ei voisi pilata miehensä omaisuutta.</w:t>
      </w:r>
    </w:p>
    <w:p>
      <w:r>
        <w:rPr>
          <w:b/>
          <w:u w:val="single"/>
        </w:rPr>
        <w:t xml:space="preserve">111915</w:t>
      </w:r>
    </w:p>
    <w:p>
      <w:r>
        <w:t xml:space="preserve">2.</w:t>
        <w:tab/>
        <w:t xml:space="preserve">naiset tuhoavat länsimaita, kun he auttavat tulvimaan tänne kolmannen maailman kansalaisia, joilla on avoimet rajat ja jotka kohtelevat NAISIAAN kuin paskaa valkoiset miehet ovat olleet hyviä meille, kun tiesimme roolimme, olimme vahvempia kansakuntana, lapsemme eivät olleet sekaisin, olimme turvallisempia naiset yrittivät olla miehiä, mutta se on epäonnistunut miehet ovat heikentyneet, koska he ovat räyhääviä narttuja, jotka haluavat tulvia tänne ulkomaalaisia miehiä, jotka TAPAAVAT MEIDÄT</w:t>
      </w:r>
    </w:p>
    <w:p>
      <w:r>
        <w:rPr>
          <w:b/>
          <w:u w:val="single"/>
        </w:rPr>
        <w:t xml:space="preserve">111916</w:t>
      </w:r>
    </w:p>
    <w:p>
      <w:r>
        <w:t xml:space="preserve">3.</w:t>
        <w:tab/>
        <w:tab/>
        <w:t xml:space="preserve">Lmao Valkoiset naiset ovat äänestäneet luotettavasti republikaaneja vuosikymmeniä ja kannattavat Trumpia ja Kavanaugh'ta suurella marginaalilla. Jos vain valkoiset naiset voisivat äänestää Trump olisi silti voittanut vaalit, pic related. On paljon parantamisen varaa, älkää käsittäkö minua väärin, mutta lopettakaa ostamasta mgtow-propagandaa ja vihaamasta itseänne, ette ole peruuttamattomia helvetinlapsia.</w:t>
      </w:r>
    </w:p>
    <w:p>
      <w:r>
        <w:rPr>
          <w:b/>
          <w:u w:val="single"/>
        </w:rPr>
        <w:t xml:space="preserve">111917</w:t>
      </w:r>
    </w:p>
    <w:p>
      <w:r>
        <w:t xml:space="preserve">4.</w:t>
        <w:tab/>
        <w:tab/>
        <w:tab/>
        <w:t xml:space="preserve">Valkoiset naiset äänestivät Obamaa....   Hieman yli puolet valkoisista naisista äänesti Trumpia...   He ja kaikki naiset ovat hyvin paljon syyllisiä tähän...   Heidän kärsimyksensä on oikeutettua...</w:t>
      </w:r>
    </w:p>
    <w:p>
      <w:r>
        <w:rPr>
          <w:b/>
          <w:u w:val="single"/>
        </w:rPr>
        <w:t xml:space="preserve">111918</w:t>
      </w:r>
    </w:p>
    <w:p>
      <w:r>
        <w:t xml:space="preserve">5.</w:t>
        <w:tab/>
        <w:tab/>
        <w:tab/>
        <w:tab/>
        <w:t xml:space="preserve">Ei, senkin tyhmä mgtow-homo, vuonna 2008 Obongo sai vain 46 prosenttia valkoisten naisten äänistä, ja vain 42 prosenttia vuonna 2012. Lakkaa olemasta vitun jälkeenjäänyt ja keskity todelliseen ongelmaan - ei-valkoisten massamaahanmuuttoon. https://www.newyorker.com/news/john-cassidy/whats-up-with-white-women-they-voted-for-romney-too.</w:t>
      </w:r>
    </w:p>
    <w:p>
      <w:r>
        <w:rPr>
          <w:b/>
          <w:u w:val="single"/>
        </w:rPr>
        <w:t xml:space="preserve">111919</w:t>
      </w:r>
    </w:p>
    <w:p>
      <w:r>
        <w:t xml:space="preserve">6.</w:t>
        <w:tab/>
        <w:tab/>
        <w:tab/>
        <w:tab/>
        <w:tab/>
        <w:t xml:space="preserve">Alhainen älykkyysosamääräsi näkyy...   En sanonut kuinka moni valkoinen nainen äänesti Obamaa...   42% ja 46% on liikaa.   Sinun homo solvauksesi osoittavat vain taipumuksesi. Projisoi homoutesi jonnekin muualle, idiootti...l</w:t>
      </w:r>
    </w:p>
    <w:p>
      <w:r>
        <w:rPr>
          <w:b/>
          <w:u w:val="single"/>
        </w:rPr>
        <w:t xml:space="preserve">111920</w:t>
      </w:r>
    </w:p>
    <w:p>
      <w:r>
        <w:t xml:space="preserve">7.</w:t>
        <w:tab/>
        <w:tab/>
        <w:tab/>
        <w:tab/>
        <w:tab/>
        <w:tab/>
        <w:t xml:space="preserve">Lol ok homo</w:t>
      </w:r>
    </w:p>
    <w:p>
      <w:r>
        <w:rPr>
          <w:b/>
          <w:u w:val="single"/>
        </w:rPr>
        <w:t xml:space="preserve">111921</w:t>
      </w:r>
    </w:p>
    <w:p>
      <w:r>
        <w:t xml:space="preserve">1. "I gotst the dollars and this is my lambo" Vihaan myös typerää retard-musiikkia.</w:t>
      </w:r>
    </w:p>
    <w:p>
      <w:r>
        <w:rPr>
          <w:b/>
          <w:u w:val="single"/>
        </w:rPr>
        <w:t xml:space="preserve">111922</w:t>
      </w:r>
    </w:p>
    <w:p>
      <w:r>
        <w:t xml:space="preserve">1. https://www.youtube.com/watch?v=Y68G-gffKmI Trump uhkaa sotilaallisilla voimilla Yhdysvaltain ja Meksikon rajalla.</w:t>
      </w:r>
    </w:p>
    <w:p>
      <w:r>
        <w:rPr>
          <w:b/>
          <w:u w:val="single"/>
        </w:rPr>
        <w:t xml:space="preserve">111923</w:t>
      </w:r>
    </w:p>
    <w:p>
      <w:r>
        <w:t xml:space="preserve">2.</w:t>
        <w:tab/>
        <w:t xml:space="preserve">noin 4:40 robo neekeri syyttää jengien muodostumista noissa maissa, koska heidät karkotettiin?   Ilmeisesti npc ei edes ymmärrä mistä puhuu, pitää vain oikeita suuääniä</w:t>
      </w:r>
    </w:p>
    <w:p>
      <w:r>
        <w:rPr>
          <w:b/>
          <w:u w:val="single"/>
        </w:rPr>
        <w:t xml:space="preserve">111924</w:t>
      </w:r>
    </w:p>
    <w:p>
      <w:r>
        <w:t xml:space="preserve">1. Olen 100-prosenttisesti samaa mieltä. Minusta on aivan sama, oliko tämä tyttö apartheidin vastainen vai ei. Hän joutui hirvittävän, anteeksiantamattoman rikoksen uhriksi, olipa hänen poliittinen kantansa mikä tahansa. Ja neekerihirviöt eivät välittäisi kuitenkaan, eivät he olisi päästäneet häntä menemään.</w:t>
      </w:r>
    </w:p>
    <w:p>
      <w:r>
        <w:rPr>
          <w:b/>
          <w:u w:val="single"/>
        </w:rPr>
        <w:t xml:space="preserve">111925</w:t>
      </w:r>
    </w:p>
    <w:p>
      <w:r>
        <w:t xml:space="preserve">1. En minäkään.</w:t>
      </w:r>
    </w:p>
    <w:p>
      <w:r>
        <w:rPr>
          <w:b/>
          <w:u w:val="single"/>
        </w:rPr>
        <w:t xml:space="preserve">111926</w:t>
      </w:r>
    </w:p>
    <w:p>
      <w:r>
        <w:t xml:space="preserve">2.</w:t>
        <w:tab/>
        <w:t xml:space="preserve">Nick Berg teloitettiin GWB:n presidenttikaudella. Hän ei ollut toimittaja, vaan itsenäinen urakoitsija ja juutalainen.</w:t>
      </w:r>
    </w:p>
    <w:p>
      <w:r>
        <w:rPr>
          <w:b/>
          <w:u w:val="single"/>
        </w:rPr>
        <w:t xml:space="preserve">111927</w:t>
      </w:r>
    </w:p>
    <w:p>
      <w:r>
        <w:t xml:space="preserve">3.</w:t>
        <w:tab/>
        <w:tab/>
        <w:t xml:space="preserve">Dumb jew....it oli kuin neekeri, joka tunkeutuu KKK:n kokoukseen.</w:t>
      </w:r>
    </w:p>
    <w:p>
      <w:r>
        <w:rPr>
          <w:b/>
          <w:u w:val="single"/>
        </w:rPr>
        <w:t xml:space="preserve">111928</w:t>
      </w:r>
    </w:p>
    <w:p>
      <w:r>
        <w:t xml:space="preserve">1. Se, että vanhempi sukupolvi antoi hallituksen viedä aseemme ja oikeutemme itsepuolustukseen täällä Australiassa, on rikos meitä vastaan.   Antakaa meille aseemme takaisin!   #auspol #ausfam #guncontrol #guncontrol</w:t>
      </w:r>
    </w:p>
    <w:p>
      <w:r>
        <w:rPr>
          <w:b/>
          <w:u w:val="single"/>
        </w:rPr>
        <w:t xml:space="preserve">111929</w:t>
      </w:r>
    </w:p>
    <w:p>
      <w:r>
        <w:t xml:space="preserve">2.</w:t>
        <w:tab/>
        <w:t xml:space="preserve">Ei ole faktaa ollenkaan ,Matti Nykyaikaista elämää , eikös siellä ollut 18,19,20,21, jne......vuotiaita äänestämässä jo vuonna 1996 , se oli samoihin aikoihin kun idioottiprikaati halusi aseet laittomiksi koska heille kerrottiin että yksi jälkeenjäänyt poika kiväärin kanssa ampui 35 ihmistä ( suuri osa oli liikkuvia päähän ampujia ) yksin , kuitenkaan edes paras tarkka-ampuja ei olisi niin hyvä ,</w:t>
      </w:r>
    </w:p>
    <w:p>
      <w:r>
        <w:rPr>
          <w:b/>
          <w:u w:val="single"/>
        </w:rPr>
        <w:t xml:space="preserve">111930</w:t>
      </w:r>
    </w:p>
    <w:p>
      <w:r>
        <w:t xml:space="preserve">1.</w:t>
      </w:r>
    </w:p>
    <w:p>
      <w:r>
        <w:rPr>
          <w:b/>
          <w:u w:val="single"/>
        </w:rPr>
        <w:t xml:space="preserve">111931</w:t>
      </w:r>
    </w:p>
    <w:p>
      <w:r>
        <w:t xml:space="preserve">2.</w:t>
        <w:tab/>
        <w:t xml:space="preserve">Ongelmalasit jo silloin</w:t>
      </w:r>
    </w:p>
    <w:p>
      <w:r>
        <w:rPr>
          <w:b/>
          <w:u w:val="single"/>
        </w:rPr>
        <w:t xml:space="preserve">111932</w:t>
      </w:r>
    </w:p>
    <w:p>
      <w:r>
        <w:t xml:space="preserve">3.</w:t>
        <w:tab/>
        <w:tab/>
        <w:t xml:space="preserve">Hän on niin ruma, että hänen on hiiviskeltävä peilien edessä, mutta yritetään keskittyä positiiviseen ratkaisuun sen sijaan, että ollaan negatiivisia ja ilkeitä tarjoamatta mitään. Katsotaanpa...poika hän on todella ruma, jos en tietäisi paremmin, kysyisin, onko hän erityisopetuksen jälkeenjäänyt tai jotain, tarkoitan yikes. Nyt keksin jotain! Ehkä hän voisi kasvattaa nuo kauniit vaaleat otsatukat vähän pidemmiksi ja laskea ne hieman leuan taakse! Se auttaisi!</w:t>
      </w:r>
    </w:p>
    <w:p>
      <w:r>
        <w:rPr>
          <w:b/>
          <w:u w:val="single"/>
        </w:rPr>
        <w:t xml:space="preserve">111933</w:t>
      </w:r>
    </w:p>
    <w:p>
      <w:r>
        <w:t xml:space="preserve">1. Hillary Clinton sanoo, että aviomiehen suhde ei ollut vallan väärinkäyttöä Hänen mielestään hän voi oikeuttaa mitä tahansa... mukaan lukien Benghazi, Uranium One, yksityiset sähköpostipalvelimet, dollarien ottaminen ulkomaisilta hallituksilta ja lista jatkuu. Säälittävää! https://www.foxnews.com/politics/hillary-clinton-says-husbands-affair-was-not-an-abuse-of-power</w:t>
      </w:r>
    </w:p>
    <w:p>
      <w:r>
        <w:rPr>
          <w:b/>
          <w:u w:val="single"/>
        </w:rPr>
        <w:t xml:space="preserve">111934</w:t>
      </w:r>
    </w:p>
    <w:p>
      <w:r>
        <w:t xml:space="preserve">2.</w:t>
        <w:tab/>
        <w:t xml:space="preserve">Luulen, että huomaat, että Monicalla ei ollut suhdetta miehesi kanssa, hän vain käytti sitä mulkkua saadakseen hänet alas.</w:t>
      </w:r>
    </w:p>
    <w:p>
      <w:r>
        <w:rPr>
          <w:b/>
          <w:u w:val="single"/>
        </w:rPr>
        <w:t xml:space="preserve">111935</w:t>
      </w:r>
    </w:p>
    <w:p>
      <w:r>
        <w:t xml:space="preserve">3.</w:t>
        <w:tab/>
        <w:tab/>
        <w:t xml:space="preserve">Tyypillinen juutalainen</w:t>
      </w:r>
    </w:p>
    <w:p>
      <w:r>
        <w:rPr>
          <w:b/>
          <w:u w:val="single"/>
        </w:rPr>
        <w:t xml:space="preserve">111936</w:t>
      </w:r>
    </w:p>
    <w:p>
      <w:r>
        <w:t xml:space="preserve">1. Näinkö kohtelet osakkeenomistajia, @Tesla?   Sanoin, että @ElonMuskin suunnitelmat Marsin kolonisoimiseksi ovat typeriä, koska täällä maapallolla on paljon ongelmia, joita hän voisi auttaa ratkaisemaan resursseillaan, ja hän hermostui ja esti minut! https://files.catbox.moe/6lby0n.jpg...</w:t>
      </w:r>
    </w:p>
    <w:p>
      <w:r>
        <w:rPr>
          <w:b/>
          <w:u w:val="single"/>
        </w:rPr>
        <w:t xml:space="preserve">111937</w:t>
      </w:r>
    </w:p>
    <w:p>
      <w:r>
        <w:t xml:space="preserve">2.</w:t>
        <w:tab/>
        <w:t xml:space="preserve">Hän on homo</w:t>
      </w:r>
    </w:p>
    <w:p>
      <w:r>
        <w:rPr>
          <w:b/>
          <w:u w:val="single"/>
        </w:rPr>
        <w:t xml:space="preserve">111938</w:t>
      </w:r>
    </w:p>
    <w:p>
      <w:r>
        <w:t xml:space="preserve">1. Hyvät naiset ja herrat, esittelen teille #DNC https://twitter.com/RealJamesWoods/status/1053117508490874880.</w:t>
      </w:r>
    </w:p>
    <w:p>
      <w:r>
        <w:rPr>
          <w:b/>
          <w:u w:val="single"/>
        </w:rPr>
        <w:t xml:space="preserve">111939</w:t>
      </w:r>
    </w:p>
    <w:p>
      <w:r>
        <w:t xml:space="preserve">2.</w:t>
        <w:tab/>
        <w:t xml:space="preserve">TÄMÄ KUSIPÄÄ TARVITSEE HELIKOPTERIKYYDIN.</w:t>
      </w:r>
    </w:p>
    <w:p>
      <w:r>
        <w:rPr>
          <w:b/>
          <w:u w:val="single"/>
        </w:rPr>
        <w:t xml:space="preserve">111940</w:t>
      </w:r>
    </w:p>
    <w:p>
      <w:r>
        <w:t xml:space="preserve">1. https://youtu.be/iyWw-JzxRiU Itsemurhan tehneet ihmiset. Kaikki paitsi. 3 ovat miehiä. Jos tarvitset apua - ota yhteyttä!</w:t>
      </w:r>
    </w:p>
    <w:p>
      <w:r>
        <w:rPr>
          <w:b/>
          <w:u w:val="single"/>
        </w:rPr>
        <w:t xml:space="preserve">111941</w:t>
      </w:r>
    </w:p>
    <w:p>
      <w:r>
        <w:t xml:space="preserve">2.</w:t>
        <w:tab/>
        <w:t xml:space="preserve">elleivät he ole neekereitä, kikejä, wetbackeja tai muita ei-valkoisia. vain valkoiset tarvitsevat pelastusta, vittuun loput villiintyneen paskakasan maailman kusipäät!</w:t>
      </w:r>
    </w:p>
    <w:p>
      <w:r>
        <w:rPr>
          <w:b/>
          <w:u w:val="single"/>
        </w:rPr>
        <w:t xml:space="preserve">111942</w:t>
      </w:r>
    </w:p>
    <w:p>
      <w:r>
        <w:t xml:space="preserve">1. Blasey Fordin fiaskon jälkeen Bill Cosby voittaa valituksensa. Valehtelevat Title 9 -liberaalit miesvihamieliset huorat, aivan kuten Kavanaugh, tekivät hänestä selvää. Jokainen heidän syytöksistään oli yhtä naurettava kuin Blasey Fordin, Ramirezin ja Swetnickin syytökset, mutta hänet tuomittiin silti feministifasistisen "naisilla on oikeus tulla uskotuksi" -opin nojalla. Andrea Constandin läheinen ystävä Sheri Williams sanoi Constandin kehuskelleen sillä, kuinka hän aikoi käyttää yliopistollisia yhteyksiään julkkiksen valheelliseen syytteeseen raiskauksesta. Hänen todistuksensa jätettiin huomiotta jälkeenjääneen valamiehistön toimesta. Blasey Fordin jälkeen se ei tule olemaan. Se, että useampi kuin yksi huora osoittaa sormella, ei vielä tarkoita totuutta. Se tarkoittaa, että on paljon miehiä vihaavia, 9. osaston mukaisia liberaalihuoria, jotka haluavat rikastua laittamalla viattomia miehiä vankilaan. Huomatkaa, kuinka konservatiiviset naiset eivät melkein KOSKAAN tee raiskaussyytöksiä julkkiksia ja yliopistourheilijoita vastaan. Ainoastaan twerkkaavat liberaalilutkat tekevät niin. https://www.wtvq.com/2018/09/26/cosby-several-avenues-appeal-conviction/.</w:t>
      </w:r>
    </w:p>
    <w:p>
      <w:r>
        <w:rPr>
          <w:b/>
          <w:u w:val="single"/>
        </w:rPr>
        <w:t xml:space="preserve">111943</w:t>
      </w:r>
    </w:p>
    <w:p>
      <w:r>
        <w:t xml:space="preserve">1. Roturealismi on kaunis asia, kuten luontorealismi ja peiliin katsomisen realismi, talousrealismi ja aikarealismi ja seksirealismi ja pisteralismi.  Minkälainen jälkeenjäänyt lähtee liikkeelle realismia vastaan hyökkäämisestä paitsi sellainen, jonka tavoitteena on kumouksellisuus?  Tehkää realismista jälleen suuri!</w:t>
      </w:r>
    </w:p>
    <w:p>
      <w:r>
        <w:rPr>
          <w:b/>
          <w:u w:val="single"/>
        </w:rPr>
        <w:t xml:space="preserve">111944</w:t>
      </w:r>
    </w:p>
    <w:p>
      <w:r>
        <w:t xml:space="preserve">1. Kutsuimme muinaisen egyptiläisen jumalan, tarkoittaako se, että joudumme helvettiin? En tiedä, mutta se KUNTO Hillary Clinton hävisi!  #YOLO #ArrestTheBitch #MAGA</w:t>
      </w:r>
    </w:p>
    <w:p>
      <w:r>
        <w:rPr>
          <w:b/>
          <w:u w:val="single"/>
        </w:rPr>
        <w:t xml:space="preserve">111945</w:t>
      </w:r>
    </w:p>
    <w:p>
      <w:r>
        <w:t xml:space="preserve">1. Jospa tyhmät kusipäät voisivat raivostua siitä, että USA:n hallitus rahoittaa ja aseistaa Al-Qaidaa, kuten he raivostuvat siitä, että Khabib läimäyttää tuota Danis-narttua.</w:t>
      </w:r>
    </w:p>
    <w:p>
      <w:r>
        <w:rPr>
          <w:b/>
          <w:u w:val="single"/>
        </w:rPr>
        <w:t xml:space="preserve">111946</w:t>
      </w:r>
    </w:p>
    <w:p>
      <w:r>
        <w:t xml:space="preserve">2.</w:t>
        <w:tab/>
        <w:t xml:space="preserve">Vitut khaboobista ja islamista</w:t>
      </w:r>
    </w:p>
    <w:p>
      <w:r>
        <w:rPr>
          <w:b/>
          <w:u w:val="single"/>
        </w:rPr>
        <w:t xml:space="preserve">111947</w:t>
      </w:r>
    </w:p>
    <w:p>
      <w:r>
        <w:t xml:space="preserve">3.</w:t>
        <w:tab/>
        <w:t xml:space="preserve">Lisää muslimivalheita.... Ettekö te idiootit koskaan pysähdy ja ota vastuuta luomistanne terroristeista? Joo FU</w:t>
      </w:r>
    </w:p>
    <w:p>
      <w:r>
        <w:rPr>
          <w:b/>
          <w:u w:val="single"/>
        </w:rPr>
        <w:t xml:space="preserve">111948</w:t>
      </w:r>
    </w:p>
    <w:p>
      <w:r>
        <w:t xml:space="preserve">1. Hitto homeboy...olet neekeri neljässä eri maassa. ihmisten mukaan neljässä eri maassa...uhriksi joutumisesi on levinnyt...aivan kuten lajittomat mutalapsesi..ei valkoiset..ei mustat..joku muu rotu..paska te vitun neekerit pidätte koirianne puhtaampina kuin lapsianne.onko sinulla koiraa.vai partaveitsen selkäinen pitbull?</w:t>
      </w:r>
    </w:p>
    <w:p>
      <w:r>
        <w:rPr>
          <w:b/>
          <w:u w:val="single"/>
        </w:rPr>
        <w:t xml:space="preserve">111949</w:t>
      </w:r>
    </w:p>
    <w:p>
      <w:r>
        <w:t xml:space="preserve">1. James Woods on oikeassa.    #antifa #natsit #feminismi #feministit #feministit #metoo #women #womensmarch #pussyhat #pussyhats #womensstudies #socialstudies #gender #genderstudies #marx #marxism #marxists #culturalmarxists #stealthismeme #memes #dankmeme #dankmeme #dankmemes #shitholes #midterms #midterms2018 #2018midterms #blm #blacklivesmatter</w:t>
      </w:r>
    </w:p>
    <w:p>
      <w:r>
        <w:rPr>
          <w:b/>
          <w:u w:val="single"/>
        </w:rPr>
        <w:t xml:space="preserve">111950</w:t>
      </w:r>
    </w:p>
    <w:p>
      <w:r>
        <w:t xml:space="preserve">2.</w:t>
        <w:tab/>
        <w:t xml:space="preserve">Miten tuo viesti pääsi Twatin sensuurin ohi?</w:t>
      </w:r>
    </w:p>
    <w:p>
      <w:r>
        <w:rPr>
          <w:b/>
          <w:u w:val="single"/>
        </w:rPr>
        <w:t xml:space="preserve">111951</w:t>
      </w:r>
    </w:p>
    <w:p>
      <w:r>
        <w:t xml:space="preserve">1. Milloin tarpeeksi on tarpeeksi sodomitille?  EI KOSKAAN.  Sen piti olla kasvoillanne 24/7.  Teidän kasvoillanne ja lastenne kasvoilla.  He eivät ole tyytyväisiä ennen kuin te osallistutte, ja tämä ilkeä pieni homo @justinpbolinger ei voi ymmärtää, miksi häntä vihataan yhdessä neekereiden ja juutalaisten kanssa. https://www.theguardian.com/world/lgbt-rights.</w:t>
      </w:r>
    </w:p>
    <w:p>
      <w:r>
        <w:rPr>
          <w:b/>
          <w:u w:val="single"/>
        </w:rPr>
        <w:t xml:space="preserve">111952</w:t>
      </w:r>
    </w:p>
    <w:p>
      <w:r>
        <w:t xml:space="preserve">2.</w:t>
        <w:tab/>
        <w:t xml:space="preserve">Joten minä laukaisen sinut enemmän?   Siihenkö vastaukseen olet päätymässä?</w:t>
      </w:r>
    </w:p>
    <w:p>
      <w:r>
        <w:rPr>
          <w:b/>
          <w:u w:val="single"/>
        </w:rPr>
        <w:t xml:space="preserve">111953</w:t>
      </w:r>
    </w:p>
    <w:p>
      <w:r>
        <w:t xml:space="preserve">3.</w:t>
        <w:tab/>
        <w:t xml:space="preserve">@HERALDofYAH @Screw-z-jews @blazinherb @Escoffier @WADL - Kukaan ei todellakaan välitä siitä, onko Ian McKellen homo niiden joukossa, jotka kritisoivat Hollywoodin suhtautumista queer-elokuvatähtiin. Tai jos yksikään avoimesti homo mies ei ole koskaan voittanut "parhaan näyttelijän" Oscar-palkintoa, mutta 52 heteronäyttelijää on ollut ehdolla homojen esittämisestä - 2 heistä on voittanut "parhaan näyttelijän" palkinnon. (The Guardianista, 20. lokakuuta)</w:t>
      </w:r>
    </w:p>
    <w:p>
      <w:r>
        <w:rPr>
          <w:b/>
          <w:u w:val="single"/>
        </w:rPr>
        <w:t xml:space="preserve">111954</w:t>
      </w:r>
    </w:p>
    <w:p>
      <w:r>
        <w:t xml:space="preserve">4.</w:t>
        <w:tab/>
        <w:tab/>
        <w:t xml:space="preserve">Minun oli pakko katsoa, kuka tuo tyyppi on, ja se on hieman karmivaa, että hän oli paljon lasten ympärillä niissä Harry Potter -elokuvissa.</w:t>
      </w:r>
    </w:p>
    <w:p>
      <w:r>
        <w:rPr>
          <w:b/>
          <w:u w:val="single"/>
        </w:rPr>
        <w:t xml:space="preserve">111955</w:t>
      </w:r>
    </w:p>
    <w:p>
      <w:r>
        <w:t xml:space="preserve">1. Roosh V:n Twitteristä:  Tässä on pommi-iskusta epäillyn Twitter-tili: @hardrock2016. Hän seuraa vain liberaaleja uutisia ja julkkiksia. Hän ei seuraa edes Donald Trumpia.</w:t>
      </w:r>
    </w:p>
    <w:p>
      <w:r>
        <w:rPr>
          <w:b/>
          <w:u w:val="single"/>
        </w:rPr>
        <w:t xml:space="preserve">111956</w:t>
      </w:r>
    </w:p>
    <w:p>
      <w:r>
        <w:t xml:space="preserve">2.</w:t>
        <w:tab/>
        <w:t xml:space="preserve">Vihjaamalla, että tämä MAGApede retard ei seurannut näitä ihmisiä, jotta hän voisi lähettää heille typeriä uhkauksia heidän DM:äänsä...</w:t>
      </w:r>
    </w:p>
    <w:p>
      <w:r>
        <w:rPr>
          <w:b/>
          <w:u w:val="single"/>
        </w:rPr>
        <w:t xml:space="preserve">111957</w:t>
      </w:r>
    </w:p>
    <w:p>
      <w:r>
        <w:t xml:space="preserve">1. :D</w:t>
      </w:r>
    </w:p>
    <w:p>
      <w:r>
        <w:rPr>
          <w:b/>
          <w:u w:val="single"/>
        </w:rPr>
        <w:t xml:space="preserve">111958</w:t>
      </w:r>
    </w:p>
    <w:p>
      <w:r>
        <w:t xml:space="preserve">2.</w:t>
        <w:tab/>
        <w:t xml:space="preserve">Kristinusko on maailman suurin uskonto, jolla on arviolta 2,2 miljardia kannattajaa, Olet ollut vallassa - ja hallinnut - useita mantereita useiden satojen vuosien ja reilusti yli 1 000 vuoden ajan.  Te mokasitte... ...ja syytätte kaikista maailman ongelmista muutamaa miljoonaa ateistia.  /smh Olette vastuuttomia, syyllistäviä valehtelijoita.</w:t>
      </w:r>
    </w:p>
    <w:p>
      <w:r>
        <w:rPr>
          <w:b/>
          <w:u w:val="single"/>
        </w:rPr>
        <w:t xml:space="preserve">111959</w:t>
      </w:r>
    </w:p>
    <w:p>
      <w:r>
        <w:t xml:space="preserve">3.</w:t>
        <w:tab/>
        <w:tab/>
        <w:t xml:space="preserve">Tuo on kuin valittaisi: "Jos kristinuskoa ei olisi ollut olemassa, oikeanpuoleisessa kuvassa olevat ihmiset eivät olisi hylänneet sitä niin kovasti!".</w:t>
      </w:r>
    </w:p>
    <w:p>
      <w:r>
        <w:rPr>
          <w:b/>
          <w:u w:val="single"/>
        </w:rPr>
        <w:t xml:space="preserve">111960</w:t>
      </w:r>
    </w:p>
    <w:p>
      <w:r>
        <w:t xml:space="preserve">4.</w:t>
        <w:tab/>
        <w:tab/>
        <w:tab/>
        <w:t xml:space="preserve">Jos kristityt olisivat johdossa - ja he olivat - vastuu pysähtyy heihin ;)   Muiden syyttäminen omista epäonnistumisistaan on - parhaimmillaan - epäkypsää ja rikkoo selvästi oman Vapahtajansa oppeja ja opetuksia.</w:t>
      </w:r>
    </w:p>
    <w:p>
      <w:r>
        <w:rPr>
          <w:b/>
          <w:u w:val="single"/>
        </w:rPr>
        <w:t xml:space="preserve">111961</w:t>
      </w:r>
    </w:p>
    <w:p>
      <w:r>
        <w:t xml:space="preserve">5.</w:t>
        <w:tab/>
        <w:tab/>
        <w:tab/>
        <w:tab/>
        <w:t xml:space="preserve">niin sanoo hiekkaneekeri mulkku</w:t>
      </w:r>
    </w:p>
    <w:p>
      <w:r>
        <w:rPr>
          <w:b/>
          <w:u w:val="single"/>
        </w:rPr>
        <w:t xml:space="preserve">111962</w:t>
      </w:r>
    </w:p>
    <w:p>
      <w:r>
        <w:t xml:space="preserve">6.</w:t>
        <w:tab/>
        <w:tab/>
        <w:tab/>
        <w:tab/>
        <w:tab/>
        <w:t xml:space="preserve">Aikajanasi perusteella *palvot* "hiekkaneekereitä" (juutalaisia) ja "kulleja". ;)</w:t>
      </w:r>
    </w:p>
    <w:p>
      <w:r>
        <w:rPr>
          <w:b/>
          <w:u w:val="single"/>
        </w:rPr>
        <w:t xml:space="preserve">111963</w:t>
      </w:r>
    </w:p>
    <w:p>
      <w:r>
        <w:t xml:space="preserve">7.</w:t>
        <w:tab/>
        <w:tab/>
        <w:tab/>
        <w:tab/>
        <w:tab/>
        <w:tab/>
        <w:t xml:space="preserve">lol</w:t>
      </w:r>
    </w:p>
    <w:p>
      <w:r>
        <w:rPr>
          <w:b/>
          <w:u w:val="single"/>
        </w:rPr>
        <w:t xml:space="preserve">111964</w:t>
      </w:r>
    </w:p>
    <w:p>
      <w:r>
        <w:t xml:space="preserve">8.</w:t>
        <w:tab/>
        <w:tab/>
        <w:tab/>
        <w:tab/>
        <w:tab/>
        <w:tab/>
        <w:tab/>
        <w:t xml:space="preserve">En käy siellä kovin usein, mutta joskus?   Se hulluus vain ärsyttää minua.</w:t>
      </w:r>
    </w:p>
    <w:p>
      <w:r>
        <w:rPr>
          <w:b/>
          <w:u w:val="single"/>
        </w:rPr>
        <w:t xml:space="preserve">111965</w:t>
      </w:r>
    </w:p>
    <w:p>
      <w:r>
        <w:t xml:space="preserve">9.</w:t>
        <w:tab/>
        <w:tab/>
        <w:tab/>
        <w:tab/>
        <w:tab/>
        <w:tab/>
        <w:tab/>
        <w:tab/>
        <w:t xml:space="preserve">I hear ya</w:t>
      </w:r>
    </w:p>
    <w:p>
      <w:r>
        <w:rPr>
          <w:b/>
          <w:u w:val="single"/>
        </w:rPr>
        <w:t xml:space="preserve">111966</w:t>
      </w:r>
    </w:p>
    <w:p>
      <w:r>
        <w:t xml:space="preserve">1. Tässä on se liberaali mulkku, joka varasti oikean Geen tunnuksen Mykistä se !!!</w:t>
      </w:r>
    </w:p>
    <w:p>
      <w:r>
        <w:rPr>
          <w:b/>
          <w:u w:val="single"/>
        </w:rPr>
        <w:t xml:space="preserve">111967</w:t>
      </w:r>
    </w:p>
    <w:p>
      <w:r>
        <w:t xml:space="preserve">1. Kyllä, et tehnyt mitään väärää se kusipää, joka tekee likaista hyvissä paikoissa, joissa ihmiset haluavat puhua asiasta, joka on siellä kaivoksia ja tavata ihmisiä Yhdysvalloista ja muista maista se on kuin olisi alas pubissa</w:t>
      </w:r>
    </w:p>
    <w:p>
      <w:r>
        <w:rPr>
          <w:b/>
          <w:u w:val="single"/>
        </w:rPr>
        <w:t xml:space="preserve">111968</w:t>
      </w:r>
    </w:p>
    <w:p>
      <w:r>
        <w:t xml:space="preserve">1. Uskooko kukaan, että Rooman legioonalaisten kuuntelutapahtuma tappoi kymmenentuhatta juutalaista. Ottaen huomioon, mitä tiedämme juutalaisista ja valehtelusta sympatian saamiseksi, vaikka voisitkin naureskella ajatukselle, että semiitit ovat niin jälkeenjääneitä, että he murskaavat toisensa kuoliaaksi järjestäytymättömässä riehumisessa, joka muistuttaa muslimien pyhiinvaeltajia, jotka osallistuvat Hajjiin Mekassa, suhtaudun tähän väitteeseen jokseenkin varovaisesti. propsit chief thunderhorseille kuvasta.</w:t>
      </w:r>
    </w:p>
    <w:p>
      <w:r>
        <w:rPr>
          <w:b/>
          <w:u w:val="single"/>
        </w:rPr>
        <w:t xml:space="preserve">111969</w:t>
      </w:r>
    </w:p>
    <w:p>
      <w:r>
        <w:t xml:space="preserve">1. @Heartiste Rush Limbaugh juuri nyt: "Osa minusta uskoo, että Flake oli mukana... että hän ei pelännyt hississä." Niinkö luulet, boomer? http://magaimg.net/img/6bso.jpg</w:t>
      </w:r>
    </w:p>
    <w:p>
      <w:r>
        <w:rPr>
          <w:b/>
          <w:u w:val="single"/>
        </w:rPr>
        <w:t xml:space="preserve">111970</w:t>
      </w:r>
    </w:p>
    <w:p>
      <w:r>
        <w:t xml:space="preserve">2.</w:t>
        <w:tab/>
        <w:t xml:space="preserve">Flakesta tehdään uusi maverick-homo.</w:t>
      </w:r>
    </w:p>
    <w:p>
      <w:r>
        <w:rPr>
          <w:b/>
          <w:u w:val="single"/>
        </w:rPr>
        <w:t xml:space="preserve">111971</w:t>
      </w:r>
    </w:p>
    <w:p>
      <w:r>
        <w:t xml:space="preserve">3.</w:t>
        <w:tab/>
        <w:tab/>
        <w:t xml:space="preserve">maverick on vain nätin näköinen sana shitlibille</w:t>
      </w:r>
    </w:p>
    <w:p>
      <w:r>
        <w:rPr>
          <w:b/>
          <w:u w:val="single"/>
        </w:rPr>
        <w:t xml:space="preserve">111972</w:t>
      </w:r>
    </w:p>
    <w:p>
      <w:r>
        <w:t xml:space="preserve">1. Natsihintit, joita en voi vielä hirttää, mykistetään. Liity kerhoon.</w:t>
      </w:r>
    </w:p>
    <w:p>
      <w:r>
        <w:rPr>
          <w:b/>
          <w:u w:val="single"/>
        </w:rPr>
        <w:t xml:space="preserve">111973</w:t>
      </w:r>
    </w:p>
    <w:p>
      <w:r>
        <w:t xml:space="preserve">2.</w:t>
        <w:tab/>
        <w:t xml:space="preserve">Sup, Shlomo.  Hinttijunttien ei pitäisi heittää kiviä lasitaloissa.     #JustJewThings</w:t>
      </w:r>
    </w:p>
    <w:p>
      <w:r>
        <w:rPr>
          <w:b/>
          <w:u w:val="single"/>
        </w:rPr>
        <w:t xml:space="preserve">111974</w:t>
      </w:r>
    </w:p>
    <w:p>
      <w:r>
        <w:t xml:space="preserve">3.</w:t>
        <w:tab/>
        <w:tab/>
        <w:t xml:space="preserve">Juutalaisyhteisöt karkottavat pedoheebonsa Israeliin sen sijaan, että lähettäisivät heidät vankilaan... siksi koko Israel on tuomittu joutumaan homohelvettiin.</w:t>
      </w:r>
    </w:p>
    <w:p>
      <w:r>
        <w:rPr>
          <w:b/>
          <w:u w:val="single"/>
        </w:rPr>
        <w:t xml:space="preserve">111975</w:t>
      </w:r>
    </w:p>
    <w:p>
      <w:r>
        <w:t xml:space="preserve">4.</w:t>
        <w:tab/>
        <w:tab/>
        <w:tab/>
        <w:t xml:space="preserve">Kirjaimellisesti Sodoman ja Gomorran toinen tuleminen.</w:t>
      </w:r>
    </w:p>
    <w:p>
      <w:r>
        <w:rPr>
          <w:b/>
          <w:u w:val="single"/>
        </w:rPr>
        <w:t xml:space="preserve">111976</w:t>
      </w:r>
    </w:p>
    <w:p>
      <w:r>
        <w:t xml:space="preserve">1. Jos se ei ole raakaa, tee se uudestaan! https://redd.it/9nyz99</w:t>
      </w:r>
    </w:p>
    <w:p>
      <w:r>
        <w:rPr>
          <w:b/>
          <w:u w:val="single"/>
        </w:rPr>
        <w:t xml:space="preserve">111977</w:t>
      </w:r>
    </w:p>
    <w:p>
      <w:r>
        <w:t xml:space="preserve">2.</w:t>
        <w:tab/>
        <w:t xml:space="preserve">En halua lukea siitä, mitä teet reilun homohomopoikaystäväsi kanssa oman makuuhuoneesi yksityisyydessä. Kiitos paljon.</w:t>
      </w:r>
    </w:p>
    <w:p>
      <w:r>
        <w:rPr>
          <w:b/>
          <w:u w:val="single"/>
        </w:rPr>
        <w:t xml:space="preserve">111978</w:t>
      </w:r>
    </w:p>
    <w:p>
      <w:r>
        <w:t xml:space="preserve">1. Mies, jota syytetään murhasta tappavasta hyökkäyksestä tyttöystävää vastaan, tappaa itsensä vankilassa, poliisi sanoo &gt;&gt; Hänen viimeinen tekonsa oli julkinen palvelus, jota paikalliset veronmaksajat varmasti arvostavat. https://www.actionnewsjax.com/news/trending-now/man-charged-with-murder-in-deadly-attack-on-girlfriend-kills-himself-in-jail-police-say/852864843</w:t>
      </w:r>
    </w:p>
    <w:p>
      <w:r>
        <w:rPr>
          <w:b/>
          <w:u w:val="single"/>
        </w:rPr>
        <w:t xml:space="preserve">111979</w:t>
      </w:r>
    </w:p>
    <w:p>
      <w:r>
        <w:t xml:space="preserve">2.</w:t>
        <w:tab/>
        <w:t xml:space="preserve">Artikkeleissa ei ole hänen nimeään. Niissä ei ole hänen kuvaansa. Tiedätkö miksi?  Hän oli VALKOINEN. Se neekeri tappoi valkoisen naisen. Eikä hänen nimeään ole edes kirjoitettu. Se on ällöttävää.   Hän oli väärässä seurustellessaan neekerin kanssa, mutta median salailu on tuomittavaa.</w:t>
      </w:r>
    </w:p>
    <w:p>
      <w:r>
        <w:rPr>
          <w:b/>
          <w:u w:val="single"/>
        </w:rPr>
        <w:t xml:space="preserve">111980</w:t>
      </w:r>
    </w:p>
    <w:p>
      <w:r>
        <w:t xml:space="preserve">1. Kaksitoistavuotias kutsui minua juuri hetki sitten Fallout 76:n B.E.T.A.-testissä neekeriksi. Taidan odottaa, että hän ostaa koko pelin, ennen kuin otan yhteyttä Sonyyn hänen PSN-tilinsä kieltämiseksi. @PlaystationNA #Fallout76</w:t>
      </w:r>
    </w:p>
    <w:p>
      <w:r>
        <w:rPr>
          <w:b/>
          <w:u w:val="single"/>
        </w:rPr>
        <w:t xml:space="preserve">111981</w:t>
      </w:r>
    </w:p>
    <w:p>
      <w:r>
        <w:t xml:space="preserve">2.</w:t>
        <w:tab/>
        <w:t xml:space="preserve">Kuulostaa meiltä hyvältä suunnitelmalta, Todd! Odotamme kuitenkin jouluun asti.    Kun hänen vanhempansa ostavat hänelle kaikki uudet pelit tänä jouluna, hän voi hyvästellä tilinsä. Hänen konsolinsa muurautuu, joten hän ei voi edes paikata yksinpelejä jouluaamun jälkeen. XD</w:t>
      </w:r>
    </w:p>
    <w:p>
      <w:r>
        <w:rPr>
          <w:b/>
          <w:u w:val="single"/>
        </w:rPr>
        <w:t xml:space="preserve">111982</w:t>
      </w:r>
    </w:p>
    <w:p>
      <w:r>
        <w:t xml:space="preserve">1. Hän ei ole yksi neekereitä rakastavista juutalaisista sanz.</w:t>
      </w:r>
    </w:p>
    <w:p>
      <w:r>
        <w:rPr>
          <w:b/>
          <w:u w:val="single"/>
        </w:rPr>
        <w:t xml:space="preserve">111983</w:t>
      </w:r>
    </w:p>
    <w:p>
      <w:r>
        <w:t xml:space="preserve">1. Olemme saavuttaneet homouden tason, jota ennen pidettiin mahdottomana 😒.</w:t>
      </w:r>
    </w:p>
    <w:p>
      <w:r>
        <w:rPr>
          <w:b/>
          <w:u w:val="single"/>
        </w:rPr>
        <w:t xml:space="preserve">111984</w:t>
      </w:r>
    </w:p>
    <w:p>
      <w:r>
        <w:t xml:space="preserve">1. Olet idiootti. Kasva vittu aikuiseksi hidastelija, jonka kommunistit ovat kasvattaneet.</w:t>
      </w:r>
    </w:p>
    <w:p>
      <w:r>
        <w:rPr>
          <w:b/>
          <w:u w:val="single"/>
        </w:rPr>
        <w:t xml:space="preserve">111985</w:t>
      </w:r>
    </w:p>
    <w:p>
      <w:r>
        <w:t xml:space="preserve">1. NPC:t tekevät samoja huonoja päätöksiä ja teeskentelevät, että se tekee heistä ainutlaatuisia.</w:t>
      </w:r>
    </w:p>
    <w:p>
      <w:r>
        <w:rPr>
          <w:b/>
          <w:u w:val="single"/>
        </w:rPr>
        <w:t xml:space="preserve">111986</w:t>
      </w:r>
    </w:p>
    <w:p>
      <w:r>
        <w:t xml:space="preserve">2.</w:t>
        <w:tab/>
        <w:t xml:space="preserve">Vahvat ja sinkut voimaantuneet womxn. #sobrave 🙄</w:t>
      </w:r>
    </w:p>
    <w:p>
      <w:r>
        <w:rPr>
          <w:b/>
          <w:u w:val="single"/>
        </w:rPr>
        <w:t xml:space="preserve">111987</w:t>
      </w:r>
    </w:p>
    <w:p>
      <w:r>
        <w:t xml:space="preserve">3.</w:t>
        <w:tab/>
        <w:tab/>
        <w:t xml:space="preserve">Ei niin vahva ja sinkku! He ilmeisesti vetäytyivät typerän Feminazi Moden päälle tarpeeksi kauan spermaruisketta varten...</w:t>
      </w:r>
    </w:p>
    <w:p>
      <w:r>
        <w:rPr>
          <w:b/>
          <w:u w:val="single"/>
        </w:rPr>
        <w:t xml:space="preserve">111988</w:t>
      </w:r>
    </w:p>
    <w:p>
      <w:r>
        <w:t xml:space="preserve">1. Pakanallisen piispan hauta Coventryn katedraalin raunioilla.    Kummallista kyllä, se on lähes ainoa asia, joka säilyi Luftwaffen pommitettua sitä toisessa maailmansodassa. https://TheGreatestStoryNeverTold.tv.</w:t>
      </w:r>
    </w:p>
    <w:p>
      <w:r>
        <w:rPr>
          <w:b/>
          <w:u w:val="single"/>
        </w:rPr>
        <w:t xml:space="preserve">111989</w:t>
      </w:r>
    </w:p>
    <w:p>
      <w:r>
        <w:t xml:space="preserve">2.</w:t>
        <w:tab/>
        <w:t xml:space="preserve">uskonto on homo, luuseri</w:t>
      </w:r>
    </w:p>
    <w:p>
      <w:r>
        <w:rPr>
          <w:b/>
          <w:u w:val="single"/>
        </w:rPr>
        <w:t xml:space="preserve">111990</w:t>
      </w:r>
    </w:p>
    <w:p>
      <w:r>
        <w:t xml:space="preserve">3.</w:t>
        <w:tab/>
        <w:tab/>
        <w:t xml:space="preserve">LOL haista vittu, pakanahomo :)</w:t>
      </w:r>
    </w:p>
    <w:p>
      <w:r>
        <w:rPr>
          <w:b/>
          <w:u w:val="single"/>
        </w:rPr>
        <w:t xml:space="preserve">111991</w:t>
      </w:r>
    </w:p>
    <w:p>
      <w:r>
        <w:t xml:space="preserve">1. 1938 - Natsit suunnittelevat juutalaisghettoja kaikkiin suurimpiin kaupunkeihin. Ero natsien gettojen ja amerikkalaisten "gettojen" välillä on se, että Amerikassa voit vapaasti mennä töihin ja muuttaa pois. Oikeissa natsien ghetoissa sinut lastattiin junaan ja vietiin kuolemanleirille.</w:t>
      </w:r>
    </w:p>
    <w:p>
      <w:r>
        <w:rPr>
          <w:b/>
          <w:u w:val="single"/>
        </w:rPr>
        <w:t xml:space="preserve">111992</w:t>
      </w:r>
    </w:p>
    <w:p>
      <w:r>
        <w:t xml:space="preserve">2.</w:t>
        <w:tab/>
        <w:t xml:space="preserve">Mitä tulee ghettojen neekereihin - 99,999% heistä ei voisi vähempää välittää itsensä parantamisesta. He voivat hyvin niin kauan kuin he jatkavat olemassaoloaan loisina. elävät valkoisten verorahoilla. AINOA syy, miksi he valittavat, on kun he haluavat lisää Valkoisen verorahoja. Lopettakaa valehtelu.</w:t>
      </w:r>
    </w:p>
    <w:p>
      <w:r>
        <w:rPr>
          <w:b/>
          <w:u w:val="single"/>
        </w:rPr>
        <w:t xml:space="preserve">111993</w:t>
      </w:r>
    </w:p>
    <w:p>
      <w:r>
        <w:t xml:space="preserve">3.</w:t>
        <w:tab/>
        <w:tab/>
        <w:t xml:space="preserve">He roikkuvat odottamassa, että poliisi ampuu neekerin.... ja tarjoaa tilaisuuden mellakointiin ja ryöstelyyn.</w:t>
      </w:r>
    </w:p>
    <w:p>
      <w:r>
        <w:rPr>
          <w:b/>
          <w:u w:val="single"/>
        </w:rPr>
        <w:t xml:space="preserve">111994</w:t>
      </w:r>
    </w:p>
    <w:p>
      <w:r>
        <w:t xml:space="preserve">4.</w:t>
        <w:tab/>
        <w:tab/>
        <w:tab/>
        <w:t xml:space="preserve">Se on totta.</w:t>
      </w:r>
    </w:p>
    <w:p>
      <w:r>
        <w:rPr>
          <w:b/>
          <w:u w:val="single"/>
        </w:rPr>
        <w:t xml:space="preserve">111995</w:t>
      </w:r>
    </w:p>
    <w:p>
      <w:r>
        <w:t xml:space="preserve">1. Pähkinät</w:t>
      </w:r>
    </w:p>
    <w:p>
      <w:r>
        <w:rPr>
          <w:b/>
          <w:u w:val="single"/>
        </w:rPr>
        <w:t xml:space="preserve">111996</w:t>
      </w:r>
    </w:p>
    <w:p>
      <w:r>
        <w:t xml:space="preserve">2.</w:t>
        <w:tab/>
        <w:t xml:space="preserve">Hän ei tunne oloaan turvalliseksi, joten hän haluaa rahaa. Lähettäkää se kusipää takaisin paskamaahansa. Muslimit eivät kuulu länsimaihin...PERIODI.</w:t>
      </w:r>
    </w:p>
    <w:p>
      <w:r>
        <w:rPr>
          <w:b/>
          <w:u w:val="single"/>
        </w:rPr>
        <w:t xml:space="preserve">111997</w:t>
      </w:r>
    </w:p>
    <w:p>
      <w:r>
        <w:t xml:space="preserve">1. Täältä tulee median pyörityskone 🤨 KUVA: Trumpia kannattava, kehonrakentaja paljastui "MAGA-pommittajaksi". https://tiny.iavian.net/pbxc.</w:t>
      </w:r>
    </w:p>
    <w:p>
      <w:r>
        <w:rPr>
          <w:b/>
          <w:u w:val="single"/>
        </w:rPr>
        <w:t xml:space="preserve">111998</w:t>
      </w:r>
    </w:p>
    <w:p>
      <w:r>
        <w:t xml:space="preserve">2.</w:t>
        <w:tab/>
        <w:t xml:space="preserve">Yksikään #resist-paska ei heittänyt tiiltä pakettiauton ikkunaan. Upouusi pakettiauto, ei poliisin sakkoja näköesteistä... Vaikuttaa lailliselta 100 % väärältä lipulta.</w:t>
      </w:r>
    </w:p>
    <w:p>
      <w:r>
        <w:rPr>
          <w:b/>
          <w:u w:val="single"/>
        </w:rPr>
        <w:t xml:space="preserve">111999</w:t>
      </w:r>
    </w:p>
    <w:p>
      <w:r>
        <w:t xml:space="preserve">1. https://www.bbc.co.uk/news/amp/entertainment-arts-45987127</w:t>
      </w:r>
    </w:p>
    <w:p>
      <w:r>
        <w:rPr>
          <w:b/>
          <w:u w:val="single"/>
        </w:rPr>
        <w:t xml:space="preserve">112000</w:t>
      </w:r>
    </w:p>
    <w:p>
      <w:r>
        <w:t xml:space="preserve">2.</w:t>
        <w:tab/>
        <w:t xml:space="preserve">Bwahaha... Hän luultavasti toivoo, että joku haji yrittää nyt naida häntä - arvelen.   Hän ei tule pitämään siitä, kun hän yrittää jättää islamin, kun hänen päässään on kuolemanfatwa, kun hän kyllästyy siihen tai jostain muusta vammaisesta naissyystä.</w:t>
      </w:r>
    </w:p>
    <w:p>
      <w:r>
        <w:rPr>
          <w:b/>
          <w:u w:val="single"/>
        </w:rPr>
        <w:t xml:space="preserve">112001</w:t>
      </w:r>
    </w:p>
    <w:p>
      <w:r>
        <w:t xml:space="preserve">1. Doxxing Pidätys Jackson Cosko on syytteessä:   ✔️rajoitettujen henkilökohtaisten tietojen julkistaminen ✔️ todistajien manipulointi ✔️ valtion tietokoneen luvaton käyttö ✔️ identiteettivarkaus ✔️ toisen asteen murtovarkaus ✔️ uhkailu osavaltioiden välisessä viestinnässä ✔️ laiton tunkeutuminen http://www.rollcall.com/news/politics/suspect-in-doxxing-arrested</w:t>
      </w:r>
    </w:p>
    <w:p>
      <w:r>
        <w:rPr>
          <w:b/>
          <w:u w:val="single"/>
        </w:rPr>
        <w:t xml:space="preserve">112002</w:t>
      </w:r>
    </w:p>
    <w:p>
      <w:r>
        <w:t xml:space="preserve">2.</w:t>
        <w:tab/>
        <w:t xml:space="preserve">HO HO...</w:t>
      </w:r>
    </w:p>
    <w:p>
      <w:r>
        <w:rPr>
          <w:b/>
          <w:u w:val="single"/>
        </w:rPr>
        <w:t xml:space="preserve">112003</w:t>
      </w:r>
    </w:p>
    <w:p>
      <w:r>
        <w:t xml:space="preserve">3.</w:t>
        <w:tab/>
        <w:tab/>
        <w:t xml:space="preserve">Kynäniskainen hintti</w:t>
      </w:r>
    </w:p>
    <w:p>
      <w:r>
        <w:rPr>
          <w:b/>
          <w:u w:val="single"/>
        </w:rPr>
        <w:t xml:space="preserve">112004</w:t>
      </w:r>
    </w:p>
    <w:p>
      <w:r>
        <w:t xml:space="preserve">1. http://archive.is/Swqgx Boko Haram teloitti toisen Punaisen Ristin työntekijän ampumalla häntä päähän ja pitää Dapchin koulutyttö Leah Sharibua "elinikäisenä orjana".</w:t>
      </w:r>
    </w:p>
    <w:p>
      <w:r>
        <w:rPr>
          <w:b/>
          <w:u w:val="single"/>
        </w:rPr>
        <w:t xml:space="preserve">112005</w:t>
      </w:r>
    </w:p>
    <w:p>
      <w:r>
        <w:t xml:space="preserve">2.</w:t>
        <w:tab/>
        <w:t xml:space="preserve">"Boko Haram" tarkoittaa kirjaimellisesti "kirjat ovat pahoja". Mitä muuta odottaisit pedofiilisen saatanan vääräprofeetan sisäsiittoisilta, jälkeenjääneiltä seuraajilta?</w:t>
      </w:r>
    </w:p>
    <w:p>
      <w:r>
        <w:rPr>
          <w:b/>
          <w:u w:val="single"/>
        </w:rPr>
        <w:t xml:space="preserve">112006</w:t>
      </w:r>
    </w:p>
    <w:p>
      <w:r>
        <w:t xml:space="preserve">3.</w:t>
        <w:tab/>
        <w:tab/>
        <w:t xml:space="preserve">Tuo ei ole reilua... hän ei ollut väärä profeetta, hän oli todella Saatanan profeetta. Ongelma on se, että Saatana on kaiken pahan fyysinen lähde maailmassa, joten se ei varsinaisesti sano paljon hyvää kaverin puolesta, mutta silti. Faktat ovat faktoja.</w:t>
      </w:r>
    </w:p>
    <w:p>
      <w:r>
        <w:rPr>
          <w:b/>
          <w:u w:val="single"/>
        </w:rPr>
        <w:t xml:space="preserve">112007</w:t>
      </w:r>
    </w:p>
    <w:p>
      <w:r>
        <w:t xml:space="preserve">1. SO...Lopetetaan tämä. JOS seuraat minua, ja olet lapsipornon tyylinen HENTAI..ja löydän sinut..kutsun sinut ulos, joten vittu ÄLÄ SEURAAT MINUA.   SINÄ kutsut sitä taiteeksi, mutta minä, lapsena sarjamaisesti hyväksikäytetty aikuinen, joka on rationaalinen ja kriittisesti ajatteleva, kutsuu BS:ksi ja kieltää teitä homoja seuraamasta minua.   Seksielämästänne tulee yhtä jälkeenjäänyttä kuin te olette. Painukaa vittuun.   #PEDOS</w:t>
      </w:r>
    </w:p>
    <w:p>
      <w:r>
        <w:rPr>
          <w:b/>
          <w:u w:val="single"/>
        </w:rPr>
        <w:t xml:space="preserve">112008</w:t>
      </w:r>
    </w:p>
    <w:p>
      <w:r>
        <w:t xml:space="preserve">1. Päädyt parhaimmassa tapauksessa hedelmöittämään hänet ja hylkäämään pienen mulatin (joka minun on sitten tukahdutettava) tai pahimmassa tapauksessa pahoinpitelemään hänet ja sytyttämään hänet tuleen.  Me luemme siitä lehdistä ja sanomme tut tut tut... tyypillistä.  Hänen on parempi varoa sormea, tai joku repii sen irti ja työntää sen neekerin perseeseen.</w:t>
      </w:r>
    </w:p>
    <w:p>
      <w:r>
        <w:rPr>
          <w:b/>
          <w:u w:val="single"/>
        </w:rPr>
        <w:t xml:space="preserve">112009</w:t>
      </w:r>
    </w:p>
    <w:p>
      <w:r>
        <w:t xml:space="preserve">1. Senkin surullinen kusipää.</w:t>
      </w:r>
    </w:p>
    <w:p>
      <w:r>
        <w:rPr>
          <w:b/>
          <w:u w:val="single"/>
        </w:rPr>
        <w:t xml:space="preserve">112010</w:t>
      </w:r>
    </w:p>
    <w:p>
      <w:r>
        <w:t xml:space="preserve">1. MIKÄ TEKOPYHÄ IDIOOTTI!   Eric Holder kyseenalaistaa korkeimman oikeuden laillisuuden; uhkaava kehotus "käyttää raivoa äänestykseen republikaanien poistamiseksi" https://www.thegatewaypundit.com/2018/10/eric-holder-questions-legitimacy-of-supreme-court-issues-menacing-call-to-use-rage-to-vote-to-be-rid-of-republicans/ https://www.thegatewaypundit.com/2018/10/eric-holder-questions-legitimacy-of-supreme-court-issues-menacing-call-to-use-rage-to-vote-to-be-rid-of-republicans/</w:t>
      </w:r>
    </w:p>
    <w:p>
      <w:r>
        <w:rPr>
          <w:b/>
          <w:u w:val="single"/>
        </w:rPr>
        <w:t xml:space="preserve">112011</w:t>
      </w:r>
    </w:p>
    <w:p>
      <w:r>
        <w:t xml:space="preserve">2.</w:t>
        <w:tab/>
        <w:t xml:space="preserve">"Mistä hän sai oikeustieteen tutkintonsa? Rasiasta keksejä?"   @EricHolder .@SenBobCorker @SenJohnBarrasso @JeffFlake @JohnCornyn @RoyBlunt @SenDonnelly @JoeManchinWV @SaraCarterDC @seanhannity @TuomariJeanine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@JerryMoran @SenBobCorker @JeffFlake @SenatorEnzi @SenatorCollins @lisamurkowski ?@RoyBlunt @SenDonnelly @JoeManchinWV @SenJohnBarrasso @JohnCornyn @JohnCornyn</w:t>
      </w:r>
    </w:p>
    <w:p>
      <w:r>
        <w:rPr>
          <w:b/>
          <w:u w:val="single"/>
        </w:rPr>
        <w:t xml:space="preserve">112012</w:t>
      </w:r>
    </w:p>
    <w:p>
      <w:r>
        <w:t xml:space="preserve">3.</w:t>
        <w:tab/>
        <w:tab/>
        <w:t xml:space="preserve">Tuo neekeri käyttää koodisanoja, jotka hän ja Barry keksivät. Muistatko kaikki ne rikolliset, jotka Barry vapautti? Uskon, että he ovat hänen sissisoturiensa johtajia, aivan kuten Bergdahlin vapauttamat jihadit. Uskon todella, että heillä on mielessä kaupunkisodankäynti. Olkaa valmiina, olkaa aseistettuja.</w:t>
      </w:r>
    </w:p>
    <w:p>
      <w:r>
        <w:rPr>
          <w:b/>
          <w:u w:val="single"/>
        </w:rPr>
        <w:t xml:space="preserve">112013</w:t>
      </w:r>
    </w:p>
    <w:p>
      <w:r>
        <w:t xml:space="preserve">1. He tekevät vain sitä, mitä boomarit opettivat heille. Syyttäkää vanhempia.</w:t>
      </w:r>
    </w:p>
    <w:p>
      <w:r>
        <w:rPr>
          <w:b/>
          <w:u w:val="single"/>
        </w:rPr>
        <w:t xml:space="preserve">112014</w:t>
      </w:r>
    </w:p>
    <w:p>
      <w:r>
        <w:t xml:space="preserve">2.</w:t>
        <w:tab/>
        <w:t xml:space="preserve">Tämä puomi sanoo "Haista vittu" ja käyttää mykistysnappia.</w:t>
      </w:r>
    </w:p>
    <w:p>
      <w:r>
        <w:rPr>
          <w:b/>
          <w:u w:val="single"/>
        </w:rPr>
        <w:t xml:space="preserve">112015</w:t>
      </w:r>
    </w:p>
    <w:p>
      <w:r>
        <w:t xml:space="preserve">3.</w:t>
        <w:tab/>
        <w:tab/>
        <w:t xml:space="preserve">Muista, kun olit lapsi.     Ja jälkeenjäänyt vihainen lapsi heitteli sinua kivillä.  Kun käännyit ja menit heitä vastaan, he juoksivat karkuun.  Kunnes lopetat jahtaamisen, ja sitten he alkavat taas heitellä kiviä.</w:t>
      </w:r>
    </w:p>
    <w:p>
      <w:r>
        <w:rPr>
          <w:b/>
          <w:u w:val="single"/>
        </w:rPr>
        <w:t xml:space="preserve">112016</w:t>
      </w:r>
    </w:p>
    <w:p>
      <w:r>
        <w:t xml:space="preserve">1. Nähdään, Barry!</w:t>
      </w:r>
    </w:p>
    <w:p>
      <w:r>
        <w:rPr>
          <w:b/>
          <w:u w:val="single"/>
        </w:rPr>
        <w:t xml:space="preserve">112017</w:t>
      </w:r>
    </w:p>
    <w:p>
      <w:r>
        <w:t xml:space="preserve">2.</w:t>
        <w:tab/>
        <w:t xml:space="preserve">A-luokan kommarihomo</w:t>
      </w:r>
    </w:p>
    <w:p>
      <w:r>
        <w:rPr>
          <w:b/>
          <w:u w:val="single"/>
        </w:rPr>
        <w:t xml:space="preserve">112018</w:t>
      </w:r>
    </w:p>
    <w:p>
      <w:r>
        <w:t xml:space="preserve">1. Jälleen kerran kansallisena hinttipäivänä on tärkeää oppia faktat asioista, joista juutalaiset valehtelevat.    Matthew Shepardin kimppuun käytiin ryöstön aikana, ei siksi, että hän olisi ollut homo. Hänellä oli huumeita, joita he halusivat.   Matthew Shepard oli prostituoitu ja hänellä oli HIV. Yksi hänen tappajistaan oli myös prostituoitu ja heillä oli seksuaalisia suhteita.    Matthew Shepard oli amfetamiiniriippuvainen ja diileri. Hänellä oli 10 000 dollarin metamfetamiinivarasto ryöstöyönä.    Matthew Shepard oli aiemmin joutunut joukkoraiskauksen kohteeksi Marokossa, miksi hänen perheensä ei aiheuttanut siitä kansainvälistä välikohtausta?   Juutalaiset tekivät Shepardista homomarttyyrin puolustaakseen viharikoslakeja. Viharikoslakeja käytetään aina vain valkoisia vastaan.</w:t>
      </w:r>
    </w:p>
    <w:p>
      <w:r>
        <w:rPr>
          <w:b/>
          <w:u w:val="single"/>
        </w:rPr>
        <w:t xml:space="preserve">112019</w:t>
      </w:r>
    </w:p>
    <w:p>
      <w:r>
        <w:t xml:space="preserve">1. Minäkin liityin sotilaspoikana 15-vuotiaana, joka ei saanut taistella ennen kuin 18-vuotiaana, toisin kuin tämä nuori mies, en valehdellut iästäni. Ensimmäinen toimintakierros 18 vuotta ja 4 kuukautta. Katsokaa tuota oikealla olevaa ääliötä. Hän on ehkä särkenyt äitinsä sydämen, mutta ei särkisi minun. https://pbs.twimg.com/media/Do1wTzeXkAEQbhh.jpg:large</w:t>
      </w:r>
    </w:p>
    <w:p>
      <w:r>
        <w:rPr>
          <w:b/>
          <w:u w:val="single"/>
        </w:rPr>
        <w:t xml:space="preserve">112020</w:t>
      </w:r>
    </w:p>
    <w:p>
      <w:r>
        <w:t xml:space="preserve">2.</w:t>
        <w:tab/>
        <w:t xml:space="preserve">Oikealla oleva ääliö toistelee vasemmiston hänelle syöttämää roskaa - Brexit ei varastanut hänen tulevaisuuttaan, Brexit vain antoi hänelle tulevaisuutensa takaisin.  Hän tulee katumaan tätä kuvaa tulevaisuudessa</w:t>
      </w:r>
    </w:p>
    <w:p>
      <w:r>
        <w:rPr>
          <w:b/>
          <w:u w:val="single"/>
        </w:rPr>
        <w:t xml:space="preserve">112021</w:t>
      </w:r>
    </w:p>
    <w:p>
      <w:r>
        <w:t xml:space="preserve">1. Presidentti Trump otti tämän toimittajan juuri haltuunsa Rose Gardenissa.    Jos katsot tätä, älä juo mitään näppäimistön yli. TEITÄ ON VAROITETTU!  KATSO: https://www.waynedupree.com/reporter-says-i-wasnt-thinking-during-back-and-forth-with-pres-trump/?utm_source=wayne&amp;utm_medium=gab</w:t>
      </w:r>
    </w:p>
    <w:p>
      <w:r>
        <w:rPr>
          <w:b/>
          <w:u w:val="single"/>
        </w:rPr>
        <w:t xml:space="preserve">112022</w:t>
      </w:r>
    </w:p>
    <w:p>
      <w:r>
        <w:t xml:space="preserve">2.</w:t>
        <w:tab/>
        <w:t xml:space="preserve">Voi helvetti. Perustuu. Ja sitten se tyhmä paskiainen vain ottaa sen.</w:t>
      </w:r>
    </w:p>
    <w:p>
      <w:r>
        <w:rPr>
          <w:b/>
          <w:u w:val="single"/>
        </w:rPr>
        <w:t xml:space="preserve">112023</w:t>
      </w:r>
    </w:p>
    <w:p>
      <w:r>
        <w:t xml:space="preserve">1. TÄSSÄ ON PELOTTAVA AJATUS HALLOWEENIKSI! Jos korruptoituneet kommunistidemokraatit kiemurtelevat tiensä takaisin kongressin edustajainhuoneen enemmistöön - sekopää Maxine Waters tulee hallitsemaan edustajainhuoneen talousvaliokuntaa. Pelottava Noita Maxinen ensimmäinen prioriteetti: PERUUTA VERONALENNUKSET, NOSTA VEROJANNE!</w:t>
      </w:r>
    </w:p>
    <w:p>
      <w:r>
        <w:rPr>
          <w:b/>
          <w:u w:val="single"/>
        </w:rPr>
        <w:t xml:space="preserve">112024</w:t>
      </w:r>
    </w:p>
    <w:p>
      <w:r>
        <w:t xml:space="preserve">2.</w:t>
        <w:tab/>
        <w:t xml:space="preserve">tuo ruma vanha nekru on pelottava ilman veistä</w:t>
      </w:r>
    </w:p>
    <w:p>
      <w:r>
        <w:rPr>
          <w:b/>
          <w:u w:val="single"/>
        </w:rPr>
        <w:t xml:space="preserve">112025</w:t>
      </w:r>
    </w:p>
    <w:p>
      <w:r>
        <w:t xml:space="preserve">1. Tiedotusvälineet väittävät, että tämä idiootti on seminole-intiaanien ja filippiiniläisten sukua. Lol....minun perseeni!!!!     Jätkä on ihan vitun espanjalainen/papu...katsokaa häntä.</w:t>
      </w:r>
    </w:p>
    <w:p>
      <w:r>
        <w:rPr>
          <w:b/>
          <w:u w:val="single"/>
        </w:rPr>
        <w:t xml:space="preserve">112026</w:t>
      </w:r>
    </w:p>
    <w:p>
      <w:r>
        <w:t xml:space="preserve">1.</w:t>
      </w:r>
    </w:p>
    <w:p>
      <w:r>
        <w:rPr>
          <w:b/>
          <w:u w:val="single"/>
        </w:rPr>
        <w:t xml:space="preserve">112027</w:t>
      </w:r>
    </w:p>
    <w:p>
      <w:r>
        <w:t xml:space="preserve">2.</w:t>
        <w:tab/>
        <w:t xml:space="preserve">Siksi Trump valittiin</w:t>
        <w:t xml:space="preserve"> Biden soitti kakkosviulua puoliksi älyttömälle puoliksi neekerihomolle.</w:t>
      </w:r>
    </w:p>
    <w:p>
      <w:r>
        <w:rPr>
          <w:b/>
          <w:u w:val="single"/>
        </w:rPr>
        <w:t xml:space="preserve">112028</w:t>
      </w:r>
    </w:p>
    <w:p>
      <w:r>
        <w:t xml:space="preserve">1. Mikä on sinun tarkoituksesi elämässäsi? Tulla raskaaksi, abortoida lapsi ja tehdä t-paita, jossa kerrotaan kaikille, että abortoit lapsen? En edes välitä, se on sinun kehosi, eikä sinun mielestäni pitäisi lisääntyä muutenkaan, mutta mikä on pointtisi? Koska näytät idiootilta.   - Blair #Cottrell #AusFam #AusPol #ausfam #auspol #Ausfam #Auspol #Australia</w:t>
      </w:r>
    </w:p>
    <w:p>
      <w:r>
        <w:rPr>
          <w:b/>
          <w:u w:val="single"/>
        </w:rPr>
        <w:t xml:space="preserve">112029</w:t>
      </w:r>
    </w:p>
    <w:p>
      <w:r>
        <w:t xml:space="preserve">2.</w:t>
        <w:tab/>
        <w:t xml:space="preserve">Ylpeä siitä, että on lastenmurhaaja.....Vasemmistolainen.  " En edes välitä, se on sinun kehosi ...." Täytyy olla kusipää, joka ei ole ajatellut mitään loppuun asti vaan on ostanut vasemmiston iskulauseet.</w:t>
      </w:r>
    </w:p>
    <w:p>
      <w:r>
        <w:rPr>
          <w:b/>
          <w:u w:val="single"/>
        </w:rPr>
        <w:t xml:space="preserve">112030</w:t>
      </w:r>
    </w:p>
    <w:p>
      <w:r>
        <w:t xml:space="preserve">1.</w:t>
      </w:r>
    </w:p>
    <w:p>
      <w:r>
        <w:rPr>
          <w:b/>
          <w:u w:val="single"/>
        </w:rPr>
        <w:t xml:space="preserve">112031</w:t>
      </w:r>
    </w:p>
    <w:p>
      <w:r>
        <w:t xml:space="preserve">2.</w:t>
        <w:tab/>
        <w:t xml:space="preserve">Minulle valkoisena neekerinä se sopisi hyvin. Loppujen lopuksi abortti on paras ratkaisu 25 vuotta syntymän jälkeen.</w:t>
      </w:r>
    </w:p>
    <w:p>
      <w:r>
        <w:rPr>
          <w:b/>
          <w:u w:val="single"/>
        </w:rPr>
        <w:t xml:space="preserve">112032</w:t>
      </w:r>
    </w:p>
    <w:p>
      <w:r>
        <w:t xml:space="preserve">1. Olen niin iloinen, että se CUNT BITCH on poissa hallinnosta; toivon, että hän kuolee kohdunkaulan syöpään!</w:t>
      </w:r>
    </w:p>
    <w:p>
      <w:r>
        <w:rPr>
          <w:b/>
          <w:u w:val="single"/>
        </w:rPr>
        <w:t xml:space="preserve">112033</w:t>
      </w:r>
    </w:p>
    <w:p>
      <w:r>
        <w:t xml:space="preserve">1. Trumpin hallinto tunnustaa ilmastonmuutoksen - ennustaa maapallon lämpötilojen nousevan huomattavasti http://www.moonofalabama.org/2018/09/musings-on-climate-change.html</w:t>
      </w:r>
    </w:p>
    <w:p>
      <w:r>
        <w:rPr>
          <w:b/>
          <w:u w:val="single"/>
        </w:rPr>
        <w:t xml:space="preserve">112034</w:t>
      </w:r>
    </w:p>
    <w:p>
      <w:r>
        <w:t xml:space="preserve">2.</w:t>
        <w:tab/>
        <w:t xml:space="preserve">Eikö olekin hassua, miten hän kääntelee sijoituksiaan?   Se on itse asiassa enemmän kuin hauskaa... se on huvittavaa.</w:t>
      </w:r>
    </w:p>
    <w:p>
      <w:r>
        <w:rPr>
          <w:b/>
          <w:u w:val="single"/>
        </w:rPr>
        <w:t xml:space="preserve">112035</w:t>
      </w:r>
    </w:p>
    <w:p>
      <w:r>
        <w:t xml:space="preserve">3.</w:t>
        <w:tab/>
        <w:tab/>
        <w:t xml:space="preserve">Friikki/häviäjä, ilmasto todellakin muuttuu, mutta se on luonnollinen ilmiö.   HERÄÄ VITTU!    +1 (Neo)</w:t>
      </w:r>
    </w:p>
    <w:p>
      <w:r>
        <w:rPr>
          <w:b/>
          <w:u w:val="single"/>
        </w:rPr>
        <w:t xml:space="preserve">112036</w:t>
      </w:r>
    </w:p>
    <w:p>
      <w:r>
        <w:t xml:space="preserve">4.</w:t>
        <w:tab/>
        <w:tab/>
        <w:tab/>
        <w:t xml:space="preserve">Nyt Trump-fanit alkavat siis uskoa ilmastonmuutokseen.   Jotkut meistä ovat sinua paljon edellä, neekeri.</w:t>
      </w:r>
    </w:p>
    <w:p>
      <w:r>
        <w:rPr>
          <w:b/>
          <w:u w:val="single"/>
        </w:rPr>
        <w:t xml:space="preserve">112037</w:t>
      </w:r>
    </w:p>
    <w:p>
      <w:r>
        <w:t xml:space="preserve">5.</w:t>
        <w:tab/>
        <w:tab/>
        <w:tab/>
        <w:tab/>
        <w:t xml:space="preserve">No neekeri/natsi, ilmastonmuutos ei ole kysymys uskosta.   Ilmastonmuutosta on tapahtunut koko ajan, eikä se ole ihmisen aiheuttamaa!   HERÄTKÄÄ VITTU!!!   +1 (Neo)</w:t>
      </w:r>
    </w:p>
    <w:p>
      <w:r>
        <w:rPr>
          <w:b/>
          <w:u w:val="single"/>
        </w:rPr>
        <w:t xml:space="preserve">112038</w:t>
      </w:r>
    </w:p>
    <w:p>
      <w:r>
        <w:t xml:space="preserve">6.</w:t>
        <w:tab/>
        <w:tab/>
        <w:tab/>
        <w:tab/>
        <w:tab/>
        <w:t xml:space="preserve">Olet taas paljon edelläsi, neekeri.   Mutta tarvitsit Trumpin johdattamaan sinut tähän "ilmestykseen".</w:t>
      </w:r>
    </w:p>
    <w:p>
      <w:r>
        <w:rPr>
          <w:b/>
          <w:u w:val="single"/>
        </w:rPr>
        <w:t xml:space="preserve">112039</w:t>
      </w:r>
    </w:p>
    <w:p>
      <w:r>
        <w:t xml:space="preserve">7.</w:t>
        <w:tab/>
        <w:tab/>
        <w:tab/>
        <w:tab/>
        <w:tab/>
        <w:tab/>
        <w:t xml:space="preserve">Neekeri/häviäjä/natsi, olet minua edellä vain märissä unissasi ja hedelmällisessä mielikuvituksessasi :) LOL!!!   +1 (Neo)</w:t>
      </w:r>
    </w:p>
    <w:p>
      <w:r>
        <w:rPr>
          <w:b/>
          <w:u w:val="single"/>
        </w:rPr>
        <w:t xml:space="preserve">112040</w:t>
      </w:r>
    </w:p>
    <w:p>
      <w:r>
        <w:t xml:space="preserve">8.</w:t>
        <w:tab/>
        <w:tab/>
        <w:tab/>
        <w:tab/>
        <w:tab/>
        <w:tab/>
        <w:tab/>
        <w:t xml:space="preserve">Olen 10 askelta edellä mitä tahansa aiotkin kirjoittaa, koska en tarvitse juutalaista ajattelemaan puolestani.</w:t>
      </w:r>
    </w:p>
    <w:p>
      <w:r>
        <w:rPr>
          <w:b/>
          <w:u w:val="single"/>
        </w:rPr>
        <w:t xml:space="preserve">112041</w:t>
      </w:r>
    </w:p>
    <w:p>
      <w:r>
        <w:t xml:space="preserve">9.</w:t>
        <w:tab/>
        <w:tab/>
        <w:tab/>
        <w:tab/>
        <w:tab/>
        <w:tab/>
        <w:tab/>
        <w:tab/>
        <w:t xml:space="preserve">No neekeri/natsi/häviäjä, olen ainakin 100000 askelta sinua edellä määritelmän mukaan. :)   Joka tapauksessa neekeri, mikä juutalainen se nyt on?   +1 (Neo)</w:t>
      </w:r>
    </w:p>
    <w:p>
      <w:r>
        <w:rPr>
          <w:b/>
          <w:u w:val="single"/>
        </w:rPr>
        <w:t xml:space="preserve">112042</w:t>
      </w:r>
    </w:p>
    <w:p>
      <w:r>
        <w:t xml:space="preserve">10.</w:t>
        <w:tab/>
        <w:tab/>
        <w:tab/>
        <w:tab/>
        <w:tab/>
        <w:tab/>
        <w:tab/>
        <w:tab/>
        <w:tab/>
        <w:t xml:space="preserve">Oletko jo unohtanut?   Israelin kuvernöörit tietysti, ja katsokaa kuka on tällä hetkellä Israelin virassa: Trump, teidän kaverinne, teidän profeettanne.</w:t>
      </w:r>
    </w:p>
    <w:p>
      <w:r>
        <w:rPr>
          <w:b/>
          <w:u w:val="single"/>
        </w:rPr>
        <w:t xml:space="preserve">112043</w:t>
      </w:r>
    </w:p>
    <w:p>
      <w:r>
        <w:t xml:space="preserve">11.</w:t>
        <w:tab/>
        <w:tab/>
        <w:tab/>
        <w:tab/>
        <w:tab/>
        <w:tab/>
        <w:tab/>
        <w:tab/>
        <w:tab/>
        <w:tab/>
        <w:t xml:space="preserve">Neekeri/häviäjä/fasisti/natsi, olet nyt jumissa noidankehässä. Mutta toisaalta olet aina ollut.   Trump on nationalisti.   Amerikka ensin.   HERÄÄ VITTU!   +1 (Neo) #Trump #MAGA #KAG #GabFam #SpeakFreely #WalkAway #InfoWars #Kavanaugh</w:t>
      </w:r>
    </w:p>
    <w:p>
      <w:r>
        <w:rPr>
          <w:b/>
          <w:u w:val="single"/>
        </w:rPr>
        <w:t xml:space="preserve">112044</w:t>
      </w:r>
    </w:p>
    <w:p>
      <w:r>
        <w:t xml:space="preserve">12.</w:t>
        <w:tab/>
        <w:tab/>
        <w:tab/>
        <w:tab/>
        <w:tab/>
        <w:tab/>
        <w:tab/>
        <w:tab/>
        <w:tab/>
        <w:tab/>
        <w:tab/>
        <w:t xml:space="preserve">Kiitos naurusta.   Trump: Trump: "Olen nationalisti ja globalisti. Olen molempia." https://www.breitbart.com/big-government/2017/04/28/trump-im-a-nationalist-and-a-globalist/</w:t>
      </w:r>
    </w:p>
    <w:p>
      <w:r>
        <w:rPr>
          <w:b/>
          <w:u w:val="single"/>
        </w:rPr>
        <w:t xml:space="preserve">112045</w:t>
      </w:r>
    </w:p>
    <w:p>
      <w:r>
        <w:t xml:space="preserve">13.</w:t>
        <w:tab/>
        <w:tab/>
        <w:tab/>
        <w:tab/>
        <w:tab/>
        <w:tab/>
        <w:tab/>
        <w:tab/>
        <w:tab/>
        <w:tab/>
        <w:tab/>
        <w:tab/>
        <w:t xml:space="preserve">No, luuseri, hän peittelee kaikkia perusteitaan, mutta hänen tekonsa osoittavat meille totuuden.   Amerikka ensin.   Lisää työpaikkoja Amerikkaan.   USA:n talouden kasvattaminen uudelleen jne. jne... :cool:   +1 (Neo)</w:t>
      </w:r>
    </w:p>
    <w:p>
      <w:r>
        <w:rPr>
          <w:b/>
          <w:u w:val="single"/>
        </w:rPr>
        <w:t xml:space="preserve">112046</w:t>
      </w:r>
    </w:p>
    <w:p>
      <w:r>
        <w:t xml:space="preserve">14.</w:t>
        <w:tab/>
        <w:tab/>
        <w:tab/>
        <w:tab/>
        <w:tab/>
        <w:tab/>
        <w:tab/>
        <w:tab/>
        <w:tab/>
        <w:tab/>
        <w:tab/>
        <w:tab/>
        <w:tab/>
        <w:t xml:space="preserve">Pidätkö tästä Amerikasta?   Kiitos taas naurusta.   Amerikka tarvitsee tässä vaiheessa vain lisää pankkeja. https://www.haaretz.com/world-news/americas/a-closer-look-at-trump-s-jewish-inner-circle-1.5462087.</w:t>
      </w:r>
    </w:p>
    <w:p>
      <w:r>
        <w:rPr>
          <w:b/>
          <w:u w:val="single"/>
        </w:rPr>
        <w:t xml:space="preserve">112047</w:t>
      </w:r>
    </w:p>
    <w:p>
      <w:r>
        <w:t xml:space="preserve">15.</w:t>
        <w:tab/>
        <w:tab/>
        <w:tab/>
        <w:tab/>
        <w:tab/>
        <w:tab/>
        <w:tab/>
        <w:tab/>
        <w:tab/>
        <w:tab/>
        <w:tab/>
        <w:tab/>
        <w:tab/>
        <w:tab/>
        <w:t xml:space="preserve">natsi, ja mitä tarvitset on jotain sinun! :roll:   +1 (Neo)</w:t>
      </w:r>
    </w:p>
    <w:p>
      <w:r>
        <w:rPr>
          <w:b/>
          <w:u w:val="single"/>
        </w:rPr>
        <w:t xml:space="preserve">112048</w:t>
      </w:r>
    </w:p>
    <w:p>
      <w:r>
        <w:t xml:space="preserve">16.</w:t>
        <w:tab/>
        <w:tab/>
        <w:tab/>
        <w:tab/>
        <w:tab/>
        <w:tab/>
        <w:tab/>
        <w:tab/>
        <w:tab/>
        <w:tab/>
        <w:tab/>
        <w:tab/>
        <w:tab/>
        <w:tab/>
        <w:tab/>
        <w:t xml:space="preserve">Lumihiutaleet eivät ole vastaus luomasi suohon.</w:t>
      </w:r>
    </w:p>
    <w:p>
      <w:r>
        <w:rPr>
          <w:b/>
          <w:u w:val="single"/>
        </w:rPr>
        <w:t xml:space="preserve">112049</w:t>
      </w:r>
    </w:p>
    <w:p>
      <w:r>
        <w:t xml:space="preserve">17.</w:t>
        <w:tab/>
        <w:tab/>
        <w:tab/>
        <w:tab/>
        <w:tab/>
        <w:tab/>
        <w:tab/>
        <w:tab/>
        <w:tab/>
        <w:tab/>
        <w:tab/>
        <w:tab/>
        <w:tab/>
        <w:tab/>
        <w:tab/>
        <w:tab/>
        <w:t xml:space="preserve">Hintti/natsi, mikä sumpu se nyt on?!</w:t>
      </w:r>
    </w:p>
    <w:p>
      <w:r>
        <w:rPr>
          <w:b/>
          <w:u w:val="single"/>
        </w:rPr>
        <w:t xml:space="preserve">112050</w:t>
      </w:r>
    </w:p>
    <w:p>
      <w:r>
        <w:t xml:space="preserve">18.</w:t>
        <w:tab/>
        <w:tab/>
        <w:tab/>
        <w:tab/>
        <w:tab/>
        <w:tab/>
        <w:tab/>
        <w:tab/>
        <w:tab/>
        <w:tab/>
        <w:tab/>
        <w:tab/>
        <w:tab/>
        <w:tab/>
        <w:tab/>
        <w:tab/>
        <w:tab/>
        <w:t xml:space="preserve">On mielenkiintoista löytää juutalaisia kirjoituksistasi, kun joku väittää olevansa "America First".   Häivy kaupungista neekeri, koska tämä näyttää parodialta tuon "Trump peittää kaikki perustansa" kanssa.   Trumpin valheellinen hevonpaska on ollut hyvin tiedossa ja hänen hallintonsa on vain sementoinut tosiasian.   Keksi jotain parempaa, joka ei naurata.</w:t>
      </w:r>
    </w:p>
    <w:p>
      <w:r>
        <w:rPr>
          <w:b/>
          <w:u w:val="single"/>
        </w:rPr>
        <w:t xml:space="preserve">112051</w:t>
      </w:r>
    </w:p>
    <w:p>
      <w:r>
        <w:t xml:space="preserve">19.</w:t>
        <w:tab/>
        <w:tab/>
        <w:tab/>
        <w:tab/>
        <w:tab/>
        <w:tab/>
        <w:tab/>
        <w:tab/>
        <w:tab/>
        <w:tab/>
        <w:tab/>
        <w:tab/>
        <w:tab/>
        <w:tab/>
        <w:tab/>
        <w:tab/>
        <w:tab/>
        <w:tab/>
        <w:t xml:space="preserve">Hintti/natsi/neekeri, keitä nämä juutalaiset ovat nyt minun postauksissani?   Mitä sinä mutiset? Mitä valheellista hevonpaskaa?!   Oletko sinä tyhmä!!!????? :eek:   #Trump #MAGA #KAG #GabFam #SpeakFreely #WalkAway #InfoWars #Kavanaugh</w:t>
      </w:r>
    </w:p>
    <w:p>
      <w:r>
        <w:rPr>
          <w:b/>
          <w:u w:val="single"/>
        </w:rPr>
        <w:t xml:space="preserve">112052</w:t>
      </w:r>
    </w:p>
    <w:p>
      <w:r>
        <w:t xml:space="preserve">1. SHOOT THE BOOMER SHOOT SHOOT SHOOT SHOOT SHOOT THE BOOMER SHOOT SHOOT SHOOT (toivon, että tämä kusipää raiskataan kuoliaaksi kebabilla) https://www.dailymail.co.uk/femail/article-6160517/LIZ-HODGKINSON-says-does-not-mind-making-hard-young-afford-house.html https://www.dailymail.co.uk/femail/article-6160517/LIZ-HODGKINSON-says-does-not-mind-making-hard-young-afford-house.html</w:t>
      </w:r>
    </w:p>
    <w:p>
      <w:r>
        <w:rPr>
          <w:b/>
          <w:u w:val="single"/>
        </w:rPr>
        <w:t xml:space="preserve">112053</w:t>
      </w:r>
    </w:p>
    <w:p>
      <w:r>
        <w:t xml:space="preserve">2.</w:t>
        <w:tab/>
        <w:t xml:space="preserve">&gt;Baby boomers ei koskaan ollut hauskaa, kun olimme nuoria lainaus vitun tarvitaan ämmä</w:t>
      </w:r>
    </w:p>
    <w:p>
      <w:r>
        <w:rPr>
          <w:b/>
          <w:u w:val="single"/>
        </w:rPr>
        <w:t xml:space="preserve">112054</w:t>
      </w:r>
    </w:p>
    <w:p>
      <w:r>
        <w:t xml:space="preserve">1. Näyttää siltä, että Twitter on estänyt ketään Gabin käyttäjää lähettämästä ristiinpostia Twitteriin. Tämä on ongelma niille meistä, jotka pyrkivät välittämään sisältöä seuraajille molemmilla alustoilla, ja olen yllättynyt, että Gabissa ei juurikaan keskustella asiasta.</w:t>
      </w:r>
    </w:p>
    <w:p>
      <w:r>
        <w:rPr>
          <w:b/>
          <w:u w:val="single"/>
        </w:rPr>
        <w:t xml:space="preserve">112055</w:t>
      </w:r>
    </w:p>
    <w:p>
      <w:r>
        <w:t xml:space="preserve">2.</w:t>
        <w:tab/>
        <w:t xml:space="preserve">Sitä kutsutaan sensuuriksi. Sitä juutalaiset tekevät peittääkseen syyllisyytensä, ja juutalaiset hallitsevat MSM:ää ja sosiaalista mediaa.</w:t>
      </w:r>
    </w:p>
    <w:p>
      <w:r>
        <w:rPr>
          <w:b/>
          <w:u w:val="single"/>
        </w:rPr>
        <w:t xml:space="preserve">112056</w:t>
      </w:r>
    </w:p>
    <w:p>
      <w:r>
        <w:t xml:space="preserve">3.</w:t>
        <w:tab/>
        <w:tab/>
        <w:t xml:space="preserve">Painu helvettiin. Olen kyllästynyt siihen, että kaikki nämä kiihkomieliset antisemitistit ilmestyvät Gabille joka kerta, kun kirjoitan jotain merkittävää. Kuule, voit ottaa mielipiteesi ja työntää ne sinne. Minua ne eivät kiinnosta, ja ne tekevät Gabista kaikkea muuta kuin houkuttelevan paikan monille. Kunhan vain sanon.</w:t>
      </w:r>
    </w:p>
    <w:p>
      <w:r>
        <w:rPr>
          <w:b/>
          <w:u w:val="single"/>
        </w:rPr>
        <w:t xml:space="preserve">112057</w:t>
      </w:r>
    </w:p>
    <w:p>
      <w:r>
        <w:t xml:space="preserve">4.</w:t>
        <w:tab/>
        <w:tab/>
        <w:tab/>
        <w:t xml:space="preserve">En ole koskaan kuullut David Vancen kannattavan sananvapauden kieltämistä. Näyttää siltä, että olet saanut marxilaisen taudin...</w:t>
      </w:r>
    </w:p>
    <w:p>
      <w:r>
        <w:rPr>
          <w:b/>
          <w:u w:val="single"/>
        </w:rPr>
        <w:t xml:space="preserve">112058</w:t>
      </w:r>
    </w:p>
    <w:p>
      <w:r>
        <w:t xml:space="preserve">5.</w:t>
        <w:tab/>
        <w:tab/>
        <w:tab/>
        <w:tab/>
        <w:t xml:space="preserve">En sano, että se pitäisi kieltää. Sanon, etten ole kiinnostunut raivoisasta juutalaisvihasta, enkä ole läheskään yksin tässä suhteessa. Älä laita sanoja suuhuni.</w:t>
      </w:r>
    </w:p>
    <w:p>
      <w:r>
        <w:rPr>
          <w:b/>
          <w:u w:val="single"/>
        </w:rPr>
        <w:t xml:space="preserve">112059</w:t>
      </w:r>
    </w:p>
    <w:p>
      <w:r>
        <w:t xml:space="preserve">6.</w:t>
        <w:tab/>
        <w:tab/>
        <w:tab/>
        <w:tab/>
        <w:tab/>
        <w:t xml:space="preserve">"Haista vittu retard" toimii sekä SJW:lle että incel-hitler-fanipojille. Siksi he varmaan kielsivät sanan retard twitterissä. Se on liian lähellä totuutta vasemmistolaisille.</w:t>
      </w:r>
    </w:p>
    <w:p>
      <w:r>
        <w:rPr>
          <w:b/>
          <w:u w:val="single"/>
        </w:rPr>
        <w:t xml:space="preserve">112060</w:t>
      </w:r>
    </w:p>
    <w:p>
      <w:r>
        <w:t xml:space="preserve">1. Vihainen DEM MOB kohtaa McConnellin ravintolassa - mies iskee nyrkkejä pöytään - sitten heittää McConnellin ruoan ulos ovesta (VIDEO) https://www.thegatewaypundit.com/2018/10/angry-dem-mob-confronts-mcconnell-in-restaurant-man-slam-fists-on-table-then-throws-mcconnells-food-out-the-door-video/ https://www.thegatewaypundit.com/2018/10/angry-dem-mob-confronts-mcconnell-in-restaurant-man-slam-fists-on-table-then-throws-mcconnells-food-out-the-door-video/</w:t>
      </w:r>
    </w:p>
    <w:p>
      <w:r>
        <w:rPr>
          <w:b/>
          <w:u w:val="single"/>
        </w:rPr>
        <w:t xml:space="preserve">112061</w:t>
      </w:r>
    </w:p>
    <w:p>
      <w:r>
        <w:t xml:space="preserve">2.</w:t>
        <w:tab/>
        <w:t xml:space="preserve">Tässä tapauksessa "mafia" vastaa paremmin NPC:n termiä "hirviö". Koska tyypillinen "Mobin" määritelmä on joukko tyypillisesti vihaisia ihmisiä. Näyttää siltä, että on vain yksi tyyppi. Muut näyttävät käskevän sekopäistä retardia poistumaan.</w:t>
      </w:r>
    </w:p>
    <w:p>
      <w:r>
        <w:rPr>
          <w:b/>
          <w:u w:val="single"/>
        </w:rPr>
        <w:t xml:space="preserve">112062</w:t>
      </w:r>
    </w:p>
    <w:p>
      <w:r>
        <w:t xml:space="preserve">1. Haluatko pitää hauskaa peliä, kusipää?</w:t>
      </w:r>
    </w:p>
    <w:p>
      <w:r>
        <w:rPr>
          <w:b/>
          <w:u w:val="single"/>
        </w:rPr>
        <w:t xml:space="preserve">112063</w:t>
      </w:r>
    </w:p>
    <w:p>
      <w:r>
        <w:t xml:space="preserve">1. https://www.bitchute.com/video/9o4BrDoF8h8/ Bah Hahaha!  Saarnaa sitä Mark!</w:t>
      </w:r>
    </w:p>
    <w:p>
      <w:r>
        <w:rPr>
          <w:b/>
          <w:u w:val="single"/>
        </w:rPr>
        <w:t xml:space="preserve">112064</w:t>
      </w:r>
    </w:p>
    <w:p>
      <w:r>
        <w:t xml:space="preserve">2.</w:t>
        <w:tab/>
        <w:t xml:space="preserve">Rakastan Mark Dicea - rokkaan yhä "Russian Bot" -paitaani ja "Liberalismi on mielenterveyshäiriö - auta löytämään parannuskeino" -paitaani...</w:t>
      </w:r>
    </w:p>
    <w:p>
      <w:r>
        <w:rPr>
          <w:b/>
          <w:u w:val="single"/>
        </w:rPr>
        <w:t xml:space="preserve">112065</w:t>
      </w:r>
    </w:p>
    <w:p>
      <w:r>
        <w:t xml:space="preserve">3.</w:t>
        <w:tab/>
        <w:tab/>
        <w:t xml:space="preserve">...ja hän sanoo retardoituneet jutut hyvin häpeilemättömästi, mitä ne ovat</w:t>
      </w:r>
    </w:p>
    <w:p>
      <w:r>
        <w:rPr>
          <w:b/>
          <w:u w:val="single"/>
        </w:rPr>
        <w:t xml:space="preserve">112066</w:t>
      </w:r>
    </w:p>
    <w:p>
      <w:r>
        <w:t xml:space="preserve">1. JAA VITTU TÄTÄ VIDEOTA... https://www.youtube.com/watch?v=jJmok2CwPfM...</w:t>
      </w:r>
    </w:p>
    <w:p>
      <w:r>
        <w:rPr>
          <w:b/>
          <w:u w:val="single"/>
        </w:rPr>
        <w:t xml:space="preserve">112067</w:t>
      </w:r>
    </w:p>
    <w:p>
      <w:r>
        <w:t xml:space="preserve">2.</w:t>
        <w:tab/>
        <w:t xml:space="preserve">Robinson on huijari.  Hän tiesi hyvin, mitä näille sotilaille tapahtuisi.  Anteeksi, että tämä kaikki on keksitty.  Julkisuustemppu.</w:t>
      </w:r>
    </w:p>
    <w:p>
      <w:r>
        <w:rPr>
          <w:b/>
          <w:u w:val="single"/>
        </w:rPr>
        <w:t xml:space="preserve">112068</w:t>
      </w:r>
    </w:p>
    <w:p>
      <w:r>
        <w:t xml:space="preserve">3.</w:t>
        <w:tab/>
        <w:tab/>
        <w:t xml:space="preserve">Minulle sionismi on poliittinen ideologia ja kuka tahansa kusipää voi olla sellainen... mukaan lukien Yhdysvaltain presidentit. Todelliset juutalaiset, jotka noudattavat vanhaa testamenttia, eivät tue Israelin olemassaoloa.</w:t>
      </w:r>
    </w:p>
    <w:p>
      <w:r>
        <w:rPr>
          <w:b/>
          <w:u w:val="single"/>
        </w:rPr>
        <w:t xml:space="preserve">112069</w:t>
      </w:r>
    </w:p>
    <w:p>
      <w:r>
        <w:t xml:space="preserve">1. Loukkaako tämä lippu mielestäsi amerikkalaisia tunteitasi?   Kyllä? Hyvä, koska en välitä vittuakaan. Mene nyt takaisin twitteriin.</w:t>
      </w:r>
    </w:p>
    <w:p>
      <w:r>
        <w:rPr>
          <w:b/>
          <w:u w:val="single"/>
        </w:rPr>
        <w:t xml:space="preserve">112070</w:t>
      </w:r>
    </w:p>
    <w:p>
      <w:r>
        <w:t xml:space="preserve">2.</w:t>
        <w:tab/>
        <w:t xml:space="preserve">tuo natsihintin lippu kuuluu twitteriin</w:t>
      </w:r>
    </w:p>
    <w:p>
      <w:r>
        <w:rPr>
          <w:b/>
          <w:u w:val="single"/>
        </w:rPr>
        <w:t xml:space="preserve">112071</w:t>
      </w:r>
    </w:p>
    <w:p>
      <w:r>
        <w:t xml:space="preserve">3.</w:t>
        <w:tab/>
        <w:tab/>
        <w:t xml:space="preserve">Tarkoitatko näitä homolippuja?   Kiitos, että kaasutit itsesi.</w:t>
      </w:r>
    </w:p>
    <w:p>
      <w:r>
        <w:rPr>
          <w:b/>
          <w:u w:val="single"/>
        </w:rPr>
        <w:t xml:space="preserve">112072</w:t>
      </w:r>
    </w:p>
    <w:p>
      <w:r>
        <w:t xml:space="preserve">1. Hänen isänsä näyttää mulkulta, joka ei suuttuisi, jos pieraisit hänen päälleen. Hän meni naimisiin neekerin kanssa, koska isä ei vastustanut sinua, usko pois, jos hän olisi minun tyttäreni, niin sanoisin sinulle.</w:t>
      </w:r>
    </w:p>
    <w:p>
      <w:r>
        <w:rPr>
          <w:b/>
          <w:u w:val="single"/>
        </w:rPr>
        <w:t xml:space="preserve">112073</w:t>
      </w:r>
    </w:p>
    <w:p>
      <w:r>
        <w:t xml:space="preserve">1. Se oli turvallinen valinta. Hän tuki ehdokasta, josta useimmat hänen faninsa eivät varmasti ole koskaan kuulleetkaan. Hän ei mennyt täysin sekaisin.</w:t>
      </w:r>
    </w:p>
    <w:p>
      <w:r>
        <w:rPr>
          <w:b/>
          <w:u w:val="single"/>
        </w:rPr>
        <w:t xml:space="preserve">112074</w:t>
      </w:r>
    </w:p>
    <w:p>
      <w:r>
        <w:t xml:space="preserve">1. Jälkeenjäänyt rahoittaa #ISIS &amp; luulee, että #Assad kaasuttaa omaa kansaansa, kun se on drumphin ISIS-pyllykaverit, jotka syyllistyvät #FalseFlags. trump on totaalinen #zionistinen #NWO:n stooge.   .   #israel #Syyria #Venäjä #Venäjä</w:t>
      </w:r>
    </w:p>
    <w:p>
      <w:r>
        <w:rPr>
          <w:b/>
          <w:u w:val="single"/>
        </w:rPr>
        <w:t xml:space="preserve">112075</w:t>
      </w:r>
    </w:p>
    <w:p>
      <w:r>
        <w:t xml:space="preserve">1. Vasemmisto on niin ristiriitainen. SCOTUS on kumonnut asioita, joita amerikkalaisten enemmistö halusi, kuten rotuerottelua, aborttirajoituksia, homoavioliittojen kieltoja jne. Yksi tyyppi pääsee oikeuteen ja nämä pellet haluavat luopua kaikista näistä asioista. Vasemmisto ei koskaan näe kahta metriä eteensä, saati sitten metsää puiden läpi:</w:t>
      </w:r>
    </w:p>
    <w:p>
      <w:r>
        <w:rPr>
          <w:b/>
          <w:u w:val="single"/>
        </w:rPr>
        <w:t xml:space="preserve">112076</w:t>
      </w:r>
    </w:p>
    <w:p>
      <w:r>
        <w:t xml:space="preserve">2.</w:t>
        <w:tab/>
        <w:t xml:space="preserve">Jos he eivät voi voittaa ja hallita sitä, he haluavat sen tuhota.   He eivät voittaneet viime presidentinvaaleja, joten he haluavat lakkauttaa vaalilautakunnan.  Kun he häviävät marraskuussa, he haluavat lakkauttaa kongressin ja senaatin.  Mietin, milloin he tekevät joukkoitsemurhan.</w:t>
      </w:r>
    </w:p>
    <w:p>
      <w:r>
        <w:rPr>
          <w:b/>
          <w:u w:val="single"/>
        </w:rPr>
        <w:t xml:space="preserve">112077</w:t>
      </w:r>
    </w:p>
    <w:p>
      <w:r>
        <w:t xml:space="preserve">3.</w:t>
        <w:tab/>
        <w:tab/>
        <w:t xml:space="preserve">Hei, demokraatti täällä. Minä ja kaikki tuntemani ihmiset eivät halua lakkauttaa kongressia, senaattia tai korkeinta oikeutta.  Voidaan kuitenkin väittää, että korkein oikeus tarvitsee määräaikoja ja että vaalilautakunta on vanhentunut.  Hyvää päivänjatkoa.</w:t>
      </w:r>
    </w:p>
    <w:p>
      <w:r>
        <w:rPr>
          <w:b/>
          <w:u w:val="single"/>
        </w:rPr>
        <w:t xml:space="preserve">112078</w:t>
      </w:r>
    </w:p>
    <w:p>
      <w:r>
        <w:t xml:space="preserve">4.</w:t>
        <w:tab/>
        <w:tab/>
        <w:tab/>
        <w:t xml:space="preserve">Taas yksi älykääpiö ilman hajua. Miksi kahden osavaltion (NY ja CA) pitäisi yksinään päättää presidentinvaaleista? koska "kansanäänestyksen" mukaan juuri näin tapahtuisi, jolloin muut osavaltiot menettäisivät äänioikeutensa. Vaalikollegio perustettiin juuri tästä syystä. Ole nyt hiljaa ja mene tekemään jollekin voileipä.</w:t>
      </w:r>
    </w:p>
    <w:p>
      <w:r>
        <w:rPr>
          <w:b/>
          <w:u w:val="single"/>
        </w:rPr>
        <w:t xml:space="preserve">112079</w:t>
      </w:r>
    </w:p>
    <w:p>
      <w:r>
        <w:t xml:space="preserve">1. TV-mainoksissa yritetään kovasti memeerata valkoisia miehiä neekeriämmillä. Se on hillariously tuskallista</w:t>
      </w:r>
    </w:p>
    <w:p>
      <w:r>
        <w:rPr>
          <w:b/>
          <w:u w:val="single"/>
        </w:rPr>
        <w:t xml:space="preserve">112080</w:t>
      </w:r>
    </w:p>
    <w:p>
      <w:r>
        <w:t xml:space="preserve">1. Hei, Olemme uusia Gab, juuri ollut minun viimeinen oljenkorsi #JackHitler ja hänen FASCIST NAZIS Twitterissä.   Liittyvä sivustomme on www.ChangeWeCanBelieveIn.com #PresidentTrump is the #ChangeWeCanBelieveIn!</w:t>
      </w:r>
    </w:p>
    <w:p>
      <w:r>
        <w:rPr>
          <w:b/>
          <w:u w:val="single"/>
        </w:rPr>
        <w:t xml:space="preserve">112081</w:t>
      </w:r>
    </w:p>
    <w:p>
      <w:r>
        <w:t xml:space="preserve">2.</w:t>
        <w:tab/>
        <w:t xml:space="preserve">Tervetuloa #Speakfreelyyn senkin neekerihomo.</w:t>
      </w:r>
    </w:p>
    <w:p>
      <w:r>
        <w:rPr>
          <w:b/>
          <w:u w:val="single"/>
        </w:rPr>
        <w:t xml:space="preserve">112082</w:t>
      </w:r>
    </w:p>
    <w:p>
      <w:r>
        <w:t xml:space="preserve">1. Nyt sitten Tev. Näetkö tämän vaimon hakkaamisen? Riitelin erään toisen vasemmistolaisen ääliön kanssa Twitterissä taannoin.   Tommy sai syytteen poliisin pahoinpitelystä, koska tämä puuttui hänen ja hänen vaimonsa väliseen sanalliseen riitaan. Nainen vahvistaa, ettei mies lyönyt häntä. Miksi häntä ei syytetty perheväkivallasta. Nainen oli myös BNP:ssä.   Tarinat hänen vaimonsa pahoinpitelystä ovat kaikki vasemmiston levittämiä valheellisia huhuja ilman minkäänlaisia todisteita.   Oletko sosialisti Tev? Miksi uskot sosialistien valheisiin, Tev?</w:t>
      </w:r>
    </w:p>
    <w:p>
      <w:r>
        <w:rPr>
          <w:b/>
          <w:u w:val="single"/>
        </w:rPr>
        <w:t xml:space="preserve">112083</w:t>
      </w:r>
    </w:p>
    <w:p>
      <w:r>
        <w:t xml:space="preserve">2.</w:t>
        <w:tab/>
        <w:t xml:space="preserve">Voi hitto. Tämä on lainaus Veterans Todaysta, jota epäluotettavampaa lähdettä olisi vaikea löytää, vaikka Brian 'Agent Gibberish' Gerrish luultavasti antaisi VT:lle paremman vastuksen.</w:t>
      </w:r>
    </w:p>
    <w:p>
      <w:r>
        <w:rPr>
          <w:b/>
          <w:u w:val="single"/>
        </w:rPr>
        <w:t xml:space="preserve">112084</w:t>
      </w:r>
    </w:p>
    <w:p>
      <w:r>
        <w:t xml:space="preserve">3.</w:t>
        <w:tab/>
        <w:t xml:space="preserve">Kaikkialla nuo pahat juutalaiset - he soluttautuvat kaikkeen repiäkseen sen alas.</w:t>
      </w:r>
    </w:p>
    <w:p>
      <w:r>
        <w:rPr>
          <w:b/>
          <w:u w:val="single"/>
        </w:rPr>
        <w:t xml:space="preserve">112085</w:t>
      </w:r>
    </w:p>
    <w:p>
      <w:r>
        <w:t xml:space="preserve">1. He etsivät tekosyytä, ja tuo ääliö antoi sen heille hopealautasella. Kaveri oli natsi ja Trump-vastainen, hän oli yksi heistä. Olen vähän yllättynyt, että natsit pitävät vielä suutaan tämän paskan jälkeen, FBI tarkkailee ja ottaa nimiä.</w:t>
      </w:r>
    </w:p>
    <w:p>
      <w:r>
        <w:rPr>
          <w:b/>
          <w:u w:val="single"/>
        </w:rPr>
        <w:t xml:space="preserve">112086</w:t>
      </w:r>
    </w:p>
    <w:p>
      <w:r>
        <w:t xml:space="preserve">1. #RedOctober #TheGreatAwakening #WWG1WGA #QANON #MAGA #VoteRED</w:t>
      </w:r>
    </w:p>
    <w:p>
      <w:r>
        <w:rPr>
          <w:b/>
          <w:u w:val="single"/>
        </w:rPr>
        <w:t xml:space="preserve">112087</w:t>
      </w:r>
    </w:p>
    <w:p>
      <w:r>
        <w:t xml:space="preserve">2.</w:t>
        <w:tab/>
        <w:t xml:space="preserve">Typerä valkoinen ääliö ei osaa edes puhua englantia... Valkoinen nainen... Älä viitsi!</w:t>
      </w:r>
    </w:p>
    <w:p>
      <w:r>
        <w:rPr>
          <w:b/>
          <w:u w:val="single"/>
        </w:rPr>
        <w:t xml:space="preserve">112088</w:t>
      </w:r>
    </w:p>
    <w:p>
      <w:r>
        <w:t xml:space="preserve">1. Googlen johtaja haukkuu GOP:n Kavanaugh-ehdokkuutta: "F--k. You. All. To. Hell' https://www.foxnews.com/tech/google-exec-slams-gop-over-kavanaugh-nomination-f-k-you-all-to-hell https://www.foxnews.com/tech/google-exec-slams-gop-over-kavanaugh-nomination-f-k-you-all-to-hell</w:t>
      </w:r>
    </w:p>
    <w:p>
      <w:r>
        <w:rPr>
          <w:b/>
          <w:u w:val="single"/>
        </w:rPr>
        <w:t xml:space="preserve">112089</w:t>
      </w:r>
    </w:p>
    <w:p>
      <w:r>
        <w:t xml:space="preserve">2.</w:t>
        <w:tab/>
        <w:t xml:space="preserve">Onko kukaan teistä twiitannut suoraan senaattorille tai korkeammalle tasolle, kutsunut häntä homoksi ja pitänyt Twitter-tilinsä?   Todennäköisesti et, koska aikajanasi ei ollut täynnä juutalaisten RT:tä.</w:t>
      </w:r>
    </w:p>
    <w:p>
      <w:r>
        <w:rPr>
          <w:b/>
          <w:u w:val="single"/>
        </w:rPr>
        <w:t xml:space="preserve">112090</w:t>
      </w:r>
    </w:p>
    <w:p>
      <w:r>
        <w:t xml:space="preserve">3.</w:t>
        <w:tab/>
        <w:tab/>
        <w:t xml:space="preserve">David Hoguen kaltaiset ihmiset ovat syy siihen, etten ole koskaan liittynyt Facebookiin tai Twitteriin ja että aloin siirtää tärkeitä asioita pois Googlelta useita vuosia sitten</w:t>
      </w:r>
    </w:p>
    <w:p>
      <w:r>
        <w:rPr>
          <w:b/>
          <w:u w:val="single"/>
        </w:rPr>
        <w:t xml:space="preserve">112091</w:t>
      </w:r>
    </w:p>
    <w:p>
      <w:r>
        <w:t xml:space="preserve">4.</w:t>
        <w:tab/>
        <w:tab/>
        <w:tab/>
        <w:t xml:space="preserve">Olet viisaampi kuin minä.</w:t>
      </w:r>
    </w:p>
    <w:p>
      <w:r>
        <w:rPr>
          <w:b/>
          <w:u w:val="single"/>
        </w:rPr>
        <w:t xml:space="preserve">112092</w:t>
      </w:r>
    </w:p>
    <w:p>
      <w:r>
        <w:t xml:space="preserve">5.</w:t>
        <w:tab/>
        <w:tab/>
        <w:tab/>
        <w:t xml:space="preserve">Olen työskennellyt alalla 30 vuotta.   Tiedän tarkalleen, kuinka luotettavia nämä yritykset ovat, koska olen tehnyt sopimuksia noin 20:n sellaisen kanssa.</w:t>
      </w:r>
    </w:p>
    <w:p>
      <w:r>
        <w:rPr>
          <w:b/>
          <w:u w:val="single"/>
        </w:rPr>
        <w:t xml:space="preserve">112093</w:t>
      </w:r>
    </w:p>
    <w:p>
      <w:r>
        <w:t xml:space="preserve">6.</w:t>
        <w:tab/>
        <w:tab/>
        <w:tab/>
        <w:t xml:space="preserve">Sun oli kunnollinen yritys.  Microsoft, Google, Twitter ja Apple ovat enimmäkseen täynnä ulkomaalaista työvoimaa, joka ei kysele mitään, ja monet johtoportaasta ovat Hoguen kaltaisia paskiaisia, jotka luulevat olevansa pyhiä ja vanhurskaita, mutta joilla ei ole rehellisyyttä tai edes käsitystä siitä.</w:t>
      </w:r>
    </w:p>
    <w:p>
      <w:r>
        <w:rPr>
          <w:b/>
          <w:u w:val="single"/>
        </w:rPr>
        <w:t xml:space="preserve">112094</w:t>
      </w:r>
    </w:p>
    <w:p>
      <w:r>
        <w:t xml:space="preserve">7.</w:t>
        <w:tab/>
        <w:tab/>
        <w:tab/>
        <w:t xml:space="preserve">Silmiinpistävää, miten koulutettu hän on, mutta silti aivan hullu.</w:t>
      </w:r>
    </w:p>
    <w:p>
      <w:r>
        <w:rPr>
          <w:b/>
          <w:u w:val="single"/>
        </w:rPr>
        <w:t xml:space="preserve">112095</w:t>
      </w:r>
    </w:p>
    <w:p>
      <w:r>
        <w:t xml:space="preserve">8.</w:t>
        <w:tab/>
        <w:tab/>
        <w:tab/>
        <w:t xml:space="preserve">kyllä.  Luulen, että se liittyy asiaan.  Koska hän on tienannut niin paljon rahaa ja hänellä on älykkyyttä, hän tietää olevansa parempi kuin kukaan asiakkaistaan.  Hänen asiakkaansa eivät ole asiakkaita, he ovat yrityksen omaisuutta, jota ostetaan ja myydään.   Se on mentaliteetti.   Hän tietää paremmin kuin kukaan meistä.</w:t>
      </w:r>
    </w:p>
    <w:p>
      <w:r>
        <w:rPr>
          <w:b/>
          <w:u w:val="single"/>
        </w:rPr>
        <w:t xml:space="preserve">112096</w:t>
      </w:r>
    </w:p>
    <w:p>
      <w:r>
        <w:t xml:space="preserve">9.</w:t>
        <w:tab/>
        <w:tab/>
        <w:tab/>
        <w:t xml:space="preserve">Hän on oikeutetusti saanut Kantin kategorisen imperatiivin twiitin TL:stä, mutta on silti Fordin puolella.  Se on bezerk hänen ystävänsä sanoi "ei kokoontumista".</w:t>
      </w:r>
    </w:p>
    <w:p>
      <w:r>
        <w:rPr>
          <w:b/>
          <w:u w:val="single"/>
        </w:rPr>
        <w:t xml:space="preserve">112097</w:t>
      </w:r>
    </w:p>
    <w:p>
      <w:r>
        <w:t xml:space="preserve">10.</w:t>
        <w:tab/>
        <w:tab/>
        <w:tab/>
        <w:t xml:space="preserve">He vastaavat Marie Antoinnnetten luokkaa, jonka päät katkaistiin vallankumouksen aikana</w:t>
        <w:t xml:space="preserve">  Fiksumpia kuin kaikki muut, joten he ansaitsivat kaikki resurssit jne.</w:t>
      </w:r>
    </w:p>
    <w:p>
      <w:r>
        <w:rPr>
          <w:b/>
          <w:u w:val="single"/>
        </w:rPr>
        <w:t xml:space="preserve">112098</w:t>
      </w:r>
    </w:p>
    <w:p>
      <w:r>
        <w:t xml:space="preserve">11.</w:t>
        <w:tab/>
        <w:tab/>
        <w:tab/>
        <w:t xml:space="preserve">täsmälleen. he ovat koonneet päässään epäjohdonmukaisen moraalijärjestelmän, joka on ristiriitaisten asioiden sekamelska, eivätkä he edes tiedä miksi.   Hieno viite.   Yksi mielenkiintoisimmista kursseistani oli Business Ethics 301.</w:t>
      </w:r>
    </w:p>
    <w:p>
      <w:r>
        <w:rPr>
          <w:b/>
          <w:u w:val="single"/>
        </w:rPr>
        <w:t xml:space="preserve">112099</w:t>
      </w:r>
    </w:p>
    <w:p>
      <w:r>
        <w:t xml:space="preserve">12.</w:t>
        <w:tab/>
        <w:tab/>
        <w:tab/>
        <w:t xml:space="preserve">Sama.</w:t>
      </w:r>
    </w:p>
    <w:p>
      <w:r>
        <w:rPr>
          <w:b/>
          <w:u w:val="single"/>
        </w:rPr>
        <w:t xml:space="preserve">112100</w:t>
      </w:r>
    </w:p>
    <w:p>
      <w:r>
        <w:t xml:space="preserve">1. @RepMaxineWaters Tämä on järjetöntä ja rasistista!   Miten voitte syyttää etnistä vähemmistöä etnisistä rikkomuksista?   Kuulette äänestäjistäni marraskuussa ja jos tulette tontilleni, päästän rockweilerini irti teitä vastaan!</w:t>
      </w:r>
    </w:p>
    <w:p>
      <w:r>
        <w:rPr>
          <w:b/>
          <w:u w:val="single"/>
        </w:rPr>
        <w:t xml:space="preserve">112101</w:t>
      </w:r>
    </w:p>
    <w:p>
      <w:r>
        <w:t xml:space="preserve">2.</w:t>
        <w:tab/>
        <w:t xml:space="preserve">Lukitse se häiriintynyt kusipää lukkojen taakse.</w:t>
      </w:r>
    </w:p>
    <w:p>
      <w:r>
        <w:rPr>
          <w:b/>
          <w:u w:val="single"/>
        </w:rPr>
        <w:t xml:space="preserve">112102</w:t>
      </w:r>
    </w:p>
    <w:p>
      <w:r>
        <w:t xml:space="preserve">1. Hyvät mudskinsit, teidän on muistettava eräs asia...    Valkoiset ihmiset ovat mukavia, kunnes eivät enää ole. Älkää käsittäkö ystävällisyyttämme heikkoudeksi. Sillä kun valkoinen mies on saanut tarpeekseen, me tuhoamme maanosia. Tuhoamme kokonaisia rotuja.    Mikään ei ole pelottavampaa tässä maailmassa kuin valkoisen rodun verenhimo, kun se on kärsinyt liikaa ja liian kauan.</w:t>
      </w:r>
    </w:p>
    <w:p>
      <w:r>
        <w:rPr>
          <w:b/>
          <w:u w:val="single"/>
        </w:rPr>
        <w:t xml:space="preserve">112103</w:t>
      </w:r>
    </w:p>
    <w:p>
      <w:r>
        <w:t xml:space="preserve">2.</w:t>
        <w:tab/>
        <w:t xml:space="preserve">Monilla rannalla olevilla valkoisilla ihmisillä on mutaihoa..LOL</w:t>
      </w:r>
    </w:p>
    <w:p>
      <w:r>
        <w:rPr>
          <w:b/>
          <w:u w:val="single"/>
        </w:rPr>
        <w:t xml:space="preserve">112104</w:t>
      </w:r>
    </w:p>
    <w:p>
      <w:r>
        <w:t xml:space="preserve">3.</w:t>
        <w:tab/>
        <w:tab/>
        <w:t xml:space="preserve">sen nimi on rusketus, jälkeenjäänyt</w:t>
      </w:r>
    </w:p>
    <w:p>
      <w:r>
        <w:rPr>
          <w:b/>
          <w:u w:val="single"/>
        </w:rPr>
        <w:t xml:space="preserve">112105</w:t>
      </w:r>
    </w:p>
    <w:p>
      <w:r>
        <w:t xml:space="preserve">1. 100%#WHITETRIBALISM #RETRIBALIZE #PGTOW #FOLKRIGHT #VOLKISH #SLAVA #FOLKFIRST#HEATHENS #WEARENOTSEMITES</w:t>
      </w:r>
    </w:p>
    <w:p>
      <w:r>
        <w:rPr>
          <w:b/>
          <w:u w:val="single"/>
        </w:rPr>
        <w:t xml:space="preserve">112106</w:t>
      </w:r>
    </w:p>
    <w:p>
      <w:r>
        <w:t xml:space="preserve">2.</w:t>
        <w:tab/>
        <w:t xml:space="preserve">Kosto, jonka aiomme suorittaa näille jälkeenjääneille apinoille, ylittää sen, mitä sairaimmatkaan mielet voivat kuvitella.</w:t>
      </w:r>
    </w:p>
    <w:p>
      <w:r>
        <w:rPr>
          <w:b/>
          <w:u w:val="single"/>
        </w:rPr>
        <w:t xml:space="preserve">112107</w:t>
      </w:r>
    </w:p>
    <w:p>
      <w:r>
        <w:t xml:space="preserve">3.</w:t>
        <w:tab/>
        <w:tab/>
        <w:t xml:space="preserve">(((vitut heistä)))</w:t>
      </w:r>
    </w:p>
    <w:p>
      <w:r>
        <w:rPr>
          <w:b/>
          <w:u w:val="single"/>
        </w:rPr>
        <w:t xml:space="preserve">112108</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112109</w:t>
      </w:r>
    </w:p>
    <w:p>
      <w:r>
        <w:t xml:space="preserve">2.</w:t>
        <w:tab/>
        <w:t xml:space="preserve">Tarkoitat siis sotaa valkoisia vastaan. Ei sotaa neekereitä vastaan. Jälkeenjääneet boomarit antoivat neekereille heidän oikeutensa. Katsokaa mitä tapahtuu, kun apinat päästetään häkistä. Tämä "sota mustia vastaan" on todella hauska nähdä. Jos jatkat leijonan tökkimistä, se hyökkää takaisin. Valkoisten tietämättömyys nykyään tappaa rotumme.</w:t>
      </w:r>
    </w:p>
    <w:p>
      <w:r>
        <w:rPr>
          <w:b/>
          <w:u w:val="single"/>
        </w:rPr>
        <w:t xml:space="preserve">112110</w:t>
      </w:r>
    </w:p>
    <w:p>
      <w:r>
        <w:t xml:space="preserve">1. ""MD""</w:t>
      </w:r>
    </w:p>
    <w:p>
      <w:r>
        <w:rPr>
          <w:b/>
          <w:u w:val="single"/>
        </w:rPr>
        <w:t xml:space="preserve">112111</w:t>
      </w:r>
    </w:p>
    <w:p>
      <w:r>
        <w:t xml:space="preserve">2.</w:t>
        <w:tab/>
        <w:t xml:space="preserve">MD, MPH, CUNT</w:t>
      </w:r>
    </w:p>
    <w:p>
      <w:r>
        <w:rPr>
          <w:b/>
          <w:u w:val="single"/>
        </w:rPr>
        <w:t xml:space="preserve">112112</w:t>
      </w:r>
    </w:p>
    <w:p>
      <w:r>
        <w:t xml:space="preserve">1. Fibby-neekeri yrittää pelata "da FBI on rayciss n sheeit, ja minä olen herännyt ilmiantaja" -korttia, ja hänet tapetaan.   Oppii, että "dats rayciss" -agitaatio toimii vain DemSM-mediassa. Suunnittelee uraa yhteisöjärjestäjänä. https://www.thegatewaypundit.com/2018/10/former-fbi-agent-sentenced-to-four-years-in-prison-for-leaking-documents-to-media/.</w:t>
      </w:r>
    </w:p>
    <w:p>
      <w:r>
        <w:rPr>
          <w:b/>
          <w:u w:val="single"/>
        </w:rPr>
        <w:t xml:space="preserve">112113</w:t>
      </w:r>
    </w:p>
    <w:p>
      <w:r>
        <w:t xml:space="preserve">1. Jokainen. Single. Time.</w:t>
      </w:r>
    </w:p>
    <w:p>
      <w:r>
        <w:rPr>
          <w:b/>
          <w:u w:val="single"/>
        </w:rPr>
        <w:t xml:space="preserve">112114</w:t>
      </w:r>
    </w:p>
    <w:p>
      <w:r>
        <w:t xml:space="preserve">2.</w:t>
        <w:tab/>
        <w:t xml:space="preserve">Mikä vuotava paskiainen</w:t>
      </w:r>
    </w:p>
    <w:p>
      <w:r>
        <w:rPr>
          <w:b/>
          <w:u w:val="single"/>
        </w:rPr>
        <w:t xml:space="preserve">112115</w:t>
      </w:r>
    </w:p>
    <w:p>
      <w:r>
        <w:t xml:space="preserve">1. Order 11 -mulkku ja mahdollisesti homo, jolla on Kike BF.  Valtava, jos todennetaan.</w:t>
      </w:r>
    </w:p>
    <w:p>
      <w:r>
        <w:rPr>
          <w:b/>
          <w:u w:val="single"/>
        </w:rPr>
        <w:t xml:space="preserve">112116</w:t>
      </w:r>
    </w:p>
    <w:p>
      <w:r>
        <w:t xml:space="preserve">1. @Cantwell Hankin paremman työpaikan. Saat vähintään Fittee kuussa ensimmäisestä palkasta, veli.</w:t>
      </w:r>
    </w:p>
    <w:p>
      <w:r>
        <w:rPr>
          <w:b/>
          <w:u w:val="single"/>
        </w:rPr>
        <w:t xml:space="preserve">112117</w:t>
      </w:r>
    </w:p>
    <w:p>
      <w:r>
        <w:t xml:space="preserve">2.</w:t>
        <w:tab/>
        <w:t xml:space="preserve">&gt;Maksaa itsestään tunnustetulle FBI:n ilmiantajalle ja deradikalisointihyllylle.  Kys, jälkeenjäänyt.</w:t>
      </w:r>
    </w:p>
    <w:p>
      <w:r>
        <w:rPr>
          <w:b/>
          <w:u w:val="single"/>
        </w:rPr>
        <w:t xml:space="preserve">112118</w:t>
      </w:r>
    </w:p>
    <w:p>
      <w:r>
        <w:t xml:space="preserve">3.</w:t>
        <w:tab/>
        <w:tab/>
        <w:t xml:space="preserve">toinen Cantwell viesti toinen buttmad homo shill kutsuu häntä fed Miten Anglinin mulkku maistuu narttu</w:t>
      </w:r>
    </w:p>
    <w:p>
      <w:r>
        <w:rPr>
          <w:b/>
          <w:u w:val="single"/>
        </w:rPr>
        <w:t xml:space="preserve">112119</w:t>
      </w:r>
    </w:p>
    <w:p>
      <w:r>
        <w:t xml:space="preserve">1. Tämä kuva pelottaa minua! @Wordbfree</w:t>
      </w:r>
    </w:p>
    <w:p>
      <w:r>
        <w:rPr>
          <w:b/>
          <w:u w:val="single"/>
        </w:rPr>
        <w:t xml:space="preserve">112120</w:t>
      </w:r>
    </w:p>
    <w:p>
      <w:r>
        <w:t xml:space="preserve">2.</w:t>
        <w:tab/>
        <w:t xml:space="preserve">Väärä vala on kaikki mitä olen nähnyt . hänen härkä lesbo asianajajansa kanssa . Ottakaa tämä lutka kiinni!</w:t>
      </w:r>
    </w:p>
    <w:p>
      <w:r>
        <w:rPr>
          <w:b/>
          <w:u w:val="single"/>
        </w:rPr>
        <w:t xml:space="preserve">112121</w:t>
      </w:r>
    </w:p>
    <w:p>
      <w:r>
        <w:t xml:space="preserve">1. Sinun ei tarvitse käyttää Khuntia. Olin 55vuotias, kun ryhmä nuoria naisia , ( jotka käyttivät Khuntia kuvaamaan esimiehen Khuntia ) selitti minulle, että se ei ole huono sana, koska se tarkoittaa yksinkertaisesti Can't Understand Normal Thought.</w:t>
      </w:r>
    </w:p>
    <w:p>
      <w:r>
        <w:rPr>
          <w:b/>
          <w:u w:val="single"/>
        </w:rPr>
        <w:t xml:space="preserve">112122</w:t>
      </w:r>
    </w:p>
    <w:p>
      <w:r>
        <w:t xml:space="preserve">1. Katso kuinka jalo olen milady syljen pornoon suojellakseni jumalallista kauneuttasi + THINK OFF THE CHILDREN!!!!!!! = THIS</w:t>
      </w:r>
    </w:p>
    <w:p>
      <w:r>
        <w:rPr>
          <w:b/>
          <w:u w:val="single"/>
        </w:rPr>
        <w:t xml:space="preserve">112123</w:t>
      </w:r>
    </w:p>
    <w:p>
      <w:r>
        <w:t xml:space="preserve">2.</w:t>
        <w:tab/>
        <w:t xml:space="preserve">@3113BC PRO 6 tuntia sitten - in Porno EI kuulu Gabiin On keskusteltu siitä, pitäisikö Gabin olla 18+ tai NSFW-sisällön vaatia vahvistusta, jotta lapset voisivat liittyä Gabiin. Tämä ei olisi edes ongelma, jos Andrew vain kieltäisi pornon. Gabin pornosisältö on karannut käsistä. Gabissa on nyt pedofiilejä, jotka postaavat lolipornoa (anime-lapsipornoa), jossa I kn.. repost, koska tämä hintti sai butthurtin.</w:t>
      </w:r>
    </w:p>
    <w:p>
      <w:r>
        <w:rPr>
          <w:b/>
          <w:u w:val="single"/>
        </w:rPr>
        <w:t xml:space="preserve">112124</w:t>
      </w:r>
    </w:p>
    <w:p>
      <w:r>
        <w:t xml:space="preserve">1. Siivosin huoneeni ja siirsin matelijat mukavampaan paikkaan huoneessa.</w:t>
      </w:r>
    </w:p>
    <w:p>
      <w:r>
        <w:rPr>
          <w:b/>
          <w:u w:val="single"/>
        </w:rPr>
        <w:t xml:space="preserve">112125</w:t>
      </w:r>
    </w:p>
    <w:p>
      <w:r>
        <w:t xml:space="preserve">2.</w:t>
        <w:tab/>
        <w:t xml:space="preserve">mikä homo</w:t>
      </w:r>
    </w:p>
    <w:p>
      <w:r>
        <w:rPr>
          <w:b/>
          <w:u w:val="single"/>
        </w:rPr>
        <w:t xml:space="preserve">112126</w:t>
      </w:r>
    </w:p>
    <w:p>
      <w:r>
        <w:t xml:space="preserve">3.</w:t>
        <w:tab/>
        <w:tab/>
        <w:t xml:space="preserve">sanoo iso homo</w:t>
      </w:r>
    </w:p>
    <w:p>
      <w:r>
        <w:rPr>
          <w:b/>
          <w:u w:val="single"/>
        </w:rPr>
        <w:t xml:space="preserve">112127</w:t>
      </w:r>
    </w:p>
    <w:p>
      <w:r>
        <w:t xml:space="preserve">1. Se on ruokintavimma haihattelevassa Twitterin hyveiden merkkaustehtaassa.   Ne syövät toisiaan.</w:t>
      </w:r>
    </w:p>
    <w:p>
      <w:r>
        <w:rPr>
          <w:b/>
          <w:u w:val="single"/>
        </w:rPr>
        <w:t xml:space="preserve">112128</w:t>
      </w:r>
    </w:p>
    <w:p>
      <w:r>
        <w:t xml:space="preserve">2.</w:t>
        <w:tab/>
        <w:t xml:space="preserve">on ihmeteltävä, miten niin monet ihmiset voivat olla niin täysin jälkeenjääneitä ilman synnynnäisen vian tekosyytä.</w:t>
      </w:r>
    </w:p>
    <w:p>
      <w:r>
        <w:rPr>
          <w:b/>
          <w:u w:val="single"/>
        </w:rPr>
        <w:t xml:space="preserve">112129</w:t>
      </w:r>
    </w:p>
    <w:p>
      <w:r>
        <w:t xml:space="preserve">1.</w:t>
      </w:r>
    </w:p>
    <w:p>
      <w:r>
        <w:rPr>
          <w:b/>
          <w:u w:val="single"/>
        </w:rPr>
        <w:t xml:space="preserve">112130</w:t>
      </w:r>
    </w:p>
    <w:p>
      <w:r>
        <w:t xml:space="preserve">2.</w:t>
        <w:tab/>
        <w:t xml:space="preserve">ämmä naama mulkku</w:t>
      </w:r>
    </w:p>
    <w:p>
      <w:r>
        <w:rPr>
          <w:b/>
          <w:u w:val="single"/>
        </w:rPr>
        <w:t xml:space="preserve">112131</w:t>
      </w:r>
    </w:p>
    <w:p>
      <w:r>
        <w:t xml:space="preserve">1. HAE APUA SINÄ SEKSUAALINEN HYVÄKSIKÄYTTÄJÄ: ILMAISTA RAHAA! Cory Booker esittelee suunnitelman antaa köyhille amerikkalaisille 50 000 dollaria | Sean Hannity https://www.hannity.com/media-room/free-money-cory-booker-unveils-plan-to-give-poor-americans-50000/</w:t>
      </w:r>
    </w:p>
    <w:p>
      <w:r>
        <w:rPr>
          <w:b/>
          <w:u w:val="single"/>
        </w:rPr>
        <w:t xml:space="preserve">112132</w:t>
      </w:r>
    </w:p>
    <w:p>
      <w:r>
        <w:t xml:space="preserve">2.</w:t>
        <w:tab/>
        <w:t xml:space="preserve">Miten nämä jälkeenjääneet neekerit tulevat valituksi??</w:t>
      </w:r>
    </w:p>
    <w:p>
      <w:r>
        <w:rPr>
          <w:b/>
          <w:u w:val="single"/>
        </w:rPr>
        <w:t xml:space="preserve">112133</w:t>
      </w:r>
    </w:p>
    <w:p>
      <w:r>
        <w:t xml:space="preserve">1. Oikeistopuolue voitti historiallisen enemmistön Kanadan vaaleissa Quebecissä Oikeistopuolue Avenir Québec (CAQ) voitti historiallisen enemmistön Kanadan ranskankielisessä provinssissa ja lupasi pienempää hallintoa ja parempaa rajavalvontaa.  Puolue onnistui maanantaina syrjäyttämään entisen hallitsevan liberaalipuolueen voittaen enemmistön paikoista Quebecissä, jota on hallinnut viimeiset viisi vuosikymmentä joko keskusta-vasemmistolaiset liberaalit tai separatistinen keskusta-vasemmistolainen Parti Québécois, kertoo CBC.   CAQ, jota johtaa François Legault, joka oli entinen Parti Québécois -puolueen jäsen ja perusti CAQ:n vuonna 2011, kampanjoi perinteisten konservatiivisten ohjelmien yhdistelmällä, johon sisältyi lupauksia vähentää maakunnan hallituksen kokoa sekä populistisempaa politiikkaa maahanmuuttoasioissa.   Toukokuussa puolue lupasi vastasaapuneille maahanmuuttajille "arvotestin" sekä kolmen vuoden määräajan, jonka kuluessa maahanmuuttajien on läpäistävä testi ja osoitettava osaavansa ranskan kieltä.   "Emme halua pitää liikaa ihmisiä, jotka eivät hyväksy kieltämme, arvojamme ja osallistu työelämään", Legault sanoi.   "Jos henkilö ei halua oppia ranskaa, hän ei saa valintatodistusta, joten hänestä ei koskaan tule kansalaista. Heistä tulee henkilö, jolla ei ole asemaa, ja on liittovaltion hallituksen asia päättää, mitä tehdä kyseisen henkilön kanssa", hän lisäsi.   Uusi hallitus on luvannut vähentää maahanmuuton kokonaismäärää 20 prosentilla, mutta vaatii todennäköisesti myönnytyksiä pääministeri Justin Trudeaun liittovaltion liberaalihallituksen kanssa tällaisten uudistusten toteuttamiseksi.   Puolue on myös vastustanut vahvimmin Kanadassa burkana ja niqabina tunnettuja islamilaisia kokokasvohuntuja, ja CAQ:n tiedottaja Nathalie Roy kirjoitti: "Vaikka emme aio kieltää niitä, emme pelkää sanoa sitä: Vastustamme täysin niqabia, chadoria ja burkaa. Meidän on lähetettävä selkeä viesti, ettemme pidä näistä naisten alistamisen symboleista."   Osana tätä politiikkaa puolue aikoo ottaa käyttöön maallisen peruskirjan, joka kieltäisi uskonnollisten symbolien, kuten niqabin tai hijabin, käytön koulunopettajilta, poliiseilta ja kaikilta muilta ammattialoilta, joissa käytetään valtion valtaa ja valtaa.   CAQ:n valinta seuraa populistikonservatiivisen Doug Fordin valintaa Kanadan väkirikkaimmassa Ontarion maakunnassa aiemmin tänä vuonna. Ford, joka kukisti myös maakunnan liberaalipuolueen murskavoitolla, asettui ehdolle Trumpin kaltaisella ohjelmalla, jossa hän raivosi maakunnan poliittista eliittiä vastaan.   Nämä kaksi vaalitulosta Kanadan suurimmissa maakunnissa ovat huono enne pääministeri Trudeaulle, joka on kokenut valtavan pudotuksen mielipidemittauksissa useiden kömmähdysten ja skandaalien jälkeen. Hän muun muassa käytti miljardeja veronmaksajien dollareita Trans Mountain -kaasuputken laajennushankkeeseen, jonka tuomioistuin lopulta pysäytti elokuussa. https://www.breitbart.com/london/2018/10/02/right-wing-anti-mass-migration-party-wins-historic-majority-quebec-election/.</w:t>
      </w:r>
    </w:p>
    <w:p>
      <w:r>
        <w:rPr>
          <w:b/>
          <w:u w:val="single"/>
        </w:rPr>
        <w:t xml:space="preserve">112134</w:t>
      </w:r>
    </w:p>
    <w:p>
      <w:r>
        <w:t xml:space="preserve">2.</w:t>
        <w:tab/>
        <w:t xml:space="preserve">Tarkoittaako se, että tuo ääliö Trudeau ei ole enää heidän pääministerinsä?</w:t>
      </w:r>
    </w:p>
    <w:p>
      <w:r>
        <w:rPr>
          <w:b/>
          <w:u w:val="single"/>
        </w:rPr>
        <w:t xml:space="preserve">112135</w:t>
      </w:r>
    </w:p>
    <w:p>
      <w:r>
        <w:t xml:space="preserve">3.</w:t>
        <w:tab/>
        <w:tab/>
        <w:t xml:space="preserve">Valitettavasti homohomo on edelleen pääministeri. Parlamentin on äänestettävä epäluottamuslauseesta, jotta hänen hallituksensa voidaan kaataa.</w:t>
      </w:r>
    </w:p>
    <w:p>
      <w:r>
        <w:rPr>
          <w:b/>
          <w:u w:val="single"/>
        </w:rPr>
        <w:t xml:space="preserve">112136</w:t>
      </w:r>
    </w:p>
    <w:p>
      <w:r>
        <w:t xml:space="preserve">1. Vastaan neekeri-juutalaisnarttu-hiekkaihminen-krakka ja Hitler ei tehnyt mitään väärää .. Vain todistaakseni, että kyllä herra täällä voi sanoa mitä haluaa . Tervetuloa</w:t>
      </w:r>
    </w:p>
    <w:p>
      <w:r>
        <w:rPr>
          <w:b/>
          <w:u w:val="single"/>
        </w:rPr>
        <w:t xml:space="preserve">112137</w:t>
      </w:r>
    </w:p>
    <w:p>
      <w:r>
        <w:t xml:space="preserve">1. Liberaali logiikka...</w:t>
      </w:r>
    </w:p>
    <w:p>
      <w:r>
        <w:rPr>
          <w:b/>
          <w:u w:val="single"/>
        </w:rPr>
        <w:t xml:space="preserve">112138</w:t>
      </w:r>
    </w:p>
    <w:p>
      <w:r>
        <w:t xml:space="preserve">2.</w:t>
        <w:tab/>
        <w:t xml:space="preserve">dyke</w:t>
      </w:r>
    </w:p>
    <w:p>
      <w:r>
        <w:rPr>
          <w:b/>
          <w:u w:val="single"/>
        </w:rPr>
        <w:t xml:space="preserve">112139</w:t>
      </w:r>
    </w:p>
    <w:p>
      <w:r>
        <w:t xml:space="preserve">1. Neekeri Irlannissa on kuin eskimo Saharassa.</w:t>
      </w:r>
    </w:p>
    <w:p>
      <w:r>
        <w:rPr>
          <w:b/>
          <w:u w:val="single"/>
        </w:rPr>
        <w:t xml:space="preserve">112140</w:t>
      </w:r>
    </w:p>
    <w:p>
      <w:r>
        <w:t xml:space="preserve">2.</w:t>
        <w:tab/>
        <w:t xml:space="preserve">Niin paljon monimuotoisuutta, goyim! Kuolema heille kaikille! Tuhotkaa ensin YK:n päämaja, koska se painostaa kansakuntia tekemään tämän, sitten etsitään Trilateraalisen komission päämaja ja tuhotaan se. Seuraavaksi pommitetaan Israelia, jotta kukaan ei pääse pakoon. Sitten hyökkäämme pankkiirien kimppuun yksitellen, mutta samalla myös loma-asuntojen kimppuun. Miljoonat miehet hyökkäävät samaan aikaan. Tämä on sotaa!</w:t>
      </w:r>
    </w:p>
    <w:p>
      <w:r>
        <w:rPr>
          <w:b/>
          <w:u w:val="single"/>
        </w:rPr>
        <w:t xml:space="preserve">112141</w:t>
      </w:r>
    </w:p>
    <w:p>
      <w:r>
        <w:t xml:space="preserve">3.</w:t>
        <w:tab/>
        <w:tab/>
        <w:t xml:space="preserve">Ongelma on se, että väestönlaskennassa rotuja arvioidaan nyt sen mukaan, mitä ihmiset pitävät... Joten on juutalaisia ja sekarotuisia jotka sanovat olevansa valkoisia. Mieheni ja minä emme osta kosheria emmekä käy ostoksilla osastoilla, joissa on vähemmistöjä. Yritämme olla tukematta yrityksiä, jotka tukevat monimuotoisuutta. Asuminen keskellä ei-mitään auttaa. Näen neekerin vain 1-2 kertaa kuukaudessa.</w:t>
      </w:r>
    </w:p>
    <w:p>
      <w:r>
        <w:rPr>
          <w:b/>
          <w:u w:val="single"/>
        </w:rPr>
        <w:t xml:space="preserve">112142</w:t>
      </w:r>
    </w:p>
    <w:p>
      <w:r>
        <w:t xml:space="preserve">1. Kristinusko ei tappanut ketään. Pahat ihmiset käyttivät uskontoa tekosyynä tappaa ja valloittaa himoitsemansa vallan ja rahallisen rikkauden vuoksi. Ja useimpia uskontoja on käytetty samalla tavalla. Mielestäni uskonnolliset tekstit ovat ensimmäisiä itseapukirjoja.</w:t>
      </w:r>
    </w:p>
    <w:p>
      <w:r>
        <w:rPr>
          <w:b/>
          <w:u w:val="single"/>
        </w:rPr>
        <w:t xml:space="preserve">112143</w:t>
      </w:r>
    </w:p>
    <w:p>
      <w:r>
        <w:t xml:space="preserve">2.</w:t>
        <w:tab/>
        <w:t xml:space="preserve">Hindut tekivät sen hieman eri tavalla - "Elämäsi on surkeaa, vaikka oletkin hyvä ihminen, koska olet ollut kusipää edellisessä elämässäsi. Joten imaise se, tottele meitä ja anna meille rahasi".</w:t>
      </w:r>
    </w:p>
    <w:p>
      <w:r>
        <w:rPr>
          <w:b/>
          <w:u w:val="single"/>
        </w:rPr>
        <w:t xml:space="preserve">112144</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Priden värisessä Eagles-toppi päällä, kun olen saanut tappavan auringonpolttaman Sebagossa vietetyn päivän jälkeen. 🏳️🌈🌊🦀)</w:t>
      </w:r>
    </w:p>
    <w:p>
      <w:r>
        <w:rPr>
          <w:b/>
          <w:u w:val="single"/>
        </w:rPr>
        <w:t xml:space="preserve">112145</w:t>
      </w:r>
    </w:p>
    <w:p>
      <w:r>
        <w:t xml:space="preserve">2.</w:t>
        <w:tab/>
        <w:t xml:space="preserve">Kun paljastat itsesi, voit olla oma itsesi ilman julkisivuja tai huolia mikro-virheellisestä käytöksestä. Coming out antaa sinulle mahdollisuuden olla rehellinen ystävillesi ja antaa heidän tietää, että luotat heihin kaiken. Ja tulemalla ulos voit olla LGBT-yhteisön (ja tietenkin kaikkien muidenkin identiteettien) edustaja.</w:t>
      </w:r>
    </w:p>
    <w:p>
      <w:r>
        <w:rPr>
          <w:b/>
          <w:u w:val="single"/>
        </w:rPr>
        <w:t xml:space="preserve">112146</w:t>
      </w:r>
    </w:p>
    <w:p>
      <w:r>
        <w:t xml:space="preserve">3.</w:t>
        <w:tab/>
        <w:tab/>
        <w:t xml:space="preserve">Hintti</w:t>
      </w:r>
    </w:p>
    <w:p>
      <w:r>
        <w:rPr>
          <w:b/>
          <w:u w:val="single"/>
        </w:rPr>
        <w:t xml:space="preserve">112147</w:t>
      </w:r>
    </w:p>
    <w:p>
      <w:r>
        <w:t xml:space="preserve">1. SHILL/TROLL ALERT SHILL/TROLL ALERT SHILL/TROLL ALERT SHILL/TROLL ALERT @Angelonnurseshoulder Block this cunt RPRPRPRPRPRPRPRPRPRPRPRPRPRPRPRPRPRPRPRPRPRPRPRPRPRPRPRPRPRPRPRPRPRPRPRP.   💥💥💥💥💥💥💥💥💥💥💥💥💥💥💥💥💥💥💥💥💥💥💥💥💥.</w:t>
      </w:r>
    </w:p>
    <w:p>
      <w:r>
        <w:rPr>
          <w:b/>
          <w:u w:val="single"/>
        </w:rPr>
        <w:t xml:space="preserve">112148</w:t>
      </w:r>
    </w:p>
    <w:p>
      <w:r>
        <w:t xml:space="preserve">2.</w:t>
        <w:tab/>
        <w:t xml:space="preserve">Tämä erityinen näyttää olevan 404:ssä</w:t>
      </w:r>
    </w:p>
    <w:p>
      <w:r>
        <w:rPr>
          <w:b/>
          <w:u w:val="single"/>
        </w:rPr>
        <w:t xml:space="preserve">112149</w:t>
      </w:r>
    </w:p>
    <w:p>
      <w:r>
        <w:t xml:space="preserve">3.</w:t>
        <w:tab/>
        <w:tab/>
        <w:t xml:space="preserve">YEAH Olen taistellut tätä vastaan tuntikausia, mitä enemmän ihmisiä tulee mukaan, sitä nopeammin he ovat poissa</w:t>
      </w:r>
    </w:p>
    <w:p>
      <w:r>
        <w:rPr>
          <w:b/>
          <w:u w:val="single"/>
        </w:rPr>
        <w:t xml:space="preserve">112150</w:t>
      </w:r>
    </w:p>
    <w:p>
      <w:r>
        <w:t xml:space="preserve">1. Uusi demokraattisen puolueen ohjelma taitaa olla väkivalta? https://bit.ly/2RTL8TZ</w:t>
      </w:r>
    </w:p>
    <w:p>
      <w:r>
        <w:rPr>
          <w:b/>
          <w:u w:val="single"/>
        </w:rPr>
        <w:t xml:space="preserve">112151</w:t>
      </w:r>
    </w:p>
    <w:p>
      <w:r>
        <w:t xml:space="preserve">2.</w:t>
        <w:tab/>
        <w:t xml:space="preserve">Neekeri pleaaaaassse! Turpa kiinni ja mene leikkimään itsesi kanssa, kunnes se vuotaa verta!</w:t>
      </w:r>
    </w:p>
    <w:p>
      <w:r>
        <w:rPr>
          <w:b/>
          <w:u w:val="single"/>
        </w:rPr>
        <w:t xml:space="preserve">112152</w:t>
      </w:r>
    </w:p>
    <w:p>
      <w:r>
        <w:t xml:space="preserve">1.</w:t>
      </w:r>
    </w:p>
    <w:p>
      <w:r>
        <w:rPr>
          <w:b/>
          <w:u w:val="single"/>
        </w:rPr>
        <w:t xml:space="preserve">112153</w:t>
      </w:r>
    </w:p>
    <w:p>
      <w:r>
        <w:t xml:space="preserve">2.</w:t>
      </w:r>
    </w:p>
    <w:p>
      <w:r>
        <w:rPr>
          <w:b/>
          <w:u w:val="single"/>
        </w:rPr>
        <w:t xml:space="preserve">112154</w:t>
      </w:r>
    </w:p>
    <w:p>
      <w:r>
        <w:t xml:space="preserve">3.</w:t>
        <w:tab/>
        <w:tab/>
        <w:t xml:space="preserve">VAIN YKSI MATALAN IQ:N NEEKERI, JOKA PUHUU TIETÄMÄTÖNTÄ PASKAA.</w:t>
      </w:r>
    </w:p>
    <w:p>
      <w:r>
        <w:rPr>
          <w:b/>
          <w:u w:val="single"/>
        </w:rPr>
        <w:t xml:space="preserve">112155</w:t>
      </w:r>
    </w:p>
    <w:p>
      <w:r>
        <w:t xml:space="preserve">1. Ranskalaisten on katsottava karttaa, jossa on suurpiirin lentoreitit Pariisista Pohjois-Amerikkaan, ja yritettävä sitten suunnitella, miten he kiertävät Yhdistyneen kuningaskunnan ilmatilan.</w:t>
      </w:r>
    </w:p>
    <w:p>
      <w:r>
        <w:rPr>
          <w:b/>
          <w:u w:val="single"/>
        </w:rPr>
        <w:t xml:space="preserve">112156</w:t>
      </w:r>
    </w:p>
    <w:p>
      <w:r>
        <w:t xml:space="preserve">2.</w:t>
        <w:tab/>
        <w:t xml:space="preserve">Ryanairin pitäisi olla TODELLA huolissaan - ja tuon pikku paskiaisen, joka johtaa tuota paskaista "lentoyhtiötä", on pidettävä turpansa kiinni brittiläisestä asiasta.</w:t>
      </w:r>
    </w:p>
    <w:p>
      <w:r>
        <w:rPr>
          <w:b/>
          <w:u w:val="single"/>
        </w:rPr>
        <w:t xml:space="preserve">112157</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 vastaista / republikaanien vastaista propagandaa ja lannistaa ihmisiä äänestämästä.   Tämä on ulkomaista vaalihäirintää. Aikooko Gab tehdä asialle mitään?</w:t>
      </w:r>
    </w:p>
    <w:p>
      <w:r>
        <w:rPr>
          <w:b/>
          <w:u w:val="single"/>
        </w:rPr>
        <w:t xml:space="preserve">112158</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112159</w:t>
      </w:r>
    </w:p>
    <w:p>
      <w:r>
        <w:t xml:space="preserve">3.</w:t>
        <w:tab/>
        <w:tab/>
        <w:t xml:space="preserve">Jälleen kerran, en voi estää sinua osoittamasta, että olet täysi luuseri, jolla ei ole parempaa tekemistä. Minäkin voin teeskennellä olevani jälkeenjäänyt. En vietä kahta päivää trollaamalla ihmisiä sitä varten.</w:t>
      </w:r>
    </w:p>
    <w:p>
      <w:r>
        <w:rPr>
          <w:b/>
          <w:u w:val="single"/>
        </w:rPr>
        <w:t xml:space="preserve">112160</w:t>
      </w:r>
    </w:p>
    <w:p>
      <w:r>
        <w:t xml:space="preserve">1. NC:n tuomiopyyntö tarkoittaa, että asia jätetään tutkimatta. Siihen saatetaan liittää ehtoja tai olla liittämättä niitä. Se ei ole yllätys. Tämä läski neekeri pääsee vapaaksi läpsyttelemällä ranteelle. Oikeuden mielestä hän ei ole tehnyt mitään.</w:t>
      </w:r>
    </w:p>
    <w:p>
      <w:r>
        <w:rPr>
          <w:b/>
          <w:u w:val="single"/>
        </w:rPr>
        <w:t xml:space="preserve">112161</w:t>
      </w:r>
    </w:p>
    <w:p>
      <w:r>
        <w:t xml:space="preserve">1.</w:t>
      </w:r>
    </w:p>
    <w:p>
      <w:r>
        <w:rPr>
          <w:b/>
          <w:u w:val="single"/>
        </w:rPr>
        <w:t xml:space="preserve">112162</w:t>
      </w:r>
    </w:p>
    <w:p>
      <w:r>
        <w:t xml:space="preserve">2.</w:t>
        <w:tab/>
        <w:t xml:space="preserve">"Kaikki, joista en pidä, ovat natseja ja demokraatteja" - cuckservative NPC:t.</w:t>
      </w:r>
    </w:p>
    <w:p>
      <w:r>
        <w:rPr>
          <w:b/>
          <w:u w:val="single"/>
        </w:rPr>
        <w:t xml:space="preserve">112163</w:t>
      </w:r>
    </w:p>
    <w:p>
      <w:r>
        <w:t xml:space="preserve">3.</w:t>
        <w:tab/>
        <w:tab/>
        <w:t xml:space="preserve">Tiedän, niin ÄLYTTÖMÄSTI.</w:t>
      </w:r>
    </w:p>
    <w:p>
      <w:r>
        <w:rPr>
          <w:b/>
          <w:u w:val="single"/>
        </w:rPr>
        <w:t xml:space="preserve">112164</w:t>
      </w:r>
    </w:p>
    <w:p>
      <w:r>
        <w:t xml:space="preserve">4.</w:t>
        <w:tab/>
        <w:tab/>
        <w:tab/>
        <w:t xml:space="preserve">Ei, olet jälkeenjäänyt, kun et katso Dinesh D'Suuzaa ja pidä häntä nerona...</w:t>
      </w:r>
    </w:p>
    <w:p>
      <w:r>
        <w:rPr>
          <w:b/>
          <w:u w:val="single"/>
        </w:rPr>
        <w:t xml:space="preserve">112165</w:t>
      </w:r>
    </w:p>
    <w:p>
      <w:r>
        <w:t xml:space="preserve">5.</w:t>
        <w:tab/>
        <w:tab/>
        <w:tab/>
        <w:tab/>
        <w:t xml:space="preserve">🤣🤣🤣🤣 Gah!</w:t>
      </w:r>
    </w:p>
    <w:p>
      <w:r>
        <w:rPr>
          <w:b/>
          <w:u w:val="single"/>
        </w:rPr>
        <w:t xml:space="preserve">112166</w:t>
      </w:r>
    </w:p>
    <w:p>
      <w:r>
        <w:t xml:space="preserve">1. Hämmästyttävää siinä on se, että hän oikeasti VETÄISI tuon lyönnin... jos hän ei olisi tehnyt niin... tuo homo olisi kuollut yhdellä lyönnillä.</w:t>
      </w:r>
    </w:p>
    <w:p>
      <w:r>
        <w:rPr>
          <w:b/>
          <w:u w:val="single"/>
        </w:rPr>
        <w:t xml:space="preserve">112167</w:t>
      </w:r>
    </w:p>
    <w:p>
      <w:r>
        <w:t xml:space="preserve">1. Hänen on siis tehtävä itsemurha... Hän ei tee sitä, koska hän on huijari ja valehtelija kuten kaikki vasemmistolaiset. He tuntevat vain vihaa, valheita, propagandaa ja rikollisuutta. Vasemmisto on Lemmingejä, jotka eivät ajattele itse, he seuraavat päivittäisiä puheita ja toistavat kaikkea, mitä heille käsketään.</w:t>
      </w:r>
    </w:p>
    <w:p>
      <w:r>
        <w:rPr>
          <w:b/>
          <w:u w:val="single"/>
        </w:rPr>
        <w:t xml:space="preserve">112168</w:t>
      </w:r>
    </w:p>
    <w:p>
      <w:r>
        <w:t xml:space="preserve">2.</w:t>
        <w:tab/>
        <w:t xml:space="preserve">Ihmettelen, miksi hän antaa valkoisten ihmisten hänen takanaan elää????  Ehkä hän on niin pimeässä kuplassa, ettei näe valkoisten ihmisten joukkoa takanaan, tai ehkä hänen DTS:nsä on niin pitkälle kehittynyt, että hän on nyt myös sokea, kuuro ja TÖYPPÖ...</w:t>
      </w:r>
    </w:p>
    <w:p>
      <w:r>
        <w:rPr>
          <w:b/>
          <w:u w:val="single"/>
        </w:rPr>
        <w:t xml:space="preserve">112169</w:t>
      </w:r>
    </w:p>
    <w:p>
      <w:r>
        <w:t xml:space="preserve">3.</w:t>
        <w:tab/>
        <w:tab/>
        <w:t xml:space="preserve">Hänen ongelmansa on vain se, että hän on... Tyhmä... kyllä, aivan oikein sanoin, tietämätön.</w:t>
      </w:r>
    </w:p>
    <w:p>
      <w:r>
        <w:rPr>
          <w:b/>
          <w:u w:val="single"/>
        </w:rPr>
        <w:t xml:space="preserve">112170</w:t>
      </w:r>
    </w:p>
    <w:p>
      <w:r>
        <w:t xml:space="preserve">4.</w:t>
        <w:tab/>
        <w:tab/>
        <w:t xml:space="preserve">Vasemmisto ja heidän nukkemestarinsa eivät ole erityisen älykkäitä. He eivät saa edes optiikkaa kuntoon, saati sitten tervettä järkeä.</w:t>
      </w:r>
    </w:p>
    <w:p>
      <w:r>
        <w:rPr>
          <w:b/>
          <w:u w:val="single"/>
        </w:rPr>
        <w:t xml:space="preserve">112171</w:t>
      </w:r>
    </w:p>
    <w:p>
      <w:r>
        <w:t xml:space="preserve">1. #NancyPelosi Filing #FOIA Request, Re #BrettKavanaugh! https://www.foxnews.com/politics/pelosi-filing-foia-request-for-key-kavanaugh-documents-prolonging-fight #DemocratsInPanicMode F#Democrats#POLICIES F#NuttyNancy for the#Nuthouse &amp; needs to be tested for#Kuru #GaborZolnan take https://www.real.video/5845944618001</w:t>
      </w:r>
    </w:p>
    <w:p>
      <w:r>
        <w:rPr>
          <w:b/>
          <w:u w:val="single"/>
        </w:rPr>
        <w:t xml:space="preserve">112172</w:t>
      </w:r>
    </w:p>
    <w:p>
      <w:r>
        <w:t xml:space="preserve">2.</w:t>
        <w:tab/>
        <w:t xml:space="preserve">Anna olla, huora, hävisit, senkin vitun mulkku</w:t>
      </w:r>
    </w:p>
    <w:p>
      <w:r>
        <w:rPr>
          <w:b/>
          <w:u w:val="single"/>
        </w:rPr>
        <w:t xml:space="preserve">112173</w:t>
      </w:r>
    </w:p>
    <w:p>
      <w:r>
        <w:t xml:space="preserve">1. Ja te neekerimyönteiset käyttäydytte kuin olisitte jotain ostettujen seuraajienne kanssa. Te annoitte rahaa ja panitte laitteistoverkon ja koodarit maksamaan, ja kiitos siitä.   Mutta me anonit, jotka välitämme, teemme mitä teemme, koska haluamme korjata tämän sotkun, johon sokea palvelemisenne meidät toi.   Te saatatte olla Eastwoodin miehiä, mutta me olemme Lee Majors. https://youtu.be/BmIsMzyohqM.</w:t>
      </w:r>
    </w:p>
    <w:p>
      <w:r>
        <w:rPr>
          <w:b/>
          <w:u w:val="single"/>
        </w:rPr>
        <w:t xml:space="preserve">112174</w:t>
      </w:r>
    </w:p>
    <w:p>
      <w:r>
        <w:t xml:space="preserve">2.</w:t>
        <w:tab/>
        <w:t xml:space="preserve">@TomasAllende</w:t>
      </w:r>
    </w:p>
    <w:p>
      <w:r>
        <w:rPr>
          <w:b/>
          <w:u w:val="single"/>
        </w:rPr>
        <w:t xml:space="preserve">112175</w:t>
      </w:r>
    </w:p>
    <w:p>
      <w:r>
        <w:t xml:space="preserve">3.</w:t>
        <w:tab/>
        <w:tab/>
        <w:t xml:space="preserve">Mikään ei ole minusta inhottavampaa kuin se, että valkoihoiset heteromiehet loukkaantuvat homosta, neekeristä, latinoista tai muista rasistisista solvauksista.</w:t>
      </w:r>
    </w:p>
    <w:p>
      <w:r>
        <w:rPr>
          <w:b/>
          <w:u w:val="single"/>
        </w:rPr>
        <w:t xml:space="preserve">112176</w:t>
      </w:r>
    </w:p>
    <w:p>
      <w:r>
        <w:t xml:space="preserve">4.</w:t>
        <w:tab/>
        <w:tab/>
        <w:tab/>
        <w:t xml:space="preserve">Se on aika homoa.  Sanon tämän, en vittuile niille pro-sopimuksille. Ne kaikki huumaavat jonkin aikaa, kun torba bounced @u .  He ovat isoja paskomaan meistä kaikista. Mukaan lukien anonit, mukaan lukien kirjoittajat ja julkkikset.  He ovat plutokraatteja määritelmän mukaan.</w:t>
      </w:r>
    </w:p>
    <w:p>
      <w:r>
        <w:rPr>
          <w:b/>
          <w:u w:val="single"/>
        </w:rPr>
        <w:t xml:space="preserve">112177</w:t>
      </w:r>
    </w:p>
    <w:p>
      <w:r>
        <w:t xml:space="preserve">5.</w:t>
        <w:tab/>
        <w:tab/>
        <w:tab/>
        <w:t xml:space="preserve">Kun tajusin olevani oikeistolainen, olin täysin tietoinen siitä, että minut ryhmiteltäisiin sellaisten ihmisten kanssa, jotka eivät pidä minusta. Mutta koska en ole enää lukiossa, en välitä paskaakaan. En ymmärrä sitä, että pelkää niin paljon sitä, että häntä kutsutaan natsiksi, että antaa vastamerkin.</w:t>
      </w:r>
    </w:p>
    <w:p>
      <w:r>
        <w:rPr>
          <w:b/>
          <w:u w:val="single"/>
        </w:rPr>
        <w:t xml:space="preserve">112178</w:t>
      </w:r>
    </w:p>
    <w:p>
      <w:r>
        <w:t xml:space="preserve">6.</w:t>
        <w:tab/>
        <w:tab/>
        <w:tab/>
        <w:t xml:space="preserve">Lue piiritysmies. Nuo ihmiset on työnnettävä kuolevalle maalle, nurkkaan, paikkaan, jossa he joko taistelevat olemassaolostaan tai kuolevat.  He eivät ansaitse mitään muuta kuin yhden vaihtoehdon.</w:t>
      </w:r>
    </w:p>
    <w:p>
      <w:r>
        <w:rPr>
          <w:b/>
          <w:u w:val="single"/>
        </w:rPr>
        <w:t xml:space="preserve">112179</w:t>
      </w:r>
    </w:p>
    <w:p>
      <w:r>
        <w:t xml:space="preserve">7.</w:t>
        <w:tab/>
        <w:tab/>
        <w:tab/>
        <w:t xml:space="preserve">Isäni melkein tapettiin, kun hän oli 12-vuotias Allenden hallituksen aikana tapahtuneen maanvaltauksen aikana, ja kommunistiterroristit ampuivat äitini toimiston konekiväärillä, koska hän työskenteli armeijalle. Amerikkalaiset ovat tainneet elää liian kauan liian rauhallisesti.</w:t>
      </w:r>
    </w:p>
    <w:p>
      <w:r>
        <w:rPr>
          <w:b/>
          <w:u w:val="single"/>
        </w:rPr>
        <w:t xml:space="preserve">112180</w:t>
      </w:r>
    </w:p>
    <w:p>
      <w:r>
        <w:t xml:space="preserve">8.</w:t>
        <w:tab/>
        <w:tab/>
        <w:tab/>
        <w:t xml:space="preserve">Jos saan lainata kommarivaihetta.  Länsi on ... Kuollut.</w:t>
      </w:r>
    </w:p>
    <w:p>
      <w:r>
        <w:rPr>
          <w:b/>
          <w:u w:val="single"/>
        </w:rPr>
        <w:t xml:space="preserve">112181</w:t>
      </w:r>
    </w:p>
    <w:p>
      <w:r>
        <w:t xml:space="preserve">1. Sarah Palin:  Kavanaugh'n salamurhan perään https://www.chicksonright.com/youngconservatives/2018/10/09/things-go-from-bad-to-worse-for-teacher-after-calling-for-kavanaughs-assassination/?utm_source=anh https://www.chicksonright.com/youngconservatives/2018/10/09/things-go-from-bad-to-worse-for-teacher-after-calling-for-kavanaughs-assassination/?utm_source=anh</w:t>
      </w:r>
    </w:p>
    <w:p>
      <w:r>
        <w:rPr>
          <w:b/>
          <w:u w:val="single"/>
        </w:rPr>
        <w:t xml:space="preserve">112182</w:t>
      </w:r>
    </w:p>
    <w:p>
      <w:r>
        <w:t xml:space="preserve">2.</w:t>
        <w:tab/>
        <w:t xml:space="preserve">Voitko kuvitella, miten hän kohtelisi jälkeenjäänyttä lastasi, jos hän tietäisi sinun olevan konservatiivi? Miksi näiden idioottien laukeaminen vaatii niin vähän? Eivätkö he ole loogisia, eivät osaa tutkia mitään tai ajatella itse? Säälittävää.</w:t>
      </w:r>
    </w:p>
    <w:p>
      <w:r>
        <w:rPr>
          <w:b/>
          <w:u w:val="single"/>
        </w:rPr>
        <w:t xml:space="preserve">112183</w:t>
      </w:r>
    </w:p>
    <w:p>
      <w:r>
        <w:t xml:space="preserve">1. Haha, hän on sankari. Älä unohda sitä 🤣😂.</w:t>
      </w:r>
    </w:p>
    <w:p>
      <w:r>
        <w:rPr>
          <w:b/>
          <w:u w:val="single"/>
        </w:rPr>
        <w:t xml:space="preserve">112184</w:t>
      </w:r>
    </w:p>
    <w:p>
      <w:r>
        <w:t xml:space="preserve">2.</w:t>
        <w:tab/>
        <w:t xml:space="preserve">Tiedän, sovittu, rakastan tuota vitun kusipäätä.</w:t>
      </w:r>
    </w:p>
    <w:p>
      <w:r>
        <w:rPr>
          <w:b/>
          <w:u w:val="single"/>
        </w:rPr>
        <w:t xml:space="preserve">112185</w:t>
      </w:r>
    </w:p>
    <w:p>
      <w:r>
        <w:t xml:space="preserve">1. Tämä rappio ja tunteellinen lapsellisuus on se, mitä tulevaisuus tuo tullessaan, jos hiljainen enemmistö ei kapinoi sitä vastaan.  He tulivat tuomari Roy Moorea vastaan ja oikeisto, ei seisonut hänen rinnallaan.  He valitsivat uskoa valheen tai olla puolustamatta häntä.  Jos annatte tämän tapahtua Kavanaugh'lle, löydätte väkijoukon henkisesti kaikkialta.  Teidän valintanne, hiljainen enemmistö!</w:t>
      </w:r>
    </w:p>
    <w:p>
      <w:r>
        <w:rPr>
          <w:b/>
          <w:u w:val="single"/>
        </w:rPr>
        <w:t xml:space="preserve">112186</w:t>
      </w:r>
    </w:p>
    <w:p>
      <w:r>
        <w:t xml:space="preserve">2.</w:t>
        <w:tab/>
        <w:t xml:space="preserve">Tarkoitat siis pohjimmiltaan, että hiljainen enemmistö on kusessa.  He ovat jo joutuneet poliittisen korrektiuden nurkkaan ja pelkäävät liikaa taistellakseen tiensä ulos.  Kun kouluissa tietyissä kaupungeissa alettiin opettaa sukupuolineutraaliutta, kaikki oli ohi hiljaiselle enemmistölle, joka ei noussut ja murskannut tätä pyrkimystä. Myönnä pois, että useimmat miehet eivät ole enää miehiä, ja juuri siinä oli ennen tämän maan todellinen voima.  Se on nyt naisten maailma, he ovat johdossa... katsokaa nyt ympärillenne ja katsokaa, että se on syöksymässä suoraan maahan. Minä sanon, että antakaa sen kaatua ja palaa... se puhdistaa naiset ja muslimien saastan, jotka yrittävät hallita kaikkea, jotta miehet voivat astua takaisin ja luoda jotain, joka toimii taas.</w:t>
      </w:r>
    </w:p>
    <w:p>
      <w:r>
        <w:rPr>
          <w:b/>
          <w:u w:val="single"/>
        </w:rPr>
        <w:t xml:space="preserve">112187</w:t>
      </w:r>
    </w:p>
    <w:p>
      <w:r>
        <w:t xml:space="preserve">3.</w:t>
        <w:tab/>
        <w:tab/>
        <w:t xml:space="preserve">Meillä on kuitenkin edustajia, kuten kaikilla amerikkalaisilla.  Feministi-rottapuolue on vienyt todellisten demokraattien kärryjä jyrkänteelle jo vuosia.  Hillary on osa tätä joukkoa.  Nuoriso seuraa tätä vanhaa nuijaa, koska he eivät tutki tai etsi faktoja hänestä ja muista.  He vain äänestävät sukupuolta uskoen, että se auttaa heidän sukupuoltaan.  Hillary on vain vahingoittanut naissukupuolta suojelemalla Bill Clintonia, tämän Arkansasista kotoisin olevan vuolas vanhan mäkäräisen todellisia hyökkäyksiä vastaan.  Hän ja Hillary ovat Arkansasin KKK:n perustajajäseniä.  Tyhmyyttä ei voi korjata.</w:t>
      </w:r>
    </w:p>
    <w:p>
      <w:r>
        <w:rPr>
          <w:b/>
          <w:u w:val="single"/>
        </w:rPr>
        <w:t xml:space="preserve">112188</w:t>
      </w:r>
    </w:p>
    <w:p>
      <w:r>
        <w:t xml:space="preserve">1. Luoja, olet surkea tässä, enkä ole, minulla on lapsia, kusipää. Oletko jo poistanut minut vai aiotko vain seistä siellä kuin ääliö juustoiset aurinkolasit päässäsi kuin budjetti-Neo?</w:t>
      </w:r>
    </w:p>
    <w:p>
      <w:r>
        <w:rPr>
          <w:b/>
          <w:u w:val="single"/>
        </w:rPr>
        <w:t xml:space="preserve">112189</w:t>
      </w:r>
    </w:p>
    <w:p>
      <w:r>
        <w:t xml:space="preserve">1. Valkoinen #poliisi demonisoidaan, koska hän pidätti hillittömän neekerin. Nogit haluavat hänelle #potkut.   Video poliisimiehen käsilukitsemasta 12-vuotiaasta lapsiräppäri Lil C-Notesta leviää https://www.yahoo.com/lifestyle/video-police-officer-arm-locking-12-year-old-child-rapper-lil-c-note-goes-viral-225759653.html.</w:t>
      </w:r>
    </w:p>
    <w:p>
      <w:r>
        <w:rPr>
          <w:b/>
          <w:u w:val="single"/>
        </w:rPr>
        <w:t xml:space="preserve">112190</w:t>
      </w:r>
    </w:p>
    <w:p>
      <w:r>
        <w:t xml:space="preserve">2.</w:t>
        <w:tab/>
        <w:t xml:space="preserve">Ei koskaan vallan väärinkäyttöä neekerin kuriin saamiseksi. neekeriä on jatkuvasti muistutettava sen paikasta sosiaalisen hierarkian alapäässä.</w:t>
      </w:r>
    </w:p>
    <w:p>
      <w:r>
        <w:rPr>
          <w:b/>
          <w:u w:val="single"/>
        </w:rPr>
        <w:t xml:space="preserve">112191</w:t>
      </w:r>
    </w:p>
    <w:p>
      <w:r>
        <w:t xml:space="preserve">1. Jos haluat nussia 50-vuotiaita mummoja kuin vitun degeneroitunut ja rajoittaa itsesi 2 tai 3 lapseen 10 tai useamman lapsen sijasta kuin nössö mulkku, siitä vain, hintti.</w:t>
      </w:r>
    </w:p>
    <w:p>
      <w:r>
        <w:rPr>
          <w:b/>
          <w:u w:val="single"/>
        </w:rPr>
        <w:t xml:space="preserve">112192</w:t>
      </w:r>
    </w:p>
    <w:p>
      <w:r>
        <w:t xml:space="preserve">1. Ja vuoden parhaan vastauksen palkinnon saa...</w:t>
      </w:r>
    </w:p>
    <w:p>
      <w:r>
        <w:rPr>
          <w:b/>
          <w:u w:val="single"/>
        </w:rPr>
        <w:t xml:space="preserve">112193</w:t>
      </w:r>
    </w:p>
    <w:p>
      <w:r>
        <w:t xml:space="preserve">2.</w:t>
        <w:tab/>
        <w:t xml:space="preserve">Olen varma, etten ole ainoa, joka on 100-prosenttisesti kyllästynyt tähän vitun muzzie-narttu Sarsouriin....Pian hän joutuu paikoilleen.... vain sanoakseni.</w:t>
      </w:r>
    </w:p>
    <w:p>
      <w:r>
        <w:rPr>
          <w:b/>
          <w:u w:val="single"/>
        </w:rPr>
        <w:t xml:space="preserve">112194</w:t>
      </w:r>
    </w:p>
    <w:p>
      <w:r>
        <w:t xml:space="preserve">1. WTF? On ok, että #RichWhiteMen syyllistyy veronkiertoon, kunhan hän on "tähti"? https://www.nj.com/entertainment/index.ssf/2018/10/mike_the_situation_sentenced_tax_evasion_twitter_d.html</w:t>
      </w:r>
    </w:p>
    <w:p>
      <w:r>
        <w:rPr>
          <w:b/>
          <w:u w:val="single"/>
        </w:rPr>
        <w:t xml:space="preserve">112195</w:t>
      </w:r>
    </w:p>
    <w:p>
      <w:r>
        <w:t xml:space="preserve">2.</w:t>
        <w:tab/>
        <w:t xml:space="preserve">Kappas, taas yksi itseään vihaava valkoinen mulkku, joka haukkuu valkoisia miehiä 🙄 #DADDYissues</w:t>
      </w:r>
    </w:p>
    <w:p>
      <w:r>
        <w:rPr>
          <w:b/>
          <w:u w:val="single"/>
        </w:rPr>
        <w:t xml:space="preserve">112196</w:t>
      </w:r>
    </w:p>
    <w:p>
      <w:r>
        <w:t xml:space="preserve">3.</w:t>
        <w:tab/>
        <w:tab/>
        <w:t xml:space="preserve">Katso, taas yksi jälkeenjäänyt, joka ei ymmärrä sarkasmia.</w:t>
      </w:r>
    </w:p>
    <w:p>
      <w:r>
        <w:rPr>
          <w:b/>
          <w:u w:val="single"/>
        </w:rPr>
        <w:t xml:space="preserve">112197</w:t>
      </w:r>
    </w:p>
    <w:p>
      <w:r>
        <w:t xml:space="preserve">1. Brittiläinen kieli. Älä syytä juutalaisia. Syyttäkää Hitleriä, hän pilasi mahdollisuuden koska takapajuinen jälkeenjäänyt mulkku rakasti huumeitaan liikaa. Ei ole eikä tule koskaan olemaan olemassa.</w:t>
      </w:r>
    </w:p>
    <w:p>
      <w:r>
        <w:rPr>
          <w:b/>
          <w:u w:val="single"/>
        </w:rPr>
        <w:t xml:space="preserve">112198</w:t>
      </w:r>
    </w:p>
    <w:p>
      <w:r>
        <w:t xml:space="preserve">1. Michael Eric Dyson hyökkää #KanyeWestin kimppuun täydessä rasistisessa rasistisessa rotuhyökkäystilassa. Viesti mustille amerikkalaisille on selvä: tottelet #demokraattien linjaa tai demokraatit tuhoavat sinut.   Miksi näitä terroristeja suvaitaan Amerikassa? http://ow.ly/XlyM30me3n9</w:t>
      </w:r>
    </w:p>
    <w:p>
      <w:r>
        <w:rPr>
          <w:b/>
          <w:u w:val="single"/>
        </w:rPr>
        <w:t xml:space="preserve">112199</w:t>
      </w:r>
    </w:p>
    <w:p>
      <w:r>
        <w:t xml:space="preserve">2.</w:t>
        <w:tab/>
        <w:t xml:space="preserve">"Juutalaiset ovat sanoneet, että Hollywood on heidän. Voiko kukaan teistä kiistää, että he ovat Hollywoodin herroja, jossa mainostetaan seksiä, lesboutta, homoseksuaalisuutta ja väkivaltaa?" - Louis Farrakhan.</w:t>
      </w:r>
    </w:p>
    <w:p>
      <w:r>
        <w:rPr>
          <w:b/>
          <w:u w:val="single"/>
        </w:rPr>
        <w:t xml:space="preserve">112200</w:t>
      </w:r>
    </w:p>
    <w:p>
      <w:r>
        <w:t xml:space="preserve">3.</w:t>
        <w:tab/>
        <w:tab/>
        <w:t xml:space="preserve">Sammutin tuon älyttömän tv-boksin 90-luvulla.  Se oli selvää silloin, se on selvää nyt.  Mutta kaikki juutalaiset eivät ole Hollywoodia.  Kaikki juutalaiset eivät ole Israel.</w:t>
      </w:r>
    </w:p>
    <w:p>
      <w:r>
        <w:rPr>
          <w:b/>
          <w:u w:val="single"/>
        </w:rPr>
        <w:t xml:space="preserve">112201</w:t>
      </w:r>
    </w:p>
    <w:p>
      <w:r>
        <w:t xml:space="preserve">4.</w:t>
        <w:tab/>
        <w:tab/>
        <w:tab/>
        <w:t xml:space="preserve">"Vain juutalainen tiesi, että taitavalla ja sinnikkäällä propagandalla itse taivas voidaan esittää ihmisille ikään kuin se olisi helvetti ja päinvastoin kaikkein kurjin elämä voidaan esittää ikään kuin se olisi paratiisi." ~ Mein Kampf ( ͡° ͜ʖ ͡°)</w:t>
      </w:r>
    </w:p>
    <w:p>
      <w:r>
        <w:rPr>
          <w:b/>
          <w:u w:val="single"/>
        </w:rPr>
        <w:t xml:space="preserve">112202</w:t>
      </w:r>
    </w:p>
    <w:p>
      <w:r>
        <w:t xml:space="preserve">5.</w:t>
        <w:tab/>
        <w:tab/>
        <w:tab/>
        <w:tab/>
        <w:t xml:space="preserve">Paitsi että propaganda on vanhempaa kuin historia, ja sitä käytetään kaikissa maailman kulttuureissa.  Kaikissa historian vaiheissa.  Ikuisesti.</w:t>
      </w:r>
    </w:p>
    <w:p>
      <w:r>
        <w:rPr>
          <w:b/>
          <w:u w:val="single"/>
        </w:rPr>
        <w:t xml:space="preserve">112203</w:t>
      </w:r>
    </w:p>
    <w:p>
      <w:r>
        <w:t xml:space="preserve">6.</w:t>
        <w:tab/>
        <w:tab/>
        <w:tab/>
        <w:tab/>
        <w:t xml:space="preserve">"Oliko kulttuurielämässä, erityisesti kulttuurielämässä, minkäänlaista likaisuutta tai häpeämättömyyttä, johon ei olisi osallistunut ainakin yksi juutalainen?". Jos edes varovasti leikkasi sellaiseen paiseen, löysit - kuten mato mätänevässä ruumiissa, joka usein häikäistyy äkillisestä valosta - pienen juutalaisen." -Mein Kampf</w:t>
      </w:r>
    </w:p>
    <w:p>
      <w:r>
        <w:rPr>
          <w:b/>
          <w:u w:val="single"/>
        </w:rPr>
        <w:t xml:space="preserve">112204</w:t>
      </w:r>
    </w:p>
    <w:p>
      <w:r>
        <w:t xml:space="preserve">1. Nancy Pelosi: "25 000 ääntä voi ratkaista navan" http://bit.ly/2Add7qZ via @BreitbartNews</w:t>
      </w:r>
    </w:p>
    <w:p>
      <w:r>
        <w:rPr>
          <w:b/>
          <w:u w:val="single"/>
        </w:rPr>
        <w:t xml:space="preserve">112205</w:t>
      </w:r>
    </w:p>
    <w:p>
      <w:r>
        <w:t xml:space="preserve">2.</w:t>
        <w:tab/>
        <w:t xml:space="preserve">Kalifornia !? Pelosi antaa Wetback-varoituksen. Kaikki äänestävät. Se on meistä kiinni!</w:t>
      </w:r>
    </w:p>
    <w:p>
      <w:r>
        <w:rPr>
          <w:b/>
          <w:u w:val="single"/>
        </w:rPr>
        <w:t xml:space="preserve">112206</w:t>
      </w:r>
    </w:p>
    <w:p>
      <w:r>
        <w:t xml:space="preserve">1.</w:t>
      </w:r>
    </w:p>
    <w:p>
      <w:r>
        <w:rPr>
          <w:b/>
          <w:u w:val="single"/>
        </w:rPr>
        <w:t xml:space="preserve">112207</w:t>
      </w:r>
    </w:p>
    <w:p>
      <w:r>
        <w:t xml:space="preserve">2.</w:t>
        <w:tab/>
        <w:t xml:space="preserve">Haha jep mutta neekeri sanoo silti "wez kangs" 😂🤣.</w:t>
      </w:r>
    </w:p>
    <w:p>
      <w:r>
        <w:rPr>
          <w:b/>
          <w:u w:val="single"/>
        </w:rPr>
        <w:t xml:space="preserve">112208</w:t>
      </w:r>
    </w:p>
    <w:p>
      <w:r>
        <w:t xml:space="preserve">1. Tunnistaudu mustaksi jälkeenjääneeksi naiseksi.  Saat taatusti työpaikan!</w:t>
      </w:r>
    </w:p>
    <w:p>
      <w:r>
        <w:rPr>
          <w:b/>
          <w:u w:val="single"/>
        </w:rPr>
        <w:t xml:space="preserve">112209</w:t>
      </w:r>
    </w:p>
    <w:p>
      <w:r>
        <w:t xml:space="preserve">1. Ack! Jimmy Church on nyt ohjelmassa #938 sanomassa, että tärkeää on ohjelma... ei se, onko vieras huijaus.</w:t>
      </w:r>
    </w:p>
    <w:p>
      <w:r>
        <w:rPr>
          <w:b/>
          <w:u w:val="single"/>
        </w:rPr>
        <w:t xml:space="preserve">112210</w:t>
      </w:r>
    </w:p>
    <w:p>
      <w:r>
        <w:t xml:space="preserve">2.</w:t>
        <w:tab/>
        <w:t xml:space="preserve">Jimmy the Douchechurch on loppuun palanut kalifornialainen pseudorokkari. Tiedät vain, että jos hänellä olisi harrastus, hän tuottaisi lapsipornofilmejä. Churchflix 4 Vatican, esimerkiksi. Nyt annoin hänelle idean tai kolme.</w:t>
      </w:r>
    </w:p>
    <w:p>
      <w:r>
        <w:rPr>
          <w:b/>
          <w:u w:val="single"/>
        </w:rPr>
        <w:t xml:space="preserve">112211</w:t>
      </w:r>
    </w:p>
    <w:p>
      <w:r>
        <w:t xml:space="preserve">1. CLASSIC: 2 BIRDS w/ 1 STONE - Maxine Waters todistaa itsensä SHE IS LOW IQ and SOCIALIST #VoteRepublican https://youtu.be/OrA9zj94NuU @JudiLake @wwboom @Drdeb @PatriotInfidel @1776Ninja @VortexQ @BovineX #patriotsfight #WWG1WGA #MAGA #Gabfam #Gabvets</w:t>
      </w:r>
    </w:p>
    <w:p>
      <w:r>
        <w:rPr>
          <w:b/>
          <w:u w:val="single"/>
        </w:rPr>
        <w:t xml:space="preserve">112212</w:t>
      </w:r>
    </w:p>
    <w:p>
      <w:r>
        <w:t xml:space="preserve">2.</w:t>
        <w:tab/>
        <w:t xml:space="preserve">LOL!!!! Haluatko hyvät naurut?.... kuuntele tämän jälkeenjääneen apinan idioottimaisia kommentteja.</w:t>
      </w:r>
    </w:p>
    <w:p>
      <w:r>
        <w:rPr>
          <w:b/>
          <w:u w:val="single"/>
        </w:rPr>
        <w:t xml:space="preserve">112213</w:t>
      </w:r>
    </w:p>
    <w:p>
      <w:r>
        <w:t xml:space="preserve">1. Emme vain ole sitä, mitä olemme: Montana taverna kieltäytyy Donald Trump, Jr. ja Kimberly Guilfoyle https://www.rawstory.com/2018/09/just-not-montana-tavern-refuses-donald-trump-jr-kimberly-guilfoyle/#.W8EmF8jwTpk.twitter Olisi sääli, jos romutimme heidän arvostelunsa YELP: https://www.yelp.com/biz/midtown-tavern-bozeman.</w:t>
      </w:r>
    </w:p>
    <w:p>
      <w:r>
        <w:rPr>
          <w:b/>
          <w:u w:val="single"/>
        </w:rPr>
        <w:t xml:space="preserve">112214</w:t>
      </w:r>
    </w:p>
    <w:p>
      <w:r>
        <w:t xml:space="preserve">2.</w:t>
        <w:tab/>
        <w:t xml:space="preserve">Montanassa? Taitaa olla väärin sijoitettu liberaali omistaja.</w:t>
      </w:r>
    </w:p>
    <w:p>
      <w:r>
        <w:rPr>
          <w:b/>
          <w:u w:val="single"/>
        </w:rPr>
        <w:t xml:space="preserve">112215</w:t>
      </w:r>
    </w:p>
    <w:p>
      <w:r>
        <w:t xml:space="preserve">3.</w:t>
        <w:tab/>
        <w:tab/>
        <w:t xml:space="preserve">homo on varmaan eksynyt</w:t>
      </w:r>
    </w:p>
    <w:p>
      <w:r>
        <w:rPr>
          <w:b/>
          <w:u w:val="single"/>
        </w:rPr>
        <w:t xml:space="preserve">112216</w:t>
      </w:r>
    </w:p>
    <w:p>
      <w:r>
        <w:t xml:space="preserve">1.</w:t>
      </w:r>
    </w:p>
    <w:p>
      <w:r>
        <w:rPr>
          <w:b/>
          <w:u w:val="single"/>
        </w:rPr>
        <w:t xml:space="preserve">112217</w:t>
      </w:r>
    </w:p>
    <w:p>
      <w:r>
        <w:t xml:space="preserve">2.</w:t>
        <w:tab/>
        <w:t xml:space="preserve">täydellinen meemi kuvaamaan sitä, miten jälkeenjääneet "maga-pedit" ovat. Valkoisten kansanmurha täyttä vauhtia eteenpäin, Amerikassa, samalla kun Trump nielaisee Shlomon puolesta</w:t>
      </w:r>
    </w:p>
    <w:p>
      <w:r>
        <w:rPr>
          <w:b/>
          <w:u w:val="single"/>
        </w:rPr>
        <w:t xml:space="preserve">112218</w:t>
      </w:r>
    </w:p>
    <w:p>
      <w:r>
        <w:t xml:space="preserve">3.</w:t>
        <w:tab/>
        <w:tab/>
        <w:t xml:space="preserve">En tiennyt, että alt-right kuuluu termiin "maga-pedes".</w:t>
      </w:r>
    </w:p>
    <w:p>
      <w:r>
        <w:rPr>
          <w:b/>
          <w:u w:val="single"/>
        </w:rPr>
        <w:t xml:space="preserve">112219</w:t>
      </w:r>
    </w:p>
    <w:p>
      <w:r>
        <w:t xml:space="preserve">4.</w:t>
        <w:tab/>
        <w:tab/>
        <w:t xml:space="preserve">En sanonut niin. Mitä vittua sinä puhut?</w:t>
      </w:r>
    </w:p>
    <w:p>
      <w:r>
        <w:rPr>
          <w:b/>
          <w:u w:val="single"/>
        </w:rPr>
        <w:t xml:space="preserve">112220</w:t>
      </w:r>
    </w:p>
    <w:p>
      <w:r>
        <w:t xml:space="preserve">5.</w:t>
        <w:tab/>
        <w:tab/>
        <w:t xml:space="preserve">Mutta meemi koskee alt-rightia, joten...</w:t>
      </w:r>
    </w:p>
    <w:p>
      <w:r>
        <w:rPr>
          <w:b/>
          <w:u w:val="single"/>
        </w:rPr>
        <w:t xml:space="preserve">112221</w:t>
      </w:r>
    </w:p>
    <w:p>
      <w:r>
        <w:t xml:space="preserve">6.</w:t>
        <w:tab/>
        <w:tab/>
        <w:t xml:space="preserve">uh huh</w:t>
      </w:r>
    </w:p>
    <w:p>
      <w:r>
        <w:rPr>
          <w:b/>
          <w:u w:val="single"/>
        </w:rPr>
        <w:t xml:space="preserve">112222</w:t>
      </w:r>
    </w:p>
    <w:p>
      <w:r>
        <w:t xml:space="preserve">1. https://www.youtube.com/watch?v=bl7A83KZehM Samhain - Initium (1984) Koko albumi 720p HD</w:t>
      </w:r>
    </w:p>
    <w:p>
      <w:r>
        <w:rPr>
          <w:b/>
          <w:u w:val="single"/>
        </w:rPr>
        <w:t xml:space="preserve">112223</w:t>
      </w:r>
    </w:p>
    <w:p>
      <w:r>
        <w:t xml:space="preserve">2.</w:t>
        <w:tab/>
        <w:t xml:space="preserve">Tämä näyttää liian typerältä katsottavaksi, joten en katso sitä</w:t>
      </w:r>
    </w:p>
    <w:p>
      <w:r>
        <w:rPr>
          <w:b/>
          <w:u w:val="single"/>
        </w:rPr>
        <w:t xml:space="preserve">112224</w:t>
      </w:r>
    </w:p>
    <w:p>
      <w:r>
        <w:t xml:space="preserve">3.</w:t>
        <w:tab/>
        <w:tab/>
        <w:t xml:space="preserve">Se on hienoa, hintti</w:t>
      </w:r>
    </w:p>
    <w:p>
      <w:r>
        <w:rPr>
          <w:b/>
          <w:u w:val="single"/>
        </w:rPr>
        <w:t xml:space="preserve">112225</w:t>
      </w:r>
    </w:p>
    <w:p>
      <w:r>
        <w:t xml:space="preserve">1. "Kanye West on se, mitä tapahtuu, kun neekerit eivät lue" on todellinen lainaus CNN:ltä tänään. https://youtu.be/Fh7-D1daJEg.</w:t>
      </w:r>
    </w:p>
    <w:p>
      <w:r>
        <w:rPr>
          <w:b/>
          <w:u w:val="single"/>
        </w:rPr>
        <w:t xml:space="preserve">112226</w:t>
      </w:r>
    </w:p>
    <w:p>
      <w:r>
        <w:t xml:space="preserve">2.</w:t>
        <w:tab/>
        <w:t xml:space="preserve">Boy-cott,CNN</w:t>
      </w:r>
    </w:p>
    <w:p>
      <w:r>
        <w:rPr>
          <w:b/>
          <w:u w:val="single"/>
        </w:rPr>
        <w:t xml:space="preserve">112227</w:t>
      </w:r>
    </w:p>
    <w:p>
      <w:r>
        <w:t xml:space="preserve">3.</w:t>
        <w:tab/>
        <w:tab/>
        <w:t xml:space="preserve">Mikä on CNN? Kommunistiset neekeriuutiset?</w:t>
      </w:r>
    </w:p>
    <w:p>
      <w:r>
        <w:rPr>
          <w:b/>
          <w:u w:val="single"/>
        </w:rPr>
        <w:t xml:space="preserve">112228</w:t>
      </w:r>
    </w:p>
    <w:p>
      <w:r>
        <w:t xml:space="preserve">1. Typerä toimittaja hermostuu Kaynen lohikäärme-energiasta ja kutsuu sitä "hyökkäykseksi Valkoista taloa vastaan".   Painu helvettiin, senkin jälkeenjäänyt lutka https://twitter.com/i/status/1050456009112805383 https://twitter.com/i/status/1050456009112805383</w:t>
      </w:r>
    </w:p>
    <w:p>
      <w:r>
        <w:rPr>
          <w:b/>
          <w:u w:val="single"/>
        </w:rPr>
        <w:t xml:space="preserve">112229</w:t>
      </w:r>
    </w:p>
    <w:p>
      <w:r>
        <w:t xml:space="preserve">1. JT ja kilpikonna...</w:t>
      </w:r>
    </w:p>
    <w:p>
      <w:r>
        <w:rPr>
          <w:b/>
          <w:u w:val="single"/>
        </w:rPr>
        <w:t xml:space="preserve">112230</w:t>
      </w:r>
    </w:p>
    <w:p>
      <w:r>
        <w:t xml:space="preserve">2.</w:t>
        <w:tab/>
        <w:t xml:space="preserve">Vitun riikinkukko, jolla on yksi aivosolu ja homosukat! Mutta mitä odottaa jälkeenjääneen bilehuoran pojalta?</w:t>
      </w:r>
    </w:p>
    <w:p>
      <w:r>
        <w:rPr>
          <w:b/>
          <w:u w:val="single"/>
        </w:rPr>
        <w:t xml:space="preserve">112231</w:t>
      </w:r>
    </w:p>
    <w:p>
      <w:r>
        <w:t xml:space="preserve">1. Roomalainen #katolinenKirkko perusti Amerikan kirjoitusten/profeetioiden mukaan 2B Ilmestyskirjan 2. peto, joka pakottaa kaikki kansakunnat ottamaan 1. pedon (Rooma) merkin!  Rodulla ei ole mitään tekemistä asian kanssa &amp; ei myöskään ole sellaista asiaa kuin rotu. Moraali ja luonne ovat ainoa asia, jolla on merkitystä!</w:t>
      </w:r>
    </w:p>
    <w:p>
      <w:r>
        <w:rPr>
          <w:b/>
          <w:u w:val="single"/>
        </w:rPr>
        <w:t xml:space="preserve">112232</w:t>
      </w:r>
    </w:p>
    <w:p>
      <w:r>
        <w:t xml:space="preserve">2.</w:t>
        <w:tab/>
        <w:t xml:space="preserve">Luulen, että se voisi olla askel ylöspäin tälle höpöhöpöhampurilaiselle?</w:t>
      </w:r>
    </w:p>
    <w:p>
      <w:r>
        <w:rPr>
          <w:b/>
          <w:u w:val="single"/>
        </w:rPr>
        <w:t xml:space="preserve">112233</w:t>
      </w:r>
    </w:p>
    <w:p>
      <w:r>
        <w:t xml:space="preserve">3.</w:t>
        <w:tab/>
        <w:tab/>
        <w:t xml:space="preserve">.Tämä kusipää &gt;@Escoffier&lt;--- on #CoinTelPro POS, joka postaa typerää epäolennaista vasemmisto/oikeistopoliittista paskaa ympäri vuorokauden yhdessä "valkoinen on oikeassa" -saatanallisen höpinän kanssa.  Hän on särisevä piikki tulessa palavan kattilan alla.    Jokainen, joka luulee olevansa "cool" ja nauttii hänen älyttömästä retoriikastaan, on surkea tekosyy ihmiseksi.</w:t>
      </w:r>
    </w:p>
    <w:p>
      <w:r>
        <w:rPr>
          <w:b/>
          <w:u w:val="single"/>
        </w:rPr>
        <w:t xml:space="preserve">112234</w:t>
      </w:r>
    </w:p>
    <w:p>
      <w:r>
        <w:t xml:space="preserve">4.</w:t>
        <w:tab/>
        <w:tab/>
        <w:tab/>
        <w:t xml:space="preserve">HAHAHA!!! Senkin typerä hebe! HAHAHA!!! Olet aivan naurettava! Surkea hymy!</w:t>
      </w:r>
    </w:p>
    <w:p>
      <w:r>
        <w:rPr>
          <w:b/>
          <w:u w:val="single"/>
        </w:rPr>
        <w:t xml:space="preserve">112235</w:t>
      </w:r>
    </w:p>
    <w:p>
      <w:r>
        <w:t xml:space="preserve">5.</w:t>
        <w:tab/>
        <w:tab/>
        <w:tab/>
        <w:tab/>
        <w:t xml:space="preserve">2-3 % neekerin dna:ta?  LMAOooo En ole koskaan nähnyt tuollaista tietämättömyyttä... olet aika säälittävä. "VALKOINEN planeetta"???  LMAOoo #Luuseri ---&gt;@DenisetheKelt&lt;---- #POS #rasisti</w:t>
      </w:r>
    </w:p>
    <w:p>
      <w:r>
        <w:rPr>
          <w:b/>
          <w:u w:val="single"/>
        </w:rPr>
        <w:t xml:space="preserve">112236</w:t>
      </w:r>
    </w:p>
    <w:p>
      <w:r>
        <w:t xml:space="preserve">1. Hannity käyttäytyy kuin Antifa ja Proud Boys (hänen liittolaisensa ja faninsa) olisivat samanarvoisia. Vertaa tätä demokraatteihin, jotka valehtelevat lakkaamatta suojellakseen Antifa-lemmikkejään: https://www.mediamatters.org/video/2018/10/15/sean-hannity-attempts-link-violent-attack-far-right-group-proud-boys-left-wing-incitement/221689.</w:t>
      </w:r>
    </w:p>
    <w:p>
      <w:r>
        <w:rPr>
          <w:b/>
          <w:u w:val="single"/>
        </w:rPr>
        <w:t xml:space="preserve">112237</w:t>
      </w:r>
    </w:p>
    <w:p>
      <w:r>
        <w:t xml:space="preserve">2.</w:t>
        <w:tab/>
        <w:t xml:space="preserve">Hinttaripojat ansaitsevat tulla räjäytetyiksi.  On hauskaa katsoa, kun he hakkaavat autistisia, huumeissa olevia transuja, mutta he ovat viime kädessä valkoisten rotupettureita tai valkoista identiteettiä vastustavia paskahousuja, koska he haluavat jatkaa valkoisten hyväksikäyttöä.  He eivät ole ystäviämme, eivätkä ole koskaan olleetkaan.</w:t>
      </w:r>
    </w:p>
    <w:p>
      <w:r>
        <w:rPr>
          <w:b/>
          <w:u w:val="single"/>
        </w:rPr>
        <w:t xml:space="preserve">112238</w:t>
      </w:r>
    </w:p>
    <w:p>
      <w:r>
        <w:t xml:space="preserve">1. Musta nainen tuhoaa mustan miehen elämän valeraiskaussyytöksellä; elokuva hylätään. Toinen upea kolumni @DavidColeStein . Ja minulla on 4 tytärtä! http://takimag.com/article/yes-women-can-lie/#axzz5TYSGtD2p</w:t>
      </w:r>
    </w:p>
    <w:p>
      <w:r>
        <w:rPr>
          <w:b/>
          <w:u w:val="single"/>
        </w:rPr>
        <w:t xml:space="preserve">112239</w:t>
      </w:r>
    </w:p>
    <w:p>
      <w:r>
        <w:t xml:space="preserve">2.</w:t>
        <w:tab/>
        <w:t xml:space="preserve">Neekeri, joka EI raiskannut naista. Oletko varma, ettei tämä ole fantasiaelokuva? Odota... se oli neekeriemakko. Edes urokset eivät halua koskea niihin.</w:t>
      </w:r>
    </w:p>
    <w:p>
      <w:r>
        <w:rPr>
          <w:b/>
          <w:u w:val="single"/>
        </w:rPr>
        <w:t xml:space="preserve">112240</w:t>
      </w:r>
    </w:p>
    <w:p>
      <w:r>
        <w:t xml:space="preserve">1. Kommari, natsi - sillä ei ole todellista eroa. Molemmat ovat vammaisia sosialistisia kiihkoilijoita.</w:t>
      </w:r>
    </w:p>
    <w:p>
      <w:r>
        <w:rPr>
          <w:b/>
          <w:u w:val="single"/>
        </w:rPr>
        <w:t xml:space="preserve">112241</w:t>
      </w:r>
    </w:p>
    <w:p>
      <w:r>
        <w:t xml:space="preserve">1. Puhu #WorldMentalHealthDay..!!!!!   Google oikeasti siteerasi rasistista psykopaattia @sarahjeong #TheGoodCensor ... https://tinyurl.com/y88ou8dx #TRUMP #DeepState #QAnon #QAnon8Chan #FollowTheWhiteRabbit #TheStormIsComing #TheGreatAwakening #TheStormIsHere #WednesdayWisdom #HurricaneMichael #MikeBloomberg</w:t>
      </w:r>
    </w:p>
    <w:p>
      <w:r>
        <w:rPr>
          <w:b/>
          <w:u w:val="single"/>
        </w:rPr>
        <w:t xml:space="preserve">112242</w:t>
      </w:r>
    </w:p>
    <w:p>
      <w:r>
        <w:t xml:space="preserve">2.</w:t>
        <w:tab/>
        <w:t xml:space="preserve">jatka eteläkorealaisen koiranlihasi syömistä, senkin sisäsiittoinen härkätaistelija, jolla on LINTIN ÄO</w:t>
      </w:r>
    </w:p>
    <w:p>
      <w:r>
        <w:rPr>
          <w:b/>
          <w:u w:val="single"/>
        </w:rPr>
        <w:t xml:space="preserve">112243</w:t>
      </w:r>
    </w:p>
    <w:p>
      <w:r>
        <w:t xml:space="preserve">1. Irene Zisblatt on valehteleva yenta. Hänen tarinansa on vain yksi juutalaisten valhe "holokaustista", jonka on laajalti hyväksynyt joukko jälkeenjääneistä NPC:stä, jotka eivät tutki objektiivisesti mitään, koska he ovat antisemitistejä ja rasisteja.</w:t>
      </w:r>
    </w:p>
    <w:p>
      <w:r>
        <w:rPr>
          <w:b/>
          <w:u w:val="single"/>
        </w:rPr>
        <w:t xml:space="preserve">112244</w:t>
      </w:r>
    </w:p>
    <w:p>
      <w:r>
        <w:t xml:space="preserve">1. Tässä on luultavasti hyvää tietoa, mutta en aio katsoa tätä viisikielistä lähetystä.  En voi katsoa Donna Brazilia, mutta jätin sen tänne varmuuden vuoksi.... https://youtu.be/vAL0eLzUAW4 https://youtu.be/vAL0eLzUAW4</w:t>
      </w:r>
    </w:p>
    <w:p>
      <w:r>
        <w:rPr>
          <w:b/>
          <w:u w:val="single"/>
        </w:rPr>
        <w:t xml:space="preserve">112245</w:t>
      </w:r>
    </w:p>
    <w:p>
      <w:r>
        <w:t xml:space="preserve">2.</w:t>
        <w:tab/>
        <w:t xml:space="preserve">Lopetin katsomisen, kun puertoricolainen neekeri Jaun Williams oli jatkuvasti mukana!!! 😡</w:t>
      </w:r>
    </w:p>
    <w:p>
      <w:r>
        <w:rPr>
          <w:b/>
          <w:u w:val="single"/>
        </w:rPr>
        <w:t xml:space="preserve">112246</w:t>
      </w:r>
    </w:p>
    <w:p>
      <w:r>
        <w:t xml:space="preserve">3.</w:t>
        <w:tab/>
        <w:tab/>
        <w:t xml:space="preserve">Minäkään en voi sietää häntä.</w:t>
      </w:r>
    </w:p>
    <w:p>
      <w:r>
        <w:rPr>
          <w:b/>
          <w:u w:val="single"/>
        </w:rPr>
        <w:t xml:space="preserve">112247</w:t>
      </w:r>
    </w:p>
    <w:p>
      <w:r>
        <w:t xml:space="preserve">1. Yhdysvaltain rajalle suuntautuva siirtolaiskaravaani laajenee yli 7500 henkilöön: raportti https://image.ibb.co/jfvdTA/Dq-Ic-LAt-X0-AUMu-M8.jpg https://kek.gg/u/4-xm https://kek.gg/u/4-xm</w:t>
      </w:r>
    </w:p>
    <w:p>
      <w:r>
        <w:rPr>
          <w:b/>
          <w:u w:val="single"/>
        </w:rPr>
        <w:t xml:space="preserve">112248</w:t>
      </w:r>
    </w:p>
    <w:p>
      <w:r>
        <w:t xml:space="preserve">2.</w:t>
        <w:tab/>
        <w:t xml:space="preserve">Nyt tarvitsee vain asettaa räjähteet sillan molempiin päihin, istua alas ja katsella ilotulitusta ja etsiä suojaa putoavilta Spic-romun osilta....</w:t>
      </w:r>
    </w:p>
    <w:p>
      <w:r>
        <w:rPr>
          <w:b/>
          <w:u w:val="single"/>
        </w:rPr>
        <w:t xml:space="preserve">112249</w:t>
      </w:r>
    </w:p>
    <w:p>
      <w:r>
        <w:t xml:space="preserve">1. EI Sanoisin, että "ainakin puolet" on törkeää liioittelua. Valtaosa Floridan asukkaista on vitun idiootteja. Jälkeenjääneet New Yorkista, Jerseystä, Massasta, Kaliforniasta ja Washingtonin osavaltiosta. Kuubasta ja Haitista kotoisin olevat jälkeenjääneet. Melkein kaikki jälkeenjääneet, jotka eivät pärjänneet kotiosavaltiossaan tai -maassaan, valuvat Floridaan kuin jätevesi tai myrkkyjäte.</w:t>
      </w:r>
    </w:p>
    <w:p>
      <w:r>
        <w:rPr>
          <w:b/>
          <w:u w:val="single"/>
        </w:rPr>
        <w:t xml:space="preserve">112250</w:t>
      </w:r>
    </w:p>
    <w:p>
      <w:r>
        <w:t xml:space="preserve">1. Alexandria Ocasio-Cortez vaatii vaalikollegion lakkauttamista https://kek.gg/u/W3jy</w:t>
      </w:r>
    </w:p>
    <w:p>
      <w:r>
        <w:rPr>
          <w:b/>
          <w:u w:val="single"/>
        </w:rPr>
        <w:t xml:space="preserve">112251</w:t>
      </w:r>
    </w:p>
    <w:p>
      <w:r>
        <w:t xml:space="preserve">2.</w:t>
        <w:tab/>
        <w:t xml:space="preserve">"How to Retard for Dummies" - kirja, uskomatonta kyllä, uskokaa tai älkää, jonka on kirjoittanut Alex Cortez....</w:t>
      </w:r>
    </w:p>
    <w:p>
      <w:r>
        <w:rPr>
          <w:b/>
          <w:u w:val="single"/>
        </w:rPr>
        <w:t xml:space="preserve">112252</w:t>
      </w:r>
    </w:p>
    <w:p>
      <w:r>
        <w:t xml:space="preserve">1. Ja hänestä tuli yksi planeetan huippurikollisista... se antoi hänelle tavallaan immuniteetin tehdä kaikkea muuta mitä hän on tehnyt sen jälkeen, eikö niin. "Vankilatappelu", joka teki nuoresta ja tyhmästä Arkansasin juntista selliosaston kapteenin.  Heidän pitäisi miettiä sitä, siitä tulee Trumpsin supervalta.</w:t>
      </w:r>
    </w:p>
    <w:p>
      <w:r>
        <w:rPr>
          <w:b/>
          <w:u w:val="single"/>
        </w:rPr>
        <w:t xml:space="preserve">112253</w:t>
      </w:r>
    </w:p>
    <w:p>
      <w:r>
        <w:t xml:space="preserve">1.</w:t>
      </w:r>
    </w:p>
    <w:p>
      <w:r>
        <w:rPr>
          <w:b/>
          <w:u w:val="single"/>
        </w:rPr>
        <w:t xml:space="preserve">112254</w:t>
      </w:r>
    </w:p>
    <w:p>
      <w:r>
        <w:t xml:space="preserve">2.</w:t>
        <w:tab/>
        <w:t xml:space="preserve">Tappakaa nämä neekerikoirat NYT. PITBULLIEN KANSANMURHA</w:t>
      </w:r>
    </w:p>
    <w:p>
      <w:r>
        <w:rPr>
          <w:b/>
          <w:u w:val="single"/>
        </w:rPr>
        <w:t xml:space="preserve">112255</w:t>
      </w:r>
    </w:p>
    <w:p>
      <w:r>
        <w:t xml:space="preserve">1. On aika hupaisaa, miten Gabissa kuolaavat Kanye Westin perään ja ihannoivat häntä.  Sitten heti kun hän sanoo jotain, mistä he ovat eri mieltä, he taas väittävät häntä jälkeenjääneeksi ja haukkuvat häntä rasistisesti.  Mutta se toimii, koska Gabin ihmiset ovat jälkeenjääneitä ja heillä on 10 sekunnin muisti.</w:t>
      </w:r>
    </w:p>
    <w:p>
      <w:r>
        <w:rPr>
          <w:b/>
          <w:u w:val="single"/>
        </w:rPr>
        <w:t xml:space="preserve">112256</w:t>
      </w:r>
    </w:p>
    <w:p>
      <w:r>
        <w:t xml:space="preserve">1. Luin juuri artikkelin, jossa sanottiin, että kaikki yli 75 000 tienaavat ovat yläluokkaa. Kuulostaako se kenenkään mielestä oikealta? Minä pitäisin sitä keskiluokkana. Minusta 100k olisi ylempi keskiluokka ja 200k+ on yläluokka.</w:t>
      </w:r>
    </w:p>
    <w:p>
      <w:r>
        <w:rPr>
          <w:b/>
          <w:u w:val="single"/>
        </w:rPr>
        <w:t xml:space="preserve">112257</w:t>
      </w:r>
    </w:p>
    <w:p>
      <w:r>
        <w:t xml:space="preserve">2.</w:t>
        <w:tab/>
        <w:t xml:space="preserve">Riippuu. 75 000 MS:ssä, LA:ssa ja AL:ssa on paljon enemmän kuin NY:ssä, CA:ssa tai Havaijilla.</w:t>
      </w:r>
    </w:p>
    <w:p>
      <w:r>
        <w:rPr>
          <w:b/>
          <w:u w:val="single"/>
        </w:rPr>
        <w:t xml:space="preserve">112258</w:t>
      </w:r>
    </w:p>
    <w:p>
      <w:r>
        <w:t xml:space="preserve">3.</w:t>
        <w:tab/>
        <w:tab/>
        <w:t xml:space="preserve">Ei suinkaan soijapojat ja lihavat lesbo lezbot menisivät nopeasti... Tein aikoinaan lavavalaistusta moottoripyöräilijäpohjaiselle musiikkikiertueelle. Uskon, että jengit olisivat turvallinen paikka. Luultavasti tapaisin helvetin enkeleitä. Js... lol...</w:t>
      </w:r>
    </w:p>
    <w:p>
      <w:r>
        <w:rPr>
          <w:b/>
          <w:u w:val="single"/>
        </w:rPr>
        <w:t xml:space="preserve">112259</w:t>
      </w:r>
    </w:p>
    <w:p>
      <w:r>
        <w:t xml:space="preserve">1. O'Rourke kerää yli 70 miljoonaa dollaria Texasin senaattoriehdokkuutta varten. https://truepundit.com/orourke-raises-more-than-70m-in-texas-senate-bid/</w:t>
      </w:r>
    </w:p>
    <w:p>
      <w:r>
        <w:rPr>
          <w:b/>
          <w:u w:val="single"/>
        </w:rPr>
        <w:t xml:space="preserve">112260</w:t>
      </w:r>
    </w:p>
    <w:p>
      <w:r>
        <w:t xml:space="preserve">2.</w:t>
        <w:tab/>
        <w:t xml:space="preserve">Tuo typerä valepilkki voisi kerätä 70 miljardia, eikä sillä olisi mitään väliä. Ei ole väliä, kuinka paljon hän kerää, Texas ei halua hänen tyhmää liberaalia persettään....period.</w:t>
      </w:r>
    </w:p>
    <w:p>
      <w:r>
        <w:rPr>
          <w:b/>
          <w:u w:val="single"/>
        </w:rPr>
        <w:t xml:space="preserve">112261</w:t>
      </w:r>
    </w:p>
    <w:p>
      <w:r>
        <w:t xml:space="preserve">1. Älyttömän hölynpölyn puhuminen ei tee sinusta vaikuttavaa.</w:t>
      </w:r>
    </w:p>
    <w:p>
      <w:r>
        <w:rPr>
          <w:b/>
          <w:u w:val="single"/>
        </w:rPr>
        <w:t xml:space="preserve">112262</w:t>
      </w:r>
    </w:p>
    <w:p>
      <w:r>
        <w:t xml:space="preserve">1. Ocasio Cortez: karavaanarit ovat pakolaisia, joilla on laillinen oikeus turvapaikkaan. https://www.breitbart.com/politics/2018/10/26/socialist-alexandria-ocasio-cortez-caravan-migrants-are-refugees-with-legal-right-to-asylum-in-u-s/.</w:t>
      </w:r>
    </w:p>
    <w:p>
      <w:r>
        <w:rPr>
          <w:b/>
          <w:u w:val="single"/>
        </w:rPr>
        <w:t xml:space="preserve">112263</w:t>
      </w:r>
    </w:p>
    <w:p>
      <w:r>
        <w:t xml:space="preserve">2.</w:t>
        <w:tab/>
        <w:t xml:space="preserve">Ei ole, senkin kusipää.</w:t>
      </w:r>
    </w:p>
    <w:p>
      <w:r>
        <w:rPr>
          <w:b/>
          <w:u w:val="single"/>
        </w:rPr>
        <w:t xml:space="preserve">112264</w:t>
      </w:r>
    </w:p>
    <w:p>
      <w:r>
        <w:t xml:space="preserve">1.</w:t>
      </w:r>
    </w:p>
    <w:p>
      <w:r>
        <w:rPr>
          <w:b/>
          <w:u w:val="single"/>
        </w:rPr>
        <w:t xml:space="preserve">112265</w:t>
      </w:r>
    </w:p>
    <w:p>
      <w:r>
        <w:t xml:space="preserve">2.</w:t>
        <w:tab/>
        <w:t xml:space="preserve">2024* Trumpilla on 8 vuotta aikaa, senkin retardi.</w:t>
      </w:r>
    </w:p>
    <w:p>
      <w:r>
        <w:rPr>
          <w:b/>
          <w:u w:val="single"/>
        </w:rPr>
        <w:t xml:space="preserve">112266</w:t>
      </w:r>
    </w:p>
    <w:p>
      <w:r>
        <w:t xml:space="preserve">1. Virginian republikaanipuolueen mukaan demariehdokas "vihaa Amerikkaa" https://i.imgtc.com/r0FvyTf.jpg https://kek.gg/u/Tp3T https://kek.gg/u/Tp3T</w:t>
      </w:r>
    </w:p>
    <w:p>
      <w:r>
        <w:rPr>
          <w:b/>
          <w:u w:val="single"/>
        </w:rPr>
        <w:t xml:space="preserve">112267</w:t>
      </w:r>
    </w:p>
    <w:p>
      <w:r>
        <w:t xml:space="preserve">2.</w:t>
        <w:tab/>
        <w:t xml:space="preserve">"Vihaatte Israelia? SINUN PITÄÄ VIHATA AMERIKAA" Boomer republikaanien logiikka.</w:t>
      </w:r>
    </w:p>
    <w:p>
      <w:r>
        <w:rPr>
          <w:b/>
          <w:u w:val="single"/>
        </w:rPr>
        <w:t xml:space="preserve">112268</w:t>
      </w:r>
    </w:p>
    <w:p>
      <w:r>
        <w:t xml:space="preserve">3.</w:t>
        <w:tab/>
        <w:tab/>
        <w:t xml:space="preserve">Tuo on aika älytöntä logiikkaa. Melkein yhtä jälkeenjäänyttä kuin "Vihaat WN:ää? VIHAAT VALKOISIA IHMISIÄ"</w:t>
      </w:r>
    </w:p>
    <w:p>
      <w:r>
        <w:rPr>
          <w:b/>
          <w:u w:val="single"/>
        </w:rPr>
        <w:t xml:space="preserve">112269</w:t>
      </w:r>
    </w:p>
    <w:p>
      <w:r>
        <w:t xml:space="preserve">1. Raamatun selitys, kuten jälkeenjäänyt kosher-ystävämme ei tunnu pystyvän selittämään, oli Jumalan "inspiroima". Joten kyllä, sen kirjoittivat ihmiset ja sitä harkitsi neuvosto, joka saneli, mitä kirjoja se sisältäisi. Olette oikeassa.</w:t>
      </w:r>
    </w:p>
    <w:p>
      <w:r>
        <w:rPr>
          <w:b/>
          <w:u w:val="single"/>
        </w:rPr>
        <w:t xml:space="preserve">112270</w:t>
      </w:r>
    </w:p>
    <w:p>
      <w:r>
        <w:t xml:space="preserve">1. Gary Glitter - I Didn't Know I Loved You Till I Saw You Rock And Roll #GlamRock https://youtu.be/1mtrJc9X-o8</w:t>
      </w:r>
    </w:p>
    <w:p>
      <w:r>
        <w:rPr>
          <w:b/>
          <w:u w:val="single"/>
        </w:rPr>
        <w:t xml:space="preserve">112271</w:t>
      </w:r>
    </w:p>
    <w:p>
      <w:r>
        <w:t xml:space="preserve">2.</w:t>
        <w:tab/>
        <w:t xml:space="preserve">pedofiili</w:t>
      </w:r>
    </w:p>
    <w:p>
      <w:r>
        <w:rPr>
          <w:b/>
          <w:u w:val="single"/>
        </w:rPr>
        <w:t xml:space="preserve">112272</w:t>
      </w:r>
    </w:p>
    <w:p>
      <w:r>
        <w:t xml:space="preserve">3.</w:t>
        <w:tab/>
        <w:tab/>
        <w:t xml:space="preserve">olet homo, joka pitää pedofiileistä ja tytöiksi pukeutuvista homoista kertovista lauluista</w:t>
      </w:r>
    </w:p>
    <w:p>
      <w:r>
        <w:rPr>
          <w:b/>
          <w:u w:val="single"/>
        </w:rPr>
        <w:t xml:space="preserve">112273</w:t>
      </w:r>
    </w:p>
    <w:p>
      <w:r>
        <w:t xml:space="preserve">1. Keneen luottaisit vähiten Jeremy Corbynin johtamasta työväenpuolueen hallituksesta kansallisen turvallisuuden alalla?   Periaatteessa valinnanvaraa on IRA:n Hamas-paskiainen, mielipuolinen stalinistipaska, valkoista työväenluokkaa vihaava läskiperseinen ämmä, toinen läskiperseinen ämmä, paksu paskiainen ja muslimien raiskausjengien kannattaja.</w:t>
      </w:r>
    </w:p>
    <w:p>
      <w:r>
        <w:rPr>
          <w:b/>
          <w:u w:val="single"/>
        </w:rPr>
        <w:t xml:space="preserve">112274</w:t>
      </w:r>
    </w:p>
    <w:p>
      <w:r>
        <w:t xml:space="preserve">2.</w:t>
        <w:tab/>
        <w:t xml:space="preserve">Mieluummin nro 10 kissa kuin yksikään noista paskiaisista Jos #Labour saa vallan, tulee sisällissota.</w:t>
      </w:r>
    </w:p>
    <w:p>
      <w:r>
        <w:rPr>
          <w:b/>
          <w:u w:val="single"/>
        </w:rPr>
        <w:t xml:space="preserve">112275</w:t>
      </w:r>
    </w:p>
    <w:p>
      <w:r>
        <w:t xml:space="preserve">3.</w:t>
        <w:tab/>
        <w:tab/>
        <w:t xml:space="preserve">Ehkä sisällissota on toivottavaa. Ehkä asian pakottaminen on suuri hetki elämässämme.</w:t>
      </w:r>
    </w:p>
    <w:p>
      <w:r>
        <w:rPr>
          <w:b/>
          <w:u w:val="single"/>
        </w:rPr>
        <w:t xml:space="preserve">112276</w:t>
      </w:r>
    </w:p>
    <w:p>
      <w:r>
        <w:t xml:space="preserve">4.</w:t>
        <w:tab/>
        <w:t xml:space="preserve">ei mikään niistä</w:t>
      </w:r>
    </w:p>
    <w:p>
      <w:r>
        <w:rPr>
          <w:b/>
          <w:u w:val="single"/>
        </w:rPr>
        <w:t xml:space="preserve">112277</w:t>
      </w:r>
    </w:p>
    <w:p>
      <w:r>
        <w:t xml:space="preserve">5.</w:t>
        <w:tab/>
        <w:tab/>
        <w:t xml:space="preserve">Se on kuin ehkä, mutta äänestyksen vuoksi on valittava ainakin yksi paskiainen.</w:t>
      </w:r>
    </w:p>
    <w:p>
      <w:r>
        <w:rPr>
          <w:b/>
          <w:u w:val="single"/>
        </w:rPr>
        <w:t xml:space="preserve">112278</w:t>
      </w:r>
    </w:p>
    <w:p>
      <w:r>
        <w:t xml:space="preserve">6.</w:t>
        <w:tab/>
        <w:t xml:space="preserve">Rakas minä...oi rakas minä.... Kaksi ääntä. Kuinka lukijamääränne on laskenut</w:t>
      </w:r>
    </w:p>
    <w:p>
      <w:r>
        <w:rPr>
          <w:b/>
          <w:u w:val="single"/>
        </w:rPr>
        <w:t xml:space="preserve">112279</w:t>
      </w:r>
    </w:p>
    <w:p>
      <w:r>
        <w:t xml:space="preserve">7.</w:t>
        <w:tab/>
        <w:tab/>
        <w:t xml:space="preserve">Laita se väärään luokkaan siksi. Olisi pitänyt laittaa se politiikkaan.</w:t>
      </w:r>
    </w:p>
    <w:p>
      <w:r>
        <w:rPr>
          <w:b/>
          <w:u w:val="single"/>
        </w:rPr>
        <w:t xml:space="preserve">112280</w:t>
      </w:r>
    </w:p>
    <w:p>
      <w:r>
        <w:t xml:space="preserve">8.</w:t>
        <w:tab/>
        <w:tab/>
        <w:t xml:space="preserve">Olit onnellisempi twitterissä</w:t>
      </w:r>
    </w:p>
    <w:p>
      <w:r>
        <w:rPr>
          <w:b/>
          <w:u w:val="single"/>
        </w:rPr>
        <w:t xml:space="preserve">112281</w:t>
      </w:r>
    </w:p>
    <w:p>
      <w:r>
        <w:t xml:space="preserve">9.</w:t>
        <w:tab/>
        <w:tab/>
        <w:t xml:space="preserve">@AmbersGotMinge</w:t>
      </w:r>
    </w:p>
    <w:p>
      <w:r>
        <w:rPr>
          <w:b/>
          <w:u w:val="single"/>
        </w:rPr>
        <w:t xml:space="preserve">112282</w:t>
      </w:r>
    </w:p>
    <w:p>
      <w:r>
        <w:t xml:space="preserve">1. Fagbook hyllytti minut tämän takia, mikä todistaa jälleen kerran, että olemme homojuutalaisten diktaattorien alaisuudessa!</w:t>
      </w:r>
    </w:p>
    <w:p>
      <w:r>
        <w:rPr>
          <w:b/>
          <w:u w:val="single"/>
        </w:rPr>
        <w:t xml:space="preserve">112283</w:t>
      </w:r>
    </w:p>
    <w:p>
      <w:r>
        <w:t xml:space="preserve">1. Tiedän, että Gab on ainoa tapa, jolla jotkut teistä pysyvät perässä, ja näyttää siltä, että se saattaa olla ongelma. Muistakaa siis liittyä sähköpostilistalleni, ja tiedätte, että meillä on myös foorumi verkkosivuillani, jossa voitte olla yhteydessä muihin kuuntelijoihin. https://christophercantwell.com/forum/index.php https://christophercantwell.com/subscribe/.</w:t>
      </w:r>
    </w:p>
    <w:p>
      <w:r>
        <w:rPr>
          <w:b/>
          <w:u w:val="single"/>
        </w:rPr>
        <w:t xml:space="preserve">112284</w:t>
      </w:r>
    </w:p>
    <w:p>
      <w:r>
        <w:t xml:space="preserve">2.</w:t>
        <w:tab/>
        <w:t xml:space="preserve">Painu vittuun Chris, kukaan ei välitä paskaakaan sinusta tai retardifoorumeistasi</w:t>
      </w:r>
    </w:p>
    <w:p>
      <w:r>
        <w:rPr>
          <w:b/>
          <w:u w:val="single"/>
        </w:rPr>
        <w:t xml:space="preserve">112285</w:t>
      </w:r>
    </w:p>
    <w:p>
      <w:r>
        <w:t xml:space="preserve">1. Taas yksi Hollywoodin lutka--'poistaa' Trumpin https://www.breitbart.com/big-hollywood/2018/10/01/ellen-barkin-trump-should-be-removed-not-just-from-office/</w:t>
      </w:r>
    </w:p>
    <w:p>
      <w:r>
        <w:rPr>
          <w:b/>
          <w:u w:val="single"/>
        </w:rPr>
        <w:t xml:space="preserve">112286</w:t>
      </w:r>
    </w:p>
    <w:p>
      <w:r>
        <w:t xml:space="preserve">2.</w:t>
        <w:tab/>
        <w:t xml:space="preserve">He jatkavat ja jatkavat, kunnes Trump poistetaan. Sitten meidän on poistettava heidät. Mitä vittua he eivät saa siitä, että Trump on presidentti? Mitä vittu hiLIARy on suunnitellut Hollywoodille? Näillä kusipäillä oli jotain suunnitteilla meille ja se ei ollut hyvä, mutta rehellisesti sanottuna luulen.....</w:t>
      </w:r>
    </w:p>
    <w:p>
      <w:r>
        <w:rPr>
          <w:b/>
          <w:u w:val="single"/>
        </w:rPr>
        <w:t xml:space="preserve">112287</w:t>
      </w:r>
    </w:p>
    <w:p>
      <w:r>
        <w:t xml:space="preserve">3.</w:t>
        <w:tab/>
        <w:tab/>
        <w:t xml:space="preserve">.... Trumpin voitto oli heille turvallisin. Koska heillä oli jotain suunniteltua meitä varten (arvaukseni on maahanmuuttajat vitun Afrikasta) ja he olisivat aloittaneet sisällissodan. Tappakaa George Soros ja hänen perheensä niin tämä vitun paska loppuu.</w:t>
      </w:r>
    </w:p>
    <w:p>
      <w:r>
        <w:rPr>
          <w:b/>
          <w:u w:val="single"/>
        </w:rPr>
        <w:t xml:space="preserve">112288</w:t>
      </w:r>
    </w:p>
    <w:p>
      <w:r>
        <w:t xml:space="preserve">4.</w:t>
        <w:tab/>
        <w:tab/>
        <w:t xml:space="preserve">Bingo--Soros rahoittaa niin paljon tätä paskaa.  Haluaisin nähdä hänet vangittuna ja luovutettuna Putinille hyvän tahdon lahjana.  Heillä on varmasti hienoja kidutusmenetelmiä.  Paha juutalainen paskiainen.</w:t>
      </w:r>
    </w:p>
    <w:p>
      <w:r>
        <w:rPr>
          <w:b/>
          <w:u w:val="single"/>
        </w:rPr>
        <w:t xml:space="preserve">112289</w:t>
      </w:r>
    </w:p>
    <w:p>
      <w:r>
        <w:t xml:space="preserve">5.</w:t>
        <w:tab/>
        <w:tab/>
        <w:t xml:space="preserve">Pay Per View hänen kidutuksensa. Rahaa on saatava.</w:t>
      </w:r>
    </w:p>
    <w:p>
      <w:r>
        <w:rPr>
          <w:b/>
          <w:u w:val="single"/>
        </w:rPr>
        <w:t xml:space="preserve">112290</w:t>
      </w:r>
    </w:p>
    <w:p>
      <w:r>
        <w:t xml:space="preserve">1. Miksi Ivankalla ja Melanialla on samat tekotissit??</w:t>
      </w:r>
    </w:p>
    <w:p>
      <w:r>
        <w:rPr>
          <w:b/>
          <w:u w:val="single"/>
        </w:rPr>
        <w:t xml:space="preserve">112291</w:t>
      </w:r>
    </w:p>
    <w:p>
      <w:r>
        <w:t xml:space="preserve">2.</w:t>
        <w:tab/>
        <w:t xml:space="preserve">Tervetuloa Gabiin, #NPC-kollega!</w:t>
      </w:r>
    </w:p>
    <w:p>
      <w:r>
        <w:rPr>
          <w:b/>
          <w:u w:val="single"/>
        </w:rPr>
        <w:t xml:space="preserve">112292</w:t>
      </w:r>
    </w:p>
    <w:p>
      <w:r>
        <w:t xml:space="preserve">3.</w:t>
        <w:tab/>
        <w:tab/>
        <w:t xml:space="preserve">Mene työntämään se läskiperseeseesi</w:t>
      </w:r>
    </w:p>
    <w:p>
      <w:r>
        <w:rPr>
          <w:b/>
          <w:u w:val="single"/>
        </w:rPr>
        <w:t xml:space="preserve">112293</w:t>
      </w:r>
    </w:p>
    <w:p>
      <w:r>
        <w:t xml:space="preserve">4.</w:t>
        <w:tab/>
        <w:tab/>
        <w:tab/>
        <w:t xml:space="preserve">Olet vihainen NPC!</w:t>
      </w:r>
    </w:p>
    <w:p>
      <w:r>
        <w:rPr>
          <w:b/>
          <w:u w:val="single"/>
        </w:rPr>
        <w:t xml:space="preserve">112294</w:t>
      </w:r>
    </w:p>
    <w:p>
      <w:r>
        <w:t xml:space="preserve">5.</w:t>
        <w:tab/>
        <w:tab/>
        <w:tab/>
        <w:tab/>
        <w:t xml:space="preserve">Olen neekeriporsaan kusipää??</w:t>
      </w:r>
    </w:p>
    <w:p>
      <w:r>
        <w:rPr>
          <w:b/>
          <w:u w:val="single"/>
        </w:rPr>
        <w:t xml:space="preserve">112295</w:t>
      </w:r>
    </w:p>
    <w:p>
      <w:r>
        <w:t xml:space="preserve">1. Floridan poliisipäällikkö Michael Dunn ampui ja tappoi (mahdollisesti laittoman maahanmuuttajan) myymälävarkaan, jolla oli kirves, ja häntä syytetään nyt murhasta.   Dunn ansaitsee tukemme. Hän vastusti 100 vuotta vanhan konfederaatiopatsaan poistamista, ja hän on innokas 2. lisäyksen puolustaja ja aseoikeuksien puolestapuhuja. https://heavy.com/news/2018/10/michael-dunn/.</w:t>
      </w:r>
    </w:p>
    <w:p>
      <w:r>
        <w:rPr>
          <w:b/>
          <w:u w:val="single"/>
        </w:rPr>
        <w:t xml:space="preserve">112296</w:t>
      </w:r>
    </w:p>
    <w:p>
      <w:r>
        <w:t xml:space="preserve">2.</w:t>
        <w:tab/>
        <w:t xml:space="preserve">Näin videon. Hänen ei olisi tarvinnut sekaantua asiaan,..,</w:t>
      </w:r>
    </w:p>
    <w:p>
      <w:r>
        <w:rPr>
          <w:b/>
          <w:u w:val="single"/>
        </w:rPr>
        <w:t xml:space="preserve">112297</w:t>
      </w:r>
    </w:p>
    <w:p>
      <w:r>
        <w:t xml:space="preserve">3.</w:t>
        <w:tab/>
        <w:tab/>
        <w:t xml:space="preserve">No, varasteleva hintti sai silti ansionsa mukaan. Teloittakaa laittomat. Teloittakaa heidät kaikki!</w:t>
      </w:r>
    </w:p>
    <w:p>
      <w:r>
        <w:rPr>
          <w:b/>
          <w:u w:val="single"/>
        </w:rPr>
        <w:t xml:space="preserve">112298</w:t>
      </w:r>
    </w:p>
    <w:p>
      <w:r>
        <w:t xml:space="preserve">1. Oi, Goodie, taas yksi rasistinen peikko mykistettäväksi.   Tule takaisin vielä toisella henkilöllisyydellä.   Mykistyspainike ei koskaan väsy.   Hahahahahaha</w:t>
      </w:r>
    </w:p>
    <w:p>
      <w:r>
        <w:rPr>
          <w:b/>
          <w:u w:val="single"/>
        </w:rPr>
        <w:t xml:space="preserve">112299</w:t>
      </w:r>
    </w:p>
    <w:p>
      <w:r>
        <w:t xml:space="preserve">2.</w:t>
        <w:tab/>
        <w:t xml:space="preserve">Lakkaa olemasta hintti ja puolusta rotuasi, valkoinen mies.</w:t>
      </w:r>
    </w:p>
    <w:p>
      <w:r>
        <w:rPr>
          <w:b/>
          <w:u w:val="single"/>
        </w:rPr>
        <w:t xml:space="preserve">112300</w:t>
      </w:r>
    </w:p>
    <w:p>
      <w:r>
        <w:t xml:space="preserve">1. Teksasilainen nainen jäi videolle, kun hän hylkäsi pikkulapsensa vieraan kotiovelle https://www.foxnews.com/us/texas-woman-caught-on-video-abandoning-toddler-at-strangers-front-door</w:t>
      </w:r>
    </w:p>
    <w:p>
      <w:r>
        <w:rPr>
          <w:b/>
          <w:u w:val="single"/>
        </w:rPr>
        <w:t xml:space="preserve">112301</w:t>
      </w:r>
    </w:p>
    <w:p>
      <w:r>
        <w:t xml:space="preserve">2.</w:t>
        <w:tab/>
        <w:t xml:space="preserve">Valvontakameravideo tallentaa naisen jättävän pikkulapsen kuistille https://video.foxnews.com/v/5850359022001/?#sp=show-clips</w:t>
      </w:r>
    </w:p>
    <w:p>
      <w:r>
        <w:rPr>
          <w:b/>
          <w:u w:val="single"/>
        </w:rPr>
        <w:t xml:space="preserve">112302</w:t>
      </w:r>
    </w:p>
    <w:p>
      <w:r>
        <w:t xml:space="preserve">3.</w:t>
        <w:tab/>
        <w:tab/>
        <w:t xml:space="preserve">OMFG Ämmällä on suurin hymy, poika näyttää pelokkaalta. Jonkun pitää hakata hänet veriseksi ennen kuin poliisit saavat hänet kiinni!   Laittakaa se ämmä sairaalaan!</w:t>
      </w:r>
    </w:p>
    <w:p>
      <w:r>
        <w:rPr>
          <w:b/>
          <w:u w:val="single"/>
        </w:rPr>
        <w:t xml:space="preserve">112303</w:t>
      </w:r>
    </w:p>
    <w:p>
      <w:r>
        <w:t xml:space="preserve">1. Browardin sheriffin apulaissheriffien liiton johtaja: Andrew Gillum on valmis puolustamaan poliisivastaisia radikaaleja https://www.breitbart.com/politics/2018/10/22/exclusive-broward-sheriff-deputies-union-chief-andrew-gillum-willing-to-defend-anti-police-radicals/ https://www.breitbart.com/politics/2018/10/22/exclusive-broward-sheriff-deputies-union-chief-andrew-gillum-willing-to-defend-anti-police-radicals/</w:t>
      </w:r>
    </w:p>
    <w:p>
      <w:r>
        <w:rPr>
          <w:b/>
          <w:u w:val="single"/>
        </w:rPr>
        <w:t xml:space="preserve">112304</w:t>
      </w:r>
    </w:p>
    <w:p>
      <w:r>
        <w:t xml:space="preserve">2.</w:t>
        <w:tab/>
        <w:t xml:space="preserve">toinen neekeri kuullut!  Tarvitsemme STAR CHAMBERin eliminoimaan nämä mustat mf:t!</w:t>
      </w:r>
    </w:p>
    <w:p>
      <w:r>
        <w:rPr>
          <w:b/>
          <w:u w:val="single"/>
        </w:rPr>
        <w:t xml:space="preserve">112305</w:t>
      </w:r>
    </w:p>
    <w:p>
      <w:r>
        <w:t xml:space="preserve">1. Ei kiitos, näin neekerin 27 sekunnin kuluttua trailerista. Taidan jättää väliin. ((((Rotujen sekoittamista työntävä HOLLYWOOD))) on minulle kuollut. Sama pätee (((CableTV)))).</w:t>
      </w:r>
    </w:p>
    <w:p>
      <w:r>
        <w:rPr>
          <w:b/>
          <w:u w:val="single"/>
        </w:rPr>
        <w:t xml:space="preserve">112306</w:t>
      </w:r>
    </w:p>
    <w:p>
      <w:r>
        <w:t xml:space="preserve">1. Joo, Dickie-parka raiskataan elatusmaksuilla, että nyt hän "muhinoi"; se mimmi lypsää häntä minkä ehtii, mitä ikinä se onkaan, sen lisäksi, että saa heidän lastensa huoltajuuden.   Dickie-parka menee luultavasti täysin implisiittiseksi tämän painajaisen jälkeen!</w:t>
      </w:r>
    </w:p>
    <w:p>
      <w:r>
        <w:rPr>
          <w:b/>
          <w:u w:val="single"/>
        </w:rPr>
        <w:t xml:space="preserve">112307</w:t>
      </w:r>
    </w:p>
    <w:p>
      <w:r>
        <w:t xml:space="preserve">1. "Odota. Mitä? Philippe Reinesillä EI ole oikeutta pelata tätä peliä Donald Trumpin "retoriikan" kanssa https://t.co/NfLL3Sgarw.</w:t>
      </w:r>
    </w:p>
    <w:p>
      <w:r>
        <w:rPr>
          <w:b/>
          <w:u w:val="single"/>
        </w:rPr>
        <w:t xml:space="preserve">112308</w:t>
      </w:r>
    </w:p>
    <w:p>
      <w:r>
        <w:t xml:space="preserve">2.</w:t>
        <w:tab/>
        <w:t xml:space="preserve">Hän on täysin jälkeenjäänyt, se ei ole oikeastaan järkyttävää.</w:t>
      </w:r>
    </w:p>
    <w:p>
      <w:r>
        <w:rPr>
          <w:b/>
          <w:u w:val="single"/>
        </w:rPr>
        <w:t xml:space="preserve">112309</w:t>
      </w:r>
    </w:p>
    <w:p>
      <w:r>
        <w:t xml:space="preserve">1. Olet varmaan uusi täällä, joten suhtaudun sinuun lempeästi, poika.   1. Jos luulet, että ad hominens vaikuttaa minuun, et selvästikään ole ollut Gabilla tarpeeksi kauan tietääksesi, etten kirjaimellisesti välitä vittuakaan muiden gabbareiden mielipiteistä. Näetkö, kuinka monta seuraajaa minulla on? Jotain 1900? Näetkö, kuinka montaa seuraan? Vain 300. Keräsin seuraajia. En tiedä miten, mutta on paljon enemmän ihmisiä, jotka haluavat kuulla, mitä minulla on sanottavaa kuin ei.    2. Minulla on vain halveksuntaa eurohomoja kohtaan. Luotan kenialaisiin enemmän kuin eurooppalaisiin. Eurooppalaiset ovat "valkoisia", mutta heillä ei ollut mitään ongelmaa antaa koko maanosansa tulla kusetetuksi niin helvetin pahasti, että ainoa tapa, jolla se selviytyy, on pakottaa amerikkalaiset yritykset maksamaan sakkoja EU:lle. Voi pojat, se on varmasti kestävää, eikö olekin? Entä jos nuo amerikkalaiset yritykset yksinkertaisesti, voi idk, hylkäisivät Euroopan? Te olisitte kusessa 100% 3. En voi uskoa, että käytän aikaa selittääkseni tämän kaiken yksityiskohtaisesti teille, koska yleensä joko mykistän henkisesti jälkeenjääneet, jotka jotenkin luulevat, että Amerikka tarvitsee Eurooppaa - vuodesta 1776 lähtien emme ole tarvinneet Eurooppaa kertaakaan. Ajatus siitä, että Amerikka tarvitsee Eurooppaa, on yhtä typerä ja jälkeenjäänyt kuin ajatus siitä, että Amerikka tarvitsee niitä inhottavia hiekkaihmisiä, jotka harjoittavat islamia. Emme tarvitse islamia emmekä eurooppalaisia. PERIODI 4. Jos et pidä näkemyksistäni alempiarvoisesta Länsi-Euroopasta, poista sitten seuraamiseni. En välitä.   5. Puola, Unkari, Venäjä, Italia, Sveitsi, - kaikki työskentelevät omien kansakuntiensa pelastamiseksi. Nämä Euroopan kansakunnat ovat minulle ok. Italia työskentelee maahanmuuttajien puhdistamiseksi, Puola ei ole ottanut yhtään maahanmuuttajaa, Unkari on kusettanut Sorosia niin helvetin pahasti, Venäjä on Venäjä, ja ne kaikki ovat minun kirjassani ok.    6. Ranska, Espanja, Portugali, Saksa, Alankomaat, Belgia, Tanska, Norja, Ruotsi, Iso-Britannia, Irlanti, Itävalta ja kaikki Länsi-Euroopan valtiot ovat niin rappeutuneita ja arvottomia, ettei niitä kannata pelastaa. Rehellisesti sanottuna, jos ne putoaisivat yhtä pahasti kuin Pohjois-Korea, se voisi olla niille parasta. En välittäisi vittuakaan vaikka minua osoitettaisiin aseella päähän.   Jos jatkat tätä, tulvaan ilmoituksiisi #SpidermanThread. Tee meille kaikille palvelus ja pysy hiljaa.</w:t>
      </w:r>
    </w:p>
    <w:p>
      <w:r>
        <w:rPr>
          <w:b/>
          <w:u w:val="single"/>
        </w:rPr>
        <w:t xml:space="preserve">112310</w:t>
      </w:r>
    </w:p>
    <w:p>
      <w:r>
        <w:t xml:space="preserve">2.</w:t>
        <w:tab/>
        <w:t xml:space="preserve">En välitä siitä, mitä ajattelet minusta. Kuuntelen tai luen muiden ihmisten viestejä oppiakseni ja kasvaakseni. Mielipiteeni muuttuvat ajan myötä, kun opin ja kasvan. Joten, anna mennä ja mykistä minut. Haista sinäkin vittu. En oikeastaan välitä paskaakaan kummastakaan. Jatkan oppimista ja kasvamista ilman teidän vaikutusvaltaanne.</w:t>
      </w:r>
    </w:p>
    <w:p>
      <w:r>
        <w:rPr>
          <w:b/>
          <w:u w:val="single"/>
        </w:rPr>
        <w:t xml:space="preserve">112311</w:t>
      </w:r>
    </w:p>
    <w:p>
      <w:r>
        <w:t xml:space="preserve">3.</w:t>
      </w:r>
    </w:p>
    <w:p>
      <w:r>
        <w:rPr>
          <w:b/>
          <w:u w:val="single"/>
        </w:rPr>
        <w:t xml:space="preserve">112312</w:t>
      </w:r>
    </w:p>
    <w:p>
      <w:r>
        <w:t xml:space="preserve">4</w:t>
        <w:t xml:space="preserve">.</w:t>
        <w:tab/>
        <w:tab/>
        <w:t xml:space="preserve">https://www.youtube.com/watch?v=ij8q6OOIyXU Sinun kannattaa katsoa tämä lyhyt video. Se selittää, miksi olet homo. Se on ok. Jumala loi sinut sellaiseksi kuin olet, eikä hän tee virheitä.</w:t>
      </w:r>
    </w:p>
    <w:p>
      <w:r>
        <w:rPr>
          <w:b/>
          <w:u w:val="single"/>
        </w:rPr>
        <w:t xml:space="preserve">112313</w:t>
      </w:r>
    </w:p>
    <w:p>
      <w:r>
        <w:t xml:space="preserve">5.</w:t>
        <w:tab/>
        <w:tab/>
        <w:t xml:space="preserve">Luulen, että kommentoit väärää hemmoa.</w:t>
      </w:r>
    </w:p>
    <w:p>
      <w:r>
        <w:rPr>
          <w:b/>
          <w:u w:val="single"/>
        </w:rPr>
        <w:t xml:space="preserve">112314</w:t>
      </w:r>
    </w:p>
    <w:p>
      <w:r>
        <w:t xml:space="preserve">1. Jim (((peniksenimijä))) Acosta on neekeri.</w:t>
      </w:r>
    </w:p>
    <w:p>
      <w:r>
        <w:rPr>
          <w:b/>
          <w:u w:val="single"/>
        </w:rPr>
        <w:t xml:space="preserve">112315</w:t>
      </w:r>
    </w:p>
    <w:p>
      <w:r>
        <w:t xml:space="preserve">1. USA:ssa ei-valkoisten naisten vihainen koalitio käy avoimesti valkoisten naisten kimppuun Se alkaa tapahtua täällä pian, jos se ei ole jo tapahtunut....</w:t>
      </w:r>
    </w:p>
    <w:p>
      <w:r>
        <w:rPr>
          <w:b/>
          <w:u w:val="single"/>
        </w:rPr>
        <w:t xml:space="preserve">112316</w:t>
      </w:r>
    </w:p>
    <w:p>
      <w:r>
        <w:t xml:space="preserve">2.</w:t>
        <w:tab/>
        <w:t xml:space="preserve">Lol, mikä täysin oikeutettu ääliö, joka luulee, että etusormi ylhäällä on merkki siitä, että hänestä tulee kuuluisa? pyydän, pyydän, voisiko hän vain olla olemattakaan... hän on häpeäksi.</w:t>
      </w:r>
    </w:p>
    <w:p>
      <w:r>
        <w:rPr>
          <w:b/>
          <w:u w:val="single"/>
        </w:rPr>
        <w:t xml:space="preserve">112317</w:t>
      </w:r>
    </w:p>
    <w:p>
      <w:r>
        <w:t xml:space="preserve">1. #Juutalaisuus TOTUUS EI PELKÄÄ TUTKIMUKSIA Juutalaiset ovat khasareita.   Julkaisut, jotka todistavat sen.   Tallenna. Väittelyyn hinttihylkyjen kanssa. http://assemblyoftrueisrael.com/TruthPage/JewsareKhazars.htm.</w:t>
      </w:r>
    </w:p>
    <w:p>
      <w:r>
        <w:rPr>
          <w:b/>
          <w:u w:val="single"/>
        </w:rPr>
        <w:t xml:space="preserve">112318</w:t>
      </w:r>
    </w:p>
    <w:p>
      <w:r>
        <w:t xml:space="preserve">1. Hinttari draamakuningatar purkaa sairautensa mustaan mieheen.  Hinttarirasismi latinojen toimesta on hölmöä &amp; ällöttävää.   Kun kyytien jakaminen menee pieleen. https://www.youtube.com/watch?time_continue=175&amp;v=8nosB563o9U.</w:t>
      </w:r>
    </w:p>
    <w:p>
      <w:r>
        <w:rPr>
          <w:b/>
          <w:u w:val="single"/>
        </w:rPr>
        <w:t xml:space="preserve">112319</w:t>
      </w:r>
    </w:p>
    <w:p>
      <w:r>
        <w:t xml:space="preserve">1. On hämmästyttävää, miten jokainen yksityiskohta tässä twiitissä on jälkeenjäänyt...</w:t>
      </w:r>
    </w:p>
    <w:p>
      <w:r>
        <w:rPr>
          <w:b/>
          <w:u w:val="single"/>
        </w:rPr>
        <w:t xml:space="preserve">112320</w:t>
      </w:r>
    </w:p>
    <w:p>
      <w:r>
        <w:t xml:space="preserve">2.</w:t>
        <w:tab/>
        <w:t xml:space="preserve">Se on rehellisesti sanottuna melko vaikuttava. Ainakin Max Bootin ja muiden kohdalla tiedämme, että heidän avoimia rajoja kannattava asenteensa on aito. Tämä on aivan uudenlaista hallittua vastustusta. &gt;Puolusta sitä, mitä "poliittiset vastustajasi" haluavat, väittämällä, että "poliittisten vastustajiesi" vahingoittaminen, jos annat heille sen, mitä he haluavat Kuunnelkaa lapset, sellaisten poliittisten kantojen puolustaminen, jotka ovat vastoin kaikkea sitä, mitä väitätte edustavanne, toimii vain, jos se kätketään täydelliseen jälkeenjääneisyyteen.</w:t>
      </w:r>
    </w:p>
    <w:p>
      <w:r>
        <w:rPr>
          <w:b/>
          <w:u w:val="single"/>
        </w:rPr>
        <w:t xml:space="preserve">112321</w:t>
      </w:r>
    </w:p>
    <w:p>
      <w:r>
        <w:t xml:space="preserve">1. Emma Gonzalez, joka on kuuluisa vain siitä, ettei häntä ammuttu, kutsuu Kavanaugh'ta "etuoikeutetuksi valkoiseksi pojaksi". Se merkitsee paljon, kun se tulee roskapuheelta, joka on Parklandin ampujaa hyväksikäyttänyt. https://www.yahoo.com/amphtml/news/parkland-survivor-emma-gonzalez-calls-161540424.html.</w:t>
      </w:r>
    </w:p>
    <w:p>
      <w:r>
        <w:rPr>
          <w:b/>
          <w:u w:val="single"/>
        </w:rPr>
        <w:t xml:space="preserve">112322</w:t>
      </w:r>
    </w:p>
    <w:p>
      <w:r>
        <w:t xml:space="preserve">2.</w:t>
        <w:tab/>
        <w:t xml:space="preserve">#LittleFidel The Lesbo Loser</w:t>
      </w:r>
    </w:p>
    <w:p>
      <w:r>
        <w:rPr>
          <w:b/>
          <w:u w:val="single"/>
        </w:rPr>
        <w:t xml:space="preserve">112323</w:t>
      </w:r>
    </w:p>
    <w:p>
      <w:r>
        <w:t xml:space="preserve">3.</w:t>
        <w:tab/>
        <w:tab/>
        <w:t xml:space="preserve">Aivan oikein. Tuo lesbo ja tuo Hogg kiusasivat Nikolas Cruzia joka päivä, kunnes hän sekosi. #TakeResponsibility</w:t>
      </w:r>
    </w:p>
    <w:p>
      <w:r>
        <w:rPr>
          <w:b/>
          <w:u w:val="single"/>
        </w:rPr>
        <w:t xml:space="preserve">112324</w:t>
      </w:r>
    </w:p>
    <w:p>
      <w:r>
        <w:t xml:space="preserve">1. (((FEINSTEIN))) varmasti. Tuo paskiainen tekee kirjaimellisesti iloisen kauppiaan käden hieromista -meemin, tosielämässä. Hän on ali-inhimillinen peto. Hän on puolikuollut ruumis, jolla on todennäköisesti dementia ja silti hän on vaikutusvaltaisessa poliittisessa asemassa.....</w:t>
      </w:r>
    </w:p>
    <w:p>
      <w:r>
        <w:rPr>
          <w:b/>
          <w:u w:val="single"/>
        </w:rPr>
        <w:t xml:space="preserve">112325</w:t>
      </w:r>
    </w:p>
    <w:p>
      <w:r>
        <w:t xml:space="preserve">1. Älkää antako näiden #altright #whitenationalistien huijata itseänne ..he eivät ole kaltaisianne. He ovat puhdasta roskaa, jotka teeskentelevät olevansa yhteydessä kanssanne moraalisissa asioissa, kun he itse ovat 100% moraalittomia. He väittävät joskus olevansa kristittyjä, mutta jos pyydätte heitä tarkentamaan, he oksentavat ulos pelkkää harhaoppia. He huutavat kanssanne #PlannedParenthoodista tulevaa liberaalia vastustusta vastaan, mutta taputtavat heille, kun he sijoittavat klinikoita vähemmistöalueille. He uskovat #populationControliin ja #eugeniikkaan. He kannattavat jopa #eutanasiaa vanhuksille ja alikehittyneille.   Monet heistä ovat jopa skotlantilaisen riitin vapaamuurareita, joiden iso-iso-iso-isoisät kuuluivat Kultaisen piirin ritarikuntaan, joka vastusti #kristittyjen #protestanttien perustamaa varhaista GOP:tä ja murhasi Lincolnin. Juuri vapaamuurarillisten arvoasteidensa vuoksi monet heistä nousivat armeijan ja poliisin arvoasteissa ... ne, jotka sen vuoksi vaikuttavat kunniallisemmilta, todella huijasivat.   HE EIVÄT OLE YSTÄVIÄNNE!</w:t>
      </w:r>
    </w:p>
    <w:p>
      <w:r>
        <w:rPr>
          <w:b/>
          <w:u w:val="single"/>
        </w:rPr>
        <w:t xml:space="preserve">112326</w:t>
      </w:r>
    </w:p>
    <w:p>
      <w:r>
        <w:t xml:space="preserve">2.</w:t>
        <w:tab/>
        <w:t xml:space="preserve">Tiedoksenne ..Vain jotta ymmärtäisitte hieman lisää taustaa: Se oli pohjoisen "piilokäsi", joka oli liittoutunut Britannian kruunun ritarikuntien kanssa Skotlantilainen riitti oli etelän "piilokäsi", joka oli Habsburgin kuninkaallisten ritareita.</w:t>
      </w:r>
    </w:p>
    <w:p>
      <w:r>
        <w:rPr>
          <w:b/>
          <w:u w:val="single"/>
        </w:rPr>
        <w:t xml:space="preserve">112327</w:t>
      </w:r>
    </w:p>
    <w:p>
      <w:r>
        <w:t xml:space="preserve">3.</w:t>
        <w:tab/>
        <w:tab/>
        <w:t xml:space="preserve">Hieno salaliittoteoria, kun yritetään kirjoittaa pois, että me tässä liikkeessä olemme periaatteessa samoilla linjoilla kuin kehittäjät.  Painu vittuun, hintti.</w:t>
      </w:r>
    </w:p>
    <w:p>
      <w:r>
        <w:rPr>
          <w:b/>
          <w:u w:val="single"/>
        </w:rPr>
        <w:t xml:space="preserve">112328</w:t>
      </w:r>
    </w:p>
    <w:p>
      <w:r>
        <w:t xml:space="preserve">1. melko humoristista, että odotat lukemisen lisäksi myös vastausta, 2 tekstiseinää. jos olet tehnyt rekisteröityä liiketoimintaa juutalaisten nimeämisestä ja juoksit 4 vapaan maailman johtajaa, niin tekstiseinä voi olla luettu.</w:t>
      </w:r>
    </w:p>
    <w:p>
      <w:r>
        <w:rPr>
          <w:b/>
          <w:u w:val="single"/>
        </w:rPr>
        <w:t xml:space="preserve">112329</w:t>
      </w:r>
    </w:p>
    <w:p>
      <w:r>
        <w:t xml:space="preserve">2.</w:t>
        <w:tab/>
        <w:t xml:space="preserve">Mielestäni lausuntoni oli vastauksen arvoinen. Anteeksi, jos se oli liian pitkä ja liian vähän kuvia.</w:t>
      </w:r>
    </w:p>
    <w:p>
      <w:r>
        <w:rPr>
          <w:b/>
          <w:u w:val="single"/>
        </w:rPr>
        <w:t xml:space="preserve">112330</w:t>
      </w:r>
    </w:p>
    <w:p>
      <w:r>
        <w:t xml:space="preserve">3.</w:t>
        <w:tab/>
        <w:tab/>
        <w:t xml:space="preserve">Tiedän, että voisin tehdä kokoelman parhaista artikkeleistani. Hyvä pointti!</w:t>
      </w:r>
    </w:p>
    <w:p>
      <w:r>
        <w:rPr>
          <w:b/>
          <w:u w:val="single"/>
        </w:rPr>
        <w:t xml:space="preserve">112331</w:t>
      </w:r>
    </w:p>
    <w:p>
      <w:r>
        <w:t xml:space="preserve">4.</w:t>
        <w:tab/>
        <w:tab/>
        <w:tab/>
        <w:t xml:space="preserve">älä tee siitä rajoitetusti saatavilla olevaa, kuten @Bre_Faucheux teki https://www.amazon.com/Violet-Blake-Books-1-5/dp/1535238852</w:t>
      </w:r>
    </w:p>
    <w:p>
      <w:r>
        <w:rPr>
          <w:b/>
          <w:u w:val="single"/>
        </w:rPr>
        <w:t xml:space="preserve">112332</w:t>
      </w:r>
    </w:p>
    <w:p>
      <w:r>
        <w:t xml:space="preserve">5.</w:t>
        <w:tab/>
        <w:tab/>
        <w:tab/>
        <w:tab/>
        <w:t xml:space="preserve">hän ei paljasta juutalaista, eikö niin?</w:t>
      </w:r>
    </w:p>
    <w:p>
      <w:r>
        <w:rPr>
          <w:b/>
          <w:u w:val="single"/>
        </w:rPr>
        <w:t xml:space="preserve">112333</w:t>
      </w:r>
    </w:p>
    <w:p>
      <w:r>
        <w:t xml:space="preserve">6.</w:t>
        <w:tab/>
        <w:tab/>
        <w:tab/>
        <w:tab/>
        <w:tab/>
        <w:t xml:space="preserve">Kysyn hänen kulujaan, jotka vaikuttavat hyviltä, koska tämä poliittinen ala on kroonisesti alirahoitettu...</w:t>
      </w:r>
    </w:p>
    <w:p>
      <w:r>
        <w:rPr>
          <w:b/>
          <w:u w:val="single"/>
        </w:rPr>
        <w:t xml:space="preserve">112334</w:t>
      </w:r>
    </w:p>
    <w:p>
      <w:r>
        <w:t xml:space="preserve">7.</w:t>
        <w:tab/>
        <w:tab/>
        <w:tab/>
        <w:tab/>
        <w:tab/>
        <w:tab/>
        <w:t xml:space="preserve">vähän on paras toimintatapa. nimetä juutalainen rekisteröity biz, pyrkiä 2 jopa tehdä siitä kannattavaa. cre8 työpaikkoja uuden nimeämisen alalla alan johtajana, sitten cre8 työpaikkoja juutalainen poisto alalla potus</w:t>
      </w:r>
    </w:p>
    <w:p>
      <w:r>
        <w:rPr>
          <w:b/>
          <w:u w:val="single"/>
        </w:rPr>
        <w:t xml:space="preserve">112335</w:t>
      </w:r>
    </w:p>
    <w:p>
      <w:r>
        <w:t xml:space="preserve">8.</w:t>
        <w:tab/>
        <w:tab/>
        <w:tab/>
        <w:tab/>
        <w:tab/>
        <w:tab/>
        <w:tab/>
        <w:t xml:space="preserve">jälleen kerran, paholaisen asianajajana, tämä ei vaikuta kannattavalta liiketoiminnalta, vaan hyvältä kulissilta, jota rahoitetaan pöydän alta, joten avoimuus on tarpeen</w:t>
      </w:r>
    </w:p>
    <w:p>
      <w:r>
        <w:rPr>
          <w:b/>
          <w:u w:val="single"/>
        </w:rPr>
        <w:t xml:space="preserve">112336</w:t>
      </w:r>
    </w:p>
    <w:p>
      <w:r>
        <w:t xml:space="preserve">9.</w:t>
        <w:tab/>
        <w:tab/>
        <w:tab/>
        <w:tab/>
        <w:tab/>
        <w:tab/>
        <w:tab/>
        <w:tab/>
        <w:t xml:space="preserve">Ensimmäisenä Little teki aluksi katutemppuja. Olen varma, että hän suunnitteli aina tekevänsä tämän temppuilun osana sitä strategiaa, jota hän on toteuttamassa ja joka näyttää olevan se, että antaa hänen sanoa mahdollisimman paljon radikaaleja juutalaisvastaisia juttuja Amerikan kaduilla, kunnes juutalaiset väärentävät hänen tapahtumansa ja osoittavat sen kaiken leimatakseen meidät muslimeja pahemmiksi selitykseksi idiooteille, joiden edessä hän paraateilee.</w:t>
      </w:r>
    </w:p>
    <w:p>
      <w:r>
        <w:rPr>
          <w:b/>
          <w:u w:val="single"/>
        </w:rPr>
        <w:t xml:space="preserve">112337</w:t>
      </w:r>
    </w:p>
    <w:p>
      <w:r>
        <w:t xml:space="preserve">10.</w:t>
        <w:tab/>
        <w:tab/>
        <w:tab/>
        <w:tab/>
        <w:tab/>
        <w:tab/>
        <w:tab/>
        <w:tab/>
        <w:tab/>
        <w:t xml:space="preserve">vaatii paljon enemmän rohkeutta olla pieni vallankumouksellinen, joka on vuorovaikutuksessa väestön kanssa kuin olla näppäimistösoturi, joka ei ota riskejä. suuri riski, suuri palkinto.</w:t>
      </w:r>
    </w:p>
    <w:p>
      <w:r>
        <w:rPr>
          <w:b/>
          <w:u w:val="single"/>
        </w:rPr>
        <w:t xml:space="preserve">112338</w:t>
      </w:r>
    </w:p>
    <w:p>
      <w:r>
        <w:t xml:space="preserve">11.</w:t>
        <w:tab/>
        <w:tab/>
        <w:tab/>
        <w:tab/>
        <w:tab/>
        <w:tab/>
        <w:tab/>
        <w:tab/>
        <w:tab/>
        <w:tab/>
        <w:t xml:space="preserve">Ja hän hengaili sen juutalaisleskan Emily Youcisin kanssa... He ovat ehdottomasti kryptoja.  Juutalaiset tappoivat vauvoja, kyllä me kaikki tiedämme sen, mutta sen ilmoittaminen saa meidät näyttämään hulluilta.</w:t>
      </w:r>
    </w:p>
    <w:p>
      <w:r>
        <w:rPr>
          <w:b/>
          <w:u w:val="single"/>
        </w:rPr>
        <w:t xml:space="preserve">112339</w:t>
      </w:r>
    </w:p>
    <w:p>
      <w:r>
        <w:t xml:space="preserve">12.</w:t>
        <w:tab/>
        <w:tab/>
        <w:tab/>
        <w:tab/>
        <w:tab/>
        <w:tab/>
        <w:tab/>
        <w:tab/>
        <w:tab/>
        <w:tab/>
        <w:tab/>
        <w:t xml:space="preserve">#opticscucks r suurimmat #jewshills</w:t>
      </w:r>
    </w:p>
    <w:p>
      <w:r>
        <w:rPr>
          <w:b/>
          <w:u w:val="single"/>
        </w:rPr>
        <w:t xml:space="preserve">112340</w:t>
      </w:r>
    </w:p>
    <w:p>
      <w:r>
        <w:t xml:space="preserve">1. Ha, veikkaan, että menen huutamaan ala Akbaria likaisen muzzien päälle ja ritsalla heittelemään makkaralenkkejä heitä kohti.</w:t>
      </w:r>
    </w:p>
    <w:p>
      <w:r>
        <w:rPr>
          <w:b/>
          <w:u w:val="single"/>
        </w:rPr>
        <w:t xml:space="preserve">112341</w:t>
      </w:r>
    </w:p>
    <w:p>
      <w:r>
        <w:t xml:space="preserve">1. Neekeri pääsee pälkähästä ampumalla aseettoman valkoisen miehen, koska "muh raycizzum". https://torontosun.com/news/world/black-man-acquitted-of-killing-white-man-after-race-dispute/wcm/a1bf5d2e-668e-4759-8178-ab10231400a7.</w:t>
      </w:r>
    </w:p>
    <w:p>
      <w:r>
        <w:rPr>
          <w:b/>
          <w:u w:val="single"/>
        </w:rPr>
        <w:t xml:space="preserve">112342</w:t>
      </w:r>
    </w:p>
    <w:p>
      <w:r>
        <w:t xml:space="preserve">2.</w:t>
        <w:tab/>
        <w:t xml:space="preserve">Tässä teille kaikille: https://www.youtube.com/watch?v=Q1vXZKr2cAQ</w:t>
      </w:r>
    </w:p>
    <w:p>
      <w:r>
        <w:rPr>
          <w:b/>
          <w:u w:val="single"/>
        </w:rPr>
        <w:t xml:space="preserve">112343</w:t>
      </w:r>
    </w:p>
    <w:p>
      <w:r>
        <w:t xml:space="preserve">3.</w:t>
        <w:tab/>
        <w:tab/>
        <w:t xml:space="preserve">MIES OMAN SYDÄMENI MUKAAN.  SE ON AIVAN KUTEN SANA JUUTALAINEN, JOS ET VOI SANOA SITÄ, ET VOI KOHDISTAA SITÄ HEIDÄN EPÄOIKEUDENMUKAISUUKSIINSA.  KIKE, NEEKERI, POLOCK SPIC CRACKER OVAT KAIKKI KUVAUKSIA YKSILÖLLE, JOKA EI EHKÄ PIDÄ TIETÄMÄTTÖMIEN JA/TAI ERITTÄIN PETOLLISTEN IHMISTEN KÄYTÖKSESTÄ TAI MOLEMMISTA, JOTKA EIVÄT OLE SIDOTTUJA VÄRIIN.  ENEMMÄNKIN SIDOTTU SIIHEN PASKAKUOPPAAN, JOSTA KÄSIN HALLITSEE / JOHON ON USKOLLINEN.  KAKSOISKANSALAISUUTTA EI PITÄISI SALLIA KONGRESSISSA.  JUUTALAISET OVAT 2 % VÄESTÖSTÄ MUTTA HALLITSEVAT 26 % kongressista, 33 % korkeimmasta oikeudesta, 60 % Harvardin fuksiluokasta.  Juutalaiset ovat maailmanhallintakeskuskultti, joka ei eroa muslimeista, ja itse asiassa Mossad on monissa tapauksissa väitetty muslimi.  He palkkaavat, edistävät, ylentävät, edistävät, lainaavat, ottavat vain omanlaisensa mukaan aina kun mahdollista ja sulkevat kaikki muut pois ja pitävät heitä "hallittuina".  Se on heidän luontonsa ja yhtä vaivatonta heille kuin te hengitätte.  He omistavat Liittovaltion keskuspankin ja ovat varastaneet "KAIKKI" varallisuutemme, aiheuttaneet sotia ja viime aikoina avustaneet suuresti 9/11:n mahdollistamisessa siinä määrin, että he istuttivat syytteet FACT!!!!!!.  RAKENNUS PURETTIIN PERIAATTEESSA AJASTETUILLA RÄJÄHDYKSILLÄ, MUTTA KERROIN siitä ongelmasta, jota me kaikki olemme kutsuneet juutalaiseksi.  Tunne juutalainen.  REG 2:6 Minä tunnen ne, jotka kutsuvat itseään juutalaisiksi, mutta ovat saatanan synagogaa."."   Jeesus tunsi juutalaisensa.</w:t>
      </w:r>
    </w:p>
    <w:p>
      <w:r>
        <w:rPr>
          <w:b/>
          <w:u w:val="single"/>
        </w:rPr>
        <w:t xml:space="preserve">112344</w:t>
      </w:r>
    </w:p>
    <w:p>
      <w:r>
        <w:t xml:space="preserve">1. Elävä petturi, joka teki propagandaa kommareille kritisoiden parasta @POTUSTA koskaan. Toinen henkisesti jälkeenjäänyt hollywieee! 🤪 https://www.lifezette.com/2018/10/jane-fonda-says-its-hard-for-me-to-breathe-in-donald-trumps-america/</w:t>
      </w:r>
    </w:p>
    <w:p>
      <w:r>
        <w:rPr>
          <w:b/>
          <w:u w:val="single"/>
        </w:rPr>
        <w:t xml:space="preserve">112345</w:t>
      </w:r>
    </w:p>
    <w:p>
      <w:r>
        <w:t xml:space="preserve">1.</w:t>
      </w:r>
    </w:p>
    <w:p>
      <w:r>
        <w:rPr>
          <w:b/>
          <w:u w:val="single"/>
        </w:rPr>
        <w:t xml:space="preserve">112346</w:t>
      </w:r>
    </w:p>
    <w:p>
      <w:r>
        <w:t xml:space="preserve">2.</w:t>
        <w:tab/>
        <w:t xml:space="preserve">Pisssssssssssssssssssssssssssss bang that the mental gome evil monster cunt</w:t>
      </w:r>
    </w:p>
    <w:p>
      <w:r>
        <w:rPr>
          <w:b/>
          <w:u w:val="single"/>
        </w:rPr>
        <w:t xml:space="preserve">112347</w:t>
      </w:r>
    </w:p>
    <w:p>
      <w:r>
        <w:t xml:space="preserve">1. Jos neekerit ja muslimit ovat Kristuksen vastaisia im da anti neekeri sanz</w:t>
      </w:r>
    </w:p>
    <w:p>
      <w:r>
        <w:rPr>
          <w:b/>
          <w:u w:val="single"/>
        </w:rPr>
        <w:t xml:space="preserve">112348</w:t>
      </w:r>
    </w:p>
    <w:p>
      <w:r>
        <w:t xml:space="preserve">1. Bader hallitsi Mitrionea tylsät 3 erää. Pitäisi voittaa selvä päätösvoitto. #Bellator207</w:t>
      </w:r>
    </w:p>
    <w:p>
      <w:r>
        <w:rPr>
          <w:b/>
          <w:u w:val="single"/>
        </w:rPr>
        <w:t xml:space="preserve">112349</w:t>
      </w:r>
    </w:p>
    <w:p>
      <w:r>
        <w:t xml:space="preserve">2.</w:t>
        <w:tab/>
        <w:t xml:space="preserve">Nuo ääliöt ovat tylsiä. Huomasin juuri, että Sergei Kharitonov tyrmäsi Roy Nelsonin. Katselin Kharitonovia Pridessa, en edes tiennyt että hän ottelee vielä. Muistan, kun hän hävisi steroidineekeri Overeemille, mutta voitti hänet uusintaottelussa.</w:t>
      </w:r>
    </w:p>
    <w:p>
      <w:r>
        <w:rPr>
          <w:b/>
          <w:u w:val="single"/>
        </w:rPr>
        <w:t xml:space="preserve">112350</w:t>
      </w:r>
    </w:p>
    <w:p>
      <w:r>
        <w:t xml:space="preserve">1. HMMM... En nähnyt tätä uutisissa</w:t>
      </w:r>
    </w:p>
    <w:p>
      <w:r>
        <w:rPr>
          <w:b/>
          <w:u w:val="single"/>
        </w:rPr>
        <w:t xml:space="preserve">112351</w:t>
      </w:r>
    </w:p>
    <w:p>
      <w:r>
        <w:t xml:space="preserve">2.</w:t>
        <w:tab/>
        <w:t xml:space="preserve">Ja hänellä on lihava, ruma, neekereitä rakastava mutahai-vaimo. Jos olisin Mike Pence, suuttuisin todella pahasti, löisin Raamattua hänen kädestään ja käskisin heitä painumaan helvettiin.</w:t>
      </w:r>
    </w:p>
    <w:p>
      <w:r>
        <w:rPr>
          <w:b/>
          <w:u w:val="single"/>
        </w:rPr>
        <w:t xml:space="preserve">112352</w:t>
      </w:r>
    </w:p>
    <w:p>
      <w:r>
        <w:t xml:space="preserve">1. Sain juuri tietää, että kolme Montanan kaupunkia opettaa homoseksuaalikasvatusta päiväkotilapsille ja 1. luokalle. vaikka yli 700 ihmistä tulvi koululautakuntaan vastustamaan toimenpidettä. Nämä homot ansaitsevat hirvittävän kuoleman. Nämä hirviöt pitäisi kiduttaa, koska he ovat pedofiilien lapsia.</w:t>
      </w:r>
    </w:p>
    <w:p>
      <w:r>
        <w:rPr>
          <w:b/>
          <w:u w:val="single"/>
        </w:rPr>
        <w:t xml:space="preserve">112353</w:t>
      </w:r>
    </w:p>
    <w:p>
      <w:r>
        <w:t xml:space="preserve">2.</w:t>
        <w:tab/>
        <w:t xml:space="preserve">Missoula päätti hiljattain (parin viime vuoden aikana), että aseet eivät ole enää sallittuja kaupungin alueella!  Montanassa!</w:t>
      </w:r>
    </w:p>
    <w:p>
      <w:r>
        <w:rPr>
          <w:b/>
          <w:u w:val="single"/>
        </w:rPr>
        <w:t xml:space="preserve">112354</w:t>
      </w:r>
    </w:p>
    <w:p>
      <w:r>
        <w:t xml:space="preserve">3.</w:t>
        <w:tab/>
        <w:tab/>
        <w:t xml:space="preserve">Missoula on jo tässä vaiheessa vallattu paskiaistyyppien toimesta.  Neekerihyypiö on menossa pohjoiseen.  Näin lihavan mustan emakon paikallisessa ruokakaupassani taannoin.  Menetin melkein ruokahaluni.</w:t>
      </w:r>
    </w:p>
    <w:p>
      <w:r>
        <w:rPr>
          <w:b/>
          <w:u w:val="single"/>
        </w:rPr>
        <w:t xml:space="preserve">112355</w:t>
      </w:r>
    </w:p>
    <w:p>
      <w:r>
        <w:t xml:space="preserve">1. "Jos sinulle annettaisiin 10 viinirypäleitä ja sanottaisiin, että kaksi niistä on myrkkyä, etkä tietäisi, mitkä niistä ovat myrkkyä, söisitkö yhtään niistä?"</w:t>
      </w:r>
    </w:p>
    <w:p>
      <w:r>
        <w:rPr>
          <w:b/>
          <w:u w:val="single"/>
        </w:rPr>
        <w:t xml:space="preserve">112356</w:t>
      </w:r>
    </w:p>
    <w:p>
      <w:r>
        <w:t xml:space="preserve">2.</w:t>
        <w:tab/>
        <w:t xml:space="preserve">Ilman mitään hyötyä niiden syömisestä?? HELL MF NO!!! Tuo on jälkeenjäänyt typerä kysymys!!!</w:t>
      </w:r>
    </w:p>
    <w:p>
      <w:r>
        <w:rPr>
          <w:b/>
          <w:u w:val="single"/>
        </w:rPr>
        <w:t xml:space="preserve">112357</w:t>
      </w:r>
    </w:p>
    <w:p>
      <w:r>
        <w:t xml:space="preserve">1. Jos tuot kolmannen maailman tuotteita, sinusta tulee kolmannen maailman kansalainen. Surullista.</w:t>
      </w:r>
    </w:p>
    <w:p>
      <w:r>
        <w:rPr>
          <w:b/>
          <w:u w:val="single"/>
        </w:rPr>
        <w:t xml:space="preserve">112358</w:t>
      </w:r>
    </w:p>
    <w:p>
      <w:r>
        <w:t xml:space="preserve">2.</w:t>
        <w:tab/>
        <w:t xml:space="preserve">Kaikki pääasiassa mustien asuttamia. Mustat ovat tietysti tuhonneet myös Ruotsin. He toivat maahan muslimeja, ja "Kalergin suunnitelma" on, että he eivät koskaan sulautuisi tai osallistuisi, vaan pikemminkin tuhoaisivat valkoisen kulttuurin ja kansat. Kyllä, rotujen välillä on eroa. Jos Ruotsi säilyttäisi ja paljastaisi oikeat luvut siitä, KUKA on syyllistynyt kaikkiin noihin raiskauksiin? Tietenkin tiedämme, ilman epäilyksiä, että neekerimuslimit. Mutta Ruotsi - aivan kuten Iso-Britannia - ei "pidä niitä tilastoja" ... Tietenkin, mikä on parasta? Menkää vain. Kritisoi neekerimuslimeja. Arvostelkaa hallitusta siitä, että se on pettänyt ihmiset pakottamalla neekerimuslimit tänne. Ja päätykää vankilaan.</w:t>
      </w:r>
    </w:p>
    <w:p>
      <w:r>
        <w:rPr>
          <w:b/>
          <w:u w:val="single"/>
        </w:rPr>
        <w:t xml:space="preserve">112359</w:t>
      </w:r>
    </w:p>
    <w:p>
      <w:r>
        <w:t xml:space="preserve">1. todellisuus valkoiset tytöt karkaavat vanhempien mustien poikien kanssa, jotka raiskaavat 13-vuotiaita tyttöjä, jos Utah on näin paha? https://www.ajc.com/news/national/university-utah-shooting-suspect-large-after-student-found-dead-campus/bOBUsGV8yZIFvAv5SJgUwO/</w:t>
      </w:r>
    </w:p>
    <w:p>
      <w:r>
        <w:rPr>
          <w:b/>
          <w:u w:val="single"/>
        </w:rPr>
        <w:t xml:space="preserve">112360</w:t>
      </w:r>
    </w:p>
    <w:p>
      <w:r>
        <w:t xml:space="preserve">2.</w:t>
        <w:tab/>
        <w:t xml:space="preserve">Neekeri saalistaa haavoittuvaa nuorta valkoista tyttöä, joka lopulta hylkää hänet, hänet joko raiskataan tai kidutetaan ja murhataan.  Surullista, että hän kuoli, ehkä hän olisi voinut oppia tästä.  Olen iloinen, että hän tappoi itsensä.</w:t>
      </w:r>
    </w:p>
    <w:p>
      <w:r>
        <w:rPr>
          <w:b/>
          <w:u w:val="single"/>
        </w:rPr>
        <w:t xml:space="preserve">112361</w:t>
      </w:r>
    </w:p>
    <w:p>
      <w:r>
        <w:t xml:space="preserve">1. Brexitin petos alkaa tänä iltana!(17. lokakuuta 2018) Steven Woolfe MEP https://www.youtube.com/watch?v=yhfxHKrWz5w Juuri ennen sotaa suurin osa parlamentista halusi antautua Hitlerille. Työväenpuolue ajoi osittain antautumisehtoja Se oli Churchill parlamentissa, joka nousi ylös ja sanoi, että meidän ei pitäisi koskaan antautua Häntä pilkattiin, aivan kuten he tekevät Borikselle.</w:t>
      </w:r>
    </w:p>
    <w:p>
      <w:r>
        <w:rPr>
          <w:b/>
          <w:u w:val="single"/>
        </w:rPr>
        <w:t xml:space="preserve">112362</w:t>
      </w:r>
    </w:p>
    <w:p>
      <w:r>
        <w:t xml:space="preserve">2.</w:t>
        <w:tab/>
        <w:t xml:space="preserve">woolfe... juutalainen neekeri sekarotuinen</w:t>
      </w:r>
    </w:p>
    <w:p>
      <w:r>
        <w:rPr>
          <w:b/>
          <w:u w:val="single"/>
        </w:rPr>
        <w:t xml:space="preserve">112363</w:t>
      </w:r>
    </w:p>
    <w:p>
      <w:r>
        <w:t xml:space="preserve">1. Hei sosialisti. Sinua ei ole "estetty". En mykistä ketään. Kapitalismi ei tuhoa mitään. Se on se, mikä rakensi eurooppalaiset kansakunnat. Vasemmistolainen globalismi, jota sosialistiserkkusi ajavat, on ongelma. Puhu heille, hintti 😉😁😁.</w:t>
      </w:r>
    </w:p>
    <w:p>
      <w:r>
        <w:rPr>
          <w:b/>
          <w:u w:val="single"/>
        </w:rPr>
        <w:t xml:space="preserve">112364</w:t>
      </w:r>
    </w:p>
    <w:p>
      <w:r>
        <w:t xml:space="preserve">2.</w:t>
        <w:tab/>
        <w:t xml:space="preserve">Kaikkien, jotka arvostelevat punaisia khmereitä siitä, että he menivät liian pitkälle, on arvioitava uudelleen, kun he näkevät, mitä vastaan he olivat taistelemassa.</w:t>
      </w:r>
    </w:p>
    <w:p>
      <w:r>
        <w:rPr>
          <w:b/>
          <w:u w:val="single"/>
        </w:rPr>
        <w:t xml:space="preserve">112365</w:t>
      </w:r>
    </w:p>
    <w:p>
      <w:r>
        <w:t xml:space="preserve">1. Twitterissä vasemmisto voi avoimesti kehottaa väkivaltaan - mutta FBI:n rikostilastoihin vetoaminen saa porttikiellon.   Ei se mitään, on olemassa yksi ryhmä ihmisiä, joka on valmis väkivallan eskaloitumiseen - eikä se ole ryhmä, joka leimaa kaikki "fasisteiksi".</w:t>
      </w:r>
    </w:p>
    <w:p>
      <w:r>
        <w:rPr>
          <w:b/>
          <w:u w:val="single"/>
        </w:rPr>
        <w:t xml:space="preserve">112366</w:t>
      </w:r>
    </w:p>
    <w:p>
      <w:r>
        <w:t xml:space="preserve">2.</w:t>
        <w:tab/>
        <w:t xml:space="preserve">ällöttävää homoverta on kaikkialla</w:t>
      </w:r>
    </w:p>
    <w:p>
      <w:r>
        <w:rPr>
          <w:b/>
          <w:u w:val="single"/>
        </w:rPr>
        <w:t xml:space="preserve">112367</w:t>
      </w:r>
    </w:p>
    <w:p>
      <w:r>
        <w:t xml:space="preserve">3.</w:t>
        <w:tab/>
        <w:tab/>
        <w:t xml:space="preserve">Sen pitäisi olla: reilun homon homoverta kaikkialla.</w:t>
      </w:r>
    </w:p>
    <w:p>
      <w:r>
        <w:rPr>
          <w:b/>
          <w:u w:val="single"/>
        </w:rPr>
        <w:t xml:space="preserve">112368</w:t>
      </w:r>
    </w:p>
    <w:p>
      <w:r>
        <w:t xml:space="preserve">1. LOL kehitysvammaisten trollaaminen on hauskaa !</w:t>
      </w:r>
    </w:p>
    <w:p>
      <w:r>
        <w:rPr>
          <w:b/>
          <w:u w:val="single"/>
        </w:rPr>
        <w:t xml:space="preserve">112369</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112370</w:t>
      </w:r>
    </w:p>
    <w:p>
      <w:r>
        <w:t xml:space="preserve">2.</w:t>
        <w:tab/>
        <w:t xml:space="preserve">Hienoa! Erottelu on joskus tarpeen, jotta kommenttien roskapostittajat saadaan pysäytettyä. Mutta se EI ole estämistä, joka tekee viesteistäsi lukukelvottomia.</w:t>
      </w:r>
    </w:p>
    <w:p>
      <w:r>
        <w:rPr>
          <w:b/>
          <w:u w:val="single"/>
        </w:rPr>
        <w:t xml:space="preserve">112371</w:t>
      </w:r>
    </w:p>
    <w:p>
      <w:r>
        <w:t xml:space="preserve">3.</w:t>
        <w:tab/>
        <w:tab/>
        <w:t xml:space="preserve">Olet luultavasti liian nuori ollaksesi boomer.  Jos olet nainen, kuten sarjakuvaprofiilisi antaa ymmärtää, olet turvassa siltä, että sinusta ei tule homoa, vaikka maton murskaaminen on aina mahdollista.  Minustakaan ei taida tulla homoa. Kokeilin sitä kerran 36 vuotta sitten, ja huomasin, etten ole seksuaalisesti lainkaan kiinnostunut miehistä. Mikään ei ole muuttunut sen jälkeen. Mutta ihmiset ovat hyvin muokattavia olentoja. Kuka tietää?</w:t>
      </w:r>
    </w:p>
    <w:p>
      <w:r>
        <w:rPr>
          <w:b/>
          <w:u w:val="single"/>
        </w:rPr>
        <w:t xml:space="preserve">112372</w:t>
      </w:r>
    </w:p>
    <w:p>
      <w:r>
        <w:t xml:space="preserve">1. Miksi neekerit ovat kuolleet sukupuuttoon ilman gibsejä? Koska neekerit ovat kirjaimellisesti liian vitun jälkeenjääneitä ruokkiakseen itsensä. He ovat liian jälkeenjääneitä kasvattamaan vihanneksia ja muuta paskaa. He ovat niin hitaita...</w:t>
      </w:r>
    </w:p>
    <w:p>
      <w:r>
        <w:rPr>
          <w:b/>
          <w:u w:val="single"/>
        </w:rPr>
        <w:t xml:space="preserve">112373</w:t>
      </w:r>
    </w:p>
    <w:p>
      <w:r>
        <w:t xml:space="preserve">1. Toimittajan hurrikaani Michaelin muistikirja: https://www.tallahassee.com/story/news/2018/10/21/reporters-hurricane-michael-notebook-how-do-you-find-words-capture-indescribable/1699046002/ https://www.tallahassee.com/story/news/2018/10/21/reporters-hurricane-michael-notebook-how-do-you-find-words-capture-indescribable/1699046002/</w:t>
      </w:r>
    </w:p>
    <w:p>
      <w:r>
        <w:rPr>
          <w:b/>
          <w:u w:val="single"/>
        </w:rPr>
        <w:t xml:space="preserve">112374</w:t>
      </w:r>
    </w:p>
    <w:p>
      <w:r>
        <w:t xml:space="preserve">2.</w:t>
        <w:tab/>
        <w:t xml:space="preserve">Paljon kuvia Florida Panhandlesta. Kun kävin siellä keskiviikkona, valtamedia oli kiinnostuneempi siitä, että Trump kutsui Stormy Danielsia "hevosenaamaksi". Tämä oli yhtä paha ellei jopa pahempi kuin Katrina, ja se oli uutisissa alle viikon ajan</w:t>
      </w:r>
    </w:p>
    <w:p>
      <w:r>
        <w:rPr>
          <w:b/>
          <w:u w:val="single"/>
        </w:rPr>
        <w:t xml:space="preserve">112375</w:t>
      </w:r>
    </w:p>
    <w:p>
      <w:r>
        <w:t xml:space="preserve">3.</w:t>
        <w:tab/>
        <w:tab/>
        <w:t xml:space="preserve">Suuri osa Floridasta on edelleen valkoisen enemmistön aluetta, ja osuma-alue oli yksi näistä.  Kun minun alueeni kärsi iskun muutama vuosi sitten, emme saaneet mitään medialta emmekä hallitukselta.He välittävät vain, kun kyse on neekereistä. Me emme pääse uutisiin, elleivät he voi syyttää meitä jostain.</w:t>
      </w:r>
    </w:p>
    <w:p>
      <w:r>
        <w:rPr>
          <w:b/>
          <w:u w:val="single"/>
        </w:rPr>
        <w:t xml:space="preserve">112376</w:t>
      </w:r>
    </w:p>
    <w:p>
      <w:r>
        <w:t xml:space="preserve">4.</w:t>
        <w:tab/>
        <w:tab/>
        <w:tab/>
        <w:t xml:space="preserve">Olen käynyt tuolla Panama Cityn ja Tallahasseen välisellä alueella monta kertaa, ja siellä asuu pääasiassa valkoista työväenluokan vanhaa Floridaa.</w:t>
      </w:r>
    </w:p>
    <w:p>
      <w:r>
        <w:rPr>
          <w:b/>
          <w:u w:val="single"/>
        </w:rPr>
        <w:t xml:space="preserve">112377</w:t>
      </w:r>
    </w:p>
    <w:p>
      <w:r>
        <w:t xml:space="preserve">5.</w:t>
        <w:tab/>
        <w:tab/>
        <w:tab/>
        <w:tab/>
        <w:t xml:space="preserve">Punaniskojen Riviera, vietin siellä monta kevätlomaa.</w:t>
      </w:r>
    </w:p>
    <w:p>
      <w:r>
        <w:rPr>
          <w:b/>
          <w:u w:val="single"/>
        </w:rPr>
        <w:t xml:space="preserve">112378</w:t>
      </w:r>
    </w:p>
    <w:p>
      <w:r>
        <w:t xml:space="preserve">1. Nauti minun Raamatun jae Art</w:t>
      </w:r>
    </w:p>
    <w:p>
      <w:r>
        <w:rPr>
          <w:b/>
          <w:u w:val="single"/>
        </w:rPr>
        <w:t xml:space="preserve">112379</w:t>
      </w:r>
    </w:p>
    <w:p>
      <w:r>
        <w:t xml:space="preserve">2.</w:t>
        <w:tab/>
        <w:t xml:space="preserve">uskonnollinen homo</w:t>
      </w:r>
    </w:p>
    <w:p>
      <w:r>
        <w:rPr>
          <w:b/>
          <w:u w:val="single"/>
        </w:rPr>
        <w:t xml:space="preserve">112380</w:t>
      </w:r>
    </w:p>
    <w:p>
      <w:r>
        <w:t xml:space="preserve">3.</w:t>
        <w:tab/>
        <w:tab/>
        <w:t xml:space="preserve">Ateistihomo.</w:t>
      </w:r>
    </w:p>
    <w:p>
      <w:r>
        <w:rPr>
          <w:b/>
          <w:u w:val="single"/>
        </w:rPr>
        <w:t xml:space="preserve">112381</w:t>
      </w:r>
    </w:p>
    <w:p>
      <w:r>
        <w:t xml:space="preserve">4.</w:t>
        <w:tab/>
        <w:tab/>
        <w:t xml:space="preserve">taas väärässä, tyhmä kikesucker</w:t>
      </w:r>
    </w:p>
    <w:p>
      <w:r>
        <w:rPr>
          <w:b/>
          <w:u w:val="single"/>
        </w:rPr>
        <w:t xml:space="preserve">112382</w:t>
      </w:r>
    </w:p>
    <w:p>
      <w:r>
        <w:t xml:space="preserve">1. Rosie raivostuu Grahamista, joka puolustaa Kavanaugh'ta - mutta sitten todelliset uhrit polttavat hänet roviolla https://en-volve.com/2018/10/02/rosie-flies-into-a-fury-over-graham-defending-kavanaugh-but-then-real-victims-burn-her-at-the-stake/ via @en_volve Ketään ei kiinnosta, mitä tämä pyöreä lesbo ajattelee.</w:t>
      </w:r>
    </w:p>
    <w:p>
      <w:r>
        <w:rPr>
          <w:b/>
          <w:u w:val="single"/>
        </w:rPr>
        <w:t xml:space="preserve">112383</w:t>
      </w:r>
    </w:p>
    <w:p>
      <w:r>
        <w:t xml:space="preserve">2.</w:t>
      </w:r>
    </w:p>
    <w:p>
      <w:r>
        <w:rPr>
          <w:b/>
          <w:u w:val="single"/>
        </w:rPr>
        <w:t xml:space="preserve">112384</w:t>
      </w:r>
    </w:p>
    <w:p>
      <w:r>
        <w:t xml:space="preserve">3.</w:t>
        <w:tab/>
        <w:tab/>
        <w:t xml:space="preserve">Man.....she on ruma "otus". Ei häntä voi kutsua mieheksi tai naiseksi.</w:t>
      </w:r>
    </w:p>
    <w:p>
      <w:r>
        <w:rPr>
          <w:b/>
          <w:u w:val="single"/>
        </w:rPr>
        <w:t xml:space="preserve">112385</w:t>
      </w:r>
    </w:p>
    <w:p>
      <w:r>
        <w:t xml:space="preserve">4.</w:t>
      </w:r>
    </w:p>
    <w:p>
      <w:r>
        <w:rPr>
          <w:b/>
          <w:u w:val="single"/>
        </w:rPr>
        <w:t xml:space="preserve">112386</w:t>
      </w:r>
    </w:p>
    <w:p>
      <w:r>
        <w:t xml:space="preserve">5.</w:t>
        <w:tab/>
        <w:tab/>
        <w:t xml:space="preserve">Hyvä luoja... nyt sinä pyysit sitä...</w:t>
      </w:r>
    </w:p>
    <w:p>
      <w:r>
        <w:rPr>
          <w:b/>
          <w:u w:val="single"/>
        </w:rPr>
        <w:t xml:space="preserve">112387</w:t>
      </w:r>
    </w:p>
    <w:p>
      <w:r>
        <w:t xml:space="preserve">1. ***UUSI VIDEO*** .   PUBS sulkee muslimialueilla; JAMES O'Brien ei välitä - LBC . https://www.youtube.com/watch?v=4FKum8NT-nQ .</w:t>
      </w:r>
    </w:p>
    <w:p>
      <w:r>
        <w:rPr>
          <w:b/>
          <w:u w:val="single"/>
        </w:rPr>
        <w:t xml:space="preserve">112388</w:t>
      </w:r>
    </w:p>
    <w:p>
      <w:r>
        <w:t xml:space="preserve">2.</w:t>
        <w:tab/>
        <w:t xml:space="preserve">Hän on jälleen yksi vitun ääliö, joka pysyy globalistien palveluksessa, aivan kuten Majid Nawaz.</w:t>
      </w:r>
    </w:p>
    <w:p>
      <w:r>
        <w:rPr>
          <w:b/>
          <w:u w:val="single"/>
        </w:rPr>
        <w:t xml:space="preserve">112389</w:t>
      </w:r>
    </w:p>
    <w:p>
      <w:r>
        <w:t xml:space="preserve">1. Kaikki keskiaamerikkalaisen karavaanin jäsenet ovat nyt Yhdysvalloissa http://www.sandiegouniontribune.com/news/immigration/sd-me-caravan-allin-20180504-story.html</w:t>
      </w:r>
    </w:p>
    <w:p>
      <w:r>
        <w:rPr>
          <w:b/>
          <w:u w:val="single"/>
        </w:rPr>
        <w:t xml:space="preserve">112390</w:t>
      </w:r>
    </w:p>
    <w:p>
      <w:r>
        <w:t xml:space="preserve">2.</w:t>
        <w:tab/>
        <w:t xml:space="preserve">Jos @occdissent ei ole kumouksellinen juutalainen, syön maga-hattuni.   Tämä artikkeli on 4. toukokuuta 2018.</w:t>
      </w:r>
    </w:p>
    <w:p>
      <w:r>
        <w:rPr>
          <w:b/>
          <w:u w:val="single"/>
        </w:rPr>
        <w:t xml:space="preserve">112391</w:t>
      </w:r>
    </w:p>
    <w:p>
      <w:r>
        <w:t xml:space="preserve">3.</w:t>
        <w:tab/>
        <w:tab/>
        <w:t xml:space="preserve">Hmm... homojen tasojen häpäiseminen.  Tuntuu olevan todella outo yhteinen säie, että nämä ihmiset vaativat ja käskevät 100% ajatusten noudattamista, mutta eivät tee mitään muiden hyväksi.  Tietääkseni en ole 100% samaa mieltä @occdissent kanssa ja hän voi pärjätä ja jatkaa tehtäväänsä.  Vaikuttaa hyvältä pointilta hänen edukseen.</w:t>
      </w:r>
    </w:p>
    <w:p>
      <w:r>
        <w:rPr>
          <w:b/>
          <w:u w:val="single"/>
        </w:rPr>
        <w:t xml:space="preserve">112392</w:t>
      </w:r>
    </w:p>
    <w:p>
      <w:r>
        <w:t xml:space="preserve">4.</w:t>
        <w:tab/>
        <w:tab/>
        <w:tab/>
        <w:t xml:space="preserve">@realKarlMarx Minulla ei ole aavistustakaan, mikä hänen mielestään on hänen tehtävänsä. Nähdäkseni se on lähinnä epäilyksen kylvämistä. Ajatusten noudattaminen? No, vasemmistolaiselle on tunnusomaista vaatia salaa ajatusten yhdenmukaisuutta samalla kun se näennäisesti kannustaa keskusteluun. Oikeistolle on tunnusomaista vaatia käyttäytymisen mukauttamista samalla kun se rohkaisee itsenäiseen ajatteluun. Minulla ei ole mitään sitä vastaan, että joku pohtii asiaa ja esittää vaikeita kysymyksiä. Minulla on todellinen ongelma hänen kaltaistensa tyyppien kanssa, jotka lannistavat muita ja heikentävät heidän uskoaan kansakuntaamme. Hän ei esitä kysymyksiä tai ajattele; hän saa ihmiset hälyttämään väärillä uutisilla, että asia on menetetty.  Muistakaa, että hän kehotti ihmisiä äänestämään republikaanit pois virastaan; hän kai vihaa kaikkia.  "Hinttitierin häpäisy" on hyvä repliikki. Napsahdin vain, koska sain vastaani paskanjauhantaisia vastauksia. Sinä ja @ButchDeadlift olette ainoat kaverit, jotka näyttävät oikeasti laittaneen vähän ajatusta asiaan.  Suoraan sanottuna on paljon nuoria tyyppejä, joilla ei ole koskaan ollut isää ja jotka haluavat asioiden olevan paremmin, mutta joilla ei ole mitään käsitystä siitä, miten asiat hoidetaan. Huutavat ja kiroilevat, ja heille homotierin häpäisy tuntuu olevan suunnilleen kohdallaan. Se on kieli, jota he puhuvat.</w:t>
      </w:r>
    </w:p>
    <w:p>
      <w:r>
        <w:rPr>
          <w:b/>
          <w:u w:val="single"/>
        </w:rPr>
        <w:t xml:space="preserve">112393</w:t>
      </w:r>
    </w:p>
    <w:p>
      <w:r>
        <w:t xml:space="preserve">1. Miksi vasemmisto ei pysty MEME...  #StretchMarx</w:t>
      </w:r>
    </w:p>
    <w:p>
      <w:r>
        <w:rPr>
          <w:b/>
          <w:u w:val="single"/>
        </w:rPr>
        <w:t xml:space="preserve">112394</w:t>
      </w:r>
    </w:p>
    <w:p>
      <w:r>
        <w:t xml:space="preserve">2.</w:t>
        <w:tab/>
        <w:t xml:space="preserve">Kommunistitkaan eivät käyttäisi sitä, elleivät ole angolalaisia.</w:t>
      </w:r>
    </w:p>
    <w:p>
      <w:r>
        <w:rPr>
          <w:b/>
          <w:u w:val="single"/>
        </w:rPr>
        <w:t xml:space="preserve">112395</w:t>
      </w:r>
    </w:p>
    <w:p>
      <w:r>
        <w:t xml:space="preserve">3.</w:t>
        <w:tab/>
        <w:tab/>
        <w:t xml:space="preserve">Tuo on epävarmin kusipää, jonka olen koskaan nähnyt. "Mutta... hän on melkein alasti ja... ja... poseeraa kommunistilipun kanssa!". Joo. Hänen turvallisessa tilassaan. Missä hän voi... ketä kiinnostaa, tappaa tahran.</w:t>
      </w:r>
    </w:p>
    <w:p>
      <w:r>
        <w:rPr>
          <w:b/>
          <w:u w:val="single"/>
        </w:rPr>
        <w:t xml:space="preserve">112396</w:t>
      </w:r>
    </w:p>
    <w:p>
      <w:r>
        <w:t xml:space="preserve">4.</w:t>
        <w:tab/>
        <w:tab/>
        <w:tab/>
        <w:t xml:space="preserve">Naisen tumma triadi/BPD. Aseistettu. Uhri. Mutta vahva. Jos satutat häntä (edes olemassaolollaan) olet paha ja hän gulagaa sinut kuoliaaksi. Usko häntä ja tee niin kuin hän sanoo, Tai naisvihaa. Hänen uskontonsa on hedonistinen individualismi. Täydellisesti atomisoituna kommunismin kautta refleksiiviseksi, raivokkaaksi raa'aksi hermoksi.</w:t>
      </w:r>
    </w:p>
    <w:p>
      <w:r>
        <w:rPr>
          <w:b/>
          <w:u w:val="single"/>
        </w:rPr>
        <w:t xml:space="preserve">112397</w:t>
      </w:r>
    </w:p>
    <w:p>
      <w:r>
        <w:t xml:space="preserve">1. Kuunvihaaja Harpy Maxine Waters ei vain pysty pitämään tyhmyyttä sisällään...</w:t>
      </w:r>
    </w:p>
    <w:p>
      <w:r>
        <w:rPr>
          <w:b/>
          <w:u w:val="single"/>
        </w:rPr>
        <w:t xml:space="preserve">112398</w:t>
      </w:r>
    </w:p>
    <w:p>
      <w:r>
        <w:t xml:space="preserve">2.</w:t>
        <w:tab/>
        <w:t xml:space="preserve">HÄN ON VITUN NEEKERIN ELÄVÄ MÄÄRITELMÄ...</w:t>
      </w:r>
    </w:p>
    <w:p>
      <w:r>
        <w:rPr>
          <w:b/>
          <w:u w:val="single"/>
        </w:rPr>
        <w:t xml:space="preserve">112399</w:t>
      </w:r>
    </w:p>
    <w:p>
      <w:r>
        <w:t xml:space="preserve">1. Tietääkö kukaan teistä vitun ääliöistä, mitä filosofia on? Se ei ole teidän jälkeenjäänyt mielipiteenne politiikasta.</w:t>
      </w:r>
    </w:p>
    <w:p>
      <w:r>
        <w:rPr>
          <w:b/>
          <w:u w:val="single"/>
        </w:rPr>
        <w:t xml:space="preserve">112400</w:t>
      </w:r>
    </w:p>
    <w:p>
      <w:r>
        <w:t xml:space="preserve">2.</w:t>
        <w:tab/>
        <w:t xml:space="preserve">viisauden rakkaus</w:t>
      </w:r>
    </w:p>
    <w:p>
      <w:r>
        <w:rPr>
          <w:b/>
          <w:u w:val="single"/>
        </w:rPr>
        <w:t xml:space="preserve">112401</w:t>
      </w:r>
    </w:p>
    <w:p>
      <w:r>
        <w:t xml:space="preserve">3.</w:t>
        <w:tab/>
        <w:t xml:space="preserve">Kiitos!</w:t>
      </w:r>
    </w:p>
    <w:p>
      <w:r>
        <w:rPr>
          <w:b/>
          <w:u w:val="single"/>
        </w:rPr>
        <w:t xml:space="preserve">112402</w:t>
      </w:r>
    </w:p>
    <w:p>
      <w:r>
        <w:t xml:space="preserve">4.</w:t>
        <w:tab/>
        <w:t xml:space="preserve">Politiikan ja filosofian välinen ero on henkilökohtaisen ja ryhmän välinen ero.</w:t>
      </w:r>
    </w:p>
    <w:p>
      <w:r>
        <w:rPr>
          <w:b/>
          <w:u w:val="single"/>
        </w:rPr>
        <w:t xml:space="preserve">112403</w:t>
      </w:r>
    </w:p>
    <w:p>
      <w:r>
        <w:t xml:space="preserve">5.</w:t>
        <w:tab/>
        <w:tab/>
        <w:t xml:space="preserve">ei</w:t>
      </w:r>
    </w:p>
    <w:p>
      <w:r>
        <w:rPr>
          <w:b/>
          <w:u w:val="single"/>
        </w:rPr>
        <w:t xml:space="preserve">112404</w:t>
      </w:r>
    </w:p>
    <w:p>
      <w:r>
        <w:t xml:space="preserve">6.</w:t>
        <w:tab/>
        <w:tab/>
        <w:t xml:space="preserve">Politiikka ei siis ole henkilökohtaista filosofiaa, joka on määrätty yhteiskunnalle...</w:t>
      </w:r>
    </w:p>
    <w:p>
      <w:r>
        <w:rPr>
          <w:b/>
          <w:u w:val="single"/>
        </w:rPr>
        <w:t xml:space="preserve">112405</w:t>
      </w:r>
    </w:p>
    <w:p>
      <w:r>
        <w:t xml:space="preserve">7.</w:t>
        <w:tab/>
        <w:tab/>
        <w:t xml:space="preserve">Ei</w:t>
      </w:r>
    </w:p>
    <w:p>
      <w:r>
        <w:rPr>
          <w:b/>
          <w:u w:val="single"/>
        </w:rPr>
        <w:t xml:space="preserve">112406</w:t>
      </w:r>
    </w:p>
    <w:p>
      <w:r>
        <w:t xml:space="preserve">8.</w:t>
        <w:tab/>
        <w:tab/>
        <w:t xml:space="preserve">Ero pään ja perseen välillä on mykkä asia! Todellinen ero on siinä, että politiikka on VALHE ja filosofia on huolellisesti koodattu totuus, jotta heitä ei tapeta!</w:t>
      </w:r>
    </w:p>
    <w:p>
      <w:r>
        <w:rPr>
          <w:b/>
          <w:u w:val="single"/>
        </w:rPr>
        <w:t xml:space="preserve">112407</w:t>
      </w:r>
    </w:p>
    <w:p>
      <w:r>
        <w:t xml:space="preserve">9.</w:t>
        <w:tab/>
        <w:t xml:space="preserve">Politiikka on loppujen lopuksi hallinnon filosofiaa.</w:t>
      </w:r>
    </w:p>
    <w:p>
      <w:r>
        <w:rPr>
          <w:b/>
          <w:u w:val="single"/>
        </w:rPr>
        <w:t xml:space="preserve">112408</w:t>
      </w:r>
    </w:p>
    <w:p>
      <w:r>
        <w:t xml:space="preserve">10.</w:t>
        <w:tab/>
        <w:tab/>
        <w:t xml:space="preserve">Anna mennä, tiikeri</w:t>
      </w:r>
    </w:p>
    <w:p>
      <w:r>
        <w:rPr>
          <w:b/>
          <w:u w:val="single"/>
        </w:rPr>
        <w:t xml:space="preserve">112409</w:t>
      </w:r>
    </w:p>
    <w:p>
      <w:r>
        <w:t xml:space="preserve">11.</w:t>
        <w:tab/>
        <w:t xml:space="preserve">Puolet näistä pelleistä täällä ei osaa edes kirjoittaa filosofiaa ilman oikeinkirjoituksen tarkistusohjelmaa!</w:t>
      </w:r>
    </w:p>
    <w:p>
      <w:r>
        <w:rPr>
          <w:b/>
          <w:u w:val="single"/>
        </w:rPr>
        <w:t xml:space="preserve">112410</w:t>
      </w:r>
    </w:p>
    <w:p>
      <w:r>
        <w:t xml:space="preserve">12.</w:t>
        <w:tab/>
        <w:t xml:space="preserve">voisi olla poliittista filosofiaa...</w:t>
      </w:r>
    </w:p>
    <w:p>
      <w:r>
        <w:rPr>
          <w:b/>
          <w:u w:val="single"/>
        </w:rPr>
        <w:t xml:space="preserve">112411</w:t>
      </w:r>
    </w:p>
    <w:p>
      <w:r>
        <w:t xml:space="preserve">1. Hieman vanha, mutta edelleen ajankohtainen. Top 5 kaikkien aikojen väkivaltaisinta Obama-lainausta. https://www.youtube.com/watch?v=RYM6UjwwP90.</w:t>
      </w:r>
    </w:p>
    <w:p>
      <w:r>
        <w:rPr>
          <w:b/>
          <w:u w:val="single"/>
        </w:rPr>
        <w:t xml:space="preserve">112412</w:t>
      </w:r>
    </w:p>
    <w:p>
      <w:r>
        <w:t xml:space="preserve">2.</w:t>
        <w:tab/>
        <w:t xml:space="preserve">vihamielinen, vitun neekeri</w:t>
      </w:r>
    </w:p>
    <w:p>
      <w:r>
        <w:rPr>
          <w:b/>
          <w:u w:val="single"/>
        </w:rPr>
        <w:t xml:space="preserve">112413</w:t>
      </w:r>
    </w:p>
    <w:p>
      <w:r>
        <w:t xml:space="preserve">1. Miksi niin monet ihmiset (erityisesti amerikkalaiset) eivät ymmärrä, että kansallissosialismi ei ole kommunistista sosialismia.    He hyökkäävät Hitlerin kimppuun siitä, että hän oli "sosialistinen raakalainen" ja väittävät silti samalla hetkellä, että Hollywood jne. ei ole aivopessyt heitä, vaikka he vain kopioivat juuri näiden käyttämiä lauseita.</w:t>
      </w:r>
    </w:p>
    <w:p>
      <w:r>
        <w:rPr>
          <w:b/>
          <w:u w:val="single"/>
        </w:rPr>
        <w:t xml:space="preserve">112414</w:t>
      </w:r>
    </w:p>
    <w:p>
      <w:r>
        <w:t xml:space="preserve">2.</w:t>
        <w:tab/>
        <w:t xml:space="preserve">Koska suurin osa ihmisistä on jälkeenjääneitä troglodyyttejä.</w:t>
      </w:r>
    </w:p>
    <w:p>
      <w:r>
        <w:rPr>
          <w:b/>
          <w:u w:val="single"/>
        </w:rPr>
        <w:t xml:space="preserve">112415</w:t>
      </w:r>
    </w:p>
    <w:p>
      <w:r>
        <w:t xml:space="preserve">1. "Ja muista vittu, että minä pidän housuja tässä talossa, et sinä, ja nyt laita minun vitun teeni keittämään" "Jos puhut minulle vielä kerran noin, senkin kusipää, voit nuolla omaa pilluasi, minä painun äidilleni" Rakastan sitä, kun kuulen naapurissa olevien lesbojen tappelun.</w:t>
      </w:r>
    </w:p>
    <w:p>
      <w:r>
        <w:rPr>
          <w:b/>
          <w:u w:val="single"/>
        </w:rPr>
        <w:t xml:space="preserve">112416</w:t>
      </w:r>
    </w:p>
    <w:p>
      <w:r>
        <w:t xml:space="preserve">2.</w:t>
        <w:tab/>
        <w:t xml:space="preserve">😂 👍🏻🐰</w:t>
      </w:r>
    </w:p>
    <w:p>
      <w:r>
        <w:rPr>
          <w:b/>
          <w:u w:val="single"/>
        </w:rPr>
        <w:t xml:space="preserve">112417</w:t>
      </w:r>
    </w:p>
    <w:p>
      <w:r>
        <w:t xml:space="preserve">1.</w:t>
      </w:r>
    </w:p>
    <w:p>
      <w:r>
        <w:rPr>
          <w:b/>
          <w:u w:val="single"/>
        </w:rPr>
        <w:t xml:space="preserve">112418</w:t>
      </w:r>
    </w:p>
    <w:p>
      <w:r>
        <w:t xml:space="preserve">2.</w:t>
        <w:tab/>
        <w:t xml:space="preserve">Näiden jälkeenjääneiden maahanmuuttajien marssiminen maahamme lippunsa kanssa saa minut ajattelemaan, että natsit olivat oikeassa eugeniikan kanssa.</w:t>
      </w:r>
    </w:p>
    <w:p>
      <w:r>
        <w:rPr>
          <w:b/>
          <w:u w:val="single"/>
        </w:rPr>
        <w:t xml:space="preserve">112419</w:t>
      </w:r>
    </w:p>
    <w:p>
      <w:r>
        <w:t xml:space="preserve">1. Entinen NFL-pelaaja Justin Crawford pidätettiin seksin harrastamisesta 12-vuotiaan tytön kanssa https://www.breitbart.com/sports/2018/10/16/former-nfl-player-justin-crawford-arrested-for-having-sex-with-a-12-year-old-girl/ Jos hän on syyllinen, hänen pitäisi roikkua dongelistaan.</w:t>
      </w:r>
    </w:p>
    <w:p>
      <w:r>
        <w:rPr>
          <w:b/>
          <w:u w:val="single"/>
        </w:rPr>
        <w:t xml:space="preserve">112420</w:t>
      </w:r>
    </w:p>
    <w:p>
      <w:r>
        <w:t xml:space="preserve">2.</w:t>
        <w:tab/>
        <w:t xml:space="preserve">Leikkaa roskat irti + työnnä suuhun + ompele huulet kiinni = yksi neekeripedo vähemmän, joka haisee planeetalle.</w:t>
      </w:r>
    </w:p>
    <w:p>
      <w:r>
        <w:rPr>
          <w:b/>
          <w:u w:val="single"/>
        </w:rPr>
        <w:t xml:space="preserve">112421</w:t>
      </w:r>
    </w:p>
    <w:p>
      <w:r>
        <w:t xml:space="preserve">1. Vanhemmat raivostuivat, kun Drag Queen vieraili koulussa urapäivänä https://activistmommy.com/parents-outraged-drag-queen-visits-school-career-day/</w:t>
      </w:r>
    </w:p>
    <w:p>
      <w:r>
        <w:rPr>
          <w:b/>
          <w:u w:val="single"/>
        </w:rPr>
        <w:t xml:space="preserve">112422</w:t>
      </w:r>
    </w:p>
    <w:p>
      <w:r>
        <w:t xml:space="preserve">2.</w:t>
        <w:tab/>
        <w:t xml:space="preserve">Ja mitä uraa homo oikein edisti?</w:t>
      </w:r>
    </w:p>
    <w:p>
      <w:r>
        <w:rPr>
          <w:b/>
          <w:u w:val="single"/>
        </w:rPr>
        <w:t xml:space="preserve">112423</w:t>
      </w:r>
    </w:p>
    <w:p>
      <w:r>
        <w:t xml:space="preserve">1. Natsismi on toinen äärivasemmistolainen ideologia.</w:t>
      </w:r>
    </w:p>
    <w:p>
      <w:r>
        <w:rPr>
          <w:b/>
          <w:u w:val="single"/>
        </w:rPr>
        <w:t xml:space="preserve">112424</w:t>
      </w:r>
    </w:p>
    <w:p>
      <w:r>
        <w:t xml:space="preserve">2.</w:t>
        <w:tab/>
        <w:t xml:space="preserve">Niin olet sinäkin, senkin ääliö, joka ei ole koskaan ollut Trumper</w:t>
      </w:r>
    </w:p>
    <w:p>
      <w:r>
        <w:rPr>
          <w:b/>
          <w:u w:val="single"/>
        </w:rPr>
        <w:t xml:space="preserve">112425</w:t>
      </w:r>
    </w:p>
    <w:p>
      <w:r>
        <w:t xml:space="preserve">3.</w:t>
        <w:tab/>
        <w:tab/>
        <w:t xml:space="preserve">😂 sinun täytyy olla peikko.  Gary Johnson 😂 Mikä homo...</w:t>
      </w:r>
    </w:p>
    <w:p>
      <w:r>
        <w:rPr>
          <w:b/>
          <w:u w:val="single"/>
        </w:rPr>
        <w:t xml:space="preserve">112426</w:t>
      </w:r>
    </w:p>
    <w:p>
      <w:r>
        <w:t xml:space="preserve">1. ROTFLMAO!   Ja he todella uskovat tämän? Joko jälkeenjääneet tai tyhmempiä kuin kivilaatikko.   Puhutaan siitä, että eletään kuplassa.... https://www.foxnews.com/opinion/ive-found-the-democratic-candidate-who-can-defeat-trump-in-2020 https://www.foxnews.com/opinion/ive-found-the-democratic-candidate-who-can-defeat-trump-in-2020</w:t>
      </w:r>
    </w:p>
    <w:p>
      <w:r>
        <w:rPr>
          <w:b/>
          <w:u w:val="single"/>
        </w:rPr>
        <w:t xml:space="preserve">112427</w:t>
      </w:r>
    </w:p>
    <w:p>
      <w:r>
        <w:t xml:space="preserve">2.</w:t>
        <w:tab/>
        <w:t xml:space="preserve">Kuinka outoa. Luulin, että he olivat kyllästyneet siihen, että "vanhat valkoiset miehet" johtavat maata. Vai ovatko he jo niin kyllästyneitä siihen? :-)</w:t>
      </w:r>
    </w:p>
    <w:p>
      <w:r>
        <w:rPr>
          <w:b/>
          <w:u w:val="single"/>
        </w:rPr>
        <w:t xml:space="preserve">112428</w:t>
      </w:r>
    </w:p>
    <w:p>
      <w:r>
        <w:t xml:space="preserve">3.</w:t>
        <w:tab/>
        <w:t xml:space="preserve">Pelkät tosiasiat eivät voi muuttaa kenenkään vasemmistolaisen mielipiteitä. Se on heidän uskontonsa vastaista.</w:t>
      </w:r>
    </w:p>
    <w:p>
      <w:r>
        <w:rPr>
          <w:b/>
          <w:u w:val="single"/>
        </w:rPr>
        <w:t xml:space="preserve">112429</w:t>
      </w:r>
    </w:p>
    <w:p>
      <w:r>
        <w:t xml:space="preserve">1. KAIKKI todistajat, mukaan lukien Fordin hyvä ystävä, sanovat, ettei tätä ole koskaan tapahtunut.</w:t>
      </w:r>
    </w:p>
    <w:p>
      <w:r>
        <w:rPr>
          <w:b/>
          <w:u w:val="single"/>
        </w:rPr>
        <w:t xml:space="preserve">112430</w:t>
      </w:r>
    </w:p>
    <w:p>
      <w:r>
        <w:t xml:space="preserve">2.</w:t>
        <w:tab/>
        <w:t xml:space="preserve">Vau, puhutaan projisoinnista... olet todella tietämätön kusipää, etkö olekin.</w:t>
      </w:r>
    </w:p>
    <w:p>
      <w:r>
        <w:rPr>
          <w:b/>
          <w:u w:val="single"/>
        </w:rPr>
        <w:t xml:space="preserve">112431</w:t>
      </w:r>
    </w:p>
    <w:p>
      <w:r>
        <w:t xml:space="preserve">1. "The Connersin" katsojaluvut ovat paljon alhaisemmat kuin "Roseannen" ensi-illassa, noin 55 % alhaisemmat https://ew.com/tv/2018/10/17/conners-ratings-vs-roseanne/?utm_source=twitter.com&amp;utm_medium=social&amp;utm_campaign=social-share-article.</w:t>
      </w:r>
    </w:p>
    <w:p>
      <w:r>
        <w:rPr>
          <w:b/>
          <w:u w:val="single"/>
        </w:rPr>
        <w:t xml:space="preserve">112432</w:t>
      </w:r>
    </w:p>
    <w:p>
      <w:r>
        <w:t xml:space="preserve">2.</w:t>
        <w:tab/>
        <w:t xml:space="preserve">Tämä peruutetaan pian. ABC:llä oli hitti käsissään, mutta heidän neekeripresidenttinsä antoi Roseannelle potkut vitsitwiitin takia. Se osoittaa, miten loukkaantuneita Disney ja ABC ovat. Ennen vanhaan sai ensin sakot ja sitten potkut, jos rikos toistui.</w:t>
      </w:r>
    </w:p>
    <w:p>
      <w:r>
        <w:rPr>
          <w:b/>
          <w:u w:val="single"/>
        </w:rPr>
        <w:t xml:space="preserve">112433</w:t>
      </w:r>
    </w:p>
    <w:p>
      <w:r>
        <w:t xml:space="preserve">1. puhu sitten englantia, senkin vitun retardi.</w:t>
      </w:r>
    </w:p>
    <w:p>
      <w:r>
        <w:rPr>
          <w:b/>
          <w:u w:val="single"/>
        </w:rPr>
        <w:t xml:space="preserve">112434</w:t>
      </w:r>
    </w:p>
    <w:p>
      <w:r>
        <w:t xml:space="preserve">1. Näyttää siltä, että kansalaispatrioottien on aika tehdä se, mitä hallitus ei tee.  Ulkomaalaiset hyökkääjät hyökkäävät meihin.  Tämä on pysäytettävä.  Miten järjestää miljoonia aseistettuja minuutti-ihmisiä ja laittaa heidät rajalle?  Epäilen, että kukaan ei loukkaantuisi... kun näkisimme suuren joukon aseistettuja miehiä/naisia tuntemattomin aikomuksin, he kääntyisivät pois.  Mutta miten tämä toteutetaan?</w:t>
      </w:r>
    </w:p>
    <w:p>
      <w:r>
        <w:rPr>
          <w:b/>
          <w:u w:val="single"/>
        </w:rPr>
        <w:t xml:space="preserve">112435</w:t>
      </w:r>
    </w:p>
    <w:p>
      <w:r>
        <w:t xml:space="preserve">2.</w:t>
        <w:tab/>
        <w:t xml:space="preserve">Nuo Wetback-huumekartellin kusipäät lähettäisivät heidät kuitenkin joen toiselle puolelle ja sanoisivat heille: "Älkää huolehtiko". Ne eivät ole vielä koskaan ampuneet ketään.</w:t>
      </w:r>
    </w:p>
    <w:p>
      <w:r>
        <w:rPr>
          <w:b/>
          <w:u w:val="single"/>
        </w:rPr>
        <w:t xml:space="preserve">112436</w:t>
      </w:r>
    </w:p>
    <w:p>
      <w:r>
        <w:t xml:space="preserve">1. Sharia-laki kiduttaa eläimiä teurastusta varten, jota kutsutaan "Halaliksi".</w:t>
      </w:r>
    </w:p>
    <w:p>
      <w:r>
        <w:rPr>
          <w:b/>
          <w:u w:val="single"/>
        </w:rPr>
        <w:t xml:space="preserve">112437</w:t>
      </w:r>
    </w:p>
    <w:p>
      <w:r>
        <w:t xml:space="preserve">2.</w:t>
        <w:tab/>
        <w:t xml:space="preserve">Brian Newton - @xIlluminati 3Score5Posts0Followers1Following - Oh look ... upouusi hasbarat Gabissa.   Takaisin aiheeseen.   Juutalainen laki kiduttaa eläimiä teurastusta varten nimellä "Kosher".  Sinun pointtisi on mitä, tarkalleen?</w:t>
      </w:r>
    </w:p>
    <w:p>
      <w:r>
        <w:rPr>
          <w:b/>
          <w:u w:val="single"/>
        </w:rPr>
        <w:t xml:space="preserve">112438</w:t>
      </w:r>
    </w:p>
    <w:p>
      <w:r>
        <w:t xml:space="preserve">3.</w:t>
        <w:tab/>
        <w:tab/>
        <w:t xml:space="preserve">Sharia-laki tukee radikaalia islamilaista terroria, joka kohdistuu kaikkiin vääräuskoisiin, myös kaikkiin, jotka eivät noudata heidän uskoaan.</w:t>
      </w:r>
    </w:p>
    <w:p>
      <w:r>
        <w:rPr>
          <w:b/>
          <w:u w:val="single"/>
        </w:rPr>
        <w:t xml:space="preserve">112439</w:t>
      </w:r>
    </w:p>
    <w:p>
      <w:r>
        <w:t xml:space="preserve">4.</w:t>
        <w:tab/>
        <w:tab/>
        <w:tab/>
        <w:t xml:space="preserve">Niin, sinun on aika mennä rukoilemaan moskeijaan, senkin hiekkaneekerin rakastaja!</w:t>
      </w:r>
    </w:p>
    <w:p>
      <w:r>
        <w:rPr>
          <w:b/>
          <w:u w:val="single"/>
        </w:rPr>
        <w:t xml:space="preserve">112440</w:t>
      </w:r>
    </w:p>
    <w:p>
      <w:r>
        <w:t xml:space="preserve">1. Pakanat ovat kumouksellisia he välittävät enemmän Harry Potterin teeskentelystä kuin valkoisista.</w:t>
      </w:r>
    </w:p>
    <w:p>
      <w:r>
        <w:rPr>
          <w:b/>
          <w:u w:val="single"/>
        </w:rPr>
        <w:t xml:space="preserve">112441</w:t>
      </w:r>
    </w:p>
    <w:p>
      <w:r>
        <w:t xml:space="preserve">2.</w:t>
        <w:tab/>
        <w:t xml:space="preserve">Kirjoittanut christard eilen täällä ,He valitsevat tuon helvetin hiekkaneekerin OVER heidän rotunsa</w:t>
      </w:r>
    </w:p>
    <w:p>
      <w:r>
        <w:rPr>
          <w:b/>
          <w:u w:val="single"/>
        </w:rPr>
        <w:t xml:space="preserve">112442</w:t>
      </w:r>
    </w:p>
    <w:p>
      <w:r>
        <w:t xml:space="preserve">3.</w:t>
        <w:tab/>
        <w:tab/>
        <w:t xml:space="preserve">Mene palvomaan juutalaista</w:t>
      </w:r>
    </w:p>
    <w:p>
      <w:r>
        <w:rPr>
          <w:b/>
          <w:u w:val="single"/>
        </w:rPr>
        <w:t xml:space="preserve">112443</w:t>
      </w:r>
    </w:p>
    <w:p>
      <w:r>
        <w:t xml:space="preserve">4.</w:t>
        <w:tab/>
        <w:tab/>
        <w:tab/>
        <w:t xml:space="preserve">Carolyn Emerickin pakanuuden leiri, kaikki. Nämä ovat pakanoita, jotka tukeutuvat Alt-Rightiin edistääkseen paskauskontoaan...</w:t>
      </w:r>
    </w:p>
    <w:p>
      <w:r>
        <w:rPr>
          <w:b/>
          <w:u w:val="single"/>
        </w:rPr>
        <w:t xml:space="preserve">112444</w:t>
      </w:r>
    </w:p>
    <w:p>
      <w:r>
        <w:t xml:space="preserve">5.</w:t>
        <w:tab/>
        <w:tab/>
        <w:tab/>
        <w:tab/>
        <w:t xml:space="preserve">lol me teemme niin missä</w:t>
      </w:r>
    </w:p>
    <w:p>
      <w:r>
        <w:rPr>
          <w:b/>
          <w:u w:val="single"/>
        </w:rPr>
        <w:t xml:space="preserve">112445</w:t>
      </w:r>
    </w:p>
    <w:p>
      <w:r>
        <w:t xml:space="preserve">6.</w:t>
        <w:tab/>
        <w:tab/>
        <w:tab/>
        <w:tab/>
        <w:tab/>
        <w:t xml:space="preserve">Sinä pilaat alt-oikeiston omalla homoperseisellä kynttilänpaskallasi.</w:t>
      </w:r>
    </w:p>
    <w:p>
      <w:r>
        <w:rPr>
          <w:b/>
          <w:u w:val="single"/>
        </w:rPr>
        <w:t xml:space="preserve">112446</w:t>
      </w:r>
    </w:p>
    <w:p>
      <w:r>
        <w:t xml:space="preserve">1. Pidän hirttohuumorista ja mustasta komediasta, joten ajattelin kokeilla mustaa romantiikkaromaania, ja voi pojat, että tunnen itseni hölmöksi!</w:t>
      </w:r>
    </w:p>
    <w:p>
      <w:r>
        <w:rPr>
          <w:b/>
          <w:u w:val="single"/>
        </w:rPr>
        <w:t xml:space="preserve">112447</w:t>
      </w:r>
    </w:p>
    <w:p>
      <w:r>
        <w:t xml:space="preserve">2.</w:t>
        <w:tab/>
        <w:t xml:space="preserve">Yllättävää on se, että neekeri ostaa kirjan</w:t>
      </w:r>
    </w:p>
    <w:p>
      <w:r>
        <w:rPr>
          <w:b/>
          <w:u w:val="single"/>
        </w:rPr>
        <w:t xml:space="preserve">112448</w:t>
      </w:r>
    </w:p>
    <w:p>
      <w:r>
        <w:t xml:space="preserve">3.</w:t>
        <w:tab/>
        <w:tab/>
        <w:t xml:space="preserve">Ei, entäpä jos lukisit kirjan</w:t>
      </w:r>
    </w:p>
    <w:p>
      <w:r>
        <w:rPr>
          <w:b/>
          <w:u w:val="single"/>
        </w:rPr>
        <w:t xml:space="preserve">112449</w:t>
      </w:r>
    </w:p>
    <w:p>
      <w:r>
        <w:t xml:space="preserve">1. 4/ Sitten ihmiset sanovat: "Okei, olemme yleisesti ottaen samaa mieltä siitä, että AIKUISPorno on OK Gabille."  Mutta sitten se on sama asia.  Gabin jälkeenjääneet ovat tyyliin "hei hei, se tarkoittaa, että minun pitäisi julkaista pornoa kaikkialla, niin kuin te puhuisitte talouspolitiikasta ja sitten minä ryntään huoneeseen ja alan näyttää kuvia naisista, joita pannaan porukalla.".  Tekisitkö niin oikeassa elämässä?</w:t>
      </w:r>
    </w:p>
    <w:p>
      <w:r>
        <w:rPr>
          <w:b/>
          <w:u w:val="single"/>
        </w:rPr>
        <w:t xml:space="preserve">112450</w:t>
      </w:r>
    </w:p>
    <w:p>
      <w:r>
        <w:t xml:space="preserve">2.</w:t>
        <w:tab/>
        <w:t xml:space="preserve">tietäisit, mikä jälkeenjäänyt on.... katso peiliin</w:t>
      </w:r>
    </w:p>
    <w:p>
      <w:r>
        <w:rPr>
          <w:b/>
          <w:u w:val="single"/>
        </w:rPr>
        <w:t xml:space="preserve">112451</w:t>
      </w:r>
    </w:p>
    <w:p>
      <w:r>
        <w:t xml:space="preserve">3.</w:t>
        <w:tab/>
        <w:tab/>
        <w:t xml:space="preserve">OK, näen sinut edessäni.  Sain sen.</w:t>
      </w:r>
    </w:p>
    <w:p>
      <w:r>
        <w:rPr>
          <w:b/>
          <w:u w:val="single"/>
        </w:rPr>
        <w:t xml:space="preserve">112452</w:t>
      </w:r>
    </w:p>
    <w:p>
      <w:r>
        <w:t xml:space="preserve">4.</w:t>
        <w:tab/>
        <w:tab/>
        <w:t xml:space="preserve">Etkö tunnista itseäsi? Jopa simpanssit osaavat.</w:t>
      </w:r>
    </w:p>
    <w:p>
      <w:r>
        <w:rPr>
          <w:b/>
          <w:u w:val="single"/>
        </w:rPr>
        <w:t xml:space="preserve">112453</w:t>
      </w:r>
    </w:p>
    <w:p>
      <w:r>
        <w:t xml:space="preserve">5.</w:t>
        <w:tab/>
        <w:tab/>
        <w:t xml:space="preserve">LOL, hän ei edes ymmärtänyt viestiä.  Niin alhainen on hänen älykkyytensä.  XD</w:t>
      </w:r>
    </w:p>
    <w:p>
      <w:r>
        <w:rPr>
          <w:b/>
          <w:u w:val="single"/>
        </w:rPr>
        <w:t xml:space="preserve">112454</w:t>
      </w:r>
    </w:p>
    <w:p>
      <w:r>
        <w:t xml:space="preserve">6.</w:t>
        <w:tab/>
        <w:tab/>
        <w:t xml:space="preserve">Mies, haluaisin mielelläni lyödä sinua naamaan lyödäkseni sinuun vähän älyä, mutta tukien riski ei ole sen arvoinen.</w:t>
      </w:r>
    </w:p>
    <w:p>
      <w:r>
        <w:rPr>
          <w:b/>
          <w:u w:val="single"/>
        </w:rPr>
        <w:t xml:space="preserve">112455</w:t>
      </w:r>
    </w:p>
    <w:p>
      <w:r>
        <w:t xml:space="preserve">7.</w:t>
        <w:tab/>
        <w:tab/>
        <w:t xml:space="preserve">Sen sijaan harrastatte vain enemmän anaaliseksiä.  Tajusin sen.</w:t>
      </w:r>
    </w:p>
    <w:p>
      <w:r>
        <w:rPr>
          <w:b/>
          <w:u w:val="single"/>
        </w:rPr>
        <w:t xml:space="preserve">112456</w:t>
      </w:r>
    </w:p>
    <w:p>
      <w:r>
        <w:t xml:space="preserve">1. Sinä et tee paskaakaan, hintti...</w:t>
      </w:r>
    </w:p>
    <w:p>
      <w:r>
        <w:rPr>
          <w:b/>
          <w:u w:val="single"/>
        </w:rPr>
        <w:t xml:space="preserve">112457</w:t>
      </w:r>
    </w:p>
    <w:p>
      <w:r>
        <w:t xml:space="preserve">1. Painu vittuun premium-sisältösi kanssa, hintti.</w:t>
      </w:r>
    </w:p>
    <w:p>
      <w:r>
        <w:rPr>
          <w:b/>
          <w:u w:val="single"/>
        </w:rPr>
        <w:t xml:space="preserve">112458</w:t>
      </w:r>
    </w:p>
    <w:p>
      <w:r>
        <w:t xml:space="preserve">1. Se tekee sinusta kusipään.</w:t>
      </w:r>
    </w:p>
    <w:p>
      <w:r>
        <w:rPr>
          <w:b/>
          <w:u w:val="single"/>
        </w:rPr>
        <w:t xml:space="preserve">112459</w:t>
      </w:r>
    </w:p>
    <w:p>
      <w:r>
        <w:t xml:space="preserve">2.</w:t>
        <w:tab/>
        <w:t xml:space="preserve">Luoja, kunpa tämä hintti yrittäisi tätä kuistillani roikkuvan loistavan Amerikan lipun kanssa.</w:t>
      </w:r>
    </w:p>
    <w:p>
      <w:r>
        <w:rPr>
          <w:b/>
          <w:u w:val="single"/>
        </w:rPr>
        <w:t xml:space="preserve">112460</w:t>
      </w:r>
    </w:p>
    <w:p>
      <w:r>
        <w:t xml:space="preserve">1. Demokraatit näyttivät vahingossa herättäneen Lindsey Grahamin hyödyttömästä uinahduksestaan.</w:t>
      </w:r>
    </w:p>
    <w:p>
      <w:r>
        <w:rPr>
          <w:b/>
          <w:u w:val="single"/>
        </w:rPr>
        <w:t xml:space="preserve">112461</w:t>
      </w:r>
    </w:p>
    <w:p>
      <w:r>
        <w:t xml:space="preserve">2.</w:t>
        <w:tab/>
        <w:t xml:space="preserve">Surullisen edustava kuva asioiden tilasta, kun tämä hintti RINO osoittaa enemmän selkärankaa kuin koko senaatti yhteensä.</w:t>
      </w:r>
    </w:p>
    <w:p>
      <w:r>
        <w:rPr>
          <w:b/>
          <w:u w:val="single"/>
        </w:rPr>
        <w:t xml:space="preserve">112462</w:t>
      </w:r>
    </w:p>
    <w:p>
      <w:r>
        <w:t xml:space="preserve">1. Se, mitä olemme todistamassa, ei liity vain välivaaleihin....   Se on marxilaisen/leniniläisen opin kolmas vaihe, jonka tarkoituksena on tuhota kansakunta, ja sitä kutsutaan "kriisiksi". https://youtu.be/0wakec06NlA ...</w:t>
      </w:r>
    </w:p>
    <w:p>
      <w:r>
        <w:rPr>
          <w:b/>
          <w:u w:val="single"/>
        </w:rPr>
        <w:t xml:space="preserve">112463</w:t>
      </w:r>
    </w:p>
    <w:p>
      <w:r>
        <w:t xml:space="preserve">2.</w:t>
        <w:tab/>
        <w:t xml:space="preserve">He ovat itse asiassa bolsevikkeja, mutta kyllä... https://holodomorinfo.com/...</w:t>
      </w:r>
    </w:p>
    <w:p>
      <w:r>
        <w:rPr>
          <w:b/>
          <w:u w:val="single"/>
        </w:rPr>
        <w:t xml:space="preserve">112464</w:t>
      </w:r>
    </w:p>
    <w:p>
      <w:r>
        <w:t xml:space="preserve">3.</w:t>
        <w:tab/>
        <w:tab/>
        <w:t xml:space="preserve">NPC-homo</w:t>
      </w:r>
    </w:p>
    <w:p>
      <w:r>
        <w:rPr>
          <w:b/>
          <w:u w:val="single"/>
        </w:rPr>
        <w:t xml:space="preserve">112465</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112466</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112467</w:t>
      </w:r>
    </w:p>
    <w:p>
      <w:r>
        <w:t xml:space="preserve">3.</w:t>
        <w:tab/>
        <w:tab/>
        <w:t xml:space="preserve">Kunnes homo ja transu ottivat WH:n haltuunsa, minulla ei ollut mitään käsitystä siitä, mitä vasemmisto ja oikeisto olivat Ihmiset kysyivät minulta, mikä olin, koska minulla ei ollut aavistustakaan, sanoin vain keskimmäinen Luulin, että se oli turvallista aluetta, kunnes opin, mitä se tarkoitti.</w:t>
      </w:r>
    </w:p>
    <w:p>
      <w:r>
        <w:rPr>
          <w:b/>
          <w:u w:val="single"/>
        </w:rPr>
        <w:t xml:space="preserve">112468</w:t>
      </w:r>
    </w:p>
    <w:p>
      <w:r>
        <w:t xml:space="preserve">1. Saksa: http://barenakedislam.com/2018/10/08/germany-muslim-asylum-seeker-savagely-rapes-a-13-year-old-german-girl-who-was-teaching-him-german/ Lisää verta maanpetturimunan #Merkelin käsissä.  #Saksa #islam</w:t>
      </w:r>
    </w:p>
    <w:p>
      <w:r>
        <w:rPr>
          <w:b/>
          <w:u w:val="single"/>
        </w:rPr>
        <w:t xml:space="preserve">112469</w:t>
      </w:r>
    </w:p>
    <w:p>
      <w:r>
        <w:t xml:space="preserve">2.</w:t>
        <w:tab/>
        <w:t xml:space="preserve">Ammu tuo eläin.</w:t>
      </w:r>
    </w:p>
    <w:p>
      <w:r>
        <w:rPr>
          <w:b/>
          <w:u w:val="single"/>
        </w:rPr>
        <w:t xml:space="preserve">112470</w:t>
      </w:r>
    </w:p>
    <w:p>
      <w:r>
        <w:t xml:space="preserve">1. Tämä vaikuttaa huumaantuneelta.    Ja minä luulin, että Joe Biden oli karmiva kusipää. Säälin Orcress-parkaa tässä...</w:t>
      </w:r>
    </w:p>
    <w:p>
      <w:r>
        <w:rPr>
          <w:b/>
          <w:u w:val="single"/>
        </w:rPr>
        <w:t xml:space="preserve">112471</w:t>
      </w:r>
    </w:p>
    <w:p>
      <w:r>
        <w:t xml:space="preserve">2.</w:t>
        <w:tab/>
        <w:t xml:space="preserve">Huumeita? Hän juoksi ympäriinsä. En lähettänyt tätä sinun vuoksesi. Vain saadakseni tuon kateellisen marxilaisen kusipään @True_Britin näyttämään taas tyhmältä tekotyttöystävärepliikkinsä kanssa lol.</w:t>
      </w:r>
    </w:p>
    <w:p>
      <w:r>
        <w:rPr>
          <w:b/>
          <w:u w:val="single"/>
        </w:rPr>
        <w:t xml:space="preserve">112472</w:t>
      </w:r>
    </w:p>
    <w:p>
      <w:r>
        <w:t xml:space="preserve">3.</w:t>
        <w:tab/>
        <w:tab/>
        <w:t xml:space="preserve">Miksi valekumppanisi juoksi karkuun sinulta, nössö? Naiset todella vihaavat sinua heidän lähellään, eikö niin?</w:t>
      </w:r>
    </w:p>
    <w:p>
      <w:r>
        <w:rPr>
          <w:b/>
          <w:u w:val="single"/>
        </w:rPr>
        <w:t xml:space="preserve">112473</w:t>
      </w:r>
    </w:p>
    <w:p>
      <w:r>
        <w:t xml:space="preserve">4.</w:t>
        <w:tab/>
        <w:tab/>
        <w:tab/>
        <w:t xml:space="preserve">Edelleen väärennös. Video kimpoaa suoraan tämän marxilaisen sokeasta silmästä. Ja hän häipyi, koska hän on ujo poika. Jos hän ei olisi halunnut nähdä minua, hän ei olisi viettänyt 2,5 tuntia junassa Eastbourneen tullessaan, senkin pöljä ääliö!</w:t>
      </w:r>
    </w:p>
    <w:p>
      <w:r>
        <w:rPr>
          <w:b/>
          <w:u w:val="single"/>
        </w:rPr>
        <w:t xml:space="preserve">112474</w:t>
      </w:r>
    </w:p>
    <w:p>
      <w:r>
        <w:t xml:space="preserve">5.</w:t>
        <w:tab/>
        <w:tab/>
        <w:tab/>
        <w:tab/>
        <w:t xml:space="preserve">Hän juoksi pois, koska hän inhoaa sinua pillupoika. Kerro vain totuus.</w:t>
      </w:r>
    </w:p>
    <w:p>
      <w:r>
        <w:rPr>
          <w:b/>
          <w:u w:val="single"/>
        </w:rPr>
        <w:t xml:space="preserve">112475</w:t>
      </w:r>
    </w:p>
    <w:p>
      <w:r>
        <w:t xml:space="preserve">6.</w:t>
        <w:tab/>
        <w:tab/>
        <w:tab/>
        <w:tab/>
        <w:tab/>
        <w:t xml:space="preserve">Oletko yhä täällä? Eikö sinulla ole Tory-konferenssi, jonka ulkopuolella voit leiriytyä kavereidesi kanssa tänä iltana. Heittelette kakkaa toistenne päälle protestina. Eikä hän inhonnut minua 30 minuuttia videon ottamisen jälkeen.)</w:t>
      </w:r>
    </w:p>
    <w:p>
      <w:r>
        <w:rPr>
          <w:b/>
          <w:u w:val="single"/>
        </w:rPr>
        <w:t xml:space="preserve">112476</w:t>
      </w:r>
    </w:p>
    <w:p>
      <w:r>
        <w:t xml:space="preserve">7.</w:t>
        <w:tab/>
        <w:tab/>
        <w:tab/>
        <w:tab/>
        <w:tab/>
        <w:tab/>
        <w:t xml:space="preserve">Lol. Valheesi eivät toimi hyvin, nössö. Kaikki naiset inhoavat sinua ja siksi sinun on keksittävä paskaa.</w:t>
      </w:r>
    </w:p>
    <w:p>
      <w:r>
        <w:rPr>
          <w:b/>
          <w:u w:val="single"/>
        </w:rPr>
        <w:t xml:space="preserve">112477</w:t>
      </w:r>
    </w:p>
    <w:p>
      <w:r>
        <w:t xml:space="preserve">8.</w:t>
        <w:tab/>
        <w:tab/>
        <w:tab/>
        <w:tab/>
        <w:tab/>
        <w:tab/>
        <w:tab/>
        <w:t xml:space="preserve">Sanasi "Pussyboy" ei oikeastaan ole kovinkaan uskottava, kun se tulee nimettömältä pelkurilta, joka piileskelee ja vinkuu jollekin, joka on täysin näkyvä ja valmis seisomaan sanojensa takana, laddy. Eikä unohdeta, että juuri sinä ja vasemmistokaverisi tilasitte pilluhattujen valmistuksen Trumpin voittaessa. Lyön vetoa, että näytät hulvattomalta omassasi lol</w:t>
      </w:r>
    </w:p>
    <w:p>
      <w:r>
        <w:rPr>
          <w:b/>
          <w:u w:val="single"/>
        </w:rPr>
        <w:t xml:space="preserve">112478</w:t>
      </w:r>
    </w:p>
    <w:p>
      <w:r>
        <w:t xml:space="preserve">9.</w:t>
        <w:tab/>
        <w:tab/>
        <w:tab/>
        <w:tab/>
        <w:tab/>
        <w:tab/>
        <w:tab/>
        <w:tab/>
        <w:t xml:space="preserve">Luoja, tämä kaveri on suorastaan kommari, kun katsoo hänen profiiliaan.</w:t>
      </w:r>
    </w:p>
    <w:p>
      <w:r>
        <w:rPr>
          <w:b/>
          <w:u w:val="single"/>
        </w:rPr>
        <w:t xml:space="preserve">112479</w:t>
      </w:r>
    </w:p>
    <w:p>
      <w:r>
        <w:t xml:space="preserve">10.</w:t>
        <w:tab/>
        <w:tab/>
        <w:tab/>
        <w:tab/>
        <w:tab/>
        <w:tab/>
        <w:tab/>
        <w:tab/>
        <w:tab/>
        <w:t xml:space="preserve">Ai niin, kaveri. True-Brit on kaikkea muuta kuin oikea britti. Yksi harvoista todellisista marxisteista, jotka uskaltavat olla täällä. Silti pelkuri ja anonyymi tietenkin. Vihaa minua, koska pilkkaan hänen islamimarxilaista ideologiaansa. Ironista kyllä, jotkut natsit täällä, jotka myös vihaavat minua, keskustelevat mielellään hänen kanssaan minusta. Olen nero. Olen tuonut marxilaiset ja natsit yhteen ensimmäistä kertaa. lol.</w:t>
      </w:r>
    </w:p>
    <w:p>
      <w:r>
        <w:rPr>
          <w:b/>
          <w:u w:val="single"/>
        </w:rPr>
        <w:t xml:space="preserve">112480</w:t>
      </w:r>
    </w:p>
    <w:p>
      <w:r>
        <w:t xml:space="preserve">11.</w:t>
        <w:tab/>
        <w:tab/>
        <w:tab/>
        <w:tab/>
        <w:tab/>
        <w:tab/>
        <w:tab/>
        <w:tab/>
        <w:tab/>
        <w:tab/>
        <w:t xml:space="preserve">Jotkut nat soc-tyypit ovat itse asiassa kovan luokan natseja, joilla ei ole mitään ongelmaa tämän ideologian kanssa. Jotkut heistä ovat vain raivoissaan siitä, mitä on tehty, ja etsivät siitä ratkaisua.</w:t>
      </w:r>
    </w:p>
    <w:p>
      <w:r>
        <w:rPr>
          <w:b/>
          <w:u w:val="single"/>
        </w:rPr>
        <w:t xml:space="preserve">112481</w:t>
      </w:r>
    </w:p>
    <w:p>
      <w:r>
        <w:t xml:space="preserve">12.</w:t>
        <w:tab/>
        <w:tab/>
        <w:tab/>
        <w:tab/>
        <w:tab/>
        <w:tab/>
        <w:tab/>
        <w:tab/>
        <w:tab/>
        <w:tab/>
        <w:tab/>
        <w:t xml:space="preserve">Sovittu. Juuri jälkimmäisille on näytettävä, että natsismi on vain sitä varten, mitä vasemmisto haluaa.</w:t>
      </w:r>
    </w:p>
    <w:p>
      <w:r>
        <w:rPr>
          <w:b/>
          <w:u w:val="single"/>
        </w:rPr>
        <w:t xml:space="preserve">112482</w:t>
      </w:r>
    </w:p>
    <w:p>
      <w:r>
        <w:t xml:space="preserve">13.</w:t>
        <w:tab/>
        <w:tab/>
        <w:tab/>
        <w:tab/>
        <w:tab/>
        <w:tab/>
        <w:tab/>
        <w:tab/>
        <w:tab/>
        <w:tab/>
        <w:tab/>
        <w:tab/>
        <w:t xml:space="preserve">En ole nat soc, mutta olen valkoinen nationalisti, mielestäni meillä on oikeus olla olemassa ja kunnioittaa rotuamme ja kulttuuria. Opiskelemme merenkulkua Mindsissa.  Näkemykseni siitä, miksi länsi on vaikeuksissa, on tämänsuuntainen. https://www.youtube.com/watch?v=cPembXZMKv0.</w:t>
      </w:r>
    </w:p>
    <w:p>
      <w:r>
        <w:rPr>
          <w:b/>
          <w:u w:val="single"/>
        </w:rPr>
        <w:t xml:space="preserve">112483</w:t>
      </w:r>
    </w:p>
    <w:p>
      <w:r>
        <w:t xml:space="preserve">14.</w:t>
        <w:tab/>
        <w:tab/>
        <w:tab/>
        <w:tab/>
        <w:tab/>
        <w:tab/>
        <w:tab/>
        <w:tab/>
        <w:t xml:space="preserve">Älä hermostu, koska olet nössö. Sinä päätit elää sellaisena. Hassua, että teeskentelet olevasi kova mies lol.</w:t>
      </w:r>
    </w:p>
    <w:p>
      <w:r>
        <w:rPr>
          <w:b/>
          <w:u w:val="single"/>
        </w:rPr>
        <w:t xml:space="preserve">112484</w:t>
      </w:r>
    </w:p>
    <w:p>
      <w:r>
        <w:t xml:space="preserve">15.</w:t>
        <w:tab/>
        <w:tab/>
        <w:tab/>
        <w:tab/>
        <w:tab/>
        <w:tab/>
        <w:t xml:space="preserve">Miksi heität paskaa ihmisten päälle? Siksi sinulla ei ole kavereita.</w:t>
      </w:r>
    </w:p>
    <w:p>
      <w:r>
        <w:rPr>
          <w:b/>
          <w:u w:val="single"/>
        </w:rPr>
        <w:t xml:space="preserve">112485</w:t>
      </w:r>
    </w:p>
    <w:p>
      <w:r>
        <w:t xml:space="preserve">1. Tätä kutsutaan todistajan pelotteluksi, ja se on klassinen taktiikka niille, joilla ei ole muuta toivoa voittaa oikeudenkäyntiä.   Demokraattien johtajat saavat avoimesti uhkailla ketä tahansa saadakseen tahtonsa läpi.</w:t>
      </w:r>
    </w:p>
    <w:p>
      <w:r>
        <w:rPr>
          <w:b/>
          <w:u w:val="single"/>
        </w:rPr>
        <w:t xml:space="preserve">112486</w:t>
      </w:r>
    </w:p>
    <w:p>
      <w:r>
        <w:t xml:space="preserve">2.</w:t>
        <w:tab/>
        <w:t xml:space="preserve">Hänellä on neekerien etuoikeus. ...koska he ovat niin tyhmiä...</w:t>
      </w:r>
    </w:p>
    <w:p>
      <w:r>
        <w:rPr>
          <w:b/>
          <w:u w:val="single"/>
        </w:rPr>
        <w:t xml:space="preserve">112487</w:t>
      </w:r>
    </w:p>
    <w:p>
      <w:r>
        <w:t xml:space="preserve">1. Mielipide | Sophia A. Nelson: Kanye Westin historiallinen revisionismi ei ole vain tietämätöntä - se on vaarallista. https://kek.gg/u/h8zf - @NBCNewsTHINK</w:t>
      </w:r>
    </w:p>
    <w:p>
      <w:r>
        <w:rPr>
          <w:b/>
          <w:u w:val="single"/>
        </w:rPr>
        <w:t xml:space="preserve">112488</w:t>
      </w:r>
    </w:p>
    <w:p>
      <w:r>
        <w:t xml:space="preserve">2.</w:t>
        <w:tab/>
        <w:t xml:space="preserve">Historiallisesti plantaasin neekerit ovat aina vihanneet neekereitä, jotka päättävät lähteä plantaasilta.</w:t>
      </w:r>
    </w:p>
    <w:p>
      <w:r>
        <w:rPr>
          <w:b/>
          <w:u w:val="single"/>
        </w:rPr>
        <w:t xml:space="preserve">112489</w:t>
      </w:r>
    </w:p>
    <w:p>
      <w:r>
        <w:t xml:space="preserve">1. Applen orjamestari Tim Kook valehtelee jälkeenjääneelle Vice-"toimittajalle" #Infowarsin kieltämisestä. Tarjoaa NOLLAN syyn, mutta toteaa, etteivät ne ole poliittisia. Lmao, miten etuoikeutettua vasemmistolaista roskaväkeä. https://www.infowars.com/apple-ceo-denies-tech-giants-colluded-to-ban-alex-jones/.</w:t>
      </w:r>
    </w:p>
    <w:p>
      <w:r>
        <w:rPr>
          <w:b/>
          <w:u w:val="single"/>
        </w:rPr>
        <w:t xml:space="preserve">112490</w:t>
      </w:r>
    </w:p>
    <w:p>
      <w:r>
        <w:t xml:space="preserve">2.</w:t>
        <w:tab/>
        <w:t xml:space="preserve">Nämä eivät ole etsimäsi droidit Ei sensuuria. "Curate" Voi miten mukavaa. Curate. Kyllä, kuratoi ajatuksemme.  Saisimmeko lisää, herra? Kyllä, kiitos. Sileä, hopeakielinen paholainen. Mene takaisin puhelimeen. Zzzzzzzzz</w:t>
      </w:r>
    </w:p>
    <w:p>
      <w:r>
        <w:rPr>
          <w:b/>
          <w:u w:val="single"/>
        </w:rPr>
        <w:t xml:space="preserve">112491</w:t>
      </w:r>
    </w:p>
    <w:p>
      <w:r>
        <w:t xml:space="preserve">1. Sinun on kerrottava meille sana..</w:t>
      </w:r>
    </w:p>
    <w:p>
      <w:r>
        <w:rPr>
          <w:b/>
          <w:u w:val="single"/>
        </w:rPr>
        <w:t xml:space="preserve">112492</w:t>
      </w:r>
    </w:p>
    <w:p>
      <w:r>
        <w:t xml:space="preserve">2.</w:t>
        <w:tab/>
        <w:t xml:space="preserve">Viittasin erääseen henkilöön, joka käyttäytyi aivan kuin RETARDI ja kutsuin häntä siksi RETARDIKSI, ja seuraavaksi olen TWIT - MO -vankilassa.</w:t>
      </w:r>
    </w:p>
    <w:p>
      <w:r>
        <w:rPr>
          <w:b/>
          <w:u w:val="single"/>
        </w:rPr>
        <w:t xml:space="preserve">112493</w:t>
      </w:r>
    </w:p>
    <w:p>
      <w:r>
        <w:t xml:space="preserve">1. #BohemianRhapsodyn julkaisua odotellessa ajattelin tehdä gallupin Queenin yliarvostetuimmasta/aliarvostetuimmasta kappaleesta.</w:t>
      </w:r>
    </w:p>
    <w:p>
      <w:r>
        <w:rPr>
          <w:b/>
          <w:u w:val="single"/>
        </w:rPr>
        <w:t xml:space="preserve">112494</w:t>
      </w:r>
    </w:p>
    <w:p>
      <w:r>
        <w:t xml:space="preserve">2.</w:t>
        <w:tab/>
        <w:t xml:space="preserve">lol kaveri, joka kutsuu kaikkia homofobisiksi, on hienoa, että näet kuinka tyhmiä ihmiset ovat täällä</w:t>
        <w:t xml:space="preserve"> Kuten Voltaire sanoi "antakaa kiusaajien ja pelkurien puhua ääneen niin nähdään mitä he ovat"</w:t>
      </w:r>
    </w:p>
    <w:p>
      <w:r>
        <w:rPr>
          <w:b/>
          <w:u w:val="single"/>
        </w:rPr>
        <w:t xml:space="preserve">112495</w:t>
      </w:r>
    </w:p>
    <w:p>
      <w:r>
        <w:t xml:space="preserve">3.</w:t>
        <w:tab/>
        <w:tab/>
        <w:t xml:space="preserve">homo</w:t>
      </w:r>
    </w:p>
    <w:p>
      <w:r>
        <w:rPr>
          <w:b/>
          <w:u w:val="single"/>
        </w:rPr>
        <w:t xml:space="preserve">112496</w:t>
      </w:r>
    </w:p>
    <w:p>
      <w:r>
        <w:t xml:space="preserve">1. Gab-natsit ovat SJW:tä IRL, minkä vuoksi he yrittävät pilata tämän foorumin. Jos he oikeasti uskoisivat mitään retardoitunutta paskaa, mitä he sanovat, he tekisivät argumentteja photoshoppausten ja muun homoilun sijaan. He saattavat myös olla saudien agentteja, mutta todennäköisesti Sorosin rahoittamia; kukaan ei ole niin tyhmä ilmaiseksi.</w:t>
      </w:r>
    </w:p>
    <w:p>
      <w:r>
        <w:rPr>
          <w:b/>
          <w:u w:val="single"/>
        </w:rPr>
        <w:t xml:space="preserve">112497</w:t>
      </w:r>
    </w:p>
    <w:p>
      <w:r>
        <w:t xml:space="preserve">1. Nelikymppinen neekeri "isoäiti" puukottaa 20 kuukauden ikäisen pikkulapsen ja keittää hänet uunissa.    Huomaa artikkelin lopussa viittaus samanlaiseen lapsen paahtamiseen. Näyttää siltä, että nekrujen maku on siirtynyt ghettohummerista ghettorintaan. Syytän MasterChefiä. https://www.nbcnewyork.com/news/national-international/Grandmother-Baby-in-Oven-Mississippi-497750891.html.</w:t>
      </w:r>
    </w:p>
    <w:p>
      <w:r>
        <w:rPr>
          <w:b/>
          <w:u w:val="single"/>
        </w:rPr>
        <w:t xml:space="preserve">112498</w:t>
      </w:r>
    </w:p>
    <w:p>
      <w:r>
        <w:t xml:space="preserve">1. Googlasin juuri paikallisen kansanedustajani sähköpostiosoitteen, napautin sitä ja kirjoitin, että sanoin: "Vaikka olen äänestänyt teitä viime vuosina ja vaikka olen ollut tyytyväinen osallistumiseenne yhteisössämme Periaatteessa en voi äänestää teitä uudelleen, jos sallitte Chequersin läpimenon.   Chequers EI ole Brexit, jota olen odottanut 20 vuotta Toivon, että olet ymmärtäväinen ⬇.</w:t>
      </w:r>
    </w:p>
    <w:p>
      <w:r>
        <w:rPr>
          <w:b/>
          <w:u w:val="single"/>
        </w:rPr>
        <w:t xml:space="preserve">112499</w:t>
      </w:r>
    </w:p>
    <w:p>
      <w:r>
        <w:t xml:space="preserve">2.</w:t>
        <w:tab/>
        <w:t xml:space="preserve">BREXIT oli minulle kuin raikas tuulahdus. Älkää luovuttako!  Purjehdin ja join kanadalaisten, australialaisten, kiwieniläisten ja parin limenialaisen kanssa.  Kunnioittivat minua tarjoutumalla testaamaan kestävyyttäni muutaman tuopin jälkeen. (melkein joka kerta. ;} ) Me kaikki tarvitsemme toisiamme! Pysykää vahvoina! #KGBG</w:t>
      </w:r>
    </w:p>
    <w:p>
      <w:r>
        <w:rPr>
          <w:b/>
          <w:u w:val="single"/>
        </w:rPr>
        <w:t xml:space="preserve">112500</w:t>
      </w:r>
    </w:p>
    <w:p>
      <w:r>
        <w:t xml:space="preserve">3.</w:t>
        <w:tab/>
        <w:tab/>
        <w:t xml:space="preserve">Robby - Kiitos tuestasi - se on erittäin tervetullutta 👍 Jumala siunatkoon.</w:t>
      </w:r>
    </w:p>
    <w:p>
      <w:r>
        <w:rPr>
          <w:b/>
          <w:u w:val="single"/>
        </w:rPr>
        <w:t xml:space="preserve">112501</w:t>
      </w:r>
    </w:p>
    <w:p>
      <w:r>
        <w:t xml:space="preserve">1. Kaikkien olisi pitänyt katkaista yhteys Googleen, kun varoitin tästä kaksi vuotta sitten.   Sen sijaan te kaikki vain jatkatte kulkuanne teurastuskourua pitkin, tietämättöminä kuin jälkeenjääneet lehmät.</w:t>
      </w:r>
    </w:p>
    <w:p>
      <w:r>
        <w:rPr>
          <w:b/>
          <w:u w:val="single"/>
        </w:rPr>
        <w:t xml:space="preserve">112502</w:t>
      </w:r>
    </w:p>
    <w:p>
      <w:r>
        <w:t xml:space="preserve">1. He eivät enää äänestä häntä, nyt kun he ovat tajunneet, millainen ääliö hän on!!!  #GreatAwakening</w:t>
      </w:r>
    </w:p>
    <w:p>
      <w:r>
        <w:rPr>
          <w:b/>
          <w:u w:val="single"/>
        </w:rPr>
        <w:t xml:space="preserve">112503</w:t>
      </w:r>
    </w:p>
    <w:p>
      <w:r>
        <w:t xml:space="preserve">1. Olen ylpeä siitä, että kutsuin kerran PeanutButterGameria homoksi jossakin viestiketjussa, ja hän luki sen ääneen paneelissa.</w:t>
      </w:r>
    </w:p>
    <w:p>
      <w:r>
        <w:rPr>
          <w:b/>
          <w:u w:val="single"/>
        </w:rPr>
        <w:t xml:space="preserve">112504</w:t>
      </w:r>
    </w:p>
    <w:p>
      <w:r>
        <w:t xml:space="preserve">2.</w:t>
        <w:tab/>
        <w:t xml:space="preserve">Löysin sen.   Tosin ilmeisesti se oli JonTron, jota sanoin homoksi. Oli miten oli.   Asiat ovat itse asiassa nyt tavallaan vaihtuneet, voin sietää JonTronia, mutta se toinen tyyppi on vitun ärsyttävä.</w:t>
      </w:r>
    </w:p>
    <w:p>
      <w:r>
        <w:rPr>
          <w:b/>
          <w:u w:val="single"/>
        </w:rPr>
        <w:t xml:space="preserve">112505</w:t>
      </w:r>
    </w:p>
    <w:p>
      <w:r>
        <w:t xml:space="preserve">1. Pyöräyttää Kuolemantähden pyörää uudelleen ja se laskeutuu patriarkaatin naisvihamieliseen taskujen historiaan.   Kyllä, taskut!   @lovelymiss @Wifewithapurpose @wocassity @Mondragon @RaviCrux</w:t>
      </w:r>
    </w:p>
    <w:p>
      <w:r>
        <w:rPr>
          <w:b/>
          <w:u w:val="single"/>
        </w:rPr>
        <w:t xml:space="preserve">112506</w:t>
      </w:r>
    </w:p>
    <w:p>
      <w:r>
        <w:t xml:space="preserve">2.</w:t>
        <w:tab/>
        <w:t xml:space="preserve">Saamme sharian. Pidän paljon enemmän valkoisesta shariasta kuin muslimista.  Ei voi olla huomaamatta, että sen on kirjoittanut bergsteinilainen.</w:t>
      </w:r>
    </w:p>
    <w:p>
      <w:r>
        <w:rPr>
          <w:b/>
          <w:u w:val="single"/>
        </w:rPr>
        <w:t xml:space="preserve">112507</w:t>
      </w:r>
    </w:p>
    <w:p>
      <w:r>
        <w:t xml:space="preserve">3.</w:t>
        <w:tab/>
        <w:tab/>
        <w:t xml:space="preserve">WIGGER SHARIA artikkeli, joka kumoaa WHITE SHARIA https://www.bitchute.com/video/yeimlHkgykZU/ #altright #whitenationalism #trump #bernier #trudeau #liberal #maga #freespeech #itsoktobewhite https://www.bitchute.com/channel/aryanh8/</w:t>
      </w:r>
    </w:p>
    <w:p>
      <w:r>
        <w:rPr>
          <w:b/>
          <w:u w:val="single"/>
        </w:rPr>
        <w:t xml:space="preserve">112508</w:t>
      </w:r>
    </w:p>
    <w:p>
      <w:r>
        <w:t xml:space="preserve">1. Olet neekeri</w:t>
      </w:r>
    </w:p>
    <w:p>
      <w:r>
        <w:rPr>
          <w:b/>
          <w:u w:val="single"/>
        </w:rPr>
        <w:t xml:space="preserve">112509</w:t>
      </w:r>
    </w:p>
    <w:p>
      <w:r>
        <w:t xml:space="preserve">1.  Antakaa neekerien pitää neekeriongelmansa omana tietonaan, jotta amerikkalaiset voivat olla taas vapaita. Palauttakaa mustat Afrikkaan.</w:t>
      </w:r>
    </w:p>
    <w:p>
      <w:r>
        <w:rPr>
          <w:b/>
          <w:u w:val="single"/>
        </w:rPr>
        <w:t xml:space="preserve">112510</w:t>
      </w:r>
    </w:p>
    <w:p>
      <w:r>
        <w:t xml:space="preserve">1. 25. lokakuuta 1971 IRA murhasi Robert Lindsayn, 47. Katolinen siviili, jota kuvailtiin "henkisesti jälkeenjääneeksi", loukkaantui kuolettavasti kaksi päivää aiemmin kävellessään Grosvenor Rd:llä. Luoti ammuttiin Thompson-konepistoolilla, kun armeijan kuorma-auto ajoi ohi. Ei koskaan väitetty.</w:t>
      </w:r>
    </w:p>
    <w:p>
      <w:r>
        <w:rPr>
          <w:b/>
          <w:u w:val="single"/>
        </w:rPr>
        <w:t xml:space="preserve">112511</w:t>
      </w:r>
    </w:p>
    <w:p>
      <w:r>
        <w:t xml:space="preserve">2.</w:t>
        <w:tab/>
        <w:t xml:space="preserve">Hän kuoli juutalaisten puolesta. Käytä unikkoa, jotta muistat sen.</w:t>
      </w:r>
    </w:p>
    <w:p>
      <w:r>
        <w:rPr>
          <w:b/>
          <w:u w:val="single"/>
        </w:rPr>
        <w:t xml:space="preserve">112512</w:t>
      </w:r>
    </w:p>
    <w:p>
      <w:r>
        <w:t xml:space="preserve">3.</w:t>
        <w:tab/>
        <w:tab/>
        <w:t xml:space="preserve">Toistan vielä kerran, että kuollut ei ollut brittisotilas, vaan kehitysvammainen siviili, eikä sillä ole mitään tekemistä Britannian armeijan kanssa. Olet irrottautunut asiayhteydestä, siksi vastustan viestiäsi. Väite, etten osaa käsitellä sananvapautta, on hieman ylimalkainen henkilöltä, jolla on yksityinen tili.</w:t>
      </w:r>
    </w:p>
    <w:p>
      <w:r>
        <w:rPr>
          <w:b/>
          <w:u w:val="single"/>
        </w:rPr>
        <w:t xml:space="preserve">112513</w:t>
      </w:r>
    </w:p>
    <w:p>
      <w:r>
        <w:t xml:space="preserve">1. kenraali Lee ja hänen homo nykyajan jälkeläisensä. https://twitter.com/treerespecter/status/1051318073976750081?ref_src=twsrc%5Etfw%7Ctwcamp%5Etweetembed%7Ctwterm%5E1051318073976750081&amp;ref_url=https%3A%2F%2Fheartiste.wordpress.com%2F</w:t>
      </w:r>
    </w:p>
    <w:p>
      <w:r>
        <w:rPr>
          <w:b/>
          <w:u w:val="single"/>
        </w:rPr>
        <w:t xml:space="preserve">112514</w:t>
      </w:r>
    </w:p>
    <w:p>
      <w:r>
        <w:t xml:space="preserve">2.</w:t>
        <w:tab/>
        <w:t xml:space="preserve">Traaginen.</w:t>
      </w:r>
    </w:p>
    <w:p>
      <w:r>
        <w:rPr>
          <w:b/>
          <w:u w:val="single"/>
        </w:rPr>
        <w:t xml:space="preserve">112515</w:t>
      </w:r>
    </w:p>
    <w:p>
      <w:r>
        <w:t xml:space="preserve">3.</w:t>
        <w:tab/>
        <w:t xml:space="preserve">Surullista! #PhysigonomyIsReal #Cuckface</w:t>
      </w:r>
    </w:p>
    <w:p>
      <w:r>
        <w:rPr>
          <w:b/>
          <w:u w:val="single"/>
        </w:rPr>
        <w:t xml:space="preserve">112516</w:t>
      </w:r>
    </w:p>
    <w:p>
      <w:r>
        <w:t xml:space="preserve">1. Perheeni omisti kivilouhoksen Stone Mountainissa ennen sisällissotaa... sen jälkeen kun pöly laskeutui, perheeni ajettiin pois kotipaikaltaan mattopussi-optimistien toimesta... Minulla on yhä yhteys siellä olevaan maahan... Jos tämä paskiainen luulee pystyvänsä tuhoamaan muistomerkin... hänellä on toinen juttu tulossa...(jatkuu)</w:t>
      </w:r>
    </w:p>
    <w:p>
      <w:r>
        <w:rPr>
          <w:b/>
          <w:u w:val="single"/>
        </w:rPr>
        <w:t xml:space="preserve">112517</w:t>
      </w:r>
    </w:p>
    <w:p>
      <w:r>
        <w:t xml:space="preserve">1. https://www.youtube.com/watch?v=UKv29EWS8KM Ilmeisesti SPLC oli vain "toiveajattelua", kun se yritti vakuuttaa meille, että Matt Heimbach olisi lopullisesti luopunut politiikasta... ja onneksi näin on. Matt on nyt Kansallissosialistisen liikkeen Community Outreach Director, ja hän työskentelee saadakseen oman NSM:n syndikoiman podcastin (ja jos olet koskaan kuunnellut 'Action!'-ohjelmaa, tiedät, että Mattilla on 𝙨𝙚𝙧𝙞𝙤𝙪𝙨 podcast-taitoja).   Paluunsa jälkeen Matt on antanut vain kaksi haastattelua - ja olen lisännyt tähän postaukseen suorat linkit molempiin MP3-tiedostoihin.   Liittämässäni YouTube-klipissä hän käsittelee työskentelyä separatistien ja muiden rotujen nationalistien kanssa yhteisten tavoitteiden saavuttamiseksi, FBI:n erittäin onnistunutta WHITE HATE -operaatiota ja liittovaltion agenttien aiheuttamaa sisäistä taistelua ja jakautumista nationalististen ja separatististen liikkeiden sisällä.   Juoksuaika: 2 minuuttia 58 sekuntia.   𝐌𝐏𝟑 - 𝐌𝐚𝐭𝐭 𝐨𝐧 𝐍𝐒𝐌 𝐖𝐞𝐞𝐤𝐞𝐧𝐝: http://www.nsmmedia.net/nsmweekend9232018.mp3 𝐌𝐏𝟑 - 𝐌𝐚𝐭𝐭'𝐬 𝐢𝐧𝐭𝐞𝐫𝐯𝐢𝐞𝐰 𝐰𝐢𝐭𝐡 @𝐀𝐥𝐭𝐑𝐢𝐠𝐡𝐭𝐓𝐚𝐧𝐤𝐢𝐞 : https://www.mediafire.com/file/miaupii4f0ol0u4/HeimbachTankie.mp3 [[ YouTube-linkki = https://www.youtube.com/watch?v=rC1_-2bdG8k&amp;t ]] 𝐋𝐢𝐧𝐤 𝐭𝐨 𝐚𝐥𝐥 𝐞𝐩𝐢𝐬𝐨𝐝𝐞𝐬 𝐟𝐫𝐨𝐦 𝐌𝐚𝐭𝐭 𝐚𝐧𝐝 @𝐓𝐨𝐧𝐲𝐇𝐨𝐯𝐚𝐭𝐞𝐫 '𝐀𝐜𝐭𝐢𝐨𝐧!' 𝐩𝐨𝐝𝐜𝐚𝐬𝐭 (ehdottomasti yksi parhaista alt right -podcasteista, joita on koskaan tuotettu): https://player.fm/series/action 𝐌𝐚𝐭𝐭'𝐬 𝐬𝐭𝐚𝐭𝐞𝐦𝐞𝐧𝐭 𝐨𝐧 𝐣𝐨𝐢𝐧𝐢𝐧𝐠 𝐭𝐡𝐞 𝐍𝐒𝐌: http://www.nsmmedia.net/frommattheimbach-thensmandme.pdf @nsmmedia @patrick_little @Eric_StrikerDS @GodBlessAdolfHitler @cantwell @truthwillout @grandpalampshade @MurdochMurdoch @Alex_Linder @GrrrGraphics @Charmander @JohnRivers @a @SvenLongshanks @Microchip @Microchip @Eric_StrikerDS @CaliLLC @occdissent @Johnny_Benitez @NordicFrontier @jaredhowe @TomKawczynski @lostpassword @JohnRivers @TheMadDimension @judgedread @WilliamPierceLovesYou @CofCCOhio @Nsm88 @MrPurge88 @KynanDNSMTN88</w:t>
      </w:r>
    </w:p>
    <w:p>
      <w:r>
        <w:rPr>
          <w:b/>
          <w:u w:val="single"/>
        </w:rPr>
        <w:t xml:space="preserve">112518</w:t>
      </w:r>
    </w:p>
    <w:p>
      <w:r>
        <w:t xml:space="preserve">2.</w:t>
        <w:tab/>
        <w:t xml:space="preserve">" työskentely muiden rotujen separatistien ja nationalistien kanssa yhteisten tavoitteiden saavuttamiseksi" Roskaa.</w:t>
      </w:r>
    </w:p>
    <w:p>
      <w:r>
        <w:rPr>
          <w:b/>
          <w:u w:val="single"/>
        </w:rPr>
        <w:t xml:space="preserve">112519</w:t>
      </w:r>
    </w:p>
    <w:p>
      <w:r>
        <w:t xml:space="preserve">3.</w:t>
        <w:tab/>
        <w:tab/>
        <w:t xml:space="preserve">Niin, ja GLR sanoi myös, että on liian myöhäistä. "Yritä selittää latautuvalle härkänekkerille, miten hänellä on parempi olla oman kansansa keskuudessa ilman, että hän saa sinulta ilmaista paskaa, ihan kuin se vitun tyhmä otus edes ymmärtäisi mitä sanot tai välittäisi." https://archive.is/iuxJ9.</w:t>
      </w:r>
    </w:p>
    <w:p>
      <w:r>
        <w:rPr>
          <w:b/>
          <w:u w:val="single"/>
        </w:rPr>
        <w:t xml:space="preserve">112520</w:t>
      </w:r>
    </w:p>
    <w:p>
      <w:r>
        <w:t xml:space="preserve">1. Vapaamielisten ehdokas ansaitsee voittaa maanvyöry, koska entinen kusipää on näyttänyt värinsä paha poika ALP huora, hänen pitäisi liittyä ALP kommarit kiittämätön nyyhkytin, hiilen voimalaitokset, sinä paha kusipää, että on mitä sai sinut ulos kahdesti sinä karmiva Bastard</w:t>
      </w:r>
    </w:p>
    <w:p>
      <w:r>
        <w:rPr>
          <w:b/>
          <w:u w:val="single"/>
        </w:rPr>
        <w:t xml:space="preserve">112521</w:t>
      </w:r>
    </w:p>
    <w:p>
      <w:r>
        <w:t xml:space="preserve">1. Ruotsi ottaa käyttöön käsikranaattien armahduksen laittomien räjähteiden määrän vähentämiseksi. https://voiceofeurope.com/2018/10/sweden-introduces-amnesty-for-hand-grenades-to-reduce-the-number-of-illegal-explosive-materials/#.W8Se87q8EEI.twitter</w:t>
      </w:r>
    </w:p>
    <w:p>
      <w:r>
        <w:rPr>
          <w:b/>
          <w:u w:val="single"/>
        </w:rPr>
        <w:t xml:space="preserve">112522</w:t>
      </w:r>
    </w:p>
    <w:p>
      <w:r>
        <w:t xml:space="preserve">2.</w:t>
        <w:tab/>
        <w:t xml:space="preserve">Heistä pitäisi päästä eroon heittämällä heidät keskelle muzzie-joukkoa. Kaksi kärpästä yhdellä iskulla.</w:t>
      </w:r>
    </w:p>
    <w:p>
      <w:r>
        <w:rPr>
          <w:b/>
          <w:u w:val="single"/>
        </w:rPr>
        <w:t xml:space="preserve">112523</w:t>
      </w:r>
    </w:p>
    <w:p>
      <w:r>
        <w:t xml:space="preserve">1. Venäjällä on meneillään ortodoksikristillinen herätys. En voi sanoa olevani ristin kultistien suuri fani, mutta ehkä tarvitsemme uuden 50-luvun kaltaisen herätyksen vasemmistolaisten hulluuden vastapainoksi.</w:t>
      </w:r>
    </w:p>
    <w:p>
      <w:r>
        <w:rPr>
          <w:b/>
          <w:u w:val="single"/>
        </w:rPr>
        <w:t xml:space="preserve">112524</w:t>
      </w:r>
    </w:p>
    <w:p>
      <w:r>
        <w:t xml:space="preserve">2.</w:t>
        <w:tab/>
        <w:t xml:space="preserve">Olen ateisti, ja minua vituttaa, miten paljon he paskantavat kristittyjä.  Vielä pahempaa on se, että he kumartuvat edistämään muzzien murhakultin raiskaajia.</w:t>
      </w:r>
    </w:p>
    <w:p>
      <w:r>
        <w:rPr>
          <w:b/>
          <w:u w:val="single"/>
        </w:rPr>
        <w:t xml:space="preserve">112525</w:t>
      </w:r>
    </w:p>
    <w:p>
      <w:r>
        <w:t xml:space="preserve">1. Bette Midler pyytää anteeksi twiittaustaan 'Naiset ovat maailman N-sana' https://kek.gg/u/dx6F</w:t>
      </w:r>
    </w:p>
    <w:p>
      <w:r>
        <w:rPr>
          <w:b/>
          <w:u w:val="single"/>
        </w:rPr>
        <w:t xml:space="preserve">112526</w:t>
      </w:r>
    </w:p>
    <w:p>
      <w:r>
        <w:t xml:space="preserve">2.</w:t>
        <w:tab/>
        <w:t xml:space="preserve">Hämmästyttävää, miten juutalaiset voivat pudottaa neekeripommin ja urat pysyvät muuttumattomina.</w:t>
      </w:r>
    </w:p>
    <w:p>
      <w:r>
        <w:rPr>
          <w:b/>
          <w:u w:val="single"/>
        </w:rPr>
        <w:t xml:space="preserve">112527</w:t>
      </w:r>
    </w:p>
    <w:p>
      <w:r>
        <w:t xml:space="preserve">1. Mitä jos sinä saat vittuilla neekerihomo.</w:t>
      </w:r>
    </w:p>
    <w:p>
      <w:r>
        <w:rPr>
          <w:b/>
          <w:u w:val="single"/>
        </w:rPr>
        <w:t xml:space="preserve">112528</w:t>
      </w:r>
    </w:p>
    <w:p>
      <w:r>
        <w:t xml:space="preserve">1. Huuda lisää pillua</w:t>
      </w:r>
    </w:p>
    <w:p>
      <w:r>
        <w:rPr>
          <w:b/>
          <w:u w:val="single"/>
        </w:rPr>
        <w:t xml:space="preserve">112529</w:t>
      </w:r>
    </w:p>
    <w:p>
      <w:r>
        <w:t xml:space="preserve">1. Etkä saa, "pikku tyhmä tyttö".    Vaikka pääsisitkin kongressiin, niin ei tapahdu.</w:t>
      </w:r>
    </w:p>
    <w:p>
      <w:r>
        <w:rPr>
          <w:b/>
          <w:u w:val="single"/>
        </w:rPr>
        <w:t xml:space="preserve">112530</w:t>
      </w:r>
    </w:p>
    <w:p>
      <w:r>
        <w:t xml:space="preserve">2.</w:t>
        <w:tab/>
        <w:t xml:space="preserve">Typerä kommari Twat</w:t>
      </w:r>
    </w:p>
    <w:p>
      <w:r>
        <w:rPr>
          <w:b/>
          <w:u w:val="single"/>
        </w:rPr>
        <w:t xml:space="preserve">112531</w:t>
      </w:r>
    </w:p>
    <w:p>
      <w:r>
        <w:t xml:space="preserve">3.</w:t>
        <w:tab/>
        <w:tab/>
        <w:t xml:space="preserve">Voi kyllä, hän näyttää normaalilta ja tasapainoiselta .. odotan yhä sitä päivää, jolloin hän sekä näyttää että kuulostaa normaalilta .. voisiko joku laittaa kannettavan television hautaani? 😆</w:t>
      </w:r>
    </w:p>
    <w:p>
      <w:r>
        <w:rPr>
          <w:b/>
          <w:u w:val="single"/>
        </w:rPr>
        <w:t xml:space="preserve">112532</w:t>
      </w:r>
    </w:p>
    <w:p>
      <w:r>
        <w:t xml:space="preserve">1. En voi uskoa, että msm tyrkyttää yhä tätä typerää meemiä:</w:t>
      </w:r>
    </w:p>
    <w:p>
      <w:r>
        <w:rPr>
          <w:b/>
          <w:u w:val="single"/>
        </w:rPr>
        <w:t xml:space="preserve">112533</w:t>
      </w:r>
    </w:p>
    <w:p>
      <w:r>
        <w:t xml:space="preserve">2.</w:t>
        <w:tab/>
        <w:t xml:space="preserve">Aivan kuten kaikki 90-luvun wanna-be-neekerit olivat jengin jäseniä, kun he vilauttelivat.  Jos se on edes valkonaamainen juttu, se kuuluu sateenkaarilipun vastaaviin.</w:t>
      </w:r>
    </w:p>
    <w:p>
      <w:r>
        <w:rPr>
          <w:b/>
          <w:u w:val="single"/>
        </w:rPr>
        <w:t xml:space="preserve">112534</w:t>
      </w:r>
    </w:p>
    <w:p>
      <w:r>
        <w:t xml:space="preserve">1. Kolmas #boycott-toimi teille: #He eivät näytä enää lähettävän mainosta, jossa kunnollisen näköinen valkoinen pillu ja hänen neekeripoikaystävänsä (aviomies, oletettavasti, mutta en tunnusta tällaisia pareja), molemmat oletettavasti Corps, leikkivät ilkeiden mokkapalojensa kanssa. Ei väliä - se on olemassa. Vitut heidän palveluksestaan, petturit!</w:t>
      </w:r>
    </w:p>
    <w:p>
      <w:r>
        <w:rPr>
          <w:b/>
          <w:u w:val="single"/>
        </w:rPr>
        <w:t xml:space="preserve">112535</w:t>
      </w:r>
    </w:p>
    <w:p>
      <w:r>
        <w:t xml:space="preserve">1. Hölmö ämmä, joka yrittää piilottaa sen tosiasian, että se on vitun kollaasien tekijä.  Luoja, hän on vitun jälkeenjäänyt.</w:t>
      </w:r>
    </w:p>
    <w:p>
      <w:r>
        <w:rPr>
          <w:b/>
          <w:u w:val="single"/>
        </w:rPr>
        <w:t xml:space="preserve">112536</w:t>
      </w:r>
    </w:p>
    <w:p>
      <w:r>
        <w:t xml:space="preserve">1. Toronton hintti Jordan Hunt. Naisten hyväksikäyttäjä....</w:t>
      </w:r>
    </w:p>
    <w:p>
      <w:r>
        <w:rPr>
          <w:b/>
          <w:u w:val="single"/>
        </w:rPr>
        <w:t xml:space="preserve">112537</w:t>
      </w:r>
    </w:p>
    <w:p>
      <w:r>
        <w:t xml:space="preserve">2.</w:t>
        <w:tab/>
        <w:t xml:space="preserve">Urgh. Mikä vitun yllätys. Hänellä on saatanallinen pentagrammi.</w:t>
      </w:r>
    </w:p>
    <w:p>
      <w:r>
        <w:rPr>
          <w:b/>
          <w:u w:val="single"/>
        </w:rPr>
        <w:t xml:space="preserve">112538</w:t>
      </w:r>
    </w:p>
    <w:p>
      <w:r>
        <w:t xml:space="preserve">1. Hyvin epätavallista @brittanyventi poistaa videon. Latasiko kukaan sitä?</w:t>
      </w:r>
    </w:p>
    <w:p>
      <w:r>
        <w:rPr>
          <w:b/>
          <w:u w:val="single"/>
        </w:rPr>
        <w:t xml:space="preserve">112539</w:t>
      </w:r>
    </w:p>
    <w:p>
      <w:r>
        <w:t xml:space="preserve">2.</w:t>
        <w:tab/>
        <w:t xml:space="preserve">Mitä hän teki poikaystävälleen?</w:t>
      </w:r>
    </w:p>
    <w:p>
      <w:r>
        <w:rPr>
          <w:b/>
          <w:u w:val="single"/>
        </w:rPr>
        <w:t xml:space="preserve">112540</w:t>
      </w:r>
    </w:p>
    <w:p>
      <w:r>
        <w:t xml:space="preserve">3.</w:t>
        <w:tab/>
        <w:tab/>
        <w:t xml:space="preserve">Odota, mitä hän teki poikaystävälleen? Voisitko kertoa perusjutun, ettei minun tarvitse katsoa tämän neekeriämmän kiljumista tunnin ajan?</w:t>
      </w:r>
    </w:p>
    <w:p>
      <w:r>
        <w:rPr>
          <w:b/>
          <w:u w:val="single"/>
        </w:rPr>
        <w:t xml:space="preserve">112541</w:t>
      </w:r>
    </w:p>
    <w:p>
      <w:r>
        <w:t xml:space="preserve">1. Kerro heille, että olet Rethithtance-järjestön häiriintynyt jäsen ja että kotiopetus on heille parempi vaihtoehto.    Tyhjä.</w:t>
      </w:r>
    </w:p>
    <w:p>
      <w:r>
        <w:rPr>
          <w:b/>
          <w:u w:val="single"/>
        </w:rPr>
        <w:t xml:space="preserve">112542</w:t>
      </w:r>
    </w:p>
    <w:p>
      <w:r>
        <w:t xml:space="preserve">2.</w:t>
        <w:tab/>
        <w:t xml:space="preserve">Opeta heitä olemaan valehtelematta tuhoamaan kunnollinen ihminen! Jos opetatte heille Totuutta ja rehellisyyttä, ehkä heistä kasvaa kunnollisia ihmisiä eikä jälkeenjääneen äärivasemmiston POS....</w:t>
      </w:r>
    </w:p>
    <w:p>
      <w:r>
        <w:rPr>
          <w:b/>
          <w:u w:val="single"/>
        </w:rPr>
        <w:t xml:space="preserve">112543</w:t>
      </w:r>
    </w:p>
    <w:p>
      <w:r>
        <w:t xml:space="preserve">1. http://www.israeltoday.co.il/NewsItem/tabid/178/nid/35097/Default.aspx</w:t>
      </w:r>
    </w:p>
    <w:p>
      <w:r>
        <w:rPr>
          <w:b/>
          <w:u w:val="single"/>
        </w:rPr>
        <w:t xml:space="preserve">112544</w:t>
      </w:r>
    </w:p>
    <w:p>
      <w:r>
        <w:t xml:space="preserve">2.</w:t>
        <w:tab/>
        <w:t xml:space="preserve">Ainoa asia, joka on pahempi kuin Kristuksenmurhaaja, on punaniska raamatunmurskaaja...Ur mykistetty</w:t>
      </w:r>
    </w:p>
    <w:p>
      <w:r>
        <w:rPr>
          <w:b/>
          <w:u w:val="single"/>
        </w:rPr>
        <w:t xml:space="preserve">112545</w:t>
      </w:r>
    </w:p>
    <w:p>
      <w:r>
        <w:t xml:space="preserve">1. Entä seksi eläinten kanssa noissa taruissa?  Kannatatteko sitäkin todellisena tapahtumana?  Lisäksi olette tehneet vittu kaikkea jääjättiläinen taru myytin jälkeen, eikö niin?  Perustutte edelleen satuihin, New Age -käytäntöihin ja neekerityyppiseen spiritismiin.  Se ei ole mitään, mitä tavalliset valkoiset voisivat suositella.</w:t>
      </w:r>
    </w:p>
    <w:p>
      <w:r>
        <w:rPr>
          <w:b/>
          <w:u w:val="single"/>
        </w:rPr>
        <w:t xml:space="preserve">112546</w:t>
      </w:r>
    </w:p>
    <w:p>
      <w:r>
        <w:t xml:space="preserve">2.</w:t>
        <w:tab/>
        <w:t xml:space="preserve">Karl, sinun täytyy tehdä parannus kaikista synneistäsi ja elää Jeesukselle, olet paljon onnellisempi kuin jos eläisit maailmalle ja saatanalle.</w:t>
      </w:r>
    </w:p>
    <w:p>
      <w:r>
        <w:rPr>
          <w:b/>
          <w:u w:val="single"/>
        </w:rPr>
        <w:t xml:space="preserve">112547</w:t>
      </w:r>
    </w:p>
    <w:p>
      <w:r>
        <w:t xml:space="preserve">3.</w:t>
        <w:tab/>
        <w:t xml:space="preserve">Minä olen tosi kristitty, ja sinä?  Huomaan, että lainaatte "Minä luulen" -kirjasta, minulla ei ole sitä Raamatussani. Tässä on kuitenkin jotain sinulle. https://www.biblehub.com/matthew/7-15.htm.</w:t>
      </w:r>
    </w:p>
    <w:p>
      <w:r>
        <w:rPr>
          <w:b/>
          <w:u w:val="single"/>
        </w:rPr>
        <w:t xml:space="preserve">112548</w:t>
      </w:r>
    </w:p>
    <w:p>
      <w:r>
        <w:t xml:space="preserve">1. 1941 Syyskuu Luxemburg, Saksan miehitysviranomaiset ottavat käyttöön Nürnbergin lait, joita seuraa useita muita juutalaisvastaisia asetuksia, kuten määräys, jonka mukaan kaikkien juutalaisten on pidettävä keltaista tähteä, jossa on sana "Jude".</w:t>
      </w:r>
    </w:p>
    <w:p>
      <w:r>
        <w:rPr>
          <w:b/>
          <w:u w:val="single"/>
        </w:rPr>
        <w:t xml:space="preserve">112549</w:t>
      </w:r>
    </w:p>
    <w:p>
      <w:r>
        <w:t xml:space="preserve">2.</w:t>
        <w:tab/>
        <w:t xml:space="preserve">50 toistuvaa viestiä peräkkäin. En koskaan mykistä ketään paitsi roskapostin takia. Se on roskapostia.</w:t>
      </w:r>
    </w:p>
    <w:p>
      <w:r>
        <w:rPr>
          <w:b/>
          <w:u w:val="single"/>
        </w:rPr>
        <w:t xml:space="preserve">112550</w:t>
      </w:r>
    </w:p>
    <w:p>
      <w:r>
        <w:t xml:space="preserve">3.</w:t>
        <w:tab/>
        <w:tab/>
        <w:t xml:space="preserve">Spam on juutalaisia, jotka teeskentelevät (((ovat))) valkoisia ja sabotoivat valkoisten toiveita ja unelmia. #PutYourStarOnSchlomo</w:t>
      </w:r>
    </w:p>
    <w:p>
      <w:r>
        <w:rPr>
          <w:b/>
          <w:u w:val="single"/>
        </w:rPr>
        <w:t xml:space="preserve">112551</w:t>
      </w:r>
    </w:p>
    <w:p>
      <w:r>
        <w:t xml:space="preserve">4.</w:t>
        <w:tab/>
        <w:tab/>
        <w:tab/>
        <w:t xml:space="preserve">Ei, roskaposti on toistuvia viestejä, jotka tukahduttavat vapaan sananvapauden. Ei jotain, mistä et satu pitämään.   Ole kiltti, älä kerro ihmisille, että olet valkoinen, se saa meidät kaikki näyttämään tietämättömältä geneettiseltä saastalta.</w:t>
      </w:r>
    </w:p>
    <w:p>
      <w:r>
        <w:rPr>
          <w:b/>
          <w:u w:val="single"/>
        </w:rPr>
        <w:t xml:space="preserve">112552</w:t>
      </w:r>
    </w:p>
    <w:p>
      <w:r>
        <w:t xml:space="preserve">5.</w:t>
        <w:tab/>
        <w:tab/>
        <w:tab/>
        <w:tab/>
        <w:t xml:space="preserve">Olen valkoinen... loputtomiin. Mykistä minut, senkin hinttijuutalainen!!!</w:t>
      </w:r>
    </w:p>
    <w:p>
      <w:r>
        <w:rPr>
          <w:b/>
          <w:u w:val="single"/>
        </w:rPr>
        <w:t xml:space="preserve">112553</w:t>
      </w:r>
    </w:p>
    <w:p>
      <w:r>
        <w:t xml:space="preserve">6.</w:t>
        <w:tab/>
        <w:tab/>
        <w:tab/>
        <w:tab/>
        <w:tab/>
        <w:t xml:space="preserve">Selvä.</w:t>
      </w:r>
    </w:p>
    <w:p>
      <w:r>
        <w:rPr>
          <w:b/>
          <w:u w:val="single"/>
        </w:rPr>
        <w:t xml:space="preserve">112554</w:t>
      </w:r>
    </w:p>
    <w:p>
      <w:r>
        <w:t xml:space="preserve">7.</w:t>
        <w:tab/>
        <w:tab/>
        <w:tab/>
        <w:tab/>
        <w:tab/>
        <w:tab/>
        <w:t xml:space="preserve">Pelkää niin paljon sananvapautta, mutta teeskentelee kannattavansa sitä.</w:t>
      </w:r>
    </w:p>
    <w:p>
      <w:r>
        <w:rPr>
          <w:b/>
          <w:u w:val="single"/>
        </w:rPr>
        <w:t xml:space="preserve">112555</w:t>
      </w:r>
    </w:p>
    <w:p>
      <w:r>
        <w:t xml:space="preserve">1. Vitun natsimulkku syyttää juutalaisia islamista ja Hamasin terroristeista, Al-Qaidasta ja ISIS:stä - vitun idiootti.</w:t>
      </w:r>
    </w:p>
    <w:p>
      <w:r>
        <w:rPr>
          <w:b/>
          <w:u w:val="single"/>
        </w:rPr>
        <w:t xml:space="preserve">112556</w:t>
      </w:r>
    </w:p>
    <w:p>
      <w:r>
        <w:t xml:space="preserve">1.</w:t>
      </w:r>
    </w:p>
    <w:p>
      <w:r>
        <w:rPr>
          <w:b/>
          <w:u w:val="single"/>
        </w:rPr>
        <w:t xml:space="preserve">112557</w:t>
      </w:r>
    </w:p>
    <w:p>
      <w:r>
        <w:t xml:space="preserve">2.</w:t>
        <w:tab/>
        <w:t xml:space="preserve">No niin. Ylpeä neekerirotu.</w:t>
      </w:r>
    </w:p>
    <w:p>
      <w:r>
        <w:rPr>
          <w:b/>
          <w:u w:val="single"/>
        </w:rPr>
        <w:t xml:space="preserve">112558</w:t>
      </w:r>
    </w:p>
    <w:p>
      <w:r>
        <w:t xml:space="preserve">3.</w:t>
        <w:tab/>
        <w:tab/>
        <w:t xml:space="preserve">Makaisin mieluummin neekerin kanssa kuin sinunlaisesi ihmisroskan kanssa.  Olet pelkkä pikku ämmä.</w:t>
      </w:r>
    </w:p>
    <w:p>
      <w:r>
        <w:rPr>
          <w:b/>
          <w:u w:val="single"/>
        </w:rPr>
        <w:t xml:space="preserve">112559</w:t>
      </w:r>
    </w:p>
    <w:p>
      <w:r>
        <w:t xml:space="preserve">1. Hollywoodilla on aina mielipiteitä..  Seinien takana.  Aseistetun vartijan kanssa...  Täysin irrallaan todellisesta maailmasta.</w:t>
      </w:r>
    </w:p>
    <w:p>
      <w:r>
        <w:rPr>
          <w:b/>
          <w:u w:val="single"/>
        </w:rPr>
        <w:t xml:space="preserve">112560</w:t>
      </w:r>
    </w:p>
    <w:p>
      <w:r>
        <w:t xml:space="preserve">2.</w:t>
        <w:tab/>
        <w:t xml:space="preserve">vittu</w:t>
      </w:r>
    </w:p>
    <w:p>
      <w:r>
        <w:rPr>
          <w:b/>
          <w:u w:val="single"/>
        </w:rPr>
        <w:t xml:space="preserve">112561</w:t>
      </w:r>
    </w:p>
    <w:p>
      <w:r>
        <w:t xml:space="preserve">1. Joo, eihän he vääristele tilaa ja johdattele pieniä lapsia harhaan?</w:t>
      </w:r>
    </w:p>
    <w:p>
      <w:r>
        <w:rPr>
          <w:b/>
          <w:u w:val="single"/>
        </w:rPr>
        <w:t xml:space="preserve">112562</w:t>
      </w:r>
    </w:p>
    <w:p>
      <w:r>
        <w:t xml:space="preserve">2.</w:t>
        <w:tab/>
        <w:t xml:space="preserve">Sytytä jotain typeriä hot dog -raketteja...        Heitä toinen Barbien päälle...      Neil ja Buzz todella laskeutuivat kuuhun. Yhden asian tiedän...   Nykyajan kommaripaskiaiset eivät pystyisi paskomaan paperisäkkiin ja kävelemään takaperin ilman, että saappaat muuttuvat ruskeiksi.</w:t>
      </w:r>
    </w:p>
    <w:p>
      <w:r>
        <w:rPr>
          <w:b/>
          <w:u w:val="single"/>
        </w:rPr>
        <w:t xml:space="preserve">112563</w:t>
      </w:r>
    </w:p>
    <w:p>
      <w:r>
        <w:t xml:space="preserve">1. Moninaisuuden vuoksi neekerit polvistuvat hymnin aikana, sen vuoksi neekerit mellakoivat, kun joku heidän rikollisista sukulaisistaan ammutaan tai pidätetään, sen vuoksi neekerit ryöstelevät kriisin aikana. Moninaisuuden vuoksi sankariemme muistomerkkejä ja perintöämme vastaan hyökätään jatkuvasti, ja valkoisia syyllistetään siitä, että he ovat valkoisia. Ei, voit pitää monimuotoisuushöpinösi!</w:t>
      </w:r>
    </w:p>
    <w:p>
      <w:r>
        <w:rPr>
          <w:b/>
          <w:u w:val="single"/>
        </w:rPr>
        <w:t xml:space="preserve">112564</w:t>
      </w:r>
    </w:p>
    <w:p>
      <w:r>
        <w:t xml:space="preserve">1. Tässä, korjasin sen sinulle, oikealla Q:lla, @microchip...</w:t>
      </w:r>
    </w:p>
    <w:p>
      <w:r>
        <w:rPr>
          <w:b/>
          <w:u w:val="single"/>
        </w:rPr>
        <w:t xml:space="preserve">112565</w:t>
      </w:r>
    </w:p>
    <w:p>
      <w:r>
        <w:t xml:space="preserve">2.</w:t>
        <w:tab/>
        <w:t xml:space="preserve">Vau, ei tykkäyksiä tai jakoja. Ehkä @Microchip pitää sitä hauskana.</w:t>
      </w:r>
    </w:p>
    <w:p>
      <w:r>
        <w:rPr>
          <w:b/>
          <w:u w:val="single"/>
        </w:rPr>
        <w:t xml:space="preserve">112566</w:t>
      </w:r>
    </w:p>
    <w:p>
      <w:r>
        <w:t xml:space="preserve">3.</w:t>
        <w:tab/>
        <w:tab/>
        <w:t xml:space="preserve">No, se ei ole varsinaisesti vaikeaa, ja tuskin fiksu, että kesti noin 2 minuuttia. Jos haluaisin saada sen näyttämään aidolta, vähentäisin kylläisyyttä Chipsterin osassa jne. Halusin vain näyttää kuinka jälkeenjäänyt Q (pedofiili) oli. Se oli todella epäonnistunut.</w:t>
      </w:r>
    </w:p>
    <w:p>
      <w:r>
        <w:rPr>
          <w:b/>
          <w:u w:val="single"/>
        </w:rPr>
        <w:t xml:space="preserve">112567</w:t>
      </w:r>
    </w:p>
    <w:p>
      <w:r>
        <w:t xml:space="preserve">1. Kun presidentti Trump matkusti Kiinaan, kenraali Kelly joutui fyysisesti torjumaan kiinalaisen, joka yritti viedä häneltä ydinjalkapallomme. https://www.breitbart.com/national-security/2018/10/12/wsj-john-kelly-chinese-official-had-physical-altercation-nuclear-football/.</w:t>
      </w:r>
    </w:p>
    <w:p>
      <w:r>
        <w:rPr>
          <w:b/>
          <w:u w:val="single"/>
        </w:rPr>
        <w:t xml:space="preserve">112568</w:t>
      </w:r>
    </w:p>
    <w:p>
      <w:r>
        <w:t xml:space="preserve">2.</w:t>
        <w:tab/>
        <w:t xml:space="preserve">Tiedän kyllä, että sana "kiinalainen" on tabu, mutta se on sama kuin loukkaantuisin, jos joku kutsuisi minua amerikkalaiseksi. Unohda se.</w:t>
      </w:r>
    </w:p>
    <w:p>
      <w:r>
        <w:rPr>
          <w:b/>
          <w:u w:val="single"/>
        </w:rPr>
        <w:t xml:space="preserve">112569</w:t>
      </w:r>
    </w:p>
    <w:p>
      <w:r>
        <w:t xml:space="preserve">1. En ole aivan varma, mikä hän on.  Edit: se on American Oil Beetle, kiitos @profplum.</w:t>
      </w:r>
    </w:p>
    <w:p>
      <w:r>
        <w:rPr>
          <w:b/>
          <w:u w:val="single"/>
        </w:rPr>
        <w:t xml:space="preserve">112570</w:t>
      </w:r>
    </w:p>
    <w:p>
      <w:r>
        <w:t xml:space="preserve">2.</w:t>
        <w:tab/>
        <w:t xml:space="preserve">Neekeri ötökkä</w:t>
      </w:r>
    </w:p>
    <w:p>
      <w:r>
        <w:rPr>
          <w:b/>
          <w:u w:val="single"/>
        </w:rPr>
        <w:t xml:space="preserve">112571</w:t>
      </w:r>
    </w:p>
    <w:p>
      <w:r>
        <w:t xml:space="preserve">1. En ole oikeistolainen. Olen keskustaoikeistolainen. Etkä ole sinäkään. Sinä olet vain sosialisti. Kansallismielisen työntäminen eteen ei peitä sitä punakaulapoikaa :)</w:t>
      </w:r>
    </w:p>
    <w:p>
      <w:r>
        <w:rPr>
          <w:b/>
          <w:u w:val="single"/>
        </w:rPr>
        <w:t xml:space="preserve">112572</w:t>
      </w:r>
    </w:p>
    <w:p>
      <w:r>
        <w:t xml:space="preserve">2.</w:t>
        <w:tab/>
        <w:t xml:space="preserve">Olen iloinen, että myönnät olevasi keskustalainen, bugman.</w:t>
      </w:r>
    </w:p>
    <w:p>
      <w:r>
        <w:rPr>
          <w:b/>
          <w:u w:val="single"/>
        </w:rPr>
        <w:t xml:space="preserve">112573</w:t>
      </w:r>
    </w:p>
    <w:p>
      <w:r>
        <w:t xml:space="preserve">3.</w:t>
        <w:tab/>
        <w:tab/>
        <w:t xml:space="preserve">Keski-oikea. Nykyiset konservatiivit ovat aika lailla keskustalaisia. Kellun UKIP:n ja For Britain -puolueen suuntaan. Mitä me täällä kutsumme äärioikeistolaiseksi natsifasistiseksi waaacistiksi :)</w:t>
      </w:r>
    </w:p>
    <w:p>
      <w:r>
        <w:rPr>
          <w:b/>
          <w:u w:val="single"/>
        </w:rPr>
        <w:t xml:space="preserve">112574</w:t>
      </w:r>
    </w:p>
    <w:p>
      <w:r>
        <w:t xml:space="preserve">4.</w:t>
        <w:tab/>
        <w:tab/>
        <w:tab/>
        <w:t xml:space="preserve">Koska et ole kovin älykäs, selitän, miten kutsuin sinua pilkallisesti oikeistolaiseksi, minkä sinä kiistit ja sitten kahden viestin sisällä myönsit tukevasi sitä, mitä oikeistolaisuus de facto tarkoittaa cuck islandilla.</w:t>
      </w:r>
    </w:p>
    <w:p>
      <w:r>
        <w:rPr>
          <w:b/>
          <w:u w:val="single"/>
        </w:rPr>
        <w:t xml:space="preserve">112575</w:t>
      </w:r>
    </w:p>
    <w:p>
      <w:r>
        <w:t xml:space="preserve">5.</w:t>
        <w:tab/>
        <w:tab/>
        <w:tab/>
        <w:tab/>
        <w:t xml:space="preserve">Eilen totesimme, että NatSocin keskimääräinen ÄO on kuin Koko Gorillan. Ja kyllä, mikä "kulkee" de facto oikeisto-idiootiksi. AINOAT ihmiset, jotka kutsuvat UKIP:tä ja For Britainia oikeistolaisiksi, ovat mielisairaita sosialisteja. Haluatko banaanin? :)</w:t>
      </w:r>
    </w:p>
    <w:p>
      <w:r>
        <w:rPr>
          <w:b/>
          <w:u w:val="single"/>
        </w:rPr>
        <w:t xml:space="preserve">112576</w:t>
      </w:r>
    </w:p>
    <w:p>
      <w:r>
        <w:t xml:space="preserve">6.</w:t>
        <w:tab/>
        <w:tab/>
        <w:tab/>
        <w:tab/>
        <w:tab/>
        <w:t xml:space="preserve">Emme ole koskaan vahvistaneet mitään, vain omassa lapsellisessa mielessänne luulette olevanne fiksuja. Koko gorilla -viittaus oli siihen, että Kokon ÄO oli korkeampi kuin keskimääräisen mustan naisen, jota yrität vedättää. Ainoa kysymys on, onko sinun tyydyttävä heihin vai heidän tyydyttävä sinuun ?</w:t>
      </w:r>
    </w:p>
    <w:p>
      <w:r>
        <w:rPr>
          <w:b/>
          <w:u w:val="single"/>
        </w:rPr>
        <w:t xml:space="preserve">112577</w:t>
      </w:r>
    </w:p>
    <w:p>
      <w:r>
        <w:t xml:space="preserve">7.</w:t>
        <w:tab/>
        <w:tab/>
        <w:tab/>
        <w:tab/>
        <w:tab/>
        <w:tab/>
        <w:t xml:space="preserve">Mitä hassun kuvani lähettämisellä on tarkoitus saada aikaan? Katsotaanpa sinua sitten kunnolla. Tuon pitäisi olla hauskaa lol</w:t>
      </w:r>
    </w:p>
    <w:p>
      <w:r>
        <w:rPr>
          <w:b/>
          <w:u w:val="single"/>
        </w:rPr>
        <w:t xml:space="preserve">112578</w:t>
      </w:r>
    </w:p>
    <w:p>
      <w:r>
        <w:t xml:space="preserve">8.</w:t>
        <w:tab/>
        <w:tab/>
        <w:tab/>
        <w:tab/>
        <w:tab/>
        <w:tab/>
        <w:tab/>
        <w:t xml:space="preserve">Olet "bestseller-kirjailija" Joe. Sinun ei pitäisi piiloutua absurdin photoshoppauksen taakse. Ole ylpeä HIV:stäsi.</w:t>
      </w:r>
    </w:p>
    <w:p>
      <w:r>
        <w:rPr>
          <w:b/>
          <w:u w:val="single"/>
        </w:rPr>
        <w:t xml:space="preserve">112579</w:t>
      </w:r>
    </w:p>
    <w:p>
      <w:r>
        <w:t xml:space="preserve">9.</w:t>
        <w:tab/>
        <w:tab/>
        <w:tab/>
        <w:tab/>
        <w:tab/>
        <w:tab/>
        <w:tab/>
        <w:tab/>
        <w:t xml:space="preserve">Lol Mikä photoshop? Se olen minä, senkin hullu. Katsotaanpa sitten sinua. Eikö? :)</w:t>
      </w:r>
    </w:p>
    <w:p>
      <w:r>
        <w:rPr>
          <w:b/>
          <w:u w:val="single"/>
        </w:rPr>
        <w:t xml:space="preserve">112580</w:t>
      </w:r>
    </w:p>
    <w:p>
      <w:r>
        <w:t xml:space="preserve">10.</w:t>
        <w:tab/>
        <w:tab/>
        <w:tab/>
        <w:tab/>
        <w:tab/>
        <w:tab/>
        <w:tab/>
        <w:tab/>
        <w:tab/>
        <w:t xml:space="preserve">Ajoit kirjaimellisesti juuri tämän kuvan photoshop-sovelluksen läpi, senkin vitun jälkeenjäänyt lmao...</w:t>
      </w:r>
    </w:p>
    <w:p>
      <w:r>
        <w:rPr>
          <w:b/>
          <w:u w:val="single"/>
        </w:rPr>
        <w:t xml:space="preserve">112581</w:t>
      </w:r>
    </w:p>
    <w:p>
      <w:r>
        <w:t xml:space="preserve">11.</w:t>
        <w:tab/>
        <w:tab/>
        <w:tab/>
        <w:tab/>
        <w:tab/>
        <w:tab/>
        <w:tab/>
        <w:tab/>
        <w:tab/>
        <w:tab/>
        <w:t xml:space="preserve">Ai tuo, senkin hullu. Luulin, että puhuimme lähettämästäsi kuvasta. Ei siis kuvaa sinusta, rakastaja? 🤔😂</w:t>
      </w:r>
    </w:p>
    <w:p>
      <w:r>
        <w:rPr>
          <w:b/>
          <w:u w:val="single"/>
        </w:rPr>
        <w:t xml:space="preserve">112582</w:t>
      </w:r>
    </w:p>
    <w:p>
      <w:r>
        <w:t xml:space="preserve">1. Homo betamale pozholes iskee jälleen! Tämä nainen oli ääninäyttelijä, joka sai potkut &amp; hänen twatter-tilinsä poistettiin tämän takia. vakavasti, vittu twitter https://www.facebook.com/thetimfury/videos/1952650141692883/.</w:t>
      </w:r>
    </w:p>
    <w:p>
      <w:r>
        <w:rPr>
          <w:b/>
          <w:u w:val="single"/>
        </w:rPr>
        <w:t xml:space="preserve">112583</w:t>
      </w:r>
    </w:p>
    <w:p>
      <w:r>
        <w:t xml:space="preserve">1. Ristiretkeläinen sanoo: "Meidän on suojeltava lapsia". Eh? Kuka on "me"? Hän ja #kulttuurimarxistitoverit oletettavasti ... Ei heidän vanhempansa, joiden oikeudet hän hylkää (valtiollisten ja uskonnollisten oikeuksien ohella). Kuvitelkaa, millainen hän olisi, jos hänellä olisi todellista valtaa! #TheDrum #safeschools</w:t>
      </w:r>
    </w:p>
    <w:p>
      <w:r>
        <w:rPr>
          <w:b/>
          <w:u w:val="single"/>
        </w:rPr>
        <w:t xml:space="preserve">112584</w:t>
      </w:r>
    </w:p>
    <w:p>
      <w:r>
        <w:t xml:space="preserve">2.</w:t>
        <w:tab/>
        <w:t xml:space="preserve">Hänen ristinsä on väärin päin.</w:t>
      </w:r>
    </w:p>
    <w:p>
      <w:r>
        <w:rPr>
          <w:b/>
          <w:u w:val="single"/>
        </w:rPr>
        <w:t xml:space="preserve">112585</w:t>
      </w:r>
    </w:p>
    <w:p>
      <w:r>
        <w:t xml:space="preserve">3.</w:t>
        <w:tab/>
        <w:tab/>
        <w:t xml:space="preserve">1984. Hirttäkää tämä iso nenäinen kusipää lyhtypylvääseen...</w:t>
      </w:r>
    </w:p>
    <w:p>
      <w:r>
        <w:rPr>
          <w:b/>
          <w:u w:val="single"/>
        </w:rPr>
        <w:t xml:space="preserve">112586</w:t>
      </w:r>
    </w:p>
    <w:p>
      <w:r>
        <w:t xml:space="preserve">1. Kuninkaanpäivää varten joku voisi tehdä esitteen, jonka voisi teipata ikkunaan Kuninkaanpäivän vuoksi suljettu -kyltin päälle ja jossa olisi parempi viesti: SULJETTU KANSALLISEN NEGAANPÄIVÄN JÄLKEEN.Koska juutalaiset loivat meidät.</w:t>
      </w:r>
    </w:p>
    <w:p>
      <w:r>
        <w:rPr>
          <w:b/>
          <w:u w:val="single"/>
        </w:rPr>
        <w:t xml:space="preserve">112587</w:t>
      </w:r>
    </w:p>
    <w:p>
      <w:r>
        <w:t xml:space="preserve">1. Ja kun joku päättää olla pelaamatta pikku peliäsi ja sen sijaan kutsuu sinua retardiksi, joka olet, ja näyttää asioita, joista et pidä, itket ja vasikoit ja nalkutat ja trollaat kuin nuoleskeleva pikku kusipää.  Hintti.  VINKKAA.</w:t>
      </w:r>
    </w:p>
    <w:p>
      <w:r>
        <w:rPr>
          <w:b/>
          <w:u w:val="single"/>
        </w:rPr>
        <w:t xml:space="preserve">112588</w:t>
      </w:r>
    </w:p>
    <w:p>
      <w:r>
        <w:t xml:space="preserve">1. @Lord_Dayne Mitä olemme aina sanoneet? Aikuistuminen on sitä, että tajuaa, että Bill Teurastaja oli hyvä tyyppi.     Ei sillä, että pitäisin McInnesiä missään nimessä /ourgoy/, mutta silti. Tässä vaiheessa... tarvitsemme KAIKKI oikeiston ryhmittymät todella yhdistymään yhden lipun alle. se voi todella tapahtua tällä kertaa.</w:t>
      </w:r>
    </w:p>
    <w:p>
      <w:r>
        <w:rPr>
          <w:b/>
          <w:u w:val="single"/>
        </w:rPr>
        <w:t xml:space="preserve">112589</w:t>
      </w:r>
    </w:p>
    <w:p>
      <w:r>
        <w:t xml:space="preserve">2.</w:t>
        <w:tab/>
        <w:t xml:space="preserve">Kirjoitit väärin Faggot McInnes****</w:t>
      </w:r>
    </w:p>
    <w:p>
      <w:r>
        <w:rPr>
          <w:b/>
          <w:u w:val="single"/>
        </w:rPr>
        <w:t xml:space="preserve">112590</w:t>
      </w:r>
    </w:p>
    <w:p>
      <w:r>
        <w:t xml:space="preserve">1. Lokakuun 5. päivänä 1974 IRA murhasi 19-vuotiaan Ann Hamiltonin. Virkavapaalla oleva sotilas peruskoulutuksen 4. viikolla, naisten kuninkaallinen armeijakunta. Yksi viidestä murhatusta henkilöstä Horse &amp; Groom -pubissa, Guildfordissa. Varoittamaton pommi tappoi 4 palveluksessa olevaa sotilasta ja siviilin. Räjähdyshetkellä klo 20.50 Guildford sijaitsee Surreyssä Etelä-Englannissa. https://pbs.twimg.com/media/DouWD4yX0Acsgnr.jpg.</w:t>
      </w:r>
    </w:p>
    <w:p>
      <w:r>
        <w:rPr>
          <w:b/>
          <w:u w:val="single"/>
        </w:rPr>
        <w:t xml:space="preserve">112591</w:t>
      </w:r>
    </w:p>
    <w:p>
      <w:r>
        <w:t xml:space="preserve">2.</w:t>
        <w:tab/>
        <w:t xml:space="preserve">Englanti passitti 300 000 irlantilaista poliittisina vankeina orjuuteen. Irlannin miehitys oli julmaa, ja silti te narttu luulette, että irlantilaisilla on munaa vastustaa ja taistella vastaan?   Arvoton Boomer Limey Cuck...</w:t>
      </w:r>
    </w:p>
    <w:p>
      <w:r>
        <w:rPr>
          <w:b/>
          <w:u w:val="single"/>
        </w:rPr>
        <w:t xml:space="preserve">112592</w:t>
      </w:r>
    </w:p>
    <w:p>
      <w:r>
        <w:t xml:space="preserve">3.</w:t>
        <w:tab/>
        <w:tab/>
        <w:t xml:space="preserve">Voima aka Syy ja seuraus.  Limey-supremistit kutsuvat miehitystä vastustavia "terroristeiksi" .... eikä miehittäjiä. Talmudilaisittain.</w:t>
      </w:r>
    </w:p>
    <w:p>
      <w:r>
        <w:rPr>
          <w:b/>
          <w:u w:val="single"/>
        </w:rPr>
        <w:t xml:space="preserve">112593</w:t>
      </w:r>
    </w:p>
    <w:p>
      <w:r>
        <w:t xml:space="preserve">1. En sano, että se olisi oikein, mutta jos herra Torba potkisi jokaisen teistä paskanatsista pois sivustoltaan, en todellakaan syyttäisi häntä.</w:t>
      </w:r>
    </w:p>
    <w:p>
      <w:r>
        <w:rPr>
          <w:b/>
          <w:u w:val="single"/>
        </w:rPr>
        <w:t xml:space="preserve">112594</w:t>
      </w:r>
    </w:p>
    <w:p>
      <w:r>
        <w:t xml:space="preserve">2.</w:t>
        <w:tab/>
        <w:t xml:space="preserve">Tällä sivustolla ei ole natseja. Vain ihmisiä, jotka ovat tietoisia siitä, että mielisairas askenasien heimo, joka todellisuudessa on kotoisin Etelä-Euroopasta ja jolla ei ole yhteyttä #Palestiinaan, yrittää tuhota heidät.</w:t>
      </w:r>
    </w:p>
    <w:p>
      <w:r>
        <w:rPr>
          <w:b/>
          <w:u w:val="single"/>
        </w:rPr>
        <w:t xml:space="preserve">112595</w:t>
      </w:r>
    </w:p>
    <w:p>
      <w:r>
        <w:t xml:space="preserve">3.</w:t>
        <w:tab/>
        <w:tab/>
        <w:t xml:space="preserve">Menkää potkimaan tölkkiä jonnekin muualle, jos se on paras mitä voitte keksiä, koska tiedätte hiton hyvin, että Warrenin komissio oli peittelyä.Takaisin ja vasemmalle, jälkeenjäänyt boomer-homo.</w:t>
      </w:r>
    </w:p>
    <w:p>
      <w:r>
        <w:rPr>
          <w:b/>
          <w:u w:val="single"/>
        </w:rPr>
        <w:t xml:space="preserve">112596</w:t>
      </w:r>
    </w:p>
    <w:p>
      <w:r>
        <w:t xml:space="preserve">1. Närkästys, kun lukion bändin puoliaikashow kuvaa poliisia, jota ammutaan https://kek.gg/u/Kjb4</w:t>
      </w:r>
    </w:p>
    <w:p>
      <w:r>
        <w:rPr>
          <w:b/>
          <w:u w:val="single"/>
        </w:rPr>
        <w:t xml:space="preserve">112597</w:t>
      </w:r>
    </w:p>
    <w:p>
      <w:r>
        <w:t xml:space="preserve">2.</w:t>
        <w:tab/>
        <w:t xml:space="preserve">Neekeriporukat on huomioitava saadakseen taas sääliä väestöltä,se näyttää enemmänkin uhalta lainvalvontaviranomaisille.</w:t>
      </w:r>
    </w:p>
    <w:p>
      <w:r>
        <w:rPr>
          <w:b/>
          <w:u w:val="single"/>
        </w:rPr>
        <w:t xml:space="preserve">112598</w:t>
      </w:r>
    </w:p>
    <w:p>
      <w:r>
        <w:t xml:space="preserve">1. Juuri sain itseni FakeBook-vankilaan, koska postasin meemin, jossa luki "Vitut islamista - ainoa hyvä muzzie on kuollut muzzie".  FakeBook sanoo sitä #HateSpeechiksi. Hmmm, en näe sitä niin.</w:t>
      </w:r>
    </w:p>
    <w:p>
      <w:r>
        <w:rPr>
          <w:b/>
          <w:u w:val="single"/>
        </w:rPr>
        <w:t xml:space="preserve">112599</w:t>
      </w:r>
    </w:p>
    <w:p>
      <w:r>
        <w:t xml:space="preserve">1. ÄLÄ MUDSHARK !!   NEEKERI TAPPOI SEN VALKOISEN YLEISURHEILIJAN UTAHISTA, KUN TÄMÄ TORJUI HÄNET, KUN SAI SELVILLE, ETTÄ TÄMÄ VALEHTELI HÄNELLE OLEVANSA VANKILASSA !!!   SE EI OLE KUOLEMAN ARVOISTA NEEKERIN KYRVÄN TAKIA !!!</w:t>
      </w:r>
    </w:p>
    <w:p>
      <w:r>
        <w:rPr>
          <w:b/>
          <w:u w:val="single"/>
        </w:rPr>
        <w:t xml:space="preserve">112600</w:t>
      </w:r>
    </w:p>
    <w:p>
      <w:r>
        <w:t xml:space="preserve">1. Jatkakaa KEITH ELLISONista kirjoittamista, koska media jättää sen huomiotta https://redd.it/9k9u31.</w:t>
      </w:r>
    </w:p>
    <w:p>
      <w:r>
        <w:rPr>
          <w:b/>
          <w:u w:val="single"/>
        </w:rPr>
        <w:t xml:space="preserve">112601</w:t>
      </w:r>
    </w:p>
    <w:p>
      <w:r>
        <w:t xml:space="preserve">2.</w:t>
        <w:tab/>
        <w:t xml:space="preserve">Olen myös neekeri ja muslimi, joten modernit demokraatit antavat minulle mitalin!</w:t>
      </w:r>
    </w:p>
    <w:p>
      <w:r>
        <w:rPr>
          <w:b/>
          <w:u w:val="single"/>
        </w:rPr>
        <w:t xml:space="preserve">112602</w:t>
      </w:r>
    </w:p>
    <w:p>
      <w:r>
        <w:t xml:space="preserve">1. Totta, mutta sitten vain 0,2 prosenttia hallitsee maailmaa..... on aika vitun kaukaa haettua.</w:t>
      </w:r>
    </w:p>
    <w:p>
      <w:r>
        <w:rPr>
          <w:b/>
          <w:u w:val="single"/>
        </w:rPr>
        <w:t xml:space="preserve">112603</w:t>
      </w:r>
    </w:p>
    <w:p>
      <w:r>
        <w:t xml:space="preserve">2.</w:t>
        <w:tab/>
        <w:t xml:space="preserve">Heidän ei tarvitse hallita koko maailmaa aseella uhaten. Lahjonta, kiristys, nepotismi ja kaltaistesi vitun jälkeenjääneiden ihmisten käyttäytyminen toimii yhtä helposti.</w:t>
      </w:r>
    </w:p>
    <w:p>
      <w:r>
        <w:rPr>
          <w:b/>
          <w:u w:val="single"/>
        </w:rPr>
        <w:t xml:space="preserve">112604</w:t>
      </w:r>
    </w:p>
    <w:p>
      <w:r>
        <w:t xml:space="preserve">3.</w:t>
        <w:tab/>
        <w:tab/>
        <w:t xml:space="preserve">Mitä luulet, että prosenttiosuus on nyt, Jay?</w:t>
      </w:r>
    </w:p>
    <w:p>
      <w:r>
        <w:rPr>
          <w:b/>
          <w:u w:val="single"/>
        </w:rPr>
        <w:t xml:space="preserve">112605</w:t>
      </w:r>
    </w:p>
    <w:p>
      <w:r>
        <w:t xml:space="preserve">4.</w:t>
        <w:tab/>
        <w:tab/>
        <w:t xml:space="preserve">Kaikki juutalaisten perustamia, valvomia tai omistamia:   Federal Reserve, MSM, koulutus, Hollywood ja pornoteollisuus.   Suurin osa Syvästä valtiosta. Esim. Ford oli juutalaisten ympäröimä ennen todistustaan, sen aikana ja sen jälkeen.   Google, Facebook, Tinder, Instagram...   Bryssel, EU, IMF, Anti-Brexit, ANTIFA, uuskonservatismi.   Rothschildien pankkidynastia, Soros,</w:t>
      </w:r>
    </w:p>
    <w:p>
      <w:r>
        <w:rPr>
          <w:b/>
          <w:u w:val="single"/>
        </w:rPr>
        <w:t xml:space="preserve">112606</w:t>
      </w:r>
    </w:p>
    <w:p>
      <w:r>
        <w:t xml:space="preserve">1. Juutalaiset eivät koskaan kysy, miksi kaikki vihaavat heitä....On varmaan musertavaa huomata, että oma veri on saastunut jesiditulehduksella....parempi olla puoliksi neekeri, kuten Harryn ämmä.</w:t>
      </w:r>
    </w:p>
    <w:p>
      <w:r>
        <w:rPr>
          <w:b/>
          <w:u w:val="single"/>
        </w:rPr>
        <w:t xml:space="preserve">112607</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112608</w:t>
      </w:r>
    </w:p>
    <w:p>
      <w:r>
        <w:t xml:space="preserve">2.</w:t>
        <w:tab/>
        <w:t xml:space="preserve">uutisia natseille . sota on ohi ja te hävisitte . palatkaa kotiin Saksaan .</w:t>
      </w:r>
    </w:p>
    <w:p>
      <w:r>
        <w:rPr>
          <w:b/>
          <w:u w:val="single"/>
        </w:rPr>
        <w:t xml:space="preserve">112609</w:t>
      </w:r>
    </w:p>
    <w:p>
      <w:r>
        <w:t xml:space="preserve">3.</w:t>
      </w:r>
    </w:p>
    <w:p>
      <w:r>
        <w:rPr>
          <w:b/>
          <w:u w:val="single"/>
        </w:rPr>
        <w:t xml:space="preserve">112610</w:t>
      </w:r>
    </w:p>
    <w:p>
      <w:r>
        <w:t xml:space="preserve">4.</w:t>
        <w:tab/>
        <w:tab/>
        <w:tab/>
        <w:t xml:space="preserve">Jokaisessa FB/Twitter-vaihtoehdossa näyttää olevan rasistit valloillaan... miksi näin on?  FB/Twitter on varmaan poliittisesti korrektien paratiisi.</w:t>
      </w:r>
    </w:p>
    <w:p>
      <w:r>
        <w:rPr>
          <w:b/>
          <w:u w:val="single"/>
        </w:rPr>
        <w:t xml:space="preserve">112611</w:t>
      </w:r>
    </w:p>
    <w:p>
      <w:r>
        <w:t xml:space="preserve">5.</w:t>
        <w:tab/>
        <w:tab/>
        <w:tab/>
        <w:tab/>
        <w:t xml:space="preserve">Ei, rasisti on hyvin yleinen sana, jolla viitataan niihin, jotka tekevät erotteluja jne. väärän, epäloogisen "rodun" käsitteen perusteella.  Sellaista ei ole olemassa, ihmiset.  Tutustukaa tieteeseen.</w:t>
      </w:r>
    </w:p>
    <w:p>
      <w:r>
        <w:rPr>
          <w:b/>
          <w:u w:val="single"/>
        </w:rPr>
        <w:t xml:space="preserve">112612</w:t>
      </w:r>
    </w:p>
    <w:p>
      <w:r>
        <w:t xml:space="preserve">6.</w:t>
        <w:tab/>
        <w:tab/>
        <w:tab/>
        <w:tab/>
        <w:tab/>
        <w:t xml:space="preserve">Miksi sitten on olemassa DNA-testejä? Miksi on olemassa positiivisia erityistoimia? Miksi on olemassa erillisiä älykkyysosamäärätestejä, jotka perustuvat rotuun?    Juutalainen on rotu. Saksalaiset tiesivät sen.</w:t>
      </w:r>
    </w:p>
    <w:p>
      <w:r>
        <w:rPr>
          <w:b/>
          <w:u w:val="single"/>
        </w:rPr>
        <w:t xml:space="preserve">112613</w:t>
      </w:r>
    </w:p>
    <w:p>
      <w:r>
        <w:t xml:space="preserve">7.</w:t>
        <w:tab/>
        <w:tab/>
        <w:tab/>
        <w:tab/>
        <w:tab/>
        <w:tab/>
        <w:t xml:space="preserve">Ei, "rotu" on monien monien DNA-näytteenottokierrosten jälkeen todettu vääräksi konstruktioksi.  Anteeksi, tyttö.</w:t>
      </w:r>
    </w:p>
    <w:p>
      <w:r>
        <w:rPr>
          <w:b/>
          <w:u w:val="single"/>
        </w:rPr>
        <w:t xml:space="preserve">112614</w:t>
      </w:r>
    </w:p>
    <w:p>
      <w:r>
        <w:t xml:space="preserve">8.</w:t>
        <w:tab/>
        <w:tab/>
        <w:tab/>
        <w:tab/>
        <w:tab/>
        <w:tab/>
        <w:tab/>
        <w:t xml:space="preserve">Kuinka jälkeenjäänyt voi olla joku, joka ei huomaa, että on olemassa eri rotuja?  Ilmeisesti vain mielisairas vasemmistolainen voisi keksiä "ei ole olemassa rotuja".  Jos rotu on vain konstruktio, miksi on olemassa valkoisia, mustia, aasialaisia jne?  Tietenkin nämä ovat FAKTAT, joten en odota teidän ymmärtävän tätä!</w:t>
      </w:r>
    </w:p>
    <w:p>
      <w:r>
        <w:rPr>
          <w:b/>
          <w:u w:val="single"/>
        </w:rPr>
        <w:t xml:space="preserve">112615</w:t>
      </w:r>
    </w:p>
    <w:p>
      <w:r>
        <w:t xml:space="preserve">1. https://twitter.com/CorrectWinger/status/1049866675317854209</w:t>
      </w:r>
    </w:p>
    <w:p>
      <w:r>
        <w:rPr>
          <w:b/>
          <w:u w:val="single"/>
        </w:rPr>
        <w:t xml:space="preserve">112616</w:t>
      </w:r>
    </w:p>
    <w:p>
      <w:r>
        <w:t xml:space="preserve">2.</w:t>
        <w:tab/>
        <w:t xml:space="preserve">Don Lemon nauraa päänsä irti, kun toinen musta sanoo, että näin käy, kun neekerit eivät lue Joten kutsuin Don Lemonia vitun tyhmäksi neekeriksi ja sain tilini ominaisuudet rajoitettua heti Twitterissä.</w:t>
      </w:r>
    </w:p>
    <w:p>
      <w:r>
        <w:rPr>
          <w:b/>
          <w:u w:val="single"/>
        </w:rPr>
        <w:t xml:space="preserve">112617</w:t>
      </w:r>
    </w:p>
    <w:p>
      <w:r>
        <w:t xml:space="preserve">1. En ole valmis kanssasi! Et voi tuomita jotakuta hänen DNA-rakenteensa perusteella. Koska jos teet niin, sinusta tulee pahimpia asioita, joita olemme koskaan kuvitelleet, teen sinulle palveluksen pysäyttämällä sinut nyt.</w:t>
      </w:r>
    </w:p>
    <w:p>
      <w:r>
        <w:rPr>
          <w:b/>
          <w:u w:val="single"/>
        </w:rPr>
        <w:t xml:space="preserve">112618</w:t>
      </w:r>
    </w:p>
    <w:p>
      <w:r>
        <w:t xml:space="preserve">2.</w:t>
        <w:tab/>
        <w:t xml:space="preserve">Saatat olla suurin ääliö Gabissa.  Miksi en voi arvioida ketään hänen DNA:nsa perusteella? Tiedän varmasti, etten tule koskaan näkemään 180+ IQ negroidia DNA:n takia. Miksi se on mielivaltaista?</w:t>
      </w:r>
    </w:p>
    <w:p>
      <w:r>
        <w:rPr>
          <w:b/>
          <w:u w:val="single"/>
        </w:rPr>
        <w:t xml:space="preserve">112619</w:t>
      </w:r>
    </w:p>
    <w:p>
      <w:r>
        <w:t xml:space="preserve">1. Katselin eräänä iltana uutta FBI-sarjaa.  Ei huono, mutta se on täydellinen esimerkki tämän vuoden SJW:stä. "Vahva naispäähenkilö" (gag me), ja muzzi parina. He jopa esittävät fat pridea, vahingossa, luulisin. Pääosan esittäjällä on ylimitoitettu sarvikuonoperse (eikä hän ole musta), ja muzzi-mies on myös ylipainoinen (ja kirjaimellisesti polvillaan). Sitten oli ratsia taktisten tyyppien kanssa. Vannon, että melkein kaikilla heistä oli hyvin hoidetut kaljamahat! WTF? SWAT ja vastaavat taktiset tyypit ovat yleensä joukon kireimpiä tyyppejä, mutta nämä tyypit olivat pulleita.</w:t>
      </w:r>
    </w:p>
    <w:p>
      <w:r>
        <w:rPr>
          <w:b/>
          <w:u w:val="single"/>
        </w:rPr>
        <w:t xml:space="preserve">112620</w:t>
      </w:r>
    </w:p>
    <w:p>
      <w:r>
        <w:t xml:space="preserve">1.</w:t>
      </w:r>
    </w:p>
    <w:p>
      <w:r>
        <w:rPr>
          <w:b/>
          <w:u w:val="single"/>
        </w:rPr>
        <w:t xml:space="preserve">112621</w:t>
      </w:r>
    </w:p>
    <w:p>
      <w:r>
        <w:t xml:space="preserve">2.</w:t>
        <w:tab/>
        <w:t xml:space="preserve">Mistä tuo tuli? Hun?</w:t>
      </w:r>
    </w:p>
    <w:p>
      <w:r>
        <w:rPr>
          <w:b/>
          <w:u w:val="single"/>
        </w:rPr>
        <w:t xml:space="preserve">112622</w:t>
      </w:r>
    </w:p>
    <w:p>
      <w:r>
        <w:t xml:space="preserve">3.</w:t>
        <w:tab/>
        <w:tab/>
        <w:t xml:space="preserve">Sain sen. Olin naida mustaa kusipäätä.</w:t>
      </w:r>
    </w:p>
    <w:p>
      <w:r>
        <w:rPr>
          <w:b/>
          <w:u w:val="single"/>
        </w:rPr>
        <w:t xml:space="preserve">112623</w:t>
      </w:r>
    </w:p>
    <w:p>
      <w:r>
        <w:t xml:space="preserve">1. Candace Owens: Chris Evans 'Basically Called Kanye a Dumb Ni**er' over His Trump Support Chris Evans luulee olevansa parempi kuin sinä, jos et ole kommunistipaska kuten hän. Minua kuvottaa, että hän näyttelee Kapteeni Amerikkaa, todella kuvottavaa.   Kaikkien pitäisi kommentoida Chris Evanin viestiä, jossa hän puhuu Kanyelle alaspäin. Näiden Hollywoodin paskiaisten on todella lähdettävä pois. Haluaisin nähdä kaikkien ajautuvan konkurssiin ja päätyvän kadulle, se sopisi aika hyvin kommunistisille kusipäille, kuten herra Steroidinaama täällä... https://www.breitbart.com/big-hollywood/2018/10/01/candace-owens-chris-evans-called-kanye-a-dumb-nier-over-trump/.</w:t>
      </w:r>
    </w:p>
    <w:p>
      <w:r>
        <w:rPr>
          <w:b/>
          <w:u w:val="single"/>
        </w:rPr>
        <w:t xml:space="preserve">112624</w:t>
      </w:r>
    </w:p>
    <w:p>
      <w:r>
        <w:t xml:space="preserve">1. Mielenosoittaja vaatii, että GOP-senaattori @BillCassidy "pyytää anteeksi lapsiltani heidän tulevaisuutensa tuhoamista".   Cassidy katsoo lapsia: "Arvaa mitä? Vanhempanne käyttävät teitä työkaluina. Tulevaisuudessa, jos joku esittää syytöksen teitä vastaan &amp; sille ei ole todisteita, teillä ei ole hätää." https://twitter.com/i/status/1050794829482008576.</w:t>
      </w:r>
    </w:p>
    <w:p>
      <w:r>
        <w:rPr>
          <w:b/>
          <w:u w:val="single"/>
        </w:rPr>
        <w:t xml:space="preserve">112625</w:t>
      </w:r>
    </w:p>
    <w:p>
      <w:r>
        <w:t xml:space="preserve">2.</w:t>
        <w:tab/>
        <w:t xml:space="preserve">Wetbackit eivät ymmärrä Yhdysvaltain perustuslakia, koska heitä on kannustettu olemaan kunnioittamatta tätä maata.  Wetback huusi oikeudenmukaisen oikeudenkäynnin puuttumisesta, mikä osoittaa, ettei hän selvästikään ymmärrä, että Brett Kavanaugh huijattiin ulos siitä 36 vuotta sitten.</w:t>
      </w:r>
    </w:p>
    <w:p>
      <w:r>
        <w:rPr>
          <w:b/>
          <w:u w:val="single"/>
        </w:rPr>
        <w:t xml:space="preserve">112626</w:t>
      </w:r>
    </w:p>
    <w:p>
      <w:r>
        <w:t xml:space="preserve">1. Hei natsit, tiedättehän, että Hitler ei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112627</w:t>
      </w:r>
    </w:p>
    <w:p>
      <w:r>
        <w:t xml:space="preserve">2.</w:t>
        <w:tab/>
        <w:t xml:space="preserve">Hitto. Tuo on noin jälkeenjäänein viesti, jonka olen tänään nähnyt.</w:t>
      </w:r>
    </w:p>
    <w:p>
      <w:r>
        <w:rPr>
          <w:b/>
          <w:u w:val="single"/>
        </w:rPr>
        <w:t xml:space="preserve">112628</w:t>
      </w:r>
    </w:p>
    <w:p>
      <w:r>
        <w:t xml:space="preserve">3.</w:t>
        <w:tab/>
        <w:tab/>
        <w:t xml:space="preserve">Toki se on Stan, lol !</w:t>
      </w:r>
    </w:p>
    <w:p>
      <w:r>
        <w:rPr>
          <w:b/>
          <w:u w:val="single"/>
        </w:rPr>
        <w:t xml:space="preserve">112629</w:t>
      </w:r>
    </w:p>
    <w:p>
      <w:r>
        <w:t xml:space="preserve">1. Veronmaksajat rahoittavat 2 miljoonan punnan vuotuisen laskun islamistisen vihasaarnaajan Anjem Choudaryn, 51, suojelemiseksi ja valvomiseksi, kun hänet vapautetaan vankilasta tällä viikolla WTF, hallitukset huumeista 🤬 https://www.dailymail.co.uk/news/article-6274439/Taxpayers-fund-2million-year-bill-protect-Islamist-hate-preacher-Anjem-Choudary.html</w:t>
      </w:r>
    </w:p>
    <w:p>
      <w:r>
        <w:rPr>
          <w:b/>
          <w:u w:val="single"/>
        </w:rPr>
        <w:t xml:space="preserve">112630</w:t>
      </w:r>
    </w:p>
    <w:p>
      <w:r>
        <w:t xml:space="preserve">2.</w:t>
        <w:tab/>
        <w:t xml:space="preserve">Tuon kusipään olisi pitänyt saada lyijymyrkytys 25 vuotta sitten..... vittu tuo neekeri muzzy saastan imijä paskiainen....</w:t>
      </w:r>
    </w:p>
    <w:p>
      <w:r>
        <w:rPr>
          <w:b/>
          <w:u w:val="single"/>
        </w:rPr>
        <w:t xml:space="preserve">112631</w:t>
      </w:r>
    </w:p>
    <w:p>
      <w:r>
        <w:t xml:space="preserve">1. Sinn Fein/IRA syyttävät armeijaa siitä, että se on "levottomuuksien" päähenkilö. Mitä FAKTAT kertovat? Tasavaltalaiset terroristit aiheuttivat 60 % kuolemista, armeija aiheutti 10 %. Katso todisteet artikkelista. Sinn Fein on historian uudelleenkirjoituskampanjassa. Myönnän ensimmäisenä, että kaikki sotilaat eivät olleet "kipsisankareita", mutta tavallinen squaddy yritti tehdä paskan työnsä parhaansa mukaan. https://www.belfasttelegraph.co.uk/news/northern-ireland/ira-victims-son-slams-sf-claim-britain-was-chief-aggressor-of-the-troubles-37382458.html.</w:t>
      </w:r>
    </w:p>
    <w:p>
      <w:r>
        <w:rPr>
          <w:b/>
          <w:u w:val="single"/>
        </w:rPr>
        <w:t xml:space="preserve">112632</w:t>
      </w:r>
    </w:p>
    <w:p>
      <w:r>
        <w:t xml:space="preserve">2.</w:t>
        <w:tab/>
        <w:t xml:space="preserve">Ei brittiarmeijaa Irlannissa ei IRA:ta hyvin yksinkertaisesti armeija oli syyllinen .</w:t>
      </w:r>
    </w:p>
    <w:p>
      <w:r>
        <w:rPr>
          <w:b/>
          <w:u w:val="single"/>
        </w:rPr>
        <w:t xml:space="preserve">112633</w:t>
      </w:r>
    </w:p>
    <w:p>
      <w:r>
        <w:t xml:space="preserve">3.</w:t>
        <w:tab/>
        <w:tab/>
        <w:t xml:space="preserve">Muted ei voi vaivautua twat kanssa</w:t>
      </w:r>
    </w:p>
    <w:p>
      <w:r>
        <w:rPr>
          <w:b/>
          <w:u w:val="single"/>
        </w:rPr>
        <w:t xml:space="preserve">112634</w:t>
      </w:r>
    </w:p>
    <w:p>
      <w:r>
        <w:t xml:space="preserve">1. Kaikki poliisit luovuttaisivat perheensä mielellään neekeriraiskausjoukoille, jos heidän positiivista toimintaa edistävä muslimi-transihomopäällikkönsä käskisi heitä tekemään niin.</w:t>
      </w:r>
    </w:p>
    <w:p>
      <w:r>
        <w:rPr>
          <w:b/>
          <w:u w:val="single"/>
        </w:rPr>
        <w:t xml:space="preserve">112635</w:t>
      </w:r>
    </w:p>
    <w:p>
      <w:r>
        <w:t xml:space="preserve">1. Hillbilly Moon Explosion - My Love Forever More 👌 (ft. Sparky from Demented are go) https://youtu.be/2rlYPb2plaY https://youtu.be/2rlYPb2plaY</w:t>
      </w:r>
    </w:p>
    <w:p>
      <w:r>
        <w:rPr>
          <w:b/>
          <w:u w:val="single"/>
        </w:rPr>
        <w:t xml:space="preserve">112636</w:t>
      </w:r>
    </w:p>
    <w:p>
      <w:r>
        <w:t xml:space="preserve">2.</w:t>
        <w:tab/>
        <w:t xml:space="preserve">homo</w:t>
      </w:r>
    </w:p>
    <w:p>
      <w:r>
        <w:rPr>
          <w:b/>
          <w:u w:val="single"/>
        </w:rPr>
        <w:t xml:space="preserve">112637</w:t>
      </w:r>
    </w:p>
    <w:p>
      <w:r>
        <w:t xml:space="preserve">3.</w:t>
        <w:tab/>
        <w:tab/>
        <w:t xml:space="preserve">kikesucker faggot english</w:t>
      </w:r>
    </w:p>
    <w:p>
      <w:r>
        <w:rPr>
          <w:b/>
          <w:u w:val="single"/>
        </w:rPr>
        <w:t xml:space="preserve">112638</w:t>
      </w:r>
    </w:p>
    <w:p>
      <w:r>
        <w:t xml:space="preserve">1. Olen miettinyt erästä kysymystä. Se on hyvin vaikea.    Kummat ovat pahempia, neekerit vai homot?   Neekerit ovat väkivaltaisempia ja raiskaavat valkoisia naisia, mutta homot ahdistelevat pieniä poikia valtavassa määrin.</w:t>
      </w:r>
    </w:p>
    <w:p>
      <w:r>
        <w:rPr>
          <w:b/>
          <w:u w:val="single"/>
        </w:rPr>
        <w:t xml:space="preserve">112639</w:t>
      </w:r>
    </w:p>
    <w:p>
      <w:r>
        <w:t xml:space="preserve">2.</w:t>
        <w:tab/>
        <w:t xml:space="preserve">Toisaalta neekerit ovat selvästi huonompia kaikin tavoin, mutta toisaalta voidaan väittää, että neekerit ovat syntyneet neekereiksi, eivätkä he ole päättäneet tulla neekereiksi. Joku voi valita olevansa juutalainen tai homo tai demokraatti, mutta neekerit ovat vain luonnostaan syntyneet neekereiksi 🤔 sanoisin, että neekerit ovat pahempia, koska ainakin useimmat homot ovat valkoisia.</w:t>
      </w:r>
    </w:p>
    <w:p>
      <w:r>
        <w:rPr>
          <w:b/>
          <w:u w:val="single"/>
        </w:rPr>
        <w:t xml:space="preserve">112640</w:t>
      </w:r>
    </w:p>
    <w:p>
      <w:r>
        <w:t xml:space="preserve">3.</w:t>
        <w:tab/>
        <w:tab/>
        <w:t xml:space="preserve">Ylivoimaisesti neekerihomo.</w:t>
      </w:r>
    </w:p>
    <w:p>
      <w:r>
        <w:rPr>
          <w:b/>
          <w:u w:val="single"/>
        </w:rPr>
        <w:t xml:space="preserve">112641</w:t>
      </w:r>
    </w:p>
    <w:p>
      <w:r>
        <w:t xml:space="preserve">1. Tuo on aivan varmasti brutaali sekvenssi, jonka hän kehitti siellä, sanz, melkein kuin jälkeenjääneen teurastajan työ, sanz.</w:t>
      </w:r>
    </w:p>
    <w:p>
      <w:r>
        <w:rPr>
          <w:b/>
          <w:u w:val="single"/>
        </w:rPr>
        <w:t xml:space="preserve">112642</w:t>
      </w:r>
    </w:p>
    <w:p>
      <w:r>
        <w:t xml:space="preserve">1. Törmäsin hiljattain halpahintaisiin hintteihin. No, siinäpä se. Siinä kaikki.</w:t>
      </w:r>
    </w:p>
    <w:p>
      <w:r>
        <w:rPr>
          <w:b/>
          <w:u w:val="single"/>
        </w:rPr>
        <w:t xml:space="preserve">112643</w:t>
      </w:r>
    </w:p>
    <w:p>
      <w:r>
        <w:t xml:space="preserve">2.</w:t>
        <w:tab/>
        <w:t xml:space="preserve">Hintti on kepinippu. Huhutaan, että homoseksuaaleja käytettiin "tulen sytyttämiseen", kun noitia poltettiin roviolla. Totta vai ei, en tiedä. Se selittäisi kuitenkin paljon.</w:t>
      </w:r>
    </w:p>
    <w:p>
      <w:r>
        <w:rPr>
          <w:b/>
          <w:u w:val="single"/>
        </w:rPr>
        <w:t xml:space="preserve">112644</w:t>
      </w:r>
    </w:p>
    <w:p>
      <w:r>
        <w:t xml:space="preserve">1. OLISI PITÄNYT AMPUA HÄNET !!! VIDEO: https://www.thegatewaypundit.com/2018/10/video-pro-abortion-activist-roundhouse-kicked-a-young-pro-life-woman-in-the-face/ via @gatewaypundit @gatewaypundit</w:t>
      </w:r>
    </w:p>
    <w:p>
      <w:r>
        <w:rPr>
          <w:b/>
          <w:u w:val="single"/>
        </w:rPr>
        <w:t xml:space="preserve">112645</w:t>
      </w:r>
    </w:p>
    <w:p>
      <w:r>
        <w:t xml:space="preserve">2.</w:t>
        <w:tab/>
        <w:t xml:space="preserve">Hintin näköinen veli vitun kusipää anna minun puhua hänelle!</w:t>
      </w:r>
    </w:p>
    <w:p>
      <w:r>
        <w:rPr>
          <w:b/>
          <w:u w:val="single"/>
        </w:rPr>
        <w:t xml:space="preserve">112646</w:t>
      </w:r>
    </w:p>
    <w:p>
      <w:r>
        <w:t xml:space="preserve">1. Neekeriuutiset: Neekeri, jolla on sekä Nigerian että Britannian kansalaisuus, väittää olevansa myös juutalainen - jotta hän voi piileskellä Israelissa. Ilmeisesti he uskoivat sen. Hän on ollut kiireinen aloittaessaan sisällissotia Nigeriassa. https://www.bbc.com/news/amp/world-africa-45938456.</w:t>
      </w:r>
    </w:p>
    <w:p>
      <w:r>
        <w:rPr>
          <w:b/>
          <w:u w:val="single"/>
        </w:rPr>
        <w:t xml:space="preserve">112647</w:t>
      </w:r>
    </w:p>
    <w:p>
      <w:r>
        <w:t xml:space="preserve">1. Näen unia ja näkyjä, joten kuvittele yllätykseni, kun näin unta Yhdysvaltain armeijasta eteläisellä rajalla, piikkilanka-aidasta (siitä isosta pyöreästä, maassa olevasta aidasta) ja jopa yhdestä juoksijasta, joka ammuttiin, ja tämä tapahtui yönä ennen kuin Trump sanoi lähettävänsä armeijan, jos karavaania ei pysäytetä.   He leiriytyvät nyt Guatemalasta Meksikoon johtavalla sillalla. https://www.reuters.com/article/us-usa-immigration-caravan/u-s-bound-migrant-caravan-stuck-on-guatemalan-border-with-mexico-idUSKCN1MU05Y?il=0 Tunnisteet #Q-pudotuksille, ilkeille merkkihenkilöille ja Breaking News -uutisille: Luettelo alkaa olla pitkä ja jos sinulla ei ole Pro-tiliä, et voi painaa tähteä ja suosikkitiliä/Gabberia, joten olen luonut aiheen, johon voit tehdä sen.  Tähän listaan mahtuu vielä pari lisäystä.  Kiitos teille kaikille paljon.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 xml:space="preserve">112648</w:t>
      </w:r>
    </w:p>
    <w:p>
      <w:r>
        <w:t xml:space="preserve">2.</w:t>
        <w:tab/>
        <w:t xml:space="preserve">Lyön vetoa, että monet amerikkalaiset eivät usko, että varsinainen katunekrujen sota puhkeaa!  Se ei ole mitään, että rekkalastillinen aseistettuja villejä ajaa lähiöön ja repii ja raiskaa valkoisia suoraan heidän kodeistaan, kun KUKAAN ei tee mitään!  VALMISTAUTUKAA TAPAHTUMAAN!!!</w:t>
      </w:r>
    </w:p>
    <w:p>
      <w:r>
        <w:rPr>
          <w:b/>
          <w:u w:val="single"/>
        </w:rPr>
        <w:t xml:space="preserve">112649</w:t>
      </w:r>
    </w:p>
    <w:p>
      <w:r>
        <w:t xml:space="preserve">1. MundaneFattin kuunteleminen tekee minut hulluksi.  Hän puhuu libykoiden laukaisemisesta, kun taas hän sai niin paljon liipattua streameista, että liputti ne.  Olisiko gamergate-neuvoston ajatus aikoinaan pilannut koko jutun.      Suurin osa noista plebbit-kyselyn ihmisistä ajautui oikealle vuosien varrella.  Tämän Trump Derangement Syndrome retardin pitää rauhallisesti auringonlaskunsa.</w:t>
      </w:r>
    </w:p>
    <w:p>
      <w:r>
        <w:rPr>
          <w:b/>
          <w:u w:val="single"/>
        </w:rPr>
        <w:t xml:space="preserve">112650</w:t>
      </w:r>
    </w:p>
    <w:p>
      <w:r>
        <w:t xml:space="preserve">2.</w:t>
        <w:tab/>
        <w:t xml:space="preserve">Libat hermostuvat melkein kaikesta, heidän sekoamisensa on lähes päivittäistä, ei ole mitään tarvetta kaivaa tätä paskaa esiin vain sen takia. Edes GG:hen kuuluneet ihmiset eivät halua tätä. MundaneCuck ja Soygoy yrittävät vain epätoivoisesti nuorentaa "uraansa".</w:t>
      </w:r>
    </w:p>
    <w:p>
      <w:r>
        <w:rPr>
          <w:b/>
          <w:u w:val="single"/>
        </w:rPr>
        <w:t xml:space="preserve">112651</w:t>
      </w:r>
    </w:p>
    <w:p>
      <w:r>
        <w:t xml:space="preserve">1. Aivan oikein. anna neekerille tuumaakaan, niin he raiskaavat vaimojamme ja tyttäriämme.</w:t>
      </w:r>
    </w:p>
    <w:p>
      <w:r>
        <w:rPr>
          <w:b/>
          <w:u w:val="single"/>
        </w:rPr>
        <w:t xml:space="preserve">112652</w:t>
      </w:r>
    </w:p>
    <w:p>
      <w:r>
        <w:t xml:space="preserve">1. Olen niin kyllästynyt Shepard Smithiin Olen niin kyllästynyt Shepard Smithiin Fox News -kanavalla‼️😡 Hänen on mentävä CNN:lle tai MSNBC:lle. Miksi hän saa joka päivä maanantaista perjantaihin kello 15-16 välisenä aikana halventaa jatkuvasti presidenttiämme ja republikaaneja?  On aika antaa potkut tuolle kelvottomalle kusipäähomolle ‼️😡️😡</w:t>
      </w:r>
    </w:p>
    <w:p>
      <w:r>
        <w:rPr>
          <w:b/>
          <w:u w:val="single"/>
        </w:rPr>
        <w:t xml:space="preserve">112653</w:t>
      </w:r>
    </w:p>
    <w:p>
      <w:r>
        <w:t xml:space="preserve">2.</w:t>
        <w:tab/>
        <w:t xml:space="preserve">Hän on siellä saadakseen muut tavalliset taterit näyttämään konservatiivisemmilta ...</w:t>
      </w:r>
    </w:p>
    <w:p>
      <w:r>
        <w:rPr>
          <w:b/>
          <w:u w:val="single"/>
        </w:rPr>
        <w:t xml:space="preserve">112654</w:t>
      </w:r>
    </w:p>
    <w:p>
      <w:r>
        <w:t xml:space="preserve">3.</w:t>
        <w:tab/>
        <w:t xml:space="preserve">En katso Fauxia aamuyhdeksän jälkeen. Kahdeksalta se menee takaisin Tuckerille. Murdochin poikien vasemmistolaiset ohjelmat ovat vallanneet päiväohjelman.</w:t>
      </w:r>
    </w:p>
    <w:p>
      <w:r>
        <w:rPr>
          <w:b/>
          <w:u w:val="single"/>
        </w:rPr>
        <w:t xml:space="preserve">112655</w:t>
      </w:r>
    </w:p>
    <w:p>
      <w:r>
        <w:t xml:space="preserve">4.</w:t>
        <w:tab/>
        <w:tab/>
        <w:t xml:space="preserve">Enkä edes tiedä, miksi heillä on Juan Williams siellä, joka ei koskaan Trump eläin</w:t>
      </w:r>
    </w:p>
    <w:p>
      <w:r>
        <w:rPr>
          <w:b/>
          <w:u w:val="single"/>
        </w:rPr>
        <w:t xml:space="preserve">112656</w:t>
      </w:r>
    </w:p>
    <w:p>
      <w:r>
        <w:t xml:space="preserve">5.</w:t>
        <w:tab/>
        <w:tab/>
        <w:t xml:space="preserve">Jonain päivänä Jesse Watters vain napsahtaa ja lyö häntä...</w:t>
      </w:r>
    </w:p>
    <w:p>
      <w:r>
        <w:rPr>
          <w:b/>
          <w:u w:val="single"/>
        </w:rPr>
        <w:t xml:space="preserve">112657</w:t>
      </w:r>
    </w:p>
    <w:p>
      <w:r>
        <w:t xml:space="preserve">6.</w:t>
      </w:r>
    </w:p>
    <w:p>
      <w:r>
        <w:rPr>
          <w:b/>
          <w:u w:val="single"/>
        </w:rPr>
        <w:t xml:space="preserve">112658</w:t>
      </w:r>
    </w:p>
    <w:p>
      <w:r>
        <w:t xml:space="preserve">1. John Bolton on täydellinen henkilö käsittelemään Putinia.  Putin tietää, että hän ei pelleile .</w:t>
      </w:r>
    </w:p>
    <w:p>
      <w:r>
        <w:rPr>
          <w:b/>
          <w:u w:val="single"/>
        </w:rPr>
        <w:t xml:space="preserve">112659</w:t>
      </w:r>
    </w:p>
    <w:p>
      <w:r>
        <w:t xml:space="preserve">2.</w:t>
        <w:tab/>
        <w:t xml:space="preserve">Putin syö idiootin aamiaiseksi</w:t>
      </w:r>
    </w:p>
    <w:p>
      <w:r>
        <w:rPr>
          <w:b/>
          <w:u w:val="single"/>
        </w:rPr>
        <w:t xml:space="preserve">112660</w:t>
      </w:r>
    </w:p>
    <w:p>
      <w:r>
        <w:t xml:space="preserve">3.</w:t>
        <w:tab/>
        <w:tab/>
        <w:t xml:space="preserve">Typerät venäläiset luulevat voittavansa, vaikka häviävätkin.</w:t>
      </w:r>
    </w:p>
    <w:p>
      <w:r>
        <w:rPr>
          <w:b/>
          <w:u w:val="single"/>
        </w:rPr>
        <w:t xml:space="preserve">112661</w:t>
      </w:r>
    </w:p>
    <w:p>
      <w:r>
        <w:t xml:space="preserve">4.</w:t>
        <w:tab/>
        <w:tab/>
        <w:tab/>
        <w:t xml:space="preserve">Venäläiset voittivat 11. maailmansodan...ei me.....Nyt heillä on hieno valkoinen armeija...ei joukko espanjalaisia ja neekereitä.</w:t>
      </w:r>
    </w:p>
    <w:p>
      <w:r>
        <w:rPr>
          <w:b/>
          <w:u w:val="single"/>
        </w:rPr>
        <w:t xml:space="preserve">112662</w:t>
      </w:r>
    </w:p>
    <w:p>
      <w:r>
        <w:t xml:space="preserve">1. Nancy Pelosi: https://files.catbox.moe/iznpju.jpg https://kek.gg/u/kqtc https://kek.gg/u/kqtc ...</w:t>
      </w:r>
    </w:p>
    <w:p>
      <w:r>
        <w:rPr>
          <w:b/>
          <w:u w:val="single"/>
        </w:rPr>
        <w:t xml:space="preserve">112663</w:t>
      </w:r>
    </w:p>
    <w:p>
      <w:r>
        <w:t xml:space="preserve">2.</w:t>
        <w:tab/>
        <w:t xml:space="preserve">ja se tekee mitä, tarkalleen ottaen, amerikkalaisten hyväksi.??????? typerä paha mulkku</w:t>
      </w:r>
    </w:p>
    <w:p>
      <w:r>
        <w:rPr>
          <w:b/>
          <w:u w:val="single"/>
        </w:rPr>
        <w:t xml:space="preserve">112664</w:t>
      </w:r>
    </w:p>
    <w:p>
      <w:r>
        <w:t xml:space="preserve">1. Muistakaa, että Jumala loi Aatamin ja Eevan, ei Aatamia ja jotakin rähjäistä vaippaneekeriä ✝️😇✝️.</w:t>
      </w:r>
    </w:p>
    <w:p>
      <w:r>
        <w:rPr>
          <w:b/>
          <w:u w:val="single"/>
        </w:rPr>
        <w:t xml:space="preserve">112665</w:t>
      </w:r>
    </w:p>
    <w:p>
      <w:r>
        <w:t xml:space="preserve">2.</w:t>
        <w:tab/>
        <w:t xml:space="preserve">Hei Emily ,missä on kauniit kasvosi</w:t>
      </w:r>
    </w:p>
    <w:p>
      <w:r>
        <w:rPr>
          <w:b/>
          <w:u w:val="single"/>
        </w:rPr>
        <w:t xml:space="preserve">112666</w:t>
      </w:r>
    </w:p>
    <w:p>
      <w:r>
        <w:t xml:space="preserve">1. homo</w:t>
      </w:r>
    </w:p>
    <w:p>
      <w:r>
        <w:rPr>
          <w:b/>
          <w:u w:val="single"/>
        </w:rPr>
        <w:t xml:space="preserve">112667</w:t>
      </w:r>
    </w:p>
    <w:p>
      <w:r>
        <w:t xml:space="preserve">1. En helvetissä tekisi tätä kenellekään kissalle!</w:t>
      </w:r>
    </w:p>
    <w:p>
      <w:r>
        <w:rPr>
          <w:b/>
          <w:u w:val="single"/>
        </w:rPr>
        <w:t xml:space="preserve">112668</w:t>
      </w:r>
    </w:p>
    <w:p>
      <w:r>
        <w:t xml:space="preserve">2.</w:t>
        <w:tab/>
        <w:t xml:space="preserve">Miksi kukaan tekisi näin kissalle, ellei olisi mielettömän täynnä itseään?!?!! Tämä ei ole missään nimessä kauneutta, paitsi että tämä kisu on valtavan kaunis &amp; varmasti ansaitsematta tätä! Joten oletan, että joku hölmö teki tämän "viihdyttääkseen?!"? Melko halpamaista!</w:t>
      </w:r>
    </w:p>
    <w:p>
      <w:r>
        <w:rPr>
          <w:b/>
          <w:u w:val="single"/>
        </w:rPr>
        <w:t xml:space="preserve">112669</w:t>
      </w:r>
    </w:p>
    <w:p>
      <w:r>
        <w:t xml:space="preserve">3.</w:t>
        <w:tab/>
        <w:tab/>
        <w:t xml:space="preserve">Sanoisin, että kisu olisi melko kaunis ilman kaikkea tätä paskaa, mutta minua huolestuttaa, että kaikki tuo värjäys saattaa olla myrkyllistä kissoille. Siitä huolimatta se on älytön idea, ja sen tekijän on oltava henkisesti sekaisin.</w:t>
      </w:r>
    </w:p>
    <w:p>
      <w:r>
        <w:rPr>
          <w:b/>
          <w:u w:val="single"/>
        </w:rPr>
        <w:t xml:space="preserve">112670</w:t>
      </w:r>
    </w:p>
    <w:p>
      <w:r>
        <w:t xml:space="preserve">1. Minä sanon teille, saatte videon toimimaan, lisäätte "vinkkejä", jätätte huomiotta nuo "estää" homojen vaatimukset, ja räjäytätte tämän paskan.</w:t>
      </w:r>
    </w:p>
    <w:p>
      <w:r>
        <w:rPr>
          <w:b/>
          <w:u w:val="single"/>
        </w:rPr>
        <w:t xml:space="preserve">112671</w:t>
      </w:r>
    </w:p>
    <w:p>
      <w:r>
        <w:t xml:space="preserve">1. Trump on täysin pilalla liberaalin eliitin ja jälkeenjääneiden valeuutisten takia...POTUS ON LEGENDA</w:t>
      </w:r>
    </w:p>
    <w:p>
      <w:r>
        <w:rPr>
          <w:b/>
          <w:u w:val="single"/>
        </w:rPr>
        <w:t xml:space="preserve">112672</w:t>
      </w:r>
    </w:p>
    <w:p>
      <w:r>
        <w:t xml:space="preserve">1. @ImperivmEvropa Olen mykistänyt sinut, vaikka olen samaa mieltä kanssasi, koska inhoan tuon c-sanan käyttöä Sinun pitäisi yrittää olla vähemmän vulgaari.</w:t>
      </w:r>
    </w:p>
    <w:p>
      <w:r>
        <w:rPr>
          <w:b/>
          <w:u w:val="single"/>
        </w:rPr>
        <w:t xml:space="preserve">112673</w:t>
      </w:r>
    </w:p>
    <w:p>
      <w:r>
        <w:t xml:space="preserve">2.</w:t>
        <w:tab/>
        <w:t xml:space="preserve">Saat "päivän tyhmin mulkku" -palkinnon.</w:t>
      </w:r>
    </w:p>
    <w:p>
      <w:r>
        <w:rPr>
          <w:b/>
          <w:u w:val="single"/>
        </w:rPr>
        <w:t xml:space="preserve">112674</w:t>
      </w:r>
    </w:p>
    <w:p>
      <w:r>
        <w:t xml:space="preserve">1. Emme salli mielisairauksien kirjaamista lakiin Vannon, että OP:sta puuttuu vain taputushymiö jokaisen sanan jälkeen.     Seksuaalinen kaksinaisuus on #SettledScience. Kromosomeja ei voi leikata irti, vaikka kuinka sukuelinten silpomista tekisitte, senkin absoluuttiset typerykset.    #LunaticLeftists</w:t>
      </w:r>
    </w:p>
    <w:p>
      <w:r>
        <w:rPr>
          <w:b/>
          <w:u w:val="single"/>
        </w:rPr>
        <w:t xml:space="preserve">112675</w:t>
      </w:r>
    </w:p>
    <w:p>
      <w:r>
        <w:t xml:space="preserve">2.</w:t>
        <w:tab/>
        <w:t xml:space="preserve">homopaska on yksi asia. Siis ei minun makuuni, mutta vittu ketä haluat. sun ei silti pitäis olla partioporukan johtaja, mutta et ole täysi tuhlaaja. nämä transut MF:t kuitenkin? Jotain on pahasti vialla. Kansakuntiemme lasten ei pitäisi edes tietää, mikä transu on, saati sitten, että se on uutisissa.</w:t>
      </w:r>
    </w:p>
    <w:p>
      <w:r>
        <w:rPr>
          <w:b/>
          <w:u w:val="single"/>
        </w:rPr>
        <w:t xml:space="preserve">112676</w:t>
      </w:r>
    </w:p>
    <w:p>
      <w:r>
        <w:t xml:space="preserve">1. Hyvää huomenta Brit Fam ❤️🇬🇧❤️❤️</w:t>
      </w:r>
    </w:p>
    <w:p>
      <w:r>
        <w:rPr>
          <w:b/>
          <w:u w:val="single"/>
        </w:rPr>
        <w:t xml:space="preserve">112677</w:t>
      </w:r>
    </w:p>
    <w:p>
      <w:r>
        <w:t xml:space="preserve">2.</w:t>
        <w:tab/>
        <w:t xml:space="preserve">Katso tätä skotlantilaista naista. Vanhat skotit näyttivät juuri tuolta. Miten hieno esitys eurooppalaisesta.</w:t>
      </w:r>
    </w:p>
    <w:p>
      <w:r>
        <w:rPr>
          <w:b/>
          <w:u w:val="single"/>
        </w:rPr>
        <w:t xml:space="preserve">112678</w:t>
      </w:r>
    </w:p>
    <w:p>
      <w:r>
        <w:t xml:space="preserve">3.</w:t>
        <w:tab/>
        <w:tab/>
        <w:t xml:space="preserve">Luulin, että hän oli puertoricolainen?</w:t>
      </w:r>
    </w:p>
    <w:p>
      <w:r>
        <w:rPr>
          <w:b/>
          <w:u w:val="single"/>
        </w:rPr>
        <w:t xml:space="preserve">112679</w:t>
      </w:r>
    </w:p>
    <w:p>
      <w:r>
        <w:t xml:space="preserve">4.</w:t>
        <w:tab/>
        <w:tab/>
        <w:tab/>
        <w:t xml:space="preserve">Hän on paki. Voisi mennä meriniggeriksi</w:t>
      </w:r>
    </w:p>
    <w:p>
      <w:r>
        <w:rPr>
          <w:b/>
          <w:u w:val="single"/>
        </w:rPr>
        <w:t xml:space="preserve">112680</w:t>
      </w:r>
    </w:p>
    <w:p>
      <w:r>
        <w:t xml:space="preserve">5.</w:t>
        <w:tab/>
        <w:tab/>
        <w:tab/>
        <w:tab/>
        <w:t xml:space="preserve">Se on hiekkaneekeri.   Tiedoksi vain, että olen sekarotuinen skotlantilainen/pakilainen.</w:t>
      </w:r>
    </w:p>
    <w:p>
      <w:r>
        <w:rPr>
          <w:b/>
          <w:u w:val="single"/>
        </w:rPr>
        <w:t xml:space="preserve">112681</w:t>
      </w:r>
    </w:p>
    <w:p>
      <w:r>
        <w:t xml:space="preserve">6.</w:t>
        <w:tab/>
        <w:tab/>
        <w:tab/>
        <w:tab/>
        <w:tab/>
        <w:t xml:space="preserve">Kun ihmiset näkevät sinut, mitä he luulevat sinun olevan?</w:t>
      </w:r>
    </w:p>
    <w:p>
      <w:r>
        <w:rPr>
          <w:b/>
          <w:u w:val="single"/>
        </w:rPr>
        <w:t xml:space="preserve">112682</w:t>
      </w:r>
    </w:p>
    <w:p>
      <w:r>
        <w:t xml:space="preserve">7.</w:t>
        <w:tab/>
        <w:tab/>
        <w:tab/>
        <w:tab/>
        <w:tab/>
        <w:tab/>
        <w:t xml:space="preserve">Korjaa mitä sinä neekerin rakastaja</w:t>
      </w:r>
    </w:p>
    <w:p>
      <w:r>
        <w:rPr>
          <w:b/>
          <w:u w:val="single"/>
        </w:rPr>
        <w:t xml:space="preserve">112683</w:t>
      </w:r>
    </w:p>
    <w:p>
      <w:r>
        <w:t xml:space="preserve">1. Alan kyllästyä #Q:hen ja hänen #BOOM BOOM BOOMiinsa ja hänen "Enjoy the Show"-ohjelmiinsa.  En nauti siitä ollenkaan.  Haluan nähdä leirimme voittavan ja voittavan nopeasti. #Kavanaugh oli pelkkä koettelemus.  Haluan pidätyksiä nyt!  #Qanon</w:t>
      </w:r>
    </w:p>
    <w:p>
      <w:r>
        <w:rPr>
          <w:b/>
          <w:u w:val="single"/>
        </w:rPr>
        <w:t xml:space="preserve">112684</w:t>
      </w:r>
    </w:p>
    <w:p>
      <w:r>
        <w:t xml:space="preserve">2.</w:t>
        <w:tab/>
        <w:t xml:space="preserve">#Qpsyop os #Qtardsille. Missä menee yksi retard menee ne kaikki</w:t>
      </w:r>
    </w:p>
    <w:p>
      <w:r>
        <w:rPr>
          <w:b/>
          <w:u w:val="single"/>
        </w:rPr>
        <w:t xml:space="preserve">112685</w:t>
      </w:r>
    </w:p>
    <w:p>
      <w:r>
        <w:t xml:space="preserve">1. Petokset</w:t>
      </w:r>
    </w:p>
    <w:p>
      <w:r>
        <w:rPr>
          <w:b/>
          <w:u w:val="single"/>
        </w:rPr>
        <w:t xml:space="preserve">112686</w:t>
      </w:r>
    </w:p>
    <w:p>
      <w:r>
        <w:t xml:space="preserve">2.</w:t>
        <w:tab/>
        <w:t xml:space="preserve">jonka pitäisi kuulua i am retardicas i am fakahontas i am a wigger i am a valor thief i am a attention whore</w:t>
      </w:r>
    </w:p>
    <w:p>
      <w:r>
        <w:rPr>
          <w:b/>
          <w:u w:val="single"/>
        </w:rPr>
        <w:t xml:space="preserve">112687</w:t>
      </w:r>
    </w:p>
    <w:p>
      <w:r>
        <w:t xml:space="preserve">3.</w:t>
        <w:tab/>
        <w:tab/>
        <w:t xml:space="preserve">"Olen huomiohuora" -lausetta voitaisiin soveltaa oikeastaan kaikkiin heihin.</w:t>
      </w:r>
    </w:p>
    <w:p>
      <w:r>
        <w:rPr>
          <w:b/>
          <w:u w:val="single"/>
        </w:rPr>
        <w:t xml:space="preserve">112688</w:t>
      </w:r>
    </w:p>
    <w:p>
      <w:r>
        <w:t xml:space="preserve">4.</w:t>
        <w:tab/>
        <w:tab/>
        <w:t xml:space="preserve">Se on totta, mutta se sopii silti</w:t>
      </w:r>
    </w:p>
    <w:p>
      <w:r>
        <w:rPr>
          <w:b/>
          <w:u w:val="single"/>
        </w:rPr>
        <w:t xml:space="preserve">112689</w:t>
      </w:r>
    </w:p>
    <w:p>
      <w:r>
        <w:t xml:space="preserve">1. Väärennetty vitun homo natsi agenda tili sanoo mitä?</w:t>
      </w:r>
    </w:p>
    <w:p>
      <w:r>
        <w:rPr>
          <w:b/>
          <w:u w:val="single"/>
        </w:rPr>
        <w:t xml:space="preserve">112690</w:t>
      </w:r>
    </w:p>
    <w:p>
      <w:r>
        <w:t xml:space="preserve">1. #NPC #WeAreTheMOB #MOBtoNPC #Dehumanisointi jälleen pari vanhusta, jotka kierrätetään ja käytetään uudelleen.</w:t>
      </w:r>
    </w:p>
    <w:p>
      <w:r>
        <w:rPr>
          <w:b/>
          <w:u w:val="single"/>
        </w:rPr>
        <w:t xml:space="preserve">112691</w:t>
      </w:r>
    </w:p>
    <w:p>
      <w:r>
        <w:t xml:space="preserve">2.</w:t>
        <w:tab/>
        <w:t xml:space="preserve">Älä sekoita juutalaista NPC:hen.</w:t>
      </w:r>
    </w:p>
    <w:p>
      <w:r>
        <w:rPr>
          <w:b/>
          <w:u w:val="single"/>
        </w:rPr>
        <w:t xml:space="preserve">112692</w:t>
      </w:r>
    </w:p>
    <w:p>
      <w:r>
        <w:t xml:space="preserve">3.</w:t>
        <w:tab/>
        <w:tab/>
        <w:t xml:space="preserve">@thefinn älä sekoita kuvieni julkaisemista siihen, että välitän mielipiteistäsi.</w:t>
      </w:r>
    </w:p>
    <w:p>
      <w:r>
        <w:rPr>
          <w:b/>
          <w:u w:val="single"/>
        </w:rPr>
        <w:t xml:space="preserve">112693</w:t>
      </w:r>
    </w:p>
    <w:p>
      <w:r>
        <w:t xml:space="preserve">4.</w:t>
        <w:tab/>
        <w:tab/>
        <w:tab/>
        <w:t xml:space="preserve">Ei tarvitse suuttua prinsessa.</w:t>
      </w:r>
    </w:p>
    <w:p>
      <w:r>
        <w:rPr>
          <w:b/>
          <w:u w:val="single"/>
        </w:rPr>
        <w:t xml:space="preserve">112694</w:t>
      </w:r>
    </w:p>
    <w:p>
      <w:r>
        <w:t xml:space="preserve">5.</w:t>
        <w:tab/>
        <w:tab/>
        <w:tab/>
        <w:tab/>
        <w:t xml:space="preserve">Ei tarvitse huutaa vitun juutalaisista 24/7, paskiainen, Jumala varjelkoon, että joku muu meemi ei ole esteenä sille, että joku saa herätä JQ:sta - ja vieläpä Gabilla, puhdas aivopää.</w:t>
      </w:r>
    </w:p>
    <w:p>
      <w:r>
        <w:rPr>
          <w:b/>
          <w:u w:val="single"/>
        </w:rPr>
        <w:t xml:space="preserve">112695</w:t>
      </w:r>
    </w:p>
    <w:p>
      <w:r>
        <w:t xml:space="preserve">6.</w:t>
        <w:tab/>
        <w:tab/>
        <w:tab/>
        <w:tab/>
        <w:tab/>
        <w:t xml:space="preserve">&gt;Ole Gabissa &gt;Tee AltRight-meemejä &gt;Ei kestä muita mielipiteitä Joo ok.</w:t>
      </w:r>
    </w:p>
    <w:p>
      <w:r>
        <w:rPr>
          <w:b/>
          <w:u w:val="single"/>
        </w:rPr>
        <w:t xml:space="preserve">112696</w:t>
      </w:r>
    </w:p>
    <w:p>
      <w:r>
        <w:t xml:space="preserve">7.</w:t>
        <w:tab/>
        <w:tab/>
        <w:tab/>
        <w:tab/>
        <w:tab/>
        <w:tab/>
        <w:t xml:space="preserve">"ei pysty käsittelemään muita mielipiteitä" Sinulla on juustohampurilaisen kääreen älykkyys, me kaikki tiedämme jo juutalaisista, senkin jälkeenjäänyt ääliö. Mene paskomaan jonkun muun aikajanaa, senkin perushintti.</w:t>
      </w:r>
    </w:p>
    <w:p>
      <w:r>
        <w:rPr>
          <w:b/>
          <w:u w:val="single"/>
        </w:rPr>
        <w:t xml:space="preserve">112697</w:t>
      </w:r>
    </w:p>
    <w:p>
      <w:r>
        <w:t xml:space="preserve">1. #PIZZAGATE FBI PED0 kuolee juuri ennen todistajanlausuntoa FBI-agentti, joka työskenteli tietokonerikosten parissa, tekee sovintosopimuksen lapsen seksuaalisesta hyväksikäytöstä ja löytyy yhtäkkiä kuolleena itsemurhasta.   @Koanic @chadbigly @PNN https://truepundit.com/fbi-investigator-charged-with-child-rapes-found-dead-in-new-york-city-hotel-room-just-hours-before-plea-deal-testimony/ https://truepundit.com/fbi-investigator-charged-with-child-rapes-found-dead-in-new-york-city-hotel-room-just-hours-before-plea-deal-testimony/</w:t>
      </w:r>
    </w:p>
    <w:p>
      <w:r>
        <w:rPr>
          <w:b/>
          <w:u w:val="single"/>
        </w:rPr>
        <w:t xml:space="preserve">112698</w:t>
      </w:r>
    </w:p>
    <w:p>
      <w:r>
        <w:t xml:space="preserve">2.</w:t>
        <w:tab/>
        <w:t xml:space="preserve">Mitä?!? Missä se oli uutisissa!   Pyhä jysäys.</w:t>
      </w:r>
    </w:p>
    <w:p>
      <w:r>
        <w:rPr>
          <w:b/>
          <w:u w:val="single"/>
        </w:rPr>
        <w:t xml:space="preserve">112699</w:t>
      </w:r>
    </w:p>
    <w:p>
      <w:r>
        <w:t xml:space="preserve">3.</w:t>
        <w:tab/>
        <w:tab/>
        <w:t xml:space="preserve">Samassa paikassa, jossa uutisissa kerrottiin, että videolle tallentunut meksikolainen heitti 8-vuotiaan valkoisen tytön ruumiin roskikseen raiskattuaan tämän kuoliaaksi.   Paikalliset ja kansainväliset uutiset vain TRUMPin vaalivuonna. https://theconservativetreehouse.com/2015/08/01/15-year-old-hispanic-rapes-and-murders-8-year-old-white-girl-wanted-to-know-how-people-would-react/</w:t>
      </w:r>
    </w:p>
    <w:p>
      <w:r>
        <w:rPr>
          <w:b/>
          <w:u w:val="single"/>
        </w:rPr>
        <w:t xml:space="preserve">112700</w:t>
      </w:r>
    </w:p>
    <w:p>
      <w:r>
        <w:t xml:space="preserve">4.</w:t>
        <w:tab/>
        <w:tab/>
        <w:tab/>
        <w:t xml:space="preserve">Arghhhh veri kiehuu</w:t>
      </w:r>
    </w:p>
    <w:p>
      <w:r>
        <w:rPr>
          <w:b/>
          <w:u w:val="single"/>
        </w:rPr>
        <w:t xml:space="preserve">112701</w:t>
      </w:r>
    </w:p>
    <w:p>
      <w:r>
        <w:t xml:space="preserve">5.</w:t>
        <w:tab/>
        <w:tab/>
        <w:tab/>
        <w:t xml:space="preserve">Rip</w:t>
      </w:r>
    </w:p>
    <w:p>
      <w:r>
        <w:rPr>
          <w:b/>
          <w:u w:val="single"/>
        </w:rPr>
        <w:t xml:space="preserve">112702</w:t>
      </w:r>
    </w:p>
    <w:p>
      <w:r>
        <w:t xml:space="preserve">1. aseet eivät merkitse paskaakaan jos sinulla ei ole munaa on aika kaikkien neekereiden olla sotureita voitto olimme kuninkaita ja kuningattaria vierailemassa tähtien luona ennen kuin valkoiset paholaiset tulivat varastivat tietomme ja orjuuttivat meidät se tulee olemaan musta planeetta valkoiset paholaiset varokaa #BlackGab #Negus #Nuwaupian #Blaxit #KenyansOnGab #AfricansOnGab #BlackPower #BlackLivesMatter #BLM #Wakanda</w:t>
      </w:r>
    </w:p>
    <w:p>
      <w:r>
        <w:rPr>
          <w:b/>
          <w:u w:val="single"/>
        </w:rPr>
        <w:t xml:space="preserve">112703</w:t>
      </w:r>
    </w:p>
    <w:p>
      <w:r>
        <w:t xml:space="preserve">2.</w:t>
        <w:tab/>
        <w:t xml:space="preserve">Ainoa paholainen täällä on sinä, neekeri...</w:t>
      </w:r>
    </w:p>
    <w:p>
      <w:r>
        <w:rPr>
          <w:b/>
          <w:u w:val="single"/>
        </w:rPr>
        <w:t xml:space="preserve">112704</w:t>
      </w:r>
    </w:p>
    <w:p>
      <w:r>
        <w:t xml:space="preserve">3.</w:t>
        <w:tab/>
        <w:tab/>
        <w:t xml:space="preserve">Hitto, tämä neekeri saa minut aina nauramaan 😆🤣.</w:t>
      </w:r>
    </w:p>
    <w:p>
      <w:r>
        <w:rPr>
          <w:b/>
          <w:u w:val="single"/>
        </w:rPr>
        <w:t xml:space="preserve">112705</w:t>
      </w:r>
    </w:p>
    <w:p>
      <w:r>
        <w:t xml:space="preserve">1. Packers on mennyt alamäkeen muun NFL:n ja neekeripolvistelijoiden mukana.</w:t>
      </w:r>
    </w:p>
    <w:p>
      <w:r>
        <w:rPr>
          <w:b/>
          <w:u w:val="single"/>
        </w:rPr>
        <w:t xml:space="preserve">112706</w:t>
      </w:r>
    </w:p>
    <w:p>
      <w:r>
        <w:t xml:space="preserve">1. EMBARRASSING 4 KAIKKI OSAPUOLET HUNTER U HUMILIATE YOURSELF LIVE ON TV idiootti monta vitun kertaa, nauti typerä fuckng buksit, on fuking alentunut, kun hölmö etsii läpi niitä yrittää löytää, MIKSI U FUKING DID IT CUNT HYVÄ NIMI, ILL RELIEV U OF IT FUK</w:t>
      </w:r>
    </w:p>
    <w:p>
      <w:r>
        <w:rPr>
          <w:b/>
          <w:u w:val="single"/>
        </w:rPr>
        <w:t xml:space="preserve">112707</w:t>
      </w:r>
    </w:p>
    <w:p>
      <w:r>
        <w:t xml:space="preserve">1. Totuuspommi</w:t>
      </w:r>
    </w:p>
    <w:p>
      <w:r>
        <w:rPr>
          <w:b/>
          <w:u w:val="single"/>
        </w:rPr>
        <w:t xml:space="preserve">112708</w:t>
      </w:r>
    </w:p>
    <w:p>
      <w:r>
        <w:t xml:space="preserve">2.</w:t>
        <w:tab/>
        <w:t xml:space="preserve">Kuvittelen siis, että "kotimaa" tarkoittaa sitä maata, josta kansasi tuli tietyssä vaiheessa, mutta ei mitään paikkaa tai aikaa ennen sitä. Ja on hassua, että mainitset tämän, kun valkoiset järjestelmällisesti hävittävät alkuperäisasukkaat maasta, jonka he haluavat varastaa, mikä tekee väkisin kyseisistä kansoista vähemmistön. Sen lisäksi, että olet jälkeenjäänyt, olet myös helvetin tekopyhä LOL.</w:t>
      </w:r>
    </w:p>
    <w:p>
      <w:r>
        <w:rPr>
          <w:b/>
          <w:u w:val="single"/>
        </w:rPr>
        <w:t xml:space="preserve">112709</w:t>
      </w:r>
    </w:p>
    <w:p>
      <w:r>
        <w:t xml:space="preserve">3.</w:t>
        <w:tab/>
        <w:tab/>
        <w:t xml:space="preserve">blah blah faggot</w:t>
      </w:r>
    </w:p>
    <w:p>
      <w:r>
        <w:rPr>
          <w:b/>
          <w:u w:val="single"/>
        </w:rPr>
        <w:t xml:space="preserve">112710</w:t>
      </w:r>
    </w:p>
    <w:p>
      <w:r>
        <w:t xml:space="preserve">1. George Sorosin poika syyttää NYT:n mielipidekirjoituksessa Trumpia ja "vastustajien demonisointia" pommipaketeista https://kek.gg/u/bHv3.</w:t>
      </w:r>
    </w:p>
    <w:p>
      <w:r>
        <w:rPr>
          <w:b/>
          <w:u w:val="single"/>
        </w:rPr>
        <w:t xml:space="preserve">112711</w:t>
      </w:r>
    </w:p>
    <w:p>
      <w:r>
        <w:t xml:space="preserve">2.</w:t>
        <w:tab/>
        <w:t xml:space="preserve">Tämän juutalaishäirikön on nussittava neekeriä ja kuoltava aidsiin</w:t>
      </w:r>
    </w:p>
    <w:p>
      <w:r>
        <w:rPr>
          <w:b/>
          <w:u w:val="single"/>
        </w:rPr>
        <w:t xml:space="preserve">112712</w:t>
      </w:r>
    </w:p>
    <w:p>
      <w:r>
        <w:t xml:space="preserve">1. Newsome on vitun sekopää. Jonkun pitäisi tehdä niin kuin se kusipääopettaja sanoi meidän tuomaristamme Kavanaugh'sta. Hän tuhoaa Kalifornian totaalisesti jos hän voittaa, se on jo nyt aika pahasti vaurioitunut korjauskelvottomaksi!</w:t>
      </w:r>
    </w:p>
    <w:p>
      <w:r>
        <w:rPr>
          <w:b/>
          <w:u w:val="single"/>
        </w:rPr>
        <w:t xml:space="preserve">112713</w:t>
      </w:r>
    </w:p>
    <w:p>
      <w:r>
        <w:t xml:space="preserve">1. NFL-pelaaja, joka kieltäytyy seisomasta hymnin aikana, aiheuttaa nyt ongelmia omituisesta syystä [VIDEO] https://image.ibb.co/cqbQQq/Dq-K-RWe-Ws-AA5x-C8.jpg https://kek.gg/u/wFgf</w:t>
      </w:r>
    </w:p>
    <w:p>
      <w:r>
        <w:rPr>
          <w:b/>
          <w:u w:val="single"/>
        </w:rPr>
        <w:t xml:space="preserve">112714</w:t>
      </w:r>
    </w:p>
    <w:p>
      <w:r>
        <w:t xml:space="preserve">2.</w:t>
        <w:tab/>
        <w:t xml:space="preserve">Ketä kiinnostaa neekeririkollisten liiga 🖕</w:t>
      </w:r>
    </w:p>
    <w:p>
      <w:r>
        <w:rPr>
          <w:b/>
          <w:u w:val="single"/>
        </w:rPr>
        <w:t xml:space="preserve">112715</w:t>
      </w:r>
    </w:p>
    <w:p>
      <w:r>
        <w:t xml:space="preserve">1. *hinttihinttihintti</w:t>
      </w:r>
    </w:p>
    <w:p>
      <w:r>
        <w:rPr>
          <w:b/>
          <w:u w:val="single"/>
        </w:rPr>
        <w:t xml:space="preserve">112716</w:t>
      </w:r>
    </w:p>
    <w:p>
      <w:r>
        <w:t xml:space="preserve">1. Joe Biden: "Olen täällä kertoakseni teille, että jälleen kerran tarvitsemme energiaanne. Tarvitsemme jälleen kerran johtajuuttanne. Jälleen kerran tarvitsemme uudistettua sitoutumistanne kansalaisoikeuksiin ja kansalaisoikeuteen." https://kek.gg/u/fq6C https://kek.gg/u/z6g5.</w:t>
      </w:r>
    </w:p>
    <w:p>
      <w:r>
        <w:rPr>
          <w:b/>
          <w:u w:val="single"/>
        </w:rPr>
        <w:t xml:space="preserve">112717</w:t>
      </w:r>
    </w:p>
    <w:p>
      <w:r>
        <w:t xml:space="preserve">2.</w:t>
        <w:tab/>
        <w:t xml:space="preserve">Miten hän kehtaa puhua kansalaisoikeuksista ja kansalaisoikeudesta, kun hänen puolueensa on mafian ja mafiavallan puolue, ja hänen äänestäjänsä ja vasemmisto eivät ole tehneet muuta kuin polttaneet ja murskanneet Amerikan...</w:t>
      </w:r>
    </w:p>
    <w:p>
      <w:r>
        <w:rPr>
          <w:b/>
          <w:u w:val="single"/>
        </w:rPr>
        <w:t xml:space="preserve">112718</w:t>
      </w:r>
    </w:p>
    <w:p>
      <w:r>
        <w:t xml:space="preserve">1. RT @NBCNews:    BREAKING: Valkoinen Chicagon poliisi Jason Van Dyke todettiin syylliseksi 2. asteen murhaan mustan teini-ikäisen Laquan McDonaldin ampumisessa lokakuussa 2014. https://kek.gg/u/p36N. https://kek.gg/u/p36N</w:t>
      </w:r>
    </w:p>
    <w:p>
      <w:r>
        <w:rPr>
          <w:b/>
          <w:u w:val="single"/>
        </w:rPr>
        <w:t xml:space="preserve">112719</w:t>
      </w:r>
    </w:p>
    <w:p>
      <w:r>
        <w:t xml:space="preserve">1. @Rrabbit kaikki on poliittista</w:t>
      </w:r>
    </w:p>
    <w:p>
      <w:r>
        <w:rPr>
          <w:b/>
          <w:u w:val="single"/>
        </w:rPr>
        <w:t xml:space="preserve">112720</w:t>
      </w:r>
    </w:p>
    <w:p>
      <w:r>
        <w:t xml:space="preserve">2.</w:t>
        <w:tab/>
        <w:t xml:space="preserve">Ellei blondi ole jälkeenjäänyt, tämä ei ole edes kilpailu... ei mitään feminiinistä hevosen naamassa</w:t>
      </w:r>
    </w:p>
    <w:p>
      <w:r>
        <w:rPr>
          <w:b/>
          <w:u w:val="single"/>
        </w:rPr>
        <w:t xml:space="preserve">112721</w:t>
      </w:r>
    </w:p>
    <w:p>
      <w:r>
        <w:t xml:space="preserve">1. fuck the connerit he ovat amerikkalaista obamakansaa!!! 😉🤗🤗🤗 älä katso sarjaa boikotoi homodemokraatteja ja amerikan yhteiskunnan pieniä veijareita 😉😎😎😎 😎</w:t>
      </w:r>
    </w:p>
    <w:p>
      <w:r>
        <w:rPr>
          <w:b/>
          <w:u w:val="single"/>
        </w:rPr>
        <w:t xml:space="preserve">112722</w:t>
      </w:r>
    </w:p>
    <w:p>
      <w:r>
        <w:t xml:space="preserve">1. HÄN LAITTOI SAAPPAANSA EI VAIN KANSAN NISKAAN.</w:t>
      </w:r>
    </w:p>
    <w:p>
      <w:r>
        <w:rPr>
          <w:b/>
          <w:u w:val="single"/>
        </w:rPr>
        <w:t xml:space="preserve">112723</w:t>
      </w:r>
    </w:p>
    <w:p>
      <w:r>
        <w:t xml:space="preserve">2.</w:t>
        <w:tab/>
        <w:t xml:space="preserve">Nyt siinä on neekerin kengät.  Olen pahoillani, että joudun kertomaan huonoja uutisia, mutta kaikessa Washington D.C:ssä on neekereiden kengänjälkiä, kaupunki on yli 50-prosenttisesti musta.</w:t>
      </w:r>
    </w:p>
    <w:p>
      <w:r>
        <w:rPr>
          <w:b/>
          <w:u w:val="single"/>
        </w:rPr>
        <w:t xml:space="preserve">112724</w:t>
      </w:r>
    </w:p>
    <w:p>
      <w:r>
        <w:t xml:space="preserve">3.</w:t>
        <w:tab/>
        <w:tab/>
        <w:t xml:space="preserve">Totta.  Nainen rakastaa mustaa ja haluaa syöstä maailmankaikkeuden kaaokseen ja tuhota Luojan luomat lopulliset rajat, jotka erottavat toisistaan jokaisen Värin.  Tuhansia vuosia mahdollisuus kehittyä joksikin Korkeammaksi, mutta neekeri elää edelleen paskassa ja haluaa levittää paskansa kaikkialle.  Jos Luoja olisi halunnut siunata Afrikkaa viisaudella, hän olisi tehnyt niin.</w:t>
      </w:r>
    </w:p>
    <w:p>
      <w:r>
        <w:rPr>
          <w:b/>
          <w:u w:val="single"/>
        </w:rPr>
        <w:t xml:space="preserve">112725</w:t>
      </w:r>
    </w:p>
    <w:p>
      <w:r>
        <w:t xml:space="preserve">1. Eli tämä Don Lemonin talon erikoisniggeri imee kirjaimellisesti paskan peittämää isoa valkoista munaa joka ilta, ja hän haluaa kutsua Kangye Westiä Tom-sedäksi?</w:t>
      </w:r>
    </w:p>
    <w:p>
      <w:r>
        <w:rPr>
          <w:b/>
          <w:u w:val="single"/>
        </w:rPr>
        <w:t xml:space="preserve">112726</w:t>
      </w:r>
    </w:p>
    <w:p>
      <w:r>
        <w:t xml:space="preserve">1. DEMOKRAATIT MÄÄRITTELEVÄT PAINOPISTEET, KUN HE VALTAAVAT KONGRESSIN: Tämä kuulostaa painajaiselta. Miten ihmiset voivat tukea tätä paskaa? Demokraatit ilmoittivat taistelevansa laittomien suojelemiseksi, asevalvonnan säätämiseksi, tuomari Kavanaugh'n tutkimiseksi ja useiden Venäjä-tutkimusten käynnistämiseksi, kun he valtaavat kongressin marraskuussa. Demokraatit uskovat, että tätä Amerikka haluaa hallitukseltaan https://www.thegatewaypundit.com/2018/10/democrats-outline-priorities-when-they-take-congress-protect-illegals-gun-control-investigate-kavanaugh-and-russia-impeach-trump/ via @gabnewstodayn kautta.</w:t>
      </w:r>
    </w:p>
    <w:p>
      <w:r>
        <w:rPr>
          <w:b/>
          <w:u w:val="single"/>
        </w:rPr>
        <w:t xml:space="preserve">112727</w:t>
      </w:r>
    </w:p>
    <w:p>
      <w:r>
        <w:t xml:space="preserve">2.</w:t>
        <w:tab/>
        <w:t xml:space="preserve">Heidän on mentävä täysin sekaisin ja ilmoitettava, että jos he saavat kongressin hallintaansa, he alkavat teloittaa kaikkia valkoisia miehiä. ÄLÄ KOSKAAN keskeytä vihollistasi, kun hän tekee virheitä!</w:t>
      </w:r>
    </w:p>
    <w:p>
      <w:r>
        <w:rPr>
          <w:b/>
          <w:u w:val="single"/>
        </w:rPr>
        <w:t xml:space="preserve">112728</w:t>
      </w:r>
    </w:p>
    <w:p>
      <w:r>
        <w:t xml:space="preserve">3.</w:t>
        <w:tab/>
        <w:tab/>
        <w:t xml:space="preserve">Olen mukana!</w:t>
      </w:r>
    </w:p>
    <w:p>
      <w:r>
        <w:rPr>
          <w:b/>
          <w:u w:val="single"/>
        </w:rPr>
        <w:t xml:space="preserve">112729</w:t>
      </w:r>
    </w:p>
    <w:p>
      <w:r>
        <w:t xml:space="preserve">1. Okei, hintti neekeri. Minullakin on määritelmäni.</w:t>
      </w:r>
    </w:p>
    <w:p>
      <w:r>
        <w:rPr>
          <w:b/>
          <w:u w:val="single"/>
        </w:rPr>
        <w:t xml:space="preserve">112730</w:t>
      </w:r>
    </w:p>
    <w:p>
      <w:r>
        <w:t xml:space="preserve">1. Kaveri näytti minusta jonkinlaiselta espanjalaiselta -</w:t>
      </w:r>
    </w:p>
    <w:p>
      <w:r>
        <w:rPr>
          <w:b/>
          <w:u w:val="single"/>
        </w:rPr>
        <w:t xml:space="preserve">112731</w:t>
      </w:r>
    </w:p>
    <w:p>
      <w:r>
        <w:t xml:space="preserve">1. Liberaalit ja feministiset naiset eivät välitä vittuakaan raiskauksista, naisista tai "naisten oikeuksista" He välittävät vain hyveiden osoittamisesta, vallan hankkimisesta ja miesten tuhoamisesta käyttämällä naisia ja raiskauksia aseina.</w:t>
      </w:r>
    </w:p>
    <w:p>
      <w:r>
        <w:rPr>
          <w:b/>
          <w:u w:val="single"/>
        </w:rPr>
        <w:t xml:space="preserve">112732</w:t>
      </w:r>
    </w:p>
    <w:p>
      <w:r>
        <w:t xml:space="preserve">2.</w:t>
        <w:tab/>
        <w:t xml:space="preserve">Alyssa on ilmeisesti yksi niistä, jotka pitävät raiskauksesta.</w:t>
      </w:r>
    </w:p>
    <w:p>
      <w:r>
        <w:rPr>
          <w:b/>
          <w:u w:val="single"/>
        </w:rPr>
        <w:t xml:space="preserve">112733</w:t>
      </w:r>
    </w:p>
    <w:p>
      <w:r>
        <w:t xml:space="preserve">3.</w:t>
        <w:tab/>
        <w:tab/>
        <w:t xml:space="preserve">Alyssaa on potkaistava emättimeen...</w:t>
      </w:r>
    </w:p>
    <w:p>
      <w:r>
        <w:rPr>
          <w:b/>
          <w:u w:val="single"/>
        </w:rPr>
        <w:t xml:space="preserve">112734</w:t>
      </w:r>
    </w:p>
    <w:p>
      <w:r>
        <w:t xml:space="preserve">4.</w:t>
        <w:tab/>
        <w:tab/>
        <w:tab/>
        <w:t xml:space="preserve">Täällä NM:ssä kutsumme sitä puntiksi!</w:t>
      </w:r>
    </w:p>
    <w:p>
      <w:r>
        <w:rPr>
          <w:b/>
          <w:u w:val="single"/>
        </w:rPr>
        <w:t xml:space="preserve">112735</w:t>
      </w:r>
    </w:p>
    <w:p>
      <w:r>
        <w:t xml:space="preserve">1. Allekirjoita vetoomus sosiaalisen median sensuurin lopettamiseksi.   Teen tästä huomenna videon: https://petitions.whitehouse.gov/petition/pass-social-media-anti-censorship-act-smaca-end-soviet-style-speech-control-major-social-media-platforms https://LIttleRevolution.us/SMACA.</w:t>
      </w:r>
    </w:p>
    <w:p>
      <w:r>
        <w:rPr>
          <w:b/>
          <w:u w:val="single"/>
        </w:rPr>
        <w:t xml:space="preserve">112736</w:t>
      </w:r>
    </w:p>
    <w:p>
      <w:r>
        <w:t xml:space="preserve">2.</w:t>
        <w:tab/>
        <w:t xml:space="preserve">Emme ole saaneet edes 500:aa allekirjoitusta tähän vetoomukseen sen jälkeen, kun videoni julkaistiin hieman yli 12 tuntia sitten.   @Eric_StrikerDS @realemilyyoucis voisitteko saada TRS:n ajamaan tätä whitehouse.gov-vetoomusta juutalaisten sensuurin pysäyttämiseksi?   @Microchip @RealRedElephants @Cantwell</w:t>
      </w:r>
    </w:p>
    <w:p>
      <w:r>
        <w:rPr>
          <w:b/>
          <w:u w:val="single"/>
        </w:rPr>
        <w:t xml:space="preserve">112737</w:t>
      </w:r>
    </w:p>
    <w:p>
      <w:r>
        <w:t xml:space="preserve">3.</w:t>
        <w:tab/>
        <w:tab/>
        <w:t xml:space="preserve">Miksi laatia lainsäädäntöä sellaisen ongelman korjaamiseksi, jonka vapaat markkinat jo korjaavat? Jos hallitukselle annetaan mahdollisuus valvoa sosiaalisessa mediassa käytettyä kieltä, hallitus säätää lakeja omien etujensa, ei sosiaalista mediaa käyttävien etujen mukaisesti.</w:t>
      </w:r>
    </w:p>
    <w:p>
      <w:r>
        <w:rPr>
          <w:b/>
          <w:u w:val="single"/>
        </w:rPr>
        <w:t xml:space="preserve">112738</w:t>
      </w:r>
    </w:p>
    <w:p>
      <w:r>
        <w:t xml:space="preserve">4.</w:t>
        <w:tab/>
        <w:tab/>
        <w:tab/>
        <w:t xml:space="preserve"> 1. laki ei anna hallitukselle valtuuksia säännellä puhetta yksityisellä foorumilla, ja jos olet valmis uhraamaan kyvyn puolustaa väkivaltaa, jotta voit käyttää tuhmia sanoja, olet hyväuskoinen ääliö, ja sananvapauttamme on suojeltava sinulta.</w:t>
      </w:r>
    </w:p>
    <w:p>
      <w:r>
        <w:rPr>
          <w:b/>
          <w:u w:val="single"/>
        </w:rPr>
        <w:t xml:space="preserve">112739</w:t>
      </w:r>
    </w:p>
    <w:p>
      <w:r>
        <w:t xml:space="preserve">1. Antifa sai tänään turpiinsa New Yorkissa Proud Boysilta https://twitter.com/HuntedHorse/status/1050919129585254400 https://twitter.com/HuntedHorse/status/1050919129585254400</w:t>
      </w:r>
    </w:p>
    <w:p>
      <w:r>
        <w:rPr>
          <w:b/>
          <w:u w:val="single"/>
        </w:rPr>
        <w:t xml:space="preserve">112740</w:t>
      </w:r>
    </w:p>
    <w:p>
      <w:r>
        <w:t xml:space="preserve">2.</w:t>
        <w:tab/>
        <w:t xml:space="preserve">Homojen kyyneleet täällä ovat korvaamattomia. Mitä mieltä oletkin Proud Boysista, he eivät ainakaan pelkää puolustaa itseään antifa-hinttejä vastaan.</w:t>
      </w:r>
    </w:p>
    <w:p>
      <w:r>
        <w:rPr>
          <w:b/>
          <w:u w:val="single"/>
        </w:rPr>
        <w:t xml:space="preserve">112741</w:t>
      </w:r>
    </w:p>
    <w:p>
      <w:r>
        <w:t xml:space="preserve">1. On aina viihdyttävää, kun he syövät toisiaan elävältä täydellisestä hölynpölystä.</w:t>
      </w:r>
    </w:p>
    <w:p>
      <w:r>
        <w:rPr>
          <w:b/>
          <w:u w:val="single"/>
        </w:rPr>
        <w:t xml:space="preserve">112742</w:t>
      </w:r>
    </w:p>
    <w:p>
      <w:r>
        <w:t xml:space="preserve">2.</w:t>
        <w:tab/>
        <w:t xml:space="preserve">"Maailma ilman valkoisia on maailma ilman konflikteja" lol.</w:t>
      </w:r>
    </w:p>
    <w:p>
      <w:r>
        <w:rPr>
          <w:b/>
          <w:u w:val="single"/>
        </w:rPr>
        <w:t xml:space="preserve">112743</w:t>
      </w:r>
    </w:p>
    <w:p>
      <w:r>
        <w:t xml:space="preserve">3.</w:t>
        <w:tab/>
        <w:tab/>
        <w:t xml:space="preserve">niin kaikki ne heimokonfliktit, joissa puhdasveriset mustat heimot ryöstivät toisiaan "ENSIMMÄISTEN VITTUJEN SLAVOJEN" saamiseksi, tulevat mieleen zulusoturit, mutta hei, uskokaa mitä haluatte, hintti, uskomuksenne ei millään tavalla muuta historian totuutta</w:t>
      </w:r>
    </w:p>
    <w:p>
      <w:r>
        <w:rPr>
          <w:b/>
          <w:u w:val="single"/>
        </w:rPr>
        <w:t xml:space="preserve">112744</w:t>
      </w:r>
    </w:p>
    <w:p>
      <w:r>
        <w:t xml:space="preserve">1. Ei ole! Olet vitun jälkeenjäänyt! Haastan sinut vittu näyttämään minulle lain, jossa antisemitismi on lainvastaista. Voin kutsua sinua neekeriksi, jenkiksi, kinkiksi, latinoksi, etkä sinä voi tehdä asialle mitään. Jokaisen kaltaisesi jälkeenjääneen on palettava!</w:t>
      </w:r>
    </w:p>
    <w:p>
      <w:r>
        <w:rPr>
          <w:b/>
          <w:u w:val="single"/>
        </w:rPr>
        <w:t xml:space="preserve">112745</w:t>
      </w:r>
    </w:p>
    <w:p>
      <w:r>
        <w:t xml:space="preserve">1. Yksinkertaisesti vastaamalla kaverisi esittämiin raiskaussyytöksiin. Te sosialistit teette aina näin. Kavanagh, nyt minä lol</w:t>
      </w:r>
    </w:p>
    <w:p>
      <w:r>
        <w:rPr>
          <w:b/>
          <w:u w:val="single"/>
        </w:rPr>
        <w:t xml:space="preserve">112746</w:t>
      </w:r>
    </w:p>
    <w:p>
      <w:r>
        <w:t xml:space="preserve">2.</w:t>
        <w:tab/>
        <w:t xml:space="preserve">Luuletko, että sinulla on edes samanlainen arvo kuin Kavanaugh'lla? Mikä itseoikeutettu paskiainen.</w:t>
      </w:r>
    </w:p>
    <w:p>
      <w:r>
        <w:rPr>
          <w:b/>
          <w:u w:val="single"/>
        </w:rPr>
        <w:t xml:space="preserve">112747</w:t>
      </w:r>
    </w:p>
    <w:p>
      <w:r>
        <w:t xml:space="preserve">3.</w:t>
        <w:tab/>
        <w:tab/>
        <w:t xml:space="preserve">Huomautan vasemmiston käyttämistä tekniikoista, idiootti. He esittävät vääriä väitteitä vihaamistaan ihmisistä luodakseen epäilyksiä. Kavanagh on vain yksi esimerkki, ja sitä se ääliö yritti tehdä minulle huudoillaan raiskaajasta lol.</w:t>
      </w:r>
    </w:p>
    <w:p>
      <w:r>
        <w:rPr>
          <w:b/>
          <w:u w:val="single"/>
        </w:rPr>
        <w:t xml:space="preserve">112748</w:t>
      </w:r>
    </w:p>
    <w:p>
      <w:r>
        <w:t xml:space="preserve">4.</w:t>
        <w:tab/>
        <w:tab/>
        <w:tab/>
        <w:t xml:space="preserve">Selitä minulle, miksi nämä samat naiset, jotka uskovat neiti Fordia.   eivät usko niitä nuoria tyttöjä, jotka muslimimiehet raiskasivat joukolla #IBeleive.</w:t>
      </w:r>
    </w:p>
    <w:p>
      <w:r>
        <w:rPr>
          <w:b/>
          <w:u w:val="single"/>
        </w:rPr>
        <w:t xml:space="preserve">112749</w:t>
      </w:r>
    </w:p>
    <w:p>
      <w:r>
        <w:t xml:space="preserve">5.</w:t>
        <w:tab/>
        <w:tab/>
        <w:tab/>
        <w:tab/>
        <w:t xml:space="preserve">Tällä kaikella ei ole mitään tekemistä syyllisyyden tai syyttömyyden kanssa. Kyse on epäilyksen luomisesta ennen kuin yksi Trumpin nimitetyistä henkilöistä vahvistetaan. Se olisi voinut olla kuka tahansa. He eivät halua oikeudenkäyntiä, jossa se epäilemättä potkittaisiin pois todisteiden puutteen vuoksi.</w:t>
      </w:r>
    </w:p>
    <w:p>
      <w:r>
        <w:rPr>
          <w:b/>
          <w:u w:val="single"/>
        </w:rPr>
        <w:t xml:space="preserve">112750</w:t>
      </w:r>
    </w:p>
    <w:p>
      <w:r>
        <w:t xml:space="preserve">6.</w:t>
        <w:tab/>
        <w:tab/>
        <w:tab/>
        <w:tab/>
        <w:tab/>
        <w:t xml:space="preserve">Tiedän sen. Huomautan vain tekopyhyydestä ja kaksinaismoraalista. Vasemmiston ainoat standardit ovat</w:t>
      </w:r>
    </w:p>
    <w:p>
      <w:r>
        <w:rPr>
          <w:b/>
          <w:u w:val="single"/>
        </w:rPr>
        <w:t xml:space="preserve">112751</w:t>
      </w:r>
    </w:p>
    <w:p>
      <w:r>
        <w:t xml:space="preserve">7.</w:t>
        <w:tab/>
        <w:tab/>
        <w:tab/>
        <w:tab/>
        <w:tab/>
        <w:tab/>
        <w:t xml:space="preserve">Yhä useammat ihmiset sanovat, että kaikki tämä nykypäivän hulluus liittyy pikemminkin luokkaan kuin rotuun. Kaikki porvarilliset keskiluokkaiset sosialistit luovat erottavan rotuagendan, jossa valkoiset ovat sortajia ja kaikkien on noustava ja taisteltava heitä vastaan.</w:t>
      </w:r>
    </w:p>
    <w:p>
      <w:r>
        <w:rPr>
          <w:b/>
          <w:u w:val="single"/>
        </w:rPr>
        <w:t xml:space="preserve">112752</w:t>
      </w:r>
    </w:p>
    <w:p>
      <w:r>
        <w:t xml:space="preserve">8.</w:t>
        <w:tab/>
        <w:tab/>
        <w:tab/>
        <w:t xml:space="preserve">Tarkoitatko sitä, mitä Pelosi sanoo tässä? https://www.c-span.org/video/?c4674689/wrap-smear</w:t>
      </w:r>
    </w:p>
    <w:p>
      <w:r>
        <w:rPr>
          <w:b/>
          <w:u w:val="single"/>
        </w:rPr>
        <w:t xml:space="preserve">112753</w:t>
      </w:r>
    </w:p>
    <w:p>
      <w:r>
        <w:t xml:space="preserve">1. Ennusteeni. Sadattuhannet ihmiset, jotka eivät edes tienneet, mikä Gab on tai että toisin kuin Twitter, se ei sensuroi sinua, tietävät nyt, mikä Gab on. Kun @a saa Gab.comin takaisin verkkoon, käyttäjämäärät nousevat ylöspäin, ehkä jopa valtavilla luvuilla, kuten 100 000 jne. jne... https://en.wikipedia.org/wiki/Streisand_effect Vasemmisto ei vain ymmärrä sitä.</w:t>
      </w:r>
    </w:p>
    <w:p>
      <w:r>
        <w:rPr>
          <w:b/>
          <w:u w:val="single"/>
        </w:rPr>
        <w:t xml:space="preserve">112754</w:t>
      </w:r>
    </w:p>
    <w:p>
      <w:r>
        <w:t xml:space="preserve">2.</w:t>
        <w:tab/>
        <w:t xml:space="preserve">Levitä tätä kuin kulovalkeaa! Tehkää tästä virusmainen juttu!</w:t>
      </w:r>
    </w:p>
    <w:p>
      <w:r>
        <w:rPr>
          <w:b/>
          <w:u w:val="single"/>
        </w:rPr>
        <w:t xml:space="preserve">112755</w:t>
      </w:r>
    </w:p>
    <w:p>
      <w:r>
        <w:t xml:space="preserve">3.</w:t>
        <w:tab/>
        <w:tab/>
        <w:t xml:space="preserve">tajusimme... tajusimme, että olet jälkeenjäänyt ja sinun on oltava natsit ja rasistit, jotta voit kommunikoida ihmisten kanssa, joilla on samanlainen älykkyysosamäärä 😂</w:t>
      </w:r>
    </w:p>
    <w:p>
      <w:r>
        <w:rPr>
          <w:b/>
          <w:u w:val="single"/>
        </w:rPr>
        <w:t xml:space="preserve">112756</w:t>
      </w:r>
    </w:p>
    <w:p>
      <w:r>
        <w:t xml:space="preserve">4.</w:t>
        <w:tab/>
        <w:tab/>
        <w:tab/>
        <w:t xml:space="preserve">Miksi sinulla on edes tili täällä, jos ajattelet noin? Tyypillinen trolli.</w:t>
      </w:r>
    </w:p>
    <w:p>
      <w:r>
        <w:rPr>
          <w:b/>
          <w:u w:val="single"/>
        </w:rPr>
        <w:t xml:space="preserve">112757</w:t>
      </w:r>
    </w:p>
    <w:p>
      <w:r>
        <w:t xml:space="preserve">5.</w:t>
        <w:tab/>
        <w:tab/>
        <w:tab/>
        <w:t xml:space="preserve">kalastat siellä, missä kalat ovat tyhmiä</w:t>
      </w:r>
    </w:p>
    <w:p>
      <w:r>
        <w:rPr>
          <w:b/>
          <w:u w:val="single"/>
        </w:rPr>
        <w:t xml:space="preserve">112758</w:t>
      </w:r>
    </w:p>
    <w:p>
      <w:r>
        <w:t xml:space="preserve">6.</w:t>
        <w:tab/>
        <w:tab/>
        <w:tab/>
        <w:t xml:space="preserve">Mitä enemmän puhut, sitä enemmän todistat, kuinka tyhmä olet.</w:t>
      </w:r>
    </w:p>
    <w:p>
      <w:r>
        <w:rPr>
          <w:b/>
          <w:u w:val="single"/>
        </w:rPr>
        <w:t xml:space="preserve">112759</w:t>
      </w:r>
    </w:p>
    <w:p>
      <w:r>
        <w:t xml:space="preserve">7.</w:t>
        <w:tab/>
        <w:tab/>
        <w:tab/>
        <w:t xml:space="preserve">@trumploveroc Hei ääliö. Jollekin, joka vihaa Gabia, autat varmasti sivustoa kasvamaan liittymällä siihen! XD</w:t>
      </w:r>
    </w:p>
    <w:p>
      <w:r>
        <w:rPr>
          <w:b/>
          <w:u w:val="single"/>
        </w:rPr>
        <w:t xml:space="preserve">112760</w:t>
      </w:r>
    </w:p>
    <w:p>
      <w:r>
        <w:t xml:space="preserve">8.</w:t>
        <w:tab/>
        <w:tab/>
        <w:tab/>
        <w:t xml:space="preserve">että tai sitten me vain seuraamme ja ilmoitamme viesteistäsi liittovaltion viranomaisille... mikä se olikaan, ääliö?</w:t>
      </w:r>
    </w:p>
    <w:p>
      <w:r>
        <w:rPr>
          <w:b/>
          <w:u w:val="single"/>
        </w:rPr>
        <w:t xml:space="preserve">112761</w:t>
      </w:r>
    </w:p>
    <w:p>
      <w:r>
        <w:t xml:space="preserve">9.</w:t>
        <w:tab/>
        <w:tab/>
        <w:tab/>
        <w:t xml:space="preserve">kyllä, jos vain voisin olla niin nero kuin sinä, että voisin lainata Mark Twainia 🙄</w:t>
      </w:r>
    </w:p>
    <w:p>
      <w:r>
        <w:rPr>
          <w:b/>
          <w:u w:val="single"/>
        </w:rPr>
        <w:t xml:space="preserve">112762</w:t>
      </w:r>
    </w:p>
    <w:p>
      <w:r>
        <w:t xml:space="preserve">10.</w:t>
        <w:tab/>
        <w:tab/>
        <w:tab/>
        <w:t xml:space="preserve">HA!  HA!  HA!  HA!  HA! trumplover... OLET SAASTAINEN NATSIMAINEN RASISTIVALEHTELIJA.  Paljastat itsesi ja sen, että olet globalistien OMISTAMA HUORA.   Aivokuollut nukke-roskaparka ihmiskunnan petturi.</w:t>
      </w:r>
    </w:p>
    <w:p>
      <w:r>
        <w:rPr>
          <w:b/>
          <w:u w:val="single"/>
        </w:rPr>
        <w:t xml:space="preserve">112763</w:t>
      </w:r>
    </w:p>
    <w:p>
      <w:r>
        <w:t xml:space="preserve">11.</w:t>
        <w:tab/>
        <w:tab/>
        <w:tab/>
        <w:t xml:space="preserve">Vastakkaiset näkemykset =/= natsit</w:t>
      </w:r>
    </w:p>
    <w:p>
      <w:r>
        <w:rPr>
          <w:b/>
          <w:u w:val="single"/>
        </w:rPr>
        <w:t xml:space="preserve">112764</w:t>
      </w:r>
    </w:p>
    <w:p>
      <w:r>
        <w:t xml:space="preserve">12.</w:t>
        <w:tab/>
        <w:tab/>
        <w:tab/>
        <w:t xml:space="preserve">uudelleenlukeminen... en sanonut, että hän on natsi tai rasisti, vaan että heidän on oltava samalla foorumilla sellaisten ihmisten kanssa, joilla on samanlainen älykkyysosamäärä... yritä pysyä mukana 😂</w:t>
      </w:r>
    </w:p>
    <w:p>
      <w:r>
        <w:rPr>
          <w:b/>
          <w:u w:val="single"/>
        </w:rPr>
        <w:t xml:space="preserve">112765</w:t>
      </w:r>
    </w:p>
    <w:p>
      <w:r>
        <w:t xml:space="preserve">13.</w:t>
        <w:tab/>
        <w:tab/>
        <w:tab/>
        <w:t xml:space="preserve">Typerys, joka yrittää olla viisastelija. Jos et halua natsit tänne niin mykistä ja estä heidät.</w:t>
      </w:r>
    </w:p>
    <w:p>
      <w:r>
        <w:rPr>
          <w:b/>
          <w:u w:val="single"/>
        </w:rPr>
        <w:t xml:space="preserve">112766</w:t>
      </w:r>
    </w:p>
    <w:p>
      <w:r>
        <w:t xml:space="preserve">14.</w:t>
        <w:tab/>
        <w:tab/>
        <w:tab/>
        <w:t xml:space="preserve">Minun ei tarvitse... Otan vain kuvakaappauksen jutuista ja lähetän sen lainvalvontaviranomaisille ja annan minun hoitaa asian... ei minua haittaa, että he laittavat tietämättömyytensä maailman nähtäväksi 😂.</w:t>
      </w:r>
    </w:p>
    <w:p>
      <w:r>
        <w:rPr>
          <w:b/>
          <w:u w:val="single"/>
        </w:rPr>
        <w:t xml:space="preserve">112767</w:t>
      </w:r>
    </w:p>
    <w:p>
      <w:r>
        <w:t xml:space="preserve">1. Texasin senaattorikilpailu on nyt Yhdysvaltain historian kallein, sillä Beto kerää rahaa huolimatta siitä, että hän jää jälkeen Cruzista https://www.foxnews.com/politics/texas-senate-race-now-costliest-in-us-history-as-beto-rakes-in-despite-trailing-cruz.</w:t>
      </w:r>
    </w:p>
    <w:p>
      <w:r>
        <w:rPr>
          <w:b/>
          <w:u w:val="single"/>
        </w:rPr>
        <w:t xml:space="preserve">112768</w:t>
      </w:r>
    </w:p>
    <w:p>
      <w:r>
        <w:t xml:space="preserve">2.</w:t>
        <w:tab/>
        <w:t xml:space="preserve">betahomo, joka käyttää mekkoja ja on varas, on täydellinen dnc-ehdokas</w:t>
      </w:r>
    </w:p>
    <w:p>
      <w:r>
        <w:rPr>
          <w:b/>
          <w:u w:val="single"/>
        </w:rPr>
        <w:t xml:space="preserve">112769</w:t>
      </w:r>
    </w:p>
    <w:p>
      <w:r>
        <w:t xml:space="preserve">1. Mitä tahansa Trump yrittääkin tehdä, joku homotuomari estää sen.</w:t>
      </w:r>
    </w:p>
    <w:p>
      <w:r>
        <w:rPr>
          <w:b/>
          <w:u w:val="single"/>
        </w:rPr>
        <w:t xml:space="preserve">112770</w:t>
      </w:r>
    </w:p>
    <w:p>
      <w:r>
        <w:t xml:space="preserve">2.</w:t>
        <w:tab/>
        <w:t xml:space="preserve">@jackcorbin kyllä sir, meni tänä aamuna.</w:t>
      </w:r>
    </w:p>
    <w:p>
      <w:r>
        <w:rPr>
          <w:b/>
          <w:u w:val="single"/>
        </w:rPr>
        <w:t xml:space="preserve">112771</w:t>
      </w:r>
    </w:p>
    <w:p>
      <w:r>
        <w:t xml:space="preserve">3.</w:t>
        <w:tab/>
        <w:t xml:space="preserve">@jackcorbin tietenkin typerä!</w:t>
      </w:r>
    </w:p>
    <w:p>
      <w:r>
        <w:rPr>
          <w:b/>
          <w:u w:val="single"/>
        </w:rPr>
        <w:t xml:space="preserve">112772</w:t>
      </w:r>
    </w:p>
    <w:p>
      <w:r>
        <w:t xml:space="preserve">4.</w:t>
        <w:tab/>
        <w:t xml:space="preserve">Tämä vain osoittaa, että hän on selkärangaton.  Hänen on järjestettävä "pitkien veitsien yö" tuomareiden puhdistamiseksi, jotta hän voi saada haluamansa asiat läpi.  Tiedämme, että tuomarit ovat pettureita eivätkä edes amerikkalaisia (monet heistä ovat kiinalaisia tai juutalaisia).  En ole varma, haluaako Trump kuitenkaan voittaa.</w:t>
      </w:r>
    </w:p>
    <w:p>
      <w:r>
        <w:rPr>
          <w:b/>
          <w:u w:val="single"/>
        </w:rPr>
        <w:t xml:space="preserve">112773</w:t>
      </w:r>
    </w:p>
    <w:p>
      <w:r>
        <w:t xml:space="preserve">5.</w:t>
        <w:tab/>
        <w:t xml:space="preserve">Sotatila toimii, jos hänellä on kanttia julistaa tilaan. Habeus Corpus ja oikeus oikeudenmukaiseen oikeudenkäyntiin keskeytetään. Hän voi myös kutsua koolle ja liittovaltion käyttöön kansalliskaartin missä tahansa osavaltiossa ja poistaa sen osavaltion valvonnasta. Ajatus vain.</w:t>
      </w:r>
    </w:p>
    <w:p>
      <w:r>
        <w:rPr>
          <w:b/>
          <w:u w:val="single"/>
        </w:rPr>
        <w:t xml:space="preserve">112774</w:t>
      </w:r>
    </w:p>
    <w:p>
      <w:r>
        <w:t xml:space="preserve">1. Robert O'Rourkella on Los Angelesin piirikunta hallussaan, joten Cruz on melko varmasti voitolla:</w:t>
      </w:r>
    </w:p>
    <w:p>
      <w:r>
        <w:rPr>
          <w:b/>
          <w:u w:val="single"/>
        </w:rPr>
        <w:t xml:space="preserve">112775</w:t>
      </w:r>
    </w:p>
    <w:p>
      <w:r>
        <w:t xml:space="preserve">2.</w:t>
        <w:tab/>
        <w:t xml:space="preserve">Katso, DNC:n plantaasin neekeri menee töihin viihdyttääkseen isäntiään juoksemalla tanssilattialla ja heittämällä palloa vanteeseen kuin koulutettu gorilla.</w:t>
      </w:r>
    </w:p>
    <w:p>
      <w:r>
        <w:rPr>
          <w:b/>
          <w:u w:val="single"/>
        </w:rPr>
        <w:t xml:space="preserve">112776</w:t>
      </w:r>
    </w:p>
    <w:p>
      <w:r>
        <w:t xml:space="preserve">1. Luulen, että Wictor (W on saksankielinen V, ja tämä hintti ei sano nimeään "Victor", kuten hän tekisi, jos hän tukisi sen saksalaisia juuria) on vakooja tai huijari. https://8ch.net/pol/res/12237984.html Et tu, Emannuel?</w:t>
      </w:r>
    </w:p>
    <w:p>
      <w:r>
        <w:rPr>
          <w:b/>
          <w:u w:val="single"/>
        </w:rPr>
        <w:t xml:space="preserve">112777</w:t>
      </w:r>
    </w:p>
    <w:p>
      <w:r>
        <w:t xml:space="preserve">1. De iso mies on puhunut!  He noes dae waye!</w:t>
      </w:r>
    </w:p>
    <w:p>
      <w:r>
        <w:rPr>
          <w:b/>
          <w:u w:val="single"/>
        </w:rPr>
        <w:t xml:space="preserve">112778</w:t>
      </w:r>
    </w:p>
    <w:p>
      <w:r>
        <w:t xml:space="preserve">2.</w:t>
        <w:tab/>
        <w:t xml:space="preserve">Onko BBC:n Pidgin-sivusto ... ja sen afrikkalaistunut vauvakieli... rasistinen? https://www.bbc.com/pidgin/world.</w:t>
      </w:r>
    </w:p>
    <w:p>
      <w:r>
        <w:rPr>
          <w:b/>
          <w:u w:val="single"/>
        </w:rPr>
        <w:t xml:space="preserve">112779</w:t>
      </w:r>
    </w:p>
    <w:p>
      <w:r>
        <w:t xml:space="preserve">3.</w:t>
        <w:tab/>
        <w:tab/>
        <w:t xml:space="preserve">neekerienglanti ihmisille, jotka ovat liian mustia ymmärtääkseen oikeaa englantia</w:t>
      </w:r>
    </w:p>
    <w:p>
      <w:r>
        <w:rPr>
          <w:b/>
          <w:u w:val="single"/>
        </w:rPr>
        <w:t xml:space="preserve">112780</w:t>
      </w:r>
    </w:p>
    <w:p>
      <w:r>
        <w:t xml:space="preserve">1. Hän antaa poikaystävänsä kokeilla terveyssidettä ymmärtääkseen, miltä kuukautiset tuntuvat.     Tämä oli Ruotsin julkisen palvelun televisiossa. "Työpaikkojen kuukautissertifiointi" -hankkeen takana olevien ihmisten kanssa.    Ei vitsi. Tämä on nyt Ruotsi. https://nyheteridag.se/lisette-tvingade-pojkvannen-niklas-ga-med-mensblodad-binda-i-24-timmar/</w:t>
      </w:r>
    </w:p>
    <w:p>
      <w:r>
        <w:rPr>
          <w:b/>
          <w:u w:val="single"/>
        </w:rPr>
        <w:t xml:space="preserve">112781</w:t>
      </w:r>
    </w:p>
    <w:p>
      <w:r>
        <w:t xml:space="preserve">2.</w:t>
        <w:tab/>
        <w:t xml:space="preserve">katsoin tämän videon, koska olin utelias. spoileri - en ymmärrä sanaakaan, ja se on silti helvetin tyhmä.</w:t>
      </w:r>
    </w:p>
    <w:p>
      <w:r>
        <w:rPr>
          <w:b/>
          <w:u w:val="single"/>
        </w:rPr>
        <w:t xml:space="preserve">112782</w:t>
      </w:r>
    </w:p>
    <w:p>
      <w:r>
        <w:t xml:space="preserve">3.</w:t>
        <w:tab/>
        <w:tab/>
        <w:t xml:space="preserve">Epäilen, ettei sillä, että tietäisimme, mistä he puhuvat, olisi suurta merkitystä, sillä ajatus itsessään on edelleen vitun älytön. Aivan kuin tyhmä ämmä olisi unohtanut kaiken, mitä hän oppi koulussa biologiasta. Se on kuin naiset, jotka eivät ymmärrä, miksi miehet eivät istu kuten he itse istuvat, melkein kuin miehet ja naiset olisivat erilaisia biologisella tasolla.</w:t>
      </w:r>
    </w:p>
    <w:p>
      <w:r>
        <w:rPr>
          <w:b/>
          <w:u w:val="single"/>
        </w:rPr>
        <w:t xml:space="preserve">112783</w:t>
      </w:r>
    </w:p>
    <w:p>
      <w:r>
        <w:t xml:space="preserve">1. Patriots ei unohtanut ämmä !</w:t>
      </w:r>
    </w:p>
    <w:p>
      <w:r>
        <w:rPr>
          <w:b/>
          <w:u w:val="single"/>
        </w:rPr>
        <w:t xml:space="preserve">112784</w:t>
      </w:r>
    </w:p>
    <w:p>
      <w:r>
        <w:t xml:space="preserve">2.</w:t>
        <w:tab/>
        <w:t xml:space="preserve">Olemme norsuja emmekä idiootteja... Emme koskaan unohda..</w:t>
      </w:r>
    </w:p>
    <w:p>
      <w:r>
        <w:rPr>
          <w:b/>
          <w:u w:val="single"/>
        </w:rPr>
        <w:t xml:space="preserve">112785</w:t>
      </w:r>
    </w:p>
    <w:p>
      <w:r>
        <w:t xml:space="preserve">3.</w:t>
        <w:tab/>
        <w:tab/>
        <w:t xml:space="preserve">EN VOI USKOA, ETTÄ YLEISÖ ON NIIN SOKEA JA TIETÄMÄTÖN TÄMÄN NAISEN YLIMIELISYYDELLE, PAHUUDELLE JA "KAIKKIEN LUONTOA HALVEKSIVALLE LUONTEELLE", ON YKSINKERTAISESTI HÄMMÄSTYTTÄVÄÄ, MITEN TÄMÄ SUURUUDENHULLU KUSIPÄÄ YHÄ LUIKERTELEE YHTEISKUNNASSA!</w:t>
      </w:r>
    </w:p>
    <w:p>
      <w:r>
        <w:rPr>
          <w:b/>
          <w:u w:val="single"/>
        </w:rPr>
        <w:t xml:space="preserve">112786</w:t>
      </w:r>
    </w:p>
    <w:p>
      <w:r>
        <w:t xml:space="preserve">1. Keilahallin työntekijä pahoinpideltiin raa'asti pallolla käskettyään ryhmää poistumaan... https://kek.gg/u/x6hV</w:t>
      </w:r>
    </w:p>
    <w:p>
      <w:r>
        <w:rPr>
          <w:b/>
          <w:u w:val="single"/>
        </w:rPr>
        <w:t xml:space="preserve">112787</w:t>
      </w:r>
    </w:p>
    <w:p>
      <w:r>
        <w:t xml:space="preserve">2.</w:t>
        <w:tab/>
        <w:t xml:space="preserve">Joukko jälkeenjäänyt roistoja.</w:t>
      </w:r>
    </w:p>
    <w:p>
      <w:r>
        <w:rPr>
          <w:b/>
          <w:u w:val="single"/>
        </w:rPr>
        <w:t xml:space="preserve">112788</w:t>
      </w:r>
    </w:p>
    <w:p>
      <w:r>
        <w:t xml:space="preserve">1.</w:t>
      </w:r>
    </w:p>
    <w:p>
      <w:r>
        <w:rPr>
          <w:b/>
          <w:u w:val="single"/>
        </w:rPr>
        <w:t xml:space="preserve">112789</w:t>
      </w:r>
    </w:p>
    <w:p>
      <w:r>
        <w:t xml:space="preserve">2.</w:t>
        <w:tab/>
        <w:t xml:space="preserve">Ilman neekereitä ja espanjalaisia Yhdysvallat olisi violetti.</w:t>
      </w:r>
    </w:p>
    <w:p>
      <w:r>
        <w:rPr>
          <w:b/>
          <w:u w:val="single"/>
        </w:rPr>
        <w:t xml:space="preserve">112790</w:t>
      </w:r>
    </w:p>
    <w:p>
      <w:r>
        <w:t xml:space="preserve">1. Jaa tämä kaikkialla ja löydä tämä homo soijapoika.</w:t>
      </w:r>
    </w:p>
    <w:p>
      <w:r>
        <w:rPr>
          <w:b/>
          <w:u w:val="single"/>
        </w:rPr>
        <w:t xml:space="preserve">112791</w:t>
      </w:r>
    </w:p>
    <w:p>
      <w:r>
        <w:t xml:space="preserve">2.</w:t>
        <w:tab/>
        <w:t xml:space="preserve">Hänet on löydetty ja erotettu! Hyvää työtä!!! https://humandefense.com/identified-man-who-roundhouse-kicked-pro-life-leader/amp/?__twitter_impression=true</w:t>
      </w:r>
    </w:p>
    <w:p>
      <w:r>
        <w:rPr>
          <w:b/>
          <w:u w:val="single"/>
        </w:rPr>
        <w:t xml:space="preserve">112792</w:t>
      </w:r>
    </w:p>
    <w:p>
      <w:r>
        <w:t xml:space="preserve">1. Olen samaa mieltä.....</w:t>
      </w:r>
    </w:p>
    <w:p>
      <w:r>
        <w:rPr>
          <w:b/>
          <w:u w:val="single"/>
        </w:rPr>
        <w:t xml:space="preserve">112793</w:t>
      </w:r>
    </w:p>
    <w:p>
      <w:r>
        <w:t xml:space="preserve">2.</w:t>
        <w:tab/>
        <w:t xml:space="preserve">Ammu heidät kaikki rajalla....he ovat vieraita maahan tunkeutuvia armeijoita, eivät pakolaisia.   Demokraatit ovat niin jälkeenjääneitä, etteivät edes näe, miten heitä huijataan.   ... Tietenkin, kun he kannattavat väkivaltaa, raiskauksia ja valkoisten naisten murhia, ei voi olla yllättynyt mistään, mitä demokraatit nykyään tekevät... Ehkä heitä ei ole huijattu ja he todella pitävät raiskauksista ja murhista.</w:t>
      </w:r>
    </w:p>
    <w:p>
      <w:r>
        <w:rPr>
          <w:b/>
          <w:u w:val="single"/>
        </w:rPr>
        <w:t xml:space="preserve">112794</w:t>
      </w:r>
    </w:p>
    <w:p>
      <w:r>
        <w:t xml:space="preserve">3.</w:t>
        <w:tab/>
        <w:tab/>
        <w:t xml:space="preserve">VAPAA KAIKKI!!! :::TOTUUS EI PELKÄÄ TUTKIMUKSIA:::: Ole hyvä ja POSTAA JOKAISESSA :-)</w:t>
      </w:r>
    </w:p>
    <w:p>
      <w:r>
        <w:rPr>
          <w:b/>
          <w:u w:val="single"/>
        </w:rPr>
        <w:t xml:space="preserve">112795</w:t>
      </w:r>
    </w:p>
    <w:p>
      <w:r>
        <w:t xml:space="preserve">1. Länsimaiden hallitukset ovat maailman suurimpia ihmisoikeusloukkaajia. Näin on, jos käsitteeseen suhtaudutaan oikein eikä pidetä promiskuiteettia, seksuaalisia perversioita ja kaikenlaisia perverssejä fetissejä ihmisoikeuksina, vaan pitäydytään sellaisissa asioissa kuin koulutus, asuminen, kohtuullinen palkka, uskonnonvapaus, perinteisen perheen ja avioliiton suojelu.</w:t>
      </w:r>
    </w:p>
    <w:p>
      <w:r>
        <w:rPr>
          <w:b/>
          <w:u w:val="single"/>
        </w:rPr>
        <w:t xml:space="preserve">112796</w:t>
      </w:r>
    </w:p>
    <w:p>
      <w:r>
        <w:t xml:space="preserve">2.</w:t>
        <w:tab/>
        <w:t xml:space="preserve">Olet jälkeenjäänyt liberaali ääliö. Asuminen on ihmisoikeus? Joten hallitus pakottaa urakoitsijat rakentamaan kodin ilmaiseksi? Kuka maksaa materiaalit? Työvoima? Luoja, te liberaalit olette vitun tyhmiä.</w:t>
      </w:r>
    </w:p>
    <w:p>
      <w:r>
        <w:rPr>
          <w:b/>
          <w:u w:val="single"/>
        </w:rPr>
        <w:t xml:space="preserve">112797</w:t>
      </w:r>
    </w:p>
    <w:p>
      <w:r>
        <w:t xml:space="preserve">1. Olet spämmännyt tämän 50 kertaa, senkin hinttijuutalainen.</w:t>
      </w:r>
    </w:p>
    <w:p>
      <w:r>
        <w:rPr>
          <w:b/>
          <w:u w:val="single"/>
        </w:rPr>
        <w:t xml:space="preserve">112798</w:t>
      </w:r>
    </w:p>
    <w:p>
      <w:r>
        <w:t xml:space="preserve">1. YEP. SCHUMER ON NUOLESKELEVA JUUTALAINEN, JA HÄNET ON TUHOTTAVA TODELLISTEN RIKOSTENSA VUOKSI. AIVAN KUTEN SE TOINEN JUUTALAISKOMMUNISTIPASKA FEINSTEIN. MOLEMMAT OVAT PELKKIÄ SIKOJA.</w:t>
      </w:r>
    </w:p>
    <w:p>
      <w:r>
        <w:rPr>
          <w:b/>
          <w:u w:val="single"/>
        </w:rPr>
        <w:t xml:space="preserve">112799</w:t>
      </w:r>
    </w:p>
    <w:p>
      <w:r>
        <w:t xml:space="preserve">1. Trump korvasi konservatiivisen Scalian konservatiivisella Gorsuchilla ja vasemmisto suuttui Hän korvasi maltillisen Kennedyn konservatiivisella Kavanaugh'lla ja vasemmisto raivostui Kuvittele, miten hauskaa tulee olemaan, kun hän korvaa liberaalin Ginsburgin konservatiivisella Barrettilla ☢️.</w:t>
      </w:r>
    </w:p>
    <w:p>
      <w:r>
        <w:rPr>
          <w:b/>
          <w:u w:val="single"/>
        </w:rPr>
        <w:t xml:space="preserve">112800</w:t>
      </w:r>
    </w:p>
    <w:p>
      <w:r>
        <w:t xml:space="preserve">2.</w:t>
        <w:tab/>
        <w:t xml:space="preserve">Oh Yea !!!</w:t>
      </w:r>
    </w:p>
    <w:p>
      <w:r>
        <w:rPr>
          <w:b/>
          <w:u w:val="single"/>
        </w:rPr>
        <w:t xml:space="preserve">112801</w:t>
      </w:r>
    </w:p>
    <w:p>
      <w:r>
        <w:t xml:space="preserve">3.</w:t>
        <w:tab/>
        <w:tab/>
        <w:t xml:space="preserve">Ei onnistu. Hän on jo osoittanut henkilökohtaisella elämänsä sotkuisuudella, että hän ei pysty arvioimaan puolueettomasti yhtään hänen eteensä tulevaa tapausta, joka koskee positiivisia erityistoimia. Teen henkilökohtaisesti töitä sen eteen, että senaattorini ei käänny ja äänestä häntä.</w:t>
      </w:r>
    </w:p>
    <w:p>
      <w:r>
        <w:rPr>
          <w:b/>
          <w:u w:val="single"/>
        </w:rPr>
        <w:t xml:space="preserve">112802</w:t>
      </w:r>
    </w:p>
    <w:p>
      <w:r>
        <w:t xml:space="preserve">4.</w:t>
        <w:tab/>
        <w:tab/>
        <w:tab/>
        <w:t xml:space="preserve">Olen kaikki oppimisesta, säästä minut aikaa ja lähetä linkki siihen, mistä puhut, kiitos.</w:t>
      </w:r>
    </w:p>
    <w:p>
      <w:r>
        <w:rPr>
          <w:b/>
          <w:u w:val="single"/>
        </w:rPr>
        <w:t xml:space="preserve">112803</w:t>
      </w:r>
    </w:p>
    <w:p>
      <w:r>
        <w:t xml:space="preserve">5.</w:t>
        <w:tab/>
        <w:tab/>
        <w:tab/>
        <w:tab/>
        <w:t xml:space="preserve">Hän on adoptoinut kaksi haitilaisneekerin lasta. Se todistaa minulle, että hän arvostaa velttoja SJW-ihanteita enemmän kuin oikeusvaltiota. Kun otetaan huomioon, että hän otti kaksi heistä taloonsa, miten kukaan voi uskoa, että hän äänestäisi oikean asian puolesta ja kumoaisi neekerikiintiölain?</w:t>
      </w:r>
    </w:p>
    <w:p>
      <w:r>
        <w:rPr>
          <w:b/>
          <w:u w:val="single"/>
        </w:rPr>
        <w:t xml:space="preserve">112804</w:t>
      </w:r>
    </w:p>
    <w:p>
      <w:r>
        <w:t xml:space="preserve">6.</w:t>
        <w:tab/>
        <w:tab/>
        <w:tab/>
        <w:tab/>
        <w:tab/>
        <w:t xml:space="preserve">Kyseenalaistatte siis hänen oikeudellisen pätevyytensä hänen inhimillisyytensä perusteella?</w:t>
      </w:r>
    </w:p>
    <w:p>
      <w:r>
        <w:rPr>
          <w:b/>
          <w:u w:val="single"/>
        </w:rPr>
        <w:t xml:space="preserve">112805</w:t>
      </w:r>
    </w:p>
    <w:p>
      <w:r>
        <w:t xml:space="preserve">7.</w:t>
        <w:tab/>
        <w:tab/>
        <w:tab/>
        <w:tab/>
        <w:tab/>
        <w:tab/>
        <w:t xml:space="preserve">Ei, kyseenalaistan hänen oikeudellisen puolueettomuutensa, joka perustuu hänen henkilökohtaisiin väärin annettuihin ihanteisiinsa.</w:t>
      </w:r>
    </w:p>
    <w:p>
      <w:r>
        <w:rPr>
          <w:b/>
          <w:u w:val="single"/>
        </w:rPr>
        <w:t xml:space="preserve">112806</w:t>
      </w:r>
    </w:p>
    <w:p>
      <w:r>
        <w:t xml:space="preserve">8.</w:t>
        <w:tab/>
        <w:tab/>
        <w:tab/>
        <w:tab/>
        <w:tab/>
        <w:tab/>
        <w:tab/>
        <w:t xml:space="preserve">Ikävä kertoa, mutta tuo on perusteettomin koskaan esitetty syytös.    Onnea onnea vakuuttaa kenellekään puoli-älykkäälle henkilölle, että hänen oikeudellinen pätevyytensä on kyseenalainen hänen myötätuntonsa lapsia kohtaan... jos sinulla on tietoa väärinkäytöksistä, olen mukana, muuten olemme valmiit...</w:t>
      </w:r>
    </w:p>
    <w:p>
      <w:r>
        <w:rPr>
          <w:b/>
          <w:u w:val="single"/>
        </w:rPr>
        <w:t xml:space="preserve">112807</w:t>
      </w:r>
    </w:p>
    <w:p>
      <w:r>
        <w:t xml:space="preserve">9.</w:t>
        <w:tab/>
        <w:tab/>
        <w:tab/>
        <w:tab/>
        <w:tab/>
        <w:tab/>
        <w:tab/>
        <w:tab/>
        <w:t xml:space="preserve">Ja minun on ikävä kertoa sinulle, että oma henkilökohtainen ennakkoluulosi on juuri luonut kaikkein perusteettomimman puolustuksen, jota koskaan on tarjottu. Monet uskovat aivan kuten minä, ja suoraan sanottuna olemme jo osoittaneet olevamme paljon älykkäämpiä kuin te. Hän ei tunne myötätuntoa lapsia kohtaan, ääliö. Ja kyllä, olemme valmiita täällä, lopullisesti.</w:t>
      </w:r>
    </w:p>
    <w:p>
      <w:r>
        <w:rPr>
          <w:b/>
          <w:u w:val="single"/>
        </w:rPr>
        <w:t xml:space="preserve">112808</w:t>
      </w:r>
    </w:p>
    <w:p>
      <w:r>
        <w:t xml:space="preserve">10.</w:t>
        <w:tab/>
        <w:tab/>
        <w:tab/>
        <w:tab/>
        <w:tab/>
        <w:t xml:space="preserve">VIHAAN NIIN PALJON NEEKEREITÄ KUIN KALTAISESI YLPEÄ HOLLANTILAINEN AMPIAINEN. Ne ovat alempiarvoisia kuin me, ne ovat kuin apinoita, joilla on liian paljon hikeä, kun ne puhuvat minulle, ne puhuvat minusta! Toivon, että Etelä-Carolina ja koko etelä irtautuisi POHJOISESTA kuten irtautumissodan aikana, irtautuakseen liberaalien käskyjen vuoksi.</w:t>
      </w:r>
    </w:p>
    <w:p>
      <w:r>
        <w:rPr>
          <w:b/>
          <w:u w:val="single"/>
        </w:rPr>
        <w:t xml:space="preserve">112809</w:t>
      </w:r>
    </w:p>
    <w:p>
      <w:r>
        <w:t xml:space="preserve">11.</w:t>
        <w:tab/>
        <w:tab/>
        <w:tab/>
        <w:tab/>
        <w:tab/>
        <w:t xml:space="preserve">EHDOTAN ! kaikkia NEGROJA POHJOISESSA JA LIBERALISTISSA VALTIOISSA (NY, NJ, MA, OREGON, WASHINGTON JA WASHINGTON DC, KALIFORNIA, ja ehkä NEVADA JA NEW MEXICO.</w:t>
      </w:r>
    </w:p>
    <w:p>
      <w:r>
        <w:rPr>
          <w:b/>
          <w:u w:val="single"/>
        </w:rPr>
        <w:t xml:space="preserve">112810</w:t>
      </w:r>
    </w:p>
    <w:p>
      <w:r>
        <w:t xml:space="preserve">12.</w:t>
        <w:tab/>
        <w:tab/>
        <w:tab/>
        <w:tab/>
        <w:tab/>
        <w:t xml:space="preserve">Etelässä, kuten Pohjois-KAROLINA, VIRGINIA, WEST-VIRGINIA , MISSISSIPI, ALABAMA jne... Ehdotan, että luodaan uudelleen valkoiset liittovaltiot, kuten kaikki osavaltiot, joilla on liittovaltion lippu ja joissa on VAIN VALKOISIA JA VAASALAISIA KANSAITA, kuten minä !</w:t>
      </w:r>
    </w:p>
    <w:p>
      <w:r>
        <w:rPr>
          <w:b/>
          <w:u w:val="single"/>
        </w:rPr>
        <w:t xml:space="preserve">112811</w:t>
      </w:r>
    </w:p>
    <w:p>
      <w:r>
        <w:t xml:space="preserve">13.</w:t>
        <w:tab/>
        <w:tab/>
        <w:tab/>
        <w:tab/>
        <w:tab/>
        <w:t xml:space="preserve">TULEVAT ETELÄISET KONSERVATIIVISET OSAVALTIOT OLISIVAT : VAIN AMPIAISIA, KKK-RYHMIEN UUDELLEENLUOMISEKSI, HETEROSEKSUAALISIA JA TIETYSTI VAIN VALKOISIA. Kaikki neekerit, aasialaiset, muslimit, homot, transihmiset jne....GET ulos !</w:t>
      </w:r>
    </w:p>
    <w:p>
      <w:r>
        <w:rPr>
          <w:b/>
          <w:u w:val="single"/>
        </w:rPr>
        <w:t xml:space="preserve">112812</w:t>
      </w:r>
    </w:p>
    <w:p>
      <w:r>
        <w:t xml:space="preserve">14.</w:t>
        <w:tab/>
        <w:tab/>
        <w:tab/>
        <w:tab/>
        <w:tab/>
        <w:t xml:space="preserve">LÄHTEKÄÄ POIS UUSISTA ETELÄISISTÄ KONSERVATIIVISISTA OSAVALTIOISTA, LUODAKSENNE UUDELLEEN UUDEN AMERIKKALAISEN VALLANKUMOUKSEN, KUTEN AMISHIT PENNSYLVANIASSA TAI UTAT, SALT LAKE CITY, JOSSA ON SUURI OSA MORMONEJA ! JEOVAH, SKIENTOLOGI KUTEN TOM CRUISE, ULOS !</w:t>
      </w:r>
    </w:p>
    <w:p>
      <w:r>
        <w:rPr>
          <w:b/>
          <w:u w:val="single"/>
        </w:rPr>
        <w:t xml:space="preserve">112813</w:t>
      </w:r>
    </w:p>
    <w:p>
      <w:r>
        <w:t xml:space="preserve">1. toinen frazierin kaltainen nilkki Glenn Miller lähti ampumaradalle....smh</w:t>
      </w:r>
    </w:p>
    <w:p>
      <w:r>
        <w:rPr>
          <w:b/>
          <w:u w:val="single"/>
        </w:rPr>
        <w:t xml:space="preserve">112814</w:t>
      </w:r>
    </w:p>
    <w:p>
      <w:r>
        <w:t xml:space="preserve">1. Olen miettinyt erästä kysymystä. Se on hyvin vaikea.    Kummat ovat pahempia, neekerit vai homot?   Neekerit ovat väkivaltaisempia ja raiskaavat valkoisia naisia, mutta homot ahdistelevat pieniä poikia valtavassa määrin.</w:t>
      </w:r>
    </w:p>
    <w:p>
      <w:r>
        <w:rPr>
          <w:b/>
          <w:u w:val="single"/>
        </w:rPr>
        <w:t xml:space="preserve">112815</w:t>
      </w:r>
    </w:p>
    <w:p>
      <w:r>
        <w:t xml:space="preserve">2.</w:t>
        <w:tab/>
        <w:t xml:space="preserve">Toisaalta neekerit ovat selvästi huonompia kaikin tavoin, mutta toisaalta voidaan väittää, että neekerit ovat syntyneet neekereiksi, eivätkä he ole päättäneet tulla neekereiksi. Joku voi valita olevansa juutalainen tai homo tai demokraatti, mutta neekerit ovat vain luonnostaan syntyneet neekereiksi 🤔 sanoisin, että neekerit ovat pahempia, koska ainakin useimmat homot ovat valkoisia.</w:t>
      </w:r>
    </w:p>
    <w:p>
      <w:r>
        <w:rPr>
          <w:b/>
          <w:u w:val="single"/>
        </w:rPr>
        <w:t xml:space="preserve">112816</w:t>
      </w:r>
    </w:p>
    <w:p>
      <w:r>
        <w:t xml:space="preserve">3.</w:t>
        <w:tab/>
        <w:tab/>
        <w:t xml:space="preserve">Ainoa neekeriä pahempi asia on homo neekeri.</w:t>
      </w:r>
    </w:p>
    <w:p>
      <w:r>
        <w:rPr>
          <w:b/>
          <w:u w:val="single"/>
        </w:rPr>
        <w:t xml:space="preserve">112817</w:t>
      </w:r>
    </w:p>
    <w:p>
      <w:r>
        <w:t xml:space="preserve">4.</w:t>
        <w:tab/>
        <w:tab/>
        <w:tab/>
        <w:t xml:space="preserve">Neekeriä pahempi on vain kaksi neekeriä 🖕🐒</w:t>
      </w:r>
    </w:p>
    <w:p>
      <w:r>
        <w:rPr>
          <w:b/>
          <w:u w:val="single"/>
        </w:rPr>
        <w:t xml:space="preserve">112818</w:t>
      </w:r>
    </w:p>
    <w:p>
      <w:r>
        <w:t xml:space="preserve">5.</w:t>
        <w:tab/>
        <w:tab/>
        <w:tab/>
        <w:tab/>
        <w:t xml:space="preserve">yli kaksi kertaa niin huono, minun crackulashunieni mukaan</w:t>
      </w:r>
    </w:p>
    <w:p>
      <w:r>
        <w:rPr>
          <w:b/>
          <w:u w:val="single"/>
        </w:rPr>
        <w:t xml:space="preserve">112819</w:t>
      </w:r>
    </w:p>
    <w:p>
      <w:r>
        <w:t xml:space="preserve">6.</w:t>
        <w:tab/>
        <w:tab/>
        <w:tab/>
        <w:tab/>
        <w:t xml:space="preserve">https://www.imdb.com/title/tt0274518/?ref_=fn_al_tt_1</w:t>
      </w:r>
    </w:p>
    <w:p>
      <w:r>
        <w:rPr>
          <w:b/>
          <w:u w:val="single"/>
        </w:rPr>
        <w:t xml:space="preserve">112820</w:t>
      </w:r>
    </w:p>
    <w:p>
      <w:r>
        <w:t xml:space="preserve">7.</w:t>
        <w:tab/>
        <w:tab/>
        <w:tab/>
        <w:tab/>
        <w:t xml:space="preserve">2 homo neekeriä?</w:t>
      </w:r>
    </w:p>
    <w:p>
      <w:r>
        <w:rPr>
          <w:b/>
          <w:u w:val="single"/>
        </w:rPr>
        <w:t xml:space="preserve">112821</w:t>
      </w:r>
    </w:p>
    <w:p>
      <w:r>
        <w:t xml:space="preserve">1. @a. Annamme ne molemmille.</w:t>
      </w:r>
    </w:p>
    <w:p>
      <w:r>
        <w:rPr>
          <w:b/>
          <w:u w:val="single"/>
        </w:rPr>
        <w:t xml:space="preserve">112822</w:t>
      </w:r>
    </w:p>
    <w:p>
      <w:r>
        <w:t xml:space="preserve">2.</w:t>
        <w:tab/>
        <w:t xml:space="preserve">homo</w:t>
      </w:r>
    </w:p>
    <w:p>
      <w:r>
        <w:rPr>
          <w:b/>
          <w:u w:val="single"/>
        </w:rPr>
        <w:t xml:space="preserve">112823</w:t>
      </w:r>
    </w:p>
    <w:p>
      <w:r>
        <w:t xml:space="preserve">3.</w:t>
        <w:tab/>
        <w:tab/>
        <w:t xml:space="preserve">Mulkku.</w:t>
      </w:r>
    </w:p>
    <w:p>
      <w:r>
        <w:rPr>
          <w:b/>
          <w:u w:val="single"/>
        </w:rPr>
        <w:t xml:space="preserve">112824</w:t>
      </w:r>
    </w:p>
    <w:p>
      <w:r>
        <w:t xml:space="preserve">4.</w:t>
        <w:tab/>
        <w:tab/>
        <w:t xml:space="preserve">Mulkussani on sekä pää että esinahka. Lasten sukuelinten silpominen on kauheaa.</w:t>
      </w:r>
    </w:p>
    <w:p>
      <w:r>
        <w:rPr>
          <w:b/>
          <w:u w:val="single"/>
        </w:rPr>
        <w:t xml:space="preserve">112825</w:t>
      </w:r>
    </w:p>
    <w:p>
      <w:r>
        <w:t xml:space="preserve">1. Mustat ovat kaikki rasismin asiantuntijoita. Voisiko se johtua siitä, että monet heistä ovat itse ilkeitä rasisteja? Valitettavasti he eivät ole englannin kielen asiantuntijoita.   *vähentää</w:t>
      </w:r>
    </w:p>
    <w:p>
      <w:r>
        <w:rPr>
          <w:b/>
          <w:u w:val="single"/>
        </w:rPr>
        <w:t xml:space="preserve">112826</w:t>
      </w:r>
    </w:p>
    <w:p>
      <w:r>
        <w:t xml:space="preserve">2.</w:t>
        <w:tab/>
        <w:t xml:space="preserve">valkoisia ei kasvateta rasistisiksi. se johtuu heidän onnettomista kohtaamisistaan inhottavien villien neekerien kanssa. Neekerit sen sijaan kasvatetaan syntymästään asti vihaamaan duh valkoista debiiliä.</w:t>
      </w:r>
    </w:p>
    <w:p>
      <w:r>
        <w:rPr>
          <w:b/>
          <w:u w:val="single"/>
        </w:rPr>
        <w:t xml:space="preserve">112827</w:t>
      </w:r>
    </w:p>
    <w:p>
      <w:r>
        <w:t xml:space="preserve">1. #TheGreatAwakening #WalkAway #MAGA</w:t>
      </w:r>
    </w:p>
    <w:p>
      <w:r>
        <w:rPr>
          <w:b/>
          <w:u w:val="single"/>
        </w:rPr>
        <w:t xml:space="preserve">112828</w:t>
      </w:r>
    </w:p>
    <w:p>
      <w:r>
        <w:t xml:space="preserve">2.</w:t>
        <w:tab/>
        <w:t xml:space="preserve">Orjakauppa oli juutalaisten hallussa.</w:t>
      </w:r>
    </w:p>
    <w:p>
      <w:r>
        <w:rPr>
          <w:b/>
          <w:u w:val="single"/>
        </w:rPr>
        <w:t xml:space="preserve">112829</w:t>
      </w:r>
    </w:p>
    <w:p>
      <w:r>
        <w:t xml:space="preserve">3.</w:t>
        <w:tab/>
        <w:tab/>
        <w:t xml:space="preserve">olet nyt heidän orjansa..valkoiset ovat nyt halvempia kuin neekeriorjat..lol</w:t>
      </w:r>
    </w:p>
    <w:p>
      <w:r>
        <w:rPr>
          <w:b/>
          <w:u w:val="single"/>
        </w:rPr>
        <w:t xml:space="preserve">112830</w:t>
      </w:r>
    </w:p>
    <w:p>
      <w:r>
        <w:t xml:space="preserve">1. valkoiset menettivät sielunsa vuosikymmeniä sitten siksi niin monet nuoret valkoiset ovat omaksuneet neekerikulttuurin ja -musiikin.... ei ole enää olemassa sellaista asiaa kuin "valkoinen kulttuuri" he myivät sielunsa mukavuuden ja vaurauden paholaiselle.</w:t>
      </w:r>
    </w:p>
    <w:p>
      <w:r>
        <w:rPr>
          <w:b/>
          <w:u w:val="single"/>
        </w:rPr>
        <w:t xml:space="preserve">112831</w:t>
      </w:r>
    </w:p>
    <w:p>
      <w:r>
        <w:t xml:space="preserve">1. Olet kuin peräpukama MAGA-hattu, tulet tänne ja puhkeat aina välillä.   Voit yrittää puhua minulle makeaa, mutta huono uutinen on se, että et pääse panemaan minua, en ole sellainen vuoristokrakkaus.  Sinun pitäisi mennä iskemään sitä homoa, joka juuri tuli ulos, saat varmasti jotain häneltä.   Olen pahoillani, että olet niin turhautunut, mutta sinun pitää painua helvettiin.</w:t>
      </w:r>
    </w:p>
    <w:p>
      <w:r>
        <w:rPr>
          <w:b/>
          <w:u w:val="single"/>
        </w:rPr>
        <w:t xml:space="preserve">112832</w:t>
      </w:r>
    </w:p>
    <w:p>
      <w:r>
        <w:t xml:space="preserve">2.</w:t>
        <w:tab/>
        <w:t xml:space="preserve">Olen todella päässäsi, enkö olekin?</w:t>
      </w:r>
    </w:p>
    <w:p>
      <w:r>
        <w:rPr>
          <w:b/>
          <w:u w:val="single"/>
        </w:rPr>
        <w:t xml:space="preserve">112833</w:t>
      </w:r>
    </w:p>
    <w:p>
      <w:r>
        <w:t xml:space="preserve">3.</w:t>
        <w:tab/>
        <w:tab/>
        <w:t xml:space="preserve">@DonMAGA olisi hyvä härkä sinulle.  Vaikutat kiinniottajalta.  Toivotan teille kahdelle parasta hinttiä.  Nähdään kaduilla.</w:t>
      </w:r>
    </w:p>
    <w:p>
      <w:r>
        <w:rPr>
          <w:b/>
          <w:u w:val="single"/>
        </w:rPr>
        <w:t xml:space="preserve">112834</w:t>
      </w:r>
    </w:p>
    <w:p>
      <w:r>
        <w:t xml:space="preserve">1. RT @V_of_Europe: Eteläafrikkalainen jengi kidnappasi, raiskasi ja murhasi 21-vuotiaan huippuopiskelijanhttps://kek.gg/u/yw6G.</w:t>
      </w:r>
    </w:p>
    <w:p>
      <w:r>
        <w:rPr>
          <w:b/>
          <w:u w:val="single"/>
        </w:rPr>
        <w:t xml:space="preserve">112835</w:t>
      </w:r>
    </w:p>
    <w:p>
      <w:r>
        <w:t xml:space="preserve">2.</w:t>
        <w:tab/>
        <w:t xml:space="preserve">Kommentit täällä ovat ehdottomasti jotain muuta. Joka tapauksessa, kohti tarinaa, miksi kukaan lähtisi Etelä-Afrikkaan? Se on kansanmurhaa tekevän kommunistipuolueen vallassa. Se on aivan mieletön ajatus.</w:t>
      </w:r>
    </w:p>
    <w:p>
      <w:r>
        <w:rPr>
          <w:b/>
          <w:u w:val="single"/>
        </w:rPr>
        <w:t xml:space="preserve">112836</w:t>
      </w:r>
    </w:p>
    <w:p>
      <w:r>
        <w:t xml:space="preserve">3.</w:t>
        <w:tab/>
        <w:tab/>
        <w:t xml:space="preserve">Neljä afrikkalaista raakalaista raiskasi 21-vuotiaan valkoisen tytön joukkoraiskauksen ja löi sitten hänen päänsä kivellä sisään, ja sinä olet järkyttynyt vitun kommenteista? Ärsyttääkö sana neekeri sinua enemmän kuin se, että mustat raiskaavat ja murhaavat valkoisia tyttöjä raa'asti? Sairasta.</w:t>
      </w:r>
    </w:p>
    <w:p>
      <w:r>
        <w:rPr>
          <w:b/>
          <w:u w:val="single"/>
        </w:rPr>
        <w:t xml:space="preserve">112837</w:t>
      </w:r>
    </w:p>
    <w:p>
      <w:r>
        <w:t xml:space="preserve">1. Homot lukutaidottomat hipsterit ostavat kirjasarjoja värien mukaan. He eivät edes välitä, mitä niihin on kirjoitettu tai mikä on kirjan nimi https://www.etsy.com/listing/601666133/decorative-lot-blue-green-teal-books?ref=related-3 .</w:t>
      </w:r>
    </w:p>
    <w:p>
      <w:r>
        <w:rPr>
          <w:b/>
          <w:u w:val="single"/>
        </w:rPr>
        <w:t xml:space="preserve">112838</w:t>
      </w:r>
    </w:p>
    <w:p>
      <w:r>
        <w:t xml:space="preserve">1. Iso, jos totta.   Ulkonäön perusteella erittäin suuri.</w:t>
      </w:r>
    </w:p>
    <w:p>
      <w:r>
        <w:rPr>
          <w:b/>
          <w:u w:val="single"/>
        </w:rPr>
        <w:t xml:space="preserve">112839</w:t>
      </w:r>
    </w:p>
    <w:p>
      <w:r>
        <w:t xml:space="preserve">2.</w:t>
        <w:tab/>
        <w:t xml:space="preserve">aivan kuin tuolla nasaalisella pikkuhomolla olisi tyttöystävä, hänellä on tyynynlutkuttaja</w:t>
      </w:r>
    </w:p>
    <w:p>
      <w:r>
        <w:rPr>
          <w:b/>
          <w:u w:val="single"/>
        </w:rPr>
        <w:t xml:space="preserve">112840</w:t>
      </w:r>
    </w:p>
    <w:p>
      <w:r>
        <w:t xml:space="preserve">1. Ehdottomasti suuri parannus vuoropuhelun kannalta - ja oikeudenmukaisuuden hengessä olemme nähneet kerta toisensa jälkeen, että Gabia vainotaan sisällöstä, jota on kaikkialla Twitterissä (porno, "väkivaltaiset" meemit jne.).   Oikeudellisten harmaiden alueiden kieltäminen on toistaiseksi siedettävää, kunhan voimme olla varmoja siitä, että Yhdysvaltain sananvapauslait, ei admin Feelings, määräävät, mikä on laillista täällä.</w:t>
      </w:r>
    </w:p>
    <w:p>
      <w:r>
        <w:rPr>
          <w:b/>
          <w:u w:val="single"/>
        </w:rPr>
        <w:t xml:space="preserve">112841</w:t>
      </w:r>
    </w:p>
    <w:p>
      <w:r>
        <w:t xml:space="preserve">2.</w:t>
        <w:tab/>
        <w:t xml:space="preserve">Mielestäni on myös väärää ekvivalenssia väittää, että Loli-kielto tekee Gabista yhtä pahan kuin Twitteristä. Jos Gab kieltäisi kaiken hentain, pornon ja alastomuuden, se olisi totta, mutta nykyisellään Gab jää hieman jälkeen sananvapauden ihanteesta, mutta on silti paljon parempi kuin Big Tech -kilpailijansa.   Helvetti, jopa 4chanilla on ollut enemmän suuria sensuuriskandaaleja viime vuosina...</w:t>
      </w:r>
    </w:p>
    <w:p>
      <w:r>
        <w:rPr>
          <w:b/>
          <w:u w:val="single"/>
        </w:rPr>
        <w:t xml:space="preserve">112842</w:t>
      </w:r>
    </w:p>
    <w:p>
      <w:r>
        <w:t xml:space="preserve">3.</w:t>
        <w:tab/>
        <w:tab/>
        <w:t xml:space="preserve">Sanoisin, että Gab on sananvapauden osalta verrattavissa Yhdysvaltoihin - se on puutteellinen, eikä se aivan täytä lupaustaan vapaudesta, mutta on silti PALJON parempi kuin Euroopassa ja Kanadassa, puhumattakaan ei-länsimaisesta maailmasta.   Lisäksi Big Tech haluaa alentaa valkoiset miehet neekereiden asemaan (ja lynkata heidät julkisessa mediassa väärien raiskaussyytösten vuoksi), joten siinäpä se.</w:t>
      </w:r>
    </w:p>
    <w:p>
      <w:r>
        <w:rPr>
          <w:b/>
          <w:u w:val="single"/>
        </w:rPr>
        <w:t xml:space="preserve">112843</w:t>
      </w:r>
    </w:p>
    <w:p>
      <w:r>
        <w:t xml:space="preserve">1.</w:t>
      </w:r>
    </w:p>
    <w:p>
      <w:r>
        <w:rPr>
          <w:b/>
          <w:u w:val="single"/>
        </w:rPr>
        <w:t xml:space="preserve">112844</w:t>
      </w:r>
    </w:p>
    <w:p>
      <w:r>
        <w:t xml:space="preserve">2.</w:t>
        <w:tab/>
        <w:t xml:space="preserve">Lähetän uudelleen, koska minua kutsutaan mieluummin rasistiksi kuin pelokkaaksi.</w:t>
      </w:r>
    </w:p>
    <w:p>
      <w:r>
        <w:rPr>
          <w:b/>
          <w:u w:val="single"/>
        </w:rPr>
        <w:t xml:space="preserve">112845</w:t>
      </w:r>
    </w:p>
    <w:p>
      <w:r>
        <w:t xml:space="preserve">3.</w:t>
        <w:tab/>
        <w:tab/>
        <w:t xml:space="preserve">"Entä jos joku kutsuu sinua homoksi, kun teet sen?" "Mitä jos joku kutsuu sinua homoksi, kun teet sen?" Kerro homoystävällesi, että en välitä siitä, miksi joku kutsuu minua.</w:t>
      </w:r>
    </w:p>
    <w:p>
      <w:r>
        <w:rPr>
          <w:b/>
          <w:u w:val="single"/>
        </w:rPr>
        <w:t xml:space="preserve">112846</w:t>
      </w:r>
    </w:p>
    <w:p>
      <w:r>
        <w:t xml:space="preserve">1. Jokin tässä ei tunnu olevan oikein.</w:t>
      </w:r>
    </w:p>
    <w:p>
      <w:r>
        <w:rPr>
          <w:b/>
          <w:u w:val="single"/>
        </w:rPr>
        <w:t xml:space="preserve">112847</w:t>
      </w:r>
    </w:p>
    <w:p>
      <w:r>
        <w:t xml:space="preserve">2.</w:t>
        <w:tab/>
        <w:t xml:space="preserve">Valkoisia ihmisiä kidutettiin vuosisatojen ajan julmasti kuoliaaksi, koska he eivät uskoneet kuvitteelliseen juutalaiseen, joka on kepin päällä oleva, jenkkien luoma homo. Juutalaiset ja heidän shabbos goynsa hallitsivat silloin kuten nytkin.</w:t>
      </w:r>
    </w:p>
    <w:p>
      <w:r>
        <w:rPr>
          <w:b/>
          <w:u w:val="single"/>
        </w:rPr>
        <w:t xml:space="preserve">112848</w:t>
      </w:r>
    </w:p>
    <w:p>
      <w:r>
        <w:t xml:space="preserve">3.</w:t>
      </w:r>
    </w:p>
    <w:p>
      <w:r>
        <w:rPr>
          <w:b/>
          <w:u w:val="single"/>
        </w:rPr>
        <w:t xml:space="preserve">112849</w:t>
      </w:r>
    </w:p>
    <w:p>
      <w:r>
        <w:t xml:space="preserve">4.</w:t>
        <w:tab/>
        <w:tab/>
        <w:tab/>
        <w:t xml:space="preserve">Juutalaiset ja heidän lemmikkinsä yrittävät turmella Odinismia/Asatrua ja muita valkoisen henkisyyden muotoja. He teeskentelevät, että veren (esi-isien) ja maaperän hengellisyys voi olla kaikille, aivan kuten on asian laita kristinuskon, hulluuden ja islamin universalististen/egalitääristen abrahamilaisten uskontojen kohdalla.</w:t>
      </w:r>
    </w:p>
    <w:p>
      <w:r>
        <w:rPr>
          <w:b/>
          <w:u w:val="single"/>
        </w:rPr>
        <w:t xml:space="preserve">112850</w:t>
      </w:r>
    </w:p>
    <w:p>
      <w:r>
        <w:t xml:space="preserve">5.</w:t>
        <w:tab/>
        <w:tab/>
        <w:tab/>
        <w:tab/>
        <w:t xml:space="preserve">Kristuksen mielettömyys oli alusta alkaen turmeltunutta/vääristynyttä/ulkoista/universaalia/egalitääristä. Odinismi/Asatru jne. eivät koskaan olleet. Eivät voi koskaan olla sellaisia.  Ne ovat valkoisten tekemiä ja valkoisia varten, kun taas kristinuskoinen hulluus on juutalaisten luomaa, jotta meidät voitaisiin heikentää. Sen oletetut "pyhät" maat ovat Lähi-idän seemiläisillä aavikoilla EI Euroopassa. Minulla ei muuten ole uskoa jumalaan tai jumaliin (ateisti).</w:t>
      </w:r>
    </w:p>
    <w:p>
      <w:r>
        <w:rPr>
          <w:b/>
          <w:u w:val="single"/>
        </w:rPr>
        <w:t xml:space="preserve">112851</w:t>
      </w:r>
    </w:p>
    <w:p>
      <w:r>
        <w:t xml:space="preserve">6.</w:t>
        <w:tab/>
        <w:tab/>
        <w:tab/>
        <w:t xml:space="preserve">On ihmisiä, jotka vääristävät/vääristävät Odinismia/Asatrua. Muutamat heidän johtajistaan puhuvat universalistista/egalitaristista roskaa. Kuitenkin käytännössä KAIKKI kristinuskon johtajat puhuvat tuota paskaa ja pahempaa (itsemurha-ajatuksia). Se on heidän raamatussaan. Pakollinen opetus - ei sen turmeltuneisuus. https://www.youtube.com/watch?v=ewUuNO636ag.</w:t>
      </w:r>
    </w:p>
    <w:p>
      <w:r>
        <w:rPr>
          <w:b/>
          <w:u w:val="single"/>
        </w:rPr>
        <w:t xml:space="preserve">112852</w:t>
      </w:r>
    </w:p>
    <w:p>
      <w:r>
        <w:t xml:space="preserve">7.</w:t>
        <w:tab/>
        <w:tab/>
        <w:tab/>
        <w:t xml:space="preserve">Juutalainen vuodattaa ilkeää vihaansa kristinuskoa kohtaan, koska juutalainen on järjestäytynyt kuin Saatanan armeija, ja heidän vastustamiseensa pidemmäksi aikaa kuin vain lyhyeksi ajaksi tarvitaan liikettä, joka ei perustu vain poliittiseen ideologiaan, vaan myös uskoon.</w:t>
      </w:r>
    </w:p>
    <w:p>
      <w:r>
        <w:rPr>
          <w:b/>
          <w:u w:val="single"/>
        </w:rPr>
        <w:t xml:space="preserve">112853</w:t>
      </w:r>
    </w:p>
    <w:p>
      <w:r>
        <w:t xml:space="preserve">8.</w:t>
        <w:tab/>
        <w:tab/>
        <w:tab/>
        <w:tab/>
        <w:t xml:space="preserve">Sitten Faith on laittomaksi.</w:t>
      </w:r>
    </w:p>
    <w:p>
      <w:r>
        <w:rPr>
          <w:b/>
          <w:u w:val="single"/>
        </w:rPr>
        <w:t xml:space="preserve">112854</w:t>
      </w:r>
    </w:p>
    <w:p>
      <w:r>
        <w:t xml:space="preserve">9.</w:t>
        <w:tab/>
        <w:tab/>
        <w:tab/>
        <w:t xml:space="preserve">Inhottava pakanallinen myrkky.</w:t>
      </w:r>
    </w:p>
    <w:p>
      <w:r>
        <w:rPr>
          <w:b/>
          <w:u w:val="single"/>
        </w:rPr>
        <w:t xml:space="preserve">112855</w:t>
      </w:r>
    </w:p>
    <w:p>
      <w:r>
        <w:t xml:space="preserve">1. 10/ Puoliksi asiaan liittyen, sama koskee 2. lisäyksen absolutisteja.  Kuten Jim Losi, joka vakavissaan ja kirjaimellisesti sanoo, että aseita ei pitäisi rajoittaa, ei myöskään rikollisten ja mielisairaiden osalta.  Hän kertoi sen minulle suoraan.  Jos se on sinun kantasi ja luulet olevasi "superpatriootti", olet itse asiassa vain jälkeenjäänyt.</w:t>
      </w:r>
    </w:p>
    <w:p>
      <w:r>
        <w:rPr>
          <w:b/>
          <w:u w:val="single"/>
        </w:rPr>
        <w:t xml:space="preserve">112856</w:t>
      </w:r>
    </w:p>
    <w:p>
      <w:r>
        <w:t xml:space="preserve">2.</w:t>
        <w:tab/>
        <w:t xml:space="preserve">2. lisäys ei sano mitään entisistä vangeista tai kaltaisistasi hulluista...</w:t>
      </w:r>
    </w:p>
    <w:p>
      <w:r>
        <w:rPr>
          <w:b/>
          <w:u w:val="single"/>
        </w:rPr>
        <w:t xml:space="preserve">112857</w:t>
      </w:r>
    </w:p>
    <w:p>
      <w:r>
        <w:t xml:space="preserve">3.</w:t>
        <w:tab/>
        <w:tab/>
        <w:t xml:space="preserve">Painu vittuun neekeri</w:t>
      </w:r>
    </w:p>
    <w:p>
      <w:r>
        <w:rPr>
          <w:b/>
          <w:u w:val="single"/>
        </w:rPr>
        <w:t xml:space="preserve">112858</w:t>
      </w:r>
    </w:p>
    <w:p>
      <w:r>
        <w:t xml:space="preserve">1. nämä kusipäät eivät häpeä mitään http://archive.is/BfnoM</w:t>
      </w:r>
    </w:p>
    <w:p>
      <w:r>
        <w:rPr>
          <w:b/>
          <w:u w:val="single"/>
        </w:rPr>
        <w:t xml:space="preserve">112859</w:t>
      </w:r>
    </w:p>
    <w:p>
      <w:r>
        <w:t xml:space="preserve">2.</w:t>
        <w:tab/>
        <w:t xml:space="preserve">MARTIN CIZMAR=JÄLLEEN YKSI JUUTALAINEN KUSIPÄÄ, JOKA AIHEUTTAA ONGELMIA, TYYPILLISTÄ!</w:t>
      </w:r>
    </w:p>
    <w:p>
      <w:r>
        <w:rPr>
          <w:b/>
          <w:u w:val="single"/>
        </w:rPr>
        <w:t xml:space="preserve">112860</w:t>
      </w:r>
    </w:p>
    <w:p>
      <w:r>
        <w:t xml:space="preserve">1. Te kaikki tiedätte, että olen etelän nainen, jolla on suuri suu ja asenne.   Mutta antakaa minun puhua hetki etelän ihmisille.   Te, jotka asutte etelän maaseudulla, ette ehkä näe muslimien vaikutusta Amerikassa. Se ei ole minun kaupungissani, mutta kulta, se on täällä. Tässä meidän on kuunneltava jenkkejä hieman. Heillä se on enemmän kasvoillaan. Muissakin osavaltioissa, mutta puhun nyt pohjoisesta ja etelästä.    Se on todellisia etelävaltiolaisia ja se on heidän kouluissaan. Liberaalit ja muslimit johtavat suurempien kaupunkien kouluja.    Sanon vain, älkää luulko, ettei se saavuta teitä, jos sitä ei pysäytetä!    Hyvien vanhojen poikien on saatava aseensa valmiiksi. Se saavuttaa teidät, jos sen kasvua ei pysäytetä.    Siinä kaikki. Olen valmis. Kiitos.</w:t>
      </w:r>
    </w:p>
    <w:p>
      <w:r>
        <w:rPr>
          <w:b/>
          <w:u w:val="single"/>
        </w:rPr>
        <w:t xml:space="preserve">112861</w:t>
      </w:r>
    </w:p>
    <w:p>
      <w:r>
        <w:t xml:space="preserve">2.</w:t>
        <w:tab/>
        <w:t xml:space="preserve">Muzzeja voi olla huonosti, mutta ne tuskin ovat ongelma. Todellinen ongelma on vasemmisto ja laiton, korruptoitunut liittovaltion hallitus. Oikeastaan kaikki hallitukset, mutta liittovaltion viranomaiset ovat kaikkein pahimpia.</w:t>
      </w:r>
    </w:p>
    <w:p>
      <w:r>
        <w:rPr>
          <w:b/>
          <w:u w:val="single"/>
        </w:rPr>
        <w:t xml:space="preserve">112862</w:t>
      </w:r>
    </w:p>
    <w:p>
      <w:r>
        <w:t xml:space="preserve">3.</w:t>
        <w:tab/>
        <w:tab/>
        <w:t xml:space="preserve">Islam on tyhmä ja luonnostaan imperialistinen. Nykyaikaisessa maailmassa muslimiongelmamme on kuitenkin ollut itse aiheutettu ja itse aiheutettu. Me loimme, aseistimme ja lähetimme muslimiterroristit. Me loimme Mujaheddinin, al-Quaidan ja ISISin.</w:t>
      </w:r>
    </w:p>
    <w:p>
      <w:r>
        <w:rPr>
          <w:b/>
          <w:u w:val="single"/>
        </w:rPr>
        <w:t xml:space="preserve">112863</w:t>
      </w:r>
    </w:p>
    <w:p>
      <w:r>
        <w:t xml:space="preserve">1. NOSTAN Kruunun, kun tapan sinut, kun yrität metsästäjä JESUS U FOOLISH FUK, vaellat huoneeseen, osoitat iloisesti aseella minua ja odotat, että erilaisia kranaatteja ei aseteta sinun läsnäoloosi, metsästäjä, ymmärrätkö, että nuo kranaatit voivat vain tappaa sinut, typeryytesi suojaa meitä, JÄLKIKÄYTTÄJÄ, kiitos nimestä, käytän sitä.</w:t>
      </w:r>
    </w:p>
    <w:p>
      <w:r>
        <w:rPr>
          <w:b/>
          <w:u w:val="single"/>
        </w:rPr>
        <w:t xml:space="preserve">112864</w:t>
      </w:r>
    </w:p>
    <w:p>
      <w:r>
        <w:t xml:space="preserve">2.</w:t>
        <w:tab/>
        <w:t xml:space="preserve">Hyvä herra metsästäjä, kaikki muut suunnittelivat ahkerasti murhaani, ennen kuin olitte tarpeeksi typeriä antamaan heille paljon hauskemman kohteen, nauttikaa seuraavista sekunneista ennen kuin granaatit räjähtävät, ääliö.                                IDIOTTI. kiitos, varastan nimen idiootti vitun käyttää ja abase se tässä vaiheessa u pul diz helvetti retard *ring* *ring* *ring* *ring* FUKING MORON</w:t>
      </w:r>
    </w:p>
    <w:p>
      <w:r>
        <w:rPr>
          <w:b/>
          <w:u w:val="single"/>
        </w:rPr>
        <w:t xml:space="preserve">112865</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112866</w:t>
      </w:r>
    </w:p>
    <w:p>
      <w:r>
        <w:t xml:space="preserve">1. Joo, tässä on skuuppi.  Fake News! "Kerroimme teille Fonzin ja Mister T:n kuoleman huijausten jälkeen, että etsimme juuri kuolleita julkkiksia, jotka jättävät omaisuutensa - osittain tai kokonaan - Trumpiin liittyville kampanjoille tai säätiöille. Tässä on uusi - tällä kertaa he ovat tappaneet Dick Van Dyken ennenaikaisesti! Tämän jutun on kirjoittanut Christopher Blair, väärennösten satiiriasiantuntijamme. Sitten väärentäjät poistivat satiirivihjeen, paketoivat sen uudelleen väärennetyllä ABC News -sivustolla ja antoivat sen eteenpäin oikeina uutisina."</w:t>
      </w:r>
    </w:p>
    <w:p>
      <w:r>
        <w:rPr>
          <w:b/>
          <w:u w:val="single"/>
        </w:rPr>
        <w:t xml:space="preserve">112867</w:t>
      </w:r>
    </w:p>
    <w:p>
      <w:r>
        <w:t xml:space="preserve">1. HAHAHA ROTFLMAO</w:t>
      </w:r>
    </w:p>
    <w:p>
      <w:r>
        <w:rPr>
          <w:b/>
          <w:u w:val="single"/>
        </w:rPr>
        <w:t xml:space="preserve">112868</w:t>
      </w:r>
    </w:p>
    <w:p>
      <w:r>
        <w:t xml:space="preserve">2.</w:t>
        <w:tab/>
        <w:t xml:space="preserve">HAHAHAHAHAHAHAHAHAHAHA loistava, että itse inhoava kusipää voi kadota kokonaan, tiedän, että en vuodata kyyneleitä hänen puolestaan.</w:t>
      </w:r>
    </w:p>
    <w:p>
      <w:r>
        <w:rPr>
          <w:b/>
          <w:u w:val="single"/>
        </w:rPr>
        <w:t xml:space="preserve">112869</w:t>
      </w:r>
    </w:p>
    <w:p>
      <w:r>
        <w:t xml:space="preserve">1. Miksi tuhlaat aikaasi tämän paskan katsomiseen? Se on vain juutalaisten ja neekereiden perseennuoleskelua.</w:t>
      </w:r>
    </w:p>
    <w:p>
      <w:r>
        <w:rPr>
          <w:b/>
          <w:u w:val="single"/>
        </w:rPr>
        <w:t xml:space="preserve">112870</w:t>
      </w:r>
    </w:p>
    <w:p>
      <w:r>
        <w:t xml:space="preserve">1. HUOMIO: "www.abcnews.live[anything]" on parodia- tai huijausuutissivusto.   Väärennettyä sivustoa ei ylläpidä abcnews, vaan huijari.   Eilinen Dick Van Dyken kuoleman huijaus ja tämänpäiväiset HOAX-raportit siitä, että Kavanaugh'n kotia on vandalisoitu, tulivat tältä huijaussivustolta.   Käytetyt kuvat EIVÄT ole Kavanaugh'n taloa.  Se on huijaus.</w:t>
      </w:r>
    </w:p>
    <w:p>
      <w:r>
        <w:rPr>
          <w:b/>
          <w:u w:val="single"/>
        </w:rPr>
        <w:t xml:space="preserve">112871</w:t>
      </w:r>
    </w:p>
    <w:p>
      <w:r>
        <w:t xml:space="preserve">1.</w:t>
      </w:r>
    </w:p>
    <w:p>
      <w:r>
        <w:rPr>
          <w:b/>
          <w:u w:val="single"/>
        </w:rPr>
        <w:t xml:space="preserve">112872</w:t>
      </w:r>
    </w:p>
    <w:p>
      <w:r>
        <w:t xml:space="preserve">2.</w:t>
        <w:tab/>
        <w:t xml:space="preserve">Tiedätkö mikä oli pahempaa? Lähistöllä ei ollut miestä, joka olisi voinut työntää hampaansa jalkakäytävän reunaan.</w:t>
      </w:r>
    </w:p>
    <w:p>
      <w:r>
        <w:rPr>
          <w:b/>
          <w:u w:val="single"/>
        </w:rPr>
        <w:t xml:space="preserve">112873</w:t>
      </w:r>
    </w:p>
    <w:p>
      <w:r>
        <w:t xml:space="preserve">3.</w:t>
        <w:tab/>
        <w:tab/>
        <w:t xml:space="preserve">Valoisaa on se, että toivottavasti molemmat osapuolet alkavat miettiä sitä, että tunkevat kameran jonkun naamaan, huutavat yksityisomaisuutta (kuten hän teki) ja ihmettelevät sitten, miksi jo ennestään väkivaltainen henkilö hyökkäsi hänen kimppuunsa. Hänen ei pitäisi saada aiheetonta sympatiaa👨💻🍹</w:t>
      </w:r>
    </w:p>
    <w:p>
      <w:r>
        <w:rPr>
          <w:b/>
          <w:u w:val="single"/>
        </w:rPr>
        <w:t xml:space="preserve">112874</w:t>
      </w:r>
    </w:p>
    <w:p>
      <w:r>
        <w:t xml:space="preserve">4.</w:t>
        <w:tab/>
        <w:tab/>
        <w:tab/>
        <w:t xml:space="preserve">Ja taas sinä haukut nimiä... vain yksi natsihutsu, joka yrittää olla Hitler-edge.</w:t>
      </w:r>
    </w:p>
    <w:p>
      <w:r>
        <w:rPr>
          <w:b/>
          <w:u w:val="single"/>
        </w:rPr>
        <w:t xml:space="preserve">112875</w:t>
      </w:r>
    </w:p>
    <w:p>
      <w:r>
        <w:t xml:space="preserve">1. Kysely: Kuinka monta nogia on mielestäsi Gabilla?</w:t>
      </w:r>
    </w:p>
    <w:p>
      <w:r>
        <w:rPr>
          <w:b/>
          <w:u w:val="single"/>
        </w:rPr>
        <w:t xml:space="preserve">112876</w:t>
      </w:r>
    </w:p>
    <w:p>
      <w:r>
        <w:t xml:space="preserve">2.</w:t>
        <w:tab/>
        <w:t xml:space="preserve">Sinun kaltaisesi alhaisen ÄO:n beta-äijät ovat liberaalien aivopestyjen alhaisen ÄO:n beta-äijien ilmentymä, jotka elävät alhaisen ÄO:n liberaalin ideologian rakennelman sisällä.  Ole hyvä.</w:t>
      </w:r>
    </w:p>
    <w:p>
      <w:r>
        <w:rPr>
          <w:b/>
          <w:u w:val="single"/>
        </w:rPr>
        <w:t xml:space="preserve">112877</w:t>
      </w:r>
    </w:p>
    <w:p>
      <w:r>
        <w:t xml:space="preserve">3.</w:t>
        <w:tab/>
        <w:tab/>
        <w:t xml:space="preserve">Lakkaa olemasta hintti ja puolusta rotuasi, valkoinen mies.</w:t>
      </w:r>
    </w:p>
    <w:p>
      <w:r>
        <w:rPr>
          <w:b/>
          <w:u w:val="single"/>
        </w:rPr>
        <w:t xml:space="preserve">112878</w:t>
      </w:r>
    </w:p>
    <w:p>
      <w:r>
        <w:t xml:space="preserve">4.</w:t>
        <w:tab/>
        <w:tab/>
        <w:tab/>
        <w:t xml:space="preserve">Ei ole olemassa sellaista asiaa kuin "homous".  On olemassa vain lisääntymishaluisia.  Homous johtaa vain sukupuuttoon.  Käyttämäsi liberaalit sanat ylläpitävät omaa mielisairauttasi, joka johtaa sinut yhä syvemmälle beetakukkojen kuiluun.  Ole hyvä.</w:t>
      </w:r>
    </w:p>
    <w:p>
      <w:r>
        <w:rPr>
          <w:b/>
          <w:u w:val="single"/>
        </w:rPr>
        <w:t xml:space="preserve">112879</w:t>
      </w:r>
    </w:p>
    <w:p>
      <w:r>
        <w:t xml:space="preserve">5.</w:t>
        <w:tab/>
        <w:tab/>
        <w:tab/>
        <w:tab/>
        <w:t xml:space="preserve">u sound gay</w:t>
      </w:r>
    </w:p>
    <w:p>
      <w:r>
        <w:rPr>
          <w:b/>
          <w:u w:val="single"/>
        </w:rPr>
        <w:t xml:space="preserve">112880</w:t>
      </w:r>
    </w:p>
    <w:p>
      <w:r>
        <w:t xml:space="preserve">6.</w:t>
        <w:tab/>
        <w:tab/>
        <w:tab/>
        <w:tab/>
        <w:tab/>
        <w:t xml:space="preserve">Alhaisen ÄO:n omaavat beetamulkut käyttävät liberaalia terminologiaa, kuten "homo" ja "neekeri".   Liberaalin kielen hyväksyminen on orjuutta.  Olet liian alhainen älykkyysosamäärä ymmärtämään tätä.  Ole hyvä.</w:t>
      </w:r>
    </w:p>
    <w:p>
      <w:r>
        <w:rPr>
          <w:b/>
          <w:u w:val="single"/>
        </w:rPr>
        <w:t xml:space="preserve">112881</w:t>
      </w:r>
    </w:p>
    <w:p>
      <w:r>
        <w:t xml:space="preserve">7.</w:t>
        <w:tab/>
        <w:tab/>
        <w:tab/>
        <w:tab/>
        <w:tab/>
        <w:tab/>
        <w:t xml:space="preserve">Mene pois, hintti. Pelkään, että saan aidsin pelkästä puhumisesta kanssasi.</w:t>
      </w:r>
    </w:p>
    <w:p>
      <w:r>
        <w:rPr>
          <w:b/>
          <w:u w:val="single"/>
        </w:rPr>
        <w:t xml:space="preserve">112882</w:t>
      </w:r>
    </w:p>
    <w:p>
      <w:r>
        <w:t xml:space="preserve">8.</w:t>
        <w:tab/>
        <w:tab/>
        <w:tab/>
        <w:tab/>
        <w:tab/>
        <w:tab/>
        <w:tab/>
        <w:t xml:space="preserve">Teidän kaltaisenne alhaisen älykkyysosamäärän ihmiset ovat käyttäneet samaa lähestymistapaa, jota on käytetty jatkuvasti viimeisten 153 vuoden ajan ilman mitään nousua eli ilman menestystä.  Kokeile uutta lähestymistapaa, retard.  Tämä on pointtini.  Ole hyvä.</w:t>
      </w:r>
    </w:p>
    <w:p>
      <w:r>
        <w:rPr>
          <w:b/>
          <w:u w:val="single"/>
        </w:rPr>
        <w:t xml:space="preserve">112883</w:t>
      </w:r>
    </w:p>
    <w:p>
      <w:r>
        <w:t xml:space="preserve">9.</w:t>
        <w:tab/>
        <w:tab/>
        <w:tab/>
        <w:tab/>
        <w:tab/>
        <w:tab/>
        <w:tab/>
        <w:tab/>
        <w:t xml:space="preserve">Nautit niin paljon neekerin siemennestettä, että aivosi taitavat pehmetä.</w:t>
      </w:r>
    </w:p>
    <w:p>
      <w:r>
        <w:rPr>
          <w:b/>
          <w:u w:val="single"/>
        </w:rPr>
        <w:t xml:space="preserve">112884</w:t>
      </w:r>
    </w:p>
    <w:p>
      <w:r>
        <w:t xml:space="preserve">10.</w:t>
        <w:tab/>
        <w:tab/>
        <w:tab/>
        <w:tab/>
        <w:tab/>
        <w:tab/>
        <w:tab/>
        <w:tab/>
        <w:tab/>
        <w:t xml:space="preserve">Veikkaan, että olet joko musta mies, joka pitää kyrvästä...  Tai musta nainen, joka pitää enemmän pillusta.  Kuvauksesi "stereotyyppisistä valkoisista miesrasisteista" on oppikirjamainen.  Ota lääkkeesi.  Ole hyvä.</w:t>
      </w:r>
    </w:p>
    <w:p>
      <w:r>
        <w:rPr>
          <w:b/>
          <w:u w:val="single"/>
        </w:rPr>
        <w:t xml:space="preserve">112885</w:t>
      </w:r>
    </w:p>
    <w:p>
      <w:r>
        <w:t xml:space="preserve">11.</w:t>
        <w:tab/>
        <w:tab/>
        <w:tab/>
        <w:tab/>
        <w:tab/>
        <w:tab/>
        <w:tab/>
        <w:tab/>
        <w:tab/>
        <w:tab/>
        <w:t xml:space="preserve">kuulostat ihan homoniggeriltä</w:t>
      </w:r>
    </w:p>
    <w:p>
      <w:r>
        <w:rPr>
          <w:b/>
          <w:u w:val="single"/>
        </w:rPr>
        <w:t xml:space="preserve">112886</w:t>
      </w:r>
    </w:p>
    <w:p>
      <w:r>
        <w:t xml:space="preserve">12.</w:t>
        <w:tab/>
        <w:tab/>
        <w:tab/>
        <w:tab/>
        <w:tab/>
        <w:tab/>
        <w:tab/>
        <w:tab/>
        <w:tab/>
        <w:tab/>
        <w:tab/>
        <w:t xml:space="preserve">Minun mokani, olet ehdottomasti transsukupuolinen, transrotuinen musta mies, joka imee kullia.</w:t>
      </w:r>
    </w:p>
    <w:p>
      <w:r>
        <w:rPr>
          <w:b/>
          <w:u w:val="single"/>
        </w:rPr>
        <w:t xml:space="preserve">112887</w:t>
      </w:r>
    </w:p>
    <w:p>
      <w:r>
        <w:t xml:space="preserve">1. Se ei vain koskaan lopu.</w:t>
      </w:r>
    </w:p>
    <w:p>
      <w:r>
        <w:rPr>
          <w:b/>
          <w:u w:val="single"/>
        </w:rPr>
        <w:t xml:space="preserve">112888</w:t>
      </w:r>
    </w:p>
    <w:p>
      <w:r>
        <w:t xml:space="preserve">2.</w:t>
        <w:tab/>
        <w:t xml:space="preserve">Teräsmies ei voi olla ruikuttava neekeri, hän on suurin!</w:t>
      </w:r>
    </w:p>
    <w:p>
      <w:r>
        <w:rPr>
          <w:b/>
          <w:u w:val="single"/>
        </w:rPr>
        <w:t xml:space="preserve">112889</w:t>
      </w:r>
    </w:p>
    <w:p>
      <w:r>
        <w:t xml:space="preserve">1. Amy Schumer pidätettiin Kavanaugh-mielenosoituksessa Washingtonissa brutto http://archive.is/kQVLL https://variety.com/2018/politics/news/amy-schumer-detained-kavanaugh-protest-1202969286/</w:t>
      </w:r>
    </w:p>
    <w:p>
      <w:r>
        <w:rPr>
          <w:b/>
          <w:u w:val="single"/>
        </w:rPr>
        <w:t xml:space="preserve">112890</w:t>
      </w:r>
    </w:p>
    <w:p>
      <w:r>
        <w:t xml:space="preserve">2.</w:t>
        <w:tab/>
        <w:t xml:space="preserve">Pitäisikö tuon olla halkaisu? Mikä veltto kommunistinen nyrkki... Ja demokraattisen sosialistin homomerkki... Hienoa. Hän näyttää niin järkyttyneeltä, eikö vain?</w:t>
      </w:r>
    </w:p>
    <w:p>
      <w:r>
        <w:rPr>
          <w:b/>
          <w:u w:val="single"/>
        </w:rPr>
        <w:t xml:space="preserve">112891</w:t>
      </w:r>
    </w:p>
    <w:p>
      <w:r>
        <w:t xml:space="preserve">1. Reilu kauppa &gt; vapaakauppa Aivan kuten:    Rajamuuri &gt; avoimet rajat</w:t>
      </w:r>
    </w:p>
    <w:p>
      <w:r>
        <w:rPr>
          <w:b/>
          <w:u w:val="single"/>
        </w:rPr>
        <w:t xml:space="preserve">112892</w:t>
      </w:r>
    </w:p>
    <w:p>
      <w:r>
        <w:t xml:space="preserve">2.</w:t>
        <w:tab/>
        <w:t xml:space="preserve">Jos "vapaakauppa" on niin hienoa, miksi se maksaa taloudellemme niin paljon?    Voiko se todella olla vapaata, jos sinä menetät rahaa ja kilpailijasi voittavat?    En usko.</w:t>
      </w:r>
    </w:p>
    <w:p>
      <w:r>
        <w:rPr>
          <w:b/>
          <w:u w:val="single"/>
        </w:rPr>
        <w:t xml:space="preserve">112893</w:t>
      </w:r>
    </w:p>
    <w:p>
      <w:r>
        <w:t xml:space="preserve">3.</w:t>
        <w:tab/>
        <w:tab/>
        <w:t xml:space="preserve">Koko perusteluissa oletetaan, että kauppakumppanit aikovat pelata samojen sääntöjen mukaan ja että molemminpuolinen hyöty on ainoa tulos.  Se on matemaattisesti järkevää, mutta realistisesti jälkeenjäänyttä...</w:t>
      </w:r>
    </w:p>
    <w:p>
      <w:r>
        <w:rPr>
          <w:b/>
          <w:u w:val="single"/>
        </w:rPr>
        <w:t xml:space="preserve">112894</w:t>
      </w:r>
    </w:p>
    <w:p>
      <w:r>
        <w:t xml:space="preserve">1.</w:t>
      </w:r>
    </w:p>
    <w:p>
      <w:r>
        <w:rPr>
          <w:b/>
          <w:u w:val="single"/>
        </w:rPr>
        <w:t xml:space="preserve">112895</w:t>
      </w:r>
    </w:p>
    <w:p>
      <w:r>
        <w:t xml:space="preserve">2.</w:t>
        <w:tab/>
        <w:t xml:space="preserve">Beta on valehteleva, homo paska!!! CONMAN EXTRAORDINAIRE, aivan kuten se toinen kommarihomo Obama!!! Yritti tahallaan huijata köyhiä ihmisiä teeskentelemällä olevansa latina!!! VALEHTELEVA KUSIPÄÄ!</w:t>
      </w:r>
    </w:p>
    <w:p>
      <w:r>
        <w:rPr>
          <w:b/>
          <w:u w:val="single"/>
        </w:rPr>
        <w:t xml:space="preserve">112896</w:t>
      </w:r>
    </w:p>
    <w:p>
      <w:r>
        <w:t xml:space="preserve">1. Presidentti Trump haukkuu Corey "valehtelukoiran" Bookerin....</w:t>
      </w:r>
    </w:p>
    <w:p>
      <w:r>
        <w:rPr>
          <w:b/>
          <w:u w:val="single"/>
        </w:rPr>
        <w:t xml:space="preserve">112897</w:t>
      </w:r>
    </w:p>
    <w:p>
      <w:r>
        <w:t xml:space="preserve">2.</w:t>
        <w:tab/>
        <w:t xml:space="preserve">hurraa Trump!!! En voi sietää tuota rumaa kaljupäistä neekeri friikkiä Corey Bookeria!</w:t>
      </w:r>
    </w:p>
    <w:p>
      <w:r>
        <w:rPr>
          <w:b/>
          <w:u w:val="single"/>
        </w:rPr>
        <w:t xml:space="preserve">112898</w:t>
      </w:r>
    </w:p>
    <w:p>
      <w:r>
        <w:t xml:space="preserve">1. #UN vaatii teitä kunnioittamaan #Islamia (tottelette) https://youtu.be/GEsagt50C9Q https://youtu.be/GEsagt50C9Q</w:t>
      </w:r>
    </w:p>
    <w:p>
      <w:r>
        <w:rPr>
          <w:b/>
          <w:u w:val="single"/>
        </w:rPr>
        <w:t xml:space="preserve">112899</w:t>
      </w:r>
    </w:p>
    <w:p>
      <w:r>
        <w:t xml:space="preserve">2.</w:t>
        <w:tab/>
        <w:t xml:space="preserve">YK voi mennä imemään MUZZIE DICKiä sen jälkeen, kun he ovat vetäneet sen ulos vuohen perseestä ja lähteneet vittuun YK:n valtioista!</w:t>
      </w:r>
    </w:p>
    <w:p>
      <w:r>
        <w:rPr>
          <w:b/>
          <w:u w:val="single"/>
        </w:rPr>
        <w:t xml:space="preserve">112900</w:t>
      </w:r>
    </w:p>
    <w:p>
      <w:r>
        <w:t xml:space="preserve">1. Jos et vihaa, et todellakaan rakasta. Ei voi olla suurempaa haavaa kuin nähdä, että hänen kasvattamansa asiat kuihtuvat ja kuolevat toisen käsissä. Hänen lapsensa, hänen silmäteränsä, rappeutuneet tai murhatut? Varmasti hänen pitäisi vihata sitä, joka juonittelee tätä. Hänen vaimonsa ajetaan pois hänen luotaan? Varmasti hänen täytyy vihata sitä. Mies ilman vihaa ei ole mies vaan orja.</w:t>
      </w:r>
    </w:p>
    <w:p>
      <w:r>
        <w:rPr>
          <w:b/>
          <w:u w:val="single"/>
        </w:rPr>
        <w:t xml:space="preserve">112901</w:t>
      </w:r>
    </w:p>
    <w:p>
      <w:r>
        <w:t xml:space="preserve">2.</w:t>
        <w:tab/>
        <w:t xml:space="preserve">1 Joh. 3:15 Jos vihaat veljeäsi, sinulla ei ole iankaikkista elämää. Mitä Kristukselle jäi, kun hänet ristiinnaulittiin? Ei mitään ja mitä hän teki ? Hän antoi anteeksi. Vihan uskonto tulee siltä joka vihaa teitä varokaa ettei teistä tule Luciferin poikaa. Älkää nojatko omaan ymmärrykseenne, vaan luottakaa kaikessa Kristukseen.</w:t>
      </w:r>
    </w:p>
    <w:p>
      <w:r>
        <w:rPr>
          <w:b/>
          <w:u w:val="single"/>
        </w:rPr>
        <w:t xml:space="preserve">112902</w:t>
      </w:r>
    </w:p>
    <w:p>
      <w:r>
        <w:t xml:space="preserve">3.</w:t>
        <w:tab/>
        <w:tab/>
        <w:t xml:space="preserve">Toisaalla "hän rakastaa lausua kirous anna sen tulla takaisin hänelle"</w:t>
      </w:r>
    </w:p>
    <w:p>
      <w:r>
        <w:rPr>
          <w:b/>
          <w:u w:val="single"/>
        </w:rPr>
        <w:t xml:space="preserve">112903</w:t>
      </w:r>
    </w:p>
    <w:p>
      <w:r>
        <w:t xml:space="preserve">4.</w:t>
        <w:tab/>
        <w:tab/>
        <w:tab/>
        <w:t xml:space="preserve">Pitäköön sinun mitään tekemätön jumalasi sinut ikuisesti ikkunanpesijänään ja kengännaulojana, sillä olet varmasti sopimaton ihmisten ja todellisten jumalien valtakuntaan.</w:t>
      </w:r>
    </w:p>
    <w:p>
      <w:r>
        <w:rPr>
          <w:b/>
          <w:u w:val="single"/>
        </w:rPr>
        <w:t xml:space="preserve">112904</w:t>
      </w:r>
    </w:p>
    <w:p>
      <w:r>
        <w:t xml:space="preserve">5.</w:t>
        <w:tab/>
        <w:tab/>
        <w:tab/>
        <w:tab/>
        <w:t xml:space="preserve">Jumala antoi minun riisua rikkauteni ja omaisuuteni, kunnes minusta tuli äärimmäisen kiitollinen sängystä tai suihkusta, kunnes yksinkertaisimmista asioista tuli siunauksia. Olet ylpeä, kuten minäkin olin, ja ehkä Herra siunaa sinua putoamisella, sillä niitä, joita Hän rakastaa, Hän kurittaa.</w:t>
      </w:r>
    </w:p>
    <w:p>
      <w:r>
        <w:rPr>
          <w:b/>
          <w:u w:val="single"/>
        </w:rPr>
        <w:t xml:space="preserve">112905</w:t>
      </w:r>
    </w:p>
    <w:p>
      <w:r>
        <w:t xml:space="preserve">6.</w:t>
        <w:tab/>
        <w:tab/>
        <w:tab/>
        <w:tab/>
        <w:tab/>
        <w:t xml:space="preserve">Mikä ihmeellinen Jumala! Antaa sinun epäonnistua niin pahasti ja olla syyllinen, ja sitten sinä työstät tiesi ulos siitä ja HÄN on ylistetty! Tiedän tarkalleen, miksi palvotte häntä.  Tukholman syndrooma.</w:t>
      </w:r>
    </w:p>
    <w:p>
      <w:r>
        <w:rPr>
          <w:b/>
          <w:u w:val="single"/>
        </w:rPr>
        <w:t xml:space="preserve">112906</w:t>
      </w:r>
    </w:p>
    <w:p>
      <w:r>
        <w:t xml:space="preserve">7.</w:t>
        <w:tab/>
        <w:tab/>
        <w:tab/>
        <w:tab/>
        <w:tab/>
        <w:tab/>
        <w:t xml:space="preserve">Mikä helvetti on vialla ihmisissä, jotka tuntevat tarvetta mustamaalata kristittyjä? Säälittäviä hyypiöitä.</w:t>
      </w:r>
    </w:p>
    <w:p>
      <w:r>
        <w:rPr>
          <w:b/>
          <w:u w:val="single"/>
        </w:rPr>
        <w:t xml:space="preserve">112907</w:t>
      </w:r>
    </w:p>
    <w:p>
      <w:r>
        <w:t xml:space="preserve">8.</w:t>
        <w:tab/>
        <w:tab/>
        <w:tab/>
        <w:tab/>
        <w:tab/>
        <w:tab/>
        <w:tab/>
        <w:t xml:space="preserve">Mikä helvetti kristittyjä vaivaa, että heidän mielestään heidän on tultava saarnaamaan paskaa uskoaan kaikille, jotka ilmaisevat filosofiansa?</w:t>
      </w:r>
    </w:p>
    <w:p>
      <w:r>
        <w:rPr>
          <w:b/>
          <w:u w:val="single"/>
        </w:rPr>
        <w:t xml:space="preserve">112908</w:t>
      </w:r>
    </w:p>
    <w:p>
      <w:r>
        <w:t xml:space="preserve">9.</w:t>
        <w:tab/>
        <w:tab/>
        <w:tab/>
        <w:tab/>
        <w:tab/>
        <w:tab/>
        <w:tab/>
        <w:tab/>
        <w:t xml:space="preserve">Koska meille on annettu tehtäväksi suuri lähetyskäsky! Voit "ottaa tai jättää" esitetyn sanoman. Mutta ette voi estää minua (tai ketään muuta kristittyä) seisomasta Kristuksen puolesta!</w:t>
      </w:r>
    </w:p>
    <w:p>
      <w:r>
        <w:rPr>
          <w:b/>
          <w:u w:val="single"/>
        </w:rPr>
        <w:t xml:space="preserve">112909</w:t>
      </w:r>
    </w:p>
    <w:p>
      <w:r>
        <w:t xml:space="preserve">10.</w:t>
        <w:tab/>
        <w:tab/>
        <w:tab/>
        <w:tab/>
        <w:tab/>
        <w:tab/>
        <w:tab/>
        <w:tab/>
        <w:tab/>
        <w:t xml:space="preserve">Ja sitten sinun ja kaltaistesi ei pitäisi itkeä, kun me kyllästymme kuulemaan teidän valheellisten jumalienne paskaa ja sitä paskaa "sanomaa", jota tulette edistämään.    Kuinka outoa onkaan, että te kristityt käyttäydytte aivan kuten juutalaiset, te valitatte ja valitatte sortoa, kun joku kutsuu teitä paskanjauhantaanne, mutta sitten käytätte jokaisen valveilla olevan hetkenne yrittäen saarnata ja tyrkyttää uskomuksianne muille.</w:t>
      </w:r>
    </w:p>
    <w:p>
      <w:r>
        <w:rPr>
          <w:b/>
          <w:u w:val="single"/>
        </w:rPr>
        <w:t xml:space="preserve">112910</w:t>
      </w:r>
    </w:p>
    <w:p>
      <w:r>
        <w:t xml:space="preserve">11.</w:t>
        <w:tab/>
        <w:tab/>
        <w:tab/>
        <w:tab/>
        <w:tab/>
        <w:tab/>
        <w:tab/>
        <w:tab/>
        <w:tab/>
        <w:tab/>
        <w:t xml:space="preserve">Ota argumenttisi kävelemällä pois. Minulla ei ole aikaa vihan sokaisemille typeryksille....ja hyvää päivänjatkoa!</w:t>
      </w:r>
    </w:p>
    <w:p>
      <w:r>
        <w:rPr>
          <w:b/>
          <w:u w:val="single"/>
        </w:rPr>
        <w:t xml:space="preserve">112911</w:t>
      </w:r>
    </w:p>
    <w:p>
      <w:r>
        <w:t xml:space="preserve">12.</w:t>
        <w:tab/>
        <w:tab/>
        <w:tab/>
        <w:tab/>
        <w:tab/>
        <w:tab/>
        <w:tab/>
        <w:tab/>
        <w:tab/>
        <w:tab/>
        <w:tab/>
        <w:t xml:space="preserve">Älä katso taaksesi vihaisena, veli, ole hyvä aasi ja opettele rakastamaan hiekkaneekeriä, kun hän raiskaa lapsesi.</w:t>
      </w:r>
    </w:p>
    <w:p>
      <w:r>
        <w:rPr>
          <w:b/>
          <w:u w:val="single"/>
        </w:rPr>
        <w:t xml:space="preserve">112912</w:t>
      </w:r>
    </w:p>
    <w:p>
      <w:r>
        <w:t xml:space="preserve">13.</w:t>
        <w:tab/>
        <w:tab/>
        <w:tab/>
        <w:tab/>
        <w:tab/>
        <w:tab/>
        <w:tab/>
        <w:tab/>
        <w:tab/>
        <w:tab/>
        <w:tab/>
        <w:tab/>
        <w:t xml:space="preserve">ei voi sulkea suutaan... emotionaalisesti laukeava nainen... hän rakasti minua - " he kaikki rakastavat" ...</w:t>
      </w:r>
    </w:p>
    <w:p>
      <w:r>
        <w:rPr>
          <w:b/>
          <w:u w:val="single"/>
        </w:rPr>
        <w:t xml:space="preserve">112913</w:t>
      </w:r>
    </w:p>
    <w:p>
      <w:r>
        <w:t xml:space="preserve">1. Voin haistaa sen nartun mulkun täältä asti...</w:t>
      </w:r>
    </w:p>
    <w:p>
      <w:r>
        <w:rPr>
          <w:b/>
          <w:u w:val="single"/>
        </w:rPr>
        <w:t xml:space="preserve">112914</w:t>
      </w:r>
    </w:p>
    <w:p>
      <w:r>
        <w:t xml:space="preserve">1. Ole kiinnostunut TÄSTÄ pikku VITTUSTA ! Olen jumalasi, kumarra minua tai kuole!</w:t>
      </w:r>
    </w:p>
    <w:p>
      <w:r>
        <w:rPr>
          <w:b/>
          <w:u w:val="single"/>
        </w:rPr>
        <w:t xml:space="preserve">112915</w:t>
      </w:r>
    </w:p>
    <w:p>
      <w:r>
        <w:t xml:space="preserve">1. Juan Carlos delean idiotispic zeraellawetback dirtybeabeaner spic Zanas....</w:t>
      </w:r>
    </w:p>
    <w:p>
      <w:r>
        <w:rPr>
          <w:b/>
          <w:u w:val="single"/>
        </w:rPr>
        <w:t xml:space="preserve">112916</w:t>
      </w:r>
    </w:p>
    <w:p>
      <w:r>
        <w:t xml:space="preserve">1. http://www.richmondgov.com/CityCouncilDistrict7/index.aspx Tämä neekeri halusi tuhota kaikki Virginian muistomerkit.</w:t>
      </w:r>
    </w:p>
    <w:p>
      <w:r>
        <w:rPr>
          <w:b/>
          <w:u w:val="single"/>
        </w:rPr>
        <w:t xml:space="preserve">112917</w:t>
      </w:r>
    </w:p>
    <w:p>
      <w:r>
        <w:t xml:space="preserve">1.</w:t>
      </w:r>
    </w:p>
    <w:p>
      <w:r>
        <w:rPr>
          <w:b/>
          <w:u w:val="single"/>
        </w:rPr>
        <w:t xml:space="preserve">112918</w:t>
      </w:r>
    </w:p>
    <w:p>
      <w:r>
        <w:t xml:space="preserve">2.</w:t>
        <w:tab/>
        <w:t xml:space="preserve">Todennäköisesti suurin osa ihmisistä, jotka tietävät nämä asiat, on nyt kuollut. Tämän pahan paskiaisen on tavattava teloitusryhmä!</w:t>
      </w:r>
    </w:p>
    <w:p>
      <w:r>
        <w:rPr>
          <w:b/>
          <w:u w:val="single"/>
        </w:rPr>
        <w:t xml:space="preserve">112919</w:t>
      </w:r>
    </w:p>
    <w:p>
      <w:r>
        <w:t xml:space="preserve">1. Jos vaimoni olisi nainut neekeriä menneisyydessään, hän ei olisi vaimoni. Minä valitsin hänet, huolellisesti. @InfantryVet - En ole varma, mitä täällä tapahtuu, mutta tuntuu oudolta yrittää seurata. Olemme samaa mieltä siitä, että mutahaihattelu on rappeutunut luonteenvika.</w:t>
      </w:r>
    </w:p>
    <w:p>
      <w:r>
        <w:rPr>
          <w:b/>
          <w:u w:val="single"/>
        </w:rPr>
        <w:t xml:space="preserve">112920</w:t>
      </w:r>
    </w:p>
    <w:p>
      <w:r>
        <w:t xml:space="preserve">2.</w:t>
        <w:tab/>
        <w:t xml:space="preserve">@WADL sanoi, että kaikki, jotka vihaavat mudsharkkeja, asuvat kellarissaan, polttavat ruohoa koko päivän ja pelaavat videopelejä. Sanoin, että se ei pidä paikkaansa, monilla mudsharkkeja vihaavilla ihmisillä on ura ja perhe. Sitten hän sekosi ja alkoi kutsua minua juutalaiseksi, laittaa sanoja suuhuni ja sanoa, ettei yksikään hyvin sopeutunut valkoinen mies koskaan vastustaisi mutahaihavia.</w:t>
      </w:r>
    </w:p>
    <w:p>
      <w:r>
        <w:rPr>
          <w:b/>
          <w:u w:val="single"/>
        </w:rPr>
        <w:t xml:space="preserve">112921</w:t>
      </w:r>
    </w:p>
    <w:p>
      <w:r>
        <w:t xml:space="preserve">1. Ihan mielenkiinnosta, oletteko te kansallissosialismin vastaiset jälkeenjääneet yksilöt koskaan kuulleet ''Gulagista''????   Muh 6 miljoonaa juutalaista! Miksi itkette 6 miljoonasta, jotka eivät edes kuulu teidän rotuunne, mutta unohdatte täysin ne yli 10 miljoonaa brittiläistä, jotka kuolivat siellä?</w:t>
      </w:r>
    </w:p>
    <w:p>
      <w:r>
        <w:rPr>
          <w:b/>
          <w:u w:val="single"/>
        </w:rPr>
        <w:t xml:space="preserve">112922</w:t>
      </w:r>
    </w:p>
    <w:p>
      <w:r>
        <w:t xml:space="preserve">1. Toukokuu estää Britannian koskaan jättää jopa pelata on kuin paljon cunt s ja voimme nähdä suoraan heittää paha cunt noita haluamme herfired</w:t>
      </w:r>
    </w:p>
    <w:p>
      <w:r>
        <w:rPr>
          <w:b/>
          <w:u w:val="single"/>
        </w:rPr>
        <w:t xml:space="preserve">112923</w:t>
      </w:r>
    </w:p>
    <w:p>
      <w:r>
        <w:t xml:space="preserve">1. Poliisiliiton johtaja arvostelee Van Dyke -tuomiota ja sanoo sen johtuneen "huijausoikeudenkäynnistä" https://www.foxnews.com/us/police-union-leader-blasts-van-dyke-verdict-says-it-resulted-from-sham-trial</w:t>
      </w:r>
    </w:p>
    <w:p>
      <w:r>
        <w:rPr>
          <w:b/>
          <w:u w:val="single"/>
        </w:rPr>
        <w:t xml:space="preserve">112924</w:t>
      </w:r>
    </w:p>
    <w:p>
      <w:r>
        <w:t xml:space="preserve">1. ACOSTA EI KESTÄ SITÄ ENÄÄ. 🤣🤣🤣🤣🤣🤣🤣🤣🤣🤣🤣🤣🤣🤣🤣🤣🤣🤣🤣 https://redd.it/9pjphc</w:t>
      </w:r>
    </w:p>
    <w:p>
      <w:r>
        <w:rPr>
          <w:b/>
          <w:u w:val="single"/>
        </w:rPr>
        <w:t xml:space="preserve">112925</w:t>
      </w:r>
    </w:p>
    <w:p>
      <w:r>
        <w:t xml:space="preserve">2.</w:t>
        <w:tab/>
        <w:t xml:space="preserve">RASISTINEN ihmisjätevesi Demokraattinen SAKSA!  Vain yksi RETARDI apina-aivo!</w:t>
      </w:r>
    </w:p>
    <w:p>
      <w:r>
        <w:rPr>
          <w:b/>
          <w:u w:val="single"/>
        </w:rPr>
        <w:t xml:space="preserve">112926</w:t>
      </w:r>
    </w:p>
    <w:p>
      <w:r>
        <w:t xml:space="preserve">1. Koirapilli on korviahuumaava. VALKOINEN NATIONALISTI!!!! Olisipa minulla kurpitsapiikillinen kofeiiniton soijalatte rauhoittamaan minua.</w:t>
      </w:r>
    </w:p>
    <w:p>
      <w:r>
        <w:rPr>
          <w:b/>
          <w:u w:val="single"/>
        </w:rPr>
        <w:t xml:space="preserve">112927</w:t>
      </w:r>
    </w:p>
    <w:p>
      <w:r>
        <w:t xml:space="preserve">2.</w:t>
        <w:tab/>
        <w:t xml:space="preserve">Miten vitussa saat tuon sanan kansallismielinen?  Sinä ja kaltaisesi ihmiset olette vitun RETARDEJA.  Luultavasti joku homoperse Hillaryn kannattaja.</w:t>
      </w:r>
    </w:p>
    <w:p>
      <w:r>
        <w:rPr>
          <w:b/>
          <w:u w:val="single"/>
        </w:rPr>
        <w:t xml:space="preserve">112928</w:t>
      </w:r>
    </w:p>
    <w:p>
      <w:r>
        <w:t xml:space="preserve">3.</w:t>
        <w:tab/>
        <w:tab/>
        <w:t xml:space="preserve">&gt;Vastaaminen npc:lle</w:t>
      </w:r>
    </w:p>
    <w:p>
      <w:r>
        <w:rPr>
          <w:b/>
          <w:u w:val="single"/>
        </w:rPr>
        <w:t xml:space="preserve">112929</w:t>
      </w:r>
    </w:p>
    <w:p>
      <w:r>
        <w:t xml:space="preserve">1. RT 5Strat Mitä sinun on tiedettävä Jason Coskosta, joka pidätettiin @GOP-senaattoreiden doxxingista oikeusvaliokunnassa. https://heavy.com/news/2018/10/jackson-cosko/ ... https://twitter.com/5Strat/status/1047645175139393536</w:t>
      </w:r>
    </w:p>
    <w:p>
      <w:r>
        <w:rPr>
          <w:b/>
          <w:u w:val="single"/>
        </w:rPr>
        <w:t xml:space="preserve">112930</w:t>
      </w:r>
    </w:p>
    <w:p>
      <w:r>
        <w:t xml:space="preserve">2.</w:t>
        <w:tab/>
        <w:t xml:space="preserve">Haluan vain tietää, milloin hänet hirtetään petturina.</w:t>
      </w:r>
    </w:p>
    <w:p>
      <w:r>
        <w:rPr>
          <w:b/>
          <w:u w:val="single"/>
        </w:rPr>
        <w:t xml:space="preserve">112931</w:t>
      </w:r>
    </w:p>
    <w:p>
      <w:r>
        <w:t xml:space="preserve">3.</w:t>
        <w:tab/>
        <w:tab/>
        <w:t xml:space="preserve">vitsailetko? Hän on juuri saanut luunsa Washington DC:ssä ja on pian Hillaryn ja Sorosin palkkalistoilla ! Hän näyttää ihan oikeamieliseltä pikku hintiltä soyboylta</w:t>
      </w:r>
    </w:p>
    <w:p>
      <w:r>
        <w:rPr>
          <w:b/>
          <w:u w:val="single"/>
        </w:rPr>
        <w:t xml:space="preserve">112932</w:t>
      </w:r>
    </w:p>
    <w:p>
      <w:r>
        <w:t xml:space="preserve">1. Tervetuloa San Franciscoon. Tämä on Folsom Street eilen (30.9.18). Tämä on se Kalifornia, jonka suojelemiseksi senaattorit Feinstein ja Harris tekevät kovasti töitä.</w:t>
      </w:r>
    </w:p>
    <w:p>
      <w:r>
        <w:rPr>
          <w:b/>
          <w:u w:val="single"/>
        </w:rPr>
        <w:t xml:space="preserve">112933</w:t>
      </w:r>
    </w:p>
    <w:p>
      <w:r>
        <w:t xml:space="preserve">2.</w:t>
        <w:tab/>
        <w:t xml:space="preserve">Emmekö me tarvitse arjalaisia kasvatusjengejä Amerikan kaupunkeihin? Keski-Amerikka, Pat Boone -joukko; kuvitelkaa vain laumoittain teini-ikäisiä kirveenkahvojen ja mailojen kanssa, jotta nämä kaksi saataisiin valoon heidän rikkomuksistaan hyvää järjestystä ja kuria vastaan.   Se on määritelmä sille, miten Amerikasta tehdään jälleen suuri.</w:t>
      </w:r>
    </w:p>
    <w:p>
      <w:r>
        <w:rPr>
          <w:b/>
          <w:u w:val="single"/>
        </w:rPr>
        <w:t xml:space="preserve">112934</w:t>
      </w:r>
    </w:p>
    <w:p>
      <w:r>
        <w:t xml:space="preserve">3.</w:t>
        <w:tab/>
        <w:tab/>
        <w:t xml:space="preserve">Ei, haluaisin mieluummin pummeja ja irstailijoita kaduilla kuin likaisia arjalaisia jengejä. Vapaus tekee Amerikasta mahtavan, ei väkijoukot.</w:t>
      </w:r>
    </w:p>
    <w:p>
      <w:r>
        <w:rPr>
          <w:b/>
          <w:u w:val="single"/>
        </w:rPr>
        <w:t xml:space="preserve">112935</w:t>
      </w:r>
    </w:p>
    <w:p>
      <w:r>
        <w:t xml:space="preserve">4.</w:t>
        <w:tab/>
        <w:tab/>
        <w:tab/>
        <w:t xml:space="preserve">Ok Reddit mod. Mikä boatsinker on sinulle liian kuuma?   Kaikki kuulevat tämän: näin redditorit tekevät. Wes pyörii mukana, teemme juttujamme, ja sitten tulee tämä homo, joka tarjoaa humanistisia argumentteja, vaikka todellisuudessa hänen asiansa on kaikkea muuta kuin humanistinen.</w:t>
      </w:r>
    </w:p>
    <w:p>
      <w:r>
        <w:rPr>
          <w:b/>
          <w:u w:val="single"/>
        </w:rPr>
        <w:t xml:space="preserve">112936</w:t>
      </w:r>
    </w:p>
    <w:p>
      <w:r>
        <w:t xml:space="preserve">5.</w:t>
        <w:tab/>
        <w:tab/>
        <w:tab/>
        <w:tab/>
        <w:t xml:space="preserve">Olen rehellinen. En tiedä, mitä yrität sanoa.</w:t>
      </w:r>
    </w:p>
    <w:p>
      <w:r>
        <w:rPr>
          <w:b/>
          <w:u w:val="single"/>
        </w:rPr>
        <w:t xml:space="preserve">112937</w:t>
      </w:r>
    </w:p>
    <w:p>
      <w:r>
        <w:t xml:space="preserve">6.</w:t>
        <w:tab/>
        <w:tab/>
        <w:tab/>
        <w:tab/>
        <w:tab/>
        <w:t xml:space="preserve">Sinun koko, I luv jumanit ei väkijoukkoja plea.... Kaikki niin rasittavaa. Valitse puoli, älä ole nössö. Jos olet valkoinen, ole valkoinen, älä taistele vastaan; jos et ole, miksi puhumme?</w:t>
      </w:r>
    </w:p>
    <w:p>
      <w:r>
        <w:rPr>
          <w:b/>
          <w:u w:val="single"/>
        </w:rPr>
        <w:t xml:space="preserve">112938</w:t>
      </w:r>
    </w:p>
    <w:p>
      <w:r>
        <w:t xml:space="preserve">7.</w:t>
        <w:tab/>
        <w:tab/>
        <w:tab/>
        <w:tab/>
        <w:tab/>
        <w:tab/>
        <w:t xml:space="preserve">Tiedän, että on helpompaa tuomita ihmisiä ryhmänä, mutta ihmiset eivät ole ryhmiä. Vain yksilöt toimivat, vaikka he toimisivat yhdessä. Jos et halua kuulla minua, mykistä minut. Lupaan, ettei se loukkaa tunteitani.</w:t>
      </w:r>
    </w:p>
    <w:p>
      <w:r>
        <w:rPr>
          <w:b/>
          <w:u w:val="single"/>
        </w:rPr>
        <w:t xml:space="preserve">112939</w:t>
      </w:r>
    </w:p>
    <w:p>
      <w:r>
        <w:t xml:space="preserve">8.</w:t>
        <w:tab/>
        <w:tab/>
        <w:tab/>
        <w:tab/>
        <w:tab/>
        <w:tab/>
        <w:tab/>
        <w:t xml:space="preserve">Kenen vitun lanka tämä oli? Minun vai sinun, unohdin... Odota, minun. Syytteeni on yhä voimassa. Olet Redditin olkiniggeri, joka yrittää magnetoida kristittyjä, jotta he pelkäävät kutsua homoa homoksi.   Riippumatta siitä, mitä Schlomo sanoo sinulle, et ole yksilö, ja tekosi vaikuttavat ryhmään. https://youtu.be/EP5aqAC8PPY.</w:t>
      </w:r>
    </w:p>
    <w:p>
      <w:r>
        <w:rPr>
          <w:b/>
          <w:u w:val="single"/>
        </w:rPr>
        <w:t xml:space="preserve">112940</w:t>
      </w:r>
    </w:p>
    <w:p>
      <w:r>
        <w:t xml:space="preserve">9.</w:t>
        <w:tab/>
        <w:tab/>
        <w:tab/>
        <w:tab/>
        <w:tab/>
        <w:tab/>
        <w:tab/>
        <w:tab/>
        <w:t xml:space="preserve">Ei ole lankaa. Ja minä olen yksilö. Sinä olet kuitenkin estänyt itseäsi tulemasta kuulluksi. Saat viimeisen sanan, jos olet nopea. Tee siitä hyvä.</w:t>
      </w:r>
    </w:p>
    <w:p>
      <w:r>
        <w:rPr>
          <w:b/>
          <w:u w:val="single"/>
        </w:rPr>
        <w:t xml:space="preserve">112941</w:t>
      </w:r>
    </w:p>
    <w:p>
      <w:r>
        <w:t xml:space="preserve">10.</w:t>
        <w:tab/>
        <w:tab/>
        <w:tab/>
        <w:tab/>
        <w:tab/>
        <w:tab/>
        <w:tab/>
        <w:tab/>
        <w:tab/>
        <w:t xml:space="preserve">Älä tarvitse mykistystä/ei mykistystä, se on ehdoton lainaamista varten, senkin ääliö.</w:t>
      </w:r>
    </w:p>
    <w:p>
      <w:r>
        <w:rPr>
          <w:b/>
          <w:u w:val="single"/>
        </w:rPr>
        <w:t xml:space="preserve">112942</w:t>
      </w:r>
    </w:p>
    <w:p>
      <w:r>
        <w:t xml:space="preserve">11.</w:t>
        <w:tab/>
        <w:tab/>
        <w:tab/>
        <w:tab/>
        <w:tab/>
        <w:tab/>
        <w:tab/>
        <w:tab/>
        <w:tab/>
        <w:tab/>
        <w:t xml:space="preserve">@Kosher</w:t>
      </w:r>
    </w:p>
    <w:p>
      <w:r>
        <w:rPr>
          <w:b/>
          <w:u w:val="single"/>
        </w:rPr>
        <w:t xml:space="preserve">112943</w:t>
      </w:r>
    </w:p>
    <w:p>
      <w:r>
        <w:t xml:space="preserve">12.</w:t>
        <w:tab/>
        <w:tab/>
        <w:tab/>
        <w:tab/>
        <w:tab/>
        <w:tab/>
        <w:tab/>
        <w:tab/>
        <w:tab/>
        <w:tab/>
        <w:tab/>
        <w:t xml:space="preserve">Raamatullisesti. Yaweh Akbar!</w:t>
      </w:r>
    </w:p>
    <w:p>
      <w:r>
        <w:rPr>
          <w:b/>
          <w:u w:val="single"/>
        </w:rPr>
        <w:t xml:space="preserve">112944</w:t>
      </w:r>
    </w:p>
    <w:p>
      <w:r>
        <w:t xml:space="preserve">13.</w:t>
        <w:tab/>
        <w:tab/>
        <w:tab/>
        <w:tab/>
        <w:tab/>
        <w:tab/>
        <w:tab/>
        <w:tab/>
        <w:tab/>
        <w:tab/>
        <w:tab/>
        <w:tab/>
        <w:t xml:space="preserve">Juutalaisten ylivalta</w:t>
      </w:r>
    </w:p>
    <w:p>
      <w:r>
        <w:rPr>
          <w:b/>
          <w:u w:val="single"/>
        </w:rPr>
        <w:t xml:space="preserve">112945</w:t>
      </w:r>
    </w:p>
    <w:p>
      <w:r>
        <w:t xml:space="preserve">14.</w:t>
        <w:tab/>
        <w:tab/>
        <w:tab/>
        <w:tab/>
        <w:tab/>
        <w:tab/>
        <w:tab/>
        <w:tab/>
        <w:tab/>
        <w:tab/>
        <w:t xml:space="preserve">Pääni... tämä kaveri on niin dorka...</w:t>
      </w:r>
    </w:p>
    <w:p>
      <w:r>
        <w:rPr>
          <w:b/>
          <w:u w:val="single"/>
        </w:rPr>
        <w:t xml:space="preserve">112946</w:t>
      </w:r>
    </w:p>
    <w:p>
      <w:r>
        <w:t xml:space="preserve">15.</w:t>
        <w:tab/>
        <w:tab/>
        <w:tab/>
        <w:tab/>
        <w:tab/>
        <w:tab/>
        <w:tab/>
        <w:tab/>
        <w:tab/>
        <w:tab/>
        <w:tab/>
        <w:t xml:space="preserve">Reddit maksimissaan.</w:t>
      </w:r>
    </w:p>
    <w:p>
      <w:r>
        <w:rPr>
          <w:b/>
          <w:u w:val="single"/>
        </w:rPr>
        <w:t xml:space="preserve">112947</w:t>
      </w:r>
    </w:p>
    <w:p>
      <w:r>
        <w:t xml:space="preserve">16.</w:t>
        <w:tab/>
        <w:tab/>
        <w:tab/>
        <w:tab/>
        <w:tab/>
        <w:tab/>
        <w:tab/>
        <w:tab/>
        <w:t xml:space="preserve">Kannatamme pedofiilien ja homojen kastraatiota.</w:t>
      </w:r>
    </w:p>
    <w:p>
      <w:r>
        <w:rPr>
          <w:b/>
          <w:u w:val="single"/>
        </w:rPr>
        <w:t xml:space="preserve">112948</w:t>
      </w:r>
    </w:p>
    <w:p>
      <w:r>
        <w:t xml:space="preserve">17.</w:t>
        <w:tab/>
        <w:tab/>
        <w:tab/>
        <w:tab/>
        <w:tab/>
        <w:tab/>
        <w:tab/>
        <w:tab/>
        <w:tab/>
        <w:t xml:space="preserve">Päästä.</w:t>
      </w:r>
    </w:p>
    <w:p>
      <w:r>
        <w:rPr>
          <w:b/>
          <w:u w:val="single"/>
        </w:rPr>
        <w:t xml:space="preserve">112949</w:t>
      </w:r>
    </w:p>
    <w:p>
      <w:r>
        <w:t xml:space="preserve">18.</w:t>
        <w:tab/>
        <w:tab/>
        <w:tab/>
        <w:tab/>
        <w:tab/>
        <w:tab/>
        <w:tab/>
        <w:tab/>
        <w:tab/>
        <w:t xml:space="preserve">Se olisi mestaus...?</w:t>
      </w:r>
    </w:p>
    <w:p>
      <w:r>
        <w:rPr>
          <w:b/>
          <w:u w:val="single"/>
        </w:rPr>
        <w:t xml:space="preserve">112950</w:t>
      </w:r>
    </w:p>
    <w:p>
      <w:r>
        <w:t xml:space="preserve">1. Tämän pitäisi olla Foxin uutisten pääotsikko.  Ei Taylor Town Pumpin, mäkihyppääjä BJ:n.  Näyttää siltä, että Ft Walton ja Destin saavat paskat housuunsa, jos tämä laskeutuu neljännen luokan myrskynä. Persianlahden myrskyt ovat aina pahimpia.  Ne juuttuvat sinne ja pyörivät kuin pesukone. https://www.foxnews.com/us/hurricane-michaels-path-track-the-storm-here.</w:t>
      </w:r>
    </w:p>
    <w:p>
      <w:r>
        <w:rPr>
          <w:b/>
          <w:u w:val="single"/>
        </w:rPr>
        <w:t xml:space="preserve">112951</w:t>
      </w:r>
    </w:p>
    <w:p>
      <w:r>
        <w:t xml:space="preserve">2.</w:t>
        <w:tab/>
        <w:t xml:space="preserve">Asuminen Houstonissa.  Luulen, että olemme tulleet itsetyytyväisiksi näihin sääilmiöihin.  Se on todella surullista.  Olemme yhä toipumassa viime kaudesta, mutta elämä jatkuu normaalisti, ainakin useimmille.</w:t>
      </w:r>
    </w:p>
    <w:p>
      <w:r>
        <w:rPr>
          <w:b/>
          <w:u w:val="single"/>
        </w:rPr>
        <w:t xml:space="preserve">112952</w:t>
      </w:r>
    </w:p>
    <w:p>
      <w:r>
        <w:t xml:space="preserve">1. John Kasich kieltäytyy sanomasta, onko hän iloinen, että Brett Kavanaugh vahvistettiin korkeimpaan oikeuteen https://i.imgur.com/shgRabZ.jpg https://kek.gg/u/mvgj</w:t>
      </w:r>
    </w:p>
    <w:p>
      <w:r>
        <w:rPr>
          <w:b/>
          <w:u w:val="single"/>
        </w:rPr>
        <w:t xml:space="preserve">112953</w:t>
      </w:r>
    </w:p>
    <w:p>
      <w:r>
        <w:t xml:space="preserve">2.</w:t>
        <w:tab/>
        <w:t xml:space="preserve">Ainoa asia, joka minua John Kasichissa ihmetyttää, on se, että ohiolaiset ovat ikinä sietäneet tätä helmiä puristavaa dweebiä. Hän päihittää Evan McMullinin idioottiasteikolla.</w:t>
      </w:r>
    </w:p>
    <w:p>
      <w:r>
        <w:rPr>
          <w:b/>
          <w:u w:val="single"/>
        </w:rPr>
        <w:t xml:space="preserve">112954</w:t>
      </w:r>
    </w:p>
    <w:p>
      <w:r>
        <w:t xml:space="preserve">3.</w:t>
        <w:tab/>
        <w:tab/>
        <w:t xml:space="preserve">Miksi meidän pitäisi edes välittää siitä, onko Cuck Kasich iloinen tästä? Hänellä ei ollut mitään sananvaltaa asiaan.</w:t>
      </w:r>
    </w:p>
    <w:p>
      <w:r>
        <w:rPr>
          <w:b/>
          <w:u w:val="single"/>
        </w:rPr>
        <w:t xml:space="preserve">112955</w:t>
      </w:r>
    </w:p>
    <w:p>
      <w:r>
        <w:t xml:space="preserve">4.</w:t>
        <w:tab/>
        <w:tab/>
        <w:tab/>
        <w:t xml:space="preserve">Tarkoitan, että jos löydät jotenkin tavan olla suurempi hintti kuin Lindsay Graham, mielipiteesi on täysin merkityksetön.</w:t>
      </w:r>
    </w:p>
    <w:p>
      <w:r>
        <w:rPr>
          <w:b/>
          <w:u w:val="single"/>
        </w:rPr>
        <w:t xml:space="preserve">112956</w:t>
      </w:r>
    </w:p>
    <w:p>
      <w:r>
        <w:t xml:space="preserve">1. Kaikkien pitäisi kuunnella enemmän Ann Coulteria, koska maahanmuutto ON tärkein asia.    Sen lisäksi, että nämä maahanmuuttajat aiheuttavat meille rikollisuutta, tauteja, terrorismia ja ovat taloudellisia loisia, nämä maahanmuuttajat, jopa lailliset maahanmuuttajat terrorismin tapauksessa, he voivat kaataa vaalipäivän tasapainon demokraattien eduksi ja sitten olemme todella kusessa ikuisesti. https://kek.gg/u/rrd_.</w:t>
      </w:r>
    </w:p>
    <w:p>
      <w:r>
        <w:rPr>
          <w:b/>
          <w:u w:val="single"/>
        </w:rPr>
        <w:t xml:space="preserve">112957</w:t>
      </w:r>
    </w:p>
    <w:p>
      <w:r>
        <w:t xml:space="preserve">2.</w:t>
        <w:tab/>
        <w:t xml:space="preserve">kuuntele enemmän 2 @Patrick_little helvetti kerro miten avoimet rajat ovat juutalaisten tekemiä #expelthejewby22</w:t>
      </w:r>
    </w:p>
    <w:p>
      <w:r>
        <w:rPr>
          <w:b/>
          <w:u w:val="single"/>
        </w:rPr>
        <w:t xml:space="preserve">112958</w:t>
      </w:r>
    </w:p>
    <w:p>
      <w:r>
        <w:t xml:space="preserve">3.</w:t>
        <w:tab/>
        <w:tab/>
        <w:t xml:space="preserve">Hyödytön jälkeenjäänyt mykistetty</w:t>
      </w:r>
    </w:p>
    <w:p>
      <w:r>
        <w:rPr>
          <w:b/>
          <w:u w:val="single"/>
        </w:rPr>
        <w:t xml:space="preserve">112959</w:t>
      </w:r>
    </w:p>
    <w:p>
      <w:r>
        <w:t xml:space="preserve">1. Olen varma, että se on sanottu, mutta hänen väitteensä siitä, että hän kuulee sen koko ajan, on hieman jälkeenjäänyt.</w:t>
      </w:r>
    </w:p>
    <w:p>
      <w:r>
        <w:rPr>
          <w:b/>
          <w:u w:val="single"/>
        </w:rPr>
        <w:t xml:space="preserve">112960</w:t>
      </w:r>
    </w:p>
    <w:p>
      <w:r>
        <w:t xml:space="preserve">1. https://www.dailymail.co.uk/news/article-6265135/Texas-inmate-handcuffed-prison-guard-22-allegedly-assaulted-leading-death.html Taas yksi valkoinen ihminen kuollut pörriäisneekerin käsissä.</w:t>
      </w:r>
    </w:p>
    <w:p>
      <w:r>
        <w:rPr>
          <w:b/>
          <w:u w:val="single"/>
        </w:rPr>
        <w:t xml:space="preserve">112961</w:t>
      </w:r>
    </w:p>
    <w:p>
      <w:r>
        <w:t xml:space="preserve">1. LOL Hän vain sanoi "Muh dick" kuin neekeri ja räksytti. Luoja, se oli niin surullinen vaihto.</w:t>
      </w:r>
    </w:p>
    <w:p>
      <w:r>
        <w:rPr>
          <w:b/>
          <w:u w:val="single"/>
        </w:rPr>
        <w:t xml:space="preserve">112962</w:t>
      </w:r>
    </w:p>
    <w:p>
      <w:r>
        <w:t xml:space="preserve">1. Somalialainen muslimi-agitaattori, jolla on ollut tapana lietsoa ongelmia Mainessa, on jälleen liikkeellä.   Hamdia Ahmedilla näyttää olevan tehtävä saada kaikki Mainen baristat potkut.   Viimeisimmässä julkisuustempauksessaan Ahmed järjesti kohtauksen Portlandin Dunkin Donutsissa väittäen, että työntekijä oli syrjinyt häntä. https://mainefirstmedia.com/2018/10/somali-activist-targeting-maine-businesses-with-discrimination-complaints/.</w:t>
      </w:r>
    </w:p>
    <w:p>
      <w:r>
        <w:rPr>
          <w:b/>
          <w:u w:val="single"/>
        </w:rPr>
        <w:t xml:space="preserve">112963</w:t>
      </w:r>
    </w:p>
    <w:p>
      <w:r>
        <w:t xml:space="preserve">2.</w:t>
        <w:tab/>
        <w:t xml:space="preserve">RAISKAAVAT SOMAILI-MUSLIMIT OVAT PAHIMPIA HIEKKANEEKEREITÄ !!!</w:t>
      </w:r>
    </w:p>
    <w:p>
      <w:r>
        <w:rPr>
          <w:b/>
          <w:u w:val="single"/>
        </w:rPr>
        <w:t xml:space="preserve">112964</w:t>
      </w:r>
    </w:p>
    <w:p>
      <w:r>
        <w:t xml:space="preserve">3.</w:t>
        <w:tab/>
        <w:tab/>
        <w:t xml:space="preserve">Gambian ja Nigerian valesomalimuslimit ovat tarpeeksi pahoja raiskaajia, tappajia ja gangstereita, joita somalimerirosvot ja Eurooppaan suuntaavat kidnappaajat ovat opettaneet somaliperinnössä.   Maahanmuuttovirasto ja poliisi tietävät, että suurin osa ei ole somalialaisia, pidätin 20 todisteiden kanssa, mutta poliisi ja maahanmuuttovirasto kieltäytyivät osallistumasta, maahanmuuttovirasto keräsi ja vahvisti todisteet 3 viikkoa myöhemmin!</w:t>
      </w:r>
    </w:p>
    <w:p>
      <w:r>
        <w:rPr>
          <w:b/>
          <w:u w:val="single"/>
        </w:rPr>
        <w:t xml:space="preserve">112965</w:t>
      </w:r>
    </w:p>
    <w:p>
      <w:r>
        <w:t xml:space="preserve">4.</w:t>
        <w:tab/>
        <w:tab/>
        <w:tab/>
        <w:t xml:space="preserve">Aasialaiset ja latinot, jotka tulevat Amerikkaan, ovat jo tarpeeksi pahoja, mutta neekerit ovat maailman ehdotonta pohjasakkaa, paskakuopan pohjaa, neekerit ovat painajaisten painajainen...</w:t>
      </w:r>
    </w:p>
    <w:p>
      <w:r>
        <w:rPr>
          <w:b/>
          <w:u w:val="single"/>
        </w:rPr>
        <w:t xml:space="preserve">112966</w:t>
      </w:r>
    </w:p>
    <w:p>
      <w:r>
        <w:t xml:space="preserve">5.</w:t>
        <w:tab/>
        <w:tab/>
        <w:tab/>
        <w:tab/>
        <w:t xml:space="preserve">ok neekerin rakastaja!  LOL</w:t>
      </w:r>
    </w:p>
    <w:p>
      <w:r>
        <w:rPr>
          <w:b/>
          <w:u w:val="single"/>
        </w:rPr>
        <w:t xml:space="preserve">112967</w:t>
      </w:r>
    </w:p>
    <w:p>
      <w:r>
        <w:t xml:space="preserve">1. Hillbilly-vaimo iskee jälleen: "Jos hän (presidentti) päästää nuo mulkut sisään, hän menettää niiden ihmisten tuen, jotka ovat tukeneet häntä. Kasvattaa vitun pari ja pitää nuo kusipäät poissa."</w:t>
      </w:r>
    </w:p>
    <w:p>
      <w:r>
        <w:rPr>
          <w:b/>
          <w:u w:val="single"/>
        </w:rPr>
        <w:t xml:space="preserve">112968</w:t>
      </w:r>
    </w:p>
    <w:p>
      <w:r>
        <w:t xml:space="preserve">2.</w:t>
        <w:tab/>
        <w:t xml:space="preserve">Minusta on tuntunut, että meitä huijataan kaikesta suon kuivattamisesta. Jos hän ei pysäytä tätä invaasiota kaikin tarvittavin keinoin, se osoittaa, että hän ei oikeastaan eroa noitavainoista lukuun ottamatta kauppasopimuksia ja veronalennuksia. Nämä kaksi puoluetta ovat vain saman petolinnun eri siivet.</w:t>
      </w:r>
    </w:p>
    <w:p>
      <w:r>
        <w:rPr>
          <w:b/>
          <w:u w:val="single"/>
        </w:rPr>
        <w:t xml:space="preserve">112969</w:t>
      </w:r>
    </w:p>
    <w:p>
      <w:r>
        <w:t xml:space="preserve">3.</w:t>
        <w:tab/>
        <w:tab/>
        <w:t xml:space="preserve">Voin rehellisesti sanoa vain, Mike, että "parempi kuin Hillary". Hän on välittömässä asemassa tehdä ylpeä tai kauhean pettynyt.</w:t>
      </w:r>
    </w:p>
    <w:p>
      <w:r>
        <w:rPr>
          <w:b/>
          <w:u w:val="single"/>
        </w:rPr>
        <w:t xml:space="preserve">112970</w:t>
      </w:r>
    </w:p>
    <w:p>
      <w:r>
        <w:t xml:space="preserve">4.</w:t>
        <w:tab/>
        <w:t xml:space="preserve">En usko, että meidän tarvitsee huolehtia siitä, että Trump päästää heidät sisään. Olen varma, että hän aikoo tosissaan sulkea rajan ja torjua invaasion armeijan avulla.</w:t>
      </w:r>
    </w:p>
    <w:p>
      <w:r>
        <w:rPr>
          <w:b/>
          <w:u w:val="single"/>
        </w:rPr>
        <w:t xml:space="preserve">112971</w:t>
      </w:r>
    </w:p>
    <w:p>
      <w:r>
        <w:t xml:space="preserve">5.</w:t>
        <w:tab/>
        <w:tab/>
        <w:t xml:space="preserve">Toivon todella, että olet oikeassa. Se on kirottu, jos teet tai kirottu, jos et tee.</w:t>
      </w:r>
    </w:p>
    <w:p>
      <w:r>
        <w:rPr>
          <w:b/>
          <w:u w:val="single"/>
        </w:rPr>
        <w:t xml:space="preserve">112972</w:t>
      </w:r>
    </w:p>
    <w:p>
      <w:r>
        <w:t xml:space="preserve">1. legit #OrangeManBad</w:t>
      </w:r>
    </w:p>
    <w:p>
      <w:r>
        <w:rPr>
          <w:b/>
          <w:u w:val="single"/>
        </w:rPr>
        <w:t xml:space="preserve">112973</w:t>
      </w:r>
    </w:p>
    <w:p>
      <w:r>
        <w:t xml:space="preserve">2.</w:t>
        <w:tab/>
        <w:t xml:space="preserve">Ainoa let in retarded maahanmuuttajat on mukava lisä.  Vaikka en usko, että vaimo antaisi npc:n vahtia häntä ja Tyronea.</w:t>
      </w:r>
    </w:p>
    <w:p>
      <w:r>
        <w:rPr>
          <w:b/>
          <w:u w:val="single"/>
        </w:rPr>
        <w:t xml:space="preserve">112974</w:t>
      </w:r>
    </w:p>
    <w:p>
      <w:r>
        <w:t xml:space="preserve">1. Hänellä on pyllyä uunissa, ja hänellä on pulla uunissa. Se on jo osittain palanut. Toinen ruokittava. https://pbs.twimg.com/media/DpiIr3gW4AAq-B3.jpg:large</w:t>
      </w:r>
    </w:p>
    <w:p>
      <w:r>
        <w:rPr>
          <w:b/>
          <w:u w:val="single"/>
        </w:rPr>
        <w:t xml:space="preserve">112975</w:t>
      </w:r>
    </w:p>
    <w:p>
      <w:r>
        <w:t xml:space="preserve">2.</w:t>
        <w:tab/>
        <w:t xml:space="preserve">Ei kovin mukava James. Epäilen, etteivät he saa etuuksia, sillä molemmat ovat työskennelleet koko ikänsä. He tuovat myös mittaamattoman paljon hyvää mieltä Britanniaan. Onnea heille :)</w:t>
      </w:r>
    </w:p>
    <w:p>
      <w:r>
        <w:rPr>
          <w:b/>
          <w:u w:val="single"/>
        </w:rPr>
        <w:t xml:space="preserve">112976</w:t>
      </w:r>
    </w:p>
    <w:p>
      <w:r>
        <w:t xml:space="preserve">3.</w:t>
        <w:tab/>
        <w:tab/>
        <w:t xml:space="preserve">Mitä osaa valkoisesta neitsyydestä, eurooppalaisesta aristokratiasta tai kuninkaallisuudesta poika ei ymmärtänyt? Hän tuo kotiin sekarotuisen entisen amerikkalaisen eronneen.</w:t>
      </w:r>
    </w:p>
    <w:p>
      <w:r>
        <w:rPr>
          <w:b/>
          <w:u w:val="single"/>
        </w:rPr>
        <w:t xml:space="preserve">112977</w:t>
      </w:r>
    </w:p>
    <w:p>
      <w:r>
        <w:t xml:space="preserve">4.</w:t>
        <w:tab/>
        <w:tab/>
        <w:tab/>
        <w:t xml:space="preserve">Ja valkoinen neitsyt on hieman oksymoron nykyään lol</w:t>
      </w:r>
    </w:p>
    <w:p>
      <w:r>
        <w:rPr>
          <w:b/>
          <w:u w:val="single"/>
        </w:rPr>
        <w:t xml:space="preserve">112978</w:t>
      </w:r>
    </w:p>
    <w:p>
      <w:r>
        <w:t xml:space="preserve">5.</w:t>
        <w:tab/>
        <w:tab/>
        <w:tab/>
        <w:tab/>
        <w:t xml:space="preserve">Hänen isänsä onnistui siinä.Älkää sanoko, että katsokaa miten se päättyi.En ole kuninkaallisten vastainen, mutta kuningatar ei ole tehnyt työtään eikä suojellut kansaa parlamentilta.Se on hänen perustuslaillinen tehtävänsä.</w:t>
      </w:r>
    </w:p>
    <w:p>
      <w:r>
        <w:rPr>
          <w:b/>
          <w:u w:val="single"/>
        </w:rPr>
        <w:t xml:space="preserve">112979</w:t>
      </w:r>
    </w:p>
    <w:p>
      <w:r>
        <w:t xml:space="preserve">6.</w:t>
        <w:tab/>
        <w:tab/>
        <w:tab/>
        <w:tab/>
        <w:tab/>
        <w:t xml:space="preserve">Hän ei ole tehnyt työtään kunnolla... hänen olisi pitänyt kieltää pojanpoikaansa menemästä naimisiin vitun neekerin kanssa...</w:t>
      </w:r>
    </w:p>
    <w:p>
      <w:r>
        <w:rPr>
          <w:b/>
          <w:u w:val="single"/>
        </w:rPr>
        <w:t xml:space="preserve">112980</w:t>
      </w:r>
    </w:p>
    <w:p>
      <w:r>
        <w:t xml:space="preserve">7.</w:t>
        <w:tab/>
        <w:tab/>
        <w:tab/>
        <w:tab/>
        <w:tab/>
        <w:tab/>
        <w:t xml:space="preserve">Britannian kuninkaalliset myivät sielunsa juutalaisille Balfourin sopimuksen kautta, koska he tiesivät, että Hitler olisi voittanut. Katsokaa nyt vähemmän kuin Iso-Britannia. Heitä varoitettiin.</w:t>
      </w:r>
    </w:p>
    <w:p>
      <w:r>
        <w:rPr>
          <w:b/>
          <w:u w:val="single"/>
        </w:rPr>
        <w:t xml:space="preserve">112981</w:t>
      </w:r>
    </w:p>
    <w:p>
      <w:r>
        <w:t xml:space="preserve">8.</w:t>
        <w:tab/>
        <w:tab/>
        <w:tab/>
        <w:tab/>
        <w:tab/>
        <w:tab/>
        <w:tab/>
        <w:t xml:space="preserve">Suuri sotku Britannia</w:t>
      </w:r>
    </w:p>
    <w:p>
      <w:r>
        <w:rPr>
          <w:b/>
          <w:u w:val="single"/>
        </w:rPr>
        <w:t xml:space="preserve">112982</w:t>
      </w:r>
    </w:p>
    <w:p>
      <w:r>
        <w:t xml:space="preserve">9.</w:t>
        <w:tab/>
        <w:tab/>
        <w:tab/>
        <w:tab/>
        <w:tab/>
        <w:tab/>
        <w:t xml:space="preserve">Tutkin yhä scifi- ja x-tiedostojen arkistoja selvittääkseni, mikä tämä on.</w:t>
      </w:r>
    </w:p>
    <w:p>
      <w:r>
        <w:rPr>
          <w:b/>
          <w:u w:val="single"/>
        </w:rPr>
        <w:t xml:space="preserve">112983</w:t>
      </w:r>
    </w:p>
    <w:p>
      <w:r>
        <w:t xml:space="preserve">10.</w:t>
        <w:tab/>
        <w:tab/>
        <w:tab/>
        <w:tab/>
        <w:tab/>
        <w:tab/>
        <w:tab/>
        <w:t xml:space="preserve">Kuningatar ei voi enää naida, joten he hankkivat Philipille MANNEQUINin...</w:t>
      </w:r>
    </w:p>
    <w:p>
      <w:r>
        <w:rPr>
          <w:b/>
          <w:u w:val="single"/>
        </w:rPr>
        <w:t xml:space="preserve">112984</w:t>
      </w:r>
    </w:p>
    <w:p>
      <w:r>
        <w:t xml:space="preserve">1. MAGA-pommittaja oli Twitterissä. Pitäisikö Twitter kieltää?</w:t>
      </w:r>
    </w:p>
    <w:p>
      <w:r>
        <w:rPr>
          <w:b/>
          <w:u w:val="single"/>
        </w:rPr>
        <w:t xml:space="preserve">112985</w:t>
      </w:r>
    </w:p>
    <w:p>
      <w:r>
        <w:t xml:space="preserve">2.</w:t>
        <w:tab/>
        <w:t xml:space="preserve">Ei. Minusta tuntuu, että Timothy McVeigh 2.0 hoitaa Twitterin. Hyväntekeväisyydellä mulkku Hioliary, 0bama ja Soros...</w:t>
      </w:r>
    </w:p>
    <w:p>
      <w:r>
        <w:rPr>
          <w:b/>
          <w:u w:val="single"/>
        </w:rPr>
        <w:t xml:space="preserve">112986</w:t>
      </w:r>
    </w:p>
    <w:p>
      <w:r>
        <w:t xml:space="preserve">1. Tuo vitun kapinallinen huora tarvitsee veitsen, joka työnnetään hänen pilluunsa.</w:t>
      </w:r>
    </w:p>
    <w:p>
      <w:r>
        <w:rPr>
          <w:b/>
          <w:u w:val="single"/>
        </w:rPr>
        <w:t xml:space="preserve">112987</w:t>
      </w:r>
    </w:p>
    <w:p>
      <w:r>
        <w:t xml:space="preserve">1. Paypal on kieltänyt Gab.comin käytön tämänpäiväisen ampumisen jälkeen.   Hassua, että ampujalla oli myös Twitter- ja Facebook-tilit. En näe Paypalin menevän niiden perään.   Inhottavaa! Internet tarvitsee pikimmiten vaihtoehtoisen maksupalvelun!</w:t>
      </w:r>
    </w:p>
    <w:p>
      <w:r>
        <w:rPr>
          <w:b/>
          <w:u w:val="single"/>
        </w:rPr>
        <w:t xml:space="preserve">112988</w:t>
      </w:r>
    </w:p>
    <w:p>
      <w:r>
        <w:t xml:space="preserve">2.</w:t>
        <w:tab/>
        <w:t xml:space="preserve">Olen niin kyllästynyt tähän vasemmiston "lopettakaa vihapuheet" -huuteluun. #GAB sekä #AlexJones ja muut ovat saaneet PayPals-käyttäjiltä porttikiellon. Se on vain tekosyy "kuratoida" hyväksyttävää puhetta rankaisemalla niitä, jotka kyseenalaistavat vasemmistolaisen narratiivin, mikä tarkoittaa vasemmistolaista kaikukammiota.</w:t>
      </w:r>
    </w:p>
    <w:p>
      <w:r>
        <w:rPr>
          <w:b/>
          <w:u w:val="single"/>
        </w:rPr>
        <w:t xml:space="preserve">112989</w:t>
      </w:r>
    </w:p>
    <w:p>
      <w:r>
        <w:t xml:space="preserve">3.</w:t>
        <w:tab/>
        <w:tab/>
        <w:t xml:space="preserve">Oikeistofasistiset siat olisi puhdistettava Amerikan maaperältä. Vitut Trumpista. Vitut kaikista jälkeenjääneistä lampaista, jotka seuraavat tuota paskiaista.</w:t>
      </w:r>
    </w:p>
    <w:p>
      <w:r>
        <w:rPr>
          <w:b/>
          <w:u w:val="single"/>
        </w:rPr>
        <w:t xml:space="preserve">112990</w:t>
      </w:r>
    </w:p>
    <w:p>
      <w:r>
        <w:t xml:space="preserve">1. PAKKO NÄHDÄ: Feinstein ja demokraatit valehtelivat koko prosessin ajan. https://www.thegatewaypundit.com/2018/10/must-see-grassley-releases-timeline-of-ford-investigation-shows-feinstein-and-democrats-lied-throughout-process/</w:t>
      </w:r>
    </w:p>
    <w:p>
      <w:r>
        <w:rPr>
          <w:b/>
          <w:u w:val="single"/>
        </w:rPr>
        <w:t xml:space="preserve">112991</w:t>
      </w:r>
    </w:p>
    <w:p>
      <w:r>
        <w:t xml:space="preserve">2.</w:t>
        <w:tab/>
        <w:t xml:space="preserve">Ei mikään yllätys. Feinstein on pahan juutalaisen perikuva.</w:t>
      </w:r>
    </w:p>
    <w:p>
      <w:r>
        <w:rPr>
          <w:b/>
          <w:u w:val="single"/>
        </w:rPr>
        <w:t xml:space="preserve">112992</w:t>
      </w:r>
    </w:p>
    <w:p>
      <w:r>
        <w:t xml:space="preserve">3.</w:t>
        <w:tab/>
        <w:tab/>
        <w:t xml:space="preserve">Se, että hän on juutalainen, joka on paha, ei tarkoita, että kaikki juutalaiset ovat pahoja. Aivan kuten on valkoisia, jotka ovat pahoja, ei se tarkoita, että kaikki valkoiset ovat pahoja.</w:t>
      </w:r>
    </w:p>
    <w:p>
      <w:r>
        <w:rPr>
          <w:b/>
          <w:u w:val="single"/>
        </w:rPr>
        <w:t xml:space="preserve">112993</w:t>
      </w:r>
    </w:p>
    <w:p>
      <w:r>
        <w:t xml:space="preserve">4.</w:t>
        <w:tab/>
        <w:tab/>
        <w:tab/>
        <w:t xml:space="preserve">Olet oikeassa, mutta juutalaiset ovat selvästi rasistisia juntteja!  Ilmeisesti kaikki vasemmistolaiset ovat aivopestyjä jälkeenjääneitä apina-aivoja! Kaikki vasemmistolaiset ovat ihmisjätevesiä!</w:t>
      </w:r>
    </w:p>
    <w:p>
      <w:r>
        <w:rPr>
          <w:b/>
          <w:u w:val="single"/>
        </w:rPr>
        <w:t xml:space="preserve">112994</w:t>
      </w:r>
    </w:p>
    <w:p>
      <w:r>
        <w:t xml:space="preserve">1. Degeneroituneet mielet, degeneroituneet teot, degeneroituneet ihmiset, jotka kaikki ovat maailmanjuutalaisuuden kouluttamia ja tukemia!</w:t>
      </w:r>
    </w:p>
    <w:p>
      <w:r>
        <w:rPr>
          <w:b/>
          <w:u w:val="single"/>
        </w:rPr>
        <w:t xml:space="preserve">112995</w:t>
      </w:r>
    </w:p>
    <w:p>
      <w:r>
        <w:t xml:space="preserve">2.</w:t>
        <w:tab/>
        <w:t xml:space="preserve">Kaikki homot ja lesbot ovat syntisiä ja heidät teurastetaan JHWH:n pyhänä kostopäivänä... yhdessä jokaisen muun ilkeän, pahan, alempiarvoisen roskasakin kanssa.  Tämän takia he vihaavat kristittyjä... he vihaavat sitä, että heitä muistutetaan totuudesta !!!!</w:t>
      </w:r>
    </w:p>
    <w:p>
      <w:r>
        <w:rPr>
          <w:b/>
          <w:u w:val="single"/>
        </w:rPr>
        <w:t xml:space="preserve">112996</w:t>
      </w:r>
    </w:p>
    <w:p>
      <w:r>
        <w:t xml:space="preserve">3.</w:t>
        <w:tab/>
        <w:tab/>
        <w:t xml:space="preserve">Sitten kun he ovat lopettaneet viimeisenkin hintin ja friikkihuoran....we saavat astua kuvioihin ja aloittaa torakoiden lopettamisen ennakkoluulottomasti !!!!</w:t>
      </w:r>
    </w:p>
    <w:p>
      <w:r>
        <w:rPr>
          <w:b/>
          <w:u w:val="single"/>
        </w:rPr>
        <w:t xml:space="preserve">112997</w:t>
      </w:r>
    </w:p>
    <w:p>
      <w:r>
        <w:t xml:space="preserve">1. Voisin kuvitella, että jos joku tekisi mustalle ehdokkaalle kampanjaesitteen, jossa olisi ehdokkaan kuva ja yksinkertainen äänestäjäviesti, jossa lukisi : ÄÄNESTÄ NEEKERIÄ! Se voisi olla melkoinen paikallinen uutisankkuri. Monet valkoiset pitäisivät sitä hauskana. Lumihiutaleet, marxilaiset ja itseään vihaavat valkoiset kauhistuisivat. Kaikki se tekee siitä houkuttelevan + kannatettavan.</w:t>
      </w:r>
    </w:p>
    <w:p>
      <w:r>
        <w:rPr>
          <w:b/>
          <w:u w:val="single"/>
        </w:rPr>
        <w:t xml:space="preserve">112998</w:t>
      </w:r>
    </w:p>
    <w:p>
      <w:r>
        <w:t xml:space="preserve">1. Vihdoinkin tyttöystävä ilmestyy!!! Ota numero, kultainen herne, ja kun olen valmis skulllfucking ja assbamging poikaystäväsi (ya im doin molempia kerralla, koska hänen päänsä niin pitkälle perseessään voin) saan sinut ja antaa sinulle liiketoimintaa isä tapasi säästää viikonloppuisin ja lomilla.  Faggot</w:t>
      </w:r>
    </w:p>
    <w:p>
      <w:r>
        <w:rPr>
          <w:b/>
          <w:u w:val="single"/>
        </w:rPr>
        <w:t xml:space="preserve">112999</w:t>
      </w:r>
    </w:p>
    <w:p>
      <w:r>
        <w:t xml:space="preserve">2.</w:t>
        <w:tab/>
        <w:t xml:space="preserve">Pahoinpidelty puoliso putket ip myöhässä, prolly alt, ei kaksi ihmistä ovat niin tyhmiä yhdessä</w:t>
      </w:r>
    </w:p>
    <w:p>
      <w:r>
        <w:rPr>
          <w:b/>
          <w:u w:val="single"/>
        </w:rPr>
        <w:t xml:space="preserve">113000</w:t>
      </w:r>
    </w:p>
    <w:p>
      <w:r>
        <w:t xml:space="preserve">1. LMFAO! Katsokaa, kun 2 juutalaista potkitaan ulos muslimitapahtumasta! Juutalainen (((Faith Goldy))) nuoleskelee (((Loomer)))) persettä, kun he edistävät homoseksuaalisuutta ja yrittävät häpäistä muslimeja, koska he vastustavat sitä. Um tajuavatko nämä jälkeenjääneet persläpi ämmät, että JUUTALAISET tuovat maahan hiekka-ihmisiä, joista he valittavat koko ajan? Juutalaiset kusipäät! Toivottavasti heille ei koskaan tapahdu mitään hyvää. https://www.youtube.com/watch?v=FPgKH_B62pM&amp;feature=youtu.be.</w:t>
      </w:r>
    </w:p>
    <w:p>
      <w:r>
        <w:rPr>
          <w:b/>
          <w:u w:val="single"/>
        </w:rPr>
        <w:t xml:space="preserve">113001</w:t>
      </w:r>
    </w:p>
    <w:p>
      <w:r>
        <w:t xml:space="preserve">1. Georgian demarien kuvernööriehdokkaasta tuli kuva, jossa hän polttaa osavaltion lippua https://www.dailywire.com/news/37467/photo-emerges-democrat-stacey-abrams-burning-ryan-saavedra.</w:t>
      </w:r>
    </w:p>
    <w:p>
      <w:r>
        <w:rPr>
          <w:b/>
          <w:u w:val="single"/>
        </w:rPr>
        <w:t xml:space="preserve">113002</w:t>
      </w:r>
    </w:p>
    <w:p>
      <w:r>
        <w:t xml:space="preserve">2.</w:t>
        <w:tab/>
        <w:t xml:space="preserve">KUKAAN EI HALUA TYHMÄÄ, PASKIAISTA, NIGGERIÄ KUVERNÖÖRIKSI !!!</w:t>
      </w:r>
    </w:p>
    <w:p>
      <w:r>
        <w:rPr>
          <w:b/>
          <w:u w:val="single"/>
        </w:rPr>
        <w:t xml:space="preserve">113003</w:t>
      </w:r>
    </w:p>
    <w:p>
      <w:r>
        <w:t xml:space="preserve">1. Tässä on punaniskakapinasi AntiFa Hakkaa ja ahdistele niin monta viatonta ihmistä kuin haluat. Tämä oli kruununne, kun teette rikkaiden ihmisten ympärillä olevista turvatoimista läpäisemättömiä. 👍🐸 Hienoa työtä, mene äänestämään kommunistia tuhoamaan kaikki tappamisen jälkeen.</w:t>
      </w:r>
    </w:p>
    <w:p>
      <w:r>
        <w:rPr>
          <w:b/>
          <w:u w:val="single"/>
        </w:rPr>
        <w:t xml:space="preserve">113004</w:t>
      </w:r>
    </w:p>
    <w:p>
      <w:r>
        <w:t xml:space="preserve">1. Jos tuo hurrikaani vaikuttaa Tallahasseeen, toivon todella, että se paljastaa tämän miehen huonon johtajuuden (Jälleen kerran). Olen pahoillani tallylaiset, mutta koko osavaltiota on muistutettava (ilmeisesti) siitä, että hänellä ei ole sitä, mitä tarvitaan. Hänestä ei vain voi tulla kuvernööriä.</w:t>
      </w:r>
    </w:p>
    <w:p>
      <w:r>
        <w:rPr>
          <w:b/>
          <w:u w:val="single"/>
        </w:rPr>
        <w:t xml:space="preserve">113005</w:t>
      </w:r>
    </w:p>
    <w:p>
      <w:r>
        <w:t xml:space="preserve">2.</w:t>
        <w:tab/>
        <w:t xml:space="preserve"> Painu vittuun neekeri!</w:t>
      </w:r>
    </w:p>
    <w:p>
      <w:r>
        <w:rPr>
          <w:b/>
          <w:u w:val="single"/>
        </w:rPr>
        <w:t xml:space="preserve">113006</w:t>
      </w:r>
    </w:p>
    <w:p>
      <w:r>
        <w:t xml:space="preserve">1. Miksi ilkeät vanhat natsit eivät vain kuristaneet valehtelevaa kusipäätä kuoliaaksi?</w:t>
      </w:r>
    </w:p>
    <w:p>
      <w:r>
        <w:rPr>
          <w:b/>
          <w:u w:val="single"/>
        </w:rPr>
        <w:t xml:space="preserve">113007</w:t>
      </w:r>
    </w:p>
    <w:p>
      <w:r>
        <w:t xml:space="preserve">1. Taas väärässä, neekeri.Osoitat kaltaistesi alhaisen älykkyyden. Kutsu minua mestariksi, neekeri.</w:t>
      </w:r>
    </w:p>
    <w:p>
      <w:r>
        <w:rPr>
          <w:b/>
          <w:u w:val="single"/>
        </w:rPr>
        <w:t xml:space="preserve">113008</w:t>
      </w:r>
    </w:p>
    <w:p>
      <w:r>
        <w:t xml:space="preserve">1. Anna tulla, ämmä.    Aseeni on isompi kuin sinun.</w:t>
      </w:r>
    </w:p>
    <w:p>
      <w:r>
        <w:rPr>
          <w:b/>
          <w:u w:val="single"/>
        </w:rPr>
        <w:t xml:space="preserve">113009</w:t>
      </w:r>
    </w:p>
    <w:p>
      <w:r>
        <w:t xml:space="preserve">2.</w:t>
        <w:tab/>
        <w:t xml:space="preserve">Ruma mulkku Mustat miehet jopa vihaavat hänen rumaa transvestiittiperseensä</w:t>
      </w:r>
    </w:p>
    <w:p>
      <w:r>
        <w:rPr>
          <w:b/>
          <w:u w:val="single"/>
        </w:rPr>
        <w:t xml:space="preserve">113010</w:t>
      </w:r>
    </w:p>
    <w:p>
      <w:r>
        <w:t xml:space="preserve">1.</w:t>
      </w:r>
    </w:p>
    <w:p>
      <w:r>
        <w:rPr>
          <w:b/>
          <w:u w:val="single"/>
        </w:rPr>
        <w:t xml:space="preserve">113011</w:t>
      </w:r>
    </w:p>
    <w:p>
      <w:r>
        <w:t xml:space="preserve">2.</w:t>
        <w:tab/>
        <w:t xml:space="preserve">Retard fuck off</w:t>
      </w:r>
    </w:p>
    <w:p>
      <w:r>
        <w:rPr>
          <w:b/>
          <w:u w:val="single"/>
        </w:rPr>
        <w:t xml:space="preserve">113012</w:t>
      </w:r>
    </w:p>
    <w:p>
      <w:r>
        <w:t xml:space="preserve">1. https://www.mediaite.com/trump/jewish-leaders-to-trump-you-are-not-welcome-in-pittsburgh-until-you-fully-denounce-white-nationalism/ Kyse on siitä, että Trump on tuominnut valkoisen nationalismin, mutta ongelma on se, että kun hän teki niin, kukaan ei kuunnellut, koska huomautukset eivät sopineet #MSM:n narratiiviin.</w:t>
      </w:r>
    </w:p>
    <w:p>
      <w:r>
        <w:rPr>
          <w:b/>
          <w:u w:val="single"/>
        </w:rPr>
        <w:t xml:space="preserve">113013</w:t>
      </w:r>
    </w:p>
    <w:p>
      <w:r>
        <w:t xml:space="preserve">2.</w:t>
        <w:tab/>
        <w:t xml:space="preserve">Trump ON AINA KANNUSTAA RASSISTEJA. Hän tekee sen kirjaimellisesti joka ikisessä mielenosoituksessa. vain täysin jälkeenjäänyt ei näe sitä.</w:t>
      </w:r>
    </w:p>
    <w:p>
      <w:r>
        <w:rPr>
          <w:b/>
          <w:u w:val="single"/>
        </w:rPr>
        <w:t xml:space="preserve">113014</w:t>
      </w:r>
    </w:p>
    <w:p>
      <w:r>
        <w:t xml:space="preserve">3.</w:t>
        <w:tab/>
        <w:tab/>
        <w:t xml:space="preserve">Tiedäthän, että liberaalina sinun ei pitäisi käyttää sanaa jälkeenjäänyt?</w:t>
      </w:r>
    </w:p>
    <w:p>
      <w:r>
        <w:rPr>
          <w:b/>
          <w:u w:val="single"/>
        </w:rPr>
        <w:t xml:space="preserve">113015</w:t>
      </w:r>
    </w:p>
    <w:p>
      <w:r>
        <w:t xml:space="preserve">1. Maaseudun ylpeys... wow, se on niin perseestä... mitä paskaa tämä on? Se saa amerikan näyttämään hinttimäiseltä nössöltä.</w:t>
      </w:r>
    </w:p>
    <w:p>
      <w:r>
        <w:rPr>
          <w:b/>
          <w:u w:val="single"/>
        </w:rPr>
        <w:t xml:space="preserve">113016</w:t>
      </w:r>
    </w:p>
    <w:p>
      <w:r>
        <w:t xml:space="preserve">1. En pidä tästä toiminnosta yhtään.</w:t>
      </w:r>
    </w:p>
    <w:p>
      <w:r>
        <w:rPr>
          <w:b/>
          <w:u w:val="single"/>
        </w:rPr>
        <w:t xml:space="preserve">113017</w:t>
      </w:r>
    </w:p>
    <w:p>
      <w:r>
        <w:t xml:space="preserve">2.</w:t>
        <w:tab/>
        <w:t xml:space="preserve">Pidän siitä, jotta voin estää homohomoja, uusnatseja, homoja, homoja, sosialisteja, ämmiä seuraamasta minua. :D</w:t>
      </w:r>
    </w:p>
    <w:p>
      <w:r>
        <w:rPr>
          <w:b/>
          <w:u w:val="single"/>
        </w:rPr>
        <w:t xml:space="preserve">113018</w:t>
      </w:r>
    </w:p>
    <w:p>
      <w:r>
        <w:t xml:space="preserve">1. Fatima-täti on valinnut asunsa huomista työpäivää varten.   Hän rukoilee, etteivät kuffar-miehet himoitse häntä. 🙏🏽</w:t>
      </w:r>
    </w:p>
    <w:p>
      <w:r>
        <w:rPr>
          <w:b/>
          <w:u w:val="single"/>
        </w:rPr>
        <w:t xml:space="preserve">113019</w:t>
      </w:r>
    </w:p>
    <w:p>
      <w:r>
        <w:t xml:space="preserve">2.</w:t>
        <w:tab/>
        <w:t xml:space="preserve">Muistan aikaisemman keskustelumme .Mikä epämiellyttävä bintti .Yksikään kaffir-uros ei voisi mitenkään himoita häntä Ei helvetin tulta tuolle pingviinille .OK?.</w:t>
      </w:r>
    </w:p>
    <w:p>
      <w:r>
        <w:rPr>
          <w:b/>
          <w:u w:val="single"/>
        </w:rPr>
        <w:t xml:space="preserve">113020</w:t>
      </w:r>
    </w:p>
    <w:p>
      <w:r>
        <w:t xml:space="preserve">3.</w:t>
        <w:tab/>
        <w:tab/>
        <w:t xml:space="preserve">Ilmoitettu islamofauxbiasta ja viharikoksesta.</w:t>
      </w:r>
    </w:p>
    <w:p>
      <w:r>
        <w:rPr>
          <w:b/>
          <w:u w:val="single"/>
        </w:rPr>
        <w:t xml:space="preserve">113021</w:t>
      </w:r>
    </w:p>
    <w:p>
      <w:r>
        <w:t xml:space="preserve">4.</w:t>
        <w:tab/>
        <w:tab/>
        <w:t xml:space="preserve">syyllinen syytteeseen ,pakkaan laukkujani uudelleenkoulutusleirille juuri nyt kun puhumme</w:t>
      </w:r>
    </w:p>
    <w:p>
      <w:r>
        <w:rPr>
          <w:b/>
          <w:u w:val="single"/>
        </w:rPr>
        <w:t xml:space="preserve">113022</w:t>
      </w:r>
    </w:p>
    <w:p>
      <w:r>
        <w:t xml:space="preserve">5.</w:t>
        <w:tab/>
        <w:tab/>
        <w:t xml:space="preserve">Toivottavasti ne eivät ole mustia pusseja</w:t>
      </w:r>
    </w:p>
    <w:p>
      <w:r>
        <w:rPr>
          <w:b/>
          <w:u w:val="single"/>
        </w:rPr>
        <w:t xml:space="preserve">113023</w:t>
      </w:r>
    </w:p>
    <w:p>
      <w:r>
        <w:t xml:space="preserve">6.</w:t>
        <w:tab/>
        <w:tab/>
        <w:t xml:space="preserve">jotain islamofobista mustista laukuista - oi, ymmärrän .vaaleanpunaisia laukkuja sitten .RE-opetus on niin ..öh ..globaalia?</w:t>
      </w:r>
    </w:p>
    <w:p>
      <w:r>
        <w:rPr>
          <w:b/>
          <w:u w:val="single"/>
        </w:rPr>
        <w:t xml:space="preserve">113024</w:t>
      </w:r>
    </w:p>
    <w:p>
      <w:r>
        <w:t xml:space="preserve">7.</w:t>
        <w:tab/>
        <w:tab/>
        <w:t xml:space="preserve">Vaaleanpunaista, jotta muslimipojat saisivat silmänsä räpäytettyä? 🙄</w:t>
      </w:r>
    </w:p>
    <w:p>
      <w:r>
        <w:rPr>
          <w:b/>
          <w:u w:val="single"/>
        </w:rPr>
        <w:t xml:space="preserve">113025</w:t>
      </w:r>
    </w:p>
    <w:p>
      <w:r>
        <w:t xml:space="preserve">8.</w:t>
        <w:tab/>
        <w:tab/>
        <w:t xml:space="preserve">oooh sinä olet yksi !</w:t>
      </w:r>
    </w:p>
    <w:p>
      <w:r>
        <w:rPr>
          <w:b/>
          <w:u w:val="single"/>
        </w:rPr>
        <w:t xml:space="preserve">113026</w:t>
      </w:r>
    </w:p>
    <w:p>
      <w:r>
        <w:t xml:space="preserve">1. BREAKING: PayPal, Stripe, Microsoft, Samsung, Google ja Apple myöntyvät Andrew Anglinin vaatimukseen, jonka mukaan Gab on demonisoitava ja poistettava käytöstä.</w:t>
      </w:r>
    </w:p>
    <w:p>
      <w:r>
        <w:rPr>
          <w:b/>
          <w:u w:val="single"/>
        </w:rPr>
        <w:t xml:space="preserve">113027</w:t>
      </w:r>
    </w:p>
    <w:p>
      <w:r>
        <w:t xml:space="preserve">2.</w:t>
        <w:tab/>
        <w:t xml:space="preserve">Miksi Anglin haluaisi sitä?</w:t>
      </w:r>
    </w:p>
    <w:p>
      <w:r>
        <w:rPr>
          <w:b/>
          <w:u w:val="single"/>
        </w:rPr>
        <w:t xml:space="preserve">113028</w:t>
      </w:r>
    </w:p>
    <w:p>
      <w:r>
        <w:t xml:space="preserve">3.</w:t>
        <w:tab/>
        <w:tab/>
        <w:t xml:space="preserve">Se, että mies vitsailee neekerivitseillä ja höpöttää juutalaisista, ei välttämättä tarkoita, että hän on /meidän/.</w:t>
      </w:r>
    </w:p>
    <w:p>
      <w:r>
        <w:rPr>
          <w:b/>
          <w:u w:val="single"/>
        </w:rPr>
        <w:t xml:space="preserve">113029</w:t>
      </w:r>
    </w:p>
    <w:p>
      <w:r>
        <w:t xml:space="preserve">1. JW toimitti käsin kirjeen edustajainhuoneen kongressin eettisen toimiston puheenjohtajalle ja yhteispuheenjohtajalle, jossa vaadittiin tutkimaan, rikkoiko kongressiedustaja Maxine Waters edustajainhuoneen eettisiä sääntöjä rohkaisemalla väkivaltaan Trumpin kabinetin jäseniä vastaan. https://kek.gg/u/K2Xg.</w:t>
      </w:r>
    </w:p>
    <w:p>
      <w:r>
        <w:rPr>
          <w:b/>
          <w:u w:val="single"/>
        </w:rPr>
        <w:t xml:space="preserve">113030</w:t>
      </w:r>
    </w:p>
    <w:p>
      <w:r>
        <w:t xml:space="preserve">2.</w:t>
        <w:tab/>
        <w:t xml:space="preserve">Joo, sitä kutsutaan mellakan lietsomiseksi. ja koska olet neekeri...</w:t>
      </w:r>
    </w:p>
    <w:p>
      <w:r>
        <w:rPr>
          <w:b/>
          <w:u w:val="single"/>
        </w:rPr>
        <w:t xml:space="preserve">113031</w:t>
      </w:r>
    </w:p>
    <w:p>
      <w:r>
        <w:t xml:space="preserve">1.</w:t>
      </w:r>
    </w:p>
    <w:p>
      <w:r>
        <w:rPr>
          <w:b/>
          <w:u w:val="single"/>
        </w:rPr>
        <w:t xml:space="preserve">113032</w:t>
      </w:r>
    </w:p>
    <w:p>
      <w:r>
        <w:t xml:space="preserve">2.</w:t>
        <w:tab/>
        <w:t xml:space="preserve">.</w:t>
      </w:r>
    </w:p>
    <w:p>
      <w:r>
        <w:rPr>
          <w:b/>
          <w:u w:val="single"/>
        </w:rPr>
        <w:t xml:space="preserve">113033</w:t>
      </w:r>
    </w:p>
    <w:p>
      <w:r>
        <w:t xml:space="preserve">3.</w:t>
        <w:tab/>
        <w:tab/>
        <w:t xml:space="preserve">Kristinusko on kuolemassa kaikkialla Euroopassa, eikä sille voi tehdä mitään.</w:t>
      </w:r>
    </w:p>
    <w:p>
      <w:r>
        <w:rPr>
          <w:b/>
          <w:u w:val="single"/>
        </w:rPr>
        <w:t xml:space="preserve">113034</w:t>
      </w:r>
    </w:p>
    <w:p>
      <w:r>
        <w:t xml:space="preserve">4.</w:t>
        <w:tab/>
        <w:tab/>
        <w:tab/>
        <w:t xml:space="preserve">Siksi Eurooppa on niin helposti lyöty. Valkoiset ovat henkisesti eksyneitä, tyhjiä ja toivottomia ihmisiä. Jos et seiso jonkin puolesta, lankeat mihin tahansa!</w:t>
      </w:r>
    </w:p>
    <w:p>
      <w:r>
        <w:rPr>
          <w:b/>
          <w:u w:val="single"/>
        </w:rPr>
        <w:t xml:space="preserve">113035</w:t>
      </w:r>
    </w:p>
    <w:p>
      <w:r>
        <w:t xml:space="preserve">5.</w:t>
        <w:tab/>
        <w:tab/>
        <w:tab/>
        <w:tab/>
        <w:t xml:space="preserve">Pelkkää verta? Mene sitten sekoittamaan rotuja atsteekkien ja neekereiden kanssa. Kukaan ei halua kenenkään olevan aisankannattaja, ja aisankannattajia valkoihoisia on paljon, mutta se, että sanotaan, että on enemmän yhteistä jonkun espanjalaisen kuin eurooppalaisen kanssa, on aivan liikaa, ja se on hyvin aisankannattajan tapa sanoa. LOL</w:t>
      </w:r>
    </w:p>
    <w:p>
      <w:r>
        <w:rPr>
          <w:b/>
          <w:u w:val="single"/>
        </w:rPr>
        <w:t xml:space="preserve">113036</w:t>
      </w:r>
    </w:p>
    <w:p>
      <w:r>
        <w:t xml:space="preserve">1. Se, että republikaanipuolueella on tapana toimia valkoisten nationalistien etujen vastaisesti, ei riitä perusteeksi puolueen hylkäämiselle ainakaan ilman selkeää vaihtoehtoa. Sillä on merkitystä, kuka hallitsee hallitusta, paljon. Demokraatit käyttävät kaikkia käytettävissään olevia keinoja saadakseen pysyvän hallitsevan enemmistön Washingtoniin. He avaavat rajat ja kansallistavat teollisuudenaloja toisensa jälkeen, kunnes jokin pakottaa heidät lopettamaan. He riisuvat meidät aseista, verottavat hiilidioksidia ja tekevät Facebookin vihapuhepolitiikasta maan lain. Olivatpa GOP:n synnit mitä tahansa, ne kalpenevat tuon kauhistuttavan lopputuloksen rinnalla. Kunnes joku näyttää minulle jonkin muun voiman, joka pystyy pysäyttämään demokraattipuolueen, meidän on oltava puolueellisia republikaaneja.</w:t>
      </w:r>
    </w:p>
    <w:p>
      <w:r>
        <w:rPr>
          <w:b/>
          <w:u w:val="single"/>
        </w:rPr>
        <w:t xml:space="preserve">113037</w:t>
      </w:r>
    </w:p>
    <w:p>
      <w:r>
        <w:t xml:space="preserve">2.</w:t>
        <w:tab/>
        <w:t xml:space="preserve">Ja jos vallankumoukseen joudutaan, jätämme erimielisyytemme syrjään kansakuntamme ja kansamme kohtalon vuoksi. Miksi on niin vaikeaa tehdä sama marraskuussa?</w:t>
      </w:r>
    </w:p>
    <w:p>
      <w:r>
        <w:rPr>
          <w:b/>
          <w:u w:val="single"/>
        </w:rPr>
        <w:t xml:space="preserve">113038</w:t>
      </w:r>
    </w:p>
    <w:p>
      <w:r>
        <w:t xml:space="preserve">3.</w:t>
        <w:tab/>
        <w:tab/>
        <w:t xml:space="preserve">taas tätä paskaa? käytät jatkuvasti tuota sanaa "ilmiantaja". en usko, että se tarkoittaa sitä mitä luulet sen tarkoittavan. seuraavan kerran kun äitisi musta poikaystävä raiskaa sinut, älä soita poliisille, senkin neekeriä rakastava ilmiantaja.</w:t>
      </w:r>
    </w:p>
    <w:p>
      <w:r>
        <w:rPr>
          <w:b/>
          <w:u w:val="single"/>
        </w:rPr>
        <w:t xml:space="preserve">113039</w:t>
      </w:r>
    </w:p>
    <w:p>
      <w:r>
        <w:t xml:space="preserve">1. Nyt he ovat vihaisia siitä, että valkoiset naiset näyttävät paremmilta kuin he itse, kun heidät pidätetään tahallaan.</w:t>
      </w:r>
    </w:p>
    <w:p>
      <w:r>
        <w:rPr>
          <w:b/>
          <w:u w:val="single"/>
        </w:rPr>
        <w:t xml:space="preserve">113040</w:t>
      </w:r>
    </w:p>
    <w:p>
      <w:r>
        <w:t xml:space="preserve">2.</w:t>
        <w:tab/>
        <w:t xml:space="preserve">Nartun on palattava kotimaahansa.</w:t>
      </w:r>
    </w:p>
    <w:p>
      <w:r>
        <w:rPr>
          <w:b/>
          <w:u w:val="single"/>
        </w:rPr>
        <w:t xml:space="preserve">113041</w:t>
      </w:r>
    </w:p>
    <w:p>
      <w:r>
        <w:t xml:space="preserve">1. De Niro Slams Kavanagh &amp; Calls Trump 'M-F*cker', 'Fed-Up Audience Has Nasty Surprise De Niro Slams Kavanagh &amp; Calls Trump 'M-F*cker,' Fed-Up Audience Has Nasty Surprise #EnoughIsEnough DeNiro is living in a bubble,still in 2016~Libs have lost their minds We put up w 8 yrs It's your turn now Donald Trump is our President for 8 years Näyttelijä Robert De Niro nousi viikonloppuna otsikoihin, kun hän saapui lasten diabeteksen varainkeruukeräykseen ja nolasi heti itsensä. "Raging Bull" -tähti alkoi paasata politiikasta, otti tähtäimeen tuomari Brett Kavanaugh'n oluenjuonnin ja kutsui toisessa esiintymisessään presidentti Donald Trumpia "mother-f*ckeriksi". Silloin kyllästynyt yleisö tarjosi sekopäiselle 75-vuotiaalle ikävän yllätyksen, jota hän ei osannut odottaa. Tulet rakastamaan tätä.   #RedWave #HereComesThePain #LighttoDark #Maga #Qanon#WWG1WGA#Trump2020 #Pizzagate #FollowTheWhiteRabbit #News#GabFam #MAGA #Trump #BanSharia #1A #2A #NRA #BuildTheWall #DrainTheSwamp https://madworldnews.com/de-niro-slams-kavanagh-trump/ https://madworldnews.com/de-niro-slams-kavanagh-trump/ https://madworldnews.com/de-niro-slams-kavanagh-trump/</w:t>
      </w:r>
    </w:p>
    <w:p>
      <w:r>
        <w:rPr>
          <w:b/>
          <w:u w:val="single"/>
        </w:rPr>
        <w:t xml:space="preserve">113042</w:t>
      </w:r>
    </w:p>
    <w:p>
      <w:r>
        <w:t xml:space="preserve">2.</w:t>
        <w:tab/>
        <w:t xml:space="preserve">De Niro neekeri rakastaja pc liberaali on häpeäksi kaikille italialais-amerikkalaisille! häpeäksi!!! INFAMIA!</w:t>
      </w:r>
    </w:p>
    <w:p>
      <w:r>
        <w:rPr>
          <w:b/>
          <w:u w:val="single"/>
        </w:rPr>
        <w:t xml:space="preserve">113043</w:t>
      </w:r>
    </w:p>
    <w:p>
      <w:r>
        <w:t xml:space="preserve">1. Punk perseen homo taas sitä tekee</w:t>
      </w:r>
    </w:p>
    <w:p>
      <w:r>
        <w:rPr>
          <w:b/>
          <w:u w:val="single"/>
        </w:rPr>
        <w:t xml:space="preserve">113044</w:t>
      </w:r>
    </w:p>
    <w:p>
      <w:r>
        <w:t xml:space="preserve">1. "Valittu" etuoikeus twiittaa "n-sanan". Hän saa kuumaa kyytiä. Mutta silti....</w:t>
      </w:r>
    </w:p>
    <w:p>
      <w:r>
        <w:rPr>
          <w:b/>
          <w:u w:val="single"/>
        </w:rPr>
        <w:t xml:space="preserve">113045</w:t>
      </w:r>
    </w:p>
    <w:p>
      <w:r>
        <w:t xml:space="preserve">2.</w:t>
        <w:tab/>
        <w:t xml:space="preserve">Lihava neekerin rakastaja.</w:t>
      </w:r>
    </w:p>
    <w:p>
      <w:r>
        <w:rPr>
          <w:b/>
          <w:u w:val="single"/>
        </w:rPr>
        <w:t xml:space="preserve">113046</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113047</w:t>
      </w:r>
    </w:p>
    <w:p>
      <w:r>
        <w:t xml:space="preserve">2.</w:t>
        <w:tab/>
        <w:t xml:space="preserve">Matt - et selvästikään saanut muistutusta. Nuo poliittiset vangit ovat valkoista roskaväkeä, joilla ei ole sijaa tulevaisuuden ylemmän keskiluokan valkoisessa Amerikassa.    Ymmärrätkö, miten huono optiikka rikostuomio on? Miten voisin tuoda heidät republikaanien puoluekokoukseen?</w:t>
      </w:r>
    </w:p>
    <w:p>
      <w:r>
        <w:rPr>
          <w:b/>
          <w:u w:val="single"/>
        </w:rPr>
        <w:t xml:space="preserve">113048</w:t>
      </w:r>
    </w:p>
    <w:p>
      <w:r>
        <w:t xml:space="preserve">3.</w:t>
        <w:tab/>
        <w:tab/>
        <w:t xml:space="preserve">En todellakaan ymmärrä AltRightin hiljaisuutta alkuperäisistä Cvillen vangeista. He protestoivat RAM-tyyppien pidätystä vastaan ja kutsuvat heitä "Cville 4:ksi" ikään kuin alkuperäistä kuutta ei olisi olemassa tai sillä ei olisi väliä.   Aikovatko he todella heittää alkuperäiset vangit bussin alle, koska he eivät näytä ihanteellisilta Identity Evropa -ehdokkailta?   Ovatko he todella niin pikkumaisia?</w:t>
      </w:r>
    </w:p>
    <w:p>
      <w:r>
        <w:rPr>
          <w:b/>
          <w:u w:val="single"/>
        </w:rPr>
        <w:t xml:space="preserve">113049</w:t>
      </w:r>
    </w:p>
    <w:p>
      <w:r>
        <w:t xml:space="preserve">4.</w:t>
        <w:tab/>
        <w:tab/>
        <w:tab/>
        <w:t xml:space="preserve">Myös Identity Evropa ja se homo mulkku Patrick Cassey ovat inhimillistä saastaa. He ovat vihollisen rahoittamaa oppositiota. Tämän vuoksi väitän, ettei Yhdysvaltoja voida pelastaa. Sen on annettava niellä itsensä 2030-luvulla.</w:t>
      </w:r>
    </w:p>
    <w:p>
      <w:r>
        <w:rPr>
          <w:b/>
          <w:u w:val="single"/>
        </w:rPr>
        <w:t xml:space="preserve">113050</w:t>
      </w:r>
    </w:p>
    <w:p>
      <w:r>
        <w:t xml:space="preserve">1. Koska puolustan kaikenlaista kiihkoilua uskonnosta tai etnisestä taustasta riippumatta.  Puolustan viharikoksia vastaan.</w:t>
      </w:r>
    </w:p>
    <w:p>
      <w:r>
        <w:rPr>
          <w:b/>
          <w:u w:val="single"/>
        </w:rPr>
        <w:t xml:space="preserve">113051</w:t>
      </w:r>
    </w:p>
    <w:p>
      <w:r>
        <w:t xml:space="preserve">2.</w:t>
        <w:tab/>
        <w:t xml:space="preserve">SINÄ.... olet helvetin valehtelija se on hyveellisyys, joka aiheutti 1000 valkoisen kuoleman...... olet enemmän huolissasi siitä, että näytät hyvältä, kuin siitä, että katsot tosiasioita</w:t>
      </w:r>
    </w:p>
    <w:p>
      <w:r>
        <w:rPr>
          <w:b/>
          <w:u w:val="single"/>
        </w:rPr>
        <w:t xml:space="preserve">113052</w:t>
      </w:r>
    </w:p>
    <w:p>
      <w:r>
        <w:t xml:space="preserve">3.</w:t>
        <w:tab/>
        <w:tab/>
        <w:t xml:space="preserve">FBI:ltä saatavissa olevat tiedot (vuodelta 2015) osoittavat, että 89,3 prosenttia mustista murhauhreista oli tuona vuonna mustien tekijöiden surmaamia. Valkoisista murhauhreista 81,3 prosenttia oli valkoihoisten surmaamia. 2/2</w:t>
      </w:r>
    </w:p>
    <w:p>
      <w:r>
        <w:rPr>
          <w:b/>
          <w:u w:val="single"/>
        </w:rPr>
        <w:t xml:space="preserve">113053</w:t>
      </w:r>
    </w:p>
    <w:p>
      <w:r>
        <w:t xml:space="preserve">4.</w:t>
        <w:tab/>
        <w:tab/>
        <w:tab/>
        <w:t xml:space="preserve">mustat miehet ovat 6 % väestöstä valkoiset ovat noin 65-70 % väestöstä ja paljon EI-VALKOISIA kutsutaan valkoisiksi...joten nämä luvut ovat vinoutuneet AF ja valkoisten rikollisuus on itse asiassa LÄHEMPIÄ</w:t>
      </w:r>
    </w:p>
    <w:p>
      <w:r>
        <w:rPr>
          <w:b/>
          <w:u w:val="single"/>
        </w:rPr>
        <w:t xml:space="preserve">113054</w:t>
      </w:r>
    </w:p>
    <w:p>
      <w:r>
        <w:t xml:space="preserve">5.</w:t>
        <w:tab/>
        <w:tab/>
        <w:tab/>
        <w:tab/>
        <w:t xml:space="preserve">Ehkä sinun pitäisi tehdä DNA-testi.  Ei ole olemassa mitään "VALKOISTA", jos erotat toisistaan "oikeat valkoiset" ja "ei-valkoiset".</w:t>
      </w:r>
    </w:p>
    <w:p>
      <w:r>
        <w:rPr>
          <w:b/>
          <w:u w:val="single"/>
        </w:rPr>
        <w:t xml:space="preserve">113055</w:t>
      </w:r>
    </w:p>
    <w:p>
      <w:r>
        <w:t xml:space="preserve">6.</w:t>
        <w:tab/>
        <w:tab/>
        <w:tab/>
        <w:tab/>
        <w:tab/>
        <w:t xml:space="preserve">ehkä sinun pitäisi ottaa historian oppitunti me olemme valkoisia me olemme täällä jäädäksemme me rakensimme Amerikan, Euroopan, Kanadan ja Australian me olemme olemassa..... me emme ole sosiaalinen konstruktio katso Trumpin mielenosoituksia, ne ovat täynnä valkoisia ihmisiä https://www.youtube.com/watch?v=c7YzrbeLbJE</w:t>
      </w:r>
    </w:p>
    <w:p>
      <w:r>
        <w:rPr>
          <w:b/>
          <w:u w:val="single"/>
        </w:rPr>
        <w:t xml:space="preserve">113056</w:t>
      </w:r>
    </w:p>
    <w:p>
      <w:r>
        <w:t xml:space="preserve">7.</w:t>
        <w:tab/>
        <w:tab/>
        <w:tab/>
        <w:tab/>
        <w:tab/>
        <w:tab/>
        <w:t xml:space="preserve">Luojan kiitos, että emme ole 1700-luvulla!</w:t>
      </w:r>
    </w:p>
    <w:p>
      <w:r>
        <w:rPr>
          <w:b/>
          <w:u w:val="single"/>
        </w:rPr>
        <w:t xml:space="preserve">113057</w:t>
      </w:r>
    </w:p>
    <w:p>
      <w:r>
        <w:t xml:space="preserve">8.</w:t>
        <w:tab/>
        <w:tab/>
        <w:tab/>
        <w:tab/>
        <w:tab/>
        <w:tab/>
        <w:tab/>
        <w:t xml:space="preserve">ja kun otetaan huomioon, että muslimeja ja intialaisia on tulvillaan, olemme palaamassa 1100-luvulle....</w:t>
      </w:r>
    </w:p>
    <w:p>
      <w:r>
        <w:rPr>
          <w:b/>
          <w:u w:val="single"/>
        </w:rPr>
        <w:t xml:space="preserve">113058</w:t>
      </w:r>
    </w:p>
    <w:p>
      <w:r>
        <w:t xml:space="preserve">9.</w:t>
        <w:tab/>
        <w:tab/>
        <w:tab/>
        <w:tab/>
        <w:tab/>
        <w:tab/>
        <w:tab/>
        <w:tab/>
        <w:t xml:space="preserve">Äänestätkö sinä, Kelly? Vai ovatko naiset mielestäsi liian vähäpätöisiä äänestääkseen?  Ajat muuttuvat. Mikään ei pysy ennallaan.  Se, mikä saattoi olla oikein 1700-luvulla, ei välttämättä ole oikein 2000-luvulla.  Hyväksykää muutos. Takaisin ei ole paluuta.</w:t>
      </w:r>
    </w:p>
    <w:p>
      <w:r>
        <w:rPr>
          <w:b/>
          <w:u w:val="single"/>
        </w:rPr>
        <w:t xml:space="preserve">113059</w:t>
      </w:r>
    </w:p>
    <w:p>
      <w:r>
        <w:t xml:space="preserve">10.</w:t>
        <w:tab/>
        <w:tab/>
        <w:tab/>
        <w:tab/>
        <w:tab/>
        <w:tab/>
        <w:tab/>
        <w:tab/>
        <w:tab/>
        <w:t xml:space="preserve">Muutos on tulossa, mutta ei sillä tavalla kuin luulet, joten sinun on parasta ottaa muutos vastaan...   Perustajani katsoivat 700 vuotta Euroopan historiaa luodakseen perustuslain ja Bill of Rightsin, jotta he voisivat mennä eteenpäin.</w:t>
      </w:r>
    </w:p>
    <w:p>
      <w:r>
        <w:rPr>
          <w:b/>
          <w:u w:val="single"/>
        </w:rPr>
        <w:t xml:space="preserve">113060</w:t>
      </w:r>
    </w:p>
    <w:p>
      <w:r>
        <w:t xml:space="preserve">11.</w:t>
        <w:tab/>
        <w:tab/>
        <w:tab/>
        <w:tab/>
        <w:tab/>
        <w:tab/>
        <w:tab/>
        <w:tab/>
        <w:tab/>
        <w:tab/>
        <w:t xml:space="preserve">Jos menneisyys koostuisi kaltaisistasi ihmisistä, olisimme edelleen barbaarinen maa.  Emme tule koskaan olemaan sama maa, jonka perustajamme aloittivat.  Hyvässä ja pahassa, elämme nyt uudessa maailmassa.</w:t>
      </w:r>
    </w:p>
    <w:p>
      <w:r>
        <w:rPr>
          <w:b/>
          <w:u w:val="single"/>
        </w:rPr>
        <w:t xml:space="preserve">113061</w:t>
      </w:r>
    </w:p>
    <w:p>
      <w:r>
        <w:t xml:space="preserve">12.</w:t>
        <w:tab/>
        <w:tab/>
        <w:tab/>
        <w:tab/>
        <w:tab/>
        <w:tab/>
        <w:tab/>
        <w:tab/>
        <w:tab/>
        <w:tab/>
        <w:tab/>
        <w:t xml:space="preserve">SINÄ sallit muslimien, intialaisten ja meksikolaisten pääsyn maahan, he ovat vahvasti mukana ihmiskaupassa, ja sinä kutsut MINUA barbaariseksi? kiinalaiset ovat rampanneet laivojamme toisiinsa, koska Clintonit ja paskapää Eisenstein ovat myyneet teknologiaamme yli 30 vuoden ajan. http://camelotdaily.com/u-s-banned-islam-june-27-1952-public-law-414-muslims-america/</w:t>
      </w:r>
    </w:p>
    <w:p>
      <w:r>
        <w:rPr>
          <w:b/>
          <w:u w:val="single"/>
        </w:rPr>
        <w:t xml:space="preserve">113062</w:t>
      </w:r>
    </w:p>
    <w:p>
      <w:r>
        <w:t xml:space="preserve">13.</w:t>
        <w:tab/>
        <w:tab/>
        <w:tab/>
        <w:tab/>
        <w:tab/>
        <w:tab/>
        <w:tab/>
        <w:tab/>
        <w:tab/>
        <w:tab/>
        <w:tab/>
        <w:tab/>
        <w:t xml:space="preserve">Entä orjuus?  Entä valkoisten tekemät intiaanien joukkomurhat? Voisin jatkaa. Valkoiset ihmiset eivät ole syyttömiä ihmiskauppaan.  Ja kuten aiemmin mainitsin, ongelma on maahanmuuttolainsäädännössämme. Mikset keskity siihen ihonvärin sijaan?</w:t>
      </w:r>
    </w:p>
    <w:p>
      <w:r>
        <w:rPr>
          <w:b/>
          <w:u w:val="single"/>
        </w:rPr>
        <w:t xml:space="preserve">113063</w:t>
      </w:r>
    </w:p>
    <w:p>
      <w:r>
        <w:t xml:space="preserve">14.</w:t>
        <w:tab/>
        <w:tab/>
        <w:tab/>
        <w:tab/>
        <w:tab/>
        <w:tab/>
        <w:tab/>
        <w:tab/>
        <w:tab/>
        <w:tab/>
        <w:tab/>
        <w:tab/>
        <w:tab/>
        <w:t xml:space="preserve">Ne valkoiset, jotka harjoittavat ihmiskauppaa, saavat köyden.... Yritä kertoa neekerille, että hän saa köyden siitä, niin hän huutaa rasismia https://www.youtube.com/watch?v=tp9Sob1vAbk</w:t>
      </w:r>
    </w:p>
    <w:p>
      <w:r>
        <w:rPr>
          <w:b/>
          <w:u w:val="single"/>
        </w:rPr>
        <w:t xml:space="preserve">113064</w:t>
      </w:r>
    </w:p>
    <w:p>
      <w:r>
        <w:t xml:space="preserve">1. Vittu</w:t>
      </w:r>
    </w:p>
    <w:p>
      <w:r>
        <w:rPr>
          <w:b/>
          <w:u w:val="single"/>
        </w:rPr>
        <w:t xml:space="preserve">113065</w:t>
      </w:r>
    </w:p>
    <w:p>
      <w:r>
        <w:t xml:space="preserve">1. "Over my White boy phase" eli hän ei saa enää yhtään valkoista miestä makaamaan kanssaan.</w:t>
      </w:r>
    </w:p>
    <w:p>
      <w:r>
        <w:rPr>
          <w:b/>
          <w:u w:val="single"/>
        </w:rPr>
        <w:t xml:space="preserve">113066</w:t>
      </w:r>
    </w:p>
    <w:p>
      <w:r>
        <w:t xml:space="preserve">2.</w:t>
        <w:tab/>
        <w:t xml:space="preserve">Ei löydy enää valkoisia poikia, jotka käyvät läpi "Mystery meat" -vaihetta.</w:t>
      </w:r>
    </w:p>
    <w:p>
      <w:r>
        <w:rPr>
          <w:b/>
          <w:u w:val="single"/>
        </w:rPr>
        <w:t xml:space="preserve">113067</w:t>
      </w:r>
    </w:p>
    <w:p>
      <w:r>
        <w:t xml:space="preserve">3.</w:t>
        <w:tab/>
        <w:tab/>
        <w:t xml:space="preserve">hyvä....she can go fuck a nigger now</w:t>
      </w:r>
    </w:p>
    <w:p>
      <w:r>
        <w:rPr>
          <w:b/>
          <w:u w:val="single"/>
        </w:rPr>
        <w:t xml:space="preserve">113068</w:t>
      </w:r>
    </w:p>
    <w:p>
      <w:r>
        <w:t xml:space="preserve">1. Ei helvetti, luulet olevasi joku muh "iso valkoinen ylivertainen", kunnes saat selville, että "kike" on halventava termi, jolla juutalainen kutsuu toista juutalaista.  Vitun jälkeenjääneet</w:t>
      </w:r>
    </w:p>
    <w:p>
      <w:r>
        <w:rPr>
          <w:b/>
          <w:u w:val="single"/>
        </w:rPr>
        <w:t xml:space="preserve">113069</w:t>
      </w:r>
    </w:p>
    <w:p>
      <w:r>
        <w:t xml:space="preserve">2.</w:t>
        <w:tab/>
        <w:t xml:space="preserve">Kuten neekeri ja mustat?</w:t>
      </w:r>
    </w:p>
    <w:p>
      <w:r>
        <w:rPr>
          <w:b/>
          <w:u w:val="single"/>
        </w:rPr>
        <w:t xml:space="preserve">113070</w:t>
      </w:r>
    </w:p>
    <w:p>
      <w:r>
        <w:t xml:space="preserve">3.</w:t>
        <w:tab/>
        <w:tab/>
        <w:t xml:space="preserve">No Dumbass</w:t>
      </w:r>
    </w:p>
    <w:p>
      <w:r>
        <w:rPr>
          <w:b/>
          <w:u w:val="single"/>
        </w:rPr>
        <w:t xml:space="preserve">113071</w:t>
      </w:r>
    </w:p>
    <w:p>
      <w:r>
        <w:t xml:space="preserve">4.</w:t>
        <w:tab/>
        <w:tab/>
        <w:tab/>
        <w:t xml:space="preserve">Miten se on erilainen? Eivätkö neekerit kutsu toisiaan neekereiksi? Eivätkö neekerit ole ainoat ihmiset, jotka käyttävät poliittisesti korrektisti sanaa neekeri?</w:t>
      </w:r>
    </w:p>
    <w:p>
      <w:r>
        <w:rPr>
          <w:b/>
          <w:u w:val="single"/>
        </w:rPr>
        <w:t xml:space="preserve">113072</w:t>
      </w:r>
    </w:p>
    <w:p>
      <w:r>
        <w:t xml:space="preserve">5.</w:t>
        <w:tab/>
        <w:tab/>
        <w:tab/>
        <w:tab/>
        <w:t xml:space="preserve">Ei, juutalainen kutsui toista juutalaista juutalaiseksi, kun hän halusi loukata häntä. Joten valkoinen henkilö, joka kutsuu juutalaista "kikeiksi", on siis itse "juutalainen", joten kommentti ennen tuon kusipään Hopea-minkä-vittu-minkä-vittu viestiä ennen minun viestiäni. Ja minä sanoin hänellekin hänen retardoituneine huonoine "valkoisen ylivallan" -meemeineen.</w:t>
      </w:r>
    </w:p>
    <w:p>
      <w:r>
        <w:rPr>
          <w:b/>
          <w:u w:val="single"/>
        </w:rPr>
        <w:t xml:space="preserve">113073</w:t>
      </w:r>
    </w:p>
    <w:p>
      <w:r>
        <w:t xml:space="preserve">6.</w:t>
        <w:tab/>
        <w:tab/>
        <w:tab/>
        <w:tab/>
        <w:tab/>
        <w:t xml:space="preserve">Ainoastaan juutalaiset voivat käyttää sanaa "Kike" loukkaamaan juutalaisia, mutta se on eri asia kuin se, että neekerit käyttävät sanaa "neekeri" loukkaamaan neekereitä.  Jos siis kutsut juttua "jutsuksi", sinun täytyy olla juntti tai et ymmärrä, mistä sanassa "juntti" on kyse.  Jälleen kerran, syistä.   Tajusin sen.</w:t>
      </w:r>
    </w:p>
    <w:p>
      <w:r>
        <w:rPr>
          <w:b/>
          <w:u w:val="single"/>
        </w:rPr>
        <w:t xml:space="preserve">113074</w:t>
      </w:r>
    </w:p>
    <w:p>
      <w:r>
        <w:t xml:space="preserve">7.</w:t>
        <w:tab/>
        <w:tab/>
        <w:tab/>
        <w:tab/>
        <w:tab/>
        <w:t xml:space="preserve">Jos valkoinen ihminen kutsuu juutalaista "juutalaiseksi", hän lakkaa olemasta valkoinen ja muuttuu juutalaiseksi?   Luulin koko ajan, että "valkoiset kanssaihmiset" oli muodonmuuttajia, muodonmuutoksia. Se voi olla vain valkoisia ihmisiä, jotka kutsuvat juutalaista "kikeiksi" ja muuttuvat muodonmuutokseksi.   Pitäkää kiinni "vitun juutalaiset" -leimasta.</w:t>
      </w:r>
    </w:p>
    <w:p>
      <w:r>
        <w:rPr>
          <w:b/>
          <w:u w:val="single"/>
        </w:rPr>
        <w:t xml:space="preserve">113075</w:t>
      </w:r>
    </w:p>
    <w:p>
      <w:r>
        <w:t xml:space="preserve">8.</w:t>
        <w:tab/>
        <w:tab/>
        <w:tab/>
        <w:tab/>
        <w:tab/>
        <w:tab/>
        <w:t xml:space="preserve">Jos "uskot" juutalaisten olevan valkoisia</w:t>
      </w:r>
    </w:p>
    <w:p>
      <w:r>
        <w:rPr>
          <w:b/>
          <w:u w:val="single"/>
        </w:rPr>
        <w:t xml:space="preserve">113076</w:t>
      </w:r>
    </w:p>
    <w:p>
      <w:r>
        <w:t xml:space="preserve">9.</w:t>
        <w:tab/>
        <w:tab/>
        <w:tab/>
        <w:tab/>
        <w:tab/>
        <w:tab/>
        <w:tab/>
        <w:t xml:space="preserve">Pitääkö minun olla juutalainen, jotta voin kutsua valkoisia ihmisiä "gojiksi" tai "gojemiksi"? Nämäkin ovat juutalaisten luomia sanoja, eikö niin?</w:t>
      </w:r>
    </w:p>
    <w:p>
      <w:r>
        <w:rPr>
          <w:b/>
          <w:u w:val="single"/>
        </w:rPr>
        <w:t xml:space="preserve">113077</w:t>
      </w:r>
    </w:p>
    <w:p>
      <w:r>
        <w:t xml:space="preserve">10.</w:t>
        <w:tab/>
        <w:tab/>
        <w:tab/>
        <w:tab/>
        <w:tab/>
        <w:tab/>
        <w:tab/>
        <w:tab/>
        <w:t xml:space="preserve">Ilmeisesti olet liian hämärä ymmärtämään alkuperäisen kommentin tarkoitusta. Entäpä tämä: Etkö vittu lopeta, käytä jokaista sanaa, ja STFU.  Ok ongelma ratkaistu, ja katso peiliin ja sano GOY mun mulkku suussasi, GTFO</w:t>
      </w:r>
    </w:p>
    <w:p>
      <w:r>
        <w:rPr>
          <w:b/>
          <w:u w:val="single"/>
        </w:rPr>
        <w:t xml:space="preserve">113078</w:t>
      </w:r>
    </w:p>
    <w:p>
      <w:r>
        <w:t xml:space="preserve">11.</w:t>
        <w:tab/>
        <w:tab/>
        <w:tab/>
        <w:tab/>
        <w:tab/>
        <w:tab/>
        <w:tab/>
        <w:tab/>
        <w:tab/>
        <w:t xml:space="preserve">Luulen, että alkuperäisen kommentin pointti oli se, että olet vitun ääliö.</w:t>
      </w:r>
    </w:p>
    <w:p>
      <w:r>
        <w:rPr>
          <w:b/>
          <w:u w:val="single"/>
        </w:rPr>
        <w:t xml:space="preserve">113079</w:t>
      </w:r>
    </w:p>
    <w:p>
      <w:r>
        <w:t xml:space="preserve">12.</w:t>
        <w:tab/>
        <w:tab/>
        <w:tab/>
        <w:tab/>
        <w:tab/>
        <w:tab/>
        <w:tab/>
        <w:tab/>
        <w:tab/>
        <w:tab/>
        <w:t xml:space="preserve">Niin kai, katso, ketkä ovat vastanneet tähän, joten mitä se tekee sinusta?</w:t>
      </w:r>
    </w:p>
    <w:p>
      <w:r>
        <w:rPr>
          <w:b/>
          <w:u w:val="single"/>
        </w:rPr>
        <w:t xml:space="preserve">113080</w:t>
      </w:r>
    </w:p>
    <w:p>
      <w:r>
        <w:t xml:space="preserve">13.</w:t>
        <w:tab/>
        <w:tab/>
        <w:tab/>
        <w:tab/>
        <w:tab/>
        <w:t xml:space="preserve">Ur vakavasti perseestä</w:t>
      </w:r>
    </w:p>
    <w:p>
      <w:r>
        <w:rPr>
          <w:b/>
          <w:u w:val="single"/>
        </w:rPr>
        <w:t xml:space="preserve">113081</w:t>
      </w:r>
    </w:p>
    <w:p>
      <w:r>
        <w:t xml:space="preserve">14.</w:t>
        <w:tab/>
        <w:tab/>
        <w:tab/>
        <w:tab/>
        <w:tab/>
        <w:tab/>
        <w:t xml:space="preserve">En keksinyt sanaa, vaan totesin vain tosiasioita.</w:t>
      </w:r>
    </w:p>
    <w:p>
      <w:r>
        <w:rPr>
          <w:b/>
          <w:u w:val="single"/>
        </w:rPr>
        <w:t xml:space="preserve">113082</w:t>
      </w:r>
    </w:p>
    <w:p>
      <w:r>
        <w:t xml:space="preserve">1. PARANNA KRYPTOSALKKUASI NÄILLÄ OUDOILLA TEMPUILLA.</w:t>
      </w:r>
    </w:p>
    <w:p>
      <w:r>
        <w:rPr>
          <w:b/>
          <w:u w:val="single"/>
        </w:rPr>
        <w:t xml:space="preserve">113083</w:t>
      </w:r>
    </w:p>
    <w:p>
      <w:r>
        <w:t xml:space="preserve">2.</w:t>
        <w:tab/>
        <w:t xml:space="preserve">neekeripylly ylös. purkautuva puuska</w:t>
      </w:r>
    </w:p>
    <w:p>
      <w:r>
        <w:rPr>
          <w:b/>
          <w:u w:val="single"/>
        </w:rPr>
        <w:t xml:space="preserve">113084</w:t>
      </w:r>
    </w:p>
    <w:p>
      <w:r>
        <w:t xml:space="preserve">1. Tommy kutsuu lehdistöä "kansan viholliseksi" Tämä mies EI ole poliitikko. Hänellä on minun tukeni.   Ainoa mies, jota Britannian lehdistö vihaa enemmän kuin Tommy Robinsonia, on Vladimir Putin. https://www.youtube.com/watch?v=hIakcsRPJBE&amp;pbjreload=10 ...</w:t>
      </w:r>
    </w:p>
    <w:p>
      <w:r>
        <w:rPr>
          <w:b/>
          <w:u w:val="single"/>
        </w:rPr>
        <w:t xml:space="preserve">113085</w:t>
      </w:r>
    </w:p>
    <w:p>
      <w:r>
        <w:t xml:space="preserve">2.</w:t>
        <w:tab/>
        <w:t xml:space="preserve">Tämä mies tuntee asiansa ! Kansanvihollinen... Ehdottomasti.</w:t>
      </w:r>
    </w:p>
    <w:p>
      <w:r>
        <w:rPr>
          <w:b/>
          <w:u w:val="single"/>
        </w:rPr>
        <w:t xml:space="preserve">113086</w:t>
      </w:r>
    </w:p>
    <w:p>
      <w:r>
        <w:t xml:space="preserve">3.</w:t>
        <w:tab/>
        <w:tab/>
        <w:t xml:space="preserve">Pitäkää muzzien roskaväki poissa Yhdysvalloista. Please.......</w:t>
      </w:r>
    </w:p>
    <w:p>
      <w:r>
        <w:rPr>
          <w:b/>
          <w:u w:val="single"/>
        </w:rPr>
        <w:t xml:space="preserve">113087</w:t>
      </w:r>
    </w:p>
    <w:p>
      <w:r>
        <w:t xml:space="preserve">1. Selvä. Tämä on klassikko.</w:t>
      </w:r>
    </w:p>
    <w:p>
      <w:r>
        <w:rPr>
          <w:b/>
          <w:u w:val="single"/>
        </w:rPr>
        <w:t xml:space="preserve">113088</w:t>
      </w:r>
    </w:p>
    <w:p>
      <w:r>
        <w:t xml:space="preserve">2.</w:t>
        <w:tab/>
        <w:t xml:space="preserve">RooshV on jälkeenjäänyt ruskea, ja hänet pitäisi hirttää köydestä, koska hän on raiskannut tajuttomia valkoisia naisia.</w:t>
      </w:r>
    </w:p>
    <w:p>
      <w:r>
        <w:rPr>
          <w:b/>
          <w:u w:val="single"/>
        </w:rPr>
        <w:t xml:space="preserve">113089</w:t>
      </w:r>
    </w:p>
    <w:p>
      <w:r>
        <w:t xml:space="preserve">3.</w:t>
        <w:tab/>
        <w:tab/>
        <w:t xml:space="preserve">joka synnytti (viljeli) ja toi enemmän todellisia kansallismielisiä valkoisia tähän juttuun kuin kukaan muu, jonka voimme nimetä. Hän toi liikkeeseen enemmän fkr:ää kuin melkein kukaan muu paitsi Alex Jones.</w:t>
      </w:r>
    </w:p>
    <w:p>
      <w:r>
        <w:rPr>
          <w:b/>
          <w:u w:val="single"/>
        </w:rPr>
        <w:t xml:space="preserve">113090</w:t>
      </w:r>
    </w:p>
    <w:p>
      <w:r>
        <w:t xml:space="preserve">4.</w:t>
        <w:tab/>
        <w:tab/>
        <w:t xml:space="preserve">Vain parhaat lol</w:t>
      </w:r>
    </w:p>
    <w:p>
      <w:r>
        <w:rPr>
          <w:b/>
          <w:u w:val="single"/>
        </w:rPr>
        <w:t xml:space="preserve">113091</w:t>
      </w:r>
    </w:p>
    <w:p>
      <w:r>
        <w:t xml:space="preserve">1. Dead Nigger Storage....literally. https://fox8.com/2018/10/12/11-infant-bodies-found-hidden-in-former-funeral-home-ceiling-in-detroit/.</w:t>
      </w:r>
    </w:p>
    <w:p>
      <w:r>
        <w:rPr>
          <w:b/>
          <w:u w:val="single"/>
        </w:rPr>
        <w:t xml:space="preserve">113092</w:t>
      </w:r>
    </w:p>
    <w:p>
      <w:r>
        <w:t xml:space="preserve">1. Jos annat neekerille kolikon, hän kerjää dollaria, ja jos annat hänelle dollarin, hän ryöstää lompakkosi. Parasta on vain pysyä kaukana, jotta saa kyynärpäätilaa, hengitystilaa ja mahdollisimman paljon turvaa helvetin demonoidista apinamulkusta...</w:t>
      </w:r>
    </w:p>
    <w:p>
      <w:r>
        <w:rPr>
          <w:b/>
          <w:u w:val="single"/>
        </w:rPr>
        <w:t xml:space="preserve">113093</w:t>
      </w:r>
    </w:p>
    <w:p>
      <w:r>
        <w:t xml:space="preserve">2.</w:t>
        <w:tab/>
        <w:t xml:space="preserve">Tosiasia on se, että jos arvioitte miestä hänen luonteensa eikä hänen värinsä perusteella, löydätte monia mustia miehiä, jotka ovat paljon parempia kuin te itse. MONIA MUSTIA IHMISIÄ, JOTKA OVAT PAREMPIA KUIN SINÄ!!!</w:t>
      </w:r>
    </w:p>
    <w:p>
      <w:r>
        <w:rPr>
          <w:b/>
          <w:u w:val="single"/>
        </w:rPr>
        <w:t xml:space="preserve">113094</w:t>
      </w:r>
    </w:p>
    <w:p>
      <w:r>
        <w:t xml:space="preserve">3.</w:t>
        <w:tab/>
        <w:tab/>
        <w:t xml:space="preserve">Mitä? Voit kutsua minua natsiksi, mutta en ole niin pinnallinen, että hermostuisin yhdestä sanasta, ystäväiseni. Voit kutsua minua myös perunaneekeriksi (ei sillä, että kutsuisit), koska olen enimmäkseen irlantilainen, enkä silti välittäisi.</w:t>
      </w:r>
    </w:p>
    <w:p>
      <w:r>
        <w:rPr>
          <w:b/>
          <w:u w:val="single"/>
        </w:rPr>
        <w:t xml:space="preserve">113095</w:t>
      </w:r>
    </w:p>
    <w:p>
      <w:r>
        <w:t xml:space="preserve">1. Juuri näin Neuvostoliitto yritti kylvää eripuraa 50- ja 60-luvuilla. Valittamalla sosiaalisista eroista.   Herättää massat. Kertokaa heille, että he ansaitsevat parempaa ja että heidän on kaadettava vallitseva tilanne, joka on salaliitossa pitänyt kaikki alhaalla.   Vastalääkkeenä on kouluttaa kaikkia menetelmistä ja saada aikaan kukoistava talous, joka hyödyttää kaikkia.   Siitäkin huolimatta niitä, jotka on jo imetty mukaan, on vaikea irrottaa propagandasta. Chelsea todella uskoo sanomisiinsa huolimatta siitä, kuinka taloudellisesti siunattu hän on. Tämä on propagandan voima.</w:t>
      </w:r>
    </w:p>
    <w:p>
      <w:r>
        <w:rPr>
          <w:b/>
          <w:u w:val="single"/>
        </w:rPr>
        <w:t xml:space="preserve">113096</w:t>
      </w:r>
    </w:p>
    <w:p>
      <w:r>
        <w:t xml:space="preserve">2.</w:t>
        <w:tab/>
        <w:t xml:space="preserve">TwittLerin tukemat asiat... Olet SUCK Commie Faggot @jack</w:t>
      </w:r>
    </w:p>
    <w:p>
      <w:r>
        <w:rPr>
          <w:b/>
          <w:u w:val="single"/>
        </w:rPr>
        <w:t xml:space="preserve">113097</w:t>
      </w:r>
    </w:p>
    <w:p>
      <w:r>
        <w:t xml:space="preserve">1. Orwell 2018 Vuosi 2018 oli vuosi, jolloin havaintopetos alkoi murentua, kun yhä useammat massat alkoivat havahtua siihen, että heidän olemassaolonsa ei ole todellisuutta. Kaikki, mitä massoille on aivopesty, oli nopeasti tulossa tiensä päähän.  Kysymyksillä alkoi olla vaikutusta siihen väärään kertomukseen, jota työnnettiin siitä lähtien, kun orjat syntyivät.  Se, mikä on todellista, ei näyttänyt enää olevan todellista, ja todellisuus oli enemmänkin sekava sekasotku, koska oli vaikea erottaa, mikä oli todellista ja mikä väärennöstä.  Mutta oli käymässä ilmeiseksi, että massojen mieliä on hallittu, mikä on ollut käynnissä aikojen alusta lähtien.  Ajatuspoliisi oli nyt täydessä sensuuritilassa, koska se oli menettämässä hallinnan, poistamalla niin monta totuutta kuin pystyi ja pitämällä ilmeisesti valheita ja väärää kertomusta elossa Totuusministeriön laajan koneiston avulla. Vangit valvoivat edelleen vankeja, ja kaikkia merkkejä älykkyydestä paheksuttiin nopeasti. Kaikki, jotka eivät seuraa tätä, tyypillisesti vain katosivat, mutta ihmisten heräämisen pelkkä laajuus oli ongelma. Poliittisessa kielenkäytössä tyrkytettiin jatkuvasti järjettömyyksiä, mutta valheiden irrationaaliset tunteet eivät enää saaneet otetta edes logiikan perusasioita vastaan, lukuun ottamatta todellisia zombeja, jotka uskoivat jopa kaikkein vastenmielisimmän valheen. Totuus sensuroitiin ja sitä kutsuttiin vihapuheeksi, rasistit kutsuivat vastustajiaan röyhkeästi rasisteiksi, ja tajuttomat kulkivat syvässä sumussa tekemässä juuri sitä, mitä heidän käskettiin tehdä.  Totuuden ymmärtäneet proletaarit kasvoivat ja väärä narratiivi oli helposti havaittavissa!  Proletaarit suuttuivat, koska he heittivät kahleet pois ja pystyivät näkemään Platonin luolan ulkopuolelle.  Totuutta ei enää kuvattu erottamattomasti vihaksi, vaan se alettiin oivaltaa juuri siksi, mitä se on. Tietoisuuden ja todellisuuden irtoaminen Matrixista oli viemässä veronsa, sillä tervejärkisiä pidettiin edelleen mielenvikaisina, mutta tervejärkisyys oli palautumassa.  Yleisesti ottaen, mitä suurempi ymmärrys, sitä suurempi harha; mitä älykkäämpi, sitä vähemmän tervejärkinen. Uljas uusi maailma, Platonin luola, Orwellin 1984 ja Matrix, kaikki yksi ja sama, on paljastunut!</w:t>
      </w:r>
    </w:p>
    <w:p>
      <w:r>
        <w:rPr>
          <w:b/>
          <w:u w:val="single"/>
        </w:rPr>
        <w:t xml:space="preserve">113098</w:t>
      </w:r>
    </w:p>
    <w:p>
      <w:r>
        <w:t xml:space="preserve">2.</w:t>
        <w:tab/>
        <w:t xml:space="preserve">hullu, koska luen tuota kirjaa, 1984, enkä voi olla enempää samaa mieltä, kutsu sota rauha, kuolema elämä, jne...suosittelen kaikkia ihmisiä, jotka heräävät tähän illuusioiden ja harhakuvien todellisuuteen, lukemaan Orwellin kirjan 1984</w:t>
      </w:r>
    </w:p>
    <w:p>
      <w:r>
        <w:rPr>
          <w:b/>
          <w:u w:val="single"/>
        </w:rPr>
        <w:t xml:space="preserve">113099</w:t>
      </w:r>
    </w:p>
    <w:p>
      <w:r>
        <w:t xml:space="preserve">3.</w:t>
        <w:tab/>
        <w:tab/>
        <w:t xml:space="preserve">Kun ymmärrätte orwellilaisen maailman käänteisilmiön, ymmärrätte, että rasismi kohdistuu valkoisiin ihmisiin ja että sitä lietsovat juutalaismedia ja Hollywoodin juutalaisjätevedet.  Skinheadit ovat aivan yhtä jälkeenjääneet toisinpäin.  Mutta ymmärrän kyllä reaktion juutalaismedian jatkuvaan RASISMIIN.  Ohjelmointi on tarkoitettu jakamaan ja hallitsemaan, ja Amerikka on täynnä republikaaneja, jotka ovat liian tyhmiä ymmärtääkseen, että demokraatit ovat jälkeenjääneitä.  Vasemmisto vastaan oikeisto on väärä paradigma.  Totuus on laatikon ulkopuolella!</w:t>
      </w:r>
    </w:p>
    <w:p>
      <w:r>
        <w:rPr>
          <w:b/>
          <w:u w:val="single"/>
        </w:rPr>
        <w:t xml:space="preserve">113100</w:t>
      </w:r>
    </w:p>
    <w:p>
      <w:r>
        <w:t xml:space="preserve">1. Muistakaa aina, että vihollisemme tietävät olevansa rotu, sellainen jonka he uskovat saaneen jumalalta valtuudet hallita gootteja, käyttäen kaikkia tarvittavia keinoja sitä varten. He ja heidän puolustajansa valehtelevat ja harhauttavat aina. #holohoax #juutalaiset #israel</w:t>
      </w:r>
    </w:p>
    <w:p>
      <w:r>
        <w:rPr>
          <w:b/>
          <w:u w:val="single"/>
        </w:rPr>
        <w:t xml:space="preserve">113101</w:t>
      </w:r>
    </w:p>
    <w:p>
      <w:r>
        <w:t xml:space="preserve">2.</w:t>
        <w:tab/>
        <w:t xml:space="preserve">Juutalaiset ovat onnistuneet hallitsemaan kaikkia maailman hallituksia ja taloutta. Tarkoitan, että jos haluatte objektiivisia todisteita siitä, että he ovat ylivertaisia, mitä muuta tarvitsette.</w:t>
      </w:r>
    </w:p>
    <w:p>
      <w:r>
        <w:rPr>
          <w:b/>
          <w:u w:val="single"/>
        </w:rPr>
        <w:t xml:space="preserve">113102</w:t>
      </w:r>
    </w:p>
    <w:p>
      <w:r>
        <w:t xml:space="preserve">3.</w:t>
        <w:tab/>
        <w:tab/>
        <w:t xml:space="preserve">Oikeudenmukaisuuden nimissä voidaan todeta, että tällainen asema saavutettiin vain kristillisen eurooppalaisen eliitin kautta (heidän valtakuntiensa pankkiireina).</w:t>
      </w:r>
    </w:p>
    <w:p>
      <w:r>
        <w:rPr>
          <w:b/>
          <w:u w:val="single"/>
        </w:rPr>
        <w:t xml:space="preserve">113103</w:t>
      </w:r>
    </w:p>
    <w:p>
      <w:r>
        <w:t xml:space="preserve">4.</w:t>
        <w:tab/>
        <w:tab/>
        <w:tab/>
        <w:t xml:space="preserve">Rothschildin sanoja lainaten: se, joka hallitsee rahavirtoja, hallitsee valtakuntaa. Kristityt olivat liian naiiveja tässä asiassa.</w:t>
      </w:r>
    </w:p>
    <w:p>
      <w:r>
        <w:rPr>
          <w:b/>
          <w:u w:val="single"/>
        </w:rPr>
        <w:t xml:space="preserve">113104</w:t>
      </w:r>
    </w:p>
    <w:p>
      <w:r>
        <w:t xml:space="preserve">5.</w:t>
        <w:tab/>
        <w:tab/>
        <w:tab/>
        <w:tab/>
        <w:t xml:space="preserve">Todellakin. Joka tapauksessa juutalaisten valta on sidoksissa valkoisten kristittyjen miesten ylivaltaan (jota he, ironista kyllä, ovat tuhoamassa), luulen minä. Heidän kohtalonsa muuttuu seuraavien viidenkymmenen vuoden aikana, epäilemättä.</w:t>
      </w:r>
    </w:p>
    <w:p>
      <w:r>
        <w:rPr>
          <w:b/>
          <w:u w:val="single"/>
        </w:rPr>
        <w:t xml:space="preserve">113105</w:t>
      </w:r>
    </w:p>
    <w:p>
      <w:r>
        <w:t xml:space="preserve">6.</w:t>
        <w:tab/>
        <w:tab/>
        <w:tab/>
        <w:tab/>
        <w:tab/>
        <w:t xml:space="preserve">Juutalaisilla ei ole koskaan ollut suurempaa vapautta ja valtaa kuin silloin, kun muslimit hallitsivat Iberiaa (sen jälkeen, kun kristittyjen jälkeenjäänyt sisäinen kamppailu oli mahdollistanut sen).</w:t>
      </w:r>
    </w:p>
    <w:p>
      <w:r>
        <w:rPr>
          <w:b/>
          <w:u w:val="single"/>
        </w:rPr>
        <w:t xml:space="preserve">113106</w:t>
      </w:r>
    </w:p>
    <w:p>
      <w:r>
        <w:t xml:space="preserve">7.</w:t>
        <w:tab/>
        <w:tab/>
        <w:tab/>
        <w:tab/>
        <w:tab/>
        <w:tab/>
        <w:t xml:space="preserve">vain nopea kysymys kristittyjen keskinäiseen taisteluun liittyvästä meemistä.. oliko pakanoilla jonkinlainen sopimus, josta en ole tietoinen? oliko se ikään kuin pakanoiden EU</w:t>
      </w:r>
    </w:p>
    <w:p>
      <w:r>
        <w:rPr>
          <w:b/>
          <w:u w:val="single"/>
        </w:rPr>
        <w:t xml:space="preserve">113107</w:t>
      </w:r>
    </w:p>
    <w:p>
      <w:r>
        <w:t xml:space="preserve">8.</w:t>
        <w:tab/>
        <w:tab/>
        <w:tab/>
        <w:tab/>
        <w:tab/>
        <w:tab/>
        <w:tab/>
        <w:t xml:space="preserve">Koska se kuulostaa siltä, että pakanat eivät koskaan taistelleet? Se ei ole sitä. He taistelivat tietysti kuten roomalaiset ja saksalaiset, mutta todellisista syistä, kuten resursseista ja maasta. Ei siitä, mikä typerä versio Jeesus-myytistä on parempi, kun muslimit ovat kaupungin porteilla.</w:t>
      </w:r>
    </w:p>
    <w:p>
      <w:r>
        <w:rPr>
          <w:b/>
          <w:u w:val="single"/>
        </w:rPr>
        <w:t xml:space="preserve">113108</w:t>
      </w:r>
    </w:p>
    <w:p>
      <w:r>
        <w:t xml:space="preserve">9.</w:t>
        <w:tab/>
        <w:tab/>
        <w:tab/>
        <w:tab/>
        <w:tab/>
        <w:tab/>
        <w:t xml:space="preserve">Tarkoitan, että ainakin nykyään.</w:t>
      </w:r>
    </w:p>
    <w:p>
      <w:r>
        <w:rPr>
          <w:b/>
          <w:u w:val="single"/>
        </w:rPr>
        <w:t xml:space="preserve">113109</w:t>
      </w:r>
    </w:p>
    <w:p>
      <w:r>
        <w:t xml:space="preserve">1. Tämä on BBC:ltä, joten hmmm https://youtu.be/f_4jTzfiNao.</w:t>
      </w:r>
    </w:p>
    <w:p>
      <w:r>
        <w:rPr>
          <w:b/>
          <w:u w:val="single"/>
        </w:rPr>
        <w:t xml:space="preserve">113110</w:t>
      </w:r>
    </w:p>
    <w:p>
      <w:r>
        <w:t xml:space="preserve">2.</w:t>
        <w:tab/>
        <w:t xml:space="preserve">Paki twat</w:t>
      </w:r>
    </w:p>
    <w:p>
      <w:r>
        <w:rPr>
          <w:b/>
          <w:u w:val="single"/>
        </w:rPr>
        <w:t xml:space="preserve">113111</w:t>
      </w:r>
    </w:p>
    <w:p>
      <w:r>
        <w:t xml:space="preserve">3.</w:t>
        <w:tab/>
        <w:tab/>
        <w:t xml:space="preserve">you go Bridget x</w:t>
      </w:r>
    </w:p>
    <w:p>
      <w:r>
        <w:rPr>
          <w:b/>
          <w:u w:val="single"/>
        </w:rPr>
        <w:t xml:space="preserve">113112</w:t>
      </w:r>
    </w:p>
    <w:p>
      <w:r>
        <w:t xml:space="preserve">1. Jordan Peterson: Kavanaugh: Kavanaugh'n pitäisi luopua korkeimman oikeuden tehtävistä, jotta hänen nimensä puhdistettaisiin https://www.breitbart.com/tech/2018/10/07/jordan-peterson-kavanaugh-should-step-down-from-supreme-court-to-have-his-name-cleared/ https://www.breitbart.com/tech/2018/10/07/jordan-peterson-kavanaugh-should-step-down-from-supreme-court-to-have-his-name-cleared/</w:t>
      </w:r>
    </w:p>
    <w:p>
      <w:r>
        <w:rPr>
          <w:b/>
          <w:u w:val="single"/>
        </w:rPr>
        <w:t xml:space="preserve">113113</w:t>
      </w:r>
    </w:p>
    <w:p>
      <w:r>
        <w:t xml:space="preserve">2.</w:t>
        <w:tab/>
        <w:t xml:space="preserve">Jordan Petersonin pitäisi olla hiljaa ja pitää kanadalainen perseensä poissa politiikastamme. Hänen pitäisi pysyä kirjoittamassa maailmanlaajuisesta marxilais-kommunistisen postmodernismin ongelmasta.</w:t>
      </w:r>
    </w:p>
    <w:p>
      <w:r>
        <w:rPr>
          <w:b/>
          <w:u w:val="single"/>
        </w:rPr>
        <w:t xml:space="preserve">113114</w:t>
      </w:r>
    </w:p>
    <w:p>
      <w:r>
        <w:t xml:space="preserve">3.</w:t>
        <w:tab/>
        <w:tab/>
        <w:t xml:space="preserve">Et selvästikään lukenut viestiä, kusipää. Jos olisit lukenut, tajuaisit, että vitun kanadalainen väittää, että amerikkalaisen pitäisi erota nimityksestä, vitun retardi. Tyypillinen kanadalainen. Te kusipäät olette ihan tosissaan kusipäitä. Nolla vittua jokaiselle teistä. Terveisin, punaniska.</w:t>
      </w:r>
    </w:p>
    <w:p>
      <w:r>
        <w:rPr>
          <w:b/>
          <w:u w:val="single"/>
        </w:rPr>
        <w:t xml:space="preserve">113115</w:t>
      </w:r>
    </w:p>
    <w:p>
      <w:r>
        <w:t xml:space="preserve">1. @leamorabito?@MadJewessWoman?@wiIlluc20?@stmj1? @sine_injuria?  @Charmander?@Jesse77?@acre1291?@Elbi?@Zenfar?  @son_follower1?@Hilljack1?   Breaking: Nikki Haley eroaa tänään | Trumpin lehdistötilaisuus klo 10.30, suoratoisto https://youtu.be/rct93aXIbNc.</w:t>
      </w:r>
    </w:p>
    <w:p>
      <w:r>
        <w:rPr>
          <w:b/>
          <w:u w:val="single"/>
        </w:rPr>
        <w:t xml:space="preserve">113116</w:t>
      </w:r>
    </w:p>
    <w:p>
      <w:r>
        <w:t xml:space="preserve">2.</w:t>
        <w:tab/>
        <w:t xml:space="preserve">Whoo, kusipää lähtee!</w:t>
      </w:r>
    </w:p>
    <w:p>
      <w:r>
        <w:rPr>
          <w:b/>
          <w:u w:val="single"/>
        </w:rPr>
        <w:t xml:space="preserve">113117</w:t>
      </w:r>
    </w:p>
    <w:p>
      <w:r>
        <w:t xml:space="preserve">1. Se ei rakas, jos sinulla olisi varaa yksi jos auto miljoonia niin sinun täytyy olla miljardööri kuin ostavat paketin walkers sipsejä aina siellä rikkaita ihmisiä todellinen dont no miten pitää hauskaa pilalle hemmoteltu ahne kusipää s jos I.had miljoona puntaa auto ill käyttää sitä joka päivä, jos vain mennä puutarhakeskukseen ja löytää paikka, jossa ei ole muita autoja sen niin näkisin, kuinka nopeasti autoni menisi</w:t>
      </w:r>
    </w:p>
    <w:p>
      <w:r>
        <w:rPr>
          <w:b/>
          <w:u w:val="single"/>
        </w:rPr>
        <w:t xml:space="preserve">113118</w:t>
      </w:r>
    </w:p>
    <w:p>
      <w:r>
        <w:t xml:space="preserve">1. Todellinen holokausti kohdistui Saksaan ja akselivaltakuntiin, jotka vastustivat juutalaisia ja heidän liittoutuneiden marionettejaan ja kuolivat taistellessaan sinun ja paremman maailman puolesta. https://TheGreatestStoryNeverTold.tv.</w:t>
      </w:r>
    </w:p>
    <w:p>
      <w:r>
        <w:rPr>
          <w:b/>
          <w:u w:val="single"/>
        </w:rPr>
        <w:t xml:space="preserve">113119</w:t>
      </w:r>
    </w:p>
    <w:p>
      <w:r>
        <w:t xml:space="preserve">2.</w:t>
        <w:tab/>
        <w:t xml:space="preserve">"Hellstorm" on järkyttävin ja häiritsevin kirja, jonka olen koskaan lukenut.   Voin uskoa, että 2. maailmansota oli oikeastaan vain Babylonian Rooman kirkon ristiretki, jonka tarkoituksena oli lopullisesti tuhota Saksan kristitty kansa.   He olivat käyttäneet ensimmäistä maailmansotaa kääntääkseen kaksi kansakuntaa, jotka olivat vastuussa uskonpuhdistuksesta ja Jumalan sanan levittämisestä, Britannian ja Saksan (uudempien ja tarkempien raamatunkäännösten ja kirjapainon avulla), toisiaan vastaan keskinäistä itsetuhoa varten.</w:t>
      </w:r>
    </w:p>
    <w:p>
      <w:r>
        <w:rPr>
          <w:b/>
          <w:u w:val="single"/>
        </w:rPr>
        <w:t xml:space="preserve">113120</w:t>
      </w:r>
    </w:p>
    <w:p>
      <w:r>
        <w:t xml:space="preserve">3.</w:t>
        <w:tab/>
        <w:tab/>
        <w:t xml:space="preserve">Roskat .... Anna olla, idiootti. Se joka kirjoitti tuon kirjan on LOW IQ TWAT aivan kuten Nimeä Juutalainen -klovnit ovat LOW IQ persläpiä, joiden "tieto" tulee JUUTALAISILTA, homoilta ja alistuneilta.  Kirkko teki enemmän torjumiseksi kuin natsit koskaan. VITTUJEN KOLARIT.</w:t>
      </w:r>
    </w:p>
    <w:p>
      <w:r>
        <w:rPr>
          <w:b/>
          <w:u w:val="single"/>
        </w:rPr>
        <w:t xml:space="preserve">113121</w:t>
      </w:r>
    </w:p>
    <w:p>
      <w:r>
        <w:t xml:space="preserve">1. Hey John Never Go Full Retard https://www.zerohedge.com/news/2018-10-25/try-act-presidential-brennan-slams-trump-encouragement-physical-violence</w:t>
      </w:r>
    </w:p>
    <w:p>
      <w:r>
        <w:rPr>
          <w:b/>
          <w:u w:val="single"/>
        </w:rPr>
        <w:t xml:space="preserve">113122</w:t>
      </w:r>
    </w:p>
    <w:p>
      <w:r>
        <w:t xml:space="preserve">2.</w:t>
        <w:tab/>
        <w:t xml:space="preserve">Tuolla kaverilla on Trump derangement -oireyhtymä Nitricillä.</w:t>
      </w:r>
    </w:p>
    <w:p>
      <w:r>
        <w:rPr>
          <w:b/>
          <w:u w:val="single"/>
        </w:rPr>
        <w:t xml:space="preserve">113123</w:t>
      </w:r>
    </w:p>
    <w:p>
      <w:r>
        <w:t xml:space="preserve">3.</w:t>
        <w:tab/>
        <w:tab/>
        <w:t xml:space="preserve">Kuten sanoisimme 70-luvulla... Hän on trippailemassa.</w:t>
      </w:r>
    </w:p>
    <w:p>
      <w:r>
        <w:rPr>
          <w:b/>
          <w:u w:val="single"/>
        </w:rPr>
        <w:t xml:space="preserve">113124</w:t>
      </w:r>
    </w:p>
    <w:p>
      <w:r>
        <w:t xml:space="preserve">4.</w:t>
        <w:tab/>
        <w:t xml:space="preserve">Brennan ei voi sille mitään.</w:t>
      </w:r>
    </w:p>
    <w:p>
      <w:r>
        <w:rPr>
          <w:b/>
          <w:u w:val="single"/>
        </w:rPr>
        <w:t xml:space="preserve">113125</w:t>
      </w:r>
    </w:p>
    <w:p>
      <w:r>
        <w:t xml:space="preserve">5.</w:t>
        <w:tab/>
        <w:tab/>
        <w:t xml:space="preserve">Sovittu</w:t>
      </w:r>
    </w:p>
    <w:p>
      <w:r>
        <w:rPr>
          <w:b/>
          <w:u w:val="single"/>
        </w:rPr>
        <w:t xml:space="preserve">113126</w:t>
      </w:r>
    </w:p>
    <w:p>
      <w:r>
        <w:t xml:space="preserve">6.</w:t>
        <w:tab/>
        <w:tab/>
        <w:t xml:space="preserve">Paskansyöjä Mohammed Brennan TIETÄÄ, että mitä kovempaa hän huutaa MSM:ssä nyt, sitä enemmän sympatiaa ja paheksuntaa osoitetaan, kun häntä syytetään maanpetoksesta....</w:t>
      </w:r>
    </w:p>
    <w:p>
      <w:r>
        <w:rPr>
          <w:b/>
          <w:u w:val="single"/>
        </w:rPr>
        <w:t xml:space="preserve">113127</w:t>
      </w:r>
    </w:p>
    <w:p>
      <w:r>
        <w:t xml:space="preserve">7.</w:t>
      </w:r>
    </w:p>
    <w:p>
      <w:r>
        <w:rPr>
          <w:b/>
          <w:u w:val="single"/>
        </w:rPr>
        <w:t xml:space="preserve">113128</w:t>
      </w:r>
    </w:p>
    <w:p>
      <w:r>
        <w:t xml:space="preserve">8.</w:t>
        <w:tab/>
        <w:tab/>
        <w:t xml:space="preserve">Tästä tulee räjähtävien päiden päivä.</w:t>
      </w:r>
    </w:p>
    <w:p>
      <w:r>
        <w:rPr>
          <w:b/>
          <w:u w:val="single"/>
        </w:rPr>
        <w:t xml:space="preserve">113129</w:t>
      </w:r>
    </w:p>
    <w:p>
      <w:r>
        <w:t xml:space="preserve">1. Tapaa Caitie McCaffrey, Microsoftin johtava työntekijä ja Azuren palveluarkkitehti - pilvipalvelun, joka uhkasi potkaista Gabin ulos vähän aikaa sitten.   Onko yhä selvempää, miksi Big Tech on yrittänyt vaientaa meidät? Heidän rivinsä ovat täynnä hysteerisiä ja epävakaita vasemmistolaisia, jotka elävät vaihtoehtoisessa todellisuudessa.</w:t>
      </w:r>
    </w:p>
    <w:p>
      <w:r>
        <w:rPr>
          <w:b/>
          <w:u w:val="single"/>
        </w:rPr>
        <w:t xml:space="preserve">113130</w:t>
      </w:r>
    </w:p>
    <w:p>
      <w:r>
        <w:t xml:space="preserve">2.</w:t>
        <w:tab/>
        <w:t xml:space="preserve">Emme voi enää asua samassa tilassa näiden ihmisten kanssa.</w:t>
      </w:r>
    </w:p>
    <w:p>
      <w:r>
        <w:rPr>
          <w:b/>
          <w:u w:val="single"/>
        </w:rPr>
        <w:t xml:space="preserve">113131</w:t>
      </w:r>
    </w:p>
    <w:p>
      <w:r>
        <w:t xml:space="preserve">3.</w:t>
        <w:tab/>
        <w:tab/>
        <w:t xml:space="preserve">Suvaitsemattomuus ftw. Syyt, joiden vuoksi en ole tekemisissä muiden rotujen tai rotusekoittajien kanssa. Kieltäydyn ehdottomasti. Ei poikkeuksia. En edes osta tuoretta lihaa paikallisesta ruokakaupastamme, koska tiskin takana työskentelee alueemme ainoa neekeri. Ajan mieluummin kauemmas hakemaan lihaa.</w:t>
      </w:r>
    </w:p>
    <w:p>
      <w:r>
        <w:rPr>
          <w:b/>
          <w:u w:val="single"/>
        </w:rPr>
        <w:t xml:space="preserve">113132</w:t>
      </w:r>
    </w:p>
    <w:p>
      <w:r>
        <w:t xml:space="preserve">1. Sinisessä hatussa oleva pikku nössö on sitä, miltä JOKAINEN Antifa-homo näyttää homonaamionsa takana - laiha, heikko, neitsyt.</w:t>
      </w:r>
    </w:p>
    <w:p>
      <w:r>
        <w:rPr>
          <w:b/>
          <w:u w:val="single"/>
        </w:rPr>
        <w:t xml:space="preserve">113133</w:t>
      </w:r>
    </w:p>
    <w:p>
      <w:r>
        <w:t xml:space="preserve">1.</w:t>
      </w:r>
    </w:p>
    <w:p>
      <w:r>
        <w:rPr>
          <w:b/>
          <w:u w:val="single"/>
        </w:rPr>
        <w:t xml:space="preserve">113134</w:t>
      </w:r>
    </w:p>
    <w:p>
      <w:r>
        <w:t xml:space="preserve">2.</w:t>
        <w:tab/>
        <w:t xml:space="preserve">Hei, hintti, voitko mykistää minut, paskasi on vastenmielistä.</w:t>
      </w:r>
    </w:p>
    <w:p>
      <w:r>
        <w:rPr>
          <w:b/>
          <w:u w:val="single"/>
        </w:rPr>
        <w:t xml:space="preserve">113135</w:t>
      </w:r>
    </w:p>
    <w:p>
      <w:r>
        <w:t xml:space="preserve">3.</w:t>
        <w:tab/>
        <w:tab/>
        <w:t xml:space="preserve">SAADA TERAPIAA EPÄNORMAALIEN SEKSUAALISTEN PERVERSIOIDEN VUOKSI.? TE PIKKUHOUSUNAISET OLETTE KAIKKI SAMANLAISIA...</w:t>
      </w:r>
    </w:p>
    <w:p>
      <w:r>
        <w:rPr>
          <w:b/>
          <w:u w:val="single"/>
        </w:rPr>
        <w:t xml:space="preserve">113136</w:t>
      </w:r>
    </w:p>
    <w:p>
      <w:r>
        <w:t xml:space="preserve">4.</w:t>
        <w:tab/>
        <w:tab/>
        <w:t xml:space="preserve">ETKÖ LÖYDÄ OMAA MYKISTYSPAINIKETTA? PELLE?</w:t>
      </w:r>
    </w:p>
    <w:p>
      <w:r>
        <w:rPr>
          <w:b/>
          <w:u w:val="single"/>
        </w:rPr>
        <w:t xml:space="preserve">113137</w:t>
      </w:r>
    </w:p>
    <w:p>
      <w:r>
        <w:t xml:space="preserve">1. Auta paljastamaan radikaali-islamisti Linda Sarsour https://youtu.be/JDzCWDdfMhI.</w:t>
      </w:r>
    </w:p>
    <w:p>
      <w:r>
        <w:rPr>
          <w:b/>
          <w:u w:val="single"/>
        </w:rPr>
        <w:t xml:space="preserve">113138</w:t>
      </w:r>
    </w:p>
    <w:p>
      <w:r>
        <w:t xml:space="preserve">2.</w:t>
        <w:tab/>
        <w:t xml:space="preserve">Jos joku ansaitsee enemmän suitsutusta kuin neekeri O tai Killery, se on tämä jihadin paskiainen...</w:t>
      </w:r>
    </w:p>
    <w:p>
      <w:r>
        <w:rPr>
          <w:b/>
          <w:u w:val="single"/>
        </w:rPr>
        <w:t xml:space="preserve">113139</w:t>
      </w:r>
    </w:p>
    <w:p>
      <w:r>
        <w:t xml:space="preserve">1.</w:t>
      </w:r>
    </w:p>
    <w:p>
      <w:r>
        <w:rPr>
          <w:b/>
          <w:u w:val="single"/>
        </w:rPr>
        <w:t xml:space="preserve">113140</w:t>
      </w:r>
    </w:p>
    <w:p>
      <w:r>
        <w:t xml:space="preserve">2.</w:t>
        <w:tab/>
        <w:t xml:space="preserve">JA SINÄ NÄYTÄT IHAN HOMOLTA, SENKIN NYYHKYTIN.</w:t>
      </w:r>
    </w:p>
    <w:p>
      <w:r>
        <w:rPr>
          <w:b/>
          <w:u w:val="single"/>
        </w:rPr>
        <w:t xml:space="preserve">113141</w:t>
      </w:r>
    </w:p>
    <w:p>
      <w:r>
        <w:t xml:space="preserve">1. Suurkaupungeissa asuvat konservatiiviset tytöt : Kuinka monta kertaa tämä (tai sen muunnelma) on tapahtunut teille?   Asuin NYC:ssä opiskellessani yliopistossa ja menetin laskennan siitä, kuinka usein näin tapahtui.    Joko se tai neekeri, joka hieroi mietteliäästi pakettiaan tuijottaen minua, tai se outo kuolaajapoika, joka vain viskasi sen esiin ja alkoi masturboida minulle virnistäen... En koskaan tehnyt siitä suurta numeroa - se oli vain päivän tavallista juutalaiskaupungissa.  En yhdistänyt sitä miehiin yleensä tai ajatellut, että kansalaisoikeuksiani naisena oli loukattu. https://www.dailymail.co.uk/tvshowbiz/article-6264249/Atomic-Kittens-Natasha-Hamilton-reveals-feels-violated.htm.</w:t>
      </w:r>
    </w:p>
    <w:p>
      <w:r>
        <w:rPr>
          <w:b/>
          <w:u w:val="single"/>
        </w:rPr>
        <w:t xml:space="preserve">113142</w:t>
      </w:r>
    </w:p>
    <w:p>
      <w:r>
        <w:t xml:space="preserve">2.</w:t>
        <w:tab/>
        <w:t xml:space="preserve">Kaikilla ei ole tätä emotionaalista Voimaa... miehitetyllä alueella.  Rukoilkaa sitä päivää... että turvaamme paikan sukulaisillemme! #riseofthewest</w:t>
      </w:r>
    </w:p>
    <w:p>
      <w:r>
        <w:rPr>
          <w:b/>
          <w:u w:val="single"/>
        </w:rPr>
        <w:t xml:space="preserve">113143</w:t>
      </w:r>
    </w:p>
    <w:p>
      <w:r>
        <w:t xml:space="preserve">1. Pitäisikö meidän rohkaista enemmän mustia miehiä murhaamaan nykyiset tai entiset valkoiset tyttöystävänsä?</w:t>
      </w:r>
    </w:p>
    <w:p>
      <w:r>
        <w:rPr>
          <w:b/>
          <w:u w:val="single"/>
        </w:rPr>
        <w:t xml:space="preserve">113144</w:t>
      </w:r>
    </w:p>
    <w:p>
      <w:r>
        <w:t xml:space="preserve">2.</w:t>
        <w:tab/>
        <w:t xml:space="preserve">Entisenä isänä 24-vuotiaalle tyttärelle, jonka yritin kovasti kasvattaa kunnolla, mutta jota puukotettiin selkään sen jälkeen, kun sain tietää, että hän oli ottanut nykyiseksi sulhasekseen neekerin, jolloin hän menetti kaiken tunnustuksen perheenjäsenenä ja jota nyt pidetään valkoisen yhteiskunnan entisenä rappeutuneena jäsenenä, kannustan neekereitä tappamaan mutahait, olivatpa ne sitten nykyisiä tai entisiä. Polttakaa hiiltä, maksakaa tietulli.</w:t>
      </w:r>
    </w:p>
    <w:p>
      <w:r>
        <w:rPr>
          <w:b/>
          <w:u w:val="single"/>
        </w:rPr>
        <w:t xml:space="preserve">113145</w:t>
      </w:r>
    </w:p>
    <w:p>
      <w:r>
        <w:t xml:space="preserve">3.</w:t>
        <w:tab/>
        <w:tab/>
        <w:t xml:space="preserve">Tyttärpuoleni meni naimisiin mustan miehen kanssa, ja he olivat yhdessä 10 vuotta. He ovat nyt eronneet. He eivät koskaan saaneet lapsia, luojan kiitos. Hän on nyt naimisissa. Valkoisen miehen kanssa ja hänellä on 2 kaunista lasta Älä luovuta lastesi suhteen.</w:t>
      </w:r>
    </w:p>
    <w:p>
      <w:r>
        <w:rPr>
          <w:b/>
          <w:u w:val="single"/>
        </w:rPr>
        <w:t xml:space="preserve">113146</w:t>
      </w:r>
    </w:p>
    <w:p>
      <w:r>
        <w:t xml:space="preserve">4.</w:t>
        <w:tab/>
        <w:tab/>
        <w:tab/>
        <w:t xml:space="preserve">Vitut siitä. Hän varttui tietäen, mitä poraus oli. Pelastin hänet monista pahoista tilanteista, joissa neekerit olivat mukana ja hän pelkäsi kuollakseen. Laitoin jopa oman vapauteni ja henkeni vaaraan tehdäkseni sen useaan otteeseen. ja näin hän maksoi minulle takaisin. Hän oli jopa "ovela" sen suhteen. Hän tiesi, mikä reaktioni olisi, mutta yritti silti huijata minua. THOT tuli hänestä kovaa esiin, mikä oli yhtä lailla raivostuttavaa. Hän on paha narttu ja hän ansaitsee kaiken mitä saa. Ja toivon, ettei yksikään valkoinen mies koskaan rakastuisi häneen, jos siihen tarjoutuisi tilaisuus. Tekisin kaikkeni pelastaakseni HÄNET siltä helvetiltä.</w:t>
      </w:r>
    </w:p>
    <w:p>
      <w:r>
        <w:rPr>
          <w:b/>
          <w:u w:val="single"/>
        </w:rPr>
        <w:t xml:space="preserve">113147</w:t>
      </w:r>
    </w:p>
    <w:p>
      <w:r>
        <w:t xml:space="preserve">5.</w:t>
        <w:tab/>
        <w:tab/>
        <w:tab/>
        <w:tab/>
        <w:t xml:space="preserve">Ok got yer</w:t>
      </w:r>
    </w:p>
    <w:p>
      <w:r>
        <w:rPr>
          <w:b/>
          <w:u w:val="single"/>
        </w:rPr>
        <w:t xml:space="preserve">113148</w:t>
      </w:r>
    </w:p>
    <w:p>
      <w:r>
        <w:t xml:space="preserve">1. Kavanaugh'n maineellinen lynkkaus on tehnyt keskivertoihmiselle selväksi, että amerikkalaisen median silmissä on vain yksi paha asia: valkoisena oleminen.</w:t>
      </w:r>
    </w:p>
    <w:p>
      <w:r>
        <w:rPr>
          <w:b/>
          <w:u w:val="single"/>
        </w:rPr>
        <w:t xml:space="preserve">113149</w:t>
      </w:r>
    </w:p>
    <w:p>
      <w:r>
        <w:t xml:space="preserve">2.</w:t>
        <w:tab/>
        <w:t xml:space="preserve">Vain jälkeenjääneet syövät tuota vanukasta.</w:t>
      </w:r>
    </w:p>
    <w:p>
      <w:r>
        <w:rPr>
          <w:b/>
          <w:u w:val="single"/>
        </w:rPr>
        <w:t xml:space="preserve">113150</w:t>
      </w:r>
    </w:p>
    <w:p>
      <w:r>
        <w:t xml:space="preserve">1. QAnon ei houkuttele kokeneita veteraaneja, jotka ovat olleet mukana jo jonkin aikaa.  Vain uudet tardit pureutuvat paskanjauhantaan.  Vähän niin kuin Alex Jonesin kaltaisiin huijareihin herääminen... kestää jonkin aikaa "nähdä" se.    Kun Q:lla on munaa puhua juutalaisesta valtarakenteesta, herättäkää minut, jotta voin hypätä kelkkaan.  Siihen asti en osta.</w:t>
      </w:r>
    </w:p>
    <w:p>
      <w:r>
        <w:rPr>
          <w:b/>
          <w:u w:val="single"/>
        </w:rPr>
        <w:t xml:space="preserve">113151</w:t>
      </w:r>
    </w:p>
    <w:p>
      <w:r>
        <w:t xml:space="preserve">2.</w:t>
        <w:tab/>
        <w:t xml:space="preserve">😂😂😂😂 Nyt se on pelkkää höpötystä. Toistuvia epäonnistumisia todistaa, että #QAnon on feikki. Uudestaan ja uudestaan. Ja Over! Pelkkää hölynpölyä, nyt. Epätoivoista. Mikro-lähtöisyys. Säälittävää. Surullista. #Q #GreatAwakening #WWG1WGA</w:t>
      </w:r>
    </w:p>
    <w:p>
      <w:r>
        <w:rPr>
          <w:b/>
          <w:u w:val="single"/>
        </w:rPr>
        <w:t xml:space="preserve">113152</w:t>
      </w:r>
    </w:p>
    <w:p>
      <w:r>
        <w:t xml:space="preserve">3.</w:t>
        <w:tab/>
        <w:tab/>
        <w:t xml:space="preserve">Q on huijari!  Tukekaa TRUMPIA, älkää jotain typerää aakkosten kirjainta, joka on VÄÄRIN yli 50 % ajasta.</w:t>
      </w:r>
    </w:p>
    <w:p>
      <w:r>
        <w:rPr>
          <w:b/>
          <w:u w:val="single"/>
        </w:rPr>
        <w:t xml:space="preserve">113153</w:t>
      </w:r>
    </w:p>
    <w:p>
      <w:r>
        <w:t xml:space="preserve">4.</w:t>
        <w:tab/>
        <w:tab/>
        <w:tab/>
        <w:t xml:space="preserve">Todista, että #Q on väärennös, cupcake. Et pysty. Sinulla on vain höpötystä.</w:t>
      </w:r>
    </w:p>
    <w:p>
      <w:r>
        <w:rPr>
          <w:b/>
          <w:u w:val="single"/>
        </w:rPr>
        <w:t xml:space="preserve">113154</w:t>
      </w:r>
    </w:p>
    <w:p>
      <w:r>
        <w:t xml:space="preserve">5.</w:t>
        <w:tab/>
        <w:tab/>
        <w:tab/>
        <w:tab/>
        <w:t xml:space="preserve">Et voi todistaa, että Q on todellinen.  Sinun on ensin todistettava se.  Minulla on faktoja, sinulla ei ole muuta kuin tukea jälkeenjääneelle trollille, joka on enimmäkseen väärässä.  Tue TRUMPIA, älä jälkeenjäänyttä peikkoa.</w:t>
      </w:r>
    </w:p>
    <w:p>
      <w:r>
        <w:rPr>
          <w:b/>
          <w:u w:val="single"/>
        </w:rPr>
        <w:t xml:space="preserve">113155</w:t>
      </w:r>
    </w:p>
    <w:p>
      <w:r>
        <w:t xml:space="preserve">6.</w:t>
        <w:tab/>
        <w:tab/>
        <w:tab/>
        <w:tab/>
        <w:tab/>
        <w:t xml:space="preserve">En ole varma, mitä ajatella, mutta ei ole paljon Punainen lokakuu toistaiseksi. Ei pidätyksiä, ei julistuksia.</w:t>
      </w:r>
    </w:p>
    <w:p>
      <w:r>
        <w:rPr>
          <w:b/>
          <w:u w:val="single"/>
        </w:rPr>
        <w:t xml:space="preserve">113156</w:t>
      </w:r>
    </w:p>
    <w:p>
      <w:r>
        <w:t xml:space="preserve">7.</w:t>
        <w:tab/>
        <w:tab/>
        <w:tab/>
        <w:tab/>
        <w:tab/>
        <w:t xml:space="preserve">Sinulla on vain höpötystä, kuppikakku. Et voi todistaa, että ##Q on väärennös. Voit vain heittää varjoja. Jonglööraa meille, pelle.</w:t>
      </w:r>
    </w:p>
    <w:p>
      <w:r>
        <w:rPr>
          <w:b/>
          <w:u w:val="single"/>
        </w:rPr>
        <w:t xml:space="preserve">113157</w:t>
      </w:r>
    </w:p>
    <w:p>
      <w:r>
        <w:t xml:space="preserve">8.</w:t>
        <w:tab/>
        <w:tab/>
        <w:tab/>
        <w:tab/>
        <w:tab/>
        <w:tab/>
        <w:t xml:space="preserve">Poikaparka laukeaa edelleen kuin vasemmistolainen, koska hän ei kestä kritiikkiä.  Näin Q tekee.  Tekee sinusta typeryksen.  Näkemiin, laukeava.  Ehkä kun Trump erottaa Sessionsin, heräät Q:n huijauksiin ja valheisiin.</w:t>
      </w:r>
    </w:p>
    <w:p>
      <w:r>
        <w:rPr>
          <w:b/>
          <w:u w:val="single"/>
        </w:rPr>
        <w:t xml:space="preserve">113158</w:t>
      </w:r>
    </w:p>
    <w:p>
      <w:r>
        <w:t xml:space="preserve">9.</w:t>
        <w:tab/>
        <w:tab/>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#QAnon https://www.urbandictionary.com/define.php?term=Piss%20ant https://www.urbandictionary.com/define.php?term=Piss%20ant</w:t>
      </w:r>
    </w:p>
    <w:p>
      <w:r>
        <w:rPr>
          <w:b/>
          <w:u w:val="single"/>
        </w:rPr>
        <w:t xml:space="preserve">113159</w:t>
      </w:r>
    </w:p>
    <w:p>
      <w:r>
        <w:t xml:space="preserve">10.</w:t>
        <w:tab/>
        <w:tab/>
        <w:tab/>
        <w:tab/>
        <w:tab/>
        <w:tab/>
        <w:tab/>
        <w:tab/>
        <w:t xml:space="preserve">LOL tämä surullinen pikkupoika on edelleen vitun kiihottunut.  Katsokaa, kun kävelen pois hänen jälkeenjääneisyydestään, kun hän puhuu minusta lisää...  Niin laukeava tämä nössö on.</w:t>
      </w:r>
    </w:p>
    <w:p>
      <w:r>
        <w:rPr>
          <w:b/>
          <w:u w:val="single"/>
        </w:rPr>
        <w:t xml:space="preserve">113160</w:t>
      </w:r>
    </w:p>
    <w:p>
      <w:r>
        <w:t xml:space="preserve">11.</w:t>
        <w:tab/>
        <w:tab/>
        <w:tab/>
        <w:tab/>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#QAnon https://www.urbandictionary.com/define.php?term=Piss%20ant https://www.urbandictionary.com/define.php?term=Piss%20ant</w:t>
      </w:r>
    </w:p>
    <w:p>
      <w:r>
        <w:rPr>
          <w:b/>
          <w:u w:val="single"/>
        </w:rPr>
        <w:t xml:space="preserve">113161</w:t>
      </w:r>
    </w:p>
    <w:p>
      <w:r>
        <w:t xml:space="preserve">12.</w:t>
        <w:tab/>
        <w:tab/>
        <w:tab/>
        <w:tab/>
        <w:tab/>
        <w:tab/>
        <w:t xml:space="preserve">Jälleen kerran, idiootti, sinun on ensin todistettava, että Q on todellinen.  Hitto, ehkä oletkin entinen vasemmistolainen?</w:t>
      </w:r>
    </w:p>
    <w:p>
      <w:r>
        <w:rPr>
          <w:b/>
          <w:u w:val="single"/>
        </w:rPr>
        <w:t xml:space="preserve">113162</w:t>
      </w:r>
    </w:p>
    <w:p>
      <w:r>
        <w:t xml:space="preserve">13.</w:t>
        <w:tab/>
        <w:tab/>
        <w:tab/>
        <w:tab/>
        <w:tab/>
        <w:tab/>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#QAnon https://www.urbandictionary.com/define.php?term=Piss%20ant https://www.urbandictionary.com/define.php?term=Piss%20ant</w:t>
      </w:r>
    </w:p>
    <w:p>
      <w:r>
        <w:rPr>
          <w:b/>
          <w:u w:val="single"/>
        </w:rPr>
        <w:t xml:space="preserve">113163</w:t>
      </w:r>
    </w:p>
    <w:p>
      <w:r>
        <w:t xml:space="preserve">14.</w:t>
        <w:tab/>
        <w:tab/>
        <w:tab/>
        <w:tab/>
        <w:tab/>
        <w:tab/>
        <w:t xml:space="preserve">q on sekä aakkosissa että työskentelee Bondin, James Bondin, kanssa... kuinka paljon lisää todisteita he tarvitsevat.</w:t>
      </w:r>
    </w:p>
    <w:p>
      <w:r>
        <w:rPr>
          <w:b/>
          <w:u w:val="single"/>
        </w:rPr>
        <w:t xml:space="preserve">113164</w:t>
      </w:r>
    </w:p>
    <w:p>
      <w:r>
        <w:t xml:space="preserve">1. Ilmoitan kaikki antisemitit FBI:lle!</w:t>
      </w:r>
    </w:p>
    <w:p>
      <w:r>
        <w:rPr>
          <w:b/>
          <w:u w:val="single"/>
        </w:rPr>
        <w:t xml:space="preserve">113165</w:t>
      </w:r>
    </w:p>
    <w:p>
      <w:r>
        <w:t xml:space="preserve">2.</w:t>
        <w:tab/>
        <w:t xml:space="preserve">Pitäkää hauskaa raportoimalla minusta, en edes asu samassa maanosassa, jossa FBI toimii. Jos asia tulee ajankohtaiseksi, käske heitä käymään McDonaldsissa ja tuomaan minulle 2 Big Macia, kaksi suklaapirtelöä, kaksi isoa ranskalaista, 4 juustohampurilaista ja kaksi omenapiirakkaa (aion kutsua veljeni kylään).</w:t>
      </w:r>
    </w:p>
    <w:p>
      <w:r>
        <w:rPr>
          <w:b/>
          <w:u w:val="single"/>
        </w:rPr>
        <w:t xml:space="preserve">113166</w:t>
      </w:r>
    </w:p>
    <w:p>
      <w:r>
        <w:t xml:space="preserve">3.</w:t>
        <w:tab/>
        <w:tab/>
        <w:t xml:space="preserve">Ei se minua häiritse, miksi häiritsisikään? Ihmisiä kuolee joka päivä eri syistä. Aiotko istua ja valittaa ja itkeä heidän kaikkien puolesta? Minkä takia, osoittaakseni kuinka idioottimaista on, että joku tyhmä kusipää vain istuu ja ilmoittaa "kaikki FBI:lle", ikään kuin he välittäisivät paskaakaan.</w:t>
      </w:r>
    </w:p>
    <w:p>
      <w:r>
        <w:rPr>
          <w:b/>
          <w:u w:val="single"/>
        </w:rPr>
        <w:t xml:space="preserve">113167</w:t>
      </w:r>
    </w:p>
    <w:p>
      <w:r>
        <w:t xml:space="preserve">1. LOL 😹😹😹 Tay-Tay-parka...</w:t>
      </w:r>
    </w:p>
    <w:p>
      <w:r>
        <w:rPr>
          <w:b/>
          <w:u w:val="single"/>
        </w:rPr>
        <w:t xml:space="preserve">113168</w:t>
      </w:r>
    </w:p>
    <w:p>
      <w:r>
        <w:t xml:space="preserve">2.</w:t>
        <w:tab/>
        <w:t xml:space="preserve">Taylor ei liian Swift</w:t>
      </w:r>
    </w:p>
    <w:p>
      <w:r>
        <w:rPr>
          <w:b/>
          <w:u w:val="single"/>
        </w:rPr>
        <w:t xml:space="preserve">113169</w:t>
      </w:r>
    </w:p>
    <w:p>
      <w:r>
        <w:t xml:space="preserve">3.</w:t>
      </w:r>
    </w:p>
    <w:p>
      <w:r>
        <w:rPr>
          <w:b/>
          <w:u w:val="single"/>
        </w:rPr>
        <w:t xml:space="preserve">113170</w:t>
      </w:r>
    </w:p>
    <w:p>
      <w:r>
        <w:t xml:space="preserve">4.</w:t>
        <w:tab/>
        <w:tab/>
        <w:tab/>
        <w:t xml:space="preserve">https://hooktube.com/watch?v=pyVxYu_Vy-s</w:t>
      </w:r>
    </w:p>
    <w:p>
      <w:r>
        <w:rPr>
          <w:b/>
          <w:u w:val="single"/>
        </w:rPr>
        <w:t xml:space="preserve">113171</w:t>
      </w:r>
    </w:p>
    <w:p>
      <w:r>
        <w:t xml:space="preserve">5.</w:t>
        <w:tab/>
        <w:tab/>
        <w:tab/>
        <w:tab/>
        <w:t xml:space="preserve">Super Cunt</w:t>
      </w:r>
    </w:p>
    <w:p>
      <w:r>
        <w:rPr>
          <w:b/>
          <w:u w:val="single"/>
        </w:rPr>
        <w:t xml:space="preserve">113172</w:t>
      </w:r>
    </w:p>
    <w:p>
      <w:r>
        <w:t xml:space="preserve">1. ITSEÄÄN VIHAAVAT VALKOISET MULKUT PARAATISSA</w:t>
      </w:r>
    </w:p>
    <w:p>
      <w:r>
        <w:rPr>
          <w:b/>
          <w:u w:val="single"/>
        </w:rPr>
        <w:t xml:space="preserve">113173</w:t>
      </w:r>
    </w:p>
    <w:p>
      <w:r>
        <w:t xml:space="preserve">2.</w:t>
        <w:tab/>
        <w:t xml:space="preserve">Mitä jos antaisimme mustille ihmisille todellista koulutusta/työpaikkoja. Näytetään heille, että he voivat olla ylpeitä amerikkalaisesta elämästä, että he eivät tarvitse "roistoelämää". Mitä jos kutsuisimme heitä vain amerikkalaisiksi, veljiksi ja siskoiksi ja ihmisiksi, jotka eivät tarvitse plantaasia. He eivät tarvitse teitä, jos heillä on vapaus. Me lopetamme köyhyyden ja tietämättömyyden ja autamme niitä mustan yhteisön jäseniä, joilla on todellista potentiaalia, jotta heistä voisi tulla todellisia johtajia ilman rotuväkivaltaa. Me annamme sen heille, ja TE DEMOKRAATIT ET VOI pysäyttää MEITÄ.</w:t>
      </w:r>
    </w:p>
    <w:p>
      <w:r>
        <w:rPr>
          <w:b/>
          <w:u w:val="single"/>
        </w:rPr>
        <w:t xml:space="preserve">113174</w:t>
      </w:r>
    </w:p>
    <w:p>
      <w:r>
        <w:t xml:space="preserve">3.</w:t>
        <w:tab/>
        <w:tab/>
        <w:t xml:space="preserve">Annan kaksi senttiä sanoakseni neekeri</w:t>
      </w:r>
    </w:p>
    <w:p>
      <w:r>
        <w:rPr>
          <w:b/>
          <w:u w:val="single"/>
        </w:rPr>
        <w:t xml:space="preserve">113175</w:t>
      </w:r>
    </w:p>
    <w:p>
      <w:r>
        <w:t xml:space="preserve">4.</w:t>
        <w:tab/>
        <w:tab/>
        <w:tab/>
        <w:t xml:space="preserve">Maksoit liikaa</w:t>
      </w:r>
    </w:p>
    <w:p>
      <w:r>
        <w:rPr>
          <w:b/>
          <w:u w:val="single"/>
        </w:rPr>
        <w:t xml:space="preserve">113176</w:t>
      </w:r>
    </w:p>
    <w:p>
      <w:r>
        <w:t xml:space="preserve">5.</w:t>
        <w:tab/>
        <w:tab/>
        <w:tab/>
        <w:t xml:space="preserve">Ei, jos saan heittää niitä😘🍹.</w:t>
      </w:r>
    </w:p>
    <w:p>
      <w:r>
        <w:rPr>
          <w:b/>
          <w:u w:val="single"/>
        </w:rPr>
        <w:t xml:space="preserve">113177</w:t>
      </w:r>
    </w:p>
    <w:p>
      <w:r>
        <w:t xml:space="preserve">1. Nigh Kumar ei ole hauska eikä älykäs, vaikka tyypillisenä röyhkeänä maahanmuuttajana hän luulee olevansa molempia ja hänellä on oikeus tunkea nenänsä kansakunnan suvereniteettiin, vaikka hänen juurensa eivät edes ole tältä mantereelta Ainoa asia, joka Kumar on....on massiivinen kusipää, jonka pitäisi STFU &amp; FO #BBCQT #Brexit #BritFam</w:t>
      </w:r>
    </w:p>
    <w:p>
      <w:r>
        <w:rPr>
          <w:b/>
          <w:u w:val="single"/>
        </w:rPr>
        <w:t xml:space="preserve">113178</w:t>
      </w:r>
    </w:p>
    <w:p>
      <w:r>
        <w:t xml:space="preserve">2.</w:t>
        <w:tab/>
        <w:t xml:space="preserve">Hyvin sanottu! Hän luulee olevansa hauska, mutta ei ole. Hän on vain yksi instituution kumouksellinen kumouksentekijä. Näittekö, kuinka moni aivopesty liberaali yleisössä nauroi hänen kanssaan, kun hän haukkui koko brexit/neuvotteluasiaa?! Vitun säälittäviä he ovat! Luulen, että suurin osa heistä on nuoria ja naiiveja.</w:t>
      </w:r>
    </w:p>
    <w:p>
      <w:r>
        <w:rPr>
          <w:b/>
          <w:u w:val="single"/>
        </w:rPr>
        <w:t xml:space="preserve">113179</w:t>
      </w:r>
    </w:p>
    <w:p>
      <w:r>
        <w:t xml:space="preserve">1. Olen täysin istutettu gab, en halua, että poistetaan, koska en ime Libs, ainoa syy, miksi olen laittanut tällaisen taistelun on, koska on joitakin rasistinen täällä, jotka tuomitsevat ihmisiä perustuu heidän DNA ja mielestäni se on väärin, en aio olla osa sitä, mutta aion suojella sinua</w:t>
      </w:r>
    </w:p>
    <w:p>
      <w:r>
        <w:rPr>
          <w:b/>
          <w:u w:val="single"/>
        </w:rPr>
        <w:t xml:space="preserve">113180</w:t>
      </w:r>
    </w:p>
    <w:p>
      <w:r>
        <w:t xml:space="preserve">2.</w:t>
        <w:tab/>
        <w:t xml:space="preserve">Mitä jos en tuomitse neekereitä heidän DNA:nsa perusteella vaan heidän luonteensa sisällön perusteella? ja sanon neekerit enkä vain "mustat", koska siinä on ero, jos et tiedä sitä, mene katsomaan jotain Tommy Sotomayoria, senkin typerä kusipää</w:t>
      </w:r>
    </w:p>
    <w:p>
      <w:r>
        <w:rPr>
          <w:b/>
          <w:u w:val="single"/>
        </w:rPr>
        <w:t xml:space="preserve">113181</w:t>
      </w:r>
    </w:p>
    <w:p>
      <w:r>
        <w:t xml:space="preserve">3.</w:t>
        <w:tab/>
        <w:tab/>
        <w:t xml:space="preserve">Miten menee? Ilmeisesti olen tyhmä vittu, hauska tavata, nimeni on Darren, mistä me nyt puhumme? Ai niin, älä tuomitse neekereitä heidän DNA:nsa perusteella. Olen huolissani siitä, miksi en voi sanoa "vittu", mutta voin sanoa "neekeri" tämän tekoälyn kanssa. Tommy Sotomayor on sosialisti. Puhu minulle vapaista markkinoista.</w:t>
      </w:r>
    </w:p>
    <w:p>
      <w:r>
        <w:rPr>
          <w:b/>
          <w:u w:val="single"/>
        </w:rPr>
        <w:t xml:space="preserve">113182</w:t>
      </w:r>
    </w:p>
    <w:p>
      <w:r>
        <w:t xml:space="preserve">1. "Miehenkokoiset" kudokset nimetään uudelleen, koska ne ovat "seksistisiä" https://www.dailymail.co.uk/news/article-6288461/Kleenex-renames-Mansize-tissues-brand-extra-large-sexism-complaints.html.</w:t>
      </w:r>
    </w:p>
    <w:p>
      <w:r>
        <w:rPr>
          <w:b/>
          <w:u w:val="single"/>
        </w:rPr>
        <w:t xml:space="preserve">113183</w:t>
      </w:r>
    </w:p>
    <w:p>
      <w:r>
        <w:t xml:space="preserve">2.</w:t>
        <w:tab/>
        <w:t xml:space="preserve">Niissä ei ole mitään järkeä, mutta ne eivät ole seksistisiä. Kukaan ei estä lihavia muijia käyttämästä niitä. Jos konservatiiviset naiset eivät mahtuisi oviaukoista sisään, he käyttäisivät vain miesten kokoisia nenäliinoja. Lihavat liberaalit ottavat kuitenkin kantaa kaikkeen, myös laatikon väriin. Se muutetaan pian vaaleanpunaiseksi. Odottakaa sitä. Mikähän niiden nimi mahtaa olla? Vittupyyhkeitä?</w:t>
      </w:r>
    </w:p>
    <w:p>
      <w:r>
        <w:rPr>
          <w:b/>
          <w:u w:val="single"/>
        </w:rPr>
        <w:t xml:space="preserve">113184</w:t>
      </w:r>
    </w:p>
    <w:p>
      <w:r>
        <w:t xml:space="preserve">1. Rasismi nostaa jälleen rumaa päätään!</w:t>
      </w:r>
    </w:p>
    <w:p>
      <w:r>
        <w:rPr>
          <w:b/>
          <w:u w:val="single"/>
        </w:rPr>
        <w:t xml:space="preserve">113185</w:t>
      </w:r>
    </w:p>
    <w:p>
      <w:r>
        <w:t xml:space="preserve">2.</w:t>
        <w:tab/>
        <w:t xml:space="preserve">Tarkistin. Suurin osa tytöistä on valkoisia blondeja. Verkko tunnustaa, että kauneus myy, ja me todellakin olemme rotukauneuden standardi. Mitä tahansa, jotta katsojaluvut nousisivat. Kuka haluaa lyödä vetoa, että ei-valkoiset huutavat "muh rasismia". Jos he tekevät niin, he myöntävät rodullisen ylivertaisuutemme.</w:t>
      </w:r>
    </w:p>
    <w:p>
      <w:r>
        <w:rPr>
          <w:b/>
          <w:u w:val="single"/>
        </w:rPr>
        <w:t xml:space="preserve">113186</w:t>
      </w:r>
    </w:p>
    <w:p>
      <w:r>
        <w:t xml:space="preserve">3.</w:t>
        <w:tab/>
        <w:tab/>
        <w:t xml:space="preserve">Näyttää minusta ihan Tanssii apinoiden kanssa -ohjelmalta!</w:t>
      </w:r>
    </w:p>
    <w:p>
      <w:r>
        <w:rPr>
          <w:b/>
          <w:u w:val="single"/>
        </w:rPr>
        <w:t xml:space="preserve">113187</w:t>
      </w:r>
    </w:p>
    <w:p>
      <w:r>
        <w:t xml:space="preserve">4.</w:t>
        <w:tab/>
        <w:tab/>
        <w:tab/>
        <w:t xml:space="preserve">Toistaiseksi kaksi paria on ollut valkoisia, mikä on tarkoituksenmukaista. Valkoisia lapsia, jotka edustavat valkoista maata.    Voi paska, näin juuri neekerin halaavan nuorta valkoista tyttöä. Se on rasismia huipussaan.</w:t>
      </w:r>
    </w:p>
    <w:p>
      <w:r>
        <w:rPr>
          <w:b/>
          <w:u w:val="single"/>
        </w:rPr>
        <w:t xml:space="preserve">113188</w:t>
      </w:r>
    </w:p>
    <w:p>
      <w:r>
        <w:t xml:space="preserve">1. Rasismi nostaa jälleen rumaa päätään!</w:t>
      </w:r>
    </w:p>
    <w:p>
      <w:r>
        <w:rPr>
          <w:b/>
          <w:u w:val="single"/>
        </w:rPr>
        <w:t xml:space="preserve">113189</w:t>
      </w:r>
    </w:p>
    <w:p>
      <w:r>
        <w:t xml:space="preserve">2.</w:t>
        <w:tab/>
        <w:t xml:space="preserve">Hitto vie, katso sitä. Neekeri-juontaja kehuskeli juuri naisella, joka koulutti nuorta valkoista sinisilmäistä blondia ja neekeripoikaa, kuinka nainen oli hänen parinsa. Hänkin on valkoinen, sinisilmäinen blondi. Rasismi tässä ohjelmassa on ehkä pahinta, mitä olen koskaan nähnyt ohjelmassa. Se on räikeää, suoraa rasismia.</w:t>
      </w:r>
    </w:p>
    <w:p>
      <w:r>
        <w:rPr>
          <w:b/>
          <w:u w:val="single"/>
        </w:rPr>
        <w:t xml:space="preserve">113190</w:t>
      </w:r>
    </w:p>
    <w:p>
      <w:r>
        <w:t xml:space="preserve">1. Southwest Airlinesin matkustaja poistettiin, koska hän kutsui lentoemäntää neekeriksi. Luulen, että löysin juuri uuden BFF:n! https://www.foxnews.com/travel/southwest-airlines-passenger-removed-for-calling-flight-attendant-the-n-word-delaying-plane</w:t>
      </w:r>
    </w:p>
    <w:p>
      <w:r>
        <w:rPr>
          <w:b/>
          <w:u w:val="single"/>
        </w:rPr>
        <w:t xml:space="preserve">113191</w:t>
      </w:r>
    </w:p>
    <w:p>
      <w:r>
        <w:t xml:space="preserve">2.</w:t>
        <w:tab/>
        <w:t xml:space="preserve">Jos nousisin lennolle ja huomaisin, että lentoemäntä on neekeri, pyytäisin siirtoa toiselle lennolle. Lentoruokailu on jo tarpeeksi huono ilman nekrujen sylkeä tai muita ruumiinnesteitä. Siis jos et kuole nälkään odottaessasi laiskan neitsytapin tarjoilua. Ja sitten on vielä se, että on lukittuna koneeseen useiksi tunneiksi niiden apinanhajun kanssa.</w:t>
      </w:r>
    </w:p>
    <w:p>
      <w:r>
        <w:rPr>
          <w:b/>
          <w:u w:val="single"/>
        </w:rPr>
        <w:t xml:space="preserve">113192</w:t>
      </w:r>
    </w:p>
    <w:p>
      <w:r>
        <w:t xml:space="preserve">1.</w:t>
      </w:r>
    </w:p>
    <w:p>
      <w:r>
        <w:rPr>
          <w:b/>
          <w:u w:val="single"/>
        </w:rPr>
        <w:t xml:space="preserve">113193</w:t>
      </w:r>
    </w:p>
    <w:p>
      <w:r>
        <w:t xml:space="preserve">2.</w:t>
        <w:tab/>
        <w:t xml:space="preserve">psykopaattijuutalaismulkku</w:t>
      </w:r>
    </w:p>
    <w:p>
      <w:r>
        <w:rPr>
          <w:b/>
          <w:u w:val="single"/>
        </w:rPr>
        <w:t xml:space="preserve">113194</w:t>
      </w:r>
    </w:p>
    <w:p>
      <w:r>
        <w:t xml:space="preserve">1. "CRAP BAG", kuten meillä oli tapana kutsua niitä!   No niin, mitä tämä "jatkakaa vain - älkää antako terroristien voittaa" - höpötys on, kun meillä on huippupoliisi, joka juoksee pakoon vihollisen edessä! https://www.dailymail.co.uk/news/article-6252229/Acting-Met-chief-fled-scene-Westminster-terror-attack.html Tervetuloa Joe Publicin aurinkoiseen maailmaan!</w:t>
      </w:r>
    </w:p>
    <w:p>
      <w:r>
        <w:rPr>
          <w:b/>
          <w:u w:val="single"/>
        </w:rPr>
        <w:t xml:space="preserve">113195</w:t>
      </w:r>
    </w:p>
    <w:p>
      <w:r>
        <w:t xml:space="preserve">2.</w:t>
        <w:tab/>
        <w:t xml:space="preserve">Homopoliisi on täällä! Effeminoituneet pojat Powder Puff Blue -paidassa! Liian velttoja puolustamaan itseään, teistä puhumattakaan!</w:t>
      </w:r>
    </w:p>
    <w:p>
      <w:r>
        <w:rPr>
          <w:b/>
          <w:u w:val="single"/>
        </w:rPr>
        <w:t xml:space="preserve">113196</w:t>
      </w:r>
    </w:p>
    <w:p>
      <w:r>
        <w:t xml:space="preserve">3.</w:t>
        <w:tab/>
        <w:tab/>
        <w:t xml:space="preserve">Ollakseni reilu, Jerry, poliisilla ei ole valtuuksia puolustaa sinua, ei Yhdistyneessä kuningaskunnassa eikä Yhdysvalloissa - mutta ainakin Yhdysvalloissa heillä on 2 A -laki apunaan.</w:t>
      </w:r>
    </w:p>
    <w:p>
      <w:r>
        <w:rPr>
          <w:b/>
          <w:u w:val="single"/>
        </w:rPr>
        <w:t xml:space="preserve">113197</w:t>
      </w:r>
    </w:p>
    <w:p>
      <w:r>
        <w:t xml:space="preserve">1. Valkoiset ihmiset laittoivat Trumpin virkaan, ja hänen kiitoksensa meille on avoimet rajat, juutalaisten kusettaminen ja kehuskelu alhaisella neekerityöttömyydellä. PYHÄ VITTU NYT SE ON VOITTAMISTA!</w:t>
      </w:r>
    </w:p>
    <w:p>
      <w:r>
        <w:rPr>
          <w:b/>
          <w:u w:val="single"/>
        </w:rPr>
        <w:t xml:space="preserve">113198</w:t>
      </w:r>
    </w:p>
    <w:p>
      <w:r>
        <w:t xml:space="preserve">1. Tommy on Israel-myönteinen, koska hekin taistelevat islamia vastaan, typerys. Viholliseni vihollinen...</w:t>
      </w:r>
    </w:p>
    <w:p>
      <w:r>
        <w:rPr>
          <w:b/>
          <w:u w:val="single"/>
        </w:rPr>
        <w:t xml:space="preserve">113199</w:t>
      </w:r>
    </w:p>
    <w:p>
      <w:r>
        <w:t xml:space="preserve">2.</w:t>
        <w:tab/>
        <w:t xml:space="preserve">Twat, hän rakastaa heitä, koska he rahoittavat häntä.  Kirjasopimukset paljastavat kaiken.</w:t>
      </w:r>
    </w:p>
    <w:p>
      <w:r>
        <w:rPr>
          <w:b/>
          <w:u w:val="single"/>
        </w:rPr>
        <w:t xml:space="preserve">113200</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113201</w:t>
      </w:r>
    </w:p>
    <w:p>
      <w:r>
        <w:t xml:space="preserve">4.</w:t>
        <w:tab/>
        <w:tab/>
        <w:tab/>
        <w:t xml:space="preserve">Minulla on teoria näistä idiooteista, jotka kutsuvat Tommya jatkuvasti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113202</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113203</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113204</w:t>
      </w:r>
    </w:p>
    <w:p>
      <w:r>
        <w:t xml:space="preserve">7.</w:t>
        <w:tab/>
        <w:tab/>
        <w:tab/>
        <w:tab/>
        <w:tab/>
        <w:tab/>
        <w:t xml:space="preserve">Tässä hän on, Mongo No Lie. Ei onnellinen tapasin upea musta tyttö viime viikonloppuna, joka on paljon pois hänen liiga lol</w:t>
      </w:r>
    </w:p>
    <w:p>
      <w:r>
        <w:rPr>
          <w:b/>
          <w:u w:val="single"/>
        </w:rPr>
        <w:t xml:space="preserve">113205</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haluaisi maata kanssasi.</w:t>
      </w:r>
    </w:p>
    <w:p>
      <w:r>
        <w:rPr>
          <w:b/>
          <w:u w:val="single"/>
        </w:rPr>
        <w:t xml:space="preserve">113206</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113207</w:t>
      </w:r>
    </w:p>
    <w:p>
      <w:r>
        <w:t xml:space="preserve">10.</w:t>
        <w:tab/>
        <w:tab/>
        <w:tab/>
        <w:tab/>
        <w:tab/>
        <w:tab/>
        <w:tab/>
        <w:tab/>
        <w:tab/>
        <w:t xml:space="preserve">Juutalaiset kannattavat juutalaisten naimista. Aasialaiset kannattavat aasialaisten naimista. Muslimit puoltavat muslimien naimista. Mutta jos valkoiset puoltavat valkoisten naimista ja EI vitun neekereiden naimista - olemme rasisteja!!!!.</w:t>
      </w:r>
    </w:p>
    <w:p>
      <w:r>
        <w:rPr>
          <w:b/>
          <w:u w:val="single"/>
        </w:rPr>
        <w:t xml:space="preserve">113208</w:t>
      </w:r>
    </w:p>
    <w:p>
      <w:r>
        <w:t xml:space="preserve">11.</w:t>
        <w:tab/>
        <w:tab/>
        <w:tab/>
        <w:tab/>
        <w:tab/>
        <w:tab/>
        <w:tab/>
        <w:tab/>
        <w:tab/>
        <w:tab/>
        <w:t xml:space="preserve">Se ei ole rasistista, jos haluat naida valkoisia. Se on sinun valintasi. Tämä porukka täällä kutsuu muita rotuja eri lajeiksi, joten mustan tytön tapaaminen on eläimellisyyttä. Se on hieman rasistista.</w:t>
      </w:r>
    </w:p>
    <w:p>
      <w:r>
        <w:rPr>
          <w:b/>
          <w:u w:val="single"/>
        </w:rPr>
        <w:t xml:space="preserve">113209</w:t>
      </w:r>
    </w:p>
    <w:p>
      <w:r>
        <w:t xml:space="preserve">12.</w:t>
        <w:tab/>
        <w:tab/>
        <w:tab/>
        <w:tab/>
        <w:tab/>
        <w:tab/>
        <w:tab/>
        <w:tab/>
        <w:tab/>
        <w:tab/>
        <w:tab/>
        <w:t xml:space="preserve">Onko se kuitenkin rasistista, jos se on totta?</w:t>
      </w:r>
    </w:p>
    <w:p>
      <w:r>
        <w:rPr>
          <w:b/>
          <w:u w:val="single"/>
        </w:rPr>
        <w:t xml:space="preserve">113210</w:t>
      </w:r>
    </w:p>
    <w:p>
      <w:r>
        <w:t xml:space="preserve">13.</w:t>
        <w:tab/>
        <w:tab/>
        <w:tab/>
        <w:tab/>
        <w:tab/>
        <w:tab/>
        <w:tab/>
        <w:tab/>
        <w:tab/>
        <w:tab/>
        <w:tab/>
        <w:tab/>
        <w:t xml:space="preserve">Jos se olisi totta, se olisi tosiasia. Se, että yritätte tehdä siitä totta, vaikka se ei ole totta, omien häijyjen tarkoitusperienne vuoksi, tekee siitä rasistisen. Ymmärrättekö?</w:t>
      </w:r>
    </w:p>
    <w:p>
      <w:r>
        <w:rPr>
          <w:b/>
          <w:u w:val="single"/>
        </w:rPr>
        <w:t xml:space="preserve">113211</w:t>
      </w:r>
    </w:p>
    <w:p>
      <w:r>
        <w:t xml:space="preserve">14.</w:t>
        <w:tab/>
        <w:tab/>
        <w:tab/>
        <w:tab/>
        <w:tab/>
        <w:tab/>
        <w:tab/>
        <w:tab/>
        <w:tab/>
        <w:tab/>
        <w:tab/>
        <w:tab/>
        <w:tab/>
        <w:t xml:space="preserve">Tämä on tosiasia: neekerit eivät ole koskaan tehneet mitään paremmaksi missään päin maailmaa.</w:t>
      </w:r>
    </w:p>
    <w:p>
      <w:r>
        <w:rPr>
          <w:b/>
          <w:u w:val="single"/>
        </w:rPr>
        <w:t xml:space="preserve">113212</w:t>
      </w:r>
    </w:p>
    <w:p>
      <w:r>
        <w:t xml:space="preserve">15.</w:t>
        <w:tab/>
        <w:tab/>
        <w:tab/>
        <w:tab/>
        <w:tab/>
        <w:tab/>
        <w:tab/>
        <w:tab/>
        <w:tab/>
        <w:tab/>
        <w:tab/>
        <w:tab/>
        <w:tab/>
        <w:tab/>
        <w:t xml:space="preserve">Ette puhuneet tästä, vai mitä?   Ja ei-valkoiset japanilaiset ottivat varmasti keksintöjämme ja paransivat niitä huomattavasti.</w:t>
      </w:r>
    </w:p>
    <w:p>
      <w:r>
        <w:rPr>
          <w:b/>
          <w:u w:val="single"/>
        </w:rPr>
        <w:t xml:space="preserve">113213</w:t>
      </w:r>
    </w:p>
    <w:p>
      <w:r>
        <w:t xml:space="preserve">16.</w:t>
        <w:tab/>
        <w:tab/>
        <w:tab/>
        <w:tab/>
        <w:tab/>
        <w:tab/>
        <w:tab/>
        <w:tab/>
        <w:tab/>
        <w:tab/>
        <w:tab/>
        <w:tab/>
        <w:tab/>
        <w:tab/>
        <w:tab/>
        <w:t xml:space="preserve">Hei, Jonny, mikä tuo väärennetty kuva on, se todistaa, että olet kusipää</w:t>
      </w:r>
    </w:p>
    <w:p>
      <w:r>
        <w:rPr>
          <w:b/>
          <w:u w:val="single"/>
        </w:rPr>
        <w:t xml:space="preserve">113214</w:t>
      </w:r>
    </w:p>
    <w:p>
      <w:r>
        <w:t xml:space="preserve">1. NEWS 'COLBERT'-kirjoittaja Kavanaugh'sta: "Olen vain iloinen, että pilasimme hänen elämänsä" (täytyy olla surkea pikku kusimuurahainen ) !!! https://rightwingfolks.com/colbert-writer-on-kavanaugh-im-just-glad-we-ruined-his-life/</w:t>
      </w:r>
    </w:p>
    <w:p>
      <w:r>
        <w:rPr>
          <w:b/>
          <w:u w:val="single"/>
        </w:rPr>
        <w:t xml:space="preserve">113215</w:t>
      </w:r>
    </w:p>
    <w:p>
      <w:r>
        <w:t xml:space="preserve">2.</w:t>
        <w:tab/>
        <w:t xml:space="preserve">Colbert kosto on narttu valmistaudu retardi</w:t>
      </w:r>
    </w:p>
    <w:p>
      <w:r>
        <w:rPr>
          <w:b/>
          <w:u w:val="single"/>
        </w:rPr>
        <w:t xml:space="preserve">113216</w:t>
      </w:r>
    </w:p>
    <w:p>
      <w:r>
        <w:t xml:space="preserve">1. työpaikan luuserit rakastavat neekeripalloa.</w:t>
      </w:r>
    </w:p>
    <w:p>
      <w:r>
        <w:rPr>
          <w:b/>
          <w:u w:val="single"/>
        </w:rPr>
        <w:t xml:space="preserve">113217</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113218</w:t>
      </w:r>
    </w:p>
    <w:p>
      <w:r>
        <w:t xml:space="preserve">2.</w:t>
        <w:tab/>
        <w:t xml:space="preserve">Oy vey! Soros oli 14-vuotias, kun sota päättyi, ja loppu on kyseenalaista. https://TheGreatestStoryNeverTold.tv. https://TheGreatestStoryNeverTold.tv</w:t>
      </w:r>
    </w:p>
    <w:p>
      <w:r>
        <w:rPr>
          <w:b/>
          <w:u w:val="single"/>
        </w:rPr>
        <w:t xml:space="preserve">113219</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113220</w:t>
      </w:r>
    </w:p>
    <w:p>
      <w:r>
        <w:t xml:space="preserve">4.</w:t>
        <w:tab/>
        <w:tab/>
        <w:tab/>
        <w:t xml:space="preserve">Myönnän, että tyhmyytenne ylittää minun tyhmyyteni MILJEITÄ!  Ja tarkoitan sitä, onnittelut.  Kerro äidillesi/siskollesi terveisiä!</w:t>
      </w:r>
    </w:p>
    <w:p>
      <w:r>
        <w:rPr>
          <w:b/>
          <w:u w:val="single"/>
        </w:rPr>
        <w:t xml:space="preserve">113221</w:t>
      </w:r>
    </w:p>
    <w:p>
      <w:r>
        <w:t xml:space="preserve">5.</w:t>
        <w:tab/>
        <w:tab/>
        <w:tab/>
        <w:tab/>
        <w:t xml:space="preserve">Et voi oppia sitä, kaveri, se johtuu sisäsiittoisuudesta, syytä vanhempia https://TheGreatestStoryNeverTold.tv.</w:t>
      </w:r>
    </w:p>
    <w:p>
      <w:r>
        <w:rPr>
          <w:b/>
          <w:u w:val="single"/>
        </w:rPr>
        <w:t xml:space="preserve">113222</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113223</w:t>
      </w:r>
    </w:p>
    <w:p>
      <w:r>
        <w:t xml:space="preserve">7.</w:t>
        <w:tab/>
        <w:tab/>
        <w:tab/>
        <w:tab/>
        <w:tab/>
        <w:tab/>
        <w:t xml:space="preserve">Lol, 3. luokan koulutuksesi on vaikuttava, äidillesi.  Dumbass</w:t>
      </w:r>
    </w:p>
    <w:p>
      <w:r>
        <w:rPr>
          <w:b/>
          <w:u w:val="single"/>
        </w:rPr>
        <w:t xml:space="preserve">113224</w:t>
      </w:r>
    </w:p>
    <w:p>
      <w:r>
        <w:t xml:space="preserve">8.</w:t>
        <w:tab/>
        <w:tab/>
        <w:tab/>
        <w:tab/>
        <w:tab/>
        <w:tab/>
        <w:tab/>
        <w:t xml:space="preserve">Kiitos vielä kerran, pikku mies, kun todistit vain yhden asian.   Sinulla on vain rajallinen sanavarasto, joka rajoittuu taas vain mitättömiin herjauksiin ja loukkauksiin.   Sinun takiasi olen täällä, ja niin kauan kuin kaltaisiasi ihmisiä on olemassa, voitamme vähin ponnistuksin. https://TruthWillOut.tv.</w:t>
      </w:r>
    </w:p>
    <w:p>
      <w:r>
        <w:rPr>
          <w:b/>
          <w:u w:val="single"/>
        </w:rPr>
        <w:t xml:space="preserve">113225</w:t>
      </w:r>
    </w:p>
    <w:p>
      <w:r>
        <w:t xml:space="preserve">9.</w:t>
        <w:tab/>
        <w:tab/>
        <w:tab/>
        <w:tab/>
        <w:tab/>
        <w:tab/>
        <w:tab/>
        <w:tab/>
        <w:t xml:space="preserve">Joo, koska sinulla on niin vakuuttava argumentti Gabille!  Lol, siksi olet tyhmä ja me KAIKKI nauramme sinulle.</w:t>
      </w:r>
    </w:p>
    <w:p>
      <w:r>
        <w:rPr>
          <w:b/>
          <w:u w:val="single"/>
        </w:rPr>
        <w:t xml:space="preserve">113226</w:t>
      </w:r>
    </w:p>
    <w:p>
      <w:r>
        <w:t xml:space="preserve">10.</w:t>
        <w:tab/>
        <w:tab/>
        <w:tab/>
        <w:tab/>
        <w:tab/>
        <w:tab/>
        <w:tab/>
        <w:tab/>
        <w:tab/>
        <w:t xml:space="preserve">Nyt siis haluat raiskata holokaustista selvinneitä?  Hitto, nämä ihmiset ovat sairaita!</w:t>
      </w:r>
    </w:p>
    <w:p>
      <w:r>
        <w:rPr>
          <w:b/>
          <w:u w:val="single"/>
        </w:rPr>
        <w:t xml:space="preserve">113227</w:t>
      </w:r>
    </w:p>
    <w:p>
      <w:r>
        <w:t xml:space="preserve">11.</w:t>
        <w:tab/>
        <w:tab/>
        <w:tab/>
        <w:tab/>
        <w:tab/>
        <w:tab/>
        <w:tab/>
        <w:tab/>
        <w:tab/>
        <w:tab/>
        <w:t xml:space="preserve">Tyhmyys on tässä vahvasti läsnä.    @bigpapi765</w:t>
      </w:r>
    </w:p>
    <w:p>
      <w:r>
        <w:rPr>
          <w:b/>
          <w:u w:val="single"/>
        </w:rPr>
        <w:t xml:space="preserve">113228</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113229</w:t>
      </w:r>
    </w:p>
    <w:p>
      <w:r>
        <w:t xml:space="preserve">13.</w:t>
        <w:tab/>
        <w:tab/>
        <w:tab/>
        <w:tab/>
        <w:tab/>
        <w:tab/>
        <w:tab/>
        <w:tab/>
        <w:tab/>
        <w:tab/>
        <w:tab/>
        <w:tab/>
        <w:t xml:space="preserve">Yritä muotoilla tuo lause uudelleen, sillä kieliopillisesti siinä ei ole mitään järkeä.  Näin käy, kun polttaa pilveä ja lintsaa koulusta, päätyy roskasakiksi.  Hyvin tehty, olet kunniaksi heimollesi. https://TheGreatestStoryNeverTold.tv.</w:t>
      </w:r>
    </w:p>
    <w:p>
      <w:r>
        <w:rPr>
          <w:b/>
          <w:u w:val="single"/>
        </w:rPr>
        <w:t xml:space="preserve">113230</w:t>
      </w:r>
    </w:p>
    <w:p>
      <w:r>
        <w:t xml:space="preserve">14.</w:t>
        <w:tab/>
        <w:tab/>
        <w:tab/>
        <w:tab/>
        <w:tab/>
        <w:tab/>
        <w:tab/>
        <w:tab/>
        <w:tab/>
        <w:tab/>
        <w:tab/>
        <w:tab/>
        <w:tab/>
        <w:t xml:space="preserve">Joo, en pelkää myöntää, että pelkään korkeita paikkoja, joten en koskaan pysty laskeutumaan sinun tasollesi @bigpapi765. https://TruthWillOut.tv.</w:t>
      </w:r>
    </w:p>
    <w:p>
      <w:r>
        <w:rPr>
          <w:b/>
          <w:u w:val="single"/>
        </w:rPr>
        <w:t xml:space="preserve">113231</w:t>
      </w:r>
    </w:p>
    <w:p>
      <w:r>
        <w:t xml:space="preserve">15.</w:t>
        <w:tab/>
        <w:tab/>
        <w:tab/>
        <w:tab/>
        <w:tab/>
        <w:tab/>
        <w:tab/>
        <w:tab/>
        <w:tab/>
        <w:tab/>
        <w:tab/>
        <w:tab/>
        <w:tab/>
        <w:tab/>
        <w:t xml:space="preserve">Hitler on HÄNEN esikuvansa.  Lol</w:t>
      </w:r>
    </w:p>
    <w:p>
      <w:r>
        <w:rPr>
          <w:b/>
          <w:u w:val="single"/>
        </w:rPr>
        <w:t xml:space="preserve">113232</w:t>
      </w:r>
    </w:p>
    <w:p>
      <w:r>
        <w:t xml:space="preserve">16.</w:t>
        <w:tab/>
        <w:tab/>
        <w:tab/>
        <w:tab/>
        <w:tab/>
        <w:tab/>
        <w:tab/>
        <w:tab/>
        <w:tab/>
        <w:tab/>
        <w:tab/>
        <w:tab/>
        <w:tab/>
        <w:tab/>
        <w:tab/>
        <w:t xml:space="preserve">@bigpapi765 Oletko koskaan ajatellut katsoa FAKTAT kaikkien halveksuttavien RASISTISTISTEN askeNAZI JEWI VALHEIDEN sijasta! NAZI-JEEDIT ovat kumouksellista valehtelevaa roskaväkeä!  Mistä tahansa he syyttävät jotakuta he ovat syyllisiä!  NAZI-JUUTALAISET ovat tehneet jokaisen kansanmurhan ja aloittaneet jokaisen sodan! askeNAZI-JUUTALAISET ovat ihmisten jätevesiä!</w:t>
      </w:r>
    </w:p>
    <w:p>
      <w:r>
        <w:rPr>
          <w:b/>
          <w:u w:val="single"/>
        </w:rPr>
        <w:t xml:space="preserve">113233</w:t>
      </w:r>
    </w:p>
    <w:p>
      <w:r>
        <w:t xml:space="preserve">17.</w:t>
        <w:tab/>
        <w:tab/>
        <w:tab/>
        <w:tab/>
        <w:tab/>
        <w:tab/>
        <w:tab/>
        <w:tab/>
        <w:tab/>
        <w:tab/>
        <w:tab/>
        <w:tab/>
        <w:tab/>
        <w:tab/>
        <w:tab/>
        <w:tab/>
        <w:t xml:space="preserve">Itse asiassa en muista, minkä sortin jälkeenjäänyt sinä olet</w:t>
        <w:t xml:space="preserve">  Holokaustin kieltäjä, chemtrail-tyyppi, QAnonin kannattaja vai litteä maanpäällinen??</w:t>
      </w:r>
    </w:p>
    <w:p>
      <w:r>
        <w:rPr>
          <w:b/>
          <w:u w:val="single"/>
        </w:rPr>
        <w:t xml:space="preserve">113234</w:t>
      </w:r>
    </w:p>
    <w:p>
      <w:r>
        <w:t xml:space="preserve">1. Tohtori Pierce oli viimeinen liikkeen johtaja, joka otti infrastruktuurin ja logistiikan vakavasti.  Liikkeemme on vähän kuin Konfederaatio, joka on vakuuttunut siitä, että jotenkin oikeellisuus ja rohkeus voivat korvata huonomman jalansijan.</w:t>
      </w:r>
    </w:p>
    <w:p>
      <w:r>
        <w:rPr>
          <w:b/>
          <w:u w:val="single"/>
        </w:rPr>
        <w:t xml:space="preserve">113235</w:t>
      </w:r>
    </w:p>
    <w:p>
      <w:r>
        <w:t xml:space="preserve">2.</w:t>
        <w:tab/>
        <w:t xml:space="preserve">Pierce ei ottanut infrastruktuuria ja logistiikkaa vakavasti - hän kirjaimellisesti uskoi OKC:n huijauksen ja meni jopa juutalaistelevisioon ylistämään terrorismia. Ei ihme, että kehutte hänen PAHIMMIA virheitään, koska olette itse juutalais-TV:n yhteistyökumppani.</w:t>
      </w:r>
    </w:p>
    <w:p>
      <w:r>
        <w:rPr>
          <w:b/>
          <w:u w:val="single"/>
        </w:rPr>
        <w:t xml:space="preserve">113236</w:t>
      </w:r>
    </w:p>
    <w:p>
      <w:r>
        <w:t xml:space="preserve">3.</w:t>
        <w:tab/>
        <w:tab/>
        <w:t xml:space="preserve">Tämän jälkeen pidän sitä lupana sanoa mitä tahansa teitä ZOGbotteja vastaan.  Ne, jotka tuhoavat valkoisia perheitä, on ehdottomasti tuhottava itse - juurineen, oksineen ja hennoine oksineen.  Nyt en syytä paskanahkaista pilkkupäistä mamzer ZOGbot-homoa siitä, että se kutsuu valkoista miestä lasten hyväksikäyttäjäksi, koska teillä on Genesis 3:15 haet.</w:t>
      </w:r>
    </w:p>
    <w:p>
      <w:r>
        <w:rPr>
          <w:b/>
          <w:u w:val="single"/>
        </w:rPr>
        <w:t xml:space="preserve">113237</w:t>
      </w:r>
    </w:p>
    <w:p>
      <w:r>
        <w:t xml:space="preserve">1. @MaryGraw tuo uusi soc, faggot ass, sopii sinulle, varsinkin sen jälkeen, mitä näin eilen illalla katsellessani profiiliasi. Luulen, että ne still-kuvat, jotka lähetit Chatterbate-virroistasi, oli tarkoitus laukaista minut, mutta olen periaatteessa sosiopaatti, koska olen liikaa verkossa. Tällainen jälkeenjääneisyys on minulle hauskaa. Nähdään pian kaveri https://www.bitchute.com/video/ZKCarofDAQUD/</w:t>
      </w:r>
    </w:p>
    <w:p>
      <w:r>
        <w:rPr>
          <w:b/>
          <w:u w:val="single"/>
        </w:rPr>
        <w:t xml:space="preserve">113238</w:t>
      </w:r>
    </w:p>
    <w:p>
      <w:r>
        <w:t xml:space="preserve">2.</w:t>
        <w:tab/>
        <w:t xml:space="preserve">@Farmer-General @Johnny_Benitez @PureWhiteEvil @Eye_of_Odin @DarkMaiden @123timmy @NoMoreWarsForIsrael @Screw-z-jews @DaveGreco33 @Whitelash99 @KevinDeplorableMacGowan @A_I_P@MolotovRibbentrop @Theosine @InfantryVet @SSoapovich @GregSims @RacMusic @bullfrog1488 @Nocans @markusenyart @UnCL3 @GoyGibson @GoyGibson</w:t>
      </w:r>
    </w:p>
    <w:p>
      <w:r>
        <w:rPr>
          <w:b/>
          <w:u w:val="single"/>
        </w:rPr>
        <w:t xml:space="preserve">113239</w:t>
      </w:r>
    </w:p>
    <w:p>
      <w:r>
        <w:t xml:space="preserve">1. Näyttelijä, joka esitti monta kautta siistiä urbaania kirjailijaa nimeltä "Castle", jonka hahmo työskenteli kauniin valkoisen slaavilaisen NYPD:n etsivän kanssa, on nyt sarjassa nimeltä "The Rookie", jossa hän näyttelee nelikymppistä LAPD:n aloittelevaa poliisimiestä, jonka kenttäkoulutusupseeri on joku ruma musta paskiainen, jolla on asenne.   Se, että tämä kissa jätti siistin roolin näyttelemään alentavaa roolia on aika surullista.</w:t>
      </w:r>
    </w:p>
    <w:p>
      <w:r>
        <w:rPr>
          <w:b/>
          <w:u w:val="single"/>
        </w:rPr>
        <w:t xml:space="preserve">113240</w:t>
      </w:r>
    </w:p>
    <w:p>
      <w:r>
        <w:t xml:space="preserve">2.</w:t>
        <w:tab/>
        <w:t xml:space="preserve">Luulin, että Castle on peruttu?</w:t>
      </w:r>
    </w:p>
    <w:p>
      <w:r>
        <w:rPr>
          <w:b/>
          <w:u w:val="single"/>
        </w:rPr>
        <w:t xml:space="preserve">113241</w:t>
      </w:r>
    </w:p>
    <w:p>
      <w:r>
        <w:t xml:space="preserve">3.</w:t>
        <w:tab/>
        <w:t xml:space="preserve">No, se sijoittuu Los Angelesiin, joten se on ainakin tarkka. Olen varma, että siinä on hyvin monipuolinen näyttelijäkaarti, joka on paskamainen toisilleen.</w:t>
      </w:r>
    </w:p>
    <w:p>
      <w:r>
        <w:rPr>
          <w:b/>
          <w:u w:val="single"/>
        </w:rPr>
        <w:t xml:space="preserve">113242</w:t>
      </w:r>
    </w:p>
    <w:p>
      <w:r>
        <w:t xml:space="preserve">4.</w:t>
        <w:tab/>
        <w:t xml:space="preserve">Hän oli Fireflyssä ennen Castlea ... Olen varmaan yksin tämän näkemyksen kanssa, mutta pidin Fireflysta!!!!</w:t>
      </w:r>
    </w:p>
    <w:p>
      <w:r>
        <w:rPr>
          <w:b/>
          <w:u w:val="single"/>
        </w:rPr>
        <w:t xml:space="preserve">113243</w:t>
      </w:r>
    </w:p>
    <w:p>
      <w:r>
        <w:t xml:space="preserve">5.</w:t>
        <w:tab/>
        <w:t xml:space="preserve">Minusta se on mielenkiintoinen lähtökohta. On paljon sarjoja, joissa kuvataan nuoria aloittelevia poliiseja. Ehkä vanhempi aloitteleva poliisi tekee erilaisia päätöksiä? En sanonut "parempi", koska se on subjektiivista.  Mutta ehkä hänen taktiikkansa ei ole yhtä röyhkeä ja enemmän aivoja?</w:t>
      </w:r>
    </w:p>
    <w:p>
      <w:r>
        <w:rPr>
          <w:b/>
          <w:u w:val="single"/>
        </w:rPr>
        <w:t xml:space="preserve">113244</w:t>
      </w:r>
    </w:p>
    <w:p>
      <w:r>
        <w:t xml:space="preserve">1. Vau vain vau. New low https://redd.it/9kxbyt</w:t>
      </w:r>
    </w:p>
    <w:p>
      <w:r>
        <w:rPr>
          <w:b/>
          <w:u w:val="single"/>
        </w:rPr>
        <w:t xml:space="preserve">113245</w:t>
      </w:r>
    </w:p>
    <w:p>
      <w:r>
        <w:t xml:space="preserve">2.</w:t>
        <w:tab/>
        <w:t xml:space="preserve">whoopi ON SAIRASTUNUT GNARLY DNA DEVIANT NIGGER Hänen kasvonsa ovat junanraunio ruma ruma paskiainen RAY CHARLES ei edes naama naida tuota hirviömäistä mulkkua</w:t>
      </w:r>
    </w:p>
    <w:p>
      <w:r>
        <w:rPr>
          <w:b/>
          <w:u w:val="single"/>
        </w:rPr>
        <w:t xml:space="preserve">113246</w:t>
      </w:r>
    </w:p>
    <w:p>
      <w:r>
        <w:t xml:space="preserve">1. uskon, että juutalaiset loivat sen, ja sitten muslimit vihasivat sitä, että he olivat keksineet jotain, mistä he pitivät, joten myöhemmin he ottivat idean omien paskapuheidensa takana olevan uskonnon käyttöön, ja siinä se tosiasia todistaa, että kirja, jota he lukevat joka päivä, on vain täysi paskapuheiden kirja, uskon, että se oli kirja, jonka keksivät libertardit, jotka kirjoittivat jokaisen jälkeenjääneen asian.</w:t>
      </w:r>
    </w:p>
    <w:p>
      <w:r>
        <w:rPr>
          <w:b/>
          <w:u w:val="single"/>
        </w:rPr>
        <w:t xml:space="preserve">113247</w:t>
      </w:r>
    </w:p>
    <w:p>
      <w:r>
        <w:t xml:space="preserve">1. Jos Keski-Amerikan ihmiset ovat niin mukavia, miksi George ei asu siellä? 🤔</w:t>
      </w:r>
    </w:p>
    <w:p>
      <w:r>
        <w:rPr>
          <w:b/>
          <w:u w:val="single"/>
        </w:rPr>
        <w:t xml:space="preserve">113248</w:t>
      </w:r>
    </w:p>
    <w:p>
      <w:r>
        <w:t xml:space="preserve">2.</w:t>
        <w:tab/>
        <w:t xml:space="preserve">Vasemmistolaiset ovat pelkkiä puhujia. Tiedätkö, mitä tapahtuu vasemmistolaisille, jotka tekevät niin?    Näille kahdelle kävi näin. https://www.npr.org/2018/07/31/634373403/d-c-couple-killed-in-tajikistan-attack-were-biking-around-the-world-together</w:t>
      </w:r>
    </w:p>
    <w:p>
      <w:r>
        <w:rPr>
          <w:b/>
          <w:u w:val="single"/>
        </w:rPr>
        <w:t xml:space="preserve">113249</w:t>
      </w:r>
    </w:p>
    <w:p>
      <w:r>
        <w:t xml:space="preserve">3.</w:t>
        <w:tab/>
        <w:tab/>
        <w:t xml:space="preserve">Tuo homo tarvitsee valkoisen miehen lakeja suojellakseen itseään...</w:t>
      </w:r>
    </w:p>
    <w:p>
      <w:r>
        <w:rPr>
          <w:b/>
          <w:u w:val="single"/>
        </w:rPr>
        <w:t xml:space="preserve">113250</w:t>
      </w:r>
    </w:p>
    <w:p>
      <w:r>
        <w:t xml:space="preserve">1. @H1llaryClinton &lt;&lt;&lt;&lt;&lt;&lt; Rättipäinen hiekkaneekeri muslimi</w:t>
      </w:r>
    </w:p>
    <w:p>
      <w:r>
        <w:rPr>
          <w:b/>
          <w:u w:val="single"/>
        </w:rPr>
        <w:t xml:space="preserve">113251</w:t>
      </w:r>
    </w:p>
    <w:p>
      <w:r>
        <w:t xml:space="preserve">1. Älä huoli, mykistän sinut, joten sinun ei tarvitse enää koskaan huolehtia siitä, että "varastan" kallisarvoisia jpg-kuvauksiasi, hintti...</w:t>
      </w:r>
    </w:p>
    <w:p>
      <w:r>
        <w:rPr>
          <w:b/>
          <w:u w:val="single"/>
        </w:rPr>
        <w:t xml:space="preserve">113252</w:t>
      </w:r>
    </w:p>
    <w:p>
      <w:r>
        <w:t xml:space="preserve">1. #UK 🇬🇧:   #Muslim #RapeGangin jopa 70 jäsenen raiskaama tyttö näkee vain yhden tekijän tuomitun https://www.jihadwatch.org/2018/10/uk-girl-raped-by-up-to-70-members-of-muslim-rape-gang-sees-just-one-perp-convicted #JihadWatch #KalergiPlan #Islam</w:t>
      </w:r>
    </w:p>
    <w:p>
      <w:r>
        <w:rPr>
          <w:b/>
          <w:u w:val="single"/>
        </w:rPr>
        <w:t xml:space="preserve">113253</w:t>
      </w:r>
    </w:p>
    <w:p>
      <w:r>
        <w:t xml:space="preserve">2.</w:t>
        <w:tab/>
        <w:t xml:space="preserve">Näistä kulttuurisesti takapajuisista, jälkeenjääneistä paskiaisista on päästävä eroon.  Pakistanilaiset ja bengalilaiset ovat tärkeimmät asianomaiset etniset ryhmät.</w:t>
      </w:r>
    </w:p>
    <w:p>
      <w:r>
        <w:rPr>
          <w:b/>
          <w:u w:val="single"/>
        </w:rPr>
        <w:t xml:space="preserve">113254</w:t>
      </w:r>
    </w:p>
    <w:p>
      <w:r>
        <w:t xml:space="preserve">1. Kauniiden kuolleiden villieläinten kanssa poseeraaminen ei ole kovin mukavaa. https://kek.gg/u/sVS4</w:t>
      </w:r>
    </w:p>
    <w:p>
      <w:r>
        <w:rPr>
          <w:b/>
          <w:u w:val="single"/>
        </w:rPr>
        <w:t xml:space="preserve">113255</w:t>
      </w:r>
    </w:p>
    <w:p>
      <w:r>
        <w:t xml:space="preserve">2.</w:t>
        <w:tab/>
        <w:t xml:space="preserve">Based Russki ❤️ James Woods olet homo boomer.</w:t>
      </w:r>
    </w:p>
    <w:p>
      <w:r>
        <w:rPr>
          <w:b/>
          <w:u w:val="single"/>
        </w:rPr>
        <w:t xml:space="preserve">113256</w:t>
      </w:r>
    </w:p>
    <w:p>
      <w:r>
        <w:t xml:space="preserve">3.</w:t>
        <w:tab/>
        <w:tab/>
        <w:t xml:space="preserve">Lol...</w:t>
      </w:r>
    </w:p>
    <w:p>
      <w:r>
        <w:rPr>
          <w:b/>
          <w:u w:val="single"/>
        </w:rPr>
        <w:t xml:space="preserve">113257</w:t>
      </w:r>
    </w:p>
    <w:p>
      <w:r>
        <w:t xml:space="preserve">1. Pet Shop Boys - Go West (virallinen video) https://youtu.be/LNBjMRvOB5M https://youtu.be/LNBjMRvOB5M</w:t>
      </w:r>
    </w:p>
    <w:p>
      <w:r>
        <w:rPr>
          <w:b/>
          <w:u w:val="single"/>
        </w:rPr>
        <w:t xml:space="preserve">113258</w:t>
      </w:r>
    </w:p>
    <w:p>
      <w:r>
        <w:t xml:space="preserve">2.</w:t>
        <w:tab/>
        <w:t xml:space="preserve">FAGGOT</w:t>
      </w:r>
    </w:p>
    <w:p>
      <w:r>
        <w:rPr>
          <w:b/>
          <w:u w:val="single"/>
        </w:rPr>
        <w:t xml:space="preserve">113259</w:t>
      </w:r>
    </w:p>
    <w:p>
      <w:r>
        <w:t xml:space="preserve">1. Bernie Sanders mainostaa "Medicare for all" -palvelua kaikille.   Mutta miksi kukaan ei kysy: "Miksi me olemme niin sairaita, että vaadimme hallitukselta tällaista 'ilmaista sairaanhoitoa'?".   Ehkä siksi, että se, mitä me kaikki syömme nykyään, ei ole oikeaa ruokaa?   #Ghost https://youtu.be/0W09fxSAOu4</w:t>
      </w:r>
    </w:p>
    <w:p>
      <w:r>
        <w:rPr>
          <w:b/>
          <w:u w:val="single"/>
        </w:rPr>
        <w:t xml:space="preserve">113260</w:t>
      </w:r>
    </w:p>
    <w:p>
      <w:r>
        <w:t xml:space="preserve">2.</w:t>
        <w:tab/>
        <w:t xml:space="preserve">Syövän hoitokustannukset nousevat joka vuosi. Viimeksi tarkistin, että keskimääräinen syöpähoito maksaa 300 000 dollaria. JA KEMOTERAPIA ON PELKKÄÄ SÄTEILYÄ! Se on syöpää aiheuttavaa, ja silti lääkärit antavat syöpää aiheuttavia kemikaaleja syövän hoitoon. Se on jälkeenjäänyttä ja tappavaa.</w:t>
      </w:r>
    </w:p>
    <w:p>
      <w:r>
        <w:rPr>
          <w:b/>
          <w:u w:val="single"/>
        </w:rPr>
        <w:t xml:space="preserve">113261</w:t>
      </w:r>
    </w:p>
    <w:p>
      <w:r>
        <w:t xml:space="preserve">1. Jos valkoiset olisivat yhtä solidaarisia kuin juutalaiset, tapiirit olisivat mennyttä.</w:t>
      </w:r>
    </w:p>
    <w:p>
      <w:r>
        <w:rPr>
          <w:b/>
          <w:u w:val="single"/>
        </w:rPr>
        <w:t xml:space="preserve">113262</w:t>
      </w:r>
    </w:p>
    <w:p>
      <w:r>
        <w:t xml:space="preserve">2.</w:t>
        <w:tab/>
        <w:t xml:space="preserve">Tämä kielioppivirhe, jota kutsutaan epäselväksi pronominiksi, on yleinen, kun objektia ja subjektia verrataan toisiinsa yhdyslauseessa. Ei ole selvää, että Sr. Stompthehook väittää, että valkoinen kollektivismi olisi juutalaisten tai valkoisten loppu. Korjatakseen asian sr. joutuu toistamaan juutalaiset uudelleen pronominin käytön sijasta. Tämä on ollut teidän sat oppituntinne.</w:t>
      </w:r>
    </w:p>
    <w:p>
      <w:r>
        <w:rPr>
          <w:b/>
          <w:u w:val="single"/>
        </w:rPr>
        <w:t xml:space="preserve">113263</w:t>
      </w:r>
    </w:p>
    <w:p>
      <w:r>
        <w:t xml:space="preserve">3.</w:t>
        <w:tab/>
        <w:tab/>
        <w:t xml:space="preserve">Minun oli pakko tehdä siitä yliampuva, muuten kuulostaisin kielioppihuoralta.</w:t>
      </w:r>
    </w:p>
    <w:p>
      <w:r>
        <w:rPr>
          <w:b/>
          <w:u w:val="single"/>
        </w:rPr>
        <w:t xml:space="preserve">113264</w:t>
      </w:r>
    </w:p>
    <w:p>
      <w:r>
        <w:t xml:space="preserve">1. Anglin ja Weev ovat juutalaisia, jotka työskentelevät Israelille.</w:t>
      </w:r>
    </w:p>
    <w:p>
      <w:r>
        <w:rPr>
          <w:b/>
          <w:u w:val="single"/>
        </w:rPr>
        <w:t xml:space="preserve">113265</w:t>
      </w:r>
    </w:p>
    <w:p>
      <w:r>
        <w:t xml:space="preserve">2.</w:t>
        <w:tab/>
        <w:t xml:space="preserve">Mielenkiintoista.   Tiesin, että Weev oli juutalainen.   Huhujen mukaan Anglin on juutalainen.   Jos sinulla on lähde tai linkki tälle, haluaisin lisätä sen kokoelmaani "äärioikeistolaisista" johtajista, jotka eivät ole sitä miltä näyttävät.   (En ymmärrä, miksi ihmiset yhä tukevat DS:ää Weevin paljastumisen jälkeen.)</w:t>
      </w:r>
    </w:p>
    <w:p>
      <w:r>
        <w:rPr>
          <w:b/>
          <w:u w:val="single"/>
        </w:rPr>
        <w:t xml:space="preserve">113266</w:t>
      </w:r>
    </w:p>
    <w:p>
      <w:r>
        <w:t xml:space="preserve">3.</w:t>
        <w:tab/>
        <w:tab/>
        <w:t xml:space="preserve">Anglinin sukututkimuksen teki joku Israel-myönteinen juutalainen, joka ei tajunnut, että Anglin on sionistinen kaksoisagentti: https://www.youtube.com/watch?v=VyBD9opVGpk.</w:t>
      </w:r>
    </w:p>
    <w:p>
      <w:r>
        <w:rPr>
          <w:b/>
          <w:u w:val="single"/>
        </w:rPr>
        <w:t xml:space="preserve">113267</w:t>
      </w:r>
    </w:p>
    <w:p>
      <w:r>
        <w:t xml:space="preserve">4.</w:t>
        <w:tab/>
        <w:tab/>
        <w:tab/>
        <w:t xml:space="preserve">Tuo video on aivan liian, aivan liian hauska! :)   Kiitos!   Klaus on ehdottomasti juutalainen sukunimi.   Schulz on myös ashkenazi-sukunimi.   Anglin on siis ehdottomasti - ainakin - osittain juutalainen.</w:t>
      </w:r>
    </w:p>
    <w:p>
      <w:r>
        <w:rPr>
          <w:b/>
          <w:u w:val="single"/>
        </w:rPr>
        <w:t xml:space="preserve">113268</w:t>
      </w:r>
    </w:p>
    <w:p>
      <w:r>
        <w:t xml:space="preserve">5.</w:t>
        <w:tab/>
        <w:tab/>
        <w:tab/>
        <w:tab/>
        <w:t xml:space="preserve">Siinä olisi järkeä, jos lukisit hänen sivustoaan. Shultz voisi kuitenkin olla saksalainen. Myös morpheus on sama kaveri, joka sanoi @Patrick_little on juutalainen.</w:t>
      </w:r>
    </w:p>
    <w:p>
      <w:r>
        <w:rPr>
          <w:b/>
          <w:u w:val="single"/>
        </w:rPr>
        <w:t xml:space="preserve">113269</w:t>
      </w:r>
    </w:p>
    <w:p>
      <w:r>
        <w:t xml:space="preserve">6.</w:t>
        <w:tab/>
        <w:tab/>
        <w:tab/>
        <w:tab/>
        <w:tab/>
        <w:t xml:space="preserve">Anglan näyttää neekeriltä</w:t>
      </w:r>
    </w:p>
    <w:p>
      <w:r>
        <w:rPr>
          <w:b/>
          <w:u w:val="single"/>
        </w:rPr>
        <w:t xml:space="preserve">113270</w:t>
      </w:r>
    </w:p>
    <w:p>
      <w:r>
        <w:t xml:space="preserve">1. Viimeisimmät tiedot: Saksa, Ranska ja Britannia vaativat "uskottavaa tutkimusta" saudikirjailija Jamal Khashoggin kohtalon selvittämiseksi ja toivovat "täydellistä ja yksityiskohtaista" vastausta Saudi-Arabialta. https://kek.gg/u/bHfG ...</w:t>
      </w:r>
    </w:p>
    <w:p>
      <w:r>
        <w:rPr>
          <w:b/>
          <w:u w:val="single"/>
        </w:rPr>
        <w:t xml:space="preserve">113271</w:t>
      </w:r>
    </w:p>
    <w:p>
      <w:r>
        <w:t xml:space="preserve">2.</w:t>
        <w:tab/>
        <w:t xml:space="preserve">Vitun hyödytön kusipää #Tmay Theresa May ja Buckinghamin sisäsiittoiset mädät eivät tee paskaakaan. KATSO</w:t>
      </w:r>
    </w:p>
    <w:p>
      <w:r>
        <w:rPr>
          <w:b/>
          <w:u w:val="single"/>
        </w:rPr>
        <w:t xml:space="preserve">113272</w:t>
      </w:r>
    </w:p>
    <w:p>
      <w:r>
        <w:t xml:space="preserve">1. EXCLUSIVE: Hän pyrkii kuvernööriksi yksinhuoltajaisänä, mutta hänen ex-vaimonsa sanoo, että hän kohteli häntä kuin vankia ja loukkasi hänen kaulansa https://dailycaller.com/2018/10/19/sisolak-ex-wife-prisoner-bruise/</w:t>
      </w:r>
    </w:p>
    <w:p>
      <w:r>
        <w:rPr>
          <w:b/>
          <w:u w:val="single"/>
        </w:rPr>
        <w:t xml:space="preserve">113273</w:t>
      </w:r>
    </w:p>
    <w:p>
      <w:r>
        <w:t xml:space="preserve">2.</w:t>
        <w:tab/>
        <w:t xml:space="preserve">hän kuulostaa kusipäältä mutta onko se taas yksi pahoinpitely onko poliisin tietoja</w:t>
      </w:r>
    </w:p>
    <w:p>
      <w:r>
        <w:rPr>
          <w:b/>
          <w:u w:val="single"/>
        </w:rPr>
        <w:t xml:space="preserve">113274</w:t>
      </w:r>
    </w:p>
    <w:p>
      <w:r>
        <w:t xml:space="preserve">1. Hitto, AC: Odysseyn hahmomallit ovat hirvittäviä. Ainakin Far Cry 5:ssä hahmot näyttivät kelvollisilta, tässä ne näyttävät jälkeenjääneiltä mallinukeilta ja mahdollisesti huonommilta kuin Originsissa. Tämä on kuin Fallout-pelit ja se, miten ne eivät muutu lainkaan 3:n, New Vegasin ja 4:n välillä. Pelattavuus on kuitenkin hyvä... mutta käsikirjoitus ja Alexiosin toimitus on surkea.</w:t>
      </w:r>
    </w:p>
    <w:p>
      <w:r>
        <w:rPr>
          <w:b/>
          <w:u w:val="single"/>
        </w:rPr>
        <w:t xml:space="preserve">113275</w:t>
      </w:r>
    </w:p>
    <w:p>
      <w:r>
        <w:t xml:space="preserve">1. Lukitkaa tämä roisto! https://townhall.com/tipsheet/bethbaumann/2018/10/03/breaking-capitol-police-just-arrested-a-democratic-congressional-staffer-in-the-n2525282</w:t>
      </w:r>
    </w:p>
    <w:p>
      <w:r>
        <w:rPr>
          <w:b/>
          <w:u w:val="single"/>
        </w:rPr>
        <w:t xml:space="preserve">113276</w:t>
      </w:r>
    </w:p>
    <w:p>
      <w:r>
        <w:t xml:space="preserve">2.</w:t>
        <w:tab/>
        <w:t xml:space="preserve">Tämä homo työskenteli Maggie Hassanille ja Sheila Jackson Leelle...</w:t>
      </w:r>
    </w:p>
    <w:p>
      <w:r>
        <w:rPr>
          <w:b/>
          <w:u w:val="single"/>
        </w:rPr>
        <w:t xml:space="preserve">113277</w:t>
      </w:r>
    </w:p>
    <w:p>
      <w:r>
        <w:t xml:space="preserve">1. JOKAINEN VITUN RÄSYPÄÄ JA MUSLIMI ON POISTETTAVA MAASTAMME.</w:t>
      </w:r>
    </w:p>
    <w:p>
      <w:r>
        <w:rPr>
          <w:b/>
          <w:u w:val="single"/>
        </w:rPr>
        <w:t xml:space="preserve">113278</w:t>
      </w:r>
    </w:p>
    <w:p>
      <w:r>
        <w:t xml:space="preserve">1.</w:t>
      </w:r>
    </w:p>
    <w:p>
      <w:r>
        <w:rPr>
          <w:b/>
          <w:u w:val="single"/>
        </w:rPr>
        <w:t xml:space="preserve">113279</w:t>
      </w:r>
    </w:p>
    <w:p>
      <w:r>
        <w:t xml:space="preserve">2.</w:t>
        <w:tab/>
        <w:t xml:space="preserve">Ei helvetti!  Saastan tuottama jätevesi tuhoaa mieliä! Juutalaiset ovat moraalisesti rappeutunutta jätevesiä!</w:t>
      </w:r>
    </w:p>
    <w:p>
      <w:r>
        <w:rPr>
          <w:b/>
          <w:u w:val="single"/>
        </w:rPr>
        <w:t xml:space="preserve">113280</w:t>
      </w:r>
    </w:p>
    <w:p>
      <w:r>
        <w:t xml:space="preserve">3.</w:t>
        <w:tab/>
        <w:tab/>
        <w:t xml:space="preserve">Mene pois, senkin iljettävä, aivopesty, jälkeenjäänyt, juutalaistunut, apina-aivoinen paskakasa!  Lopeta vitun JUUTALAISTEN VALHEIDEN kertominen!  Meillä ei olisi muslimiongelmaa, jos ei olisi likaisia rasistisia juutalaisia!  Juutalaiset ovat ÄLYTTÖMIÄ!  Mene ottamaan juutalaiset aivosi ja työnnä ne perseeseesi!</w:t>
      </w:r>
    </w:p>
    <w:p>
      <w:r>
        <w:rPr>
          <w:b/>
          <w:u w:val="single"/>
        </w:rPr>
        <w:t xml:space="preserve">113281</w:t>
      </w:r>
    </w:p>
    <w:p>
      <w:r>
        <w:t xml:space="preserve">1. Oikea: Juutalaiset koordinoivat hyökkäyksiä puhetta vastaan, josta he eivät pidä.    Juutalaiset: Tämä on antisemitistinen salaliittoteoria! Suljemme hosting-palvelunne, luottokorttiprosessorinne ja verkkotunnusten rekisterinpitäjänne.    Oikeisto: Oikeisto: Kuten olimme sanomassa...</w:t>
      </w:r>
    </w:p>
    <w:p>
      <w:r>
        <w:rPr>
          <w:b/>
          <w:u w:val="single"/>
        </w:rPr>
        <w:t xml:space="preserve">113282</w:t>
      </w:r>
    </w:p>
    <w:p>
      <w:r>
        <w:t xml:space="preserve">2.</w:t>
        <w:tab/>
        <w:t xml:space="preserve">LOL, tämä ääliö väittää että juutalaiset ovat niitä jotka tekevät hyökkäyksiä sen jälkeen kun heidät on kirjaimellisesti ammuttu alas.  Mikä tyhmä homo.  Valkoiseen ylivaltaan kuuluu paljon peniksiä, jotka tunkeutuvat persereikiin.</w:t>
      </w:r>
    </w:p>
    <w:p>
      <w:r>
        <w:rPr>
          <w:b/>
          <w:u w:val="single"/>
        </w:rPr>
        <w:t xml:space="preserve">113283</w:t>
      </w:r>
    </w:p>
    <w:p>
      <w:r>
        <w:t xml:space="preserve">3.</w:t>
        <w:tab/>
        <w:tab/>
        <w:t xml:space="preserve">Mitä odotat? Rasistit ovat idiootteja.</w:t>
      </w:r>
    </w:p>
    <w:p>
      <w:r>
        <w:rPr>
          <w:b/>
          <w:u w:val="single"/>
        </w:rPr>
        <w:t xml:space="preserve">113284</w:t>
      </w:r>
    </w:p>
    <w:p>
      <w:r>
        <w:t xml:space="preserve">1. On sydäntäsärkevää nähdä, koska neekeri on kyvytön aitoon kiintymykseen ja välittämiseen.Kun himo heikkenee, väkivalta ja viha lisääntyvät.Ei puhtaita valkoisia lapsia tälle himon täyttämälle perheelle.</w:t>
      </w:r>
    </w:p>
    <w:p>
      <w:r>
        <w:rPr>
          <w:b/>
          <w:u w:val="single"/>
        </w:rPr>
        <w:t xml:space="preserve">113285</w:t>
      </w:r>
    </w:p>
    <w:p>
      <w:r>
        <w:t xml:space="preserve">1. Godfrey Bloom huippukunnossa, kun hän tuhosi #TheresaMayn #Tory-konferenssipuheen. #Konservatiivit #Kristillisyys #EU https://youtu.be/5NYFUrqSyxA https://youtu.be/5NYFUrqSyxA</w:t>
      </w:r>
    </w:p>
    <w:p>
      <w:r>
        <w:rPr>
          <w:b/>
          <w:u w:val="single"/>
        </w:rPr>
        <w:t xml:space="preserve">113286</w:t>
      </w:r>
    </w:p>
    <w:p>
      <w:r>
        <w:t xml:space="preserve">2.</w:t>
        <w:tab/>
        <w:t xml:space="preserve">Hyvin sanottu hän on kusipää</w:t>
      </w:r>
    </w:p>
    <w:p>
      <w:r>
        <w:rPr>
          <w:b/>
          <w:u w:val="single"/>
        </w:rPr>
        <w:t xml:space="preserve">113287</w:t>
      </w:r>
    </w:p>
    <w:p>
      <w:r>
        <w:t xml:space="preserve">1. https://youtu.be/YD2Oh8Ixbqc</w:t>
      </w:r>
    </w:p>
    <w:p>
      <w:r>
        <w:rPr>
          <w:b/>
          <w:u w:val="single"/>
        </w:rPr>
        <w:t xml:space="preserve">113288</w:t>
      </w:r>
    </w:p>
    <w:p>
      <w:r>
        <w:t xml:space="preserve">2.</w:t>
        <w:tab/>
        <w:t xml:space="preserve">Tuo on aika hinttikaulus, kaveri. Poikaystäväsi valitsi sen sinulle?</w:t>
      </w:r>
    </w:p>
    <w:p>
      <w:r>
        <w:rPr>
          <w:b/>
          <w:u w:val="single"/>
        </w:rPr>
        <w:t xml:space="preserve">113289</w:t>
      </w:r>
    </w:p>
    <w:p>
      <w:r>
        <w:t xml:space="preserve">1. #AltRight #NRx #tcot #Anarkistit #Libertarian #GOP #Republicans #Conservative #GamerGate #ProudBoys #NewRight #Q #TheAwakening #MAGA #Pegida #Afd Mitä olen oppinut tänään? Satanistit ovat vain säälittäviä heikkolahjaisia edgelord-teini-ikäisiä, jotka väittelevät kuin SJW:t, eikä heillä ole mitään arvokasta sanottavaa. mysteriousm14 on täydellinen esimerkki tällaisesta luuseri-hintistä.</w:t>
      </w:r>
    </w:p>
    <w:p>
      <w:r>
        <w:rPr>
          <w:b/>
          <w:u w:val="single"/>
        </w:rPr>
        <w:t xml:space="preserve">113290</w:t>
      </w:r>
    </w:p>
    <w:p>
      <w:r>
        <w:t xml:space="preserve">2.</w:t>
        <w:tab/>
        <w:t xml:space="preserve">Tarkoitan vakavasti, luuletteko, että uskominen mihinkään ja oleminen vähemmän kuin ei mitään tarkoittaa, että teillä on enemmän kuin yksi, jolla on totuus puolellaan? Kuinka paljon homovammainen retardi sinun pitäisi olla, jotta uskoisit tuohon.   Jonkun pitää eutanasiaa mysteriousm14. Kaikki satanistit tarvitsevat sitä, koska he ovat mielisairaita, jälkeenjääneitä ikuisia teinejä.</w:t>
      </w:r>
    </w:p>
    <w:p>
      <w:r>
        <w:rPr>
          <w:b/>
          <w:u w:val="single"/>
        </w:rPr>
        <w:t xml:space="preserve">113291</w:t>
      </w:r>
    </w:p>
    <w:p>
      <w:r>
        <w:t xml:space="preserve">1. Mikä ällöttävä POS.   Oliko hän se, joka hukutti siskonsa? https://www.thegatewaypundit.com/2018/10/this-is-cnn-don-lemon-brings-up-kanye-wests-deceased-mother-to-criticize-trump-meeting-video/...</w:t>
      </w:r>
    </w:p>
    <w:p>
      <w:r>
        <w:rPr>
          <w:b/>
          <w:u w:val="single"/>
        </w:rPr>
        <w:t xml:space="preserve">113292</w:t>
      </w:r>
    </w:p>
    <w:p>
      <w:r>
        <w:t xml:space="preserve">2.</w:t>
        <w:tab/>
        <w:t xml:space="preserve">neekerihomo</w:t>
      </w:r>
    </w:p>
    <w:p>
      <w:r>
        <w:rPr>
          <w:b/>
          <w:u w:val="single"/>
        </w:rPr>
        <w:t xml:space="preserve">113293</w:t>
      </w:r>
    </w:p>
    <w:p>
      <w:r>
        <w:t xml:space="preserve">1. Ihmiset, jotka vihaavat juutalaisia vain siksi, että he ovat juutalaisia, ovat todellisia rasisteja, ja siksi heillä ei ole mitään älyllistä uskottavuutta. Idiootit, jotka haukkuvat Tommy Robinsonia, koska meh hän puhui juutalaisen kanssa, ovat juuri sitä idiootteja. Parikymppiset juutalaisvihaajat, jotka luulevat tietävänsä kaiken, ovat juuri sitä - VIHAAJIA.</w:t>
      </w:r>
    </w:p>
    <w:p>
      <w:r>
        <w:rPr>
          <w:b/>
          <w:u w:val="single"/>
        </w:rPr>
        <w:t xml:space="preserve">113294</w:t>
      </w:r>
    </w:p>
    <w:p>
      <w:r>
        <w:t xml:space="preserve">2.</w:t>
        <w:tab/>
        <w:t xml:space="preserve">Luulen, että muslimit, jotka ajoivat lasten yli, ovat vain vihaajia. Ei mitään muuta. NPC DETECTED</w:t>
      </w:r>
    </w:p>
    <w:p>
      <w:r>
        <w:rPr>
          <w:b/>
          <w:u w:val="single"/>
        </w:rPr>
        <w:t xml:space="preserve">113295</w:t>
      </w:r>
    </w:p>
    <w:p>
      <w:r>
        <w:t xml:space="preserve">3.</w:t>
        <w:tab/>
        <w:tab/>
        <w:t xml:space="preserve">Kyllä me kaikki vihaamme, mutta pelkkään rotuun perustuva viha? Ei, meidän pitäisi olla parempia.</w:t>
      </w:r>
    </w:p>
    <w:p>
      <w:r>
        <w:rPr>
          <w:b/>
          <w:u w:val="single"/>
        </w:rPr>
        <w:t xml:space="preserve">113296</w:t>
      </w:r>
    </w:p>
    <w:p>
      <w:r>
        <w:t xml:space="preserve">4.</w:t>
        <w:tab/>
        <w:tab/>
        <w:tab/>
        <w:t xml:space="preserve">No sinun on parempi avata silmäsi todelliselle maailmalle ja päästä pois fantasiamaasta Valkoinen väestömme laskee yhä alemmas ja alemmas jokaisen muslimineekerin ja latinalaisamerikkalaisen syntymän myötä Herää ja ala nähdä maailma sellaisena kuin se on, etkä sellaisena kuin haluat sen olevan.</w:t>
      </w:r>
    </w:p>
    <w:p>
      <w:r>
        <w:rPr>
          <w:b/>
          <w:u w:val="single"/>
        </w:rPr>
        <w:t xml:space="preserve">113297</w:t>
      </w:r>
    </w:p>
    <w:p>
      <w:r>
        <w:t xml:space="preserve">5.</w:t>
        <w:tab/>
        <w:tab/>
        <w:tab/>
        <w:tab/>
        <w:t xml:space="preserve">Olen samaa mieltä Jason Kaikki mitä kuulemme on, että olemme vähemmistönä vuoteen 2040 tai 45 mennessä.</w:t>
      </w:r>
    </w:p>
    <w:p>
      <w:r>
        <w:rPr>
          <w:b/>
          <w:u w:val="single"/>
        </w:rPr>
        <w:t xml:space="preserve">113298</w:t>
      </w:r>
    </w:p>
    <w:p>
      <w:r>
        <w:t xml:space="preserve">1. https://archive.fo/O9S0u Tiesin, että tästä perunaneekeristä tulisi ongelmallinen.</w:t>
      </w:r>
    </w:p>
    <w:p>
      <w:r>
        <w:rPr>
          <w:b/>
          <w:u w:val="single"/>
        </w:rPr>
        <w:t xml:space="preserve">113299</w:t>
      </w:r>
    </w:p>
    <w:p>
      <w:r>
        <w:t xml:space="preserve">2.</w:t>
        <w:tab/>
        <w:t xml:space="preserve">Kyllä... he satuttivat häntä. Silti hän on White, joten pidän sitä voittona. Se kipu voi lopulta hävitä.</w:t>
      </w:r>
    </w:p>
    <w:p>
      <w:r>
        <w:rPr>
          <w:b/>
          <w:u w:val="single"/>
        </w:rPr>
        <w:t xml:space="preserve">113300</w:t>
      </w:r>
    </w:p>
    <w:p>
      <w:r>
        <w:t xml:space="preserve">1. Jatkakaa nyt - tuomitkaa kaikki nuo islaminuskoiset kusipäät ja heidän valheellinen seuraamisensa uskonnosta, josta he eivät tiedä yhtään mitään. https://www.dailymail.co.uk/news/article-6298749/Sajid-Javid-slams-grooming-gang-sick-Asian-paedophiles.html Mitä tulee Twitterin twatteihin, ampukaa sanansaattaja - he ovat kaikki mielenvikaisia, saastan tukijoita!</w:t>
      </w:r>
    </w:p>
    <w:p>
      <w:r>
        <w:rPr>
          <w:b/>
          <w:u w:val="single"/>
        </w:rPr>
        <w:t xml:space="preserve">113301</w:t>
      </w:r>
    </w:p>
    <w:p>
      <w:r>
        <w:t xml:space="preserve">2.</w:t>
        <w:tab/>
        <w:t xml:space="preserve">Kyllä, mutta meillä on taas tuo sana aasialainen, vaikka suuri enemmistö on muslimeja.</w:t>
      </w:r>
    </w:p>
    <w:p>
      <w:r>
        <w:rPr>
          <w:b/>
          <w:u w:val="single"/>
        </w:rPr>
        <w:t xml:space="preserve">113302</w:t>
      </w:r>
    </w:p>
    <w:p>
      <w:r>
        <w:t xml:space="preserve">3.</w:t>
        <w:tab/>
        <w:tab/>
        <w:t xml:space="preserve">Bollox. Se oli tuohon aikaan yleistä kaikkialla, japsit tekivät niin toisessa maailmansodassa. "Koraani"-tekosyy on paska tekosyy, jota jälkeenjääneet kusipäät käyttävät oikeuttamaan tekojaan. 1400 VUOTTA sitten - sillä ei ole mitään merkitystä tänä päivänä. KIRJA EI pakota ketään tekemään tuollaista paskaa, se on henkilökohtainen valinta. Koraanin noudattaminen kirjaimellisesti on synti islamissa! Eivät kovin monet ole lukeneet sitä!</w:t>
      </w:r>
    </w:p>
    <w:p>
      <w:r>
        <w:rPr>
          <w:b/>
          <w:u w:val="single"/>
        </w:rPr>
        <w:t xml:space="preserve">113303</w:t>
      </w:r>
    </w:p>
    <w:p>
      <w:r>
        <w:t xml:space="preserve">1.</w:t>
      </w:r>
    </w:p>
    <w:p>
      <w:r>
        <w:rPr>
          <w:b/>
          <w:u w:val="single"/>
        </w:rPr>
        <w:t xml:space="preserve">113304</w:t>
      </w:r>
    </w:p>
    <w:p>
      <w:r>
        <w:t xml:space="preserve">2.</w:t>
        <w:tab/>
        <w:t xml:space="preserve">SITTEN HEIDÄN ON MENTÄVÄ NFL-PELIIN...</w:t>
      </w:r>
    </w:p>
    <w:p>
      <w:r>
        <w:rPr>
          <w:b/>
          <w:u w:val="single"/>
        </w:rPr>
        <w:t xml:space="preserve">113305</w:t>
      </w:r>
    </w:p>
    <w:p>
      <w:r>
        <w:t xml:space="preserve">3.</w:t>
        <w:tab/>
        <w:tab/>
        <w:t xml:space="preserve">Haluan työntää seinän persreikäiseen neekeri-homo rakastavaan naapuriini!</w:t>
      </w:r>
    </w:p>
    <w:p>
      <w:r>
        <w:rPr>
          <w:b/>
          <w:u w:val="single"/>
        </w:rPr>
        <w:t xml:space="preserve">113306</w:t>
      </w:r>
    </w:p>
    <w:p>
      <w:r>
        <w:t xml:space="preserve">1. Lentolehtinen sanoo, että jos Chicagon ex-poliisi Van Dyke vapautetaan, "kaupungin on lopetettava". https://www.foxnews.com/us/flyer-says-if-chicago-ex-cop-van-dyke-is-acquitted-the-city-must-stop</w:t>
      </w:r>
    </w:p>
    <w:p>
      <w:r>
        <w:rPr>
          <w:b/>
          <w:u w:val="single"/>
        </w:rPr>
        <w:t xml:space="preserve">113307</w:t>
      </w:r>
    </w:p>
    <w:p>
      <w:r>
        <w:t xml:space="preserve">1.</w:t>
      </w:r>
    </w:p>
    <w:p>
      <w:r>
        <w:rPr>
          <w:b/>
          <w:u w:val="single"/>
        </w:rPr>
        <w:t xml:space="preserve">113308</w:t>
      </w:r>
    </w:p>
    <w:p>
      <w:r>
        <w:t xml:space="preserve">2.</w:t>
        <w:tab/>
        <w:t xml:space="preserve">Joten Mike Mac kehuskelee sillä, miten hän sai tilimme keskeytettyä G+:ssa...</w:t>
      </w:r>
    </w:p>
    <w:p>
      <w:r>
        <w:rPr>
          <w:b/>
          <w:u w:val="single"/>
        </w:rPr>
        <w:t xml:space="preserve">113309</w:t>
      </w:r>
    </w:p>
    <w:p>
      <w:r>
        <w:t xml:space="preserve">3.</w:t>
        <w:tab/>
        <w:tab/>
        <w:t xml:space="preserve">Tyypillä ei ole elämää.  Hän on säälittävä paskiainen. Antaa tuon pikku pedohuoran itkeä koko päivän.  I</w:t>
      </w:r>
    </w:p>
    <w:p>
      <w:r>
        <w:rPr>
          <w:b/>
          <w:u w:val="single"/>
        </w:rPr>
        <w:t xml:space="preserve">113310</w:t>
      </w:r>
    </w:p>
    <w:p>
      <w:r>
        <w:t xml:space="preserve">1.  @AbbAkb retard 666 tarkoittaa juutalaista - veikkaan, että hän todella uskoo juutalaisten tekemän meeminsä. LOL</w:t>
      </w:r>
    </w:p>
    <w:p>
      <w:r>
        <w:rPr>
          <w:b/>
          <w:u w:val="single"/>
        </w:rPr>
        <w:t xml:space="preserve">113311</w:t>
      </w:r>
    </w:p>
    <w:p>
      <w:r>
        <w:t xml:space="preserve">1. Jokaisen neekerin, joka on myös mulkku, pitäisi tehdä itsemurha.</w:t>
      </w:r>
    </w:p>
    <w:p>
      <w:r>
        <w:rPr>
          <w:b/>
          <w:u w:val="single"/>
        </w:rPr>
        <w:t xml:space="preserve">113312</w:t>
      </w:r>
    </w:p>
    <w:p>
      <w:r>
        <w:t xml:space="preserve">1. Se johtuu siitä, että et ole koskaan saanut kunnon suihinottoa, senkin mulkku!!!!</w:t>
      </w:r>
    </w:p>
    <w:p>
      <w:r>
        <w:rPr>
          <w:b/>
          <w:u w:val="single"/>
        </w:rPr>
        <w:t xml:space="preserve">113313</w:t>
      </w:r>
    </w:p>
    <w:p>
      <w:r>
        <w:t xml:space="preserve">1. Vandaalit hajottavat republikaaniedustaja Kevin McCarthyn toimiston Boulderilla | Breitbart https://kek.gg/u/tmXZ</w:t>
      </w:r>
    </w:p>
    <w:p>
      <w:r>
        <w:rPr>
          <w:b/>
          <w:u w:val="single"/>
        </w:rPr>
        <w:t xml:space="preserve">113314</w:t>
      </w:r>
    </w:p>
    <w:p>
      <w:r>
        <w:t xml:space="preserve">2.</w:t>
        <w:tab/>
        <w:t xml:space="preserve">Varas kuuluu varmaan Antifa-homopartioon...ihastu vaaleanpunaiseen selkäreppuun! LOL!</w:t>
      </w:r>
    </w:p>
    <w:p>
      <w:r>
        <w:rPr>
          <w:b/>
          <w:u w:val="single"/>
        </w:rPr>
        <w:t xml:space="preserve">113315</w:t>
      </w:r>
    </w:p>
    <w:p>
      <w:r>
        <w:t xml:space="preserve">3.</w:t>
        <w:tab/>
        <w:tab/>
        <w:t xml:space="preserve">lol</w:t>
      </w:r>
    </w:p>
    <w:p>
      <w:r>
        <w:rPr>
          <w:b/>
          <w:u w:val="single"/>
        </w:rPr>
        <w:t xml:space="preserve">113316</w:t>
      </w:r>
    </w:p>
    <w:p>
      <w:r>
        <w:t xml:space="preserve">1. Jordan Hunt taistelee naisten oikeuksien puolesta niin kovasti, että hän itse asiassa taistelee naisia vastaan. https://www.youtube.com/watch?v=dim76TzDOJo</w:t>
      </w:r>
    </w:p>
    <w:p>
      <w:r>
        <w:rPr>
          <w:b/>
          <w:u w:val="single"/>
        </w:rPr>
        <w:t xml:space="preserve">113317</w:t>
      </w:r>
    </w:p>
    <w:p>
      <w:r>
        <w:t xml:space="preserve">2.</w:t>
        <w:tab/>
        <w:t xml:space="preserve">Tällä kusipäähomolla on rahastosivu! Miksei häntä ole pidätetty?</w:t>
      </w:r>
    </w:p>
    <w:p>
      <w:r>
        <w:rPr>
          <w:b/>
          <w:u w:val="single"/>
        </w:rPr>
        <w:t xml:space="preserve">113318</w:t>
      </w:r>
    </w:p>
    <w:p>
      <w:r>
        <w:t xml:space="preserve">1. pallo ei valehtele, hintit, tukehtukaa tuohon D Arron Rodgersiin, senkin vitun packer, saatte yhden twiittini sensuroitua, senkin homoperseiset nfl-hintit.</w:t>
      </w:r>
    </w:p>
    <w:p>
      <w:r>
        <w:rPr>
          <w:b/>
          <w:u w:val="single"/>
        </w:rPr>
        <w:t xml:space="preserve">113319</w:t>
      </w:r>
    </w:p>
    <w:p>
      <w:r>
        <w:t xml:space="preserve">1. Olet mitä syöt!   #VeganGab</w:t>
      </w:r>
    </w:p>
    <w:p>
      <w:r>
        <w:rPr>
          <w:b/>
          <w:u w:val="single"/>
        </w:rPr>
        <w:t xml:space="preserve">113320</w:t>
      </w:r>
    </w:p>
    <w:p>
      <w:r>
        <w:t xml:space="preserve">2.</w:t>
        <w:tab/>
        <w:t xml:space="preserve">Kuolema näyttää paljon herkullisemmalta! Veganismi on vain lisää valheellista hyveellisyyttä. Sama juttu ihmisten kanssa, jotka pitävät kunnon puhetta vitun hyveellisenä. Paikka on surkea hyveellisyyskeskustelun suhteen. ANNA MINULLE PEKONIA TAI ANNA MINULLE KUOLEMA - POIS KYLMISTÄ KUOLLEISTA KÄSISTÄNI!</w:t>
      </w:r>
    </w:p>
    <w:p>
      <w:r>
        <w:rPr>
          <w:b/>
          <w:u w:val="single"/>
        </w:rPr>
        <w:t xml:space="preserve">113321</w:t>
      </w:r>
    </w:p>
    <w:p>
      <w:r>
        <w:t xml:space="preserve">3.</w:t>
        <w:tab/>
        <w:tab/>
        <w:t xml:space="preserve">LOL, mitä?! Miten veganismi on kulttuurimarxismia? Ääliöhälytys. Oliko Marx vegaani?</w:t>
      </w:r>
    </w:p>
    <w:p>
      <w:r>
        <w:rPr>
          <w:b/>
          <w:u w:val="single"/>
        </w:rPr>
        <w:t xml:space="preserve">113322</w:t>
      </w:r>
    </w:p>
    <w:p>
      <w:r>
        <w:t xml:space="preserve">1. Melania vierailee afrikkalaisessa sairaalassa - siirtyy täyteen äidintilaan https://dailycaller.com/2018/10/02/melania-african-hospital-mommy-mode/ via @dailycaller</w:t>
      </w:r>
    </w:p>
    <w:p>
      <w:r>
        <w:rPr>
          <w:b/>
          <w:u w:val="single"/>
        </w:rPr>
        <w:t xml:space="preserve">113323</w:t>
      </w:r>
    </w:p>
    <w:p>
      <w:r>
        <w:t xml:space="preserve">2.</w:t>
        <w:tab/>
        <w:t xml:space="preserve">awww....cute pikku neekeri</w:t>
      </w:r>
    </w:p>
    <w:p>
      <w:r>
        <w:rPr>
          <w:b/>
          <w:u w:val="single"/>
        </w:rPr>
        <w:t xml:space="preserve">113324</w:t>
      </w:r>
    </w:p>
    <w:p>
      <w:r>
        <w:t xml:space="preserve">1. Jälleen kerran, en ole järkyttynyt. Tämä läski neekeri olisi voinut ampua valkoisen miehen Orange Countyssa, ja sikäläiset tuomioistuimet olisivat tuominneet hänet vain "istumaan" ja määränneet hänet vapaaksi.</w:t>
      </w:r>
    </w:p>
    <w:p>
      <w:r>
        <w:rPr>
          <w:b/>
          <w:u w:val="single"/>
        </w:rPr>
        <w:t xml:space="preserve">113325</w:t>
      </w:r>
    </w:p>
    <w:p>
      <w:r>
        <w:t xml:space="preserve">1. On keskellä päivää, senkin riehakas neekeri...</w:t>
      </w:r>
    </w:p>
    <w:p>
      <w:r>
        <w:rPr>
          <w:b/>
          <w:u w:val="single"/>
        </w:rPr>
        <w:t xml:space="preserve">113326</w:t>
      </w:r>
    </w:p>
    <w:p>
      <w:r>
        <w:t xml:space="preserve">1. Amerikan valkoisille on iskostettu "pienen hallituksen" ideologia, koska enemmistöt voivat taistella vihamielistä plutokratiaa vastaan vain valtion vallalla.    Tämän typerän ideologian on aika kuolla.</w:t>
      </w:r>
    </w:p>
    <w:p>
      <w:r>
        <w:rPr>
          <w:b/>
          <w:u w:val="single"/>
        </w:rPr>
        <w:t xml:space="preserve">113327</w:t>
      </w:r>
    </w:p>
    <w:p>
      <w:r>
        <w:t xml:space="preserve">2.</w:t>
        <w:tab/>
        <w:t xml:space="preserve">Ai niin, siis kaikesta hyvinvoinnista eroon pääseminen ja valtion koon pienentäminen ei saavuttaisi tavoitteitamme?   O.o</w:t>
      </w:r>
    </w:p>
    <w:p>
      <w:r>
        <w:rPr>
          <w:b/>
          <w:u w:val="single"/>
        </w:rPr>
        <w:t xml:space="preserve">113328</w:t>
      </w:r>
    </w:p>
    <w:p>
      <w:r>
        <w:t xml:space="preserve">3.</w:t>
        <w:tab/>
        <w:tab/>
        <w:t xml:space="preserve">Ei oikeastaan. He tarvitsevat hyvinvointivaltiota, tai muuten neekerit näkevät nälkää.</w:t>
      </w:r>
    </w:p>
    <w:p>
      <w:r>
        <w:rPr>
          <w:b/>
          <w:u w:val="single"/>
        </w:rPr>
        <w:t xml:space="preserve">113329</w:t>
      </w:r>
    </w:p>
    <w:p>
      <w:r>
        <w:t xml:space="preserve">1. Onko jonkun muun mielestä jo aika saada seteliin joku, joka todella nylkee rystyset tämän maan puolesta?    Haluaisin nähdä Maggien 50 punnan setelissä. https://www.change.org/p/bank-of-england-margaret-thatcher-for-the-face-of-the-new-50-note Ainakin Maggie oli #Britfam, toisin kuin se hyödytön bintti, joka on nyt virassa ja tekee #Brexitistä sikailua.</w:t>
      </w:r>
    </w:p>
    <w:p>
      <w:r>
        <w:rPr>
          <w:b/>
          <w:u w:val="single"/>
        </w:rPr>
        <w:t xml:space="preserve">113330</w:t>
      </w:r>
    </w:p>
    <w:p>
      <w:r>
        <w:t xml:space="preserve">2.</w:t>
        <w:tab/>
        <w:t xml:space="preserve">jotain vikaa kuningattaren kuvassa ?</w:t>
      </w:r>
    </w:p>
    <w:p>
      <w:r>
        <w:rPr>
          <w:b/>
          <w:u w:val="single"/>
        </w:rPr>
        <w:t xml:space="preserve">113331</w:t>
      </w:r>
    </w:p>
    <w:p>
      <w:r>
        <w:t xml:space="preserve">3.</w:t>
        <w:tab/>
        <w:tab/>
        <w:t xml:space="preserve">Ei, laita hänet toiselle puolelle.</w:t>
      </w:r>
    </w:p>
    <w:p>
      <w:r>
        <w:rPr>
          <w:b/>
          <w:u w:val="single"/>
        </w:rPr>
        <w:t xml:space="preserve">113332</w:t>
      </w:r>
    </w:p>
    <w:p>
      <w:r>
        <w:t xml:space="preserve">4.</w:t>
        <w:tab/>
        <w:tab/>
        <w:t xml:space="preserve">Kuningatar liskomuodossa, kiitos, pidetään David Icke tyytyväisenä.</w:t>
      </w:r>
    </w:p>
    <w:p>
      <w:r>
        <w:rPr>
          <w:b/>
          <w:u w:val="single"/>
        </w:rPr>
        <w:t xml:space="preserve">113333</w:t>
      </w:r>
    </w:p>
    <w:p>
      <w:r>
        <w:t xml:space="preserve">5.</w:t>
        <w:tab/>
        <w:tab/>
        <w:t xml:space="preserve">:)</w:t>
      </w:r>
    </w:p>
    <w:p>
      <w:r>
        <w:rPr>
          <w:b/>
          <w:u w:val="single"/>
        </w:rPr>
        <w:t xml:space="preserve">113334</w:t>
      </w:r>
    </w:p>
    <w:p>
      <w:r>
        <w:t xml:space="preserve">6.</w:t>
        <w:tab/>
        <w:tab/>
        <w:t xml:space="preserve">Kyllä: Maggie teki töitä palkkansa eteen.  Kuningatar on loinen.</w:t>
      </w:r>
    </w:p>
    <w:p>
      <w:r>
        <w:rPr>
          <w:b/>
          <w:u w:val="single"/>
        </w:rPr>
        <w:t xml:space="preserve">113335</w:t>
      </w:r>
    </w:p>
    <w:p>
      <w:r>
        <w:t xml:space="preserve">7.</w:t>
        <w:tab/>
        <w:t xml:space="preserve">Tämä satuttaisi lumihiutaleita.</w:t>
      </w:r>
    </w:p>
    <w:p>
      <w:r>
        <w:rPr>
          <w:b/>
          <w:u w:val="single"/>
        </w:rPr>
        <w:t xml:space="preserve">113336</w:t>
      </w:r>
    </w:p>
    <w:p>
      <w:r>
        <w:t xml:space="preserve">8.</w:t>
        <w:tab/>
        <w:tab/>
        <w:t xml:space="preserve">Sitä suuremmalla syyllä :)</w:t>
      </w:r>
    </w:p>
    <w:p>
      <w:r>
        <w:rPr>
          <w:b/>
          <w:u w:val="single"/>
        </w:rPr>
        <w:t xml:space="preserve">113337</w:t>
      </w:r>
    </w:p>
    <w:p>
      <w:r>
        <w:t xml:space="preserve">9.</w:t>
        <w:tab/>
        <w:t xml:space="preserve">Suola olisi valtava. Lisäbonuksena vielä se, että kenelläkään vasemmistolaisella ei olisi sellaista lompakossaan, joten sen jälkeinen boikotti ei vaadi heiltä mitään ponnistuksia. 😂</w:t>
      </w:r>
    </w:p>
    <w:p>
      <w:r>
        <w:rPr>
          <w:b/>
          <w:u w:val="single"/>
        </w:rPr>
        <w:t xml:space="preserve">113338</w:t>
      </w:r>
    </w:p>
    <w:p>
      <w:r>
        <w:t xml:space="preserve">10.</w:t>
        <w:tab/>
        <w:tab/>
        <w:t xml:space="preserve">Lmao, Rakastan sitä, kun suunnitelma toteutuu :)</w:t>
      </w:r>
    </w:p>
    <w:p>
      <w:r>
        <w:rPr>
          <w:b/>
          <w:u w:val="single"/>
        </w:rPr>
        <w:t xml:space="preserve">113339</w:t>
      </w:r>
    </w:p>
    <w:p>
      <w:r>
        <w:t xml:space="preserve">11.</w:t>
        <w:tab/>
        <w:t xml:space="preserve">Entä Tommy Robinson 40 sekelin setelillä?</w:t>
      </w:r>
    </w:p>
    <w:p>
      <w:r>
        <w:rPr>
          <w:b/>
          <w:u w:val="single"/>
        </w:rPr>
        <w:t xml:space="preserve">113340</w:t>
      </w:r>
    </w:p>
    <w:p>
      <w:r>
        <w:t xml:space="preserve">12.</w:t>
        <w:tab/>
        <w:t xml:space="preserve">zog-huora kuten Churchill ja kuningatar paskanjauhanta</w:t>
      </w:r>
    </w:p>
    <w:p>
      <w:r>
        <w:rPr>
          <w:b/>
          <w:u w:val="single"/>
        </w:rPr>
        <w:t xml:space="preserve">113341</w:t>
      </w:r>
    </w:p>
    <w:p>
      <w:r>
        <w:t xml:space="preserve">13.</w:t>
        <w:tab/>
        <w:tab/>
        <w:t xml:space="preserve">yts lutka</w:t>
      </w:r>
    </w:p>
    <w:p>
      <w:r>
        <w:rPr>
          <w:b/>
          <w:u w:val="single"/>
        </w:rPr>
        <w:t xml:space="preserve">113342</w:t>
      </w:r>
    </w:p>
    <w:p>
      <w:r>
        <w:t xml:space="preserve">14.</w:t>
        <w:tab/>
        <w:t xml:space="preserve">Tiedättehän, että hän auttoi aloittamaan ilmaston lämpenemishuijauksen kaivosalan ammattiliittojen jarruttamiseksi?</w:t>
      </w:r>
    </w:p>
    <w:p>
      <w:r>
        <w:rPr>
          <w:b/>
          <w:u w:val="single"/>
        </w:rPr>
        <w:t xml:space="preserve">113343</w:t>
      </w:r>
    </w:p>
    <w:p>
      <w:r>
        <w:t xml:space="preserve">15.</w:t>
        <w:tab/>
        <w:tab/>
        <w:t xml:space="preserve">Break, break the unions, Yksi hänen paremmista saavutuksistaan.</w:t>
      </w:r>
    </w:p>
    <w:p>
      <w:r>
        <w:rPr>
          <w:b/>
          <w:u w:val="single"/>
        </w:rPr>
        <w:t xml:space="preserve">113344</w:t>
      </w:r>
    </w:p>
    <w:p>
      <w:r>
        <w:t xml:space="preserve">16.</w:t>
        <w:tab/>
        <w:tab/>
        <w:t xml:space="preserve">Jättivät valtavan osan väestöstä työttömäksi ja ylläpitivät yhtä ihmiskunnan historian suurimmista huijauksista.</w:t>
      </w:r>
    </w:p>
    <w:p>
      <w:r>
        <w:rPr>
          <w:b/>
          <w:u w:val="single"/>
        </w:rPr>
        <w:t xml:space="preserve">113345</w:t>
      </w:r>
    </w:p>
    <w:p>
      <w:r>
        <w:t xml:space="preserve">17.</w:t>
        <w:tab/>
        <w:tab/>
        <w:t xml:space="preserve">Joo, muistan Scargillin yrittäneen käyttää Maggien "osto-oikeutta", ja tämä sen jälkeen kun NUM oli maksanut hänen vuokraansa ties kuinka monta vuotta.  Hän oli tekopyhä.</w:t>
      </w:r>
    </w:p>
    <w:p>
      <w:r>
        <w:rPr>
          <w:b/>
          <w:u w:val="single"/>
        </w:rPr>
        <w:t xml:space="preserve">113346</w:t>
      </w:r>
    </w:p>
    <w:p>
      <w:r>
        <w:t xml:space="preserve">18.</w:t>
        <w:tab/>
        <w:t xml:space="preserve">EI "rautanainen".</w:t>
      </w:r>
    </w:p>
    <w:p>
      <w:r>
        <w:rPr>
          <w:b/>
          <w:u w:val="single"/>
        </w:rPr>
        <w:t xml:space="preserve">113347</w:t>
      </w:r>
    </w:p>
    <w:p>
      <w:r>
        <w:t xml:space="preserve">1. Neekerivitsien kertominen koirille #sundayfunday</w:t>
      </w:r>
    </w:p>
    <w:p>
      <w:r>
        <w:rPr>
          <w:b/>
          <w:u w:val="single"/>
        </w:rPr>
        <w:t xml:space="preserve">113348</w:t>
      </w:r>
    </w:p>
    <w:p>
      <w:r>
        <w:t xml:space="preserve">1. BOOM!  Meillä on nyt huomisaamun uutisjakso vain 8 päivää ennen vaaleja.....  Vasemmistomielenosoittajat keskeyttävät hiljaisen hetken Pittsburghin synagogan ampumisen uhrien muistoksi, huutavat ja kiljuvat Marsha Blackburnille ja Lindsay Grahamille. https://twitchy.com/gregp-3534/2018/10/28/un-freaking-believable-protesters-heckle-marsha-blackburn-during-moment-of-silence-for-tree-of-life-victims/ https://twitchy.com/gregp-3534/2018/10/28/un-freaking-believable-protesters-heckle-marsha-blackburn-during-moment-of-silence-for-tree-of-life-victims/</w:t>
      </w:r>
    </w:p>
    <w:p>
      <w:r>
        <w:rPr>
          <w:b/>
          <w:u w:val="single"/>
        </w:rPr>
        <w:t xml:space="preserve">113349</w:t>
      </w:r>
    </w:p>
    <w:p>
      <w:r>
        <w:t xml:space="preserve">2.</w:t>
        <w:tab/>
        <w:t xml:space="preserve">Sairas!</w:t>
      </w:r>
    </w:p>
    <w:p>
      <w:r>
        <w:rPr>
          <w:b/>
          <w:u w:val="single"/>
        </w:rPr>
        <w:t xml:space="preserve">113350</w:t>
      </w:r>
    </w:p>
    <w:p>
      <w:r>
        <w:t xml:space="preserve">3.</w:t>
        <w:tab/>
        <w:tab/>
        <w:t xml:space="preserve">He eivät ajatelleet optiikkaa, vai ajattelivatko he?  Tämä näyttää kamalalta.  Huutaminen hiljaisen hetken aikana synagoga-ammuskelun uhrien muistoksi.    Miksi vasemmisto on niin jälkeenjäänyt, että tekee näin?  Koska he tietävät häviävänsä.  He hyökkäävät.</w:t>
      </w:r>
    </w:p>
    <w:p>
      <w:r>
        <w:rPr>
          <w:b/>
          <w:u w:val="single"/>
        </w:rPr>
        <w:t xml:space="preserve">113351</w:t>
      </w:r>
    </w:p>
    <w:p>
      <w:r>
        <w:t xml:space="preserve">1. #Vastarintaliikkeen mies, joka hyökkäsi mielenosoittajien kimppuun, pidätettiin https://kek.gg/u/KcsJ.</w:t>
      </w:r>
    </w:p>
    <w:p>
      <w:r>
        <w:rPr>
          <w:b/>
          <w:u w:val="single"/>
        </w:rPr>
        <w:t xml:space="preserve">113352</w:t>
      </w:r>
    </w:p>
    <w:p>
      <w:r>
        <w:t xml:space="preserve">2.</w:t>
        <w:tab/>
        <w:t xml:space="preserve">lol.... hintti</w:t>
      </w:r>
    </w:p>
    <w:p>
      <w:r>
        <w:rPr>
          <w:b/>
          <w:u w:val="single"/>
        </w:rPr>
        <w:t xml:space="preserve">113353</w:t>
      </w:r>
    </w:p>
    <w:p>
      <w:r>
        <w:t xml:space="preserve">1. Ennen katsoin mielelläni Madame Secretarya, mutta en katso sitä enää koskaan.  Viime yönä he menivät täysin retardoituneiksi, täysin vasemmistolaisiksi, täysin feministisiksi runkkaajiksi.     Juutalainen Albright, neekeri Powell ja Hitlery antoivat neuvoja.</w:t>
      </w:r>
    </w:p>
    <w:p>
      <w:r>
        <w:rPr>
          <w:b/>
          <w:u w:val="single"/>
        </w:rPr>
        <w:t xml:space="preserve">113354</w:t>
      </w:r>
    </w:p>
    <w:p>
      <w:r>
        <w:t xml:space="preserve">2.</w:t>
        <w:tab/>
        <w:t xml:space="preserve">katsoitko todella tuon paskan...</w:t>
        <w:t xml:space="preserve">  Jopa hölmöksi...?</w:t>
      </w:r>
    </w:p>
    <w:p>
      <w:r>
        <w:rPr>
          <w:b/>
          <w:u w:val="single"/>
        </w:rPr>
        <w:t xml:space="preserve">113355</w:t>
      </w:r>
    </w:p>
    <w:p>
      <w:r>
        <w:t xml:space="preserve">3.</w:t>
        <w:tab/>
        <w:t xml:space="preserve">Katkaise kaapeli. Lakkaa katsomasta heidän valheitaan. Televisio on olemassa vain tyhmentääkseen meidät.</w:t>
      </w:r>
    </w:p>
    <w:p>
      <w:r>
        <w:rPr>
          <w:b/>
          <w:u w:val="single"/>
        </w:rPr>
        <w:t xml:space="preserve">113356</w:t>
      </w:r>
    </w:p>
    <w:p>
      <w:r>
        <w:t xml:space="preserve">4.</w:t>
        <w:tab/>
        <w:t xml:space="preserve">En aio katsoa mitään tuollaista #resistard paskapuhetta</w:t>
      </w:r>
    </w:p>
    <w:p>
      <w:r>
        <w:rPr>
          <w:b/>
          <w:u w:val="single"/>
        </w:rPr>
        <w:t xml:space="preserve">113357</w:t>
      </w:r>
    </w:p>
    <w:p>
      <w:r>
        <w:t xml:space="preserve">1. Otin juuri tämän kiinni.   Hämärä kotitilalla.</w:t>
      </w:r>
    </w:p>
    <w:p>
      <w:r>
        <w:rPr>
          <w:b/>
          <w:u w:val="single"/>
        </w:rPr>
        <w:t xml:space="preserve">113358</w:t>
      </w:r>
    </w:p>
    <w:p>
      <w:r>
        <w:t xml:space="preserve">2.</w:t>
        <w:tab/>
        <w:t xml:space="preserve">Oikein mukavaa. Asun kallioisella kukkulalla, jossa on vain vähän pintamaata. Kasvatan kiviä.  Suunnittelen maanpäällisten puutarhojen perustamista. Yritän keksiä suunnitelman, joka kestää peuroja, karhuja, metsäoravia ja liito-oravia.  Pidän sinun näköisestä.</w:t>
      </w:r>
    </w:p>
    <w:p>
      <w:r>
        <w:rPr>
          <w:b/>
          <w:u w:val="single"/>
        </w:rPr>
        <w:t xml:space="preserve">113359</w:t>
      </w:r>
    </w:p>
    <w:p>
      <w:r>
        <w:t xml:space="preserve">3.</w:t>
        <w:tab/>
        <w:tab/>
        <w:t xml:space="preserve">Hillbilly rock gardens, se todella auttaa, jos löydät renkaita.</w:t>
      </w:r>
    </w:p>
    <w:p>
      <w:r>
        <w:rPr>
          <w:b/>
          <w:u w:val="single"/>
        </w:rPr>
        <w:t xml:space="preserve">113360</w:t>
      </w:r>
    </w:p>
    <w:p>
      <w:r>
        <w:t xml:space="preserve">1. https://www.breitbart.com/big-hollywood/2018/10/01/snoop-dogg-calls-kanye-west-an-uncle-tom-for-supporting-america-first-agenda/</w:t>
      </w:r>
    </w:p>
    <w:p>
      <w:r>
        <w:rPr>
          <w:b/>
          <w:u w:val="single"/>
        </w:rPr>
        <w:t xml:space="preserve">113361</w:t>
      </w:r>
    </w:p>
    <w:p>
      <w:r>
        <w:t xml:space="preserve">2.</w:t>
        <w:tab/>
        <w:t xml:space="preserve">Mikä rasistinen asia sanoa homo ei lahjakkuus narttu</w:t>
      </w:r>
    </w:p>
    <w:p>
      <w:r>
        <w:rPr>
          <w:b/>
          <w:u w:val="single"/>
        </w:rPr>
        <w:t xml:space="preserve">113362</w:t>
      </w:r>
    </w:p>
    <w:p>
      <w:r>
        <w:t xml:space="preserve">1. Äänestäminen Arizonassa????   Muista tämä!!!   Rajojen avaaminen ja kenen tahansa päästäminen sisään on kuitenkin ihan ok!   Sosiaaliturvan maksaminen MS13:n kaltaisille jengeille on hyvä asia!!!!</w:t>
      </w:r>
    </w:p>
    <w:p>
      <w:r>
        <w:rPr>
          <w:b/>
          <w:u w:val="single"/>
        </w:rPr>
        <w:t xml:space="preserve">113363</w:t>
      </w:r>
    </w:p>
    <w:p>
      <w:r>
        <w:t xml:space="preserve">2.</w:t>
        <w:tab/>
        <w:t xml:space="preserve">vittu</w:t>
      </w:r>
    </w:p>
    <w:p>
      <w:r>
        <w:rPr>
          <w:b/>
          <w:u w:val="single"/>
        </w:rPr>
        <w:t xml:space="preserve">113364</w:t>
      </w:r>
    </w:p>
    <w:p>
      <w:r>
        <w:t xml:space="preserve">1. https://dailystormer.name/uk-brave-plane-protesters-halt-deportation-of-victimized-somali-gang-rapist/</w:t>
      </w:r>
    </w:p>
    <w:p>
      <w:r>
        <w:rPr>
          <w:b/>
          <w:u w:val="single"/>
        </w:rPr>
        <w:t xml:space="preserve">113365</w:t>
      </w:r>
    </w:p>
    <w:p>
      <w:r>
        <w:t xml:space="preserve">2.</w:t>
        <w:tab/>
        <w:t xml:space="preserve">Hei Angloon, mikset antaisi osaa rahoistasi valkoisille, jotka todella vaikuttavat asioihin.</w:t>
      </w:r>
    </w:p>
    <w:p>
      <w:r>
        <w:rPr>
          <w:b/>
          <w:u w:val="single"/>
        </w:rPr>
        <w:t xml:space="preserve">113366</w:t>
      </w:r>
    </w:p>
    <w:p>
      <w:r>
        <w:t xml:space="preserve">3.</w:t>
        <w:tab/>
        <w:tab/>
        <w:t xml:space="preserve">Näin meidän kesken sanon, että hän on liittovaltion agentti.  Muistan hänen totalfascism.com-bloginsa, ja siellä jotkut ihmiset käyttivät pelottavan samanlaista retoriikkaa kuin Hal Turnerin blogissa.  Lisäksi hän ei koskaan kyseenalaista republikaanien päälinjan agendaa, vaikka se olisi avoimesti juutalaismyönteinen.</w:t>
      </w:r>
    </w:p>
    <w:p>
      <w:r>
        <w:rPr>
          <w:b/>
          <w:u w:val="single"/>
        </w:rPr>
        <w:t xml:space="preserve">113367</w:t>
      </w:r>
    </w:p>
    <w:p>
      <w:r>
        <w:t xml:space="preserve">4.</w:t>
        <w:tab/>
        <w:tab/>
        <w:tab/>
        <w:t xml:space="preserve">Eräänä päivänä hän sanoi, että valkoista naista potkinut antifa-satanistihomo oli "meidän" puolellamme.</w:t>
      </w:r>
    </w:p>
    <w:p>
      <w:r>
        <w:rPr>
          <w:b/>
          <w:u w:val="single"/>
        </w:rPr>
        <w:t xml:space="preserve">113368</w:t>
      </w:r>
    </w:p>
    <w:p>
      <w:r>
        <w:t xml:space="preserve">1. Se toimii. Se vain kuulostaa älyttömältä, koska antifa keksi sen.</w:t>
      </w:r>
    </w:p>
    <w:p>
      <w:r>
        <w:rPr>
          <w:b/>
          <w:u w:val="single"/>
        </w:rPr>
        <w:t xml:space="preserve">113369</w:t>
      </w:r>
    </w:p>
    <w:p>
      <w:r>
        <w:t xml:space="preserve">1. Bill Shorten kannattaa LGBTIQ-pedo-opetusjärjestelmää, joka tunnetaan nimellä Safe Schools, ja toteuttaa sen koulutusjärjestelmässämme kaikissa osavaltioissa ja alueilla #AusFam #AusPol #ausfam #auspol #Ausfam #Auspol #Australia</w:t>
      </w:r>
    </w:p>
    <w:p>
      <w:r>
        <w:rPr>
          <w:b/>
          <w:u w:val="single"/>
        </w:rPr>
        <w:t xml:space="preserve">113370</w:t>
      </w:r>
    </w:p>
    <w:p>
      <w:r>
        <w:t xml:space="preserve">2.</w:t>
        <w:tab/>
        <w:t xml:space="preserve">Tiesimme, että heti kun idiootit äänestäisivät homoavioliiton laiksi, kaikki inhottavat opetukset seuraisivat, ja valitettavasti se on alkanut fkwit shortenin rauhoitellessa homoporukkaa äänten saamiseksi !!!!</w:t>
      </w:r>
    </w:p>
    <w:p>
      <w:r>
        <w:rPr>
          <w:b/>
          <w:u w:val="single"/>
        </w:rPr>
        <w:t xml:space="preserve">113371</w:t>
      </w:r>
    </w:p>
    <w:p>
      <w:r>
        <w:t xml:space="preserve">3.</w:t>
        <w:tab/>
        <w:tab/>
        <w:t xml:space="preserve">Olet oikeassa, niin monet ihmiset, joiden kanssa olen puhunut, ajattelivat, että se oli vain mittausmekanismi, jolla nähtiin, oliko äänestys kannattava, homobrittiläiset kaappasivat mädän hallituksen, aivan kuten Alankomaissa, Irlannissa jne......</w:t>
      </w:r>
    </w:p>
    <w:p>
      <w:r>
        <w:rPr>
          <w:b/>
          <w:u w:val="single"/>
        </w:rPr>
        <w:t xml:space="preserve">113372</w:t>
      </w:r>
    </w:p>
    <w:p>
      <w:r>
        <w:t xml:space="preserve">1. Ei hämähäkkejä.  Vain likaisia neekerihirviöitä ja paskannahkaisia hämähäkkejä.</w:t>
      </w:r>
    </w:p>
    <w:p>
      <w:r>
        <w:rPr>
          <w:b/>
          <w:u w:val="single"/>
        </w:rPr>
        <w:t xml:space="preserve">113373</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113374</w:t>
      </w:r>
    </w:p>
    <w:p>
      <w:r>
        <w:t xml:space="preserve">2.</w:t>
        <w:tab/>
        <w:t xml:space="preserve">Toinen typerä liike Torbalta. Kuka olisi voinut arvata?</w:t>
      </w:r>
    </w:p>
    <w:p>
      <w:r>
        <w:rPr>
          <w:b/>
          <w:u w:val="single"/>
        </w:rPr>
        <w:t xml:space="preserve">113375</w:t>
      </w:r>
    </w:p>
    <w:p>
      <w:r>
        <w:t xml:space="preserve">3.</w:t>
        <w:tab/>
        <w:tab/>
        <w:t xml:space="preserve">@21stCenturySpartan mene syömään munaa, sillä hetkellä, kun he päättivät kieltää tuollaisen sisällön, Gabista tuli sensuurisivusto aivan kuten Twitteristä. Tuollainen sisältö on suojattua sananvaltaa, vaikka et siitä pitäisikään.</w:t>
      </w:r>
    </w:p>
    <w:p>
      <w:r>
        <w:rPr>
          <w:b/>
          <w:u w:val="single"/>
        </w:rPr>
        <w:t xml:space="preserve">113376</w:t>
      </w:r>
    </w:p>
    <w:p>
      <w:r>
        <w:t xml:space="preserve">4.</w:t>
        <w:tab/>
        <w:tab/>
        <w:tab/>
        <w:t xml:space="preserve">Jos Gab kieltää Cartoon Crew'n lapsipornon, maailma ei romahda, taivas ei putoa, eikä ihmisten suita ommella kiinni.    Jos uskot näin olevan, olet perverssi/pedo, joka takertuu moraalittomiin oljenkorsiin oikeuttaakseen täysin kieroutuneet ja mädät halunsa.</w:t>
      </w:r>
    </w:p>
    <w:p>
      <w:r>
        <w:rPr>
          <w:b/>
          <w:u w:val="single"/>
        </w:rPr>
        <w:t xml:space="preserve">113377</w:t>
      </w:r>
    </w:p>
    <w:p>
      <w:r>
        <w:t xml:space="preserve">5.</w:t>
        <w:tab/>
        <w:tab/>
        <w:tab/>
        <w:tab/>
        <w:t xml:space="preserve">Tämä vain osoittaa, että Gab on vain yksi oikeistosivusto, eikä se voi enää puolustella itseään sillä, että se sallii rasistien ja natsien piilottelun sananvapauden alla. saman SJW-kolikon eri puolet.</w:t>
      </w:r>
    </w:p>
    <w:p>
      <w:r>
        <w:rPr>
          <w:b/>
          <w:u w:val="single"/>
        </w:rPr>
        <w:t xml:space="preserve">113378</w:t>
      </w:r>
    </w:p>
    <w:p>
      <w:r>
        <w:t xml:space="preserve">6.</w:t>
        <w:tab/>
        <w:tab/>
        <w:tab/>
        <w:tab/>
        <w:tab/>
        <w:t xml:space="preserve">Lakkaa olemasta hintti ja puolusta rotuasi, valkoinen mies.</w:t>
      </w:r>
    </w:p>
    <w:p>
      <w:r>
        <w:rPr>
          <w:b/>
          <w:u w:val="single"/>
        </w:rPr>
        <w:t xml:space="preserve">113379</w:t>
      </w:r>
    </w:p>
    <w:p>
      <w:r>
        <w:t xml:space="preserve">7.</w:t>
        <w:tab/>
        <w:tab/>
        <w:tab/>
        <w:tab/>
        <w:tab/>
        <w:tab/>
        <w:t xml:space="preserve">Milloin aiot ottaa naisten heti?</w:t>
      </w:r>
    </w:p>
    <w:p>
      <w:r>
        <w:rPr>
          <w:b/>
          <w:u w:val="single"/>
        </w:rPr>
        <w:t xml:space="preserve">113380</w:t>
      </w:r>
    </w:p>
    <w:p>
      <w:r>
        <w:t xml:space="preserve">8.</w:t>
        <w:tab/>
        <w:tab/>
        <w:tab/>
        <w:tab/>
        <w:tab/>
        <w:tab/>
        <w:t xml:space="preserve">Halusin, että gab olisi johdonmukainen, mutta niin ei kai ole tarkoitettu.</w:t>
      </w:r>
    </w:p>
    <w:p>
      <w:r>
        <w:rPr>
          <w:b/>
          <w:u w:val="single"/>
        </w:rPr>
        <w:t xml:space="preserve">113381</w:t>
      </w:r>
    </w:p>
    <w:p>
      <w:r>
        <w:t xml:space="preserve">1. 🇺🇸 5-vuotias #tyttö on joutunut seksuaalisen hyökkäyksen kohteeksi koulunsa transsukupuolisen vessan käytön aikana pojan toimesta, joka identifioi itsensä "sukupuoleltaan nestemäiseksi".   Oakhurst Elementary School in #Decatur, #Georgia https://neonnettle.com/news/5307-girl-5-sexually-assaulted-in-school-transgender-bathroom-by-gender-fluid-boy #FFS</w:t>
      </w:r>
    </w:p>
    <w:p>
      <w:r>
        <w:rPr>
          <w:b/>
          <w:u w:val="single"/>
        </w:rPr>
        <w:t xml:space="preserve">113382</w:t>
      </w:r>
    </w:p>
    <w:p>
      <w:r>
        <w:t xml:space="preserve">2.</w:t>
        <w:tab/>
        <w:t xml:space="preserve">Osallisena näihin rikoksiin ihmiskuntaa vastaan ovat Obama ja hänen homohomo neuvonantajansa, jotka ajoivat tämän turmeltuneen perversion laillistamista.</w:t>
      </w:r>
    </w:p>
    <w:p>
      <w:r>
        <w:rPr>
          <w:b/>
          <w:u w:val="single"/>
        </w:rPr>
        <w:t xml:space="preserve">113383</w:t>
      </w:r>
    </w:p>
    <w:p>
      <w:r>
        <w:t xml:space="preserve">1. Eräs viisas mies sanoi kerran: "Polta hiiltä, maksa tiemaksua." https://www.wmcactionnews5.com/2018/10/10/police-mother-killed-after-being-beaten-run-over-by-father-her-children/.</w:t>
      </w:r>
    </w:p>
    <w:p>
      <w:r>
        <w:rPr>
          <w:b/>
          <w:u w:val="single"/>
        </w:rPr>
        <w:t xml:space="preserve">113384</w:t>
      </w:r>
    </w:p>
    <w:p>
      <w:r>
        <w:t xml:space="preserve">2.</w:t>
        <w:tab/>
        <w:t xml:space="preserve">NÄYTTÄÄ SILTÄ, ETTÄ MUTAHAIHATTELU EI TOIMINUT KOVIN HYVIN HÄNEN JA HÄNEN LASTENSA KANNALTA. TYPERÄT VALKOISET NAISET, JOTKA HARRASTAVAT MUTAHAIHATTELUA, EIVÄT VAIN TAJUA TÄTÄ. IHMETTELEN, KUN HÄNTÄ LYÖTIIN TIILELLÄ PÄÄHÄN, OLIKOHAN HÄNELLÄ VIHDOIN KÄSITYS SIITÄ, ETTÄ MUTAHAIHATTELULLA ON HUONOT PUOLENSA.</w:t>
      </w:r>
    </w:p>
    <w:p>
      <w:r>
        <w:rPr>
          <w:b/>
          <w:u w:val="single"/>
        </w:rPr>
        <w:t xml:space="preserve">113385</w:t>
      </w:r>
    </w:p>
    <w:p>
      <w:r>
        <w:t xml:space="preserve">3.</w:t>
        <w:tab/>
        <w:tab/>
        <w:t xml:space="preserve">"En vain saa tästä selvää" - Et ole tainnut katsoa viime aikoina televisiota tai katsella mainoksia. Valkoisia pommitetaan rotusekoitus- ja neekeriylimielisellä propagandalla. Sekarotuisista pariskunnista valkoisiin miehiin, jotka leikkivät sekarotuisten paskiaistensa kanssa, neekereiden esittämiseen rikkaampina ja menestyneempinä kuin valkoiset, neekereiden ylistämiseen ammattilaisurheilussa, televisio- ja elokuvasarjoihin, joissa valkoiset hahmot on korvattu neekerinäyttelijöillä, tai "taikaneekereihin", jotka on otettu mukaan valkoisten hahmojen "päihittämiseksi"... sitä on kaikkialla, ja valitettavasti yhä useammat valkoiset lankeavat siihen. Arvatkaapa ((kuka)) on vastuussa tästä joukkoaivopesusta.</w:t>
      </w:r>
    </w:p>
    <w:p>
      <w:r>
        <w:rPr>
          <w:b/>
          <w:u w:val="single"/>
        </w:rPr>
        <w:t xml:space="preserve">113386</w:t>
      </w:r>
    </w:p>
    <w:p>
      <w:r>
        <w:t xml:space="preserve">1. Miksi nämä vitun tyhmät boomerit tukevat Sinemaa AZ:ssa? Samat idiootit, jotka antoivat hänelle mahdollisuuden päästä vaalilippuun, ovat täysin sekaisin hänen mainoksistaan. Hän on liberaalia roskaa. Se on kuin katsoisi vanhuksia pelaamassa kolikkopelejä intiaanikasinoilla, paina vain nappia, jotain saattaa tapahtua.</w:t>
      </w:r>
    </w:p>
    <w:p>
      <w:r>
        <w:rPr>
          <w:b/>
          <w:u w:val="single"/>
        </w:rPr>
        <w:t xml:space="preserve">113387</w:t>
      </w:r>
    </w:p>
    <w:p>
      <w:r>
        <w:t xml:space="preserve">2.</w:t>
        <w:tab/>
        <w:t xml:space="preserve">Häntä eivät äänestä tyhmät boomerit, vaan LibTardit, idiootti.  Syytät kokonaista sukupolvea ja kutsut meitä kaikkia tyhmiksi kusipäiksi.  Vain idiootti tekisi niin.</w:t>
      </w:r>
    </w:p>
    <w:p>
      <w:r>
        <w:rPr>
          <w:b/>
          <w:u w:val="single"/>
        </w:rPr>
        <w:t xml:space="preserve">113388</w:t>
      </w:r>
    </w:p>
    <w:p>
      <w:r>
        <w:t xml:space="preserve">3.</w:t>
        <w:tab/>
        <w:tab/>
        <w:t xml:space="preserve">LOL, hänen kampanjamainoksissaan on vain tyhmiä, vitun boomereita.</w:t>
      </w:r>
    </w:p>
    <w:p>
      <w:r>
        <w:rPr>
          <w:b/>
          <w:u w:val="single"/>
        </w:rPr>
        <w:t xml:space="preserve">113389</w:t>
      </w:r>
    </w:p>
    <w:p>
      <w:r>
        <w:t xml:space="preserve">4.</w:t>
        <w:tab/>
        <w:tab/>
        <w:t xml:space="preserve">WOW ja uskotte mitä näette LibTardsin mainoksessa?  Olet mennyt liian pitkälle, kaveri.</w:t>
      </w:r>
    </w:p>
    <w:p>
      <w:r>
        <w:rPr>
          <w:b/>
          <w:u w:val="single"/>
        </w:rPr>
        <w:t xml:space="preserve">113390</w:t>
      </w:r>
    </w:p>
    <w:p>
      <w:r>
        <w:t xml:space="preserve">5.</w:t>
        <w:tab/>
        <w:tab/>
        <w:t xml:space="preserve">Tiedän, että on vaikea uskoa, että vitun typerät boomerit antaisivat itsensä esitellä itseään ympäriinsä hänen mainoksissaan.</w:t>
      </w:r>
    </w:p>
    <w:p>
      <w:r>
        <w:rPr>
          <w:b/>
          <w:u w:val="single"/>
        </w:rPr>
        <w:t xml:space="preserve">113391</w:t>
      </w:r>
    </w:p>
    <w:p>
      <w:r>
        <w:t xml:space="preserve">6.</w:t>
        <w:tab/>
        <w:tab/>
        <w:t xml:space="preserve">On todella sääli, ettet ymmärrä eroa tyhmien vitun boomareiden ja tavallisten boomareiden välillä. Tässä on esimerkki tyhmästä vitun boomerista.</w:t>
      </w:r>
    </w:p>
    <w:p>
      <w:r>
        <w:rPr>
          <w:b/>
          <w:u w:val="single"/>
        </w:rPr>
        <w:t xml:space="preserve">113392</w:t>
      </w:r>
    </w:p>
    <w:p>
      <w:r>
        <w:t xml:space="preserve">7.</w:t>
        <w:tab/>
        <w:t xml:space="preserve">Hän on hullu</w:t>
      </w:r>
    </w:p>
    <w:p>
      <w:r>
        <w:rPr>
          <w:b/>
          <w:u w:val="single"/>
        </w:rPr>
        <w:t xml:space="preserve">113393</w:t>
      </w:r>
    </w:p>
    <w:p>
      <w:r>
        <w:t xml:space="preserve">1. https://dailystormer.name/uk-brave-plane-protesters-halt-deportation-of-victimized-somali-gang-rapist/</w:t>
      </w:r>
    </w:p>
    <w:p>
      <w:r>
        <w:rPr>
          <w:b/>
          <w:u w:val="single"/>
        </w:rPr>
        <w:t xml:space="preserve">113394</w:t>
      </w:r>
    </w:p>
    <w:p>
      <w:r>
        <w:t xml:space="preserve">2.</w:t>
        <w:tab/>
        <w:t xml:space="preserve">Ota hänet pois koneesta! Ja hirttäkää hänen hinttiperseensä!</w:t>
      </w:r>
    </w:p>
    <w:p>
      <w:r>
        <w:rPr>
          <w:b/>
          <w:u w:val="single"/>
        </w:rPr>
        <w:t xml:space="preserve">113395</w:t>
      </w:r>
    </w:p>
    <w:p>
      <w:r>
        <w:t xml:space="preserve">1. .   Kuka muu kuin #DemoKKKrat, joka vetää osoitteen DNC:n kampanjan lahjoittajalomakkeesta... tai ulkomainen taho, kuten vaikkapa ISIS...., lähettäisi mitään osoitteellista:  "Joseph Robinette Biden Jr." Konservatiivi olisi osoittanut sen:  Joe Biden #JustSayin: Creepy PedoJoe Biden.</w:t>
      </w:r>
    </w:p>
    <w:p>
      <w:r>
        <w:rPr>
          <w:b/>
          <w:u w:val="single"/>
        </w:rPr>
        <w:t xml:space="preserve">113396</w:t>
      </w:r>
    </w:p>
    <w:p>
      <w:r>
        <w:t xml:space="preserve">2.</w:t>
        <w:tab/>
        <w:t xml:space="preserve">Vain sanomalla neekeri</w:t>
      </w:r>
    </w:p>
    <w:p>
      <w:r>
        <w:rPr>
          <w:b/>
          <w:u w:val="single"/>
        </w:rPr>
        <w:t xml:space="preserve">113397</w:t>
      </w:r>
    </w:p>
    <w:p>
      <w:r>
        <w:t xml:space="preserve">1. Voi vittu oikeasti ämmä, on aika hassua miten kaikki kaverisi ovat edelleen sitä mieltä, että se on oikea tyyppi, kun on jo vahvistettu, että kaikki tiedot olivat vääriä.   Miten on mahdollista, että @BBGood totesi julkisesti, että hänen poikaystäväänsä kohdistunut dox oli väärä, vaikka te väitätte, että dox oli kohdistunut oikeaan kaveriin? Hän on ehkä miehelle läheisin henkilö. #AskingAFriend</w:t>
      </w:r>
    </w:p>
    <w:p>
      <w:r>
        <w:rPr>
          <w:b/>
          <w:u w:val="single"/>
        </w:rPr>
        <w:t xml:space="preserve">113398</w:t>
      </w:r>
    </w:p>
    <w:p>
      <w:r>
        <w:t xml:space="preserve">2.</w:t>
        <w:tab/>
        <w:t xml:space="preserve">Anna huomionhakuisen jälkeenjääneen uskoa, että hän on voittanut jotain interwebin ghetossa.  Suoraan sanottuna kaikki ovat hyvin tietoisia siitä, että hän on valehteleva, selkäänpuukottaja narttu, eikä ketään enää kiinnosta.  Minä en ainakaan välitä.</w:t>
      </w:r>
    </w:p>
    <w:p>
      <w:r>
        <w:rPr>
          <w:b/>
          <w:u w:val="single"/>
        </w:rPr>
        <w:t xml:space="preserve">113399</w:t>
      </w:r>
    </w:p>
    <w:p>
      <w:r>
        <w:t xml:space="preserve">1. AMERIKAN ON KIINNITETTÄVÄ HUOMIOTA TÄHÄN VIESTIIN.  RAJAN YLI TULEVAT VITUN MUTAVYÖRYT TEKEVÄT TÄMÄN HETKESSÄ TÄÄLLÄ https://www.thesun.co.uk/news/7526350/isis-700-hostages-syria-vladimir-putin/.</w:t>
      </w:r>
    </w:p>
    <w:p>
      <w:r>
        <w:rPr>
          <w:b/>
          <w:u w:val="single"/>
        </w:rPr>
        <w:t xml:space="preserve">113400</w:t>
      </w:r>
    </w:p>
    <w:p>
      <w:r>
        <w:t xml:space="preserve">2.</w:t>
        <w:tab/>
        <w:t xml:space="preserve">Voi kiitos, tulkaa!  Minulla on niin paljon pekoniin kastettuja luoteja odottamassa muzzien syömistä!  Ja kaikki se ampumaharjoittelu, jota olen harrastanut, on aika käyttää sitä tietoa hyödyksi!</w:t>
      </w:r>
    </w:p>
    <w:p>
      <w:r>
        <w:rPr>
          <w:b/>
          <w:u w:val="single"/>
        </w:rPr>
        <w:t xml:space="preserve">113401</w:t>
      </w:r>
    </w:p>
    <w:p>
      <w:r>
        <w:t xml:space="preserve">1. Kiehtovin Cesaria koskeva uutisointi löytyi Anderson Cooperilta.  Hän haastattelee perheen pitkäaikaista asianajajaa.    Mielenkiintoista tietoa siitä, miten Cesarin äiti oli alueen demokraattiaktivisti ainakin viimeiset 20 vuotta. Asianajaja toteaa myös, että Cesarilla oli liian alhainen älykkyysosamäärä tehdä tämä yksin.   Alkaa klo 10:25 ja kestää 10 minuuttia. https://youtu.be/HBPErriZu3I.</w:t>
      </w:r>
    </w:p>
    <w:p>
      <w:r>
        <w:rPr>
          <w:b/>
          <w:u w:val="single"/>
        </w:rPr>
        <w:t xml:space="preserve">113402</w:t>
      </w:r>
    </w:p>
    <w:p>
      <w:r>
        <w:t xml:space="preserve">2.</w:t>
        <w:tab/>
        <w:t xml:space="preserve">Nykyinen teoria on siis se, että joku punasilmäinen demokraatti teki punasilmäisiä ja se meni kauheasti pieleen?</w:t>
      </w:r>
    </w:p>
    <w:p>
      <w:r>
        <w:rPr>
          <w:b/>
          <w:u w:val="single"/>
        </w:rPr>
        <w:t xml:space="preserve">113403</w:t>
      </w:r>
    </w:p>
    <w:p>
      <w:r>
        <w:t xml:space="preserve">3.</w:t>
        <w:tab/>
        <w:tab/>
        <w:t xml:space="preserve">Minulla ei ole syytä uskoa, että hän olisi koskaan ollut demokraatti.  Jos hän oli rikollinen, miten hän oli ylipäätään rekisteröitynyt?</w:t>
      </w:r>
    </w:p>
    <w:p>
      <w:r>
        <w:rPr>
          <w:b/>
          <w:u w:val="single"/>
        </w:rPr>
        <w:t xml:space="preserve">113404</w:t>
      </w:r>
    </w:p>
    <w:p>
      <w:r>
        <w:t xml:space="preserve">4.</w:t>
        <w:tab/>
        <w:tab/>
        <w:t xml:space="preserve">Vasemmisto tekee kaikkensa Trumpin kaatamiseksi!</w:t>
      </w:r>
    </w:p>
    <w:p>
      <w:r>
        <w:rPr>
          <w:b/>
          <w:u w:val="single"/>
        </w:rPr>
        <w:t xml:space="preserve">113405</w:t>
      </w:r>
    </w:p>
    <w:p>
      <w:r>
        <w:t xml:space="preserve">1. RT LionelMedia Todellisessa maailmassa pyhiinvaeltajat ulvovat helpotuksesta. http://wfla.com/1538158472 https://twitter.com/LionelMedia/status/1053924954318757888</w:t>
      </w:r>
    </w:p>
    <w:p>
      <w:r>
        <w:rPr>
          <w:b/>
          <w:u w:val="single"/>
        </w:rPr>
        <w:t xml:space="preserve">113406</w:t>
      </w:r>
    </w:p>
    <w:p>
      <w:r>
        <w:t xml:space="preserve">2.</w:t>
        <w:tab/>
        <w:t xml:space="preserve">ei sillä ole väliä. En ikinä katso hänen tai neekerijalkapalloa.</w:t>
      </w:r>
    </w:p>
    <w:p>
      <w:r>
        <w:rPr>
          <w:b/>
          <w:u w:val="single"/>
        </w:rPr>
        <w:t xml:space="preserve">113407</w:t>
      </w:r>
    </w:p>
    <w:p>
      <w:r>
        <w:t xml:space="preserve">1. Records Show Undercover FBI Agents Gave Andrew Gillum Broadway Tickets, Refuting His Campaign's Claims https://image.ibb.co/mMLxrV/Dq-OJY5-Ws-AANDi5.jpg https://kek.gg/u/Xfdh</w:t>
      </w:r>
    </w:p>
    <w:p>
      <w:r>
        <w:rPr>
          <w:b/>
          <w:u w:val="single"/>
        </w:rPr>
        <w:t xml:space="preserve">113408</w:t>
      </w:r>
    </w:p>
    <w:p>
      <w:r>
        <w:t xml:space="preserve">2.</w:t>
        <w:tab/>
        <w:t xml:space="preserve">Mikä hintti</w:t>
      </w:r>
    </w:p>
    <w:p>
      <w:r>
        <w:rPr>
          <w:b/>
          <w:u w:val="single"/>
        </w:rPr>
        <w:t xml:space="preserve">113409</w:t>
      </w:r>
    </w:p>
    <w:p>
      <w:r>
        <w:t xml:space="preserve">1. Voin vain sääliä yhtä säälittävää ihmistä kuin sinä. Surullinen jälkeenjäänyt mykistetty</w:t>
      </w:r>
    </w:p>
    <w:p>
      <w:r>
        <w:rPr>
          <w:b/>
          <w:u w:val="single"/>
        </w:rPr>
        <w:t xml:space="preserve">113410</w:t>
      </w:r>
    </w:p>
    <w:p>
      <w:r>
        <w:t xml:space="preserve">1. Tyhmä ei ole synonyymi nartulle. Olisi parempi todeta: Narttu narttu Pillu narttu</w:t>
      </w:r>
    </w:p>
    <w:p>
      <w:r>
        <w:rPr>
          <w:b/>
          <w:u w:val="single"/>
        </w:rPr>
        <w:t xml:space="preserve">113411</w:t>
      </w:r>
    </w:p>
    <w:p>
      <w:r>
        <w:t xml:space="preserve">1. "Ja siksi minä olen johtaja!" "Ja siksi minä olen johtaja!" CE. Hänellä on jälkeenjäänyt amfetamiinipää Robert, joka seuraa häntä. Häntä seuraa aika moni, samoin kuin MONI Tyttö.  He eivät näe mitään ongelmaa siinä, että he leikkivät polilla ja että he eivät lisääntyisi, jos heidän sallitaan leikkiä ja heitä kannustetaan olemaan leikkimättä.</w:t>
      </w:r>
    </w:p>
    <w:p>
      <w:r>
        <w:rPr>
          <w:b/>
          <w:u w:val="single"/>
        </w:rPr>
        <w:t xml:space="preserve">113412</w:t>
      </w:r>
    </w:p>
    <w:p>
      <w:r>
        <w:t xml:space="preserve">1. lol</w:t>
      </w:r>
    </w:p>
    <w:p>
      <w:r>
        <w:rPr>
          <w:b/>
          <w:u w:val="single"/>
        </w:rPr>
        <w:t xml:space="preserve">113413</w:t>
      </w:r>
    </w:p>
    <w:p>
      <w:r>
        <w:t xml:space="preserve">2.</w:t>
        <w:tab/>
        <w:t xml:space="preserve">ROTFL Mosleminainen ei tunne oloaan turvalliseksi nykyaikaisessa lännessä ja väittää pelkäävänsä joutuvansa raiskatuksi tuomarin toimesta, joka ei edes tiedä hänen olemassaolostaan, joten hän saattaa palata 7. vuosisadan Mohammed-maahan, jossa naisilla ei ole mitään oikeuksia, heidät kivitetään raiskauksesta ja heidät voidaan raiskata mistä tahansa syystä.    Tämä on olemassa vain siksi, että vasemmisto hallitsee mediaa.</w:t>
      </w:r>
    </w:p>
    <w:p>
      <w:r>
        <w:rPr>
          <w:b/>
          <w:u w:val="single"/>
        </w:rPr>
        <w:t xml:space="preserve">113414</w:t>
      </w:r>
    </w:p>
    <w:p>
      <w:r>
        <w:t xml:space="preserve">3.</w:t>
        <w:tab/>
        <w:tab/>
        <w:t xml:space="preserve">Hän voi aina palata rakkaaseen kotimaahansa, olen varma, että hän on siellä turvassa, ellei siellä ole pommi-iskua.</w:t>
      </w:r>
    </w:p>
    <w:p>
      <w:r>
        <w:rPr>
          <w:b/>
          <w:u w:val="single"/>
        </w:rPr>
        <w:t xml:space="preserve">113415</w:t>
      </w:r>
    </w:p>
    <w:p>
      <w:r>
        <w:t xml:space="preserve">4.</w:t>
        <w:tab/>
        <w:tab/>
        <w:tab/>
        <w:t xml:space="preserve">Koska muslimimaissa tarvitaan vähintään neljä silminnäkijää edes väittämään raiskausta, en ole yllättynyt siitä, että niiden raiskausluvut ovat niin alhaiset.</w:t>
      </w:r>
    </w:p>
    <w:p>
      <w:r>
        <w:rPr>
          <w:b/>
          <w:u w:val="single"/>
        </w:rPr>
        <w:t xml:space="preserve">113416</w:t>
      </w:r>
    </w:p>
    <w:p>
      <w:r>
        <w:t xml:space="preserve">5.</w:t>
        <w:tab/>
        <w:tab/>
        <w:tab/>
        <w:tab/>
        <w:t xml:space="preserve">Oletko koskaan haistanut tuollaista? Ne haisevat yhtä pahalle kuin niiden niin sanotut miehet. Kuka täysjärkinen raiskaisi ulkokäymälän?</w:t>
      </w:r>
    </w:p>
    <w:p>
      <w:r>
        <w:rPr>
          <w:b/>
          <w:u w:val="single"/>
        </w:rPr>
        <w:t xml:space="preserve">113417</w:t>
      </w:r>
    </w:p>
    <w:p>
      <w:r>
        <w:t xml:space="preserve">6.</w:t>
        <w:tab/>
        <w:tab/>
        <w:tab/>
        <w:tab/>
        <w:tab/>
        <w:t xml:space="preserve">Kyseessä ovat muslimimiehet. He nussivat vuohia ja kameleita Allahin tähden!</w:t>
      </w:r>
    </w:p>
    <w:p>
      <w:r>
        <w:rPr>
          <w:b/>
          <w:u w:val="single"/>
        </w:rPr>
        <w:t xml:space="preserve">113418</w:t>
      </w:r>
    </w:p>
    <w:p>
      <w:r>
        <w:t xml:space="preserve">7.</w:t>
        <w:tab/>
        <w:tab/>
        <w:tab/>
        <w:tab/>
        <w:tab/>
        <w:tab/>
        <w:t xml:space="preserve">Olet oikeassa, muzzie-miehet tuntevat olonsa kotoisaksi tuon eläintarhan tuoksun keskellä, ja olen korjannut asiani.</w:t>
      </w:r>
    </w:p>
    <w:p>
      <w:r>
        <w:rPr>
          <w:b/>
          <w:u w:val="single"/>
        </w:rPr>
        <w:t xml:space="preserve">113419</w:t>
      </w:r>
    </w:p>
    <w:p>
      <w:r>
        <w:t xml:space="preserve">1. En voi käsittää, miten tyhmää on äänestää demokraatteja. Valtaosa äänestäjistä luottaa libertardeihin terveydenhuollossa. Ettekö te idiootit nähneet, mitä Obama teki terveydenhuollolle? Hän sanoi leikkaavansa vakuutuskuluja ja että voitte pitää terveydenhuoltosuunnitelmanne ja lääkärinne. Todellisuus? Obama kolminkertaisti kustannukset ja miljoonat menettivät lääkärinsä ja terveydenhuoltosuunnitelmansa. Kuinka jälkeenjäänyt täytyy olla luottaakseen sosialistiseen terveydenhuoltoon? Forrest Gump tyhmä? Luulen, että se vaatii aivotoimintakuvauksenne tasaisen linjan...   Kysykää seuraavalta idiootilta, joka kannattaa valtion terveydenhuoltoa, onko hänellä koskaan ollut miellyttäviä kokemuksia valtion kanssa. Kysy sitten idiootilta, haluavatko he, että heitä kohdellaan lääkärin vastaanotolla samalla tavalla kuin heitä kohdellaan lupavirastossa: Ylipalkatut, ammattiliittoon kuuluvat sosialistiset paskiaiset, joita ei voi erottaa, kohtelevat sinua kuin paskaa, koska he tietävät, ettei heitä voi erottaa.</w:t>
      </w:r>
    </w:p>
    <w:p>
      <w:r>
        <w:rPr>
          <w:b/>
          <w:u w:val="single"/>
        </w:rPr>
        <w:t xml:space="preserve">113420</w:t>
      </w:r>
    </w:p>
    <w:p>
      <w:r>
        <w:t xml:space="preserve">2.</w:t>
        <w:tab/>
        <w:t xml:space="preserve">Liian monet todella uskovat johonkin turhaan. Liian monet etsivät Pelastajaa välttääkseen itse vaivaa. Ei tule olemaan kaunis loppu.</w:t>
      </w:r>
    </w:p>
    <w:p>
      <w:r>
        <w:rPr>
          <w:b/>
          <w:u w:val="single"/>
        </w:rPr>
        <w:t xml:space="preserve">113421</w:t>
      </w:r>
    </w:p>
    <w:p>
      <w:r>
        <w:t xml:space="preserve">3.</w:t>
        <w:tab/>
        <w:tab/>
        <w:t xml:space="preserve">Lapsemme on aivopesty osallistumispalkinnoilla uskomaan, että heillä on oikeus kaikkeen ilmaisesta terveydenhuollosta ja koulutuksesta kunnioitukseen. Vuosituhannen vaihteen paskiaiset eivät usko, että heidän täytyy ansaita MITÄÄN. On aika alkaa kohdella näitä oikeutettuja kouluampujia kunnioituksella, jonka he ansaitsevat, eikä kunnioituksella, jota he vaativat. Sosialistinen libtardi-ideologia aiheuttaa kouluampumisia, ei aseet.</w:t>
      </w:r>
    </w:p>
    <w:p>
      <w:r>
        <w:rPr>
          <w:b/>
          <w:u w:val="single"/>
        </w:rPr>
        <w:t xml:space="preserve">113422</w:t>
      </w:r>
    </w:p>
    <w:p>
      <w:r>
        <w:t xml:space="preserve">1. Hän teki jopa vitun oikeusjutun tainta vastaan vitun Stanhope Jeesus sinun täytyy pysyä erossa minusta kusipää...</w:t>
      </w:r>
    </w:p>
    <w:p>
      <w:r>
        <w:rPr>
          <w:b/>
          <w:u w:val="single"/>
        </w:rPr>
        <w:t xml:space="preserve">113423</w:t>
      </w:r>
    </w:p>
    <w:p>
      <w:r>
        <w:t xml:space="preserve">1. Grüne sind Kinderlieb. https://www.welt.de/politik/deutschland/article141406874/Gruenen-Politikerin-Kuenast-geraet-in-Erklaerungsnot.html</w:t>
      </w:r>
    </w:p>
    <w:p>
      <w:r>
        <w:rPr>
          <w:b/>
          <w:u w:val="single"/>
        </w:rPr>
        <w:t xml:space="preserve">113424</w:t>
      </w:r>
    </w:p>
    <w:p>
      <w:r>
        <w:t xml:space="preserve">2.</w:t>
        <w:tab/>
        <w:t xml:space="preserve">Artikel vom 24.05.2015 Die Künast ist wohl doch nicht in Erklärungsnot geraten...</w:t>
      </w:r>
    </w:p>
    <w:p>
      <w:r>
        <w:rPr>
          <w:b/>
          <w:u w:val="single"/>
        </w:rPr>
        <w:t xml:space="preserve">113425</w:t>
      </w:r>
    </w:p>
    <w:p>
      <w:r>
        <w:t xml:space="preserve">3.</w:t>
        <w:tab/>
        <w:tab/>
        <w:t xml:space="preserve">Da geht nicht mal der hinterletzte Nigger aus dem Kongo dran.</w:t>
      </w:r>
    </w:p>
    <w:p>
      <w:r>
        <w:rPr>
          <w:b/>
          <w:u w:val="single"/>
        </w:rPr>
        <w:t xml:space="preserve">113426</w:t>
      </w:r>
    </w:p>
    <w:p>
      <w:r>
        <w:t xml:space="preserve">1. Uskotko, että Gab on syyllinen Robert Bowersin ampumiseen? Äänestä / Jaa</w:t>
      </w:r>
    </w:p>
    <w:p>
      <w:r>
        <w:rPr>
          <w:b/>
          <w:u w:val="single"/>
        </w:rPr>
        <w:t xml:space="preserve">113427</w:t>
      </w:r>
    </w:p>
    <w:p>
      <w:r>
        <w:t xml:space="preserve">2.</w:t>
        <w:tab/>
        <w:t xml:space="preserve">on vitun jälkeenjäänyt, kun kysyy noin typerän kysymyksen? Ovatko vanhempasi vastuussa siitä, että kasvattivat tuollaisen ääliön?</w:t>
      </w:r>
    </w:p>
    <w:p>
      <w:r>
        <w:rPr>
          <w:b/>
          <w:u w:val="single"/>
        </w:rPr>
        <w:t xml:space="preserve">113428</w:t>
      </w:r>
    </w:p>
    <w:p>
      <w:r>
        <w:t xml:space="preserve">1. RETARD SE ON READ ME EI HEAR ME TRANNY B</w:t>
      </w:r>
    </w:p>
    <w:p>
      <w:r>
        <w:rPr>
          <w:b/>
          <w:u w:val="single"/>
        </w:rPr>
        <w:t xml:space="preserve">113429</w:t>
      </w:r>
    </w:p>
    <w:p>
      <w:r>
        <w:t xml:space="preserve">1. Cunt Card https://www.yahoo.com/news/trump-sharp-words-abcs-vega-cnns-collins-204221803.html</w:t>
      </w:r>
    </w:p>
    <w:p>
      <w:r>
        <w:rPr>
          <w:b/>
          <w:u w:val="single"/>
        </w:rPr>
        <w:t xml:space="preserve">113430</w:t>
      </w:r>
    </w:p>
    <w:p>
      <w:r>
        <w:t xml:space="preserve">1. Squeaks the sheep.... jos et ole huomannut, kusipää, meillä on edelleen 2. lisäys, ja se antaa MINULLE ja KAIKILLE amerikkalaisille OIKEUDEN omistaa tällaisia tuliaseita laillisesti ja ampua niitä milloin, missä ja miten laillisesti haluamme. SINUN kaltaisesi helvetin pehmeät itkupillerit olettavat, että se on laitonta! ("Minunlaiseni roskaväki"? Minkälainen roskaväki se olisi, vittupoika? joku joka osaa ampua vai vain joku joka voisi oppia ampumaan? Mitä sitten, jos FBI tarkkailee minua! He ovat tarkkailleet minua 20 vitun vuotta, joten en ole tottunut siihen. Kaltaisesi hyödyttömät homot, joilla ei ole munaa tai rohkeutta tehdä mitään puolustaakseen itseään, perhettään ja maataan, saavat minut voimaan pahoin! Sinun pitäisi kiittää minua siitä, että tein 12, jotta homo kommariperseesi voi istua rauhassa äitisi kellarissa, senkin pehmoperse!</w:t>
      </w:r>
    </w:p>
    <w:p>
      <w:r>
        <w:rPr>
          <w:b/>
          <w:u w:val="single"/>
        </w:rPr>
        <w:t xml:space="preserve">113431</w:t>
      </w:r>
    </w:p>
    <w:p>
      <w:r>
        <w:t xml:space="preserve">1. Green Day - Walking Contradiction https://www.youtube.com/watch?v=UymN5scMpZM</w:t>
      </w:r>
    </w:p>
    <w:p>
      <w:r>
        <w:rPr>
          <w:b/>
          <w:u w:val="single"/>
        </w:rPr>
        <w:t xml:space="preserve">113432</w:t>
      </w:r>
    </w:p>
    <w:p>
      <w:r>
        <w:t xml:space="preserve">2.</w:t>
        <w:tab/>
        <w:t xml:space="preserve">homo</w:t>
      </w:r>
    </w:p>
    <w:p>
      <w:r>
        <w:rPr>
          <w:b/>
          <w:u w:val="single"/>
        </w:rPr>
        <w:t xml:space="preserve">113433</w:t>
      </w:r>
    </w:p>
    <w:p>
      <w:r>
        <w:t xml:space="preserve">3.</w:t>
        <w:tab/>
        <w:tab/>
        <w:t xml:space="preserve">sama jätkä sama</w:t>
      </w:r>
    </w:p>
    <w:p>
      <w:r>
        <w:rPr>
          <w:b/>
          <w:u w:val="single"/>
        </w:rPr>
        <w:t xml:space="preserve">113434</w:t>
      </w:r>
    </w:p>
    <w:p>
      <w:r>
        <w:t xml:space="preserve">1. "Vielä on aikaa, jotta vuodesta 2018 voisi tulla "neekerineonatsirabbien spree-murhien vuosi"." - Luis Castillo https://dailystormer.name/whoops-neo-nazi-skinhead-niggers-assassinate-jewish-rabbi/</w:t>
      </w:r>
    </w:p>
    <w:p>
      <w:r>
        <w:rPr>
          <w:b/>
          <w:u w:val="single"/>
        </w:rPr>
        <w:t xml:space="preserve">113435</w:t>
      </w:r>
    </w:p>
    <w:p>
      <w:r>
        <w:t xml:space="preserve">1. #FlatEarth - Gatun-järvi - Pinnan korkeus 85' 4" Miksi ei ole käyrää?</w:t>
      </w:r>
    </w:p>
    <w:p>
      <w:r>
        <w:rPr>
          <w:b/>
          <w:u w:val="single"/>
        </w:rPr>
        <w:t xml:space="preserve">113436</w:t>
      </w:r>
    </w:p>
    <w:p>
      <w:r>
        <w:t xml:space="preserve">2.</w:t>
        <w:tab/>
        <w:t xml:space="preserve">Tuo on piirros. Mutta olen valmis katsomaan oikeaa valokuvaa poikkileikkauksesta. Allekirjoittanut, Hengästyneenä odottamassa...</w:t>
      </w:r>
    </w:p>
    <w:p>
      <w:r>
        <w:rPr>
          <w:b/>
          <w:u w:val="single"/>
        </w:rPr>
        <w:t xml:space="preserve">113437</w:t>
      </w:r>
    </w:p>
    <w:p>
      <w:r>
        <w:t xml:space="preserve">3.</w:t>
        <w:tab/>
        <w:tab/>
        <w:t xml:space="preserve">Oletteko myös valmis katsomaan NASAn todellista valokuvaa ja odottamaan henkeäsalpaavasti . . . ?? Hahahah -- Awesome Flat Earth Song - No Photographs of Earth! Must Watch biisi litteän maan mieheltä :) https://www.youtube.com/watch?v=yyUrw8TJDHM&amp;index=92&amp;list=FLiA3u9Cp8IHtFAUtmYmskxQ&amp;t=0s https://www.youtube.com/watch?v=yyUrw8TJDHM&amp;index=92&amp;list=FLiA3u9Cp8IHtFAUtmYmskxQ&amp;t=0s</w:t>
      </w:r>
    </w:p>
    <w:p>
      <w:r>
        <w:rPr>
          <w:b/>
          <w:u w:val="single"/>
        </w:rPr>
        <w:t xml:space="preserve">113438</w:t>
      </w:r>
    </w:p>
    <w:p>
      <w:r>
        <w:t xml:space="preserve">4.</w:t>
        <w:tab/>
        <w:tab/>
        <w:tab/>
        <w:t xml:space="preserve">L O L jo perusteellisesti kumottu hullu youtube-video, puhumattakaan siitä, että sinun pitäisi olla jälkeenjääneen mentaliteetilla, jotta tämä olisi alunperin viihdyttävää.</w:t>
      </w:r>
    </w:p>
    <w:p>
      <w:r>
        <w:rPr>
          <w:b/>
          <w:u w:val="single"/>
        </w:rPr>
        <w:t xml:space="preserve">113439</w:t>
      </w:r>
    </w:p>
    <w:p>
      <w:r>
        <w:t xml:space="preserve">1. Boomer ja vanhemmat = Robert Mathews, David Lane, Tom Metzger, Dr. Pierce, Revilo Oliver, Ben Klassen, George Lincoln Rockwell, David Duke (kristinuskon tartunta, mutta tavoitti monia).  Gen X ja nuoremmat = Alex Linder, Matt Hale, Dylann Roof, Anders Behring Breivik (kukaan ei ole ylittänyt hänen tekojaan). Jälkeenjäänyttä vihata iän perusteella eikä järkevistä syistä.</w:t>
      </w:r>
    </w:p>
    <w:p>
      <w:r>
        <w:rPr>
          <w:b/>
          <w:u w:val="single"/>
        </w:rPr>
        <w:t xml:space="preserve">113440</w:t>
      </w:r>
    </w:p>
    <w:p>
      <w:r>
        <w:t xml:space="preserve">1. Uusin MUZZIE CONTROL -tekniikka tuhoaa koko lauman yhdellä kädellä, heittää vain ja katsoo, kun ne kuolevat pelosta.</w:t>
      </w:r>
    </w:p>
    <w:p>
      <w:r>
        <w:rPr>
          <w:b/>
          <w:u w:val="single"/>
        </w:rPr>
        <w:t xml:space="preserve">113441</w:t>
      </w:r>
    </w:p>
    <w:p>
      <w:r>
        <w:t xml:space="preserve">2.</w:t>
        <w:tab/>
        <w:t xml:space="preserve">Malja sille!</w:t>
      </w:r>
    </w:p>
    <w:p>
      <w:r>
        <w:rPr>
          <w:b/>
          <w:u w:val="single"/>
        </w:rPr>
        <w:t xml:space="preserve">113442</w:t>
      </w:r>
    </w:p>
    <w:p>
      <w:r>
        <w:t xml:space="preserve">3.</w:t>
        <w:tab/>
        <w:t xml:space="preserve">Hieman hyvän pekonin tuhlausta kuitenkin</w:t>
      </w:r>
    </w:p>
    <w:p>
      <w:r>
        <w:rPr>
          <w:b/>
          <w:u w:val="single"/>
        </w:rPr>
        <w:t xml:space="preserve">113443</w:t>
      </w:r>
    </w:p>
    <w:p>
      <w:r>
        <w:t xml:space="preserve">4.</w:t>
        <w:tab/>
        <w:t xml:space="preserve">Mahtava</w:t>
      </w:r>
    </w:p>
    <w:p>
      <w:r>
        <w:rPr>
          <w:b/>
          <w:u w:val="single"/>
        </w:rPr>
        <w:t xml:space="preserve">113444</w:t>
      </w:r>
    </w:p>
    <w:p>
      <w:r>
        <w:t xml:space="preserve">1. Lisää "se ei täsmää" Sayocin osalta. https://libertyunyielding.com/2018/10/27/strange-contradictions-of-alleged-pipe-bomber-raise-additional-questions/.</w:t>
      </w:r>
    </w:p>
    <w:p>
      <w:r>
        <w:rPr>
          <w:b/>
          <w:u w:val="single"/>
        </w:rPr>
        <w:t xml:space="preserve">113445</w:t>
      </w:r>
    </w:p>
    <w:p>
      <w:r>
        <w:t xml:space="preserve">2.</w:t>
        <w:tab/>
        <w:t xml:space="preserve">Hei vain täällä kaikesta kattavuus murhaaja tänään on (gabber?). Tuntuu kuin olisin laittanut taskulampun päälle pimeässä huoneessa, joka on täynnä torakoita. Onko kommentteja? Hail Trump tai mitä tahansa. Kiitos</w:t>
      </w:r>
    </w:p>
    <w:p>
      <w:r>
        <w:rPr>
          <w:b/>
          <w:u w:val="single"/>
        </w:rPr>
        <w:t xml:space="preserve">113446</w:t>
      </w:r>
    </w:p>
    <w:p>
      <w:r>
        <w:t xml:space="preserve">3.</w:t>
        <w:tab/>
        <w:tab/>
        <w:t xml:space="preserve">kun sinulla on paskat pisteet miinus 3, sinun pitäisi kysyä LUETTELOJA, senkin jälkeenjäänyt</w:t>
      </w:r>
    </w:p>
    <w:p>
      <w:r>
        <w:rPr>
          <w:b/>
          <w:u w:val="single"/>
        </w:rPr>
        <w:t xml:space="preserve">113447</w:t>
      </w:r>
    </w:p>
    <w:p>
      <w:r>
        <w:t xml:space="preserve">1. Jälleen yksi esimerkki siitä, että Harris tuhlaa veronmaksajien rahoja.  Mitä Kamala tekee Israelissa?   Ja mitä Murkowski tekee Islannissa? https://www.congress.gov/congressional-record/2018/2/12/senate-section/article/s879-1?q=%7B%22search%22%3A%5B%22FOREIGN+MATKAILU+FINANSSI+KERTOMUKSET%2C+Israel%22%5D%7D&amp;r=2&amp;overview=open#content</w:t>
      </w:r>
    </w:p>
    <w:p>
      <w:r>
        <w:rPr>
          <w:b/>
          <w:u w:val="single"/>
        </w:rPr>
        <w:t xml:space="preserve">113448</w:t>
      </w:r>
    </w:p>
    <w:p>
      <w:r>
        <w:t xml:space="preserve">2.</w:t>
        <w:tab/>
        <w:t xml:space="preserve">Kamala neekeri nöyristelemässä juutalaisten edessä...</w:t>
      </w:r>
    </w:p>
    <w:p>
      <w:r>
        <w:rPr>
          <w:b/>
          <w:u w:val="single"/>
        </w:rPr>
        <w:t xml:space="preserve">113449</w:t>
      </w:r>
    </w:p>
    <w:p>
      <w:r>
        <w:t xml:space="preserve">1. Kuka on todellinen vihollinen? Kuka on suurin uhka tulevaisuudellemme? Repost- Haluan, että kaikki äänestävät, haluan nähdä, mitä ihmiset Gabissa uskovat Tämä on gallup, jolla pyritään saamaan Nutzyn poliittiset kannat sekaisin. Jos teillä on kysymyksiä/kommentteja, laittakaa ne kommenttiin.</w:t>
      </w:r>
    </w:p>
    <w:p>
      <w:r>
        <w:rPr>
          <w:b/>
          <w:u w:val="single"/>
        </w:rPr>
        <w:t xml:space="preserve">113450</w:t>
      </w:r>
    </w:p>
    <w:p>
      <w:r>
        <w:t xml:space="preserve">2.</w:t>
        <w:tab/>
        <w:t xml:space="preserve">VAPAA KAIKKI!!! :::TOTUUS EI PELKÄÄ TUTKIMUKSIA:::: Ole hyvä ja POSTAA JOKAISESSA :-)</w:t>
      </w:r>
    </w:p>
    <w:p>
      <w:r>
        <w:rPr>
          <w:b/>
          <w:u w:val="single"/>
        </w:rPr>
        <w:t xml:space="preserve">113451</w:t>
      </w:r>
    </w:p>
    <w:p>
      <w:r>
        <w:t xml:space="preserve">3.</w:t>
        <w:tab/>
        <w:tab/>
        <w:t xml:space="preserve">Rakastat Woodya, hintti LOL!</w:t>
      </w:r>
    </w:p>
    <w:p>
      <w:r>
        <w:rPr>
          <w:b/>
          <w:u w:val="single"/>
        </w:rPr>
        <w:t xml:space="preserve">113452</w:t>
      </w:r>
    </w:p>
    <w:p>
      <w:r>
        <w:t xml:space="preserve">1. NIGGER</w:t>
      </w:r>
    </w:p>
    <w:p>
      <w:r>
        <w:rPr>
          <w:b/>
          <w:u w:val="single"/>
        </w:rPr>
        <w:t xml:space="preserve">113453</w:t>
      </w:r>
    </w:p>
    <w:p>
      <w:r>
        <w:t xml:space="preserve">1.</w:t>
      </w:r>
    </w:p>
    <w:p>
      <w:r>
        <w:rPr>
          <w:b/>
          <w:u w:val="single"/>
        </w:rPr>
        <w:t xml:space="preserve">113454</w:t>
      </w:r>
    </w:p>
    <w:p>
      <w:r>
        <w:t xml:space="preserve">2.</w:t>
        <w:tab/>
        <w:t xml:space="preserve">käske tuota punaista hinttiä hirttämään itsensä.</w:t>
      </w:r>
    </w:p>
    <w:p>
      <w:r>
        <w:rPr>
          <w:b/>
          <w:u w:val="single"/>
        </w:rPr>
        <w:t xml:space="preserve">113455</w:t>
      </w:r>
    </w:p>
    <w:p>
      <w:r>
        <w:t xml:space="preserve">1. 😄😄</w:t>
      </w:r>
    </w:p>
    <w:p>
      <w:r>
        <w:rPr>
          <w:b/>
          <w:u w:val="single"/>
        </w:rPr>
        <w:t xml:space="preserve">113456</w:t>
      </w:r>
    </w:p>
    <w:p>
      <w:r>
        <w:t xml:space="preserve">2.</w:t>
        <w:tab/>
        <w:t xml:space="preserve">Theresa May oli helvetin hyödytön kusipää sisäministerinä ja petturi pääministerinä.</w:t>
      </w:r>
    </w:p>
    <w:p>
      <w:r>
        <w:rPr>
          <w:b/>
          <w:u w:val="single"/>
        </w:rPr>
        <w:t xml:space="preserve">113457</w:t>
      </w:r>
    </w:p>
    <w:p>
      <w:r>
        <w:t xml:space="preserve">1. Olen vain sanonut, etten pidä heistä, ei enempää, ei vähempää. Keksit kaiken muun itse. En aio ottaa niitä takaisin, mutta kuten sanoin, minulla on vaimo, joka ei ole mutahai, joten en tarvitse neekerirakkaita. Ehkä se on kaikki mitä voit saada, Idk?</w:t>
      </w:r>
    </w:p>
    <w:p>
      <w:r>
        <w:rPr>
          <w:b/>
          <w:u w:val="single"/>
        </w:rPr>
        <w:t xml:space="preserve">113458</w:t>
      </w:r>
    </w:p>
    <w:p>
      <w:r>
        <w:t xml:space="preserve">1. Italiassa laittomasti oleskelevat kolmannen maailman maahanmuuttajat uhkaavat Italian hallitusta verisellä sodalla [kaaos], jos heidän ei anneta jäädä ja nauttia hyvinvoinnista. http://grainoftruth.ca/2018/10/03/illegal-migrants-in-italy-threaten-italian-govt-with-bloody-war-if-they-are-not-allowed-to-stay/</w:t>
      </w:r>
    </w:p>
    <w:p>
      <w:r>
        <w:rPr>
          <w:b/>
          <w:u w:val="single"/>
        </w:rPr>
        <w:t xml:space="preserve">113459</w:t>
      </w:r>
    </w:p>
    <w:p>
      <w:r>
        <w:t xml:space="preserve">2.</w:t>
        <w:tab/>
        <w:t xml:space="preserve">Helppo korjata.  Ammutaan kaikki neekerit, jotka nähdään.</w:t>
      </w:r>
    </w:p>
    <w:p>
      <w:r>
        <w:rPr>
          <w:b/>
          <w:u w:val="single"/>
        </w:rPr>
        <w:t xml:space="preserve">113460</w:t>
      </w:r>
    </w:p>
    <w:p>
      <w:r>
        <w:t xml:space="preserve">1. "Tämä maa jumaloi kaikkea, mikä liittyy Britannian kuningasperheeseen." "Tämä maa jumaloi kaikkea, mikä liittyy Britannian kuningasperheeseen."  @JamesAALongman raportoi Fidžiltä, jonne prinssi Harry ja Meghan Markle saapuivat tuhansia ihmisiä kaduilla odottaen. https://kek.gg/u/32dC_ https://kek.gg/u/JzMr</w:t>
      </w:r>
    </w:p>
    <w:p>
      <w:r>
        <w:rPr>
          <w:b/>
          <w:u w:val="single"/>
        </w:rPr>
        <w:t xml:space="preserve">113461</w:t>
      </w:r>
    </w:p>
    <w:p>
      <w:r>
        <w:t xml:space="preserve">2.</w:t>
        <w:tab/>
        <w:t xml:space="preserve">neekeri</w:t>
      </w:r>
    </w:p>
    <w:p>
      <w:r>
        <w:rPr>
          <w:b/>
          <w:u w:val="single"/>
        </w:rPr>
        <w:t xml:space="preserve">113462</w:t>
      </w:r>
    </w:p>
    <w:p>
      <w:r>
        <w:t xml:space="preserve">1. Kuinka naiivi voit olla... ansaitset kaiken, mitä saat.</w:t>
      </w:r>
    </w:p>
    <w:p>
      <w:r>
        <w:rPr>
          <w:b/>
          <w:u w:val="single"/>
        </w:rPr>
        <w:t xml:space="preserve">113463</w:t>
      </w:r>
    </w:p>
    <w:p>
      <w:r>
        <w:t xml:space="preserve">2.</w:t>
        <w:tab/>
        <w:t xml:space="preserve">...sitten hän ampuu sinut, raiskaa vaimosi, tyttäresi ja poikasi, ryöstää paikan ja lähtee...ja se johtuu siitä, että olet vitun jälkeenjäänyt ja epäonnistunut perustavanlaatuisimmassa asiassa, joka miehen on tehtävä.</w:t>
      </w:r>
    </w:p>
    <w:p>
      <w:r>
        <w:rPr>
          <w:b/>
          <w:u w:val="single"/>
        </w:rPr>
        <w:t xml:space="preserve">113464</w:t>
      </w:r>
    </w:p>
    <w:p>
      <w:r>
        <w:t xml:space="preserve">1. Facebook ja Twitter ovat NIGGER SPIC HONKY RAT BASTARDS. Oli pakko päästää tuo ulos sensuroinnin jälkeen.</w:t>
      </w:r>
    </w:p>
    <w:p>
      <w:r>
        <w:rPr>
          <w:b/>
          <w:u w:val="single"/>
        </w:rPr>
        <w:t xml:space="preserve">113465</w:t>
      </w:r>
    </w:p>
    <w:p>
      <w:r>
        <w:t xml:space="preserve">1. Voinko hakea kenellekään Midolia?</w:t>
      </w:r>
    </w:p>
    <w:p>
      <w:r>
        <w:rPr>
          <w:b/>
          <w:u w:val="single"/>
        </w:rPr>
        <w:t xml:space="preserve">113466</w:t>
      </w:r>
    </w:p>
    <w:p>
      <w:r>
        <w:t xml:space="preserve">2.</w:t>
        <w:tab/>
        <w:t xml:space="preserve">Hänen hijabinsa on aivan liian tiukalla...muzzy cunt</w:t>
      </w:r>
    </w:p>
    <w:p>
      <w:r>
        <w:rPr>
          <w:b/>
          <w:u w:val="single"/>
        </w:rPr>
        <w:t xml:space="preserve">113467</w:t>
      </w:r>
    </w:p>
    <w:p>
      <w:r>
        <w:t xml:space="preserve">1. Sinulla on neekeriverta, ei minulla</w:t>
      </w:r>
    </w:p>
    <w:p>
      <w:r>
        <w:rPr>
          <w:b/>
          <w:u w:val="single"/>
        </w:rPr>
        <w:t xml:space="preserve">113468</w:t>
      </w:r>
    </w:p>
    <w:p>
      <w:r>
        <w:t xml:space="preserve">1. Tämä on yksi tyhmä poliisi, joka valehtelee https://youtu.be/tSddA1lq3U0.</w:t>
      </w:r>
    </w:p>
    <w:p>
      <w:r>
        <w:rPr>
          <w:b/>
          <w:u w:val="single"/>
        </w:rPr>
        <w:t xml:space="preserve">113469</w:t>
      </w:r>
    </w:p>
    <w:p>
      <w:r>
        <w:t xml:space="preserve">2.</w:t>
        <w:tab/>
        <w:t xml:space="preserve">Hienosti hoidettu. Paljastit ääliön ja pakotit hänet perääntymään kommenteistaan, koska et pelkää häntä. Hyvin tehty.</w:t>
      </w:r>
    </w:p>
    <w:p>
      <w:r>
        <w:rPr>
          <w:b/>
          <w:u w:val="single"/>
        </w:rPr>
        <w:t xml:space="preserve">113470</w:t>
      </w:r>
    </w:p>
    <w:p>
      <w:r>
        <w:t xml:space="preserve">1. LMAO... Eikö niin?   Voitteko kuvitella heräävänne joka päivä harjoittelemaan, muuttavanne ruokavaliotanne, viettävänne tunteja kuntosalilla, luopuvanne ajasta perheen ja ystävien kanssa - vain siksi, että voisitte olla paras rakastamassanne urheilulajissa - vain siksi, että joku meikattu homo ilmestyy paikalle ja hakkaa teidät, koska Xerillä on enemmän lihasmassaa kuin teillä?   Veikkaan, että se on helvetin syvältä niille tytöille, jotka eivät ole hulluja.</w:t>
      </w:r>
    </w:p>
    <w:p>
      <w:r>
        <w:rPr>
          <w:b/>
          <w:u w:val="single"/>
        </w:rPr>
        <w:t xml:space="preserve">113471</w:t>
      </w:r>
    </w:p>
    <w:p>
      <w:r>
        <w:t xml:space="preserve">2.</w:t>
      </w:r>
    </w:p>
    <w:p>
      <w:r>
        <w:rPr>
          <w:b/>
          <w:u w:val="single"/>
        </w:rPr>
        <w:t xml:space="preserve">113472</w:t>
      </w:r>
    </w:p>
    <w:p>
      <w:r>
        <w:t xml:space="preserve">3.</w:t>
        <w:tab/>
        <w:tab/>
        <w:t xml:space="preserve">Aika vitun paljon.  Elämme pellemaailmassa.</w:t>
      </w:r>
    </w:p>
    <w:p>
      <w:r>
        <w:rPr>
          <w:b/>
          <w:u w:val="single"/>
        </w:rPr>
        <w:t xml:space="preserve">113473</w:t>
      </w:r>
    </w:p>
    <w:p>
      <w:r>
        <w:t xml:space="preserve">4.</w:t>
        <w:tab/>
        <w:tab/>
        <w:t xml:space="preserve">Ylösalaisin, taaksepäin, outo, pellemaailma!</w:t>
      </w:r>
    </w:p>
    <w:p>
      <w:r>
        <w:rPr>
          <w:b/>
          <w:u w:val="single"/>
        </w:rPr>
        <w:t xml:space="preserve">113474</w:t>
      </w:r>
    </w:p>
    <w:p>
      <w:r>
        <w:t xml:space="preserve">5.</w:t>
        <w:tab/>
        <w:tab/>
        <w:t xml:space="preserve">LMFAO!</w:t>
      </w:r>
    </w:p>
    <w:p>
      <w:r>
        <w:rPr>
          <w:b/>
          <w:u w:val="single"/>
        </w:rPr>
        <w:t xml:space="preserve">113475</w:t>
      </w:r>
    </w:p>
    <w:p>
      <w:r>
        <w:t xml:space="preserve">6.</w:t>
        <w:tab/>
        <w:t xml:space="preserve">On aika lopettaa tämä naurettava "keisarin uudet vaatteet" -hölynpöly. Jätkä on jätkä, jolle on ommeltu osia, täytetty, leikattu pois ja käännetty ylösalaisin. Se on vitun #FrankenTranny ja se ei ansaitse mitään kunnioitusta.</w:t>
      </w:r>
    </w:p>
    <w:p>
      <w:r>
        <w:rPr>
          <w:b/>
          <w:u w:val="single"/>
        </w:rPr>
        <w:t xml:space="preserve">113476</w:t>
      </w:r>
    </w:p>
    <w:p>
      <w:r>
        <w:t xml:space="preserve">7.</w:t>
        <w:tab/>
        <w:t xml:space="preserve">Suorituskykyä parantavat lääkkeet ovat kuitenkin laittomia.</w:t>
      </w:r>
    </w:p>
    <w:p>
      <w:r>
        <w:rPr>
          <w:b/>
          <w:u w:val="single"/>
        </w:rPr>
        <w:t xml:space="preserve">113477</w:t>
      </w:r>
    </w:p>
    <w:p>
      <w:r>
        <w:t xml:space="preserve">1. Uskonnollinen teurastus: Yhdistyneen kuningaskunnan laki on selkeä eläinten ja lihateollisuuden osalta: kaikki eläimet on tainnutettava ennen teurastusta eläimen stressin ja kivun vähentämiseksi. Yksi poikkeus on kuitenkin uskonnollinen teurastus (halal- ja kosher-tarkoituksiin teurastetut eläimet). Tämä asia aiheuttaa ristiriitoja eläinten hyvinvoinnin osalta, sillä eläinten suojelemiseksi laadittua lakia ei noudateta Yhdistyneessä kuningaskunnassa sellaisen poikkeuksen vuoksi, jota ei monien mielestä pitäisi olla olemassa.   Kuten Anne Marie Waters sanoi haastattelussa aiemmin tänä vuonna:   "Uskonnolle on myönnetty poikkeus tainnuttamattomasta teurastuksesta, mikä tekee sitä koskevista laeista täysin merkityksettömiä. Tämä on poliittista temppuilua: otetaan käyttöön laki, jolla suojellaan eläimiä tainnuttamattomalta teurastukselta, ja annetaan sitten poikkeus niille ihmisille, jotka haluavat harjoittaa tainnuttamatonta teurastusta. Se on häpeällistä temppuilua, jolla pyritään huijaamaan yleisöä sillä, että he välittävät eläimistä, mutta samalla kumarretaan uskonnollista lobbya ilman hetkeäkään huolta eläimistä."   Yhdistyneessä kuningaskunnassa on aina asunut paljon itseään eläinten ystäviksi kutsuvia ihmisiä, jotka suhtautuvat intohimoisesti lemmikkeihinsä, eläinten hyvinvointiin ja lajien säilyttämiseen, joten miten ja miksi tämä poikkeus on luotu, saati sallittu? Jos teurastamoissa käytetään menetelmää, jolla pyritään minimoimaan kärsimys, miksi halal- ja kosher-teollisuus jatkaa toimintaansa ilman, että valtiovallan edustajat kyseenalaistavat sen?   Elintarvikevirasto toteaa, että eläinten julmuuteen suhtaudutaan nollatoleranssilla ja että "erityisesti koulutetut eläinlääkärit suorittavat tarkastuksia varmistaakseen, ettei teurastettavaksi esitettyjen eläinten hyvinvointia koskevia ongelmia ole ilmennyt". The Independent -lehden mukaan Yhdistyneessä kuningaskunnassa tehdään nyt kuitenkin enemmän halal-teurastusta kuin muualla Euroopassa: sitä on nyt laajalti saatavilla brittiläisissä kaupoissa, kouluissa ja kahviloissa. Se, että tainnuttamaton teurastus on yleistymässä, antaa meille sen vaikutelman, että eläimiä jätetään tietoisesti pulaan ja että tämä tapahtuu laillisesti porsaanreiän kautta, jonka hallitus paitsi sallii, myös vaikenee siitä.   Mikä on halal ja kosher?   Uskonnollisista syistä monilla muslimeilla ja juutalaisilla on erityisiä vaatimuksia lihalleen - muun muassa eläimen siunaaminen mutta ei aina tainnuttaminen ennen kuolemaa - ja tämä on johtanut siihen, että halal- ja kosher-liha on vapautettu uskonnollisista syistä lain nojalla. Jokainen eläin siunataan ennen teurastusta ja tapetaan sitten veitsellä kurkkuun.   Britannian eläinlääkäriliitto ja RSPCA ovat vastustaneet tätä lihantuotantomenetelmää, koska jokainen tällä kriteerillä tapettu eläin kuolee silmiinpistävän kivuliaasti.   Tämä on herättänyt keskustelua lihansyöjien ja muiden kuin lihansyöjien välillä: itse asiassa jopa monet, jotka käyttävät lihaa ruokavaliossaan, eivät pidä ajatuksesta, että uskonnollisen vakaumuksen vuoksi eläimiä voidaan tappaa tällä tavalla. Ne, jotka vastustavat sitä, että halal- ja kosher-liha on julmaa, sanovat, että se ei ole julmempaa kuin muut menetelmät, joilla eläimiä tapetaan lihan tuottamiseksi.   Brittiläinen eläinlääkäriliitto (BVA) sanoo, että sen mielestä "kaikki eläimet pitäisi tainnuttaa ennen teurastusta", kun taas RSPCA:n mukaan tainnuttamatta jättäminen aiheuttaa "tarpeetonta kärsimystä".  Lisäksi FAWC:n raportin mukaan kanat ja kalkkunat ovat todennäköisesti tajuissaan jopa 20 sekuntia sen jälkeen, kun niiden kaulaan on tehty poikittainen viilto."   Koko juttu: https://altnewsmedia.net/opinion/religious-slaughter-government-failures-and-animal-welfare/</w:t>
      </w:r>
    </w:p>
    <w:p>
      <w:r>
        <w:rPr>
          <w:b/>
          <w:u w:val="single"/>
        </w:rPr>
        <w:t xml:space="preserve">113478</w:t>
      </w:r>
    </w:p>
    <w:p>
      <w:r>
        <w:t xml:space="preserve">2.</w:t>
        <w:tab/>
        <w:t xml:space="preserve">7. vuosisadan jälkeenjääneet raakalaiset</w:t>
      </w:r>
    </w:p>
    <w:p>
      <w:r>
        <w:rPr>
          <w:b/>
          <w:u w:val="single"/>
        </w:rPr>
        <w:t xml:space="preserve">113479</w:t>
      </w:r>
    </w:p>
    <w:p>
      <w:r>
        <w:t xml:space="preserve">1. Jätän tämän tähän https://www.thegatewaypundit.com/2018/10/ny-times-publishes-trump-assassination-fantasy-in-which-the-secret-service-collaborates-with-russian-to-kill-president/ Tunnisteet #Q-pudotuksia, ilkeitä merkkihenkilöitä ja Breaking News -uutisia varten: Lista alkaa olla pitkä ja jos sinulla ei ole Pro-tiliä, et voi painaa tähteä ja suosikkitiliä/julkkistajaa, joten olen luonut aiheen, johon voit tehdä sen.  Tähän listaan mahtuu vielä pari lisäystä.  Kiitos teille kaikille paljon.    @Gypsy124 @StandingStrong @bodyhashead @easher555 @wiIlluc20 @RBril @meeceq @Bill71 @TruthnotFM @Trillium @BlueBell @TheNiceTerrier @KimFoote @TrustGodWWG1WGA @12gaPATRIOT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@smileyshelly@Geirmund @Brittwoo @Millwood16 @QuodVerum @Reefz @Preppedtogo1964 @PatrioottiHelene @janisu @jgk BELLA</w:t>
      </w:r>
    </w:p>
    <w:p>
      <w:r>
        <w:rPr>
          <w:b/>
          <w:u w:val="single"/>
        </w:rPr>
        <w:t xml:space="preserve">113480</w:t>
      </w:r>
    </w:p>
    <w:p>
      <w:r>
        <w:t xml:space="preserve">2.</w:t>
        <w:tab/>
        <w:t xml:space="preserve">OLEN VITUN INHOTTAVA VASEMMISTOLAISTA AMERIKKAA KOHTAAN. KUINKA VITUN ALAS TE RAPPEUTUNEET VOITTE VAJOTA. Hetkinen, perun sanani, te ilkeät ihmiset tunnutte pitävän sitä haasteena.   REGRESSIIVISET RETARDIT VASEMMISTOLUUSERIT yrittävät yllyttää MEITÄ väkivaltaan. ÄLKÄÄ ANTAKO PERIKSI. Antakaa heidän pitää paskapäivänsä. Heillä ei ole mitään muuta. He KAIKKI ovat KOMPLIKOITA - kommunistit ja heidän suulaineensa, valehteleva valtamedia; niin sanotut vitun viihdyttäjät; ja nyt UUTISET tekevät fantasiaa - ainakin toistaiseksi.   HAISTAKAA VITTU KAIKKI PETTURIT. ODOTAN INNOLLA PÄIVÄÄ, JOLLOIN TEIDÄT HIRTETÄÄN SIITÄ, MITÄ OLETTE SAANEET MEIDÄT IHMISET KOKEMAAN NIIN KAUAN. TEILLÄ ON ERIKOINEN PAIKKA HELVETISSÄ, ja vielä pahempi paikka helvetissä niille, jotka TIETOISESTI valitsivat teidät.</w:t>
      </w:r>
    </w:p>
    <w:p>
      <w:r>
        <w:rPr>
          <w:b/>
          <w:u w:val="single"/>
        </w:rPr>
        <w:t xml:space="preserve">113481</w:t>
      </w:r>
    </w:p>
    <w:p>
      <w:r>
        <w:t xml:space="preserve">1. Feminismin ja Black Lives Matterin väistämätön yhteentörmäys on saapunut.   Kumpi on suurempi uhri: huomiota epätoivoisesti kaipaava hullu nainen vai pieni musta poika, joka dindu nuffin?</w:t>
      </w:r>
    </w:p>
    <w:p>
      <w:r>
        <w:rPr>
          <w:b/>
          <w:u w:val="single"/>
        </w:rPr>
        <w:t xml:space="preserve">113482</w:t>
      </w:r>
    </w:p>
    <w:p>
      <w:r>
        <w:t xml:space="preserve">2.</w:t>
        <w:tab/>
        <w:t xml:space="preserve">Neekeri löi juuri raa'asti nuorta valkoista naista ja olisi helposti voinut tappaa hänet, vain koska hän on valkoinen. MSM ei uutisoi asiasta juuri lainkaan, eikä mainita, että hyökkääjä oli musta.    Verratkaa tuon jutun uutisointia tähän ei-juttuun.   Tältä näyttää media, kun sitä hallitsevat täysin pahat, vihan täyttämät juutalaiset.</w:t>
      </w:r>
    </w:p>
    <w:p>
      <w:r>
        <w:rPr>
          <w:b/>
          <w:u w:val="single"/>
        </w:rPr>
        <w:t xml:space="preserve">113483</w:t>
      </w:r>
    </w:p>
    <w:p>
      <w:r>
        <w:t xml:space="preserve">1. Macronin viimeisin valokuvaus.</w:t>
      </w:r>
    </w:p>
    <w:p>
      <w:r>
        <w:rPr>
          <w:b/>
          <w:u w:val="single"/>
        </w:rPr>
        <w:t xml:space="preserve">113484</w:t>
      </w:r>
    </w:p>
    <w:p>
      <w:r>
        <w:t xml:space="preserve">2.</w:t>
        <w:tab/>
        <w:t xml:space="preserve">Mikä täysi ääliö ja häpeäpilkku hän on.</w:t>
      </w:r>
    </w:p>
    <w:p>
      <w:r>
        <w:rPr>
          <w:b/>
          <w:u w:val="single"/>
        </w:rPr>
        <w:t xml:space="preserve">113485</w:t>
      </w:r>
    </w:p>
    <w:p>
      <w:r>
        <w:t xml:space="preserve">1. Ison-Britannian hallitus palkkaa George Sorosin antamaan poliisille "viharikoskoulutusta" Iso-Britannia on ilmoittanut käyttävänsä veronmaksajien rahoja George Sorosin "viharikoskoulutusohjelmaan", jota käytetään poliiseille, jotka torjuvat "muslimien vastaisia viharikoksia". "Vihapuheen" ja "viharikosten" torjunnan varjolla Sorosin rahoittama uusi koulutus haisee paljolti sananvapauden loppumiselle."Aion myös pyytää muslimien vastaisia viharikoksia ja antisemitismiä käsitteleviä pyöreän pöydän kokouksiani kartoittamaan, mitä muuta voimme tehdä viharikosten kitkemiseksi", sisäministeri Sajid Javid sanoi.Kun uudet suunnitelmat "vihapuheen" torjumiseksi paljastuvat, sisäministeriö on luvannut poliiseille lisärahoitusta, jotta poliisien käsittelijöille voidaan antaa George Sorosin kansalaisjärjestön kehittämää "erikoiskoulutusta". "Ohjelma auttaa puhelujen käsittelijöitä tunnistamaan tehokkaasti, onko kyseessä viharikos, ja tarjoamaan ammattitaitoisen ja empaattisen vastauksen ihmisille, jotka ovat saattaneet kokea henkilökohtaista loukkausta", ministeriön verkkosivujen mukaan. jihadwatch.org kertoo: Tämä on globalistimiljardööri George Sorosin rahoittama järjestö, joka tekee yhteistyötä Googlen kaltaisten sosiaalisen median yritysten kanssa sekä lainvalvontaviranomaisten kanssa eri puolilla Eurooppaa "vihan" seuraamiseksi ja torjumiseksi. "Se on osa hallituksen tärkeää työtä, jolla pyritään torjumaan kaikkia viharikollisuuden muotoja, tukemaan uhreja ja suojelemaan haavoittuvassa asemassa olevia henkilöitä tältä hirvittävältä hyväksikäytöltä", sisäministeriö sanoi.   Myöhemmin tänä vuonna hallitus julkaisee päivitetyn viharikoksia koskevan toimintasuunnitelman, jossa esitetään lisätoimenpiteitä, joihin valtio aikoo ryhtyä viiden viharikollisuuden osa-alueen - rodun, uskonnon, seksuaalisen suuntautumisen, vammaisuuden ja transsukupuolisuuden - torjumiseksi.   Toimintasuunnitelmassa, jonka ensimmäinen versio julkaistiin pian Brexit-äänestyksen jälkeen kesällä 2016, määritellään onnistuminen siten, että yleisön ilmoittamien "vihatapausten" määrä maksimoidaan ja poliisia ja eri valvontaviranomaisia ohjeistetaan pyytämään aktiivisesti valituksia.   Sajid Javid sanoi: "Viharikokset ovat täysin tuomittavia, eikä niillä ole sijaa brittiläisessä yhteiskunnassa. Ymmärrän, millaista pelkoa, ahdistusta ja vihaa ne voivat aiheuttaa." "Ne, jotka uskaltavat ilmoittaa näistä ilkeistä rikoksista, ansaitsevat mahdollisimman paljon tukea. Siksi olemme myöntäneet rahoitusta poliisin puhelujen käsittelijöiden asiantuntijakoulutukseen, jotta he osaavat tunnistaa merkit ja reagoida myötätuntoisesti. "Pyydän myös muslimien viharikosten ja antisemitismin vastaisia pyöreän pöydän työryhmiä kartoittamaan, mitä muuta voimme tehdä viharikosten kitkemiseksi", vastikään nimitetty sisäministeri sanoi." Sisäministeriö kertoi laajentumisestaan, että viharikosten pyöreän pöydän aiempaan työhön kuuluu muun muassa "opas vihamielisen verkkosisällön maltilliseksi hallitsemiseksi" ja "opas viharikosten uhrien tukemiseksi".Se korosti myös "jatkuvaa yhteistyötä muslimivihan vastaisen työryhmän ja IPSO:n (Independent Press Standards Organisation) välillä", jonka tarkoituksena on varmistaa, että valtion nimeämiin uhriryhmiin liittyvistä asioista raportoidaan "herkästi".Vaikka pidätysten määrä on vähentynyt Britanniassa dramaattisesti viime vuosina huolimatta kirjattujen rikosten suuresta kasvusta, verkossa julkaistujen vihamielisten kommenttien vuoksi tehdyt pidätykset ovat lisääntyneet jopa 877 prosenttia joillakin Englannin alueilla.   Koko juttu: https://neonnettle.com/news/4500-uk-government-hires-george-soros-to-give-police-hate-crime-training-</w:t>
      </w:r>
    </w:p>
    <w:p>
      <w:r>
        <w:rPr>
          <w:b/>
          <w:u w:val="single"/>
        </w:rPr>
        <w:t xml:space="preserve">113486</w:t>
      </w:r>
    </w:p>
    <w:p>
      <w:r>
        <w:t xml:space="preserve">2.</w:t>
        <w:tab/>
        <w:t xml:space="preserve">Mitä vittua?</w:t>
      </w:r>
    </w:p>
    <w:p>
      <w:r>
        <w:rPr>
          <w:b/>
          <w:u w:val="single"/>
        </w:rPr>
        <w:t xml:space="preserve">113487</w:t>
      </w:r>
    </w:p>
    <w:p>
      <w:r>
        <w:t xml:space="preserve">3.</w:t>
        <w:tab/>
        <w:tab/>
        <w:t xml:space="preserve">Viharikoskoulutus poliisin aivopesemiseksi, jonka suorittaa ilkeä rasistinen juutalainen sikala?  Despicalbe juutalaiset ovat ihmisjätevesiä!</w:t>
      </w:r>
    </w:p>
    <w:p>
      <w:r>
        <w:rPr>
          <w:b/>
          <w:u w:val="single"/>
        </w:rPr>
        <w:t xml:space="preserve">113488</w:t>
      </w:r>
    </w:p>
    <w:p>
      <w:r>
        <w:t xml:space="preserve">4.</w:t>
        <w:tab/>
        <w:tab/>
        <w:tab/>
        <w:t xml:space="preserve">Et pysty pysymään edes omassa kertomuksessasi. En halua osoittaa sitä sinulle. Senkin vitun idiootti trolli. Kuka ikinä sinulle maksaakin, on aivan yhtä jälkeenjäänyt, kun luulee, että tämä on rahan tai vaivan arvoista.</w:t>
      </w:r>
    </w:p>
    <w:p>
      <w:r>
        <w:rPr>
          <w:b/>
          <w:u w:val="single"/>
        </w:rPr>
        <w:t xml:space="preserve">113489</w:t>
      </w:r>
    </w:p>
    <w:p>
      <w:r>
        <w:t xml:space="preserve">1. Demokraatit ovat niin jälkeenjääneinä, etteivät näe konepellin koristeiden taakse.</w:t>
      </w:r>
    </w:p>
    <w:p>
      <w:r>
        <w:rPr>
          <w:b/>
          <w:u w:val="single"/>
        </w:rPr>
        <w:t xml:space="preserve">113490</w:t>
      </w:r>
    </w:p>
    <w:p>
      <w:r>
        <w:t xml:space="preserve">1. https://preserveconservativevalues.com/2018/10/11/nancy-pelosi-democrats-top-priority-is-trumps-tax-return-if-they-win-the-house/</w:t>
      </w:r>
    </w:p>
    <w:p>
      <w:r>
        <w:rPr>
          <w:b/>
          <w:u w:val="single"/>
        </w:rPr>
        <w:t xml:space="preserve">113491</w:t>
      </w:r>
    </w:p>
    <w:p>
      <w:r>
        <w:t xml:space="preserve">2.</w:t>
        <w:tab/>
        <w:t xml:space="preserve">Tämä jälkeenjäänyt nainen suoltaa PIPE DREAMS.......All Day, Every Day......</w:t>
      </w:r>
    </w:p>
    <w:p>
      <w:r>
        <w:rPr>
          <w:b/>
          <w:u w:val="single"/>
        </w:rPr>
        <w:t xml:space="preserve">113492</w:t>
      </w:r>
    </w:p>
    <w:p>
      <w:r>
        <w:t xml:space="preserve">1. Tätä vasemmisto todella pelkää. https://redd.it/9rfkts.</w:t>
      </w:r>
    </w:p>
    <w:p>
      <w:r>
        <w:rPr>
          <w:b/>
          <w:u w:val="single"/>
        </w:rPr>
        <w:t xml:space="preserve">113493</w:t>
      </w:r>
    </w:p>
    <w:p>
      <w:r>
        <w:t xml:space="preserve">2.</w:t>
        <w:tab/>
        <w:t xml:space="preserve">Katso, BASED NEGRO. Painu vittuun, neekeriä rakastava hyveellisyyden osoittajasi. Painu vittuun.</w:t>
      </w:r>
    </w:p>
    <w:p>
      <w:r>
        <w:rPr>
          <w:b/>
          <w:u w:val="single"/>
        </w:rPr>
        <w:t xml:space="preserve">113494</w:t>
      </w:r>
    </w:p>
    <w:p>
      <w:r>
        <w:t xml:space="preserve">3.</w:t>
        <w:tab/>
        <w:tab/>
        <w:t xml:space="preserve">Katso, taas yksi tietämätön valkoinen apina, jolla on alhainen älykkyysosamäärä!</w:t>
      </w:r>
    </w:p>
    <w:p>
      <w:r>
        <w:rPr>
          <w:b/>
          <w:u w:val="single"/>
        </w:rPr>
        <w:t xml:space="preserve">113495</w:t>
      </w:r>
    </w:p>
    <w:p>
      <w:r>
        <w:t xml:space="preserve">4.</w:t>
        <w:tab/>
        <w:tab/>
        <w:t xml:space="preserve">ha</w:t>
      </w:r>
    </w:p>
    <w:p>
      <w:r>
        <w:rPr>
          <w:b/>
          <w:u w:val="single"/>
        </w:rPr>
        <w:t xml:space="preserve">113496</w:t>
      </w:r>
    </w:p>
    <w:p>
      <w:r>
        <w:t xml:space="preserve">5.</w:t>
        <w:tab/>
        <w:tab/>
        <w:t xml:space="preserve">Eikö se olekin vasemmiston suosikkisana? 'Tietämätön'.  Et varmasti ole tietämätön siitä, että neekereillä on tapana raiskata valkoisia naisia. Miksi meidän pitäisi päästää nämä neekerit valkoisten maihin? Uudestaan ja uudestaan he raiskaavat, ryöstelevät ja tuhoavat kaiken, mihin he koskettavat. Miksi meidän pitäisi antaa heidän jatkaa tätä ilman seurauksia?</w:t>
      </w:r>
    </w:p>
    <w:p>
      <w:r>
        <w:rPr>
          <w:b/>
          <w:u w:val="single"/>
        </w:rPr>
        <w:t xml:space="preserve">113497</w:t>
      </w:r>
    </w:p>
    <w:p>
      <w:r>
        <w:t xml:space="preserve">1. Sosialistiehdokas Floridan Gillumissa työllisti Trumpin teloitusta edistäneen työntekijän. https://www.breitbart.com/big-government/2018/09/30/andrew-gillums-staffer-fired-trumps-execution/.</w:t>
      </w:r>
    </w:p>
    <w:p>
      <w:r>
        <w:rPr>
          <w:b/>
          <w:u w:val="single"/>
        </w:rPr>
        <w:t xml:space="preserve">113498</w:t>
      </w:r>
    </w:p>
    <w:p>
      <w:r>
        <w:t xml:space="preserve">2.</w:t>
        <w:tab/>
        <w:t xml:space="preserve">En voi kuvitella, että Floridassa valittaisiin vasemmistolainen neekeri.</w:t>
      </w:r>
    </w:p>
    <w:p>
      <w:r>
        <w:rPr>
          <w:b/>
          <w:u w:val="single"/>
        </w:rPr>
        <w:t xml:space="preserve">113499</w:t>
      </w:r>
    </w:p>
    <w:p>
      <w:r>
        <w:t xml:space="preserve">3.</w:t>
        <w:tab/>
        <w:tab/>
        <w:t xml:space="preserve">Kun siellä on niin paljon kuubalaisia ja meksikolaisia kommareita, se on varmasti mahdollista.</w:t>
      </w:r>
    </w:p>
    <w:p>
      <w:r>
        <w:rPr>
          <w:b/>
          <w:u w:val="single"/>
        </w:rPr>
        <w:t xml:space="preserve">113500</w:t>
      </w:r>
    </w:p>
    <w:p>
      <w:r>
        <w:t xml:space="preserve">4.</w:t>
        <w:tab/>
        <w:tab/>
        <w:t xml:space="preserve">Se on surullista.</w:t>
      </w:r>
    </w:p>
    <w:p>
      <w:r>
        <w:rPr>
          <w:b/>
          <w:u w:val="single"/>
        </w:rPr>
        <w:t xml:space="preserve">113501</w:t>
      </w:r>
    </w:p>
    <w:p>
      <w:r>
        <w:t xml:space="preserve">1. Watch #Triggered Liberals Freak Out Over Kanye-Trump Meeting 'That was an assault on our White House' https://www.infowars.com/watch-triggered-liberals-freak-out-over-kanye-trump-meeting/ https://www.infowars.com/watch-triggered-liberals-freak-out-over-kanye-trump-meeting/</w:t>
      </w:r>
    </w:p>
    <w:p>
      <w:r>
        <w:rPr>
          <w:b/>
          <w:u w:val="single"/>
        </w:rPr>
        <w:t xml:space="preserve">113502</w:t>
      </w:r>
    </w:p>
    <w:p>
      <w:r>
        <w:t xml:space="preserve">2.</w:t>
        <w:tab/>
        <w:t xml:space="preserve">Trump on hyvä poliitikko...mutta tiedät, että sisältäpäin hän pitää Kanyeta hyödyllisenä neekerinä.</w:t>
      </w:r>
    </w:p>
    <w:p>
      <w:r>
        <w:rPr>
          <w:b/>
          <w:u w:val="single"/>
        </w:rPr>
        <w:t xml:space="preserve">113503</w:t>
      </w:r>
    </w:p>
    <w:p>
      <w:r>
        <w:t xml:space="preserve">1. Ime mun pallejani, hintti</w:t>
      </w:r>
    </w:p>
    <w:p>
      <w:r>
        <w:rPr>
          <w:b/>
          <w:u w:val="single"/>
        </w:rPr>
        <w:t xml:space="preserve">113504</w:t>
      </w:r>
    </w:p>
    <w:p>
      <w:r>
        <w:t xml:space="preserve">1. Sinun on parasta alkaa olla huolissasi Michelle Obamasta, sillä vaikka hän lykkää kuumuuden ottamista väittämällä, ettei hän ole asettumassa ehdolle presidenttiehdokkaaksi, hän täyttää silti areenat kampanjakokouksillaan, jotka hän naamioi "kirjakiertueeksi".    Ja tämä siitä huolimatta, että hän veloittaa ihmisiltä 30-500 dollaria sisäänpääsystä!   68 prosentin kannatus, kun hän lähti Valkoisesta talosta. https://kek.gg/u/LcdQ</w:t>
      </w:r>
    </w:p>
    <w:p>
      <w:r>
        <w:rPr>
          <w:b/>
          <w:u w:val="single"/>
        </w:rPr>
        <w:t xml:space="preserve">113505</w:t>
      </w:r>
    </w:p>
    <w:p>
      <w:r>
        <w:t xml:space="preserve">2.</w:t>
        <w:tab/>
        <w:t xml:space="preserve">BRING IT on ..</w:t>
      </w:r>
    </w:p>
    <w:p>
      <w:r>
        <w:rPr>
          <w:b/>
          <w:u w:val="single"/>
        </w:rPr>
        <w:t xml:space="preserve">113506</w:t>
      </w:r>
    </w:p>
    <w:p>
      <w:r>
        <w:t xml:space="preserve">3.</w:t>
        <w:tab/>
        <w:tab/>
        <w:t xml:space="preserve">Hyödytön jälkeenjäänyt mykistetty</w:t>
      </w:r>
    </w:p>
    <w:p>
      <w:r>
        <w:rPr>
          <w:b/>
          <w:u w:val="single"/>
        </w:rPr>
        <w:t xml:space="preserve">113507</w:t>
      </w:r>
    </w:p>
    <w:p>
      <w:r>
        <w:t xml:space="preserve">1. Vihdoinkin1recogniz.B/C tämä 4nigga Afrikasta, jotka tappavat W / maanviljelijät nälkään n / sukupolvi sitten itkee takaisin White man "ruokkia minua" ja muzzie ja Meksikon vihaajat ei verenvuotavan sydämen liberaalit / dems perverssit.W / miesten pitäisi enää koskaan taistella ja kuolee 4 toisen rodun koskaan again.I CAN SEE CLEARLY NYT SADEVEDEN ON Pois, voin nähdä kaikki esteet tielläni.</w:t>
      </w:r>
    </w:p>
    <w:p>
      <w:r>
        <w:rPr>
          <w:b/>
          <w:u w:val="single"/>
        </w:rPr>
        <w:t xml:space="preserve">113508</w:t>
      </w:r>
    </w:p>
    <w:p>
      <w:r>
        <w:t xml:space="preserve">1. #neekeri #räppäri #pidätetty 9:stä #seksuaalihyökkäyksestä.  Takuusumma = miljoona dollaria.   Neekerit hallitsemattomassa tilassa.  #Deathpenalty jos #uhrit olisivat valkoisia.   Räppäri Kaalan Walkeria syytetään 9 törkeästä seksuaalirikoksesta https://www.foxnews.com/entertainment/rapper-kaalan-walker-charged-with-9-counts-of-felony-sexual-assault.</w:t>
      </w:r>
    </w:p>
    <w:p>
      <w:r>
        <w:rPr>
          <w:b/>
          <w:u w:val="single"/>
        </w:rPr>
        <w:t xml:space="preserve">113509</w:t>
      </w:r>
    </w:p>
    <w:p>
      <w:r>
        <w:t xml:space="preserve">2.</w:t>
        <w:tab/>
        <w:t xml:space="preserve">Aina kun neekeri tekee väkivaltarikoksen valkoista ihmistä vastaan, tuomion pitäisi olla kuolema. Vaikka se olisi vain valkoisen lyöminen. Se on ainoa tapa, jolla nämä apinat oppivat. Niin orjia rangaistiin. Se oli oikein silloin, ja olisi oikein nytkin...</w:t>
      </w:r>
    </w:p>
    <w:p>
      <w:r>
        <w:rPr>
          <w:b/>
          <w:u w:val="single"/>
        </w:rPr>
        <w:t xml:space="preserve">113510</w:t>
      </w:r>
    </w:p>
    <w:p>
      <w:r>
        <w:t xml:space="preserve">1. Hillary JAIL WikiLeaks antoi lausunnon, jonka mukaan he aikovat kaataa Hillaryn 21. lokakuuta mennessä osoittamalla, että hän myi salaisia sotilaallisia salaisuuksia Saudi-Arabialle.   @Koanic @GuardAmerican @genophilia @PNN https://freedomnewsreport.com/2018/09/13/wikileaks-says-it-will-bring-hillary-clinton-down-by-october-21/ https://freedomnewsreport.com/2018/09/13/wikileaks-says-it-will-bring-hillary-clinton-down-by-october-21/</w:t>
      </w:r>
    </w:p>
    <w:p>
      <w:r>
        <w:rPr>
          <w:b/>
          <w:u w:val="single"/>
        </w:rPr>
        <w:t xml:space="preserve">113511</w:t>
      </w:r>
    </w:p>
    <w:p>
      <w:r>
        <w:t xml:space="preserve">2.</w:t>
        <w:tab/>
        <w:t xml:space="preserve">Jos teillä on se, vapauttakaa se nyt ja lukitkaa se kusipää vankilaan, helvetti soikoon.</w:t>
      </w:r>
    </w:p>
    <w:p>
      <w:r>
        <w:rPr>
          <w:b/>
          <w:u w:val="single"/>
        </w:rPr>
        <w:t xml:space="preserve">113512</w:t>
      </w:r>
    </w:p>
    <w:p>
      <w:r>
        <w:t xml:space="preserve">3.</w:t>
        <w:tab/>
        <w:tab/>
        <w:t xml:space="preserve">Kaksi vuotta kestänyt vetoaminen ei ole johtanut mihinkään.  Olen menettämässä uskoni tähän kaveriin.</w:t>
      </w:r>
    </w:p>
    <w:p>
      <w:r>
        <w:rPr>
          <w:b/>
          <w:u w:val="single"/>
        </w:rPr>
        <w:t xml:space="preserve">113513</w:t>
      </w:r>
    </w:p>
    <w:p>
      <w:r>
        <w:t xml:space="preserve">4.</w:t>
        <w:tab/>
        <w:tab/>
        <w:t xml:space="preserve">Niin minäkin, en usko sitä ennen kuin narttu ja hänen lakeijansa mätänevät Gitmossa.</w:t>
      </w:r>
    </w:p>
    <w:p>
      <w:r>
        <w:rPr>
          <w:b/>
          <w:u w:val="single"/>
        </w:rPr>
        <w:t xml:space="preserve">113514</w:t>
      </w:r>
    </w:p>
    <w:p>
      <w:r>
        <w:t xml:space="preserve">5.</w:t>
        <w:tab/>
        <w:tab/>
        <w:t xml:space="preserve">Ihmiset ovat sanoneet, että jos Obama armahtaisi Clintonin ja hänen ystävänsä viimeisenä päivänään, meidän pitäisi nostaa syytteet heitä vastaan rikoksista hänen viimeisen päivänsä jälkeen.</w:t>
      </w:r>
    </w:p>
    <w:p>
      <w:r>
        <w:rPr>
          <w:b/>
          <w:u w:val="single"/>
        </w:rPr>
        <w:t xml:space="preserve">113515</w:t>
      </w:r>
    </w:p>
    <w:p>
      <w:r>
        <w:t xml:space="preserve">6.</w:t>
        <w:tab/>
        <w:tab/>
        <w:t xml:space="preserve">Tai makaa ruumishuoneella</w:t>
      </w:r>
    </w:p>
    <w:p>
      <w:r>
        <w:rPr>
          <w:b/>
          <w:u w:val="single"/>
        </w:rPr>
        <w:t xml:space="preserve">113516</w:t>
      </w:r>
    </w:p>
    <w:p>
      <w:r>
        <w:t xml:space="preserve">1. Valkoisilla on kaksi vaihtoehtoa: (1) nousta esiin ja puolustaa rotumme etuja, kuten kaikki muut rodut tekevät, tai (2) olla tekemättä mitään ja kuolla sukupuuttoon.   Selviytyäkseen pitkällä aikavälillä me valkoiset tarvitsemme omat etniset valtiomme.     #AltRight #ProudBoys #NewRight #MAGA #Pegida #AfD #Orban #Putin #Brexit #BritFam #QAnon #Q #Q #WhiteGenocide #svpol</w:t>
      </w:r>
    </w:p>
    <w:p>
      <w:r>
        <w:rPr>
          <w:b/>
          <w:u w:val="single"/>
        </w:rPr>
        <w:t xml:space="preserve">113517</w:t>
      </w:r>
    </w:p>
    <w:p>
      <w:r>
        <w:t xml:space="preserve">2.</w:t>
        <w:tab/>
        <w:t xml:space="preserve">puolet valkoisista pitää moninaisuudesta.. he eivät halua etnovaltiota...</w:t>
      </w:r>
    </w:p>
    <w:p>
      <w:r>
        <w:rPr>
          <w:b/>
          <w:u w:val="single"/>
        </w:rPr>
        <w:t xml:space="preserve">113518</w:t>
      </w:r>
    </w:p>
    <w:p>
      <w:r>
        <w:t xml:space="preserve">3.</w:t>
        <w:tab/>
        <w:tab/>
        <w:t xml:space="preserve">Ai, puolet valkoisista on siis aivopesty tappamaan itsensä ja kuolemaan sukupuuttoon, joten se tarkoittaa, että valkoisten ei pitäisi tehdä mitään ja kuolla sukupuuttoon? Millaista vitun valkoistenvastaista kusipäistä logiikkaa tuo on?</w:t>
      </w:r>
    </w:p>
    <w:p>
      <w:r>
        <w:rPr>
          <w:b/>
          <w:u w:val="single"/>
        </w:rPr>
        <w:t xml:space="preserve">113519</w:t>
      </w:r>
    </w:p>
    <w:p>
      <w:r>
        <w:t xml:space="preserve">1. Se ämmä tekee niin, koska tietää, että Iso-Britanniaa hallitsevat kehitysvammaiset... https://www.dailymail.co.uk/news/article-6258877/amp/Jihadi-wife-claims-council-breached-human-rights.html?__twitter_impression=true</w:t>
      </w:r>
    </w:p>
    <w:p>
      <w:r>
        <w:rPr>
          <w:b/>
          <w:u w:val="single"/>
        </w:rPr>
        <w:t xml:space="preserve">113520</w:t>
      </w:r>
    </w:p>
    <w:p>
      <w:r>
        <w:t xml:space="preserve">1. Arizonan demokraatti Kyrsten Sinema hyökkäsi "paskapuhetta" kotiäitejä vastaan, koska he "imevät miehiään" "Nämä naiset, jotka käyttäytyvät kuin kotiin jääminen, miehensä tai poikaystävänsä imeminen ja shekkien lunastaminen olisi jonkinlaista feminismiä, koska he valitsevat elää sellaista elämää.   Voi pojat, tämän CUNTin on parasta olla tulematta valituksi. Arizonassa tiedämme, että teillä on KAMALAT tulokset sen suhteen, keitä valitsette (McCain, Flake). Mutta valitaan tällä kertaa oikea henkilö. Tämä diktaattori ei puhu kenenkään oikeiston tai edes keskustan puolesta. Feminismi on syöpä ja tämä ämmä on kasvain.   #redwave #midterms #feminismiscancer #voteredarizona http://thefederalist.com/2018/10/19/arizona-democrat-kyrsten-sinema-attacked-bullshit-stay-home-moms-leeching-off-husbands/</w:t>
      </w:r>
    </w:p>
    <w:p>
      <w:r>
        <w:rPr>
          <w:b/>
          <w:u w:val="single"/>
        </w:rPr>
        <w:t xml:space="preserve">113521</w:t>
      </w:r>
    </w:p>
    <w:p>
      <w:r>
        <w:t xml:space="preserve">2.</w:t>
        <w:tab/>
        <w:t xml:space="preserve">Tämän itseään inhoavan emakon täytyy todella vihata itseään ja elämää. Niin paljon kateutta...</w:t>
      </w:r>
    </w:p>
    <w:p>
      <w:r>
        <w:rPr>
          <w:b/>
          <w:u w:val="single"/>
        </w:rPr>
        <w:t xml:space="preserve">113522</w:t>
      </w:r>
    </w:p>
    <w:p>
      <w:r>
        <w:t xml:space="preserve">1. Eikö niin?  Minua oikeasti pelottaa... Jos olisin jossakin noista eteläisistä osavaltioista, menettäisin järkiini.  Arizona ja Texas ovat kusessa.    Tarvitsemme johtajan tai jotain.  Emme voi vain istua täällä tekemättä mitään, koska olemme häviämässä numeropelin.  Ennen kuin huomaammekaan, meitä ei ole enää tarpeeksi tekemään mitään, vaikka haluaisimmekin.</w:t>
      </w:r>
    </w:p>
    <w:p>
      <w:r>
        <w:rPr>
          <w:b/>
          <w:u w:val="single"/>
        </w:rPr>
        <w:t xml:space="preserve">113523</w:t>
      </w:r>
    </w:p>
    <w:p>
      <w:r>
        <w:t xml:space="preserve">2.</w:t>
        <w:tab/>
        <w:t xml:space="preserve">Minulle tuli mieleen, että sen sijaan, että seisoisimme suoraan tätä hyökyaaltoa vastassa, mitä jos menisimme ulos ja työntäisimme.  Minua surettaa eniten se, että republikaanit, jotka sanovat haluavansa SÄILYTTÄÄ Amerikkaa, ovat niitä, jotka päästävät tämän ali-inhimillisen roskaväen tänne voittoa tavoittelemaan.  Demokraatit tekevät sen, koska he ovat tunteellisia globohomoja. Mutta republikaanit rakastavat "halpaa työvoimaa".</w:t>
      </w:r>
    </w:p>
    <w:p>
      <w:r>
        <w:rPr>
          <w:b/>
          <w:u w:val="single"/>
        </w:rPr>
        <w:t xml:space="preserve">113524</w:t>
      </w:r>
    </w:p>
    <w:p>
      <w:r>
        <w:t xml:space="preserve">3.</w:t>
        <w:tab/>
        <w:tab/>
        <w:t xml:space="preserve">"Vasemmiston pitäisi olla varuillaan" Vasemmisto ei voisi vähempää välittää mistään mainitsemistasi asioista. Heille se on vain sijaistoimintaa vallan saamiseksi. Siksi he ottavat saumattomasti täysin vastakkaisia kantoja, uskomattoman jälkeenjääneen oikeiston ikuiseksi hämmennykseksi.</w:t>
      </w:r>
    </w:p>
    <w:p>
      <w:r>
        <w:rPr>
          <w:b/>
          <w:u w:val="single"/>
        </w:rPr>
        <w:t xml:space="preserve">113525</w:t>
      </w:r>
    </w:p>
    <w:p>
      <w:r>
        <w:t xml:space="preserve">1. Tämä on huippujen rappeutuminen. Nyt on aika tilata oikeiston kuolemanpartiot.</w:t>
      </w:r>
    </w:p>
    <w:p>
      <w:r>
        <w:rPr>
          <w:b/>
          <w:u w:val="single"/>
        </w:rPr>
        <w:t xml:space="preserve">113526</w:t>
      </w:r>
    </w:p>
    <w:p>
      <w:r>
        <w:t xml:space="preserve">2.</w:t>
        <w:tab/>
        <w:t xml:space="preserve">iggy pop ja stooges sanoivat jotain tästä. https://www.youtube.com/watch?v=xjDLc-8tW2I</w:t>
      </w:r>
    </w:p>
    <w:p>
      <w:r>
        <w:rPr>
          <w:b/>
          <w:u w:val="single"/>
        </w:rPr>
        <w:t xml:space="preserve">113527</w:t>
      </w:r>
    </w:p>
    <w:p>
      <w:r>
        <w:t xml:space="preserve">3.</w:t>
        <w:tab/>
        <w:tab/>
        <w:t xml:space="preserve">Pysy kaukana minusta, hintti, tai murran leukasi.</w:t>
      </w:r>
    </w:p>
    <w:p>
      <w:r>
        <w:rPr>
          <w:b/>
          <w:u w:val="single"/>
        </w:rPr>
        <w:t xml:space="preserve">113528</w:t>
      </w:r>
    </w:p>
    <w:p>
      <w:r>
        <w:t xml:space="preserve">1. @John1000 Kukaan ei ole koskaan kunnioittanut eikä tule koskaan kunnioittamaan kiusaajia.  Me maksoimme kaiken sen rahan, että saatte Palestiinan, menkää nyt asumaan sinne. Tämän takia ihmiset vihaavat homoja, se on paljon muutakin kuin uskonto, olet psykopaatti. Kukaan ei ole koskaan tehnyt sinulle mitään, etkä muuta mitään olemalla luuseri netissä.</w:t>
      </w:r>
    </w:p>
    <w:p>
      <w:r>
        <w:rPr>
          <w:b/>
          <w:u w:val="single"/>
        </w:rPr>
        <w:t xml:space="preserve">113529</w:t>
      </w:r>
    </w:p>
    <w:p>
      <w:r>
        <w:t xml:space="preserve">2.</w:t>
        <w:tab/>
        <w:t xml:space="preserve">Mitä muuta sinulla on. Jälkeenjäänein asia tässä kaikessa on se, että puhut netissä edelleen homopsykopaatti-luuserin kanssa. Vain koska et pääse irti kysymyksistä, joihin minä vastasin, mutta sinä et pysty. Niin surullista.</w:t>
      </w:r>
    </w:p>
    <w:p>
      <w:r>
        <w:rPr>
          <w:b/>
          <w:u w:val="single"/>
        </w:rPr>
        <w:t xml:space="preserve">113530</w:t>
      </w:r>
    </w:p>
    <w:p>
      <w:r>
        <w:t xml:space="preserve">1. Colin Powell haukkuu Trumpia: "https://image.ibb.co/d5DxPU/Do7_Bk_KDXk_A8_Hzv_N.jpg https://kek.gg/u/3T9r https://kek.gg/u/3T9r</w:t>
      </w:r>
    </w:p>
    <w:p>
      <w:r>
        <w:rPr>
          <w:b/>
          <w:u w:val="single"/>
        </w:rPr>
        <w:t xml:space="preserve">113531</w:t>
      </w:r>
    </w:p>
    <w:p>
      <w:r>
        <w:t xml:space="preserve">2.</w:t>
        <w:tab/>
        <w:t xml:space="preserve">Iso musta saappaatti ei ollut mitään muuta kuin neekerille myönteisiä toimia perseennuoleskeleva byrokraatti... hemmetin pentagonin merkkineekeri.</w:t>
      </w:r>
    </w:p>
    <w:p>
      <w:r>
        <w:rPr>
          <w:b/>
          <w:u w:val="single"/>
        </w:rPr>
        <w:t xml:space="preserve">113532</w:t>
      </w:r>
    </w:p>
    <w:p>
      <w:r>
        <w:t xml:space="preserve">1. Kerro, onko feminismi mielestäsi mielisairaus.</w:t>
      </w:r>
    </w:p>
    <w:p>
      <w:r>
        <w:rPr>
          <w:b/>
          <w:u w:val="single"/>
        </w:rPr>
        <w:t xml:space="preserve">113533</w:t>
      </w:r>
    </w:p>
    <w:p>
      <w:r>
        <w:t xml:space="preserve">2.</w:t>
        <w:tab/>
        <w:t xml:space="preserve">Tuolla paskiaisella on mielisairaan ihmisen mieli ........ Demarit ovat täynnä tällaisia ihmisiä.</w:t>
      </w:r>
    </w:p>
    <w:p>
      <w:r>
        <w:rPr>
          <w:b/>
          <w:u w:val="single"/>
        </w:rPr>
        <w:t xml:space="preserve">113534</w:t>
      </w:r>
    </w:p>
    <w:p>
      <w:r>
        <w:t xml:space="preserve">1. Taas yksi vasemmistolainen kusipää, joka ei ymmärrä, että fasismissa on kyse hallinnasta, aivan kuten sosialismissa tai kommunismissa.  Ja se on VASTAUS MARXISMIIN.</w:t>
      </w:r>
    </w:p>
    <w:p>
      <w:r>
        <w:rPr>
          <w:b/>
          <w:u w:val="single"/>
        </w:rPr>
        <w:t xml:space="preserve">113535</w:t>
      </w:r>
    </w:p>
    <w:p>
      <w:r>
        <w:t xml:space="preserve">1. Keith Ellison, muslimi, sharia-lain ja islamilaisten terroristien (CAIR) kannattaja ja naisten hyväksikäyttäjä, haluaa Minnesotan lainvalvontaviranomaisen johtoon.   Älkää viitsikö Minnesota - älkää antako tämän irvokkuuden tapahtua osavaltiossanne.</w:t>
      </w:r>
    </w:p>
    <w:p>
      <w:r>
        <w:rPr>
          <w:b/>
          <w:u w:val="single"/>
        </w:rPr>
        <w:t xml:space="preserve">113536</w:t>
      </w:r>
    </w:p>
    <w:p>
      <w:r>
        <w:t xml:space="preserve">2.</w:t>
        <w:tab/>
        <w:t xml:space="preserve">KAIKKI ON VAAKALAUDALLA, JOS HE TEKEVÄT LAINVALVONNAN YLIMMÄSTÄ VIRKAMIEHESTÄ LAINSUOJATTOMAN MUSLIMIKOMMUNISTINEEKERIN, HE ANSAITSEVAT KAIKEN, MIKÄ HEITÄ KOHTAA.  NOUSE YLÖS JA PELASTA ITSESI.</w:t>
      </w:r>
    </w:p>
    <w:p>
      <w:r>
        <w:rPr>
          <w:b/>
          <w:u w:val="single"/>
        </w:rPr>
        <w:t xml:space="preserve">113537</w:t>
      </w:r>
    </w:p>
    <w:p>
      <w:r>
        <w:t xml:space="preserve">1. BBC ei koskaan korosta rikollisen uskontoa ... paitsi jos se haluaa korostaa, että hän ei yllättäen ole muslimi.</w:t>
      </w:r>
    </w:p>
    <w:p>
      <w:r>
        <w:rPr>
          <w:b/>
          <w:u w:val="single"/>
        </w:rPr>
        <w:t xml:space="preserve">113538</w:t>
      </w:r>
    </w:p>
    <w:p>
      <w:r>
        <w:t xml:space="preserve">2.</w:t>
        <w:tab/>
        <w:t xml:space="preserve">bbc suojelee AINA lapsivittuilijoita, kuten Jimmy Sick Faggot Savillea</w:t>
      </w:r>
    </w:p>
    <w:p>
      <w:r>
        <w:rPr>
          <w:b/>
          <w:u w:val="single"/>
        </w:rPr>
        <w:t xml:space="preserve">113539</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113540</w:t>
      </w:r>
    </w:p>
    <w:p>
      <w:r>
        <w:t xml:space="preserve">2.</w:t>
        <w:tab/>
        <w:t xml:space="preserve">fuck you Gab anit anit going no where pasta nigger</w:t>
      </w:r>
    </w:p>
    <w:p>
      <w:r>
        <w:rPr>
          <w:b/>
          <w:u w:val="single"/>
        </w:rPr>
        <w:t xml:space="preserve">113541</w:t>
      </w:r>
    </w:p>
    <w:p>
      <w:r>
        <w:t xml:space="preserve">3.</w:t>
        <w:tab/>
        <w:tab/>
        <w:t xml:space="preserve">JOS hänelle olisi jotain pahaa, senkin typerä demoninpalvoja sika ,ja ehkä jos te kusipäät ette olisi hiekkaneekeriterroristeja, kuten ISIS, meidän ei tarvitsisi huolehtia siitä, että valkoiset naiset loukkaantuisivat teidän toimesta, narttu.</w:t>
      </w:r>
    </w:p>
    <w:p>
      <w:r>
        <w:rPr>
          <w:b/>
          <w:u w:val="single"/>
        </w:rPr>
        <w:t xml:space="preserve">113542</w:t>
      </w:r>
    </w:p>
    <w:p>
      <w:r>
        <w:t xml:space="preserve">1. Ja silti olet edelleen nynnyperseinen homo, joka kieltäytyy puolustamasta poliittista väkivaltaa jonkinlaisen uskollisuuden vuoksi "sivistyneisyyden" "periaatteelle" tai jollekin muulle lmao. Te puhutte niin paljon paskaa normikonservatiiveista ja heidän vääränlaisesta kiintymyksestään "muh perustuslakia" kohtaan, mutta kieltäytymisenne väkivallan puolustamisesta on yhtä vääränlaista.</w:t>
      </w:r>
    </w:p>
    <w:p>
      <w:r>
        <w:rPr>
          <w:b/>
          <w:u w:val="single"/>
        </w:rPr>
        <w:t xml:space="preserve">113543</w:t>
      </w:r>
    </w:p>
    <w:p>
      <w:r>
        <w:t xml:space="preserve">1. Väittelen jonkun kanssa, jonka mielestä minun ei pitäisi koskaan käyttää esto-painiketta vain siksi, että estin jonkun homovitsejä tekevän ääliön.  Öö, joo, en pelaa sinun libertaaristen sääntökirjojesi mukaan, enkä siedä alhaista, typerää huumoria tai perverssejä.</w:t>
      </w:r>
    </w:p>
    <w:p>
      <w:r>
        <w:rPr>
          <w:b/>
          <w:u w:val="single"/>
        </w:rPr>
        <w:t xml:space="preserve">113544</w:t>
      </w:r>
    </w:p>
    <w:p>
      <w:r>
        <w:t xml:space="preserve">2.</w:t>
        <w:tab/>
        <w:t xml:space="preserve">Monet eivät ole tarpeeksi rehellisiä myöntääkseen tämän.</w:t>
      </w:r>
    </w:p>
    <w:p>
      <w:r>
        <w:rPr>
          <w:b/>
          <w:u w:val="single"/>
        </w:rPr>
        <w:t xml:space="preserve">113545</w:t>
      </w:r>
    </w:p>
    <w:p>
      <w:r>
        <w:t xml:space="preserve">3.</w:t>
        <w:tab/>
        <w:tab/>
        <w:t xml:space="preserve">Tämä tapahtui Twitchissä, mutta sitä voidaan soveltaa missä tahansa.  Kaveri oli itse asiassa näkyvästi vihainen minulle ja käytännössä käski minua olemaan käyttämättä sitä.</w:t>
      </w:r>
    </w:p>
    <w:p>
      <w:r>
        <w:rPr>
          <w:b/>
          <w:u w:val="single"/>
        </w:rPr>
        <w:t xml:space="preserve">113546</w:t>
      </w:r>
    </w:p>
    <w:p>
      <w:r>
        <w:t xml:space="preserve">4.</w:t>
        <w:tab/>
        <w:tab/>
        <w:tab/>
        <w:t xml:space="preserve">Pelkkiä pelkureita.</w:t>
      </w:r>
    </w:p>
    <w:p>
      <w:r>
        <w:rPr>
          <w:b/>
          <w:u w:val="single"/>
        </w:rPr>
        <w:t xml:space="preserve">113547</w:t>
      </w:r>
    </w:p>
    <w:p>
      <w:r>
        <w:t xml:space="preserve">5.</w:t>
        <w:tab/>
        <w:tab/>
        <w:tab/>
        <w:t xml:space="preserve">"Olet kuitenkin yhtä paha kuin vastapuoli, jos teet sen!  Entä sitten? Se on ristiriita ja minä käytän sitä. Se on sitä typerää keskustalaismentaliteettia kun vihollinen tekee mitä tahansa likaista paskaa, mutta valkonaamat haluavat moraalisen ylätason.</w:t>
      </w:r>
    </w:p>
    <w:p>
      <w:r>
        <w:rPr>
          <w:b/>
          <w:u w:val="single"/>
        </w:rPr>
        <w:t xml:space="preserve">113548</w:t>
      </w:r>
    </w:p>
    <w:p>
      <w:r>
        <w:t xml:space="preserve">1. Kanga-potkunyrkkeily päättyy kanga-murhaan. https://youtu.be/D_P8-FoiaBA.</w:t>
      </w:r>
    </w:p>
    <w:p>
      <w:r>
        <w:rPr>
          <w:b/>
          <w:u w:val="single"/>
        </w:rPr>
        <w:t xml:space="preserve">113549</w:t>
      </w:r>
    </w:p>
    <w:p>
      <w:r>
        <w:t xml:space="preserve">2.</w:t>
        <w:tab/>
        <w:t xml:space="preserve">hitto..</w:t>
      </w:r>
    </w:p>
    <w:p>
      <w:r>
        <w:rPr>
          <w:b/>
          <w:u w:val="single"/>
        </w:rPr>
        <w:t xml:space="preserve">113550</w:t>
      </w:r>
    </w:p>
    <w:p>
      <w:r>
        <w:t xml:space="preserve">3.</w:t>
        <w:tab/>
        <w:tab/>
        <w:t xml:space="preserve">Nyt minulla on toinen ottelija, jonka ottaisin McGregorin sijaan. Näitkö hänen häviävän alle neljässä erässä viime yönä?</w:t>
      </w:r>
    </w:p>
    <w:p>
      <w:r>
        <w:rPr>
          <w:b/>
          <w:u w:val="single"/>
        </w:rPr>
        <w:t xml:space="preserve">113551</w:t>
      </w:r>
    </w:p>
    <w:p>
      <w:r>
        <w:t xml:space="preserve">4.</w:t>
        <w:tab/>
        <w:tab/>
        <w:tab/>
        <w:t xml:space="preserve">Ei. Sääli.</w:t>
      </w:r>
    </w:p>
    <w:p>
      <w:r>
        <w:rPr>
          <w:b/>
          <w:u w:val="single"/>
        </w:rPr>
        <w:t xml:space="preserve">113552</w:t>
      </w:r>
    </w:p>
    <w:p>
      <w:r>
        <w:t xml:space="preserve">5.</w:t>
        <w:tab/>
        <w:tab/>
        <w:tab/>
        <w:tab/>
        <w:t xml:space="preserve">Muzzie polki perunanyrkyttäjää, jolla oli suuri suu.</w:t>
      </w:r>
    </w:p>
    <w:p>
      <w:r>
        <w:rPr>
          <w:b/>
          <w:u w:val="single"/>
        </w:rPr>
        <w:t xml:space="preserve">113553</w:t>
      </w:r>
    </w:p>
    <w:p>
      <w:r>
        <w:t xml:space="preserve">6.</w:t>
        <w:tab/>
        <w:tab/>
        <w:tab/>
        <w:tab/>
        <w:tab/>
        <w:t xml:space="preserve">Joo, minäkin jäin paitsi taistelun jälkeisestä taistelusta.</w:t>
      </w:r>
    </w:p>
    <w:p>
      <w:r>
        <w:rPr>
          <w:b/>
          <w:u w:val="single"/>
        </w:rPr>
        <w:t xml:space="preserve">113554</w:t>
      </w:r>
    </w:p>
    <w:p>
      <w:r>
        <w:t xml:space="preserve">1. Soros ja Rothschildit ovat todella saamassa rämpimistä täällä, joten en tiedä mistä puhutte? Lyne ei voi enää näyttää julkisesti vittunaamaansa.</w:t>
      </w:r>
    </w:p>
    <w:p>
      <w:r>
        <w:rPr>
          <w:b/>
          <w:u w:val="single"/>
        </w:rPr>
        <w:t xml:space="preserve">113555</w:t>
      </w:r>
    </w:p>
    <w:p>
      <w:r>
        <w:t xml:space="preserve">1. Karmiva porno-asianajaja Avenatti paljastaa TOISEN syytetyn - väittää nähneensä Kavanaugh'n "piikittelevän ja hyväksikäyttävän tyttöjä" https://bit.ly/2OFQpjv</w:t>
      </w:r>
    </w:p>
    <w:p>
      <w:r>
        <w:rPr>
          <w:b/>
          <w:u w:val="single"/>
        </w:rPr>
        <w:t xml:space="preserve">113556</w:t>
      </w:r>
    </w:p>
    <w:p>
      <w:r>
        <w:t xml:space="preserve">2.</w:t>
        <w:tab/>
        <w:t xml:space="preserve">EN PYSTY ENÄÄ EDES LUKEMAAN TÄTÄ ULOSTETTA.   KUINKA kätevää, että kusipää sai "uudelleenkäynnistettyä" muistinsa sen jälkeen, kun Kavanaugh julkaisi olleensa "rantaviikolla" kyseisenä aikana.   Eikö olisi ironista, jos se mitä Kavanaugh julkaisi, olisi huolellisesti rakennettua BS:ää muutaman mehiläisen hunajaan loukkuun saamiseksi? En usko tätä sen enempää kuin mitään muutakaan, mitä Pornokoiran asianajaja julkaisee.</w:t>
      </w:r>
    </w:p>
    <w:p>
      <w:r>
        <w:rPr>
          <w:b/>
          <w:u w:val="single"/>
        </w:rPr>
        <w:t xml:space="preserve">113557</w:t>
      </w:r>
    </w:p>
    <w:p>
      <w:r>
        <w:t xml:space="preserve">1.</w:t>
      </w:r>
    </w:p>
    <w:p>
      <w:r>
        <w:rPr>
          <w:b/>
          <w:u w:val="single"/>
        </w:rPr>
        <w:t xml:space="preserve">113558</w:t>
      </w:r>
    </w:p>
    <w:p>
      <w:r>
        <w:t xml:space="preserve">2.</w:t>
        <w:tab/>
        <w:t xml:space="preserve">Nuo tyypit tietävät, että jos he koskettavat mitään tuossa rakennuksessa, he voivat saada AIDSin HIV:n.</w:t>
      </w:r>
    </w:p>
    <w:p>
      <w:r>
        <w:rPr>
          <w:b/>
          <w:u w:val="single"/>
        </w:rPr>
        <w:t xml:space="preserve">113559</w:t>
      </w:r>
    </w:p>
    <w:p>
      <w:r>
        <w:t xml:space="preserve">3.</w:t>
        <w:tab/>
        <w:tab/>
        <w:t xml:space="preserve">Käyttäydyt juuri nyt ärsyttävän jälkeenjääneenä. Natsit pidättivät räikeät homomiehet ja leimasivat heidät vaaleanpunaisella kolmiolla, he eivät olleet homoja, jotka käyttivät vaaleanpunaista kolmiota, senkin ääliö.</w:t>
      </w:r>
    </w:p>
    <w:p>
      <w:r>
        <w:rPr>
          <w:b/>
          <w:u w:val="single"/>
        </w:rPr>
        <w:t xml:space="preserve">113560</w:t>
      </w:r>
    </w:p>
    <w:p>
      <w:r>
        <w:t xml:space="preserve">1. Minulla ei ole aikomustakaan varastaa idiootin henkilöllisyyttä, vaan huomautan, kuinka jälkeenjäänyt olet, kun laitat sen nettiin.  Ja sinä puhut isosti antifasta, vaikka sinulla on vasta-argumenttina vain TOS:ia rikkovaa roskapostia. Sinulla ei ole mitään.</w:t>
      </w:r>
    </w:p>
    <w:p>
      <w:r>
        <w:rPr>
          <w:b/>
          <w:u w:val="single"/>
        </w:rPr>
        <w:t xml:space="preserve">113561</w:t>
      </w:r>
    </w:p>
    <w:p>
      <w:r>
        <w:t xml:space="preserve">1. Vähemmistön oikeudet tarkoittavat, että vähemmistö voi sortaa enemmistöä. Ymmärrätte siis, miksi juutalaiset kannattavat niitä niin paljon.</w:t>
      </w:r>
    </w:p>
    <w:p>
      <w:r>
        <w:rPr>
          <w:b/>
          <w:u w:val="single"/>
        </w:rPr>
        <w:t xml:space="preserve">113562</w:t>
      </w:r>
    </w:p>
    <w:p>
      <w:r>
        <w:t xml:space="preserve">2.</w:t>
        <w:tab/>
        <w:t xml:space="preserve">Juutalaiset keksivät "vähemmistöoikeudet" sekä itselleen että muille neekeriryhmille ahdistellakseen meitä ja kuluttaakseen meitä..... kaikkialla, missä mulkut taipuvat kuin pajupuut.</w:t>
      </w:r>
    </w:p>
    <w:p>
      <w:r>
        <w:rPr>
          <w:b/>
          <w:u w:val="single"/>
        </w:rPr>
        <w:t xml:space="preserve">113563</w:t>
      </w:r>
    </w:p>
    <w:p>
      <w:r>
        <w:t xml:space="preserve">1. Jos voisimme vain mykistää kaikki julkkikset...</w:t>
      </w:r>
    </w:p>
    <w:p>
      <w:r>
        <w:rPr>
          <w:b/>
          <w:u w:val="single"/>
        </w:rPr>
        <w:t xml:space="preserve">113564</w:t>
      </w:r>
    </w:p>
    <w:p>
      <w:r>
        <w:t xml:space="preserve">2.</w:t>
        <w:tab/>
        <w:t xml:space="preserve">Yksi mies voi...</w:t>
      </w:r>
    </w:p>
    <w:p>
      <w:r>
        <w:rPr>
          <w:b/>
          <w:u w:val="single"/>
        </w:rPr>
        <w:t xml:space="preserve">113565</w:t>
      </w:r>
    </w:p>
    <w:p>
      <w:r>
        <w:t xml:space="preserve">3.</w:t>
        <w:tab/>
        <w:tab/>
        <w:t xml:space="preserve">Typerä neekeri kinkku lmao lmao</w:t>
      </w:r>
    </w:p>
    <w:p>
      <w:r>
        <w:rPr>
          <w:b/>
          <w:u w:val="single"/>
        </w:rPr>
        <w:t xml:space="preserve">113566</w:t>
      </w:r>
    </w:p>
    <w:p>
      <w:r>
        <w:t xml:space="preserve">1. @Sopwith Oletko vihainen siitä, että joku haukkuu sinua homopornokokoelmastasi?</w:t>
      </w:r>
    </w:p>
    <w:p>
      <w:r>
        <w:rPr>
          <w:b/>
          <w:u w:val="single"/>
        </w:rPr>
        <w:t xml:space="preserve">113567</w:t>
      </w:r>
    </w:p>
    <w:p>
      <w:r>
        <w:t xml:space="preserve">2.</w:t>
        <w:tab/>
        <w:t xml:space="preserve">Voit roskapostittaa, että sinulla on silti homopornoa tallennettuna tietokoneellesi. Miten voit edes yrittää kutsua jotakuta homoksi, kun sinulla on tuollaista???? LMFAO</w:t>
      </w:r>
    </w:p>
    <w:p>
      <w:r>
        <w:rPr>
          <w:b/>
          <w:u w:val="single"/>
        </w:rPr>
        <w:t xml:space="preserve">113568</w:t>
      </w:r>
    </w:p>
    <w:p>
      <w:r>
        <w:t xml:space="preserve">3.</w:t>
        <w:tab/>
        <w:tab/>
        <w:t xml:space="preserve">Oletko nyt vihainen juutalainen? Et voi oikeastaan voittaa kutsumalla minua homoksi tai natsiksi, joten spämmäät minua? Tarkoitan, että niinhän kaikki kaltaisesi tekevät. Paitsi raiskaavat lapsia.</w:t>
      </w:r>
    </w:p>
    <w:p>
      <w:r>
        <w:rPr>
          <w:b/>
          <w:u w:val="single"/>
        </w:rPr>
        <w:t xml:space="preserve">113569</w:t>
      </w:r>
    </w:p>
    <w:p>
      <w:r>
        <w:t xml:space="preserve">4.</w:t>
        <w:tab/>
        <w:tab/>
        <w:tab/>
        <w:t xml:space="preserve">Jatka roskapostia. LOL Sinulla on yhä tallennettuna homopornoa. Se ei tee minua vihaiseksi, se tekee sinusta vain rappeutuneen, jolla on luultavasti aids.</w:t>
      </w:r>
    </w:p>
    <w:p>
      <w:r>
        <w:rPr>
          <w:b/>
          <w:u w:val="single"/>
        </w:rPr>
        <w:t xml:space="preserve">113570</w:t>
      </w:r>
    </w:p>
    <w:p>
      <w:r>
        <w:t xml:space="preserve">5.</w:t>
        <w:tab/>
        <w:tab/>
        <w:tab/>
        <w:tab/>
        <w:t xml:space="preserve">Milloin aiot myöntää, että pidät mulkusta?</w:t>
      </w:r>
    </w:p>
    <w:p>
      <w:r>
        <w:rPr>
          <w:b/>
          <w:u w:val="single"/>
        </w:rPr>
        <w:t xml:space="preserve">113571</w:t>
      </w:r>
    </w:p>
    <w:p>
      <w:r>
        <w:t xml:space="preserve">6.</w:t>
        <w:tab/>
        <w:tab/>
        <w:tab/>
        <w:tab/>
        <w:tab/>
        <w:t xml:space="preserve">Ehkä pidät vain vauvamulkuista kuten rabbisi.</w:t>
      </w:r>
    </w:p>
    <w:p>
      <w:r>
        <w:rPr>
          <w:b/>
          <w:u w:val="single"/>
        </w:rPr>
        <w:t xml:space="preserve">113572</w:t>
      </w:r>
    </w:p>
    <w:p>
      <w:r>
        <w:t xml:space="preserve">7.</w:t>
        <w:tab/>
        <w:tab/>
        <w:tab/>
        <w:tab/>
        <w:tab/>
        <w:tab/>
        <w:t xml:space="preserve">Voit roskapostittaa niin paljon kuin haluat, tämä on hauskaa. Se vain osoittaa, kuinka heikko olet. Sisäsiittoisuus taitaa tehdä sen.</w:t>
      </w:r>
    </w:p>
    <w:p>
      <w:r>
        <w:rPr>
          <w:b/>
          <w:u w:val="single"/>
        </w:rPr>
        <w:t xml:space="preserve">113573</w:t>
      </w:r>
    </w:p>
    <w:p>
      <w:r>
        <w:t xml:space="preserve">8.</w:t>
        <w:tab/>
        <w:tab/>
        <w:tab/>
        <w:tab/>
        <w:tab/>
        <w:tab/>
        <w:tab/>
        <w:t xml:space="preserve">Oletko valmis spämmäämään, hintti? Aiotko palata runkkaamaan pornolle?</w:t>
      </w:r>
    </w:p>
    <w:p>
      <w:r>
        <w:rPr>
          <w:b/>
          <w:u w:val="single"/>
        </w:rPr>
        <w:t xml:space="preserve">113574</w:t>
      </w:r>
    </w:p>
    <w:p>
      <w:r>
        <w:t xml:space="preserve">1. Lisää juutalaisverta, kunnes te Evil Juutalaiset Raus! https://www.haaretz.com/world-news/europe/jewish-teens-assaulted-in-alleged-anti-semitic-attack-in-france-1.6554195</w:t>
      </w:r>
    </w:p>
    <w:p>
      <w:r>
        <w:rPr>
          <w:b/>
          <w:u w:val="single"/>
        </w:rPr>
        <w:t xml:space="preserve">113575</w:t>
      </w:r>
    </w:p>
    <w:p>
      <w:r>
        <w:t xml:space="preserve">2.</w:t>
        <w:tab/>
        <w:t xml:space="preserve">He uhraavat muutaman omansa, jotta he aloittaisivat prosessin, jossa kaikki JÄLKIKÄYTTÖMÄT RASISTIJUUTALAISET siirretään IsraHELLIIN!  Se on itse asiassa osa suunnitelmaa! askeNAZI-JUUTALAISET ovat valehtelijoita!</w:t>
      </w:r>
    </w:p>
    <w:p>
      <w:r>
        <w:rPr>
          <w:b/>
          <w:u w:val="single"/>
        </w:rPr>
        <w:t xml:space="preserve">113576</w:t>
      </w:r>
    </w:p>
    <w:p>
      <w:r>
        <w:t xml:space="preserve">3.</w:t>
        <w:tab/>
        <w:tab/>
        <w:t xml:space="preserve">Vain muutamalla huipulla on merkitystä.  Valtava enemmistö ÄLYTTÖMIÄ juutalaisia, jotka eivät ole muuta kuin ohjelmoituja apina-aivoja, voidaan uhrata eliitin hyväksi.  Valitettavasti keskivertojuutalaisella on tyypillisen hiiren älykkyys.</w:t>
      </w:r>
    </w:p>
    <w:p>
      <w:r>
        <w:rPr>
          <w:b/>
          <w:u w:val="single"/>
        </w:rPr>
        <w:t xml:space="preserve">113577</w:t>
      </w:r>
    </w:p>
    <w:p>
      <w:r>
        <w:t xml:space="preserve">1. Hei, ihmiset! Nopea päivitys: Olen ollut kotona itärannikolla viime viikot ja jatkanut kauan odotetun Waking Upin jatko-osan animointia. Työn alla on myös lisää green screen -sketsejä ja lyhytelokuvia, mukaan lukien A Clockwork Orange -parodia, jota kuvaan tässä kuussa. Olen hyvin innoissani päästessäni takaisin luovan työn pariin. Pysykää kuulolla esikatseluja varten!</w:t>
      </w:r>
    </w:p>
    <w:p>
      <w:r>
        <w:rPr>
          <w:b/>
          <w:u w:val="single"/>
        </w:rPr>
        <w:t xml:space="preserve">113578</w:t>
      </w:r>
    </w:p>
    <w:p>
      <w:r>
        <w:t xml:space="preserve">2.</w:t>
        <w:tab/>
        <w:t xml:space="preserve">Hei @REALEMILYYOUCIS onko tämä "meemi" American Psychosta totta?   Paska mies, voisin piereskellä paremman meemin puhallettuani ämpärillisen ripulia naamallesi.   Jeesus Kristus nainen, minä luotin sinuun. Nyt sinä puhut, mikä vittu on hänen nimensä?   Patrick Bateman? Paskat, hän oli oikeasti juutalainen, ja sinä käytät hänen juutalainen määritteli ei-juutalaisen -meemiä? Ei selitystä?   Ajattele uudelleen, kusipää.</w:t>
      </w:r>
    </w:p>
    <w:p>
      <w:r>
        <w:rPr>
          <w:b/>
          <w:u w:val="single"/>
        </w:rPr>
        <w:t xml:space="preserve">113579</w:t>
      </w:r>
    </w:p>
    <w:p>
      <w:r>
        <w:t xml:space="preserve">1. Ja jos et ole sitä mieltä, että me kaikki olemme virheellisiä ja tarvitsemme lunastusta, niin selitä sitten nyky-yhteiskunta.</w:t>
      </w:r>
    </w:p>
    <w:p>
      <w:r>
        <w:rPr>
          <w:b/>
          <w:u w:val="single"/>
        </w:rPr>
        <w:t xml:space="preserve">113580</w:t>
      </w:r>
    </w:p>
    <w:p>
      <w:r>
        <w:t xml:space="preserve">2.</w:t>
        <w:tab/>
        <w:t xml:space="preserve">Kun on joukko itseään vihaavia, itseään inhoavia ihmisiä, jotka vihaavat itseään ja rotuaan, he vihaavat kulttuuriaan ja esi-isiään, lopputuloksena on rappeutunut itseään palveleva yhteiskunta. Koska kristinusko on ollut länsimaiden johdossa jo niin kauan, mutta silti olemme täällä, ei näytä siltä, että kristinusko toimisi lunastuksen suhteen.</w:t>
      </w:r>
    </w:p>
    <w:p>
      <w:r>
        <w:rPr>
          <w:b/>
          <w:u w:val="single"/>
        </w:rPr>
        <w:t xml:space="preserve">113581</w:t>
      </w:r>
    </w:p>
    <w:p>
      <w:r>
        <w:t xml:space="preserve">3.</w:t>
        <w:tab/>
        <w:tab/>
        <w:t xml:space="preserve">Typerys, Eurooppa ja suuri osa muusta lännestä on ollut "jälkikristillisiä", kuten juutalaiset haluavat, jo yli 50 vuotta. https://christogenea.org/podcasts/christian-identity-what-difference-does-it-make.</w:t>
      </w:r>
    </w:p>
    <w:p>
      <w:r>
        <w:rPr>
          <w:b/>
          <w:u w:val="single"/>
        </w:rPr>
        <w:t xml:space="preserve">113582</w:t>
      </w:r>
    </w:p>
    <w:p>
      <w:r>
        <w:t xml:space="preserve">4.</w:t>
        <w:tab/>
        <w:tab/>
        <w:tab/>
        <w:t xml:space="preserve">Tarkoitat siis, että kristityt antoivat juutalaisten ottaa vallan, minkä tiesin jo.   Kristityt tappoivat japseja, fasisteja ja natseja, jotka tappoivat (((kommareita))). - Sitten tuotiin (((kommareita))) Amerikkaan "pakolaisina".   Sitten annoitte puolet valkoisesta, kristillisestä Euroopasta kommunisteille vanhassa Neuvostoliitossa. Nyt valitatte, koska kommunistit ovat korvaamassa teidät.</w:t>
      </w:r>
    </w:p>
    <w:p>
      <w:r>
        <w:rPr>
          <w:b/>
          <w:u w:val="single"/>
        </w:rPr>
        <w:t xml:space="preserve">113583</w:t>
      </w:r>
    </w:p>
    <w:p>
      <w:r>
        <w:t xml:space="preserve">5.</w:t>
        <w:tab/>
        <w:tab/>
        <w:tab/>
        <w:tab/>
        <w:t xml:space="preserve">Lol nyt olet menettänyt merkin vieläkin enemmän... Juutalaiset ottivat vallan, koska valkoiset hylkäsivät kristinuskon, joka on täysin juutalaisvastainen. Typerä "esikristillinen" käsitteesi ei koskaan toiminut, koska juutalaiset menestyivät pakanallisessa Euroopassa ja erityisesti Roomassa.</w:t>
      </w:r>
    </w:p>
    <w:p>
      <w:r>
        <w:rPr>
          <w:b/>
          <w:u w:val="single"/>
        </w:rPr>
        <w:t xml:space="preserve">113584</w:t>
      </w:r>
    </w:p>
    <w:p>
      <w:r>
        <w:t xml:space="preserve">6.</w:t>
        <w:tab/>
        <w:tab/>
        <w:tab/>
        <w:tab/>
        <w:tab/>
        <w:t xml:space="preserve">Aivan, juutalainen uskonto, jossa on juutalainen messias, on juutalaisvastainen, siinä on järkeä ...</w:t>
      </w:r>
    </w:p>
    <w:p>
      <w:r>
        <w:rPr>
          <w:b/>
          <w:u w:val="single"/>
        </w:rPr>
        <w:t xml:space="preserve">113585</w:t>
      </w:r>
    </w:p>
    <w:p>
      <w:r>
        <w:t xml:space="preserve">7.</w:t>
        <w:tab/>
        <w:tab/>
        <w:tab/>
        <w:tab/>
        <w:tab/>
        <w:tab/>
        <w:t xml:space="preserve">No, siinä ei olisi mitään järkeä aivopestylle typerykselle, joka on hyväksynyt koko juutalaisen kertomuksen muinaisesta historiasta.</w:t>
      </w:r>
    </w:p>
    <w:p>
      <w:r>
        <w:rPr>
          <w:b/>
          <w:u w:val="single"/>
        </w:rPr>
        <w:t xml:space="preserve">113586</w:t>
      </w:r>
    </w:p>
    <w:p>
      <w:r>
        <w:t xml:space="preserve">8.</w:t>
        <w:tab/>
        <w:tab/>
        <w:tab/>
        <w:tab/>
        <w:tab/>
        <w:tab/>
        <w:tab/>
        <w:t xml:space="preserve">Kuinka monta kertaa Raamatussa sanotaan, että Jeesus on juutalainen? Kuinka monta kertaa Jeesusta sanotaan rabbiksi?   Täysin juutalaisvastainen ...</w:t>
      </w:r>
    </w:p>
    <w:p>
      <w:r>
        <w:rPr>
          <w:b/>
          <w:u w:val="single"/>
        </w:rPr>
        <w:t xml:space="preserve">113587</w:t>
      </w:r>
    </w:p>
    <w:p>
      <w:r>
        <w:t xml:space="preserve">9.</w:t>
        <w:tab/>
        <w:tab/>
        <w:tab/>
        <w:tab/>
        <w:tab/>
        <w:tab/>
        <w:tab/>
        <w:tab/>
        <w:t xml:space="preserve">Rikolliset, jotka soluttautuivat Juudeaan ja jotka lopulta tulivat tunnetuiksi juutalaisina, ovat siis järjestäneet saman identiteettivarkauden, jota he käyttävät niin tehokkaasti nyt.</w:t>
      </w:r>
    </w:p>
    <w:p>
      <w:r>
        <w:rPr>
          <w:b/>
          <w:u w:val="single"/>
        </w:rPr>
        <w:t xml:space="preserve">113588</w:t>
      </w:r>
    </w:p>
    <w:p>
      <w:r>
        <w:t xml:space="preserve">10.</w:t>
        <w:tab/>
        <w:tab/>
        <w:tab/>
        <w:tab/>
        <w:tab/>
        <w:tab/>
        <w:tab/>
        <w:tab/>
        <w:tab/>
        <w:t xml:space="preserve">Kiitos Gary, en tiedä, mitä siellä tapahtui... https://christogenea.org/overview/concise-explanation-creation-jewish-people</w:t>
      </w:r>
    </w:p>
    <w:p>
      <w:r>
        <w:rPr>
          <w:b/>
          <w:u w:val="single"/>
        </w:rPr>
        <w:t xml:space="preserve">113589</w:t>
      </w:r>
    </w:p>
    <w:p>
      <w:r>
        <w:t xml:space="preserve">11.</w:t>
        <w:tab/>
        <w:tab/>
        <w:tab/>
        <w:tab/>
        <w:tab/>
        <w:tab/>
        <w:tab/>
        <w:tab/>
        <w:tab/>
        <w:tab/>
        <w:t xml:space="preserve">Linkki ei todista mitään, lähetä todisteita tai myönnä, ettei sinulla ole todisteita.</w:t>
      </w:r>
    </w:p>
    <w:p>
      <w:r>
        <w:rPr>
          <w:b/>
          <w:u w:val="single"/>
        </w:rPr>
        <w:t xml:space="preserve">113590</w:t>
      </w:r>
    </w:p>
    <w:p>
      <w:r>
        <w:t xml:space="preserve">12.</w:t>
        <w:tab/>
        <w:tab/>
        <w:tab/>
        <w:tab/>
        <w:tab/>
        <w:tab/>
        <w:tab/>
        <w:tab/>
        <w:tab/>
        <w:tab/>
        <w:tab/>
        <w:t xml:space="preserve">Senkin tyhmä paskiainen, lukekaa se vitun juttu, kaikki asianmukaiset viittaukset ovat siellä. Tai ehkä olet vain neekeri- tai juutalaistrolli... Valkoiset miehet osaavat lukea.</w:t>
      </w:r>
    </w:p>
    <w:p>
      <w:r>
        <w:rPr>
          <w:b/>
          <w:u w:val="single"/>
        </w:rPr>
        <w:t xml:space="preserve">113591</w:t>
      </w:r>
    </w:p>
    <w:p>
      <w:r>
        <w:t xml:space="preserve">13.</w:t>
        <w:tab/>
        <w:tab/>
        <w:tab/>
        <w:tab/>
        <w:tab/>
        <w:tab/>
        <w:tab/>
        <w:tab/>
        <w:tab/>
        <w:tab/>
        <w:tab/>
        <w:tab/>
        <w:t xml:space="preserve">Siteeraa lainauksesi tai painu vittuun, linkki kokonaiseen verkkosivustoon ei ole mikään helvetin siteeraus.</w:t>
      </w:r>
    </w:p>
    <w:p>
      <w:r>
        <w:rPr>
          <w:b/>
          <w:u w:val="single"/>
        </w:rPr>
        <w:t xml:space="preserve">113592</w:t>
      </w:r>
    </w:p>
    <w:p>
      <w:r>
        <w:t xml:space="preserve">1. VAROITUS: GRAAFINEN VIDEO: Douglas Heath oli etsintäkuulutettu useiden maksamattomien etsintäkuulutusten perusteella, kun hän avasi tulen poliiseja kohti https://t.co/KNQ2DUUXeR.</w:t>
      </w:r>
    </w:p>
    <w:p>
      <w:r>
        <w:rPr>
          <w:b/>
          <w:u w:val="single"/>
        </w:rPr>
        <w:t xml:space="preserve">113593</w:t>
      </w:r>
    </w:p>
    <w:p>
      <w:r>
        <w:t xml:space="preserve">2.</w:t>
        <w:tab/>
        <w:t xml:space="preserve">Harmi, ettei tämä kaveri ollut musta, niin voisimme nähdä mellakoita ja poliiseja syytettynä</w:t>
      </w:r>
    </w:p>
    <w:p>
      <w:r>
        <w:rPr>
          <w:b/>
          <w:u w:val="single"/>
        </w:rPr>
        <w:t xml:space="preserve">113594</w:t>
      </w:r>
    </w:p>
    <w:p>
      <w:r>
        <w:t xml:space="preserve">3.</w:t>
        <w:tab/>
        <w:tab/>
        <w:t xml:space="preserve">Painu vittuun ja ime neekerin munaa, senkin vitun kusipää.</w:t>
      </w:r>
    </w:p>
    <w:p>
      <w:r>
        <w:rPr>
          <w:b/>
          <w:u w:val="single"/>
        </w:rPr>
        <w:t xml:space="preserve">113595</w:t>
      </w:r>
    </w:p>
    <w:p>
      <w:r>
        <w:t xml:space="preserve">1. mielenvikaisuus: Eikö sinusta ole outoa, että prinssi suutelee Lumikkia ilman hänen lupaansa?". Koska et voi suudella ketään, jos hän nukkuu!" https://nypost.com/2018/10/18/kristen-bell-says-snow-white-kiss-sends-controversial-message-about-consent/?utm_campaign=SocialFlow&amp;utm_medium=SocialFlow&amp;utm_source=NYPTwitter ...</w:t>
      </w:r>
    </w:p>
    <w:p>
      <w:r>
        <w:rPr>
          <w:b/>
          <w:u w:val="single"/>
        </w:rPr>
        <w:t xml:space="preserve">113596</w:t>
      </w:r>
    </w:p>
    <w:p>
      <w:r>
        <w:t xml:space="preserve">2.</w:t>
        <w:tab/>
        <w:t xml:space="preserve">Joku muu ääliö sanoi tämän vuosia sitten.</w:t>
      </w:r>
    </w:p>
    <w:p>
      <w:r>
        <w:rPr>
          <w:b/>
          <w:u w:val="single"/>
        </w:rPr>
        <w:t xml:space="preserve">113597</w:t>
      </w:r>
    </w:p>
    <w:p>
      <w:r>
        <w:t xml:space="preserve">1. Vastustatko rotujen välisiä suhteita? Jos olet, kerro vastauksissa miksi.</w:t>
      </w:r>
    </w:p>
    <w:p>
      <w:r>
        <w:rPr>
          <w:b/>
          <w:u w:val="single"/>
        </w:rPr>
        <w:t xml:space="preserve">113598</w:t>
      </w:r>
    </w:p>
    <w:p>
      <w:r>
        <w:t xml:space="preserve">2.</w:t>
        <w:tab/>
        <w:t xml:space="preserve">Valkoinen nainen, joka sekoittuu neekerin tai vastaavan rodun kanssa, on vastenmielinen, miten nainen voi nukkua tällaisten haisevien alempiarvoisten olentojen kanssa? Ja mitä tulee aasialaisiin ja valkoisiin latinoihin, minulla ei ole mitään heitä vastaan... mutta katsokaa demografiaa... me vähennämme lukumääräämme ja valkoiset maanpetturihuorat tekevät lapsia tunkeutujien kanssa tai muiden kanssa? WTF?</w:t>
      </w:r>
    </w:p>
    <w:p>
      <w:r>
        <w:rPr>
          <w:b/>
          <w:u w:val="single"/>
        </w:rPr>
        <w:t xml:space="preserve">113599</w:t>
      </w:r>
    </w:p>
    <w:p>
      <w:r>
        <w:t xml:space="preserve">3.</w:t>
        <w:tab/>
        <w:tab/>
        <w:t xml:space="preserve">JUUTALAINEN TIE</w:t>
      </w:r>
    </w:p>
    <w:p>
      <w:r>
        <w:rPr>
          <w:b/>
          <w:u w:val="single"/>
        </w:rPr>
        <w:t xml:space="preserve">113600</w:t>
      </w:r>
    </w:p>
    <w:p>
      <w:r>
        <w:t xml:space="preserve">4.</w:t>
        <w:tab/>
        <w:tab/>
        <w:t xml:space="preserve">Juuri niin, nuo vitun juutalaiset toivat marxilaisuuden Yhdysvaltoihin ja liberaalit uskoivat tuon paskan, koska he olivat liian tyhmiä ymmärtääkseen miksi Hitler halusi heidät hengiltä. Nyt on ihan ok olla mitä tahansa muuta kuin valkoinen mies.</w:t>
      </w:r>
    </w:p>
    <w:p>
      <w:r>
        <w:rPr>
          <w:b/>
          <w:u w:val="single"/>
        </w:rPr>
        <w:t xml:space="preserve">113601</w:t>
      </w:r>
    </w:p>
    <w:p>
      <w:r>
        <w:t xml:space="preserve">1. Miksi Ranska ei ole enää ranskalainen?   Katso: https://redice.tv/red-ice-tv/why-is-france-no-longer-french Daniel Conversano ja Timothé Vorgenss Suavelosista keskustelevat Lanan kanssa siitä, miten joukkomaahanmuutto on muuttanut Ranskaa. Onko Ranska, sellaisena kuin olemme sen tunteneet, menetetty lopullisesti?</w:t>
      </w:r>
    </w:p>
    <w:p>
      <w:r>
        <w:rPr>
          <w:b/>
          <w:u w:val="single"/>
        </w:rPr>
        <w:t xml:space="preserve">113602</w:t>
      </w:r>
    </w:p>
    <w:p>
      <w:r>
        <w:t xml:space="preserve">2.</w:t>
        <w:tab/>
        <w:t xml:space="preserve">conversano on täysi ääliö ja puhdas Siionin tuote. vittu tuo kaveri vakavasti, miten helvetissä arabilta näyttävä kaveri voi puhua Ranskasta?</w:t>
      </w:r>
    </w:p>
    <w:p>
      <w:r>
        <w:rPr>
          <w:b/>
          <w:u w:val="single"/>
        </w:rPr>
        <w:t xml:space="preserve">113603</w:t>
      </w:r>
    </w:p>
    <w:p>
      <w:r>
        <w:t xml:space="preserve">1. Muutama asia tässä.  Tehdäänpä asiat selviksi.    Tämä nainen on Afrikasta.    Ja... tämä ei ole tarkoitettu loukkaukseksi... luuletko, että kaikki valkoiset naiset näyttävät tältä JA että he seurustelevat kanssasi vain siksi, että olet myös valkoinen?     Aika tyhjänpäiväistä.</w:t>
      </w:r>
    </w:p>
    <w:p>
      <w:r>
        <w:rPr>
          <w:b/>
          <w:u w:val="single"/>
        </w:rPr>
        <w:t xml:space="preserve">113604</w:t>
      </w:r>
    </w:p>
    <w:p>
      <w:r>
        <w:t xml:space="preserve">2.</w:t>
        <w:tab/>
        <w:t xml:space="preserve">Valkoiset naiset näyttävät paremmilta kuin mutanaiset.</w:t>
      </w:r>
    </w:p>
    <w:p>
      <w:r>
        <w:rPr>
          <w:b/>
          <w:u w:val="single"/>
        </w:rPr>
        <w:t xml:space="preserve">113605</w:t>
      </w:r>
    </w:p>
    <w:p>
      <w:r>
        <w:t xml:space="preserve">3.</w:t>
        <w:tab/>
        <w:tab/>
        <w:t xml:space="preserve">Olen "mutanainen", josta puhutte.     Yksilön tuomitseminen pelkästään ulkonäön perusteella on kuitenkin latteaa.</w:t>
      </w:r>
    </w:p>
    <w:p>
      <w:r>
        <w:rPr>
          <w:b/>
          <w:u w:val="single"/>
        </w:rPr>
        <w:t xml:space="preserve">113606</w:t>
      </w:r>
    </w:p>
    <w:p>
      <w:r>
        <w:t xml:space="preserve">4.</w:t>
        <w:tab/>
        <w:tab/>
        <w:tab/>
        <w:t xml:space="preserve">Kuka haluaa seurustella ruman ihmisen kanssa? Kytkeydytkö rumien miesten kanssa, jos heillä on mukava persoonallisuus? Keskimääräinen valkoinen nainen on kauniimpi kuin keskimääräinen tummaihoinen. Siksi mutamiehet kuolaavat aina, kun näkevät valkoisen naisen kulkevan ohi.</w:t>
      </w:r>
    </w:p>
    <w:p>
      <w:r>
        <w:rPr>
          <w:b/>
          <w:u w:val="single"/>
        </w:rPr>
        <w:t xml:space="preserve">113607</w:t>
      </w:r>
    </w:p>
    <w:p>
      <w:r>
        <w:t xml:space="preserve">5.</w:t>
        <w:tab/>
        <w:tab/>
        <w:tab/>
        <w:tab/>
        <w:t xml:space="preserve">(s)he hooks up with whomever pays...</w:t>
        <w:t xml:space="preserve"> Älä viitsi, kaikki tietävät tämän vitun liberaalin kultin pelisäännöt...</w:t>
      </w:r>
    </w:p>
    <w:p>
      <w:r>
        <w:rPr>
          <w:b/>
          <w:u w:val="single"/>
        </w:rPr>
        <w:t xml:space="preserve">113608</w:t>
      </w:r>
    </w:p>
    <w:p>
      <w:r>
        <w:t xml:space="preserve">6.</w:t>
        <w:tab/>
        <w:tab/>
        <w:tab/>
        <w:tab/>
        <w:tab/>
        <w:t xml:space="preserve">Tämän vuoksi sivistyneet ihmiset epäröivät liittyä Gabiin.     Nämä vasemmistolaiset valkoisen ylivallan kannattajat ovat HULLUJA.</w:t>
      </w:r>
    </w:p>
    <w:p>
      <w:r>
        <w:rPr>
          <w:b/>
          <w:u w:val="single"/>
        </w:rPr>
        <w:t xml:space="preserve">113609</w:t>
      </w:r>
    </w:p>
    <w:p>
      <w:r>
        <w:t xml:space="preserve">7.</w:t>
        <w:tab/>
        <w:tab/>
        <w:tab/>
        <w:tab/>
        <w:tab/>
        <w:tab/>
        <w:t xml:space="preserve">vasemmistolaiset valkoiset supremistit???? sellaista eläintä ei ole olemassa</w:t>
      </w:r>
    </w:p>
    <w:p>
      <w:r>
        <w:rPr>
          <w:b/>
          <w:u w:val="single"/>
        </w:rPr>
        <w:t xml:space="preserve">113610</w:t>
      </w:r>
    </w:p>
    <w:p>
      <w:r>
        <w:t xml:space="preserve">8.</w:t>
        <w:tab/>
        <w:tab/>
        <w:tab/>
        <w:tab/>
        <w:tab/>
        <w:tab/>
        <w:tab/>
        <w:t xml:space="preserve">Valkoinen ylivalta on kollektivismia.     Näin ollen valkoisen ylivallan kannattajat ovat vasemmistolaisia.</w:t>
      </w:r>
    </w:p>
    <w:p>
      <w:r>
        <w:rPr>
          <w:b/>
          <w:u w:val="single"/>
        </w:rPr>
        <w:t xml:space="preserve">113611</w:t>
      </w:r>
    </w:p>
    <w:p>
      <w:r>
        <w:t xml:space="preserve">9.</w:t>
        <w:tab/>
        <w:tab/>
        <w:tab/>
        <w:tab/>
        <w:tab/>
        <w:tab/>
        <w:tab/>
        <w:tab/>
        <w:t xml:space="preserve">En tiedä, mitä se tarkoittaa, joten en valehtele</w:t>
      </w:r>
    </w:p>
    <w:p>
      <w:r>
        <w:rPr>
          <w:b/>
          <w:u w:val="single"/>
        </w:rPr>
        <w:t xml:space="preserve">113612</w:t>
      </w:r>
    </w:p>
    <w:p>
      <w:r>
        <w:t xml:space="preserve">10.</w:t>
        <w:tab/>
        <w:tab/>
        <w:tab/>
        <w:tab/>
        <w:tab/>
        <w:tab/>
        <w:tab/>
        <w:tab/>
        <w:tab/>
        <w:t xml:space="preserve">Konservatismi perustuu yksilön kunnioittamiseen.     Kukaan ei voi väittää tuomitsevansa muita ihonvärin perusteella ja kutsua itseään konservatiiviksi.</w:t>
      </w:r>
    </w:p>
    <w:p>
      <w:r>
        <w:rPr>
          <w:b/>
          <w:u w:val="single"/>
        </w:rPr>
        <w:t xml:space="preserve">113613</w:t>
      </w:r>
    </w:p>
    <w:p>
      <w:r>
        <w:t xml:space="preserve">11.</w:t>
        <w:tab/>
        <w:tab/>
        <w:tab/>
        <w:tab/>
        <w:tab/>
        <w:tab/>
        <w:tab/>
        <w:tab/>
        <w:tab/>
        <w:tab/>
        <w:t xml:space="preserve">Konservitismi tarkoittaa kaikkien perinteisten valkoisten arvojen hylkäämistä homojen ja ruskeiden ihmisten vuoksi. Jos se toimisi, tämä maa olisi edelleen 50-luvun väestörakenteeltaan samanlainen.</w:t>
      </w:r>
    </w:p>
    <w:p>
      <w:r>
        <w:rPr>
          <w:b/>
          <w:u w:val="single"/>
        </w:rPr>
        <w:t xml:space="preserve">113614</w:t>
      </w:r>
    </w:p>
    <w:p>
      <w:r>
        <w:t xml:space="preserve">12.</w:t>
        <w:tab/>
        <w:tab/>
        <w:tab/>
        <w:tab/>
        <w:tab/>
        <w:tab/>
        <w:tab/>
        <w:tab/>
        <w:tab/>
        <w:tab/>
        <w:tab/>
        <w:t xml:space="preserve">Tässä ei ole mitään järkeä.     Hyvinvointivaltio, joka syntyi vuonna 1965, oli puhdasta vasemmistolaisuutta.</w:t>
      </w:r>
    </w:p>
    <w:p>
      <w:r>
        <w:rPr>
          <w:b/>
          <w:u w:val="single"/>
        </w:rPr>
        <w:t xml:space="preserve">113615</w:t>
      </w:r>
    </w:p>
    <w:p>
      <w:r>
        <w:t xml:space="preserve">13.</w:t>
        <w:tab/>
        <w:tab/>
        <w:tab/>
        <w:tab/>
        <w:tab/>
        <w:tab/>
        <w:tab/>
        <w:tab/>
        <w:tab/>
        <w:tab/>
        <w:tab/>
        <w:tab/>
        <w:t xml:space="preserve">Oletko todella näin tylsä? Vasemmisto on ääri-ideologia. Jos ette vastusta sitä toisella ääri-ideologialla, häviätte. Siksi konservatiivisuus ei ole enää arvokasta.</w:t>
      </w:r>
    </w:p>
    <w:p>
      <w:r>
        <w:rPr>
          <w:b/>
          <w:u w:val="single"/>
        </w:rPr>
        <w:t xml:space="preserve">113616</w:t>
      </w:r>
    </w:p>
    <w:p>
      <w:r>
        <w:t xml:space="preserve">14.</w:t>
        <w:tab/>
        <w:tab/>
        <w:tab/>
        <w:tab/>
        <w:tab/>
        <w:tab/>
        <w:tab/>
        <w:tab/>
        <w:tab/>
        <w:tab/>
        <w:tab/>
        <w:tab/>
        <w:tab/>
        <w:t xml:space="preserve">Voi...    Down on uusi Up.     Ymmärrän.</w:t>
      </w:r>
    </w:p>
    <w:p>
      <w:r>
        <w:rPr>
          <w:b/>
          <w:u w:val="single"/>
        </w:rPr>
        <w:t xml:space="preserve">113617</w:t>
      </w:r>
    </w:p>
    <w:p>
      <w:r>
        <w:t xml:space="preserve">15.</w:t>
        <w:tab/>
        <w:tab/>
        <w:tab/>
        <w:tab/>
        <w:tab/>
        <w:tab/>
        <w:tab/>
        <w:tab/>
        <w:tab/>
        <w:tab/>
        <w:tab/>
        <w:tab/>
        <w:tab/>
        <w:tab/>
        <w:t xml:space="preserve">Häviät, ja kun häviät, taipuisit niiden tahtoon, jotka hallitsevat sinua. Minä lupaan</w:t>
      </w:r>
    </w:p>
    <w:p>
      <w:r>
        <w:rPr>
          <w:b/>
          <w:u w:val="single"/>
        </w:rPr>
        <w:t xml:space="preserve">113618</w:t>
      </w:r>
    </w:p>
    <w:p>
      <w:r>
        <w:t xml:space="preserve">16.</w:t>
        <w:tab/>
        <w:tab/>
        <w:tab/>
        <w:tab/>
        <w:tab/>
        <w:tab/>
        <w:tab/>
        <w:tab/>
        <w:tab/>
        <w:tab/>
        <w:tab/>
        <w:tab/>
        <w:tab/>
        <w:tab/>
        <w:tab/>
        <w:t xml:space="preserve">"Sinä olet".  Se on lyhenne sanoista "you" ja "are".     "Sinun" on omistuspronomini.     Homofonit ovat vaikeita.    Ne ovat vaikeampia, kun olet tyhmä.</w:t>
      </w:r>
    </w:p>
    <w:p>
      <w:r>
        <w:rPr>
          <w:b/>
          <w:u w:val="single"/>
        </w:rPr>
        <w:t xml:space="preserve">113619</w:t>
      </w:r>
    </w:p>
    <w:p>
      <w:r>
        <w:t xml:space="preserve">17.</w:t>
        <w:tab/>
        <w:tab/>
        <w:tab/>
        <w:tab/>
        <w:tab/>
        <w:tab/>
        <w:tab/>
        <w:tab/>
        <w:tab/>
        <w:tab/>
        <w:tab/>
        <w:tab/>
        <w:tab/>
        <w:tab/>
        <w:tab/>
        <w:tab/>
        <w:t xml:space="preserve">Tämä on konservatiivin yritys väitellä kanssani. Huomatkaa argumentin puute. Huomatkaa myös, kuinka paljon beta-uros orbiters seuraa tätä thotia. Tämä on yhteiskuntamme ongelma.</w:t>
      </w:r>
    </w:p>
    <w:p>
      <w:r>
        <w:rPr>
          <w:b/>
          <w:u w:val="single"/>
        </w:rPr>
        <w:t xml:space="preserve">113620</w:t>
      </w:r>
    </w:p>
    <w:p>
      <w:r>
        <w:t xml:space="preserve">18.</w:t>
        <w:tab/>
        <w:tab/>
        <w:tab/>
        <w:tab/>
        <w:tab/>
        <w:tab/>
        <w:tab/>
        <w:tab/>
        <w:tab/>
        <w:tab/>
        <w:tab/>
        <w:tab/>
        <w:tab/>
        <w:tab/>
        <w:tab/>
        <w:tab/>
        <w:tab/>
        <w:t xml:space="preserve">Homo-puhelimet ovat Applen valmistamia. "Xir on minun!" on omistuspronomini. Lincoln on Nebraskan pääkaupunki, ellet ole tyhmä.</w:t>
      </w:r>
    </w:p>
    <w:p>
      <w:r>
        <w:rPr>
          <w:b/>
          <w:u w:val="single"/>
        </w:rPr>
        <w:t xml:space="preserve">113621</w:t>
      </w:r>
    </w:p>
    <w:p>
      <w:r>
        <w:t xml:space="preserve">19.</w:t>
        <w:tab/>
        <w:tab/>
        <w:tab/>
        <w:tab/>
        <w:tab/>
        <w:tab/>
        <w:tab/>
        <w:tab/>
        <w:tab/>
        <w:tab/>
        <w:tab/>
        <w:tab/>
        <w:tab/>
        <w:tab/>
        <w:tab/>
        <w:tab/>
        <w:tab/>
        <w:tab/>
        <w:t xml:space="preserve">Ja tällä retardoituneella ämmällä on yli 5 000 seuraajaa.</w:t>
      </w:r>
    </w:p>
    <w:p>
      <w:r>
        <w:rPr>
          <w:b/>
          <w:u w:val="single"/>
        </w:rPr>
        <w:t xml:space="preserve">113622</w:t>
      </w:r>
    </w:p>
    <w:p>
      <w:r>
        <w:t xml:space="preserve">1. Tämän vuoksi monet puistot suljetaan.  Jälkeenjääneet homot tuhoavat kaiken.  Kuka välittää tupakantumpeista tai kahdesta.</w:t>
      </w:r>
    </w:p>
    <w:p>
      <w:r>
        <w:rPr>
          <w:b/>
          <w:u w:val="single"/>
        </w:rPr>
        <w:t xml:space="preserve">113623</w:t>
      </w:r>
    </w:p>
    <w:p>
      <w:r>
        <w:t xml:space="preserve">1. Kaikki lolit näyttävät liian aidoilta minulle, ja siksi olen päättänyt, että ne ovat lapsipornoa.    Näettekö, minäkin voin käyttää juridista harmaata aluetta, retardit. Tämän takia @a kielsi kaikki lolit - koska voitte väitellä niin paljon kuin haluatte, mutta lopulta palveluntarjoajat olettavat, että se on laitonta ja kusettavat Gabin.   Mutta te olette liian jälkeenjääneitä tajutaksenne sen. Joten tässä - "kaikki anime näyttää valokuvaltaan aidolta ja siksi kaikki on lapsipornoa ja siksi kaikki laitonta, mikä tarkoittaa, että jos postaat sitä, saat bannia."   Liian yksinkertaista? No painu vittuun, kuulut oikeasti 6ft under. En ymmärrä argumenttejasi. Sinun olemassaolosi inhottaa minua.</w:t>
      </w:r>
    </w:p>
    <w:p>
      <w:r>
        <w:rPr>
          <w:b/>
          <w:u w:val="single"/>
        </w:rPr>
        <w:t xml:space="preserve">113624</w:t>
      </w:r>
    </w:p>
    <w:p>
      <w:r>
        <w:t xml:space="preserve">2.</w:t>
        <w:tab/>
        <w:t xml:space="preserve">Lisäksi Loli on edelleen laitonta joissakin osissa maailmaa. Täällä ylhäällä on ollut muutama, jotka ovat joutuneet vankilaan siitä. Haluavatko nämä ihmiset oikeasti saada gabin suljettua vain siksi, että he voivat lyödä pähkinöitä 8-vuotiaille piirretyille?</w:t>
      </w:r>
    </w:p>
    <w:p>
      <w:r>
        <w:rPr>
          <w:b/>
          <w:u w:val="single"/>
        </w:rPr>
        <w:t xml:space="preserve">113625</w:t>
      </w:r>
    </w:p>
    <w:p>
      <w:r>
        <w:t xml:space="preserve">1. Teksasilainen kouluneuvoja tuomittiin 5 vuodeksi seksuaalirikoksesta, vetoaa syyttömyyteen https://kek.gg/u/Rm2t</w:t>
      </w:r>
    </w:p>
    <w:p>
      <w:r>
        <w:rPr>
          <w:b/>
          <w:u w:val="single"/>
        </w:rPr>
        <w:t xml:space="preserve">113626</w:t>
      </w:r>
    </w:p>
    <w:p>
      <w:r>
        <w:t xml:space="preserve">2.</w:t>
        <w:tab/>
        <w:t xml:space="preserve">Toinen valkoinen nainen... missään näistä vitun tarinoista ei ole koskaan esiintynyt neekeriä, juutalaista tai ruskeaihoista. Jüdenpresse tekee kovasti töitä demonisoidakseen valkoisia, vai mitä?</w:t>
      </w:r>
    </w:p>
    <w:p>
      <w:r>
        <w:rPr>
          <w:b/>
          <w:u w:val="single"/>
        </w:rPr>
        <w:t xml:space="preserve">113627</w:t>
      </w:r>
    </w:p>
    <w:p>
      <w:r>
        <w:t xml:space="preserve">1. Demokraatit ovat joko voittaneet kaikki erityisvaalit (tähän mennessä) tai leikanneet Trumpin voittomarginaalia huomattavasti vuonna 16. Tämä ei lupaa hyvää välivaaleja varten.    Kuvitellaan, että republikaanit uhmasivat kaikkia todennäköisyyksiä ja saivat supervaltaenemmistön kongressin molemmissa kamareissa. Mikä muuttuisi meidän kannaltamme? Lähes mikään. He yksityistävät sosiaaliturvan ja lähettävät joukkomme Iraniin.</w:t>
      </w:r>
    </w:p>
    <w:p>
      <w:r>
        <w:rPr>
          <w:b/>
          <w:u w:val="single"/>
        </w:rPr>
        <w:t xml:space="preserve">113628</w:t>
      </w:r>
    </w:p>
    <w:p>
      <w:r>
        <w:t xml:space="preserve">2.</w:t>
        <w:tab/>
        <w:t xml:space="preserve">Ainoa asia, jota GOP voi toivoa, on 3-4 senaattipaikan voitto ja talon säilyttäminen. Se voi tapahtua, koska demokraatit tekivät suuren virheen siinä, miten he hoitivat K:n tilanteen. He suututtivat GOP:n esikaupunkilähiöiden mulkut, eivätkä saaneet siitä mitään irti, koska hänet vahvistetaan joka tapauksessa.</w:t>
      </w:r>
    </w:p>
    <w:p>
      <w:r>
        <w:rPr>
          <w:b/>
          <w:u w:val="single"/>
        </w:rPr>
        <w:t xml:space="preserve">113629</w:t>
      </w:r>
    </w:p>
    <w:p>
      <w:r>
        <w:t xml:space="preserve">3.</w:t>
        <w:tab/>
        <w:tab/>
        <w:t xml:space="preserve">Hassua on se, että Trump voi mokata tämän milloin tahansa. Sano jotain kauhean loukkaavaa mustasta kongressiedustajasta twitterissä. Ja niin edelleen. Se kääntää neekeriäänet Roy Mooren tasolle.</w:t>
      </w:r>
    </w:p>
    <w:p>
      <w:r>
        <w:rPr>
          <w:b/>
          <w:u w:val="single"/>
        </w:rPr>
        <w:t xml:space="preserve">113630</w:t>
      </w:r>
    </w:p>
    <w:p>
      <w:r>
        <w:t xml:space="preserve">1. Mikä voisi mennä pieleen?</w:t>
      </w:r>
    </w:p>
    <w:p>
      <w:r>
        <w:rPr>
          <w:b/>
          <w:u w:val="single"/>
        </w:rPr>
        <w:t xml:space="preserve">113631</w:t>
      </w:r>
    </w:p>
    <w:p>
      <w:r>
        <w:t xml:space="preserve">2.</w:t>
        <w:tab/>
        <w:t xml:space="preserve">Hei tyhmät, nuo ovat tyhjiä.</w:t>
      </w:r>
    </w:p>
    <w:p>
      <w:r>
        <w:rPr>
          <w:b/>
          <w:u w:val="single"/>
        </w:rPr>
        <w:t xml:space="preserve">113632</w:t>
      </w:r>
    </w:p>
    <w:p>
      <w:r>
        <w:t xml:space="preserve">3.</w:t>
        <w:tab/>
        <w:tab/>
        <w:t xml:space="preserve">Rauhoittua? Mitä se tarkoittaa? Oliko se väärin? Enkö käsittänyt viestiä niin kuin sinä olisit halunnut? Nauran kaikille tyhmille, jotka luulevat, että joku tekisi jotain niin tyhmää, että vaarantaisi itsensä ja muut olemalla vaarallinen työssään, koska vain jälkeenjäänyt tekisi niin, jos olisi täyttä pulloa. Ajattele asiaa.</w:t>
      </w:r>
    </w:p>
    <w:p>
      <w:r>
        <w:rPr>
          <w:b/>
          <w:u w:val="single"/>
        </w:rPr>
        <w:t xml:space="preserve">113633</w:t>
      </w:r>
    </w:p>
    <w:p>
      <w:r>
        <w:t xml:space="preserve">1. JUUTALAISET OVAT MAAILMAN ÄLYKKÄIN ROTU JA YLIVERTAISIA IHMISIÄ, VÄITTÄÄ ISRAELILAINEN LAINSÄÄTÄJÄ https://www.newsweek.com/jews-are-smartest-race-world-and-superior-humans-israeli-lawmaker-claims-977896</w:t>
      </w:r>
    </w:p>
    <w:p>
      <w:r>
        <w:rPr>
          <w:b/>
          <w:u w:val="single"/>
        </w:rPr>
        <w:t xml:space="preserve">113634</w:t>
      </w:r>
    </w:p>
    <w:p>
      <w:r>
        <w:t xml:space="preserve">2.</w:t>
        <w:tab/>
        <w:t xml:space="preserve">Juutalaisilla on vain hyvä ohjelmoija.  He ovat vitun jälkeenjääneitä! Juutalaiset ovat jälkeenjääneitä. Tämä on yksinkertainen tosiasia. Mutta miten heistä on tullut tällaisia? Vastoin yleistä uskomusta, juutalaiset eivät oikeastaan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113635</w:t>
      </w:r>
    </w:p>
    <w:p>
      <w:r>
        <w:t xml:space="preserve">1. Pimeys syvenee Windsorissa, Ontariossa Salaperäinen Habibullah Ahmad on edelleen syytteessä Anne Widholmin murhayrityksestä. https://www.frontpagemag.com/fpm/271611/darkness-deepens-windsor-ontario-lloyd-billingsley. https://www.frontpagemag.com/fpm/271611/darkness-deepens-windsor-ontario-lloyd-billingsley</w:t>
      </w:r>
    </w:p>
    <w:p>
      <w:r>
        <w:rPr>
          <w:b/>
          <w:u w:val="single"/>
        </w:rPr>
        <w:t xml:space="preserve">113636</w:t>
      </w:r>
    </w:p>
    <w:p>
      <w:r>
        <w:t xml:space="preserve">2.</w:t>
        <w:tab/>
        <w:t xml:space="preserve">Haluatko lyödä vetoa, että tämä paskiainen on sukua ja/tai suojeluksessa Turd Boyn somalialaiselle "maahanmuutto- ja pakolaisministerille"? Neekerit ovat maailman asiantuntijoita nepotismissa ja korruptiossa, somalit erityisesti, koska he ovat myös läpikotaisin muurahaisia. Mikään ei ole pahempaa kuin neekeri, joka on myös mutakuono.</w:t>
      </w:r>
    </w:p>
    <w:p>
      <w:r>
        <w:rPr>
          <w:b/>
          <w:u w:val="single"/>
        </w:rPr>
        <w:t xml:space="preserve">113637</w:t>
      </w:r>
    </w:p>
    <w:p>
      <w:r>
        <w:t xml:space="preserve">1. On ihmeellistä nähdä, että chilly on yhä elossa, eikä kuollut reseptilääkkeiden yliannostukseen. Vittu</w:t>
      </w:r>
    </w:p>
    <w:p>
      <w:r>
        <w:rPr>
          <w:b/>
          <w:u w:val="single"/>
        </w:rPr>
        <w:t xml:space="preserve">113638</w:t>
      </w:r>
    </w:p>
    <w:p>
      <w:r>
        <w:t xml:space="preserve">1. Voi huhhuh, mies, joka ei mahdollisesti/mahdollisesti/todennäköisesti koskenut jonkun lutkan tisseihin 35 vuotta sitten, ei tee häntä esteelliseksi korkeimpaan oikeuteen, itkekää minua.</w:t>
      </w:r>
    </w:p>
    <w:p>
      <w:r>
        <w:rPr>
          <w:b/>
          <w:u w:val="single"/>
        </w:rPr>
        <w:t xml:space="preserve">113639</w:t>
      </w:r>
    </w:p>
    <w:p>
      <w:r>
        <w:t xml:space="preserve">2.</w:t>
        <w:tab/>
        <w:t xml:space="preserve">Jos Fordin väitteet tulisivat esiin Merrick Garlandia vastaan, jälkeenjääneet liberaalit laulaisivat täysin päinvastaista laulua. Se osoittaa, miten käyttäydyt, kun ainoa moraalisi perustuu poliittiseen ajatteluun eikä mihinkään muuhun.</w:t>
      </w:r>
    </w:p>
    <w:p>
      <w:r>
        <w:rPr>
          <w:b/>
          <w:u w:val="single"/>
        </w:rPr>
        <w:t xml:space="preserve">113640</w:t>
      </w:r>
    </w:p>
    <w:p>
      <w:r>
        <w:t xml:space="preserve">1. Tuollaisen oikeutuksen tunteensa kanssa hänen pitäisi sopia hyvin Kaliforniaan.</w:t>
      </w:r>
    </w:p>
    <w:p>
      <w:r>
        <w:rPr>
          <w:b/>
          <w:u w:val="single"/>
        </w:rPr>
        <w:t xml:space="preserve">113641</w:t>
      </w:r>
    </w:p>
    <w:p>
      <w:r>
        <w:t xml:space="preserve">2.</w:t>
        <w:tab/>
        <w:t xml:space="preserve">likainen vauvatehdas</w:t>
      </w:r>
    </w:p>
    <w:p>
      <w:r>
        <w:rPr>
          <w:b/>
          <w:u w:val="single"/>
        </w:rPr>
        <w:t xml:space="preserve">113642</w:t>
      </w:r>
    </w:p>
    <w:p>
      <w:r>
        <w:t xml:space="preserve">3.</w:t>
        <w:tab/>
        <w:tab/>
        <w:t xml:space="preserve">Miksi olla vihainen hänelle? Hän on vain jälkeenjäänyt, jolla on alhainen älykkyysosamäärä.  Ei. Olen pikemminkin vihainen Pro Lifersille, jotka saarnaavat, että kaikki henget ovat arvokkaita, että laittomien ulkomaalaisten vauvat ovat yhtä arvokkaita kuin valkoiset työläisperheet...</w:t>
      </w:r>
    </w:p>
    <w:p>
      <w:r>
        <w:rPr>
          <w:b/>
          <w:u w:val="single"/>
        </w:rPr>
        <w:t xml:space="preserve">113643</w:t>
      </w:r>
    </w:p>
    <w:p>
      <w:r>
        <w:t xml:space="preserve">1. TOTUUS!!!! Riley Dennis on myös yksi vitun ruma otus.</w:t>
      </w:r>
    </w:p>
    <w:p>
      <w:r>
        <w:rPr>
          <w:b/>
          <w:u w:val="single"/>
        </w:rPr>
        <w:t xml:space="preserve">113644</w:t>
      </w:r>
    </w:p>
    <w:p>
      <w:r>
        <w:t xml:space="preserve">2.</w:t>
        <w:tab/>
        <w:t xml:space="preserve">Christine Blasey Ford ... näyttää siltä, että hän oli merijalkaväen sotilas, jonka kasvot syttyivät tuleen ja joku sammutti ne lapiolla.... Tiedän, tiedän, tiedän, ei henkilökohtaisia hyökkäyksiä ... mutta se narttu ansaitsi sen!</w:t>
      </w:r>
    </w:p>
    <w:p>
      <w:r>
        <w:rPr>
          <w:b/>
          <w:u w:val="single"/>
        </w:rPr>
        <w:t xml:space="preserve">113645</w:t>
      </w:r>
    </w:p>
    <w:p>
      <w:r>
        <w:t xml:space="preserve">1. Obama johti valtavaa varallisuuden siirtoa yhdelle prosentille https://thefreethoughtproject.com/barack-obama-successfully-rich-richer/</w:t>
      </w:r>
    </w:p>
    <w:p>
      <w:r>
        <w:rPr>
          <w:b/>
          <w:u w:val="single"/>
        </w:rPr>
        <w:t xml:space="preserve">113646</w:t>
      </w:r>
    </w:p>
    <w:p>
      <w:r>
        <w:t xml:space="preserve">2.</w:t>
        <w:tab/>
        <w:t xml:space="preserve">Joten kaikki te pikku kusipäät, jotka haluatte syyttää boomereita elämänne valosta, metsästäkää tämä neekeri ja ottakaa dollarinne takaisin.</w:t>
      </w:r>
    </w:p>
    <w:p>
      <w:r>
        <w:rPr>
          <w:b/>
          <w:u w:val="single"/>
        </w:rPr>
        <w:t xml:space="preserve">113647</w:t>
      </w:r>
    </w:p>
    <w:p>
      <w:r>
        <w:t xml:space="preserve">1. Kiitos paljon Boomers:</w:t>
      </w:r>
    </w:p>
    <w:p>
      <w:r>
        <w:rPr>
          <w:b/>
          <w:u w:val="single"/>
        </w:rPr>
        <w:t xml:space="preserve">113648</w:t>
      </w:r>
    </w:p>
    <w:p>
      <w:r>
        <w:t xml:space="preserve">2.</w:t>
        <w:tab/>
        <w:t xml:space="preserve">Ignoramous boomers ei varastanut $$$$$!!!! !!!! Nouse ylös laiskasta vitun neekeriperseestäsi ja ansaitse itsellesi tienestisi, kuten me teimme.  Te oikeutetut hintit haluatte kaiken ilmaiseksi.  Jatkakaa liberaalien kusipäiden äänestämistä.  Olette kaikki tyhmiä.  Ansaitsette epäonnistumisen.</w:t>
      </w:r>
    </w:p>
    <w:p>
      <w:r>
        <w:rPr>
          <w:b/>
          <w:u w:val="single"/>
        </w:rPr>
        <w:t xml:space="preserve">113649</w:t>
      </w:r>
    </w:p>
    <w:p>
      <w:r>
        <w:t xml:space="preserve">1. Paremmin koulutetut miehet ja naiset sulkevat todennäköisemmin pois mustat romanttisina kumppaneina.  🔥 Lähde: https://archive.today/o/LRe05/paa2008.princeton.edu/papers/80046%23page=23</w:t>
      </w:r>
    </w:p>
    <w:p>
      <w:r>
        <w:rPr>
          <w:b/>
          <w:u w:val="single"/>
        </w:rPr>
        <w:t xml:space="preserve">113650</w:t>
      </w:r>
    </w:p>
    <w:p>
      <w:r>
        <w:t xml:space="preserve">2.</w:t>
        <w:tab/>
        <w:t xml:space="preserve">Useimmat naiset, jotka olen nähnyt mustien kanssa, ovat lihavia hillbilly trailer trashia</w:t>
      </w:r>
    </w:p>
    <w:p>
      <w:r>
        <w:rPr>
          <w:b/>
          <w:u w:val="single"/>
        </w:rPr>
        <w:t xml:space="preserve">113651</w:t>
      </w:r>
    </w:p>
    <w:p>
      <w:r>
        <w:t xml:space="preserve">1. Vanhat kunnon pojat, joilla on traktorit ja hyvä sydän, ovat raivanneet ja avanneet joitakin piirikunnan teitä. Piirikunta ei ole päässyt paikalle tekemään sitä.</w:t>
      </w:r>
    </w:p>
    <w:p>
      <w:r>
        <w:rPr>
          <w:b/>
          <w:u w:val="single"/>
        </w:rPr>
        <w:t xml:space="preserve">113652</w:t>
      </w:r>
    </w:p>
    <w:p>
      <w:r>
        <w:t xml:space="preserve">2.</w:t>
        <w:tab/>
        <w:t xml:space="preserve">aamen punaniskojen kotipoikieni puolesta, kaipaan teitä kovasti</w:t>
      </w:r>
    </w:p>
    <w:p>
      <w:r>
        <w:rPr>
          <w:b/>
          <w:u w:val="single"/>
        </w:rPr>
        <w:t xml:space="preserve">113653</w:t>
      </w:r>
    </w:p>
    <w:p>
      <w:r>
        <w:t xml:space="preserve">1. Ripottele aivosi, hintti!</w:t>
      </w:r>
    </w:p>
    <w:p>
      <w:r>
        <w:rPr>
          <w:b/>
          <w:u w:val="single"/>
        </w:rPr>
        <w:t xml:space="preserve">113654</w:t>
      </w:r>
    </w:p>
    <w:p>
      <w:r>
        <w:t xml:space="preserve">1. GOP lainsäätäjä kertoo Top Dem: "https://files.catbox.moe/6csdij.jpg https://kek.gg/u/P5gB https://kek.gg/u/P5gB</w:t>
      </w:r>
    </w:p>
    <w:p>
      <w:r>
        <w:rPr>
          <w:b/>
          <w:u w:val="single"/>
        </w:rPr>
        <w:t xml:space="preserve">113655</w:t>
      </w:r>
    </w:p>
    <w:p>
      <w:r>
        <w:t xml:space="preserve">2.</w:t>
        <w:tab/>
        <w:t xml:space="preserve">Tämä matala-T-homo lisätään Royal Shit List -listalleni.</w:t>
      </w:r>
    </w:p>
    <w:p>
      <w:r>
        <w:rPr>
          <w:b/>
          <w:u w:val="single"/>
        </w:rPr>
        <w:t xml:space="preserve">113656</w:t>
      </w:r>
    </w:p>
    <w:p>
      <w:r>
        <w:t xml:space="preserve">1. Tuckerilla oli tänä iltana kaksi jaksoa, joissa oli saastaisia kommaripuhujia.   Ensimmäinen oli valehteleva neekerikommari Quentin James, joka sanoi, että oikealta tulee yhtä paljon sivistymätöntä julkista väkivaltaa kuin vasemmalta.   Toiseksi kaljupäinen metahampainen kommari demokraattien anaalisti ja Clintonin avustaja Richard Goodstein valehteli Kavanaugh'sta.   Tuckeria on liian vaikea enää katsoa.</w:t>
      </w:r>
    </w:p>
    <w:p>
      <w:r>
        <w:rPr>
          <w:b/>
          <w:u w:val="single"/>
        </w:rPr>
        <w:t xml:space="preserve">113657</w:t>
      </w:r>
    </w:p>
    <w:p>
      <w:r>
        <w:t xml:space="preserve">1. (((Peter Sanders))))   Hänen koko juttuseinänsä on pelkkiä kristittyjen vastaisia viestejä. Elämme kristinuskon jälkeisessä yhteiskunnassa, ja nämä juutalaiset kadehtivat yhä Jumalaamme. Luulisi, että jos ateismi olisi rikkaan hedelmän polku, siinä olisi ainesta jaettavaksi. Ei, hän keskittyy täysin kristinuskoon. Säälittävää!</w:t>
      </w:r>
    </w:p>
    <w:p>
      <w:r>
        <w:rPr>
          <w:b/>
          <w:u w:val="single"/>
        </w:rPr>
        <w:t xml:space="preserve">113658</w:t>
      </w:r>
    </w:p>
    <w:p>
      <w:r>
        <w:t xml:space="preserve">2.</w:t>
        <w:tab/>
        <w:t xml:space="preserve">Miksi sitten olet huolissasi hänestä?   "Jeesus sanoi hänelle: "Anna kuolleiden haudata omat kuolleensa, mutta sinä mene ja julista Jumalan valtakuntaa." Luuk. 9:60</w:t>
      </w:r>
    </w:p>
    <w:p>
      <w:r>
        <w:rPr>
          <w:b/>
          <w:u w:val="single"/>
        </w:rPr>
        <w:t xml:space="preserve">113659</w:t>
      </w:r>
    </w:p>
    <w:p>
      <w:r>
        <w:t xml:space="preserve">3.</w:t>
        <w:tab/>
        <w:tab/>
        <w:t xml:space="preserve">Kristus puhui jostakusta, joka oli kuollut, idiootti. Sinun logiikallasi meidän ei pitäisi puolustaa uskoamme tai kitkeä paholaisia omilla kristillisillä foorumeillamme.  En ole haalea. Ja voisin välittää vittuakaan tästä hinttari Pietarista. Teen tätä rakentaakseni kanssakristittyjä. Jos et pidä siitä, en välitä paskaakaan.</w:t>
      </w:r>
    </w:p>
    <w:p>
      <w:r>
        <w:rPr>
          <w:b/>
          <w:u w:val="single"/>
        </w:rPr>
        <w:t xml:space="preserve">113660</w:t>
      </w:r>
    </w:p>
    <w:p>
      <w:r>
        <w:t xml:space="preserve">1. Aivan kuin #gopista olisi tullut natsien päämaja https://www.alternet.org/news-amp-politics/republicans-release-ad-declaring-george-soros-radical-just-days-after-he-received</w:t>
      </w:r>
    </w:p>
    <w:p>
      <w:r>
        <w:rPr>
          <w:b/>
          <w:u w:val="single"/>
        </w:rPr>
        <w:t xml:space="preserve">113661</w:t>
      </w:r>
    </w:p>
    <w:p>
      <w:r>
        <w:t xml:space="preserve">2.</w:t>
        <w:tab/>
        <w:t xml:space="preserve">Seuraavan kerran kun linkität retardien propagandasivustolle, varoita siitä. Hitto, menin juuri sinne, enkä nyt saa funkkia pois päältäni!</w:t>
      </w:r>
    </w:p>
    <w:p>
      <w:r>
        <w:rPr>
          <w:b/>
          <w:u w:val="single"/>
        </w:rPr>
        <w:t xml:space="preserve">113662</w:t>
      </w:r>
    </w:p>
    <w:p>
      <w:r>
        <w:t xml:space="preserve">1. TÄLLAINEN SAIRAALLOISEN LIHAVA AUTISTINEN VITUN NEEKERIHOMO.</w:t>
      </w:r>
    </w:p>
    <w:p>
      <w:r>
        <w:rPr>
          <w:b/>
          <w:u w:val="single"/>
        </w:rPr>
        <w:t xml:space="preserve">113663</w:t>
      </w:r>
    </w:p>
    <w:p>
      <w:r>
        <w:t xml:space="preserve">1. Chadin renessanssivauva vs. heikko homo, jälkeenjäänyt, rokotettu idiootti, "moderni vauva".</w:t>
      </w:r>
    </w:p>
    <w:p>
      <w:r>
        <w:rPr>
          <w:b/>
          <w:u w:val="single"/>
        </w:rPr>
        <w:t xml:space="preserve">113664</w:t>
      </w:r>
    </w:p>
    <w:p>
      <w:r>
        <w:t xml:space="preserve">1. Tässä toinen syy, miksi en ole kiinnostunut palaamaan Twitteriin.    Luin ennen kaiken, mitä Max Boot kirjoitti.    Sitten hänet ostettiin tai kiristettiin tai hän menetti järkensä tai päätti paljastaa itsensä täydelliseksi huijariksi.    Emme voi edes laskea videoita Trumpin kannattajista, joita väkijoukot hakkaavat verisesti, mutta Max Boot jättää ne huomiotta ja keskittyy siihen, että Pelosi huudetaan.    Twitter on sieluttomien valtakunta. Minusta tuntuu PALJON PAREMMALTA olla menemättä sinne. Joskus luen Trumpin syötteen, ja se johtaa minut tämän kaltaisiin twiitteihin, mutta suurimmaksi osaksi pysyttelen poissa Twitteristä.    Useimmat teistä eivät ole koskaan kuulleet Max Bootista. Hän oli suuri älykkö. Ihailin häntä paljon. Mutta Jim Treacherin tavoin hän osoittautui massiivisen negatiiviseksi mielenterveyspotilaaksi, joka demokraattien tavoin taistelee kuolemaan asti estääkseen SINUN ja MINUN paremman elämän.    Näille ihmisille maksetaan hyvin riippumatta siitä, kuka on vallassa. Siksi meidän on pääteltävä, että he kaikki ovat kuin George Soros ja nauttivat miljoonien ihmisten elämän pilaamisesta.    Kun olin lapsi, suurin pelkoni oli, että kaikki aikuiset olivat hulluja ja vaarallisia. Vaikka en KOSKAAN pelkää Max Bootin kaltaisia ihmisiä, VIHAAN heitä, koska tiedän henkilökohtaisesta kokemuksesta, etteivät he koskaan lopeta.    Meidän on tehtävä asiat heidän tavallaan, tai he työskentelevät väsymättä tuhotakseen meidät. Tämä on yleinen ajattelutapa, jonka on luonut kauhea lapsuuden hyväksikäyttö - mutta sillä ei ole väliä. Hitleriä, Stalinia ja Saddam Husseinia käytettiin kaltoin. Bashar al-Assadia käytettiin hyväksi.    Viiltäjä-Jackia käytettiin hyväksi.    Sillä ei ole väliä, MIKSI nämä ihmiset eivät lopeta. Tärkeää on vain se, että he eivät lopeta.    Onneksi Trump ajattelee samoin kuin minä. Kun ihmiset tekevät sänkynsä, he saavat nukkua niissä.    Tietyt sanat ja teot antavat mahdollisuuden kirjoittaa ihmiset pois. Sinun ei enää tarvitse huolehtia heidän hyvinvoinnistaan.    Jos Max Boot soittaisi minulle ja sanoisi: "Olen tulessa! Tuo ämpäri vettä!" Suljen puhelimen.    Koska jos sammuttaisin tulen, hän yrittäisi tuhota minut uudelleen toipumisensa jälkeen. Ja hän sanoisi: "Entä sitten? Olit tarpeeksi tyhmä pelastaaksesi minut. Syytä itseäsi."    Minulle on käynyt näin. Tiedän mistä puhun.    Mutta kaikki muuttuu välivaalien jälkeen.    Katsokaa vain,</w:t>
      </w:r>
    </w:p>
    <w:p>
      <w:r>
        <w:rPr>
          <w:b/>
          <w:u w:val="single"/>
        </w:rPr>
        <w:t xml:space="preserve">113665</w:t>
      </w:r>
    </w:p>
    <w:p>
      <w:r>
        <w:t xml:space="preserve">2.</w:t>
        <w:tab/>
        <w:t xml:space="preserve">Toivon vilpittömästi, että kaikki, jotka ovat vielä aktiivisia twatterissa, kertovat tuolle hintti Bootille, että hän on väärennös.</w:t>
      </w:r>
    </w:p>
    <w:p>
      <w:r>
        <w:rPr>
          <w:b/>
          <w:u w:val="single"/>
        </w:rPr>
        <w:t xml:space="preserve">113666</w:t>
      </w:r>
    </w:p>
    <w:p>
      <w:r>
        <w:t xml:space="preserve">1. Neekeri - se on sitä, mitä SINÄ sanoit haluavasi. Muuten, sinä "tarkistat listasi" Gabissa. Vasemmisto ei siis ole vihollisesi - oikeisto on? Oletko ANTIFA?</w:t>
      </w:r>
    </w:p>
    <w:p>
      <w:r>
        <w:rPr>
          <w:b/>
          <w:u w:val="single"/>
        </w:rPr>
        <w:t xml:space="preserve">113667</w:t>
      </w:r>
    </w:p>
    <w:p>
      <w:r>
        <w:t xml:space="preserve">1. Kertokaa se Detroitin mustille, jotka menestyivät Detroitissa, kunnes demokraatit ottivat vallan...</w:t>
      </w:r>
    </w:p>
    <w:p>
      <w:r>
        <w:rPr>
          <w:b/>
          <w:u w:val="single"/>
        </w:rPr>
        <w:t xml:space="preserve">113668</w:t>
      </w:r>
    </w:p>
    <w:p>
      <w:r>
        <w:t xml:space="preserve">2.</w:t>
        <w:tab/>
        <w:t xml:space="preserve">mikä vittu näitä ihmisiä vaivaa. onko se jokin patologia vai jokin aivoja syövä loinen?</w:t>
      </w:r>
    </w:p>
    <w:p>
      <w:r>
        <w:rPr>
          <w:b/>
          <w:u w:val="single"/>
        </w:rPr>
        <w:t xml:space="preserve">113669</w:t>
      </w:r>
    </w:p>
    <w:p>
      <w:r>
        <w:t xml:space="preserve">3.</w:t>
        <w:tab/>
        <w:tab/>
        <w:t xml:space="preserve">@not_shadowbanned_yet Minulla ei ole aavistustakaan, mikä on vialla ihmisissä, jotka antavat kiihkoilevien ennakkoluulojensa häiritä tosiasioita. Nämä ihmiset ovat muka älyllisesti ylivertaisia, mutta silti he juoksentelevat ympäriinsä vaahtoamassa ja pelkäämässä niitä, joita heidän pitäisi pystyä hallitsemaan. Luulisi, etteivät he edes ajattele heitä...</w:t>
      </w:r>
    </w:p>
    <w:p>
      <w:r>
        <w:rPr>
          <w:b/>
          <w:u w:val="single"/>
        </w:rPr>
        <w:t xml:space="preserve">113670</w:t>
      </w:r>
    </w:p>
    <w:p>
      <w:r>
        <w:t xml:space="preserve">4.</w:t>
        <w:tab/>
        <w:tab/>
        <w:tab/>
        <w:t xml:space="preserve">tosiasia on, että olet sekä neekeri että homo.</w:t>
      </w:r>
    </w:p>
    <w:p>
      <w:r>
        <w:rPr>
          <w:b/>
          <w:u w:val="single"/>
        </w:rPr>
        <w:t xml:space="preserve">113671</w:t>
      </w:r>
    </w:p>
    <w:p>
      <w:r>
        <w:t xml:space="preserve">1. Luojan kiitos, että "Nikki" Haley on poissa. Mutta hän luultavasti aikoo nyt asettua ehdolle Trumpia vastaan tai keksiä jonkin tavan sabotoida häntä.</w:t>
      </w:r>
    </w:p>
    <w:p>
      <w:r>
        <w:rPr>
          <w:b/>
          <w:u w:val="single"/>
        </w:rPr>
        <w:t xml:space="preserve">113672</w:t>
      </w:r>
    </w:p>
    <w:p>
      <w:r>
        <w:t xml:space="preserve">2.</w:t>
        <w:tab/>
        <w:t xml:space="preserve">Jälkeenjääneet boomarit, jotka eivät koskaan tajunneet, mitä neokonnat ovat, ihailevat katujumalaa. Tietenkin täysin nais- ja ei-valkoisten näkökohtien vuoksi yhdistettynä kaikkeen pissrael-myönteiseen paskanjauhantaan.</w:t>
      </w:r>
    </w:p>
    <w:p>
      <w:r>
        <w:rPr>
          <w:b/>
          <w:u w:val="single"/>
        </w:rPr>
        <w:t xml:space="preserve">113673</w:t>
      </w:r>
    </w:p>
    <w:p>
      <w:r>
        <w:t xml:space="preserve">1. olet pelkuri... valkoinen neekerinrakastaja... kuolettava rotta..LOL</w:t>
      </w:r>
    </w:p>
    <w:p>
      <w:r>
        <w:rPr>
          <w:b/>
          <w:u w:val="single"/>
        </w:rPr>
        <w:t xml:space="preserve">113674</w:t>
      </w:r>
    </w:p>
    <w:p>
      <w:r>
        <w:t xml:space="preserve">1. Saksa - Laittomien turvapaikanhakijoiden lauma on riehunut Edeka-supermarketissa Überlingenissä (Bodenjärvellä) ja tuhonnut sen täysin. Tapahtumasta ei ole poliisiraporttia, eikä siitä löydy mitään Saksan tiedotusvälineistä.   Tiedotusvälineet toimivat käsi kädessä Merkelin hallituksen kanssa estääkseen yleisöä tietämästä, miten huonosti asiat ovat.</w:t>
      </w:r>
    </w:p>
    <w:p>
      <w:r>
        <w:rPr>
          <w:b/>
          <w:u w:val="single"/>
        </w:rPr>
        <w:t xml:space="preserve">113675</w:t>
      </w:r>
    </w:p>
    <w:p>
      <w:r>
        <w:t xml:space="preserve">2.</w:t>
        <w:tab/>
        <w:t xml:space="preserve">Merkel muss weg!</w:t>
      </w:r>
    </w:p>
    <w:p>
      <w:r>
        <w:rPr>
          <w:b/>
          <w:u w:val="single"/>
        </w:rPr>
        <w:t xml:space="preserve">113676</w:t>
      </w:r>
    </w:p>
    <w:p>
      <w:r>
        <w:t xml:space="preserve">3.</w:t>
        <w:tab/>
        <w:tab/>
        <w:t xml:space="preserve">Kutsutaan "neekeriparveksi".</w:t>
      </w:r>
    </w:p>
    <w:p>
      <w:r>
        <w:rPr>
          <w:b/>
          <w:u w:val="single"/>
        </w:rPr>
        <w:t xml:space="preserve">113677</w:t>
      </w:r>
    </w:p>
    <w:p>
      <w:r>
        <w:t xml:space="preserve">1. Tiedoksi, että olin ensimmäinen (jos saan sanoa), joka käytti sanaa "haiseva" kuvaamaan esimerkiksi feministisiä sekopäitä. Se oli tarkoituksellista; otin vasemmiston sanaston ja käytin sitä heitä vastaan. Ilmeisesti nössö tyhjäntoimittaja Lowry tekee samaa, paitsi todellista oikeistoa vastaan, joka tekee hänestä nopeasti vanhentuneen.</w:t>
      </w:r>
    </w:p>
    <w:p>
      <w:r>
        <w:rPr>
          <w:b/>
          <w:u w:val="single"/>
        </w:rPr>
        <w:t xml:space="preserve">113678</w:t>
      </w:r>
    </w:p>
    <w:p>
      <w:r>
        <w:t xml:space="preserve">2.</w:t>
        <w:tab/>
        <w:t xml:space="preserve">National Review: ei muuta kuin DC:n miesten seuralaispalveluiden hinnat vuodesta 1955 lähtien.</w:t>
      </w:r>
    </w:p>
    <w:p>
      <w:r>
        <w:rPr>
          <w:b/>
          <w:u w:val="single"/>
        </w:rPr>
        <w:t xml:space="preserve">113679</w:t>
      </w:r>
    </w:p>
    <w:p>
      <w:r>
        <w:t xml:space="preserve">3.</w:t>
        <w:tab/>
        <w:tab/>
        <w:t xml:space="preserve">vakavasti, kuinka monta homoa on NR:n henkilökunnassa? Sen täytyy olla yli 25 prosenttia kaikista työntekijöistä.</w:t>
      </w:r>
    </w:p>
    <w:p>
      <w:r>
        <w:rPr>
          <w:b/>
          <w:u w:val="single"/>
        </w:rPr>
        <w:t xml:space="preserve">113680</w:t>
      </w:r>
    </w:p>
    <w:p>
      <w:r>
        <w:t xml:space="preserve">4.</w:t>
        <w:tab/>
        <w:tab/>
        <w:tab/>
        <w:t xml:space="preserve">Hänen työtään esiteltiin NR:ssä satunnaisesti. Kunnes vuonna 2007 homo Horowitz ajoi hänet ulos Frontpage Magista, koska hänellä oli otsaa huomauttaa, että nignogit raiskaavat usein valkoisia tyttöjä.</w:t>
      </w:r>
    </w:p>
    <w:p>
      <w:r>
        <w:rPr>
          <w:b/>
          <w:u w:val="single"/>
        </w:rPr>
        <w:t xml:space="preserve">113681</w:t>
      </w:r>
    </w:p>
    <w:p>
      <w:r>
        <w:t xml:space="preserve">1. GAB-käyttäjien viimeisimmän mielipidekyselyn mukaan 78 prosenttia ei usko natsien olevan Amerikan vihollisia.</w:t>
      </w:r>
    </w:p>
    <w:p>
      <w:r>
        <w:rPr>
          <w:b/>
          <w:u w:val="single"/>
        </w:rPr>
        <w:t xml:space="preserve">113682</w:t>
      </w:r>
    </w:p>
    <w:p>
      <w:r>
        <w:t xml:space="preserve">2.</w:t>
        <w:tab/>
        <w:t xml:space="preserve">Tuo on paskaa Se on yhtä paljon todellista mielipidetutkimusta kuin Hillary tekee mielipidetutkimuksen Hillaryn puheen aikana vain Hillaryn äänestäjille FUCK OFF NAZI FAKE GAB LOSERS</w:t>
      </w:r>
    </w:p>
    <w:p>
      <w:r>
        <w:rPr>
          <w:b/>
          <w:u w:val="single"/>
        </w:rPr>
        <w:t xml:space="preserve">113683</w:t>
      </w:r>
    </w:p>
    <w:p>
      <w:r>
        <w:t xml:space="preserve">3.</w:t>
        <w:tab/>
        <w:tab/>
        <w:t xml:space="preserve">Mistä löysit RASISTISET askeNAZI JEW luuserit?  Luulen, että on hyvin tiedossa, että kaikki askeNAZI-JUUTALAISET ovat JÄRKYTTÄVIÄ RASISTISIA luusereita!</w:t>
      </w:r>
    </w:p>
    <w:p>
      <w:r>
        <w:rPr>
          <w:b/>
          <w:u w:val="single"/>
        </w:rPr>
        <w:t xml:space="preserve">113684</w:t>
      </w:r>
    </w:p>
    <w:p>
      <w:r>
        <w:t xml:space="preserve">1. Ahahahahahahahahahaha</w:t>
      </w:r>
    </w:p>
    <w:p>
      <w:r>
        <w:rPr>
          <w:b/>
          <w:u w:val="single"/>
        </w:rPr>
        <w:t xml:space="preserve">113685</w:t>
      </w:r>
    </w:p>
    <w:p>
      <w:r>
        <w:t xml:space="preserve">2.</w:t>
        <w:tab/>
        <w:t xml:space="preserve">Ja sitten vammainen musta kääpiö hyppäsi helikopterista ja kutsui Trumpia kakkapääksi.</w:t>
      </w:r>
    </w:p>
    <w:p>
      <w:r>
        <w:rPr>
          <w:b/>
          <w:u w:val="single"/>
        </w:rPr>
        <w:t xml:space="preserve">113686</w:t>
      </w:r>
    </w:p>
    <w:p>
      <w:r>
        <w:t xml:space="preserve">1. Toivottavasti sillä POS kenialaisella hintillä 🖕on hauskaa raiskattavana GITMO:ssa myöhemmin 😭💓👹 https://youtu.be/7OINZQW063I</w:t>
      </w:r>
    </w:p>
    <w:p>
      <w:r>
        <w:rPr>
          <w:b/>
          <w:u w:val="single"/>
        </w:rPr>
        <w:t xml:space="preserve">113687</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113688</w:t>
      </w:r>
    </w:p>
    <w:p>
      <w:r>
        <w:t xml:space="preserve">2.</w:t>
        <w:tab/>
        <w:t xml:space="preserve">@Titanic_Britain_Author Islam ei ole vihollinen, Shlomo.  Muslimit eivät omista Facebookia. Muslimit eivät siis aja homoseksuaalista agendaa.  Muslimit eivät omista Youtubea. Joten muslimit eivät aja aborttia.  Muslimit eivät omista Applea. Joten he eivät ole se, jotka työntävät kaiken vakoilua. Et korjaa mitään jahtaamalla muslimeja.  Juutalaiset ovat vihollinen.</w:t>
      </w:r>
    </w:p>
    <w:p>
      <w:r>
        <w:rPr>
          <w:b/>
          <w:u w:val="single"/>
        </w:rPr>
        <w:t xml:space="preserve">113689</w:t>
      </w:r>
    </w:p>
    <w:p>
      <w:r>
        <w:t xml:space="preserve">3.</w:t>
        <w:tab/>
        <w:tab/>
        <w:t xml:space="preserve">Kerroin teille. Juutalaisvihaajat rakastavat islamia. Aivan kuten muutkin sosialistit Twitterissä. Eivät juutalaiset raiskaa tiensä halki Euroopan. Eivät juutalaiset pommita, ammuskele, puukota ja kuorma-autolla ihmisiä ympäri Eurooppaa. Eivät juutalaiset mestaa ihmisiä Lähi-idässä. Juutalaiset tulevat hyvin toimeen kaikkien kanssa. Islam ei tule toimeen kenenkään kanssa. Edes itsensä kanssa.</w:t>
      </w:r>
    </w:p>
    <w:p>
      <w:r>
        <w:rPr>
          <w:b/>
          <w:u w:val="single"/>
        </w:rPr>
        <w:t xml:space="preserve">113690</w:t>
      </w:r>
    </w:p>
    <w:p>
      <w:r>
        <w:t xml:space="preserve">4.</w:t>
        <w:tab/>
        <w:tab/>
        <w:tab/>
        <w:t xml:space="preserve"> @Titanic_Britain_Author Juutalaisvihaajat rakastavat islamia -salaliittoteoria ponnahtaa jälleen esiin lol.</w:t>
      </w:r>
    </w:p>
    <w:p>
      <w:r>
        <w:rPr>
          <w:b/>
          <w:u w:val="single"/>
        </w:rPr>
        <w:t xml:space="preserve">113691</w:t>
      </w:r>
    </w:p>
    <w:p>
      <w:r>
        <w:t xml:space="preserve">5.</w:t>
        <w:tab/>
        <w:tab/>
        <w:tab/>
        <w:tab/>
        <w:t xml:space="preserve">No ei, se ei ole salaliitto. Historiallisesti katsoen Hitler rakasti muzzeja, koska he vihasivat dajuja, joten se, että kovan oikeiston edustajat liittoutuisivat islamin kanssa, aivan kuten vasemmistolaisetkin, ei ole kovin kaukaa haettua. Rauhaa. Äärimmäisyyksien kohtaaminen, auroboros, täysi ympyrä...</w:t>
      </w:r>
    </w:p>
    <w:p>
      <w:r>
        <w:rPr>
          <w:b/>
          <w:u w:val="single"/>
        </w:rPr>
        <w:t xml:space="preserve">113692</w:t>
      </w:r>
    </w:p>
    <w:p>
      <w:r>
        <w:t xml:space="preserve">6.</w:t>
        <w:tab/>
        <w:tab/>
        <w:tab/>
        <w:tab/>
        <w:tab/>
        <w:t xml:space="preserve">Joo. Miksi he valittavat 14 miljoonasta hyväntahtoisesta juutalaisesta ja jättävät täysin huomiotta 1,6 miljardia islamilaista, jotka todella haluavat tuhota länsimaisen yhteiskunnan.</w:t>
      </w:r>
    </w:p>
    <w:p>
      <w:r>
        <w:rPr>
          <w:b/>
          <w:u w:val="single"/>
        </w:rPr>
        <w:t xml:space="preserve">113693</w:t>
      </w:r>
    </w:p>
    <w:p>
      <w:r>
        <w:t xml:space="preserve">7.</w:t>
        <w:tab/>
        <w:tab/>
        <w:tab/>
        <w:tab/>
        <w:tab/>
        <w:tab/>
        <w:t xml:space="preserve">Juutalaiset käyttävät muslimeja tuhoamaan valkoiset kansat. Miksi ISIS ei hyökkää Israeliin?</w:t>
      </w:r>
    </w:p>
    <w:p>
      <w:r>
        <w:rPr>
          <w:b/>
          <w:u w:val="single"/>
        </w:rPr>
        <w:t xml:space="preserve">113694</w:t>
      </w:r>
    </w:p>
    <w:p>
      <w:r>
        <w:t xml:space="preserve">8.</w:t>
        <w:tab/>
        <w:tab/>
        <w:tab/>
        <w:tab/>
        <w:tab/>
        <w:tab/>
        <w:tab/>
        <w:t xml:space="preserve">1. ISIS ei tuhoa valkoisia rotuja. Se tappaa kaltaisiaan.   2. Israel pyyhkisi ISISin pois kartalta, jos se hyökkäisi sitä vastaan. Israel ei ole Irak tai Syyria, jossa he voivat vaeltaa vapaasti. He antavat Hamasin tehdä hyökkäykset siellä. Se vahingoittaisi myös "palestiinalaisten" asiaa, jos ISIS:n nähtäisiin liittyvän siihen.</w:t>
      </w:r>
    </w:p>
    <w:p>
      <w:r>
        <w:rPr>
          <w:b/>
          <w:u w:val="single"/>
        </w:rPr>
        <w:t xml:space="preserve">113695</w:t>
      </w:r>
    </w:p>
    <w:p>
      <w:r>
        <w:t xml:space="preserve">9.</w:t>
        <w:tab/>
        <w:tab/>
        <w:tab/>
        <w:tab/>
        <w:tab/>
        <w:tab/>
        <w:tab/>
        <w:tab/>
        <w:t xml:space="preserve">Terroristeja avustavat ihmiset, kuten Israel, ovat Amerikan vihollisia. Johannin kaltaiset ihmiset, jotka levittävät valheellista propagandaa heidän puolestaan, ovat vakoojia, jotka syyllistyvät kyberterroriin. Vakoilijat tarvitsevat nopean oikeudenkäynnin ja julkisen hirttämisen. #Israel https://www.intellihub.com/un-report-reveals-israel-coordinating-isis-militants-inside-syria/</w:t>
      </w:r>
    </w:p>
    <w:p>
      <w:r>
        <w:rPr>
          <w:b/>
          <w:u w:val="single"/>
        </w:rPr>
        <w:t xml:space="preserve">113696</w:t>
      </w:r>
    </w:p>
    <w:p>
      <w:r>
        <w:t xml:space="preserve">10.</w:t>
        <w:tab/>
        <w:tab/>
        <w:tab/>
        <w:tab/>
        <w:tab/>
        <w:tab/>
        <w:tab/>
        <w:tab/>
        <w:tab/>
        <w:t xml:space="preserve">Amerikka auttaa terroristeja.....</w:t>
      </w:r>
    </w:p>
    <w:p>
      <w:r>
        <w:rPr>
          <w:b/>
          <w:u w:val="single"/>
        </w:rPr>
        <w:t xml:space="preserve">113697</w:t>
      </w:r>
    </w:p>
    <w:p>
      <w:r>
        <w:t xml:space="preserve">11.</w:t>
        <w:tab/>
        <w:tab/>
        <w:tab/>
        <w:tab/>
        <w:tab/>
        <w:tab/>
        <w:tab/>
        <w:tab/>
        <w:tab/>
        <w:tab/>
        <w:t xml:space="preserve">Ilmeisesti Israel on terroristivaltio Delly lol.</w:t>
      </w:r>
    </w:p>
    <w:p>
      <w:r>
        <w:rPr>
          <w:b/>
          <w:u w:val="single"/>
        </w:rPr>
        <w:t xml:space="preserve">113698</w:t>
      </w:r>
    </w:p>
    <w:p>
      <w:r>
        <w:t xml:space="preserve">12.</w:t>
        <w:tab/>
        <w:tab/>
        <w:tab/>
        <w:tab/>
        <w:tab/>
        <w:tab/>
        <w:tab/>
        <w:tab/>
        <w:tab/>
        <w:tab/>
        <w:tab/>
        <w:t xml:space="preserve">Israel myöntää avoimesti auttavansa, aseistavansa, kouluttavansa ja antavansa ilmasuojaa Isisille ja Al-Qaidalle, antavansa heille turvallisen kulkureitin Syyriasta Israeliin ja sieltä Turkkiin uusilla passeilla, josta he sitten hajaantuvat ympäri Eurooppaa, jossa he joko odottavat iskujaan tai unohtavat jihadistitapansa ja integroituvat täysin.</w:t>
      </w:r>
    </w:p>
    <w:p>
      <w:r>
        <w:rPr>
          <w:b/>
          <w:u w:val="single"/>
        </w:rPr>
        <w:t xml:space="preserve">113699</w:t>
      </w:r>
    </w:p>
    <w:p>
      <w:r>
        <w:t xml:space="preserve">13.</w:t>
        <w:tab/>
        <w:tab/>
        <w:tab/>
        <w:tab/>
        <w:tab/>
        <w:tab/>
        <w:tab/>
        <w:tab/>
        <w:tab/>
        <w:tab/>
        <w:tab/>
        <w:tab/>
        <w:t xml:space="preserve">https://www.liveleak.com/view?t=aDsUr_1523225323&amp;p=1</w:t>
      </w:r>
    </w:p>
    <w:p>
      <w:r>
        <w:rPr>
          <w:b/>
          <w:u w:val="single"/>
        </w:rPr>
        <w:t xml:space="preserve">113700</w:t>
      </w:r>
    </w:p>
    <w:p>
      <w:r>
        <w:t xml:space="preserve">14.</w:t>
        <w:tab/>
        <w:tab/>
        <w:tab/>
        <w:tab/>
        <w:tab/>
        <w:tab/>
        <w:tab/>
        <w:tab/>
        <w:tab/>
        <w:tab/>
        <w:tab/>
        <w:tab/>
        <w:tab/>
        <w:t xml:space="preserve">No, Mossadin mies ei edes maininnut suurinta osaa siitä. Hän sanoi vain, että he kohtelevat inhimillisesti haavoittuneita Syyrian kapinallisia ja Al Quaedaa, koska he eivät ole hyökänneet Israeliin. Kaikissa muissa asioissa he tukevat Yhdysvaltoja Al Quaedaa vastaan. Sanoi, etteivät he huolehdi Hizbollahin terroristeista, koska he ovat aiemmin toimineet Israelia vastaan. Ei mainintaa terroristien lähettämisestä Eurooppaan.</w:t>
      </w:r>
    </w:p>
    <w:p>
      <w:r>
        <w:rPr>
          <w:b/>
          <w:u w:val="single"/>
        </w:rPr>
        <w:t xml:space="preserve">113701</w:t>
      </w:r>
    </w:p>
    <w:p>
      <w:r>
        <w:t xml:space="preserve">15.</w:t>
        <w:tab/>
        <w:tab/>
        <w:tab/>
        <w:tab/>
        <w:tab/>
        <w:tab/>
        <w:tab/>
        <w:tab/>
        <w:tab/>
        <w:tab/>
        <w:tab/>
        <w:tab/>
        <w:tab/>
        <w:tab/>
        <w:t xml:space="preserve">Tiedättekö, kuinka monta kertaa he hyökkäsivät al-Nusran ja muiden islamistikapinallisten kimppuun Israelin ja Syyrian välisellä rajalla? NOLLA tiedätkö miksi druz ampui israelilaisen ambulanssin? kysy itseltäsi dumbo jesus vitun kristus kuinka jälkeenjäänyt oletkaan.</w:t>
      </w:r>
    </w:p>
    <w:p>
      <w:r>
        <w:rPr>
          <w:b/>
          <w:u w:val="single"/>
        </w:rPr>
        <w:t xml:space="preserve">113702</w:t>
      </w:r>
    </w:p>
    <w:p>
      <w:r>
        <w:t xml:space="preserve">1. Kiinni jäänyt historian uudelleenkirjoittamisesta</w:t>
      </w:r>
    </w:p>
    <w:p>
      <w:r>
        <w:rPr>
          <w:b/>
          <w:u w:val="single"/>
        </w:rPr>
        <w:t xml:space="preserve">113703</w:t>
      </w:r>
    </w:p>
    <w:p>
      <w:r>
        <w:t xml:space="preserve">2.</w:t>
        <w:tab/>
        <w:t xml:space="preserve">Neekeripoliitikot eivät osaa tavata "totuutta" saati antaa sen karata saappaansa huulilta.</w:t>
      </w:r>
    </w:p>
    <w:p>
      <w:r>
        <w:rPr>
          <w:b/>
          <w:u w:val="single"/>
        </w:rPr>
        <w:t xml:space="preserve">113704</w:t>
      </w:r>
    </w:p>
    <w:p>
      <w:r>
        <w:t xml:space="preserve">1. Slavette-näyttelijä Milla Jovovich, syntynyt Milica Bogdanovna Jovovich 17. joulukuuta 1975 Kiovassa, Ukrainassa, Neuvostoliitossa. 🇺🇦</w:t>
      </w:r>
    </w:p>
    <w:p>
      <w:r>
        <w:rPr>
          <w:b/>
          <w:u w:val="single"/>
        </w:rPr>
        <w:t xml:space="preserve">113705</w:t>
      </w:r>
    </w:p>
    <w:p>
      <w:r>
        <w:t xml:space="preserve">2.</w:t>
        <w:tab/>
        <w:t xml:space="preserve">Hän on lesbo, joka käyttää miehiä vain rahan takia. Vain yksi hollyweird friikki</w:t>
      </w:r>
    </w:p>
    <w:p>
      <w:r>
        <w:rPr>
          <w:b/>
          <w:u w:val="single"/>
        </w:rPr>
        <w:t xml:space="preserve">113706</w:t>
      </w:r>
    </w:p>
    <w:p>
      <w:r>
        <w:t xml:space="preserve">3.</w:t>
        <w:tab/>
        <w:tab/>
        <w:t xml:space="preserve">Olen melko varma, että hän on nyt naimisissa ja hänellä on lapsia.</w:t>
      </w:r>
    </w:p>
    <w:p>
      <w:r>
        <w:rPr>
          <w:b/>
          <w:u w:val="single"/>
        </w:rPr>
        <w:t xml:space="preserve">113707</w:t>
      </w:r>
    </w:p>
    <w:p>
      <w:r>
        <w:t xml:space="preserve">4.</w:t>
        <w:tab/>
        <w:tab/>
        <w:t xml:space="preserve">Hän meni naimisiin jonkun vanhan ruman tuottajan kanssa pitääkseen uransa käynnissä. Spermanluovuttaja ja rahantekijä, ja sitten lähtee tyttöjen kanssa sivuun. Monet lesbot tekevät niin. Kutsukaa heitä biseksuaaleiksi, jos haluatte, mutta mulkku on heille vain keino päästä päämäärään.</w:t>
      </w:r>
    </w:p>
    <w:p>
      <w:r>
        <w:rPr>
          <w:b/>
          <w:u w:val="single"/>
        </w:rPr>
        <w:t xml:space="preserve">113708</w:t>
      </w:r>
    </w:p>
    <w:p>
      <w:r>
        <w:t xml:space="preserve">5.</w:t>
        <w:tab/>
        <w:tab/>
        <w:t xml:space="preserve">Olen tuntenut muutaman</w:t>
      </w:r>
    </w:p>
    <w:p>
      <w:r>
        <w:rPr>
          <w:b/>
          <w:u w:val="single"/>
        </w:rPr>
        <w:t xml:space="preserve">113709</w:t>
      </w:r>
    </w:p>
    <w:p>
      <w:r>
        <w:t xml:space="preserve">1. RT @porter14159:    Amerikkalaiset maksavat tänä vuonna 667 miljardia dollaria Pentagonille.  Mitä he saavat tästä kolossaalisesta menosta?  Suojaako se heitä ulkomaisilta hyökkäyksiltä?  Onko armeijalla mitään muuta perustavaa laatua olevaa tarkoitusta?  Suojelkaa rajaa tai antakaa rahamme takaisin.</w:t>
      </w:r>
    </w:p>
    <w:p>
      <w:r>
        <w:rPr>
          <w:b/>
          <w:u w:val="single"/>
        </w:rPr>
        <w:t xml:space="preserve">113710</w:t>
      </w:r>
    </w:p>
    <w:p>
      <w:r>
        <w:t xml:space="preserve">2.</w:t>
        <w:tab/>
        <w:t xml:space="preserve">12 kuollutta F-22-hävittäjää Tyndallissa, koska niitä ei voitu lentää pois myrskyn tieltä, koska ne oli kannibalisoitu osien hankkimiseksi? Niin, ja paljon muuta jälkeenjäänyttä rikkinäistä paskaa, jolla ei voi voittaa sotia vuohenpaskiaisia vastaan?</w:t>
      </w:r>
    </w:p>
    <w:p>
      <w:r>
        <w:rPr>
          <w:b/>
          <w:u w:val="single"/>
        </w:rPr>
        <w:t xml:space="preserve">113711</w:t>
      </w:r>
    </w:p>
    <w:p>
      <w:r>
        <w:t xml:space="preserve">1. 10.18.18 2 am Taajuudet pois kaavioista - erityisesti Houstonista, Etelävaltioista, CA:sta, NV:stä neverlosetruth https://www.youtube.com/watch?v=dMOMG917y4U</w:t>
      </w:r>
    </w:p>
    <w:p>
      <w:r>
        <w:rPr>
          <w:b/>
          <w:u w:val="single"/>
        </w:rPr>
        <w:t xml:space="preserve">113712</w:t>
      </w:r>
    </w:p>
    <w:p>
      <w:r>
        <w:t xml:space="preserve">2.</w:t>
        <w:tab/>
        <w:t xml:space="preserve">TÄMÄ ON JÄLKEENJÄÄNYTTÄ</w:t>
      </w:r>
    </w:p>
    <w:p>
      <w:r>
        <w:rPr>
          <w:b/>
          <w:u w:val="single"/>
        </w:rPr>
        <w:t xml:space="preserve">113713</w:t>
      </w:r>
    </w:p>
    <w:p>
      <w:r>
        <w:t xml:space="preserve">3.</w:t>
        <w:tab/>
        <w:tab/>
        <w:t xml:space="preserve">Vain siksi, että ette ymmärrä HAARPin taustalla olevaa tiedettä ja sen kykyä yhdistää monia pieniä myrskyjä MFeriksi, kuten Harver, Maria, Irma ja nyt Michael. Älkää "sivuuttako" todellista tiedettä. Se olisi "tietämätöntä".</w:t>
      </w:r>
    </w:p>
    <w:p>
      <w:r>
        <w:rPr>
          <w:b/>
          <w:u w:val="single"/>
        </w:rPr>
        <w:t xml:space="preserve">113714</w:t>
      </w:r>
    </w:p>
    <w:p>
      <w:r>
        <w:t xml:space="preserve">4.</w:t>
        <w:tab/>
        <w:tab/>
        <w:t xml:space="preserve">OLEN TODELLA HYVÄ FYSIIKASSA, EHKÄ VOIT HAHMOTELLA, MITEN SE VOISI TOIMIA MINULLE.</w:t>
      </w:r>
    </w:p>
    <w:p>
      <w:r>
        <w:rPr>
          <w:b/>
          <w:u w:val="single"/>
        </w:rPr>
        <w:t xml:space="preserve">113715</w:t>
      </w:r>
    </w:p>
    <w:p>
      <w:r>
        <w:t xml:space="preserve">5.</w:t>
        <w:tab/>
        <w:tab/>
        <w:t xml:space="preserve">Haluaisin, kun minulla on enemmän aikaa ja voin lähettää sinulle linkkejä luettavaksi. Olen jo 6 asiakkaan Life-Coach.</w:t>
      </w:r>
    </w:p>
    <w:p>
      <w:r>
        <w:rPr>
          <w:b/>
          <w:u w:val="single"/>
        </w:rPr>
        <w:t xml:space="preserve">113716</w:t>
      </w:r>
    </w:p>
    <w:p>
      <w:r>
        <w:t xml:space="preserve">1. @HERALDofYAH @Screw-z-jews @blazinherb @Escoffier @A_I_P @WADL @JonKragen - "Tämä perustunut homo ymmärsi, kuinka tärkeää on, että naiset eivät koskaan puhu miehille, ellei heille puhuta- [mutta] jenkkien petollisuudesta ei koskaan kerrottu".</w:t>
      </w:r>
    </w:p>
    <w:p>
      <w:r>
        <w:rPr>
          <w:b/>
          <w:u w:val="single"/>
        </w:rPr>
        <w:t xml:space="preserve">113717</w:t>
      </w:r>
    </w:p>
    <w:p>
      <w:r>
        <w:t xml:space="preserve">1. Epätevän aisankannattajan eleetön katse:</w:t>
      </w:r>
    </w:p>
    <w:p>
      <w:r>
        <w:rPr>
          <w:b/>
          <w:u w:val="single"/>
        </w:rPr>
        <w:t xml:space="preserve">113718</w:t>
      </w:r>
    </w:p>
    <w:p>
      <w:r>
        <w:t xml:space="preserve">2.</w:t>
        <w:tab/>
        <w:t xml:space="preserve">NÄYTTÄÄ minusta kaappihuoralta ? henkilökohtainen mielipide</w:t>
      </w:r>
    </w:p>
    <w:p>
      <w:r>
        <w:rPr>
          <w:b/>
          <w:u w:val="single"/>
        </w:rPr>
        <w:t xml:space="preserve">113719</w:t>
      </w:r>
    </w:p>
    <w:p>
      <w:r>
        <w:t xml:space="preserve">3.</w:t>
        <w:tab/>
        <w:tab/>
        <w:t xml:space="preserve">Aioin lähettää saman ajatuksen. Hänellä on. Tai joku pedo tai turkis/eläinraiskaaja.</w:t>
      </w:r>
    </w:p>
    <w:p>
      <w:r>
        <w:rPr>
          <w:b/>
          <w:u w:val="single"/>
        </w:rPr>
        <w:t xml:space="preserve">113720</w:t>
      </w:r>
    </w:p>
    <w:p>
      <w:r>
        <w:t xml:space="preserve">1. Presidentti Trump vastaa Eric Holderin "potkaise heitä" -kommentteihin https://i.imgtc.com/FvUaXPO.jpg https://kek.gg/u/7cHG https://kek.gg/u/7cHG</w:t>
      </w:r>
    </w:p>
    <w:p>
      <w:r>
        <w:rPr>
          <w:b/>
          <w:u w:val="single"/>
        </w:rPr>
        <w:t xml:space="preserve">113721</w:t>
      </w:r>
    </w:p>
    <w:p>
      <w:r>
        <w:t xml:space="preserve">2.</w:t>
        <w:tab/>
        <w:t xml:space="preserve">Se mitä Eric holder on tehnyt, on yhtä kuin vihreää valoa väkivallalle republikaaneja ja tavallisia amerikkalaisia vastaan, katsokaa mitä tapahtui tuon paskiaisen ja sen 200 kilon pommin kanssa, jonka hän aikoi räjäyttää äänestyspäivänä... demokraatit ovat terroristeja ja erittäin vaarallisia terveydelle...</w:t>
      </w:r>
    </w:p>
    <w:p>
      <w:r>
        <w:rPr>
          <w:b/>
          <w:u w:val="single"/>
        </w:rPr>
        <w:t xml:space="preserve">113722</w:t>
      </w:r>
    </w:p>
    <w:p>
      <w:r>
        <w:t xml:space="preserve">1. Voisin kai pelata Grand Theft Autoa ja ampua neekereitä, mutta minusta tuntuu, että olen ampunut jokaista neekerityyppiä, joita heillä on, vähintään 5 kertaa. Heidän on julkaistava laajennuspaketti uusilla neekereillä.</w:t>
      </w:r>
    </w:p>
    <w:p>
      <w:r>
        <w:rPr>
          <w:b/>
          <w:u w:val="single"/>
        </w:rPr>
        <w:t xml:space="preserve">113723</w:t>
      </w:r>
    </w:p>
    <w:p>
      <w:r>
        <w:t xml:space="preserve">1. Miksi vasemmistolaiset käyttävät enemmän aikaa natsien mainostamiseen (graffitien piirtämiseen, projisointiin ilman mitään todisteita) kuin todelliset natsien kannattajat?</w:t>
      </w:r>
    </w:p>
    <w:p>
      <w:r>
        <w:rPr>
          <w:b/>
          <w:u w:val="single"/>
        </w:rPr>
        <w:t xml:space="preserve">113724</w:t>
      </w:r>
    </w:p>
    <w:p>
      <w:r>
        <w:t xml:space="preserve">2.</w:t>
        <w:tab/>
        <w:t xml:space="preserve">Useimmat natsien kannattajat (ainakin ne joiden kanssa olen puhunut) ovat tarpeeksi päteviä ollakseen olematta evankelinen ääliö ihanteistaan. miksi käyttää aikaa saarnaten kaikille ideologiasta kun se ei palvele mitään tarkoitusta.</w:t>
      </w:r>
    </w:p>
    <w:p>
      <w:r>
        <w:rPr>
          <w:b/>
          <w:u w:val="single"/>
        </w:rPr>
        <w:t xml:space="preserve">113725</w:t>
      </w:r>
    </w:p>
    <w:p>
      <w:r>
        <w:t xml:space="preserve">3.</w:t>
        <w:tab/>
        <w:tab/>
        <w:t xml:space="preserve">Tarkoitan, että en näe julkisuudessa yhtään todellista natsien kannattajaa. Näen vain vasemmistolaisia, jotka edistävät sitä oikeutuksena ja käyttääkseen vihaansa vallankäytön välineenä.</w:t>
      </w:r>
    </w:p>
    <w:p>
      <w:r>
        <w:rPr>
          <w:b/>
          <w:u w:val="single"/>
        </w:rPr>
        <w:t xml:space="preserve">113726</w:t>
      </w:r>
    </w:p>
    <w:p>
      <w:r>
        <w:t xml:space="preserve">4.</w:t>
        <w:tab/>
        <w:tab/>
        <w:t xml:space="preserve">Useimmat lailliset kannattajat on syrjäytetty täysin valon ulkopuolelle, koska useimmat eivät oikeastaan ymmärrä, mihin natsit uskoivat. useimmat ovat kuitenkin liian kiinnittyneitä alkuaikoihin ja täysin kulttuurimarxismiin ja valkoiseen syyllisyyteen.</w:t>
      </w:r>
    </w:p>
    <w:p>
      <w:r>
        <w:rPr>
          <w:b/>
          <w:u w:val="single"/>
        </w:rPr>
        <w:t xml:space="preserve">113727</w:t>
      </w:r>
    </w:p>
    <w:p>
      <w:r>
        <w:t xml:space="preserve">5.</w:t>
        <w:tab/>
        <w:tab/>
        <w:t xml:space="preserve">Vasemmistolaisten jatkuva sudenhuuto heikentää heidän mahdollista oikeutustaan.</w:t>
      </w:r>
    </w:p>
    <w:p>
      <w:r>
        <w:rPr>
          <w:b/>
          <w:u w:val="single"/>
        </w:rPr>
        <w:t xml:space="preserve">113728</w:t>
      </w:r>
    </w:p>
    <w:p>
      <w:r>
        <w:t xml:space="preserve">6.</w:t>
        <w:tab/>
        <w:tab/>
        <w:t xml:space="preserve">Ei auta, että he vannovat uskollisuutta ideologialle, joka tappoi enemmän kuin natsit. sikäli kuin voin kertoa, kaikki natsivallan aikana kuolleet kuolivat tarkoituksella. eivät vahingossa, toisin kuin Neuvostoliiton joukkonälänhätä, joka johtui tieteen kieltämisestä ja törkeästä epäpätevyydestä.</w:t>
      </w:r>
    </w:p>
    <w:p>
      <w:r>
        <w:rPr>
          <w:b/>
          <w:u w:val="single"/>
        </w:rPr>
        <w:t xml:space="preserve">113729</w:t>
      </w:r>
    </w:p>
    <w:p>
      <w:r>
        <w:t xml:space="preserve">1. Ja sinä olet????? Ketä vittu kiinnostaa...mu twitter...kaikukammiohörhöt.....joka päivä..täällä caus bannataan...ei voi saada bannia jostain mistä ei ole koskaan välittänyt vittuakaan...jumalauta vitun vitun ääliö itkupillerit....</w:t>
      </w:r>
    </w:p>
    <w:p>
      <w:r>
        <w:rPr>
          <w:b/>
          <w:u w:val="single"/>
        </w:rPr>
        <w:t xml:space="preserve">113730</w:t>
      </w:r>
    </w:p>
    <w:p>
      <w:r>
        <w:t xml:space="preserve">1. Chicagossa muslimina esiintyvällä neekerillä on enemmän munaa kuin 99 prosentilla amerikkalaisista "oikeistolaisista".</w:t>
      </w:r>
    </w:p>
    <w:p>
      <w:r>
        <w:rPr>
          <w:b/>
          <w:u w:val="single"/>
        </w:rPr>
        <w:t xml:space="preserve">113731</w:t>
      </w:r>
    </w:p>
    <w:p>
      <w:r>
        <w:t xml:space="preserve">2.</w:t>
        <w:tab/>
        <w:t xml:space="preserve">Kun jopa mustat ovat valkoisen ylivallan kannattajia.</w:t>
      </w:r>
    </w:p>
    <w:p>
      <w:r>
        <w:rPr>
          <w:b/>
          <w:u w:val="single"/>
        </w:rPr>
        <w:t xml:space="preserve">113732</w:t>
      </w:r>
    </w:p>
    <w:p>
      <w:r>
        <w:t xml:space="preserve">1. Vetää päivittää mobiili web on live 🤘</w:t>
      </w:r>
    </w:p>
    <w:p>
      <w:r>
        <w:rPr>
          <w:b/>
          <w:u w:val="single"/>
        </w:rPr>
        <w:t xml:space="preserve">113733</w:t>
      </w:r>
    </w:p>
    <w:p>
      <w:r>
        <w:t xml:space="preserve">2.</w:t>
        <w:tab/>
        <w:t xml:space="preserve">Käske Torbaa lopettamaan homoilu kieltämällä lolicon, joka on täysin laillista Yhdysvalloissa.</w:t>
      </w:r>
    </w:p>
    <w:p>
      <w:r>
        <w:rPr>
          <w:b/>
          <w:u w:val="single"/>
        </w:rPr>
        <w:t xml:space="preserve">113734</w:t>
      </w:r>
    </w:p>
    <w:p>
      <w:r>
        <w:t xml:space="preserve">1. @kaitlancollins Meidän ei pitäisi pitää Kaitlanin aiempia twiittejä, joissa hän kutsui ihmisiä "homoiksi" yliopistossa, häntä vastaan.  Hän oli nuori ja tietämätön.  Hän ei edes tiennyt eroa republikaanien ja demokraattien välillä, ennen kuin CNN palkkasi hänet viime vuonna. https://kek.gg/u/6z8_.</w:t>
      </w:r>
    </w:p>
    <w:p>
      <w:r>
        <w:rPr>
          <w:b/>
          <w:u w:val="single"/>
        </w:rPr>
        <w:t xml:space="preserve">113735</w:t>
      </w:r>
    </w:p>
    <w:p>
      <w:r>
        <w:t xml:space="preserve">2.</w:t>
        <w:tab/>
        <w:t xml:space="preserve">Jos olet yli 40-vuotias etkä kutsunut ihmisiä homoiksi yläasteella, olet valehtelija. Vain konservatiivit joutuvat nyt maksamaan siitä.</w:t>
      </w:r>
    </w:p>
    <w:p>
      <w:r>
        <w:rPr>
          <w:b/>
          <w:u w:val="single"/>
        </w:rPr>
        <w:t xml:space="preserve">113736</w:t>
      </w:r>
    </w:p>
    <w:p>
      <w:r>
        <w:t xml:space="preserve">3.</w:t>
        <w:tab/>
        <w:tab/>
        <w:t xml:space="preserve">Helvetti, olen yli kuusikymppinen, ja silloin kun olin niin sanotussa yläasteella, en ollut koskaan edes KUULLUT homoista!   Okei, okei, se oli pieni kaupunki...</w:t>
      </w:r>
    </w:p>
    <w:p>
      <w:r>
        <w:rPr>
          <w:b/>
          <w:u w:val="single"/>
        </w:rPr>
        <w:t xml:space="preserve">113737</w:t>
      </w:r>
    </w:p>
    <w:p>
      <w:r>
        <w:t xml:space="preserve">4.</w:t>
        <w:tab/>
        <w:tab/>
        <w:tab/>
        <w:t xml:space="preserve">Kun kävin koulua, yläastetta ei ollut. Savukkeita kutsuttiin homoiksi tai hintiksi, onnellisuus ja homous oli hyvä asia, perverssejä ja homoja kutsuttiin perversseiksi ja homoiksi. Se oli yksinkertaista aikaa.</w:t>
      </w:r>
    </w:p>
    <w:p>
      <w:r>
        <w:rPr>
          <w:b/>
          <w:u w:val="single"/>
        </w:rPr>
        <w:t xml:space="preserve">113738</w:t>
      </w:r>
    </w:p>
    <w:p>
      <w:r>
        <w:t xml:space="preserve">5.</w:t>
        <w:tab/>
        <w:tab/>
        <w:tab/>
        <w:tab/>
        <w:t xml:space="preserve">Savukkeita kutsuttiin savukkeiksi.  Häkä oli polttopuupuikko.   Ja kyllä, ei ollut sellaista asiaa kuin "yläaste".  Sitä kutsuttiin "yläasteeksi".</w:t>
      </w:r>
    </w:p>
    <w:p>
      <w:r>
        <w:rPr>
          <w:b/>
          <w:u w:val="single"/>
        </w:rPr>
        <w:t xml:space="preserve">113739</w:t>
      </w:r>
    </w:p>
    <w:p>
      <w:r>
        <w:t xml:space="preserve">6.</w:t>
        <w:tab/>
        <w:tab/>
        <w:tab/>
        <w:tab/>
        <w:tab/>
        <w:t xml:space="preserve">Hyväksy.</w:t>
      </w:r>
    </w:p>
    <w:p>
      <w:r>
        <w:rPr>
          <w:b/>
          <w:u w:val="single"/>
        </w:rPr>
        <w:t xml:space="preserve">113740</w:t>
      </w:r>
    </w:p>
    <w:p>
      <w:r>
        <w:t xml:space="preserve">1. a b s o l u t e u n i t t a</w:t>
      </w:r>
    </w:p>
    <w:p>
      <w:r>
        <w:rPr>
          <w:b/>
          <w:u w:val="single"/>
        </w:rPr>
        <w:t xml:space="preserve">113741</w:t>
      </w:r>
    </w:p>
    <w:p>
      <w:r>
        <w:t xml:space="preserve">2.</w:t>
        <w:tab/>
        <w:t xml:space="preserve">R E P E N T</w:t>
      </w:r>
    </w:p>
    <w:p>
      <w:r>
        <w:rPr>
          <w:b/>
          <w:u w:val="single"/>
        </w:rPr>
        <w:t xml:space="preserve">113742</w:t>
      </w:r>
    </w:p>
    <w:p>
      <w:r>
        <w:t xml:space="preserve">3.</w:t>
        <w:tab/>
        <w:tab/>
        <w:t xml:space="preserve">HÄNEN OLISI PITÄNYT OTTAA SE PIKKU HOMO JA MURSKATA SE KAHTIA.</w:t>
      </w:r>
    </w:p>
    <w:p>
      <w:r>
        <w:rPr>
          <w:b/>
          <w:u w:val="single"/>
        </w:rPr>
        <w:t xml:space="preserve">113743</w:t>
      </w:r>
    </w:p>
    <w:p>
      <w:r>
        <w:t xml:space="preserve">4.</w:t>
        <w:tab/>
        <w:tab/>
        <w:tab/>
        <w:t xml:space="preserve">Hänellä oli suurempi vaikutus häneen, kun hän ei tehnyt niin.</w:t>
      </w:r>
    </w:p>
    <w:p>
      <w:r>
        <w:rPr>
          <w:b/>
          <w:u w:val="single"/>
        </w:rPr>
        <w:t xml:space="preserve">113744</w:t>
      </w:r>
    </w:p>
    <w:p>
      <w:r>
        <w:t xml:space="preserve">1. Senaattori Chuck Schumer myöntää, että Israelilla on ydinaseita National Press Clubissa https://www.youtube.com/watch?v=RSIpAPWEJFI Kuinkahan moni Israelin uskollisista shabbos-goijista kiistää edelleen, että Israelilla on laittomia ydinaseita? &gt;99,999% heistä? &lt;99,999% heistä?</w:t>
      </w:r>
    </w:p>
    <w:p>
      <w:r>
        <w:rPr>
          <w:b/>
          <w:u w:val="single"/>
        </w:rPr>
        <w:t xml:space="preserve">113745</w:t>
      </w:r>
    </w:p>
    <w:p>
      <w:r>
        <w:t xml:space="preserve">2.</w:t>
        <w:tab/>
        <w:t xml:space="preserve">Jos Israel käyttää ydinaseitaan, muistaako kukaan holokaustia?</w:t>
      </w:r>
    </w:p>
    <w:p>
      <w:r>
        <w:rPr>
          <w:b/>
          <w:u w:val="single"/>
        </w:rPr>
        <w:t xml:space="preserve">113746</w:t>
      </w:r>
    </w:p>
    <w:p>
      <w:r>
        <w:t xml:space="preserve">3.</w:t>
        <w:tab/>
        <w:tab/>
        <w:t xml:space="preserve">Israelin laittomat ydinaseet ovat ydinvaltioterrorismin uhka. uskon, että Iranilla on niitä (x-55 Iran Ukraina) ja siksi sionasialaiset eivät ole hyökänneet Iraniin.</w:t>
      </w:r>
    </w:p>
    <w:p>
      <w:r>
        <w:rPr>
          <w:b/>
          <w:u w:val="single"/>
        </w:rPr>
        <w:t xml:space="preserve">113747</w:t>
      </w:r>
    </w:p>
    <w:p>
      <w:r>
        <w:t xml:space="preserve">1.</w:t>
      </w:r>
    </w:p>
    <w:p>
      <w:r>
        <w:rPr>
          <w:b/>
          <w:u w:val="single"/>
        </w:rPr>
        <w:t xml:space="preserve">113748</w:t>
      </w:r>
    </w:p>
    <w:p>
      <w:r>
        <w:t xml:space="preserve">2.</w:t>
        <w:tab/>
        <w:t xml:space="preserve">Ollakseni täysin oikeudenmukainen, osa MGTOW-tyypeistä on vanhempia miehiä, jotka on raiskattu avioeron takia ja jotka ovat liian vanhoja aloittamaan alusta. Se ei voi olla heille helppoa.</w:t>
      </w:r>
    </w:p>
    <w:p>
      <w:r>
        <w:rPr>
          <w:b/>
          <w:u w:val="single"/>
        </w:rPr>
        <w:t xml:space="preserve">113749</w:t>
      </w:r>
    </w:p>
    <w:p>
      <w:r>
        <w:t xml:space="preserve">3.</w:t>
        <w:tab/>
        <w:tab/>
        <w:t xml:space="preserve">Lol.  Olen eronnut.  Minusta ei tullut sen seurauksena ruikuttavaa hinttiä.</w:t>
      </w:r>
    </w:p>
    <w:p>
      <w:r>
        <w:rPr>
          <w:b/>
          <w:u w:val="single"/>
        </w:rPr>
        <w:t xml:space="preserve">113750</w:t>
      </w:r>
    </w:p>
    <w:p>
      <w:r>
        <w:t xml:space="preserve">1. ......tbh välinpitämättömänä ja sydämettömänä ääliönä oleminen kuulostaa aika hauskalta. jos joku jää loukkuun palavaan rakennukseen, välitän siitä paskan vertaa vain nauramalla hänelle. muuten se ei ole arvokasta hukkaan heitettyä aikaani arvokkaampi.</w:t>
      </w:r>
    </w:p>
    <w:p>
      <w:r>
        <w:rPr>
          <w:b/>
          <w:u w:val="single"/>
        </w:rPr>
        <w:t xml:space="preserve">113751</w:t>
      </w:r>
    </w:p>
    <w:p>
      <w:r>
        <w:t xml:space="preserve">1. Te amerikkalaiset ja katolilaiset, joilla on erilainen sulkasato. Tulette opettamaan meille kristinuskosta ja pakanuudesta. Teidän pitäisi miettiä Roomaa.</w:t>
      </w:r>
    </w:p>
    <w:p>
      <w:r>
        <w:rPr>
          <w:b/>
          <w:u w:val="single"/>
        </w:rPr>
        <w:t xml:space="preserve">113752</w:t>
      </w:r>
    </w:p>
    <w:p>
      <w:r>
        <w:t xml:space="preserve">2.</w:t>
        <w:tab/>
        <w:t xml:space="preserve">Mietimme asiaa, mutta katolisuus ei ole demokratia. Joten kun Vatikaani päättää hylätä katolilaisuuden protestanttisuuden hyväksi, emme voi tehdä asialle paljoakaan. Mutta kun joku pakana sanoo jotain älytöntä internetissä, on todella helppoa kertoa hänelle, miksi hän on älytön.</w:t>
      </w:r>
    </w:p>
    <w:p>
      <w:r>
        <w:rPr>
          <w:b/>
          <w:u w:val="single"/>
        </w:rPr>
        <w:t xml:space="preserve">113753</w:t>
      </w:r>
    </w:p>
    <w:p>
      <w:r>
        <w:t xml:space="preserve">1. haha, sinä olet se, joka räksyttää kuin ämmä 300 sanan viesteilläsi. hauskinta on se, että olet "natsi", mutta kuulostat ghettoniggalta. "look at ma grilliz" "look at ma hoes"... ja olet puoliksi neekeri, jos muistan oikein... kreikkalainen, smh.</w:t>
      </w:r>
    </w:p>
    <w:p>
      <w:r>
        <w:rPr>
          <w:b/>
          <w:u w:val="single"/>
        </w:rPr>
        <w:t xml:space="preserve">113754</w:t>
      </w:r>
    </w:p>
    <w:p>
      <w:r>
        <w:t xml:space="preserve">1. Jackson Cosko: #Senaatin toimistoon murtauduttiin, varastettiin tiedostoja = MAJOR FELONIES!   KUINKA #DEMS Peittää tämän rikoksen?   #DEMLawlessness https://bnonews.com/site/index.php/2018/10/jackson-cosko-arrested-for-doxxing-republican-senators/</w:t>
      </w:r>
    </w:p>
    <w:p>
      <w:r>
        <w:rPr>
          <w:b/>
          <w:u w:val="single"/>
        </w:rPr>
        <w:t xml:space="preserve">113755</w:t>
      </w:r>
    </w:p>
    <w:p>
      <w:r>
        <w:t xml:space="preserve">2.</w:t>
        <w:tab/>
        <w:t xml:space="preserve">tämä pikku homo ottaa sen perseeseen</w:t>
      </w:r>
    </w:p>
    <w:p>
      <w:r>
        <w:rPr>
          <w:b/>
          <w:u w:val="single"/>
        </w:rPr>
        <w:t xml:space="preserve">113756</w:t>
      </w:r>
    </w:p>
    <w:p>
      <w:r>
        <w:t xml:space="preserve">1. Ya don't say ......</w:t>
      </w:r>
    </w:p>
    <w:p>
      <w:r>
        <w:rPr>
          <w:b/>
          <w:u w:val="single"/>
        </w:rPr>
        <w:t xml:space="preserve">113757</w:t>
      </w:r>
    </w:p>
    <w:p>
      <w:r>
        <w:t xml:space="preserve">2.</w:t>
        <w:tab/>
        <w:t xml:space="preserve">Jos olet noin jälkeenjäänyt, sinun pitäisi olla vankilassa</w:t>
      </w:r>
    </w:p>
    <w:p>
      <w:r>
        <w:rPr>
          <w:b/>
          <w:u w:val="single"/>
        </w:rPr>
        <w:t xml:space="preserve">113758</w:t>
      </w:r>
    </w:p>
    <w:p>
      <w:r>
        <w:t xml:space="preserve">1.</w:t>
      </w:r>
    </w:p>
    <w:p>
      <w:r>
        <w:rPr>
          <w:b/>
          <w:u w:val="single"/>
        </w:rPr>
        <w:t xml:space="preserve">113759</w:t>
      </w:r>
    </w:p>
    <w:p>
      <w:r>
        <w:t xml:space="preserve">2.</w:t>
        <w:tab/>
        <w:t xml:space="preserve">Kristus, lihava lesbo... kuka tiesi?</w:t>
      </w:r>
    </w:p>
    <w:p>
      <w:r>
        <w:rPr>
          <w:b/>
          <w:u w:val="single"/>
        </w:rPr>
        <w:t xml:space="preserve">113760</w:t>
      </w:r>
    </w:p>
    <w:p>
      <w:r>
        <w:t xml:space="preserve">3.</w:t>
        <w:tab/>
        <w:tab/>
        <w:t xml:space="preserve">Kike dyke</w:t>
      </w:r>
    </w:p>
    <w:p>
      <w:r>
        <w:rPr>
          <w:b/>
          <w:u w:val="single"/>
        </w:rPr>
        <w:t xml:space="preserve">113761</w:t>
      </w:r>
    </w:p>
    <w:p>
      <w:r>
        <w:t xml:space="preserve">4.</w:t>
        <w:tab/>
        <w:tab/>
        <w:tab/>
        <w:t xml:space="preserve">Mikäs siinä, kusipää Nutzi...mene pois...</w:t>
      </w:r>
    </w:p>
    <w:p>
      <w:r>
        <w:rPr>
          <w:b/>
          <w:u w:val="single"/>
        </w:rPr>
        <w:t xml:space="preserve">113762</w:t>
      </w:r>
    </w:p>
    <w:p>
      <w:r>
        <w:t xml:space="preserve">1. Egypti, rauhan uskonto...</w:t>
      </w:r>
    </w:p>
    <w:p>
      <w:r>
        <w:rPr>
          <w:b/>
          <w:u w:val="single"/>
        </w:rPr>
        <w:t xml:space="preserve">113763</w:t>
      </w:r>
    </w:p>
    <w:p>
      <w:r>
        <w:t xml:space="preserve">2.</w:t>
        <w:tab/>
        <w:t xml:space="preserve">Sama kaikkialla maailmassa.</w:t>
      </w:r>
    </w:p>
    <w:p>
      <w:r>
        <w:rPr>
          <w:b/>
          <w:u w:val="single"/>
        </w:rPr>
        <w:t xml:space="preserve">113764</w:t>
      </w:r>
    </w:p>
    <w:p>
      <w:r>
        <w:t xml:space="preserve">3.</w:t>
        <w:tab/>
        <w:tab/>
        <w:t xml:space="preserve">Tapa jokainen näkemäsi jenkki.</w:t>
      </w:r>
    </w:p>
    <w:p>
      <w:r>
        <w:rPr>
          <w:b/>
          <w:u w:val="single"/>
        </w:rPr>
        <w:t xml:space="preserve">113765</w:t>
      </w:r>
    </w:p>
    <w:p>
      <w:r>
        <w:t xml:space="preserve">4.</w:t>
        <w:tab/>
        <w:tab/>
        <w:tab/>
        <w:t xml:space="preserve">Aloitetaanko sinusta?</w:t>
      </w:r>
    </w:p>
    <w:p>
      <w:r>
        <w:rPr>
          <w:b/>
          <w:u w:val="single"/>
        </w:rPr>
        <w:t xml:space="preserve">113766</w:t>
      </w:r>
    </w:p>
    <w:p>
      <w:r>
        <w:t xml:space="preserve">5.</w:t>
        <w:tab/>
        <w:tab/>
        <w:tab/>
        <w:tab/>
        <w:t xml:space="preserve">Olemme saksalaisia.  Emme erityisesti voi sietää juutalaisia.</w:t>
      </w:r>
    </w:p>
    <w:p>
      <w:r>
        <w:rPr>
          <w:b/>
          <w:u w:val="single"/>
        </w:rPr>
        <w:t xml:space="preserve">113767</w:t>
      </w:r>
    </w:p>
    <w:p>
      <w:r>
        <w:t xml:space="preserve">6.</w:t>
        <w:tab/>
        <w:tab/>
        <w:tab/>
        <w:tab/>
        <w:tab/>
        <w:t xml:space="preserve">Kuulostat juutalaiselta valepuvussa</w:t>
      </w:r>
    </w:p>
    <w:p>
      <w:r>
        <w:rPr>
          <w:b/>
          <w:u w:val="single"/>
        </w:rPr>
        <w:t xml:space="preserve">113768</w:t>
      </w:r>
    </w:p>
    <w:p>
      <w:r>
        <w:t xml:space="preserve">7.</w:t>
        <w:tab/>
        <w:tab/>
        <w:tab/>
        <w:tab/>
        <w:tab/>
        <w:tab/>
        <w:t xml:space="preserve">Näytä minulle tässä GIF:ssä, missä uunit satuttavat sinua?</w:t>
      </w:r>
    </w:p>
    <w:p>
      <w:r>
        <w:rPr>
          <w:b/>
          <w:u w:val="single"/>
        </w:rPr>
        <w:t xml:space="preserve">113769</w:t>
      </w:r>
    </w:p>
    <w:p>
      <w:r>
        <w:t xml:space="preserve">8.</w:t>
        <w:tab/>
        <w:tab/>
        <w:tab/>
        <w:tab/>
        <w:tab/>
        <w:tab/>
        <w:tab/>
        <w:t xml:space="preserve">RAKASTAN uuneja! Ja kauhuelokuvia, jotka kauhistuttavat juutalaisia.</w:t>
      </w:r>
    </w:p>
    <w:p>
      <w:r>
        <w:rPr>
          <w:b/>
          <w:u w:val="single"/>
        </w:rPr>
        <w:t xml:space="preserve">113770</w:t>
      </w:r>
    </w:p>
    <w:p>
      <w:r>
        <w:t xml:space="preserve">9.</w:t>
        <w:tab/>
        <w:tab/>
        <w:tab/>
        <w:tab/>
        <w:tab/>
        <w:tab/>
        <w:tab/>
        <w:tab/>
        <w:t xml:space="preserve"> Ehkä sinun pitäisi työntää pääsi yhteen ja tehdä maailmalle palvelus ja kaasuttaa itsesi Wilfred🤔</w:t>
      </w:r>
    </w:p>
    <w:p>
      <w:r>
        <w:rPr>
          <w:b/>
          <w:u w:val="single"/>
        </w:rPr>
        <w:t xml:space="preserve">113771</w:t>
      </w:r>
    </w:p>
    <w:p>
      <w:r>
        <w:t xml:space="preserve">10.</w:t>
        <w:tab/>
        <w:tab/>
        <w:tab/>
        <w:tab/>
        <w:tab/>
        <w:tab/>
        <w:tab/>
        <w:tab/>
        <w:tab/>
        <w:t xml:space="preserve">Sellainen kusipää sinä olet, pikku fasistini.</w:t>
      </w:r>
    </w:p>
    <w:p>
      <w:r>
        <w:rPr>
          <w:b/>
          <w:u w:val="single"/>
        </w:rPr>
        <w:t xml:space="preserve">113772</w:t>
      </w:r>
    </w:p>
    <w:p>
      <w:r>
        <w:t xml:space="preserve">1. Paska he uhkailivat Kavanaugh'n vaimoa ja tyttäriä tappouhkauksillaMiksi emme voi uhkailla heitä myös.Yksi kusipää leikkasi TRUMPIN pään irti.Snoopie puppy ampui TRUMPin.</w:t>
      </w:r>
    </w:p>
    <w:p>
      <w:r>
        <w:rPr>
          <w:b/>
          <w:u w:val="single"/>
        </w:rPr>
        <w:t xml:space="preserve">113773</w:t>
      </w:r>
    </w:p>
    <w:p>
      <w:r>
        <w:t xml:space="preserve">1. Donald Trumpin tilaisuudessa Johnson Cityssä Tennesseessä joukko maahanmuuttoa vastustavia mielenosoittajia häiritsee tilaisuutta ja heiluttaa Meksikon lippua. https://www.infowars.com/anti-trump-protestors-declare-mexico-first/</w:t>
      </w:r>
    </w:p>
    <w:p>
      <w:r>
        <w:rPr>
          <w:b/>
          <w:u w:val="single"/>
        </w:rPr>
        <w:t xml:space="preserve">113774</w:t>
      </w:r>
    </w:p>
    <w:p>
      <w:r>
        <w:t xml:space="preserve">2.</w:t>
        <w:tab/>
        <w:t xml:space="preserve">Mikä joukko harhaanjohdettuja ja koulutuksellisesti jälkeenjääneitä lapsia!  "Avoimet rajat" tarkoittaa, että kaikki Meksikossa ja Etelä-Amerikassa voivat tulla tänne ja imeä hyvinvointikaukaloa.  Jos Meksikolla menee hyvin, ehkä meidän pitäisi käyttää Meksikon maahanmuuttojärjestelmää (katsokaa itse)!</w:t>
      </w:r>
    </w:p>
    <w:p>
      <w:r>
        <w:rPr>
          <w:b/>
          <w:u w:val="single"/>
        </w:rPr>
        <w:t xml:space="preserve">113775</w:t>
      </w:r>
    </w:p>
    <w:p>
      <w:r>
        <w:t xml:space="preserve">1. Neekerifaktat ja hengissä pysyminen.   ********************* @occdissent @jackcorbin @Cantwell @TomKawczynski @BillyRoper @TexasVet @Oliver_Revilo @Grabthepelts @WilliamPierceLovesYou @NordicFrontier @Spahnranch1969 @JaredHowe @NormanSpear1 @NameTheJew @Mondragon @ProleSerf @NormanSpear1 @Eric_StrikerDS @JFGariepy @Patrick_little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docId:847FEE50EC32A2427138E127BE5FDC7E</keywords>
  <dc:description>generated by python-docx</dc:description>
  <lastModifiedBy/>
  <revision>1</revision>
  <dcterms:created xsi:type="dcterms:W3CDTF">2013-12-23T23:15:00.0000000Z</dcterms:created>
  <dcterms:modified xsi:type="dcterms:W3CDTF">2013-12-23T23:15:00.0000000Z</dcterms:modified>
  <category/>
</coreProperties>
</file>