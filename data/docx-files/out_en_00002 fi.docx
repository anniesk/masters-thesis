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69135</w:t>
      </w:r>
    </w:p>
    <w:p>
      <w:r>
        <w:t xml:space="preserve">Kansainvälinen lainvalvontaoperaatio häiritsee Shylock-pankki-haittaohjelmaa - PCWorld: http://t.co/XEzf7Cj5qT... http://t.co/XEzf7Cj5qT</w:t>
      </w:r>
    </w:p>
    <w:p>
      <w:r>
        <w:rPr>
          <w:b/>
          <w:u w:val="single"/>
        </w:rPr>
        <w:t xml:space="preserve">69136</w:t>
      </w:r>
    </w:p>
    <w:p>
      <w:r>
        <w:t xml:space="preserve">Kansainvälinen lainvalvontaoperaatio häiritsee Shylock-pankki-haittaohjelmaa - PCWorld: http://t.co/XiZRs7ATWL http://t.co/XiZRs7ATWL</w:t>
      </w:r>
    </w:p>
    <w:p>
      <w:r>
        <w:rPr>
          <w:b/>
          <w:u w:val="single"/>
        </w:rPr>
        <w:t xml:space="preserve">69137</w:t>
      </w:r>
    </w:p>
    <w:p>
      <w:r>
        <w:t xml:space="preserve">Kansainvälinen poliisioperaatio häiritsee Shylock-pankkitroijalaista - Computerworld: http://t.co/KhSV319gh9... http://t.co/KhSV319gh9</w:t>
      </w:r>
    </w:p>
    <w:p>
      <w:r>
        <w:rPr>
          <w:b/>
          <w:u w:val="single"/>
        </w:rPr>
        <w:t xml:space="preserve">69138</w:t>
      </w:r>
    </w:p>
    <w:p>
      <w:r>
        <w:t xml:space="preserve">Kansainvälinen poliisioperaatio häiritsee Shylock-pankkitroijalaista - Computerworld: http://t.co/zIBNJMIILJ... http://t.co/zIBNJMIILJ</w:t>
      </w:r>
    </w:p>
    <w:p>
      <w:r>
        <w:rPr>
          <w:b/>
          <w:u w:val="single"/>
        </w:rPr>
        <w:t xml:space="preserve">69139</w:t>
      </w:r>
    </w:p>
    <w:p>
      <w:r>
        <w:t xml:space="preserve">En välitä vittu siitä huorasta. Vittu!</w:t>
      </w:r>
    </w:p>
    <w:p>
      <w:r>
        <w:rPr>
          <w:b/>
          <w:u w:val="single"/>
        </w:rPr>
        <w:t xml:space="preserve">69140</w:t>
      </w:r>
    </w:p>
    <w:p>
      <w:r>
        <w:t xml:space="preserve">En edes halua nähdä tätä narttua . &amp;#128530; puhuu siitä, että teen sinulle aamiaista.</w:t>
      </w:r>
    </w:p>
    <w:p>
      <w:r>
        <w:rPr>
          <w:b/>
          <w:u w:val="single"/>
        </w:rPr>
        <w:t xml:space="preserve">69141</w:t>
      </w:r>
    </w:p>
    <w:p>
      <w:r>
        <w:t xml:space="preserve">Ion fight but it aint no pussy in my heart nigga ion fear nobody but god loose win or draw</w:t>
      </w:r>
    </w:p>
    <w:p>
      <w:r>
        <w:rPr>
          <w:b/>
          <w:u w:val="single"/>
        </w:rPr>
        <w:t xml:space="preserve">69142</w:t>
      </w:r>
    </w:p>
    <w:p>
      <w:r>
        <w:t xml:space="preserve">Ion antaa vittu ion antaa vittu ion antaa vittu ion ion antaa vittu ämmä en välitä vittuakaan sinusta tai mistään mitä teet</w:t>
      </w:r>
    </w:p>
    <w:p>
      <w:r>
        <w:rPr>
          <w:b/>
          <w:u w:val="single"/>
        </w:rPr>
        <w:t xml:space="preserve">69143</w:t>
      </w:r>
    </w:p>
    <w:p>
      <w:r>
        <w:t xml:space="preserve">Ionilla ei ole tyyppiä...... Pahat ämmät on ainoa asia, josta pidän.</w:t>
      </w:r>
    </w:p>
    <w:p>
      <w:r>
        <w:rPr>
          <w:b/>
          <w:u w:val="single"/>
        </w:rPr>
        <w:t xml:space="preserve">69144</w:t>
      </w:r>
    </w:p>
    <w:p>
      <w:r>
        <w:t xml:space="preserve">Ion kno wat kinda spring clothes imma get my yung nicca dis year we ain't doin da polo dis year gotta offset them with sumthin else</w:t>
      </w:r>
    </w:p>
    <w:p>
      <w:r>
        <w:rPr>
          <w:b/>
          <w:u w:val="single"/>
        </w:rPr>
        <w:t xml:space="preserve">69145</w:t>
      </w:r>
    </w:p>
    <w:p>
      <w:r>
        <w:t xml:space="preserve">Ion kno what im doing tonite....i jus kno it jus sen gon end with me dick first in some pussy....</w:t>
      </w:r>
    </w:p>
    <w:p>
      <w:r>
        <w:rPr>
          <w:b/>
          <w:u w:val="single"/>
        </w:rPr>
        <w:t xml:space="preserve">69146</w:t>
      </w:r>
    </w:p>
    <w:p>
      <w:r>
        <w:t xml:space="preserve">En tiedä, miksi tämä ämmä haluaa välttämättä kertoa minulle, minne hän on menossa. En välitä siitä nartusta kuin hemmetti.</w:t>
      </w:r>
    </w:p>
    <w:p>
      <w:r>
        <w:rPr>
          <w:b/>
          <w:u w:val="single"/>
        </w:rPr>
        <w:t xml:space="preserve">69147</w:t>
      </w:r>
    </w:p>
    <w:p>
      <w:r>
        <w:t xml:space="preserve">Ion kuten nukke kasvot hoes</w:t>
      </w:r>
    </w:p>
    <w:p>
      <w:r>
        <w:rPr>
          <w:b/>
          <w:u w:val="single"/>
        </w:rPr>
        <w:t xml:space="preserve">69148</w:t>
      </w:r>
    </w:p>
    <w:p>
      <w:r>
        <w:t xml:space="preserve">En pidä huorasta, koska hän puhuu mf:lle paljon tosi ruman perseen kanssa, joka on tyhmä nuori huora &amp;#128553;&amp;#128074;&amp;#128522;&amp;#128299;&amp;#128591;&amp;#128079;&amp;#128530;&amp;#9996;&amp;#65039;</w:t>
      </w:r>
    </w:p>
    <w:p>
      <w:r>
        <w:rPr>
          <w:b/>
          <w:u w:val="single"/>
        </w:rPr>
        <w:t xml:space="preserve">69149</w:t>
      </w:r>
    </w:p>
    <w:p>
      <w:r>
        <w:t xml:space="preserve">Ion maksaa pillua, koska hänen pillua korvaamaton .. Mä kalastan siinä, enkä ole kalat...</w:t>
      </w:r>
    </w:p>
    <w:p>
      <w:r>
        <w:rPr>
          <w:b/>
          <w:u w:val="single"/>
        </w:rPr>
        <w:t xml:space="preserve">69150</w:t>
      </w:r>
    </w:p>
    <w:p>
      <w:r>
        <w:t xml:space="preserve">Ion ei luota mihinkään narttuun!</w:t>
      </w:r>
    </w:p>
    <w:p>
      <w:r>
        <w:rPr>
          <w:b/>
          <w:u w:val="single"/>
        </w:rPr>
        <w:t xml:space="preserve">69151</w:t>
      </w:r>
    </w:p>
    <w:p>
      <w:r>
        <w:t xml:space="preserve">Ionn ei ole tyyppiä huono ämmät on ainoa asia, josta pidän</w:t>
      </w:r>
    </w:p>
    <w:p>
      <w:r>
        <w:rPr>
          <w:b/>
          <w:u w:val="single"/>
        </w:rPr>
        <w:t xml:space="preserve">69152</w:t>
      </w:r>
    </w:p>
    <w:p>
      <w:r>
        <w:t xml:space="preserve">En välitä siitä, missä narttu on ollut, minne narttu on menossa tai millaista paskaa he ovat kokeneet!!!</w:t>
      </w:r>
    </w:p>
    <w:p>
      <w:r>
        <w:rPr>
          <w:b/>
          <w:u w:val="single"/>
        </w:rPr>
        <w:t xml:space="preserve">69153</w:t>
      </w:r>
    </w:p>
    <w:p>
      <w:r>
        <w:t xml:space="preserve">Iont ei ole tyyppiä NAW huono nartut on ainoa asia, josta pidän</w:t>
      </w:r>
    </w:p>
    <w:p>
      <w:r>
        <w:rPr>
          <w:b/>
          <w:u w:val="single"/>
        </w:rPr>
        <w:t xml:space="preserve">69154</w:t>
      </w:r>
    </w:p>
    <w:p>
      <w:r>
        <w:t xml:space="preserve">Iont ei ole tyyppiä huono nartut on ainoa asia, josta pidän</w:t>
      </w:r>
    </w:p>
    <w:p>
      <w:r>
        <w:rPr>
          <w:b/>
          <w:u w:val="single"/>
        </w:rPr>
        <w:t xml:space="preserve">69155</w:t>
      </w:r>
    </w:p>
    <w:p>
      <w:r>
        <w:t xml:space="preserve">En ymmärrä, miten jotkut teistä neekereistä ovat homoja!!!</w:t>
      </w:r>
    </w:p>
    <w:p>
      <w:r>
        <w:rPr>
          <w:b/>
          <w:u w:val="single"/>
        </w:rPr>
        <w:t xml:space="preserve">69156</w:t>
      </w:r>
    </w:p>
    <w:p>
      <w:r>
        <w:t xml:space="preserve">Irie on ämmä, kun ei antanut minun lainata laturiaan.</w:t>
      </w:r>
    </w:p>
    <w:p>
      <w:r>
        <w:rPr>
          <w:b/>
          <w:u w:val="single"/>
        </w:rPr>
        <w:t xml:space="preserve">69157</w:t>
      </w:r>
    </w:p>
    <w:p>
      <w:r>
        <w:t xml:space="preserve">Ärsyttävää lukea ppl bitch abt smthng, mutta tarjota paskaa todisteeksi edes tukemaan heidän vinoutensa. Pelkkä valittaminen on helppoa.</w:t>
      </w:r>
    </w:p>
    <w:p>
      <w:r>
        <w:rPr>
          <w:b/>
          <w:u w:val="single"/>
        </w:rPr>
        <w:t xml:space="preserve">69158</w:t>
      </w:r>
    </w:p>
    <w:p>
      <w:r>
        <w:t xml:space="preserve">Onko Hillary &amp;#8216;dodo bird&amp;#8217; -ehdokas? http://t.co/3FyoSi28Jm via @worldnetdaily</w:t>
      </w:r>
    </w:p>
    <w:p>
      <w:r>
        <w:rPr>
          <w:b/>
          <w:u w:val="single"/>
        </w:rPr>
        <w:t xml:space="preserve">69159</w:t>
      </w:r>
    </w:p>
    <w:p>
      <w:r>
        <w:t xml:space="preserve">Onko Hillary &amp;#8216;dodo bird&amp;#8217; -ehdokas? http://t.co/YfUbgwQ4tw via @worldnetdaily</w:t>
      </w:r>
    </w:p>
    <w:p>
      <w:r>
        <w:rPr>
          <w:b/>
          <w:u w:val="single"/>
        </w:rPr>
        <w:t xml:space="preserve">69160</w:t>
      </w:r>
    </w:p>
    <w:p>
      <w:r>
        <w:t xml:space="preserve">Onko Moyles jälkeenjäänyt lol? Aloittaako Fellani RVP:n sijaan? Please come back Fergie #SirAlexFerguson #ManchesterUnited #ManchesterDerby #MUFC</w:t>
      </w:r>
    </w:p>
    <w:p>
      <w:r>
        <w:rPr>
          <w:b/>
          <w:u w:val="single"/>
        </w:rPr>
        <w:t xml:space="preserve">69161</w:t>
      </w:r>
    </w:p>
    <w:p>
      <w:r>
        <w:t xml:space="preserve">Joutuuko Wayne Brady kuristamaan ämmän?</w:t>
      </w:r>
    </w:p>
    <w:p>
      <w:r>
        <w:rPr>
          <w:b/>
          <w:u w:val="single"/>
        </w:rPr>
        <w:t xml:space="preserve">69162</w:t>
      </w:r>
    </w:p>
    <w:p>
      <w:r>
        <w:t xml:space="preserve">Joutuuko Wayne Brady lyömään narttua?</w:t>
      </w:r>
    </w:p>
    <w:p>
      <w:r>
        <w:rPr>
          <w:b/>
          <w:u w:val="single"/>
        </w:rPr>
        <w:t xml:space="preserve">69163</w:t>
      </w:r>
    </w:p>
    <w:p>
      <w:r>
        <w:t xml:space="preserve">Onko Yankee tänään hyvällä tuulella vai mitä?</w:t>
      </w:r>
    </w:p>
    <w:p>
      <w:r>
        <w:rPr>
          <w:b/>
          <w:u w:val="single"/>
        </w:rPr>
        <w:t xml:space="preserve">69164</w:t>
      </w:r>
    </w:p>
    <w:p>
      <w:r>
        <w:t xml:space="preserve">Tapahtuuko tänä iltana mitään muuta kuin minun ämmäni.</w:t>
      </w:r>
    </w:p>
    <w:p>
      <w:r>
        <w:rPr>
          <w:b/>
          <w:u w:val="single"/>
        </w:rPr>
        <w:t xml:space="preserve">69165</w:t>
      </w:r>
    </w:p>
    <w:p>
      <w:r>
        <w:t xml:space="preserve">Uskaltaako jääkiekossa olla värillisiä pelaajia?</w:t>
      </w:r>
    </w:p>
    <w:p>
      <w:r>
        <w:rPr>
          <w:b/>
          <w:u w:val="single"/>
        </w:rPr>
        <w:t xml:space="preserve">69166</w:t>
      </w:r>
    </w:p>
    <w:p>
      <w:r>
        <w:t xml:space="preserve">Olenko se vain minä vai sanooko Hicks "bung beds"? @RonandFezSXM</w:t>
      </w:r>
    </w:p>
    <w:p>
      <w:r>
        <w:rPr>
          <w:b/>
          <w:u w:val="single"/>
        </w:rPr>
        <w:t xml:space="preserve">69167</w:t>
      </w:r>
    </w:p>
    <w:p>
      <w:r>
        <w:t xml:space="preserve">Onko outoa nuolla omaa nänniä?</w:t>
      </w:r>
    </w:p>
    <w:p>
      <w:r>
        <w:rPr>
          <w:b/>
          <w:u w:val="single"/>
        </w:rPr>
        <w:t xml:space="preserve">69168</w:t>
      </w:r>
    </w:p>
    <w:p>
      <w:r>
        <w:t xml:space="preserve">Onko hän minunlaiseni huora vai ei "@LissetElisa: Its ok you a hoe anyways &amp;#128522;"</w:t>
      </w:r>
    </w:p>
    <w:p>
      <w:r>
        <w:rPr>
          <w:b/>
          <w:u w:val="single"/>
        </w:rPr>
        <w:t xml:space="preserve">69169</w:t>
      </w:r>
    </w:p>
    <w:p>
      <w:r>
        <w:t xml:space="preserve">Onko tuo haukka? Mikä helvetin lintu tuo on?</w:t>
      </w:r>
    </w:p>
    <w:p>
      <w:r>
        <w:rPr>
          <w:b/>
          <w:u w:val="single"/>
        </w:rPr>
        <w:t xml:space="preserve">69170</w:t>
      </w:r>
    </w:p>
    <w:p>
      <w:r>
        <w:t xml:space="preserve">Onko tuo remix fam? @Iam_webster: &amp;#128553;&amp;#127908; lol on gods thats my fav Chris Brown song&amp;#8221;</w:t>
      </w:r>
    </w:p>
    <w:p>
      <w:r>
        <w:rPr>
          <w:b/>
          <w:u w:val="single"/>
        </w:rPr>
        <w:t xml:space="preserve">69171</w:t>
      </w:r>
    </w:p>
    <w:p>
      <w:r>
        <w:t xml:space="preserve">Onko tuo remix? "@breezyfrmdablok: nämä huorat eivät ole lakimiehiä! &amp;#127908;&amp;#128553; lmao my fave Chris Brown song"</w:t>
      </w:r>
    </w:p>
    <w:p>
      <w:r>
        <w:rPr>
          <w:b/>
          <w:u w:val="single"/>
        </w:rPr>
        <w:t xml:space="preserve">69172</w:t>
      </w:r>
    </w:p>
    <w:p>
      <w:r>
        <w:t xml:space="preserve">Onko ulkona täysikuu? #CrazyAssholes out in full force and I'm not talking about muzzies or liberals&amp;#8252;&amp;#65039; And I'm in the mood to oblige.</w:t>
      </w:r>
    </w:p>
    <w:p>
      <w:r>
        <w:rPr>
          <w:b/>
          <w:u w:val="single"/>
        </w:rPr>
        <w:t xml:space="preserve">69173</w:t>
      </w:r>
    </w:p>
    <w:p>
      <w:r>
        <w:t xml:space="preserve">Onko olemassa löysempää #college townia kuin #BTown ???? If yes id like to visit #IU #hoosiers</w:t>
      </w:r>
    </w:p>
    <w:p>
      <w:r>
        <w:rPr>
          <w:b/>
          <w:u w:val="single"/>
        </w:rPr>
        <w:t xml:space="preserve">69174</w:t>
      </w:r>
    </w:p>
    <w:p>
      <w:r>
        <w:t xml:space="preserve">Onko täällä mitään myyntiautomaattia, kun tämä ämmä on nälissään?</w:t>
      </w:r>
    </w:p>
    <w:p>
      <w:r>
        <w:rPr>
          <w:b/>
          <w:u w:val="single"/>
        </w:rPr>
        <w:t xml:space="preserve">69175</w:t>
      </w:r>
    </w:p>
    <w:p>
      <w:r>
        <w:t xml:space="preserve">Onko olemassa verkkosivustoa, joka toimittaa kalliita viinejä, sikareita ja isoja huoria kotiovelleni?</w:t>
      </w:r>
    </w:p>
    <w:p>
      <w:r>
        <w:rPr>
          <w:b/>
          <w:u w:val="single"/>
        </w:rPr>
        <w:t xml:space="preserve">69176</w:t>
      </w:r>
    </w:p>
    <w:p>
      <w:r>
        <w:t xml:space="preserve">Maksaako pimppi lisämaksua siitä, että hän kuuntelee henkilökohtaisia ongelmiani?</w:t>
      </w:r>
    </w:p>
    <w:p>
      <w:r>
        <w:rPr>
          <w:b/>
          <w:u w:val="single"/>
        </w:rPr>
        <w:t xml:space="preserve">69177</w:t>
      </w:r>
    </w:p>
    <w:p>
      <w:r>
        <w:t xml:space="preserve">Onko tämä ämmä tosissaan? Olen kuumana.</w:t>
      </w:r>
    </w:p>
    <w:p>
      <w:r>
        <w:rPr>
          <w:b/>
          <w:u w:val="single"/>
        </w:rPr>
        <w:t xml:space="preserve">69178</w:t>
      </w:r>
    </w:p>
    <w:p>
      <w:r>
        <w:t xml:space="preserve">Onko tämä huora mennyt dm minulle takaisin</w:t>
      </w:r>
    </w:p>
    <w:p>
      <w:r>
        <w:rPr>
          <w:b/>
          <w:u w:val="single"/>
        </w:rPr>
        <w:t xml:space="preserve">69179</w:t>
      </w:r>
    </w:p>
    <w:p>
      <w:r>
        <w:t xml:space="preserve">Onko tämä napK narttu jälkeenjäänyt tai tyhmä wtf haluaisit pyytää minua ei hän lukenut minun bio se on melko&amp;#8230; http://t.co/ReqHlHHml4</w:t>
      </w:r>
    </w:p>
    <w:p>
      <w:r>
        <w:rPr>
          <w:b/>
          <w:u w:val="single"/>
        </w:rPr>
        <w:t xml:space="preserve">69180</w:t>
      </w:r>
    </w:p>
    <w:p>
      <w:r>
        <w:t xml:space="preserve">Onko tämä jälkeenjäänyt ämmä todella näin tyhmä?</w:t>
      </w:r>
    </w:p>
    <w:p>
      <w:r>
        <w:rPr>
          <w:b/>
          <w:u w:val="single"/>
        </w:rPr>
        <w:t xml:space="preserve">69181</w:t>
      </w:r>
    </w:p>
    <w:p>
      <w:r>
        <w:t xml:space="preserve">Oletko valmis, ämmä, koska hiukseni ovat menneet. Sinun? @__baabyshaay http://t.co/n0gu5j7dqx</w:t>
      </w:r>
    </w:p>
    <w:p>
      <w:r>
        <w:rPr>
          <w:b/>
          <w:u w:val="single"/>
        </w:rPr>
        <w:t xml:space="preserve">69182</w:t>
      </w:r>
    </w:p>
    <w:p>
      <w:r>
        <w:t xml:space="preserve">Islamilaiset jihadistit pakenevat Pakistaniin @PureMonotheist @BemetOr8 #UniteBlue</w:t>
      </w:r>
    </w:p>
    <w:p>
      <w:r>
        <w:rPr>
          <w:b/>
          <w:u w:val="single"/>
        </w:rPr>
        <w:t xml:space="preserve">69183</w:t>
      </w:r>
    </w:p>
    <w:p>
      <w:r>
        <w:t xml:space="preserve">Isley Brothers sai minulle paljon pillua. Ota muistiinpanoja</w:t>
      </w:r>
    </w:p>
    <w:p>
      <w:r>
        <w:rPr>
          <w:b/>
          <w:u w:val="single"/>
        </w:rPr>
        <w:t xml:space="preserve">69184</w:t>
      </w:r>
    </w:p>
    <w:p>
      <w:r>
        <w:t xml:space="preserve">Vielä ei ole aprillipila... &amp;#171;@IGiveEmNathan Jay Z roska&amp;#187;</w:t>
      </w:r>
    </w:p>
    <w:p>
      <w:r>
        <w:rPr>
          <w:b/>
          <w:u w:val="single"/>
        </w:rPr>
        <w:t xml:space="preserve">69185</w:t>
      </w:r>
    </w:p>
    <w:p>
      <w:r>
        <w:t xml:space="preserve">Se ei ole mitään leikata narttu pois</w:t>
      </w:r>
    </w:p>
    <w:p>
      <w:r>
        <w:rPr>
          <w:b/>
          <w:u w:val="single"/>
        </w:rPr>
        <w:t xml:space="preserve">69186</w:t>
      </w:r>
    </w:p>
    <w:p>
      <w:r>
        <w:t xml:space="preserve">Se ei ole mitään leikata tuo ämmä pois...</w:t>
      </w:r>
    </w:p>
    <w:p>
      <w:r>
        <w:rPr>
          <w:b/>
          <w:u w:val="single"/>
        </w:rPr>
        <w:t xml:space="preserve">69187</w:t>
      </w:r>
    </w:p>
    <w:p>
      <w:r>
        <w:t xml:space="preserve">Rahan jahtaaminen ei ole mitään sellaista kuin rahan jahtaaminen, koska sillä on tarkoitus, mutta näiden huorien jahtaaminen mitä varten?</w:t>
        <w:br/>
        <w:t xml:space="preserve"> *Vice Versa*</w:t>
      </w:r>
    </w:p>
    <w:p>
      <w:r>
        <w:rPr>
          <w:b/>
          <w:u w:val="single"/>
        </w:rPr>
        <w:t xml:space="preserve">69188</w:t>
      </w:r>
    </w:p>
    <w:p>
      <w:r>
        <w:t xml:space="preserve">Se ei ole mitään leikata tuo ämmä pois...</w:t>
      </w:r>
    </w:p>
    <w:p>
      <w:r>
        <w:rPr>
          <w:b/>
          <w:u w:val="single"/>
        </w:rPr>
        <w:t xml:space="preserve">69189</w:t>
      </w:r>
    </w:p>
    <w:p>
      <w:r>
        <w:t xml:space="preserve">Ei ole nunnin tehtävä leikata tuota ämmää irti&amp;#9986;&amp;#65039;&amp;#9986;&amp;#65039;&amp;#9986;&amp;#65039;&amp;#9986;&amp;#65039;&amp;#9986;&amp;#9986;&amp;#9986;&amp;#65039;&amp;#9986;&amp;#9986;&amp;#65039;&amp;#9986;&amp;#65039;&amp;#9986;&amp;#65039;&amp;#9986;&amp;#65039;&amp;#9986;&amp;#65039;&amp;#9986;&amp;#65039;</w:t>
      </w:r>
    </w:p>
    <w:p>
      <w:r>
        <w:rPr>
          <w:b/>
          <w:u w:val="single"/>
        </w:rPr>
        <w:t xml:space="preserve">69190</w:t>
      </w:r>
    </w:p>
    <w:p>
      <w:r>
        <w:t xml:space="preserve">Ei se ole mitään, jos se ämmä katkaistaan K-leiriltä.</w:t>
      </w:r>
    </w:p>
    <w:p>
      <w:r>
        <w:rPr>
          <w:b/>
          <w:u w:val="single"/>
        </w:rPr>
        <w:t xml:space="preserve">69191</w:t>
      </w:r>
    </w:p>
    <w:p>
      <w:r>
        <w:t xml:space="preserve">Se ei ole mitään, että tuo ämmä katkaistaan!!!!.</w:t>
      </w:r>
    </w:p>
    <w:p>
      <w:r>
        <w:rPr>
          <w:b/>
          <w:u w:val="single"/>
        </w:rPr>
        <w:t xml:space="preserve">69192</w:t>
      </w:r>
    </w:p>
    <w:p>
      <w:r>
        <w:t xml:space="preserve">Se ei ole nunna leikata sitä ämmää irti &amp;#128135;&amp;#128299;&amp;#9996;&amp;#65039;</w:t>
      </w:r>
    </w:p>
    <w:p>
      <w:r>
        <w:rPr>
          <w:b/>
          <w:u w:val="single"/>
        </w:rPr>
        <w:t xml:space="preserve">69193</w:t>
      </w:r>
    </w:p>
    <w:p>
      <w:r>
        <w:t xml:space="preserve">Se ei ole mitään, että katkaisen tuon ämmän...... Siksi tuo paska on soittoääneni &amp;#9995;</w:t>
      </w:r>
    </w:p>
    <w:p>
      <w:r>
        <w:rPr>
          <w:b/>
          <w:u w:val="single"/>
        </w:rPr>
        <w:t xml:space="preserve">69194</w:t>
      </w:r>
    </w:p>
    <w:p>
      <w:r>
        <w:t xml:space="preserve">Kaikki alkoi vuonna -95, narttu&amp;#128118;</w:t>
      </w:r>
    </w:p>
    <w:p>
      <w:r>
        <w:rPr>
          <w:b/>
          <w:u w:val="single"/>
        </w:rPr>
        <w:t xml:space="preserve">69195</w:t>
      </w:r>
    </w:p>
    <w:p>
      <w:r>
        <w:t xml:space="preserve">Se on jo kastunut, uponnut, &amp;amp; Sulanut niin pudonnut, että se on paska narttu IDGAF linc up tai jäädä kiinni &amp;#128175;</w:t>
      </w:r>
    </w:p>
    <w:p>
      <w:r>
        <w:rPr>
          <w:b/>
          <w:u w:val="single"/>
        </w:rPr>
        <w:t xml:space="preserve">69196</w:t>
      </w:r>
    </w:p>
    <w:p>
      <w:r>
        <w:t xml:space="preserve">Se on 30 alle nollan ja huorat silti mennä ulos kuin sen 90 astetta plus vero</w:t>
      </w:r>
    </w:p>
    <w:p>
      <w:r>
        <w:rPr>
          <w:b/>
          <w:u w:val="single"/>
        </w:rPr>
        <w:t xml:space="preserve">69197</w:t>
      </w:r>
    </w:p>
    <w:p>
      <w:r>
        <w:t xml:space="preserve">On niin hyvä, kun ei tarvitse valittaa. Mä oon ainoa värillinen, joka woyke, koska värilliset on laiskoja ja elää valkoisten syyllisyydellä.</w:t>
      </w:r>
    </w:p>
    <w:p>
      <w:r>
        <w:rPr>
          <w:b/>
          <w:u w:val="single"/>
        </w:rPr>
        <w:t xml:space="preserve">69198</w:t>
      </w:r>
    </w:p>
    <w:p>
      <w:r>
        <w:t xml:space="preserve">Kuulostaa siltä, että se ämmä, jolle poliisit puhuvat radiossaan, on joka kerta sama ämmä. Se ei ole koskaan miehen ääni</w:t>
      </w:r>
    </w:p>
    <w:p>
      <w:r>
        <w:rPr>
          <w:b/>
          <w:u w:val="single"/>
        </w:rPr>
        <w:t xml:space="preserve">69199</w:t>
      </w:r>
    </w:p>
    <w:p>
      <w:r>
        <w:t xml:space="preserve">Minua häiritsee, kun rumalla tytöllä on paha narttu-asenne.</w:t>
      </w:r>
    </w:p>
    <w:p>
      <w:r>
        <w:rPr>
          <w:b/>
          <w:u w:val="single"/>
        </w:rPr>
        <w:t xml:space="preserve">69200</w:t>
      </w:r>
    </w:p>
    <w:p>
      <w:r>
        <w:t xml:space="preserve">Se ei vaikuta vain lapsiin. Se vaikuttaa myös opettajakuntaan ja henkilökuntaan, jotka työskentelevät näissä kouluissa ja jotka ovat homoja.</w:t>
      </w:r>
    </w:p>
    <w:p>
      <w:r>
        <w:rPr>
          <w:b/>
          <w:u w:val="single"/>
        </w:rPr>
        <w:t xml:space="preserve">69201</w:t>
      </w:r>
    </w:p>
    <w:p>
      <w:r>
        <w:t xml:space="preserve">Tuntuu kiusalliselta, että @Yankees pelaa @Redsiä vastaan. Tarkoitan, että me kaikki tiedämme, kumpaa kannatan, mutta se on kiusallista.</w:t>
      </w:r>
    </w:p>
    <w:p>
      <w:r>
        <w:rPr>
          <w:b/>
          <w:u w:val="single"/>
        </w:rPr>
        <w:t xml:space="preserve">69202</w:t>
      </w:r>
    </w:p>
    <w:p>
      <w:r>
        <w:t xml:space="preserve">Se saa minut vihaiseksi, kun meksikolaiset menevät Meksikoa vastaan kuten wtf tukea joukkueesi narttu</w:t>
      </w:r>
    </w:p>
    <w:p>
      <w:r>
        <w:rPr>
          <w:b/>
          <w:u w:val="single"/>
        </w:rPr>
        <w:t xml:space="preserve">69203</w:t>
      </w:r>
    </w:p>
    <w:p>
      <w:r>
        <w:t xml:space="preserve">Se tapahtuu TOISTAISEKSI!!! Musta lauma voittaa "valkoisen". Tämän pitäisi olla kansallinen uutinen. http://t.co/izKoA2Xb</w:t>
      </w:r>
    </w:p>
    <w:p>
      <w:r>
        <w:rPr>
          <w:b/>
          <w:u w:val="single"/>
        </w:rPr>
        <w:t xml:space="preserve">69204</w:t>
      </w:r>
    </w:p>
    <w:p>
      <w:r>
        <w:t xml:space="preserve">On helvetin älytöntä, etten voi sanoa yhtään asiaa tässä talossa ilman, että se kostautuu.</w:t>
      </w:r>
    </w:p>
    <w:p>
      <w:r>
        <w:rPr>
          <w:b/>
          <w:u w:val="single"/>
        </w:rPr>
        <w:t xml:space="preserve">69205</w:t>
      </w:r>
    </w:p>
    <w:p>
      <w:r>
        <w:t xml:space="preserve">On mahdotonta, että naiset olisivat pelaajia, parittajia jne... Heitä kutsutaan huoriksi</w:t>
      </w:r>
    </w:p>
    <w:p>
      <w:r>
        <w:rPr>
          <w:b/>
          <w:u w:val="single"/>
        </w:rPr>
        <w:t xml:space="preserve">69206</w:t>
      </w:r>
    </w:p>
    <w:p>
      <w:r>
        <w:t xml:space="preserve">Minua surettaa, kun tiedän, että tätä homoa ei enää ole kadulla. @TheOneMiss_Luu @OliviaLuu3 #SadTweet</w:t>
      </w:r>
    </w:p>
    <w:p>
      <w:r>
        <w:rPr>
          <w:b/>
          <w:u w:val="single"/>
        </w:rPr>
        <w:t xml:space="preserve">69207</w:t>
      </w:r>
    </w:p>
    <w:p>
      <w:r>
        <w:t xml:space="preserve">Se saattaa olla saanut tartunnan &amp;#8220;@CutieNamedKitty: Neekerit tosiaan kääntäisivät tuon pillun pois ? Buggin&amp;#8221;</w:t>
      </w:r>
    </w:p>
    <w:p>
      <w:r>
        <w:rPr>
          <w:b/>
          <w:u w:val="single"/>
        </w:rPr>
        <w:t xml:space="preserve">69208</w:t>
      </w:r>
    </w:p>
    <w:p>
      <w:r>
        <w:t xml:space="preserve">Vain te arvottomat ämmät olette tuollaisia.</w:t>
      </w:r>
    </w:p>
    <w:p>
      <w:r>
        <w:rPr>
          <w:b/>
          <w:u w:val="single"/>
        </w:rPr>
        <w:t xml:space="preserve">69209</w:t>
      </w:r>
    </w:p>
    <w:p>
      <w:r>
        <w:t xml:space="preserve">Se avautui pilvien erkanemisella ja SILK-----&amp;gt;Voisimmeko saada huoneen ghetton eteläpuolelta!</w:t>
      </w:r>
    </w:p>
    <w:p>
      <w:r>
        <w:rPr>
          <w:b/>
          <w:u w:val="single"/>
        </w:rPr>
        <w:t xml:space="preserve">69210</w:t>
      </w:r>
    </w:p>
    <w:p>
      <w:r>
        <w:t xml:space="preserve">Minua ärsyttää, kun soitan takaisin puolen sekunnin päästä, etkä vastaa. Olet ämmä siitä.</w:t>
      </w:r>
    </w:p>
    <w:p>
      <w:r>
        <w:rPr>
          <w:b/>
          <w:u w:val="single"/>
        </w:rPr>
        <w:t xml:space="preserve">69211</w:t>
      </w:r>
    </w:p>
    <w:p>
      <w:r>
        <w:t xml:space="preserve">Se näyttää siltä, että flirttailen, mutta en halua ketään teistä huorista &amp;#128514;</w:t>
      </w:r>
    </w:p>
    <w:p>
      <w:r>
        <w:rPr>
          <w:b/>
          <w:u w:val="single"/>
        </w:rPr>
        <w:t xml:space="preserve">69212</w:t>
      </w:r>
    </w:p>
    <w:p>
      <w:r>
        <w:t xml:space="preserve">Se ei todellakaan ole mitään leikata tuo ämmä pois...</w:t>
      </w:r>
    </w:p>
    <w:p>
      <w:r>
        <w:rPr>
          <w:b/>
          <w:u w:val="single"/>
        </w:rPr>
        <w:t xml:space="preserve">69213</w:t>
      </w:r>
    </w:p>
    <w:p>
      <w:r>
        <w:t xml:space="preserve">On todella sääli, että #Kalifornia pakotti homoavioliiton sen jälkeen, kun sen kansalaiset julistivat sen laittomaksi.</w:t>
      </w:r>
    </w:p>
    <w:p>
      <w:r>
        <w:rPr>
          <w:b/>
          <w:u w:val="single"/>
        </w:rPr>
        <w:t xml:space="preserve">69214</w:t>
      </w:r>
    </w:p>
    <w:p>
      <w:r>
        <w:t xml:space="preserve">On surullista, miten nartut heräävät sotkuisina, kuten narttu löytää sinulle toisen uran, koska tämä ei toimi sinulle &amp;#128553;&amp;#128175;&amp;#128584;&amp;#128513;</w:t>
      </w:r>
    </w:p>
    <w:p>
      <w:r>
        <w:rPr>
          <w:b/>
          <w:u w:val="single"/>
        </w:rPr>
        <w:t xml:space="preserve">69215</w:t>
      </w:r>
    </w:p>
    <w:p>
      <w:r>
        <w:t xml:space="preserve">Näyttää siltä, että Cory puhui 75 prosentille kaikista Indianapolisin huorista &amp;#128514;&amp;#128514;&amp;#128514;&amp;#128514; nbs</w:t>
      </w:r>
    </w:p>
    <w:p>
      <w:r>
        <w:rPr>
          <w:b/>
          <w:u w:val="single"/>
        </w:rPr>
        <w:t xml:space="preserve">69216</w:t>
      </w:r>
    </w:p>
    <w:p>
      <w:r>
        <w:t xml:space="preserve">Se haiskahtaa tässä ämmässä se on varmaan ne pillu perse neekerit puhuu paskaa</w:t>
      </w:r>
    </w:p>
    <w:p>
      <w:r>
        <w:rPr>
          <w:b/>
          <w:u w:val="single"/>
        </w:rPr>
        <w:t xml:space="preserve">69217</w:t>
      </w:r>
    </w:p>
    <w:p>
      <w:r>
        <w:t xml:space="preserve">It stinks in here must be then pussy ass niggas talkin shit #tomyfacebro test me</w:t>
      </w:r>
    </w:p>
    <w:p>
      <w:r>
        <w:rPr>
          <w:b/>
          <w:u w:val="single"/>
        </w:rPr>
        <w:t xml:space="preserve">69218</w:t>
      </w:r>
    </w:p>
    <w:p>
      <w:r>
        <w:t xml:space="preserve">Se on asian periaate, ämmä! &amp;#128581;</w:t>
      </w:r>
    </w:p>
    <w:p>
      <w:r>
        <w:rPr>
          <w:b/>
          <w:u w:val="single"/>
        </w:rPr>
        <w:t xml:space="preserve">69219</w:t>
      </w:r>
    </w:p>
    <w:p>
      <w:r>
        <w:t xml:space="preserve">Kakkosvuonna opin, etteivät nämä huorat olleet uskollisia -</w:t>
      </w:r>
    </w:p>
    <w:p>
      <w:r>
        <w:rPr>
          <w:b/>
          <w:u w:val="single"/>
        </w:rPr>
        <w:t xml:space="preserve">69220</w:t>
      </w:r>
    </w:p>
    <w:p>
      <w:r>
        <w:t xml:space="preserve">Oli mukavaa, että poistit seuraamiseni, hintti.</w:t>
      </w:r>
    </w:p>
    <w:p>
      <w:r>
        <w:rPr>
          <w:b/>
          <w:u w:val="single"/>
        </w:rPr>
        <w:t xml:space="preserve">69221</w:t>
      </w:r>
    </w:p>
    <w:p>
      <w:r>
        <w:t xml:space="preserve">Olisi aika siistiä, jos saisin nähdä @boybandprojectin vielä kerran ennen kuin palaan takaisin hillbilly towniin! @TheZacMann @levimitchell...&amp;#128531;</w:t>
      </w:r>
    </w:p>
    <w:p>
      <w:r>
        <w:rPr>
          <w:b/>
          <w:u w:val="single"/>
        </w:rPr>
        <w:t xml:space="preserve">69222</w:t>
      </w:r>
    </w:p>
    <w:p>
      <w:r>
        <w:t xml:space="preserve">Se oli sinun läskiperseesi, joka täytti hakemuksen sinne töihin, en minä, ämmä......</w:t>
      </w:r>
    </w:p>
    <w:p>
      <w:r>
        <w:rPr>
          <w:b/>
          <w:u w:val="single"/>
        </w:rPr>
        <w:t xml:space="preserve">69223</w:t>
      </w:r>
    </w:p>
    <w:p>
      <w:r>
        <w:t xml:space="preserve">Nyt on #CampaignSeason, ämmä. @MikeofDoom https://t.co/muxtC1fHmH</w:t>
      </w:r>
    </w:p>
    <w:p>
      <w:r>
        <w:rPr>
          <w:b/>
          <w:u w:val="single"/>
        </w:rPr>
        <w:t xml:space="preserve">69224</w:t>
      </w:r>
    </w:p>
    <w:p>
      <w:r>
        <w:t xml:space="preserve">Nyt on vuosi 2014 ja te nekrut vittuilette yhä näille huorille. Menkää hankkimaan itsellenne vaimo bruh #wifingsquad2014</w:t>
      </w:r>
    </w:p>
    <w:p>
      <w:r>
        <w:rPr>
          <w:b/>
          <w:u w:val="single"/>
        </w:rPr>
        <w:t xml:space="preserve">69225</w:t>
      </w:r>
    </w:p>
    <w:p>
      <w:r>
        <w:t xml:space="preserve">On 90 astetta lämmintä ja tällä ämmällä on pehmoeläin kaulassaan #onlyattheducksgame</w:t>
      </w:r>
    </w:p>
    <w:p>
      <w:r>
        <w:rPr>
          <w:b/>
          <w:u w:val="single"/>
        </w:rPr>
        <w:t xml:space="preserve">69226</w:t>
      </w:r>
    </w:p>
    <w:p>
      <w:r>
        <w:t xml:space="preserve">Nyt on perjantai, ämmä!!! http://t.co/9Taj2OUsCc</w:t>
      </w:r>
    </w:p>
    <w:p>
      <w:r>
        <w:rPr>
          <w:b/>
          <w:u w:val="single"/>
        </w:rPr>
        <w:t xml:space="preserve">69227</w:t>
      </w:r>
    </w:p>
    <w:p>
      <w:r>
        <w:t xml:space="preserve">Nyt on karaokeilta! Hei ho! Hei ho! Laulamaan menen! Äänellä joka kuulostaa hiekkapaperilta hi ho! Hi ho!</w:t>
      </w:r>
    </w:p>
    <w:p>
      <w:r>
        <w:rPr>
          <w:b/>
          <w:u w:val="single"/>
        </w:rPr>
        <w:t xml:space="preserve">69228</w:t>
      </w:r>
    </w:p>
    <w:p>
      <w:r>
        <w:t xml:space="preserve">Se on rouva G, nartut. Se on rouva GROHL, jos en tunne sinua. #wineprobz</w:t>
      </w:r>
    </w:p>
    <w:p>
      <w:r>
        <w:rPr>
          <w:b/>
          <w:u w:val="single"/>
        </w:rPr>
        <w:t xml:space="preserve">69229</w:t>
      </w:r>
    </w:p>
    <w:p>
      <w:r>
        <w:t xml:space="preserve">On lokakuu, kulta, sinun ei tarvitse olla enää huora.</w:t>
      </w:r>
    </w:p>
    <w:p>
      <w:r>
        <w:rPr>
          <w:b/>
          <w:u w:val="single"/>
        </w:rPr>
        <w:t xml:space="preserve">69230</w:t>
      </w:r>
    </w:p>
    <w:p>
      <w:r>
        <w:t xml:space="preserve">It's Some hoes out here tonite &amp;amp; I got Shawty wit me</w:t>
      </w:r>
    </w:p>
    <w:p>
      <w:r>
        <w:rPr>
          <w:b/>
          <w:u w:val="single"/>
        </w:rPr>
        <w:t xml:space="preserve">69231</w:t>
      </w:r>
    </w:p>
    <w:p>
      <w:r>
        <w:t xml:space="preserve">Nyt on Bob Schiefferin juhlapäivä, hän on ylpeä ja hurmioitunut siitä, että hän on "hyvä valkoinen mies", juntit olkoot hemmetissä! Kaikki on vuonna 1965. Kaikki on 1965.</w:t>
      </w:r>
    </w:p>
    <w:p>
      <w:r>
        <w:rPr>
          <w:b/>
          <w:u w:val="single"/>
        </w:rPr>
        <w:t xml:space="preserve">69232</w:t>
      </w:r>
    </w:p>
    <w:p>
      <w:r>
        <w:t xml:space="preserve">Onko se lintu? Onko se lentokone? Ei, se on Peter "Walkin on Air" Byers @pistol_pete96 http://t.co/WHECP5kDci http://t.co/WHECP5kDci</w:t>
      </w:r>
    </w:p>
    <w:p>
      <w:r>
        <w:rPr>
          <w:b/>
          <w:u w:val="single"/>
        </w:rPr>
        <w:t xml:space="preserve">69233</w:t>
      </w:r>
    </w:p>
    <w:p>
      <w:r>
        <w:t xml:space="preserve">Se on pieni ämmä bussipysäkillä Adidaksen varvassandaalit &amp;amp; sukat jalassa. Mä tiedän, että ne on ihan läpimärkiä.</w:t>
      </w:r>
    </w:p>
    <w:p>
      <w:r>
        <w:rPr>
          <w:b/>
          <w:u w:val="single"/>
        </w:rPr>
        <w:t xml:space="preserve">69234</w:t>
      </w:r>
    </w:p>
    <w:p>
      <w:r>
        <w:t xml:space="preserve">Täällä on paljon setä-Tom-perse-neekereitä.</w:t>
      </w:r>
    </w:p>
    <w:p>
      <w:r>
        <w:rPr>
          <w:b/>
          <w:u w:val="single"/>
        </w:rPr>
        <w:t xml:space="preserve">69235</w:t>
      </w:r>
    </w:p>
    <w:p>
      <w:r>
        <w:t xml:space="preserve">Se on paljon lihavia narttuja tässä juhlissa Olen me juuri nyt minun asu aivan liian paljon tulta olla toiminnassa kuin tämä</w:t>
      </w:r>
    </w:p>
    <w:p>
      <w:r>
        <w:rPr>
          <w:b/>
          <w:u w:val="single"/>
        </w:rPr>
        <w:t xml:space="preserve">69236</w:t>
      </w:r>
    </w:p>
    <w:p>
      <w:r>
        <w:t xml:space="preserve">Kyse on puhtaasta painosuhteesta... Viiden unssin lintu ei voi kantaa kilon kookospähkinää!</w:t>
      </w:r>
    </w:p>
    <w:p>
      <w:r>
        <w:rPr>
          <w:b/>
          <w:u w:val="single"/>
        </w:rPr>
        <w:t xml:space="preserve">69237</w:t>
      </w:r>
    </w:p>
    <w:p>
      <w:r>
        <w:t xml:space="preserve">Se on lentokone, se on lintu, ei, minä vain kierrän padon ympäri. Lol</w:t>
      </w:r>
    </w:p>
    <w:p>
      <w:r>
        <w:rPr>
          <w:b/>
          <w:u w:val="single"/>
        </w:rPr>
        <w:t xml:space="preserve">69238</w:t>
      </w:r>
    </w:p>
    <w:p>
      <w:r>
        <w:t xml:space="preserve">Se on lama kaikessa RT @cindielu Pimpin jahtaaminen ei ole koskaan houkuttelevaa!</w:t>
      </w:r>
    </w:p>
    <w:p>
      <w:r>
        <w:rPr>
          <w:b/>
          <w:u w:val="single"/>
        </w:rPr>
        <w:t xml:space="preserve">69239</w:t>
      </w:r>
    </w:p>
    <w:p>
      <w:r>
        <w:t xml:space="preserve">On surullinen surullinen päivä, kun narttu menettää sponsorinsa.</w:t>
      </w:r>
    </w:p>
    <w:p>
      <w:r>
        <w:rPr>
          <w:b/>
          <w:u w:val="single"/>
        </w:rPr>
        <w:t xml:space="preserve">69240</w:t>
      </w:r>
    </w:p>
    <w:p>
      <w:r>
        <w:t xml:space="preserve">Maailma on pieni ja huorat tekevät siitä pienemmän.</w:t>
      </w:r>
    </w:p>
    <w:p>
      <w:r>
        <w:rPr>
          <w:b/>
          <w:u w:val="single"/>
        </w:rPr>
        <w:t xml:space="preserve">69241</w:t>
      </w:r>
    </w:p>
    <w:p>
      <w:r>
        <w:t xml:space="preserve">On melkein joulu, Charlie Brown...</w:t>
      </w:r>
    </w:p>
    <w:p>
      <w:r>
        <w:rPr>
          <w:b/>
          <w:u w:val="single"/>
        </w:rPr>
        <w:t xml:space="preserve">69242</w:t>
      </w:r>
    </w:p>
    <w:p>
      <w:r>
        <w:t xml:space="preserve">Näillä seuduilla on perussääntö, että ämmät yhdistyvät &amp;#128514;</w:t>
      </w:r>
    </w:p>
    <w:p>
      <w:r>
        <w:rPr>
          <w:b/>
          <w:u w:val="single"/>
        </w:rPr>
        <w:t xml:space="preserve">69243</w:t>
      </w:r>
    </w:p>
    <w:p>
      <w:r>
        <w:t xml:space="preserve">On pipo sää nartut &amp;#127744; http://t.co/uy012Hkz9Q</w:t>
      </w:r>
    </w:p>
    <w:p>
      <w:r>
        <w:rPr>
          <w:b/>
          <w:u w:val="single"/>
        </w:rPr>
        <w:t xml:space="preserve">69244</w:t>
      </w:r>
    </w:p>
    <w:p>
      <w:r>
        <w:t xml:space="preserve">Siitä on aikaa, kun viimeksi viihdyimme niin kuin ennen. Toivottavasti pillu tuntuu yhä samalta kuin ennen.</w:t>
      </w:r>
    </w:p>
    <w:p>
      <w:r>
        <w:rPr>
          <w:b/>
          <w:u w:val="single"/>
        </w:rPr>
        <w:t xml:space="preserve">69245</w:t>
      </w:r>
    </w:p>
    <w:p>
      <w:r>
        <w:t xml:space="preserve">On seisokkisunnuntai, ämmä</w:t>
      </w:r>
    </w:p>
    <w:p>
      <w:r>
        <w:rPr>
          <w:b/>
          <w:u w:val="single"/>
        </w:rPr>
        <w:t xml:space="preserve">69246</w:t>
      </w:r>
    </w:p>
    <w:p>
      <w:r>
        <w:t xml:space="preserve">Se on bout se aika, jossa tunnen oloni olevan ahkera nainen ..... ja strippari huora yöllä älä tuomitse minua &amp;#128175;&amp;#9996;&amp;#65039;&amp;#128514;</w:t>
      </w:r>
    </w:p>
    <w:p>
      <w:r>
        <w:rPr>
          <w:b/>
          <w:u w:val="single"/>
        </w:rPr>
        <w:t xml:space="preserve">69247</w:t>
      </w:r>
    </w:p>
    <w:p>
      <w:r>
        <w:t xml:space="preserve">Se on ehdottomasti narttu kaikki elämässä hallitsee raha. Sellainen moraalinen sydänsuru.</w:t>
      </w:r>
    </w:p>
    <w:p>
      <w:r>
        <w:rPr>
          <w:b/>
          <w:u w:val="single"/>
        </w:rPr>
        <w:t xml:space="preserve">69248</w:t>
      </w:r>
    </w:p>
    <w:p>
      <w:r>
        <w:t xml:space="preserve">Se on joko sinun saada pillua Vai oletko yksi, mitä se on?</w:t>
      </w:r>
    </w:p>
    <w:p>
      <w:r>
        <w:rPr>
          <w:b/>
          <w:u w:val="single"/>
        </w:rPr>
        <w:t xml:space="preserve">69249</w:t>
      </w:r>
    </w:p>
    <w:p>
      <w:r>
        <w:t xml:space="preserve">On tosiasia, että miehen aivot eivät aina kuule naisen korkeaa ääntä.. Joten ämmä älä suutu..en todellakaan kuullut sinua!!!</w:t>
      </w:r>
    </w:p>
    <w:p>
      <w:r>
        <w:rPr>
          <w:b/>
          <w:u w:val="single"/>
        </w:rPr>
        <w:t xml:space="preserve">69250</w:t>
      </w:r>
    </w:p>
    <w:p>
      <w:r>
        <w:t xml:space="preserve">On hassua, miten naiset eivät halua, että heitä sanotaan "ämmäksi", mutta jos sanan eteen laitetaan sana "paha", he ovat tyytyväisiä. af</w:t>
      </w:r>
    </w:p>
    <w:p>
      <w:r>
        <w:rPr>
          <w:b/>
          <w:u w:val="single"/>
        </w:rPr>
        <w:t xml:space="preserve">69251</w:t>
      </w:r>
    </w:p>
    <w:p>
      <w:r>
        <w:t xml:space="preserve">On hassua, kuinka tytöt itkevät heidän alastonkuvistaan IG:ssä, kuten ämmä, miksi lähetät alastonkuvia aluksi?</w:t>
      </w:r>
    </w:p>
    <w:p>
      <w:r>
        <w:rPr>
          <w:b/>
          <w:u w:val="single"/>
        </w:rPr>
        <w:t xml:space="preserve">69252</w:t>
      </w:r>
    </w:p>
    <w:p>
      <w:r>
        <w:t xml:space="preserve">On hassua, miten nämä valkoiset pojat haluavat esittää, että he ovat Ballin, kunnes tulee aika antaa tippiä.</w:t>
        <w:br/>
        <w:t xml:space="preserve"> Surullisia kusipäitä.</w:t>
      </w:r>
    </w:p>
    <w:p>
      <w:r>
        <w:rPr>
          <w:b/>
          <w:u w:val="single"/>
        </w:rPr>
        <w:t xml:space="preserve">69253</w:t>
      </w:r>
    </w:p>
    <w:p>
      <w:r>
        <w:t xml:space="preserve">Se on hauskaa, kun u saada musta nainen vihainen he alkavat käyttäytyä ghetto sitten narttu</w:t>
      </w:r>
    </w:p>
    <w:p>
      <w:r>
        <w:rPr>
          <w:b/>
          <w:u w:val="single"/>
        </w:rPr>
        <w:t xml:space="preserve">69254</w:t>
      </w:r>
    </w:p>
    <w:p>
      <w:r>
        <w:t xml:space="preserve">Se menee alas, se menee alas, se menee alas, se menee alas, pikku ämmä.</w:t>
      </w:r>
    </w:p>
    <w:p>
      <w:r>
        <w:rPr>
          <w:b/>
          <w:u w:val="single"/>
        </w:rPr>
        <w:t xml:space="preserve">69255</w:t>
      </w:r>
    </w:p>
    <w:p>
      <w:r>
        <w:t xml:space="preserve">Yankeesille tulee pitkä kausi, jos tämä simulaatio pitää paikkansa #BlueJays #Rays #Yankees #Orioles&amp;#8230; http://t.co/Zc3k9NDB1T</w:t>
      </w:r>
    </w:p>
    <w:p>
      <w:r>
        <w:rPr>
          <w:b/>
          <w:u w:val="single"/>
        </w:rPr>
        <w:t xml:space="preserve">69256</w:t>
      </w:r>
    </w:p>
    <w:p>
      <w:r>
        <w:t xml:space="preserve">On vaikea olla oikea neekeri, kun näillä neekereillä on ämmä taipumuksia...</w:t>
      </w:r>
    </w:p>
    <w:p>
      <w:r>
        <w:rPr>
          <w:b/>
          <w:u w:val="single"/>
        </w:rPr>
        <w:t xml:space="preserve">69257</w:t>
      </w:r>
    </w:p>
    <w:p>
      <w:r>
        <w:t xml:space="preserve">On vaikea saada huppumiehen ämmää imemään munaa kameran edessä.Hän vannoo, että kaikki tuntevat hänet....ja hän vihaa valoa.</w:t>
      </w:r>
    </w:p>
    <w:p>
      <w:r>
        <w:rPr>
          <w:b/>
          <w:u w:val="single"/>
        </w:rPr>
        <w:t xml:space="preserve">69258</w:t>
      </w:r>
    </w:p>
    <w:p>
      <w:r>
        <w:t xml:space="preserve">On hulvatonta nähdä tyttöjen itkevän ja ruikuttavan täällä laulujen sanoitusten kautta, koska he ovat saaneet pienen kohtaushomoukon oikean miehen sijasta &amp;#128514;&amp;#128514;&amp;#128514;&amp;#128514;</w:t>
      </w:r>
    </w:p>
    <w:p>
      <w:r>
        <w:rPr>
          <w:b/>
          <w:u w:val="single"/>
        </w:rPr>
        <w:t xml:space="preserve">69259</w:t>
      </w:r>
    </w:p>
    <w:p>
      <w:r>
        <w:t xml:space="preserve">On kuuma ja allergiani tappavat &amp;#128553; tunnen itseni pieneksi ämmäksi &amp;#128514;</w:t>
      </w:r>
    </w:p>
    <w:p>
      <w:r>
        <w:rPr>
          <w:b/>
          <w:u w:val="single"/>
        </w:rPr>
        <w:t xml:space="preserve">69260</w:t>
      </w:r>
    </w:p>
    <w:p>
      <w:r>
        <w:t xml:space="preserve">Se on iguaanit ulos tämä narttu n er asia</w:t>
      </w:r>
    </w:p>
    <w:p>
      <w:r>
        <w:rPr>
          <w:b/>
          <w:u w:val="single"/>
        </w:rPr>
        <w:t xml:space="preserve">69261</w:t>
      </w:r>
    </w:p>
    <w:p>
      <w:r>
        <w:t xml:space="preserve">Se ei vain ole sama, #LittleDebbie #Cloud #Cake eivät ole #Twinkies! http://t.co/OOILML6M</w:t>
      </w:r>
    </w:p>
    <w:p>
      <w:r>
        <w:rPr>
          <w:b/>
          <w:u w:val="single"/>
        </w:rPr>
        <w:t xml:space="preserve">69262</w:t>
      </w:r>
    </w:p>
    <w:p>
      <w:r>
        <w:t xml:space="preserve">On hassua, kun ihmiset kertovat minulle, etteivät ole nähneet minua vuosiin ja missä olen ollut. Kuten kotona, ämmä.</w:t>
      </w:r>
    </w:p>
    <w:p>
      <w:r>
        <w:rPr>
          <w:b/>
          <w:u w:val="single"/>
        </w:rPr>
        <w:t xml:space="preserve">69263</w:t>
      </w:r>
    </w:p>
    <w:p>
      <w:r>
        <w:t xml:space="preserve">On surkeaa, että voit ostaa vaatteita, jotka näyttävät oikeilta sotilasvaatteilta.</w:t>
        <w:br/>
        <w:t xml:space="preserve"> Jos käytät niitä, pilkkaan sinua.</w:t>
        <w:br/>
        <w:t xml:space="preserve"> Olet neljän tähden ämmä.</w:t>
      </w:r>
    </w:p>
    <w:p>
      <w:r>
        <w:rPr>
          <w:b/>
          <w:u w:val="single"/>
        </w:rPr>
        <w:t xml:space="preserve">69264</w:t>
      </w:r>
    </w:p>
    <w:p>
      <w:r>
        <w:t xml:space="preserve">Se on tasoa minun narttu et voi naida häntä nekru koska hän kuin punainen pohja sinulla ei ole varaa hänen nekru hän sai Benz sinulla ratsastus honda accord</w:t>
      </w:r>
    </w:p>
    <w:p>
      <w:r>
        <w:rPr>
          <w:b/>
          <w:u w:val="single"/>
        </w:rPr>
        <w:t xml:space="preserve">69265</w:t>
      </w:r>
    </w:p>
    <w:p>
      <w:r>
        <w:t xml:space="preserve">Se on kuin nolla narttua päiväunilla, jotka pysyvät vierelläsi, jos putoat &amp;#128175;</w:t>
      </w:r>
    </w:p>
    <w:p>
      <w:r>
        <w:rPr>
          <w:b/>
          <w:u w:val="single"/>
        </w:rPr>
        <w:t xml:space="preserve">69266</w:t>
      </w:r>
    </w:p>
    <w:p>
      <w:r>
        <w:t xml:space="preserve">Se on Moen maanantai kymmenen kymmenen kymmenen kaksikymppiä tisseilläsi ämmä...</w:t>
      </w:r>
    </w:p>
    <w:p>
      <w:r>
        <w:rPr>
          <w:b/>
          <w:u w:val="single"/>
        </w:rPr>
        <w:t xml:space="preserve">69267</w:t>
      </w:r>
    </w:p>
    <w:p>
      <w:r>
        <w:t xml:space="preserve">Se on rahaa yli nartut vaikka rakastan naisia</w:t>
      </w:r>
    </w:p>
    <w:p>
      <w:r>
        <w:rPr>
          <w:b/>
          <w:u w:val="single"/>
        </w:rPr>
        <w:t xml:space="preserve">69268</w:t>
      </w:r>
    </w:p>
    <w:p>
      <w:r>
        <w:t xml:space="preserve">Se on minun tärkein nartut 21st ayyyeeee @nikkiconner13 onnellista syntymäpäivää babbbyyy!!!</w:t>
      </w:r>
    </w:p>
    <w:p>
      <w:r>
        <w:rPr>
          <w:b/>
          <w:u w:val="single"/>
        </w:rPr>
        <w:t xml:space="preserve">69269</w:t>
      </w:r>
    </w:p>
    <w:p>
      <w:r>
        <w:t xml:space="preserve">On mieheni @weaselfbaby syntymäpäivä!!!! Kaikki isot nartut osoittavat hänelle rakkautta &amp;#128514;&amp;#8230; http://t.co/xddlyR1APq...</w:t>
      </w:r>
    </w:p>
    <w:p>
      <w:r>
        <w:rPr>
          <w:b/>
          <w:u w:val="single"/>
        </w:rPr>
        <w:t xml:space="preserve">69270</w:t>
      </w:r>
    </w:p>
    <w:p>
      <w:r>
        <w:t xml:space="preserve">Ei ihme, että titaaninen nilkkani on kipeä. Woo retarded 'talvi' sää! #texas #weather http://t.co/rrKxBwG1u4</w:t>
      </w:r>
    </w:p>
    <w:p>
      <w:r>
        <w:rPr>
          <w:b/>
          <w:u w:val="single"/>
        </w:rPr>
        <w:t xml:space="preserve">69271</w:t>
      </w:r>
    </w:p>
    <w:p>
      <w:r>
        <w:t xml:space="preserve">Se ei ole "päärynät", vaan PÄÄRYNÄ.</w:t>
      </w:r>
    </w:p>
    <w:p>
      <w:r>
        <w:rPr>
          <w:b/>
          <w:u w:val="single"/>
        </w:rPr>
        <w:t xml:space="preserve">69272</w:t>
      </w:r>
    </w:p>
    <w:p>
      <w:r>
        <w:t xml:space="preserve">Se ei ole "ainutlaatuista", vaan helvetin ghettoa.</w:t>
      </w:r>
    </w:p>
    <w:p>
      <w:r>
        <w:rPr>
          <w:b/>
          <w:u w:val="single"/>
        </w:rPr>
        <w:t xml:space="preserve">69273</w:t>
      </w:r>
    </w:p>
    <w:p>
      <w:r>
        <w:t xml:space="preserve">Ei ole synti olla vaihdettava kehys, mutta kun se ämmä ei ruuvata takaisin ... #ThatsAProblem</w:t>
      </w:r>
    </w:p>
    <w:p>
      <w:r>
        <w:rPr>
          <w:b/>
          <w:u w:val="single"/>
        </w:rPr>
        <w:t xml:space="preserve">69274</w:t>
      </w:r>
    </w:p>
    <w:p>
      <w:r>
        <w:t xml:space="preserve">Sanoja "vilpillinen", "törkeä" ja "kusipää" ei näe usein samassa lauseessa ja oikein käytettynä. #points</w:t>
      </w:r>
    </w:p>
    <w:p>
      <w:r>
        <w:rPr>
          <w:b/>
          <w:u w:val="single"/>
        </w:rPr>
        <w:t xml:space="preserve">69275</w:t>
      </w:r>
    </w:p>
    <w:p>
      <w:r>
        <w:t xml:space="preserve">Se on virallista. Lähden Amerikasta 3. tammikuuta. Nähdään helmikuussa.</w:t>
        <w:br/>
        <w:br/>
        <w:t xml:space="preserve"> Pitäkää hauskaa talvella puolestani.</w:t>
      </w:r>
    </w:p>
    <w:p>
      <w:r>
        <w:rPr>
          <w:b/>
          <w:u w:val="single"/>
        </w:rPr>
        <w:t xml:space="preserve">69276</w:t>
      </w:r>
    </w:p>
    <w:p>
      <w:r>
        <w:t xml:space="preserve">On ok sanoa neekerille, että hän on roskasakkia, eikä featurea tule koskaan tapahtumaan, fam.</w:t>
      </w:r>
    </w:p>
    <w:p>
      <w:r>
        <w:rPr>
          <w:b/>
          <w:u w:val="single"/>
        </w:rPr>
        <w:t xml:space="preserve">69277</w:t>
      </w:r>
    </w:p>
    <w:p>
      <w:r>
        <w:t xml:space="preserve">On yksi asia olla huora, mutta rattohora? Narttu, ole hyvä ja istu alas...</w:t>
      </w:r>
    </w:p>
    <w:p>
      <w:r>
        <w:rPr>
          <w:b/>
          <w:u w:val="single"/>
        </w:rPr>
        <w:t xml:space="preserve">69278</w:t>
      </w:r>
    </w:p>
    <w:p>
      <w:r>
        <w:t xml:space="preserve">Se on vain 9:12 AM täällä, mutta olen aikeissa kaataa joitakin ananas ciroc &amp;amp; blast tämän Future mixtape maksimitasolla, koska bitch Im Vegasissa</w:t>
      </w:r>
    </w:p>
    <w:p>
      <w:r>
        <w:rPr>
          <w:b/>
          <w:u w:val="single"/>
        </w:rPr>
        <w:t xml:space="preserve">69279</w:t>
      </w:r>
    </w:p>
    <w:p>
      <w:r>
        <w:t xml:space="preserve">Tunnen vain muutamia oikeita narttuja.</w:t>
      </w:r>
    </w:p>
    <w:p>
      <w:r>
        <w:rPr>
          <w:b/>
          <w:u w:val="single"/>
        </w:rPr>
        <w:t xml:space="preserve">69280</w:t>
      </w:r>
    </w:p>
    <w:p>
      <w:r>
        <w:t xml:space="preserve">It's out b day bitches!!!&amp;#128540;&amp;#128540; @koleworld4 http://t.co/IuKRTw2icw</w:t>
      </w:r>
    </w:p>
    <w:p>
      <w:r>
        <w:rPr>
          <w:b/>
          <w:u w:val="single"/>
        </w:rPr>
        <w:t xml:space="preserve">69281</w:t>
      </w:r>
    </w:p>
    <w:p>
      <w:r>
        <w:t xml:space="preserve">On aika lailla vahvistettu, että minulla on maailman PARAS narttunaama.</w:t>
      </w:r>
    </w:p>
    <w:p>
      <w:r>
        <w:rPr>
          <w:b/>
          <w:u w:val="single"/>
        </w:rPr>
        <w:t xml:space="preserve">69282</w:t>
      </w:r>
    </w:p>
    <w:p>
      <w:r>
        <w:t xml:space="preserve">On todella ikävää, kun yrität tehdä toiselle jotain, ja hän tekee tarkoituksella kaikkensa, jotta sinusta tuntuisi paskalta.</w:t>
      </w:r>
    </w:p>
    <w:p>
      <w:r>
        <w:rPr>
          <w:b/>
          <w:u w:val="single"/>
        </w:rPr>
        <w:t xml:space="preserve">69283</w:t>
      </w:r>
    </w:p>
    <w:p>
      <w:r>
        <w:t xml:space="preserve">Se on aikataulutettu jo, tho #bitches&amp;gt; #BryanCranston&amp;gt; Yksi twiitti ja hän on saanut #JoePesci siellä pilkkaa #stolenbases&amp;gt; #BASEBALL</w:t>
      </w:r>
    </w:p>
    <w:p>
      <w:r>
        <w:rPr>
          <w:b/>
          <w:u w:val="single"/>
        </w:rPr>
        <w:t xml:space="preserve">69284</w:t>
      </w:r>
    </w:p>
    <w:p>
      <w:r>
        <w:t xml:space="preserve">On tieteellisesti todistettu, että kukaan ei voi olla itkemättä ainakin kerran katsoessaan Charlie St. Cloudia.</w:t>
      </w:r>
    </w:p>
    <w:p>
      <w:r>
        <w:rPr>
          <w:b/>
          <w:u w:val="single"/>
        </w:rPr>
        <w:t xml:space="preserve">69285</w:t>
      </w:r>
    </w:p>
    <w:p>
      <w:r>
        <w:t xml:space="preserve">On niin pelottavaa, miten Annabella tekee kaiken mitä minä teen, hän käyttäytyy aivan kuin minä &amp;#128514;</w:t>
      </w:r>
    </w:p>
    <w:p>
      <w:r>
        <w:rPr>
          <w:b/>
          <w:u w:val="single"/>
        </w:rPr>
        <w:t xml:space="preserve">69286</w:t>
      </w:r>
    </w:p>
    <w:p>
      <w:r>
        <w:t xml:space="preserve">Se on niin hämärä, kun te ämmät puhua kaverit w / tyttöystävä, joka on niin epäkunnioittava tehdä toiselle tytölle</w:t>
      </w:r>
    </w:p>
    <w:p>
      <w:r>
        <w:rPr>
          <w:b/>
          <w:u w:val="single"/>
        </w:rPr>
        <w:t xml:space="preserve">69287</w:t>
      </w:r>
    </w:p>
    <w:p>
      <w:r>
        <w:t xml:space="preserve">Vielä on kevät</w:t>
      </w:r>
    </w:p>
    <w:p>
      <w:r>
        <w:rPr>
          <w:b/>
          <w:u w:val="single"/>
        </w:rPr>
        <w:t xml:space="preserve">69288</w:t>
      </w:r>
    </w:p>
    <w:p>
      <w:r>
        <w:t xml:space="preserve">Se on edelleen käynnissä ... Mä alan laulaa, koska tää neekeri saa huorat http://t.co/tBSD5jBjzx</w:t>
      </w:r>
    </w:p>
    <w:p>
      <w:r>
        <w:rPr>
          <w:b/>
          <w:u w:val="single"/>
        </w:rPr>
        <w:t xml:space="preserve">69289</w:t>
      </w:r>
    </w:p>
    <w:p>
      <w:r>
        <w:t xml:space="preserve">Tällaiset jutut saavat mustat ihmiset näyttämään jälkeenjääneiltä. Se ei ole itsensä ilmaisemista vaan typeryyttä http://t.co/MxbGfPvICF.</w:t>
      </w:r>
    </w:p>
    <w:p>
      <w:r>
        <w:rPr>
          <w:b/>
          <w:u w:val="single"/>
        </w:rPr>
        <w:t xml:space="preserve">69290</w:t>
      </w:r>
    </w:p>
    <w:p>
      <w:r>
        <w:t xml:space="preserve">It's summer bitches</w:t>
        <w:br/>
        <w:t xml:space="preserve">&amp;#128139;&amp;#127802;&amp;#127774;&amp;#128132;&amp;#128142; http://t.co/JxqonTfiUq</w:t>
      </w:r>
    </w:p>
    <w:p>
      <w:r>
        <w:rPr>
          <w:b/>
          <w:u w:val="single"/>
        </w:rPr>
        <w:t xml:space="preserve">69291</w:t>
      </w:r>
    </w:p>
    <w:p>
      <w:r>
        <w:t xml:space="preserve">On kesä, nartut.</w:t>
      </w:r>
    </w:p>
    <w:p>
      <w:r>
        <w:rPr>
          <w:b/>
          <w:u w:val="single"/>
        </w:rPr>
        <w:t xml:space="preserve">69292</w:t>
      </w:r>
    </w:p>
    <w:p>
      <w:r>
        <w:t xml:space="preserve">Tämä on 2000-luku naiset SPOILOI MIEHELLÄSI. älä ole räkäinen omahyväinen ämmä.</w:t>
      </w:r>
    </w:p>
    <w:p>
      <w:r>
        <w:rPr>
          <w:b/>
          <w:u w:val="single"/>
        </w:rPr>
        <w:t xml:space="preserve">69293</w:t>
      </w:r>
    </w:p>
    <w:p>
      <w:r>
        <w:t xml:space="preserve">Se on kaikkien aikojen maalaisjärkisin ajatus. Jokin asia on tavalla KERRAN tai YHDELLE KUULUVILLE, ja siksi sen on oltava aina niin.</w:t>
      </w:r>
    </w:p>
    <w:p>
      <w:r>
        <w:rPr>
          <w:b/>
          <w:u w:val="single"/>
        </w:rPr>
        <w:t xml:space="preserve">69294</w:t>
      </w:r>
    </w:p>
    <w:p>
      <w:r>
        <w:t xml:space="preserve">Se on tämä dyke mimmi leikattu hiukset parturi näyttää aivan kuin Future</w:t>
      </w:r>
    </w:p>
    <w:p>
      <w:r>
        <w:rPr>
          <w:b/>
          <w:u w:val="single"/>
        </w:rPr>
        <w:t xml:space="preserve">69295</w:t>
      </w:r>
    </w:p>
    <w:p>
      <w:r>
        <w:t xml:space="preserve">Se on tämä huora kuvia katson hän sai hänen perse ulos 20pics sitten sai 5 hänen poikansa kanssa....these hoes hullu</w:t>
      </w:r>
    </w:p>
    <w:p>
      <w:r>
        <w:rPr>
          <w:b/>
          <w:u w:val="single"/>
        </w:rPr>
        <w:t xml:space="preserve">69296</w:t>
      </w:r>
    </w:p>
    <w:p>
      <w:r>
        <w:t xml:space="preserve">Se on heittää se hänen kurkkuunsa torstaisin niin tehdä ghetto gaggler ulos hänen</w:t>
      </w:r>
    </w:p>
    <w:p>
      <w:r>
        <w:rPr>
          <w:b/>
          <w:u w:val="single"/>
        </w:rPr>
        <w:t xml:space="preserve">69297</w:t>
      </w:r>
    </w:p>
    <w:p>
      <w:r>
        <w:t xml:space="preserve">On aika pilkata "Halftime in America". Miten olisi "Herätys Amerikka", meillä on radikaalivasemmistolaiset johdossa. http://t.co/9Eyi0K8w. http://t.co/9Eyi0K8w</w:t>
      </w:r>
    </w:p>
    <w:p>
      <w:r>
        <w:rPr>
          <w:b/>
          <w:u w:val="single"/>
        </w:rPr>
        <w:t xml:space="preserve">69298</w:t>
      </w:r>
    </w:p>
    <w:p>
      <w:r>
        <w:t xml:space="preserve">Se on liian monta huoraa</w:t>
        <w:br/>
        <w:t xml:space="preserve">Yritä käyttäytyä kuin</w:t>
        <w:br/>
        <w:t xml:space="preserve">Wifey tyyppi</w:t>
      </w:r>
    </w:p>
    <w:p>
      <w:r>
        <w:rPr>
          <w:b/>
          <w:u w:val="single"/>
        </w:rPr>
        <w:t xml:space="preserve">69299</w:t>
      </w:r>
    </w:p>
    <w:p>
      <w:r>
        <w:t xml:space="preserve">On liian aikaista puhua pillun syönnistä. Kuka söi persettä tällä viikolla?</w:t>
      </w:r>
    </w:p>
    <w:p>
      <w:r>
        <w:rPr>
          <w:b/>
          <w:u w:val="single"/>
        </w:rPr>
        <w:t xml:space="preserve">69300</w:t>
      </w:r>
    </w:p>
    <w:p>
      <w:r>
        <w:t xml:space="preserve">Minusta on uskomatonta, että on amerikkalaisia, jotka kieltäytyivät tappamasta okieita. Se tarkoittaa, että kaikki amerikkalaiset ovat heikkotahtoisia roskaväkeä.</w:t>
      </w:r>
    </w:p>
    <w:p>
      <w:r>
        <w:rPr>
          <w:b/>
          <w:u w:val="single"/>
        </w:rPr>
        <w:t xml:space="preserve">69301</w:t>
      </w:r>
    </w:p>
    <w:p>
      <w:r>
        <w:t xml:space="preserve">On outoa, mutta kaipaan Robertsonin ruuvimeisseleitä :( --&amp;gt; From &amp;#8216;toque&amp;#8217; to &amp;#8216;mickey,&amp;#8217; ten Canadianisms :: http://t.co/LUFaCmlo20 via @nationalpost</w:t>
      </w:r>
    </w:p>
    <w:p>
      <w:r>
        <w:rPr>
          <w:b/>
          <w:u w:val="single"/>
        </w:rPr>
        <w:t xml:space="preserve">69302</w:t>
      </w:r>
    </w:p>
    <w:p>
      <w:r>
        <w:t xml:space="preserve">Vaimo on narttujen yläpuolella, mutta raha on hänen yläpuolellaan, koska raha ei ole minkään alla, elämäni on niin epäselvää, sen ei tarvitse mennä niin...</w:t>
      </w:r>
    </w:p>
    <w:p>
      <w:r>
        <w:rPr>
          <w:b/>
          <w:u w:val="single"/>
        </w:rPr>
        <w:t xml:space="preserve">69303</w:t>
      </w:r>
    </w:p>
    <w:p>
      <w:r>
        <w:t xml:space="preserve">Täällä on talvi. http://t.co/kYYckry6Qk</w:t>
      </w:r>
    </w:p>
    <w:p>
      <w:r>
        <w:rPr>
          <w:b/>
          <w:u w:val="single"/>
        </w:rPr>
        <w:t xml:space="preserve">69304</w:t>
      </w:r>
    </w:p>
    <w:p>
      <w:r>
        <w:t xml:space="preserve">Sen #ArabSpring Training, Charlie Brown! #rejectedpeanutsspecials</w:t>
      </w:r>
    </w:p>
    <w:p>
      <w:r>
        <w:rPr>
          <w:b/>
          <w:u w:val="single"/>
        </w:rPr>
        <w:t xml:space="preserve">69305</w:t>
      </w:r>
    </w:p>
    <w:p>
      <w:r>
        <w:t xml:space="preserve">Se on Brittany, ämmä.</w:t>
      </w:r>
    </w:p>
    <w:p>
      <w:r>
        <w:rPr>
          <w:b/>
          <w:u w:val="single"/>
        </w:rPr>
        <w:t xml:space="preserve">69306</w:t>
      </w:r>
    </w:p>
    <w:p>
      <w:r>
        <w:t xml:space="preserve">On kurjaa elää maassa, jossa on kaksi vaihtoehtoa presidentiksi ja viisikymmentä vaihtoehtoa Miss Amerikaksi .....</w:t>
      </w:r>
    </w:p>
    <w:p>
      <w:r>
        <w:rPr>
          <w:b/>
          <w:u w:val="single"/>
        </w:rPr>
        <w:t xml:space="preserve">69307</w:t>
      </w:r>
    </w:p>
    <w:p>
      <w:r>
        <w:t xml:space="preserve">Sen miljoona paha nartut tässä maailmassa ja sinä stucc on tyhmästä</w:t>
      </w:r>
    </w:p>
    <w:p>
      <w:r>
        <w:rPr>
          <w:b/>
          <w:u w:val="single"/>
        </w:rPr>
        <w:t xml:space="preserve">69308</w:t>
      </w:r>
    </w:p>
    <w:p>
      <w:r>
        <w:t xml:space="preserve">Se on ongelma, ämmä, sinun on parasta seurata minua..... Annan sinulle tämän mulkun, niin voitit lotossa.....</w:t>
      </w:r>
    </w:p>
    <w:p>
      <w:r>
        <w:rPr>
          <w:b/>
          <w:u w:val="single"/>
        </w:rPr>
        <w:t xml:space="preserve">69309</w:t>
      </w:r>
    </w:p>
    <w:p>
      <w:r>
        <w:t xml:space="preserve">Sen bros ova hoes mutta wifey tulee ennen ya bros</w:t>
      </w:r>
    </w:p>
    <w:p>
      <w:r>
        <w:rPr>
          <w:b/>
          <w:u w:val="single"/>
        </w:rPr>
        <w:t xml:space="preserve">69310</w:t>
      </w:r>
    </w:p>
    <w:p>
      <w:r>
        <w:t xml:space="preserve">Se on siistiä sen str8 Tiedän, että teillä kaikilla on VÄÄRÄ ämmä, ymmärrän !</w:t>
      </w:r>
    </w:p>
    <w:p>
      <w:r>
        <w:rPr>
          <w:b/>
          <w:u w:val="single"/>
        </w:rPr>
        <w:t xml:space="preserve">69311</w:t>
      </w:r>
    </w:p>
    <w:p>
      <w:r>
        <w:t xml:space="preserve">Se on hullua miten me kaikki tunnemme ihmiset puhun kaikki ystäväni on perheeni</w:t>
      </w:r>
    </w:p>
    <w:p>
      <w:r>
        <w:rPr>
          <w:b/>
          <w:u w:val="single"/>
        </w:rPr>
        <w:t xml:space="preserve">69312</w:t>
      </w:r>
    </w:p>
    <w:p>
      <w:r>
        <w:t xml:space="preserve">Sen tunne kuin talviaikaan nartut</w:t>
      </w:r>
    </w:p>
    <w:p>
      <w:r>
        <w:rPr>
          <w:b/>
          <w:u w:val="single"/>
        </w:rPr>
        <w:t xml:space="preserve">69313</w:t>
      </w:r>
    </w:p>
    <w:p>
      <w:r>
        <w:t xml:space="preserve">Sen hauska miten nartut nalkuttaa minulle, he vain vihainen he eivät voi saada minua</w:t>
      </w:r>
    </w:p>
    <w:p>
      <w:r>
        <w:rPr>
          <w:b/>
          <w:u w:val="single"/>
        </w:rPr>
        <w:t xml:space="preserve">69314</w:t>
      </w:r>
    </w:p>
    <w:p>
      <w:r>
        <w:t xml:space="preserve">On hassua, miten nämä huorat tekstailevat puhelimessa koko päivän ja 3 päivää myöhemmin heillä on poikaystävä &amp;#128514;</w:t>
      </w:r>
    </w:p>
    <w:p>
      <w:r>
        <w:rPr>
          <w:b/>
          <w:u w:val="single"/>
        </w:rPr>
        <w:t xml:space="preserve">69315</w:t>
      </w:r>
    </w:p>
    <w:p>
      <w:r>
        <w:t xml:space="preserve">Se on upea ulkona! RT @@anggxo: Tämä ämmä luulee olevansa kesäkuussa tai jotain @BriiiXO http://t.co/mFVCmym http://t.co/mFVCmym</w:t>
      </w:r>
    </w:p>
    <w:p>
      <w:r>
        <w:rPr>
          <w:b/>
          <w:u w:val="single"/>
        </w:rPr>
        <w:t xml:space="preserve">69316</w:t>
      </w:r>
    </w:p>
    <w:p>
      <w:r>
        <w:t xml:space="preserve">Sen kuumempi kuin nopea narttu reidet hankaavat yhteen, kun hän juoksee maratonin</w:t>
      </w:r>
    </w:p>
    <w:p>
      <w:r>
        <w:rPr>
          <w:b/>
          <w:u w:val="single"/>
        </w:rPr>
        <w:t xml:space="preserve">69317</w:t>
      </w:r>
    </w:p>
    <w:p>
      <w:r>
        <w:t xml:space="preserve">Sen kuin haluatte minun olevan sivutoiminen huora ja dat shid ain't nvr finna onnellinen, kun olen hyvin ja elävät vittu se sanon mieluummin vittu</w:t>
        <w:br/>
        <w:t xml:space="preserve">Se ja u</w:t>
      </w:r>
    </w:p>
    <w:p>
      <w:r>
        <w:rPr>
          <w:b/>
          <w:u w:val="single"/>
        </w:rPr>
        <w:t xml:space="preserve">69318</w:t>
      </w:r>
    </w:p>
    <w:p>
      <w:r>
        <w:t xml:space="preserve">Ei ole aina hyvä, että sinulla on vihaajia... Joskus olet vain tyhmä ämmä (._. ).</w:t>
      </w:r>
    </w:p>
    <w:p>
      <w:r>
        <w:rPr>
          <w:b/>
          <w:u w:val="single"/>
        </w:rPr>
        <w:t xml:space="preserve">69319</w:t>
      </w:r>
    </w:p>
    <w:p>
      <w:r>
        <w:t xml:space="preserve">En vihaa tuota ämmää, mutta vihaan vain hänen laukauksiaan.</w:t>
      </w:r>
    </w:p>
    <w:p>
      <w:r>
        <w:rPr>
          <w:b/>
          <w:u w:val="single"/>
        </w:rPr>
        <w:t xml:space="preserve">69320</w:t>
      </w:r>
    </w:p>
    <w:p>
      <w:r>
        <w:t xml:space="preserve">On selvää, että narttu on vielä kypsymätön eikä ole vielä päästänyt irti menneisyydestä. Kohdata se. Sinä mokasit hyvän asian.</w:t>
      </w:r>
    </w:p>
    <w:p>
      <w:r>
        <w:rPr>
          <w:b/>
          <w:u w:val="single"/>
        </w:rPr>
        <w:t xml:space="preserve">69321</w:t>
      </w:r>
    </w:p>
    <w:p>
      <w:r>
        <w:t xml:space="preserve">On ok murskata yksi sinun homeboys narttuja tai hänen tyttö vain kunhan kerrot hänelle siitä jälkeenpäin.</w:t>
      </w:r>
    </w:p>
    <w:p>
      <w:r>
        <w:rPr>
          <w:b/>
          <w:u w:val="single"/>
        </w:rPr>
        <w:t xml:space="preserve">69322</w:t>
      </w:r>
    </w:p>
    <w:p>
      <w:r>
        <w:t xml:space="preserve">Niin monet ämmät ja heidän ystävänsä eivät pidä minusta,,, kaikki yhden neekerin takia. Nekru, joka "minulla" on &amp;amp;&amp;amp; edelleen,... &amp;#128553;&amp;#128525;&amp;#128536;&amp;#128155;&amp;#128153;&amp;#128143;</w:t>
      </w:r>
    </w:p>
    <w:p>
      <w:r>
        <w:rPr>
          <w:b/>
          <w:u w:val="single"/>
        </w:rPr>
        <w:t xml:space="preserve">69323</w:t>
      </w:r>
    </w:p>
    <w:p>
      <w:r>
        <w:t xml:space="preserve">Sen pitäisi olla keltainen, mutta me emme tee keltaista &amp;#127821;&amp;#128520;&amp;#128127;&amp;#128127;&amp;#128127;&amp;#128520;&amp;#128127;&amp;#128127;&amp;#128127;&amp;#128127; http://t.co/y1hLiBjQmn</w:t>
      </w:r>
    </w:p>
    <w:p>
      <w:r>
        <w:rPr>
          <w:b/>
          <w:u w:val="single"/>
        </w:rPr>
        <w:t xml:space="preserve">69324</w:t>
      </w:r>
    </w:p>
    <w:p>
      <w:r>
        <w:t xml:space="preserve">Se on lintujen LUONNE. Jos annat yhdenkin niistä syödä, olet seuraavaksi kutsunut koko ekosysteemin paskomaan autosi päälle. #SFvsSTL</w:t>
      </w:r>
    </w:p>
    <w:p>
      <w:r>
        <w:rPr>
          <w:b/>
          <w:u w:val="single"/>
        </w:rPr>
        <w:t xml:space="preserve">69325</w:t>
      </w:r>
    </w:p>
    <w:p>
      <w:r>
        <w:t xml:space="preserve">Sen liian aikaisin kaikki tämä paska, vittu kaikki yall huoria lmfao</w:t>
      </w:r>
    </w:p>
    <w:p>
      <w:r>
        <w:rPr>
          <w:b/>
          <w:u w:val="single"/>
        </w:rPr>
        <w:t xml:space="preserve">69326</w:t>
      </w:r>
    </w:p>
    <w:p>
      <w:r>
        <w:t xml:space="preserve">Sen totta vaikka lol RT @jwill252: &amp;#8220;@No85er_inMe: Jos tyttösi ajattelee sinusta, &amp;amp; et saa hänen pillua hyppimään, et ole paska brah&amp;#8221;lls</w:t>
      </w:r>
    </w:p>
    <w:p>
      <w:r>
        <w:rPr>
          <w:b/>
          <w:u w:val="single"/>
        </w:rPr>
        <w:t xml:space="preserve">69327</w:t>
      </w:r>
    </w:p>
    <w:p>
      <w:r>
        <w:t xml:space="preserve">Sen uno shawty id pudota minun kuvitteellinen hoes 4</w:t>
      </w:r>
    </w:p>
    <w:p>
      <w:r>
        <w:rPr>
          <w:b/>
          <w:u w:val="single"/>
        </w:rPr>
        <w:t xml:space="preserve">69328</w:t>
      </w:r>
    </w:p>
    <w:p>
      <w:r>
        <w:t xml:space="preserve">Sen wayyyyyyy enemmän tapahtuu nyt kuin 2 on u pushing yo trash ass musiikkia juuri nyt</w:t>
      </w:r>
    </w:p>
    <w:p>
      <w:r>
        <w:rPr>
          <w:b/>
          <w:u w:val="single"/>
        </w:rPr>
        <w:t xml:space="preserve">69329</w:t>
      </w:r>
    </w:p>
    <w:p>
      <w:r>
        <w:t xml:space="preserve">Sitä kutsutaan #Bitchassnessiksi RT @MoeDeloach: Jos nicca kertoo naiselle, että toinen mies sai hullut tytöt heittämään suolaa, että mies on homo suoraan ylöspäin</w:t>
      </w:r>
    </w:p>
    <w:p>
      <w:r>
        <w:rPr>
          <w:b/>
          <w:u w:val="single"/>
        </w:rPr>
        <w:t xml:space="preserve">69330</w:t>
      </w:r>
    </w:p>
    <w:p>
      <w:r>
        <w:t xml:space="preserve">Sen ya boi popsley da 83ar aka todellinen meek mills Olin tässä maassa ensimmäinen pussy http://t.co/N8v2johm</w:t>
      </w:r>
    </w:p>
    <w:p>
      <w:r>
        <w:rPr>
          <w:b/>
          <w:u w:val="single"/>
        </w:rPr>
        <w:t xml:space="preserve">69331</w:t>
      </w:r>
    </w:p>
    <w:p>
      <w:r>
        <w:t xml:space="preserve">Olen päättänyt kasvattaa hiukseni, en aint punonta se tho.......straight curls out dis bitch !</w:t>
      </w:r>
    </w:p>
    <w:p>
      <w:r>
        <w:rPr>
          <w:b/>
          <w:u w:val="single"/>
        </w:rPr>
        <w:t xml:space="preserve">69332</w:t>
      </w:r>
    </w:p>
    <w:p>
      <w:r>
        <w:t xml:space="preserve">Minulla on parhaat ystävät, mitä toimivalla jälkeenjääneellä voi olla.</w:t>
      </w:r>
    </w:p>
    <w:p>
      <w:r>
        <w:rPr>
          <w:b/>
          <w:u w:val="single"/>
        </w:rPr>
        <w:t xml:space="preserve">69333</w:t>
      </w:r>
    </w:p>
    <w:p>
      <w:r>
        <w:t xml:space="preserve">En ole koskaan ennen nähnyt tätä osaa pillukaupungista... lololololol tämän kappaleen loppu thoo....</w:t>
      </w:r>
    </w:p>
    <w:p>
      <w:r>
        <w:rPr>
          <w:b/>
          <w:u w:val="single"/>
        </w:rPr>
        <w:t xml:space="preserve">69334</w:t>
      </w:r>
    </w:p>
    <w:p>
      <w:r>
        <w:t xml:space="preserve">JJ Watt oli koko illan aikuisen miehen paskalla... Nyt se tulee #Yankees.</w:t>
      </w:r>
    </w:p>
    <w:p>
      <w:r>
        <w:rPr>
          <w:b/>
          <w:u w:val="single"/>
        </w:rPr>
        <w:t xml:space="preserve">69335</w:t>
      </w:r>
    </w:p>
    <w:p>
      <w:r>
        <w:t xml:space="preserve">Jada Fire ei ole koskaan pudottanut minua, koska puhuin mielikuvitushuorille.</w:t>
      </w:r>
    </w:p>
    <w:p>
      <w:r>
        <w:rPr>
          <w:b/>
          <w:u w:val="single"/>
        </w:rPr>
        <w:t xml:space="preserve">69336</w:t>
      </w:r>
    </w:p>
    <w:p>
      <w:r>
        <w:t xml:space="preserve">Jai saattaa ilmestyä juhliin... Rakastan tuota homoa...</w:t>
      </w:r>
    </w:p>
    <w:p>
      <w:r>
        <w:rPr>
          <w:b/>
          <w:u w:val="single"/>
        </w:rPr>
        <w:t xml:space="preserve">69337</w:t>
      </w:r>
    </w:p>
    <w:p>
      <w:r>
        <w:t xml:space="preserve">Jain viha Jayta kohtaan on täysin irrationaalista hahaha Rakastan silti Joita, joten jos hän tarvitsee jonkun kutsuvan häntä homoksi, minä kutsun jotakuta homoksi.</w:t>
      </w:r>
    </w:p>
    <w:p>
      <w:r>
        <w:rPr>
          <w:b/>
          <w:u w:val="single"/>
        </w:rPr>
        <w:t xml:space="preserve">69338</w:t>
      </w:r>
    </w:p>
    <w:p>
      <w:r>
        <w:t xml:space="preserve">Jaime älä saa minua näyttämään ämmältä lmao</w:t>
      </w:r>
    </w:p>
    <w:p>
      <w:r>
        <w:rPr>
          <w:b/>
          <w:u w:val="single"/>
        </w:rPr>
        <w:t xml:space="preserve">69339</w:t>
      </w:r>
    </w:p>
    <w:p>
      <w:r>
        <w:t xml:space="preserve">Jake saa kaikki nartut rn -</w:t>
      </w:r>
    </w:p>
    <w:p>
      <w:r>
        <w:rPr>
          <w:b/>
          <w:u w:val="single"/>
        </w:rPr>
        <w:t xml:space="preserve">69340</w:t>
      </w:r>
    </w:p>
    <w:p>
      <w:r>
        <w:t xml:space="preserve">Jamaika, jossa asuu saaristolaisia. Jopa kielitiede on tavallaan sama, jos aksentti korvataan. Olde English -johdannaiset.</w:t>
      </w:r>
    </w:p>
    <w:p>
      <w:r>
        <w:rPr>
          <w:b/>
          <w:u w:val="single"/>
        </w:rPr>
        <w:t xml:space="preserve">69341</w:t>
      </w:r>
    </w:p>
    <w:p>
      <w:r>
        <w:t xml:space="preserve">Jameis Winston joutui penkille, koska hän seisoi pöydällä ja sanoi "Nussi häntä suoraan pilluun".</w:t>
        <w:br/>
        <w:br/>
        <w:t xml:space="preserve"> Ironia on niin syvällä, että voit käyttää lapiota.</w:t>
      </w:r>
    </w:p>
    <w:p>
      <w:r>
        <w:rPr>
          <w:b/>
          <w:u w:val="single"/>
        </w:rPr>
        <w:t xml:space="preserve">69342</w:t>
      </w:r>
    </w:p>
    <w:p>
      <w:r>
        <w:t xml:space="preserve">Jameis twiittaa RT @MrCOOK_ Vittu häntä suoraan pilluun</w:t>
      </w:r>
    </w:p>
    <w:p>
      <w:r>
        <w:rPr>
          <w:b/>
          <w:u w:val="single"/>
        </w:rPr>
        <w:t xml:space="preserve">69343</w:t>
      </w:r>
    </w:p>
    <w:p>
      <w:r>
        <w:t xml:space="preserve">James on koripallon suurin ämmä, vannon sen... vitun kramppeja vakavasti.</w:t>
      </w:r>
    </w:p>
    <w:p>
      <w:r>
        <w:rPr>
          <w:b/>
          <w:u w:val="single"/>
        </w:rPr>
        <w:t xml:space="preserve">69344</w:t>
      </w:r>
    </w:p>
    <w:p>
      <w:r>
        <w:t xml:space="preserve">Jammailen näitä surullisia biisejä, poltan kamaa ja ajattelen narttuja...</w:t>
      </w:r>
    </w:p>
    <w:p>
      <w:r>
        <w:rPr>
          <w:b/>
          <w:u w:val="single"/>
        </w:rPr>
        <w:t xml:space="preserve">69345</w:t>
      </w:r>
    </w:p>
    <w:p>
      <w:r>
        <w:t xml:space="preserve">Japanilainen tyttö Maria Ozawa saa hänen aasialaisen pillunsa vittuilluksi&amp;#160;kovaa http://t.co/ULDgV82QcN</w:t>
      </w:r>
    </w:p>
    <w:p>
      <w:r>
        <w:rPr>
          <w:b/>
          <w:u w:val="single"/>
        </w:rPr>
        <w:t xml:space="preserve">69346</w:t>
      </w:r>
    </w:p>
    <w:p>
      <w:r>
        <w:t xml:space="preserve">Japanilainen kypsä kissa, jolla on pilkkuja, on hänen vanha pillunsa halkaistu leveäksi ja täytetty kovilla kullilla http://t.co/49snPMqnMW</w:t>
      </w:r>
    </w:p>
    <w:p>
      <w:r>
        <w:rPr>
          <w:b/>
          <w:u w:val="single"/>
        </w:rPr>
        <w:t xml:space="preserve">69347</w:t>
      </w:r>
    </w:p>
    <w:p>
      <w:r>
        <w:t xml:space="preserve">Japanilainen teini on hänen leikattu pillu leluja vihreä&amp;#160;vibraattori http://t.co/jC8AZqu6nr</w:t>
      </w:r>
    </w:p>
    <w:p>
      <w:r>
        <w:rPr>
          <w:b/>
          <w:u w:val="single"/>
        </w:rPr>
        <w:t xml:space="preserve">69348</w:t>
      </w:r>
    </w:p>
    <w:p>
      <w:r>
        <w:t xml:space="preserve">Jason myönsi, että olet koppava ämmä, mitä oletkin. Luulet olevasi paljon parempi kuin kaikki muut, naaaaa.</w:t>
      </w:r>
    </w:p>
    <w:p>
      <w:r>
        <w:rPr>
          <w:b/>
          <w:u w:val="single"/>
        </w:rPr>
        <w:t xml:space="preserve">69349</w:t>
      </w:r>
    </w:p>
    <w:p>
      <w:r>
        <w:t xml:space="preserve">Jax on huora!</w:t>
      </w:r>
    </w:p>
    <w:p>
      <w:r>
        <w:rPr>
          <w:b/>
          <w:u w:val="single"/>
        </w:rPr>
        <w:t xml:space="preserve">69350</w:t>
      </w:r>
    </w:p>
    <w:p>
      <w:r>
        <w:t xml:space="preserve">Jay Z - Takeover &amp;amp; U Don't Know LIVE @ Home &amp;amp; Home Concert Yankee Stadium: http://t.co/4EuK80uLiS via @YouTube</w:t>
      </w:r>
    </w:p>
    <w:p>
      <w:r>
        <w:rPr>
          <w:b/>
          <w:u w:val="single"/>
        </w:rPr>
        <w:t xml:space="preserve">69351</w:t>
      </w:r>
    </w:p>
    <w:p>
      <w:r>
        <w:t xml:space="preserve">Jay-Z sai 1 baddest EVA, joka todistaa, että miesten ei todellakaan tarvitse näyttää hyvältä vetää nämä hoes haluavat turvallisuutta</w:t>
      </w:r>
    </w:p>
    <w:p>
      <w:r>
        <w:rPr>
          <w:b/>
          <w:u w:val="single"/>
        </w:rPr>
        <w:t xml:space="preserve">69352</w:t>
      </w:r>
    </w:p>
    <w:p>
      <w:r>
        <w:t xml:space="preserve">Jazz jumbo dick corporations. Making bitches tap out since 1999</w:t>
      </w:r>
    </w:p>
    <w:p>
      <w:r>
        <w:rPr>
          <w:b/>
          <w:u w:val="single"/>
        </w:rPr>
        <w:t xml:space="preserve">69353</w:t>
      </w:r>
    </w:p>
    <w:p>
      <w:r>
        <w:t xml:space="preserve">Mustasukkainen ämmä yrittää tehdä minusta nuoleskelijan, mutta et elä nähdäkseni sitä paskaa.</w:t>
      </w:r>
    </w:p>
    <w:p>
      <w:r>
        <w:rPr>
          <w:b/>
          <w:u w:val="single"/>
        </w:rPr>
        <w:t xml:space="preserve">69354</w:t>
      </w:r>
    </w:p>
    <w:p>
      <w:r>
        <w:t xml:space="preserve">Kateelliset ämmät smh</w:t>
      </w:r>
    </w:p>
    <w:p>
      <w:r>
        <w:rPr>
          <w:b/>
          <w:u w:val="single"/>
        </w:rPr>
        <w:t xml:space="preserve">69355</w:t>
      </w:r>
    </w:p>
    <w:p>
      <w:r>
        <w:t xml:space="preserve">Mustasukkaiset neekerit yleensä lähettävät vihaa heittivät nartut</w:t>
      </w:r>
    </w:p>
    <w:p>
      <w:r>
        <w:rPr>
          <w:b/>
          <w:u w:val="single"/>
        </w:rPr>
        <w:t xml:space="preserve">69356</w:t>
      </w:r>
    </w:p>
    <w:p>
      <w:r>
        <w:t xml:space="preserve">Mustasukkaisuus on paha narttu.</w:t>
      </w:r>
    </w:p>
    <w:p>
      <w:r>
        <w:rPr>
          <w:b/>
          <w:u w:val="single"/>
        </w:rPr>
        <w:t xml:space="preserve">69357</w:t>
      </w:r>
    </w:p>
    <w:p>
      <w:r>
        <w:t xml:space="preserve">Mustasukkaisuus saa nartun tekemään MITÄ tahansa. Jano saa neekerin tekemään mitä tahansa.</w:t>
      </w:r>
    </w:p>
    <w:p>
      <w:r>
        <w:rPr>
          <w:b/>
          <w:u w:val="single"/>
        </w:rPr>
        <w:t xml:space="preserve">69358</w:t>
      </w:r>
    </w:p>
    <w:p>
      <w:r>
        <w:t xml:space="preserve">Jean hame perse huora</w:t>
      </w:r>
    </w:p>
    <w:p>
      <w:r>
        <w:rPr>
          <w:b/>
          <w:u w:val="single"/>
        </w:rPr>
        <w:t xml:space="preserve">69359</w:t>
      </w:r>
    </w:p>
    <w:p>
      <w:r>
        <w:t xml:space="preserve">Jenna tuli hakemaan yhtä kenkäparia. Otti kaksi paria &amp;amp; neljä paitaa. "Siltä varalta." Hänen jälkeenjäänyt perseensä menee töihin. Lol</w:t>
      </w:r>
    </w:p>
    <w:p>
      <w:r>
        <w:rPr>
          <w:b/>
          <w:u w:val="single"/>
        </w:rPr>
        <w:t xml:space="preserve">69360</w:t>
      </w:r>
    </w:p>
    <w:p>
      <w:r>
        <w:t xml:space="preserve">Jenna soitti Weekndin &amp;amp; Mac vain katsoi meitä niin kuin theeeese bitches..</w:t>
      </w:r>
    </w:p>
    <w:p>
      <w:r>
        <w:rPr>
          <w:b/>
          <w:u w:val="single"/>
        </w:rPr>
        <w:t xml:space="preserve">69361</w:t>
      </w:r>
    </w:p>
    <w:p>
      <w:r>
        <w:t xml:space="preserve">Jenna pysyy pimpin nämä huorat</w:t>
      </w:r>
    </w:p>
    <w:p>
      <w:r>
        <w:rPr>
          <w:b/>
          <w:u w:val="single"/>
        </w:rPr>
        <w:t xml:space="preserve">69362</w:t>
      </w:r>
    </w:p>
    <w:p>
      <w:r>
        <w:t xml:space="preserve">Jennifer Lawrencen alastonkuvat niinoooo roska. Im silti smashin vaikka, ei epäilystäkään</w:t>
      </w:r>
    </w:p>
    <w:p>
      <w:r>
        <w:rPr>
          <w:b/>
          <w:u w:val="single"/>
        </w:rPr>
        <w:t xml:space="preserve">69363</w:t>
      </w:r>
    </w:p>
    <w:p>
      <w:r>
        <w:t xml:space="preserve">Jessie Andrewsilla on pornon parhaat "tyttö tyttöä vastaan" -kohtaukset. RAKASTAN tapaa, jolla hän saa nartut laukeamaan.</w:t>
      </w:r>
    </w:p>
    <w:p>
      <w:r>
        <w:rPr>
          <w:b/>
          <w:u w:val="single"/>
        </w:rPr>
        <w:t xml:space="preserve">69364</w:t>
      </w:r>
    </w:p>
    <w:p>
      <w:r>
        <w:t xml:space="preserve">Jet lag on perseestä</w:t>
      </w:r>
    </w:p>
    <w:p>
      <w:r>
        <w:rPr>
          <w:b/>
          <w:u w:val="single"/>
        </w:rPr>
        <w:t xml:space="preserve">69365</w:t>
      </w:r>
    </w:p>
    <w:p>
      <w:r>
        <w:t xml:space="preserve">Jeter melkein rikkoi Yankee-stadionin</w:t>
      </w:r>
    </w:p>
    <w:p>
      <w:r>
        <w:rPr>
          <w:b/>
          <w:u w:val="single"/>
        </w:rPr>
        <w:t xml:space="preserve">69366</w:t>
      </w:r>
    </w:p>
    <w:p>
      <w:r>
        <w:t xml:space="preserve">Jets roskat</w:t>
      </w:r>
    </w:p>
    <w:p>
      <w:r>
        <w:rPr>
          <w:b/>
          <w:u w:val="single"/>
        </w:rPr>
        <w:t xml:space="preserve">69367</w:t>
      </w:r>
    </w:p>
    <w:p>
      <w:r>
        <w:t xml:space="preserve">Jhene Aiko ei ole paskaa, mutta ilkeämielinen puoli hoe hän ei ole edes hieno</w:t>
      </w:r>
    </w:p>
    <w:p>
      <w:r>
        <w:rPr>
          <w:b/>
          <w:u w:val="single"/>
        </w:rPr>
        <w:t xml:space="preserve">69368</w:t>
      </w:r>
    </w:p>
    <w:p>
      <w:r>
        <w:t xml:space="preserve">Jihadi Johnin toimittaja Foleyn ja Sotloffin mestaaja oli "arabialainen hyväntekeväisyyskerääjä" http://t.co/RL7F2qV56F via @BreitbartNews</w:t>
      </w:r>
    </w:p>
    <w:p>
      <w:r>
        <w:rPr>
          <w:b/>
          <w:u w:val="single"/>
        </w:rPr>
        <w:t xml:space="preserve">69369</w:t>
      </w:r>
    </w:p>
    <w:p>
      <w:r>
        <w:t xml:space="preserve">Jihadi John on iskenyt jälleen. Rukoilemme uhrien perheiden kanssa. Mikä on #palkkio hänen päästään? Hänen on aika kohdata Allah</w:t>
      </w:r>
    </w:p>
    <w:p>
      <w:r>
        <w:rPr>
          <w:b/>
          <w:u w:val="single"/>
        </w:rPr>
        <w:t xml:space="preserve">69370</w:t>
      </w:r>
    </w:p>
    <w:p>
      <w:r>
        <w:t xml:space="preserve">Jihadistien popmusiikkikeskustelut: &amp;#8220;Yo, veli, kuulitko uusimman Abu Yasser -hitin?&amp;#8221;, &amp;#8220;Ei veli, olen Abu Hajarin fani&amp;#8221; #UnderGroundCulture</w:t>
      </w:r>
    </w:p>
    <w:p>
      <w:r>
        <w:rPr>
          <w:b/>
          <w:u w:val="single"/>
        </w:rPr>
        <w:t xml:space="preserve">69371</w:t>
      </w:r>
    </w:p>
    <w:p>
      <w:r>
        <w:t xml:space="preserve">Jihadistien propagandatemppu: Yhdysvallat sai Persianlahden maat julkaisemaan kuvia lentäjistään 2 harhauttaa sunnien vihaa itsestään &amp;amp; Iran http://t.co/pFxYby2c15</w:t>
      </w:r>
    </w:p>
    <w:p>
      <w:r>
        <w:rPr>
          <w:b/>
          <w:u w:val="single"/>
        </w:rPr>
        <w:t xml:space="preserve">69372</w:t>
      </w:r>
    </w:p>
    <w:p>
      <w:r>
        <w:t xml:space="preserve">Jihadistien kuntoutuksessa on otettava huomioon se epämiellyttävä tosiasia, että juuri pahimmat käytöstavat *houkuttelevat* osallistujia. http://t.co/nJJGA7S5LQ</w:t>
      </w:r>
    </w:p>
    <w:p>
      <w:r>
        <w:rPr>
          <w:b/>
          <w:u w:val="single"/>
        </w:rPr>
        <w:t xml:space="preserve">69373</w:t>
      </w:r>
    </w:p>
    <w:p>
      <w:r>
        <w:t xml:space="preserve">Jihadistit: Abu Abdurahman Al Britaniksi tunnistettu brittiläinen #ISIS-taistelija kuoli taistelussa. http://t.co/Ksowd8rRCk</w:t>
      </w:r>
    </w:p>
    <w:p>
      <w:r>
        <w:rPr>
          <w:b/>
          <w:u w:val="single"/>
        </w:rPr>
        <w:t xml:space="preserve">69374</w:t>
      </w:r>
    </w:p>
    <w:p>
      <w:r>
        <w:t xml:space="preserve">Jihadistit muuttavat Washingtonin kansallisen katedraalin moskeijaksi perjantairukouksia varten http://t.co/4AHp4t86bP #lnyhbt #ccot #teaparty #gop #tgdn</w:t>
      </w:r>
    </w:p>
    <w:p>
      <w:r>
        <w:rPr>
          <w:b/>
          <w:u w:val="single"/>
        </w:rPr>
        <w:t xml:space="preserve">69375</w:t>
      </w:r>
    </w:p>
    <w:p>
      <w:r>
        <w:t xml:space="preserve">Jihadistit väittävät, että #Saudi-Arabian kuningas kuoli kaksi päivää sitten. Heidän päälleen putoavat pommit saavat heidät hallusinoimaan.</w:t>
      </w:r>
    </w:p>
    <w:p>
      <w:r>
        <w:rPr>
          <w:b/>
          <w:u w:val="single"/>
        </w:rPr>
        <w:t xml:space="preserve">69376</w:t>
      </w:r>
    </w:p>
    <w:p>
      <w:r>
        <w:t xml:space="preserve">Jihadistit lyövät vetoa Britannian julkisista protesteista, jotta Britannian hallitus saataisiin ulos ISISin vastaisesta koalitiosta http://t.co/5gJSmrfzWJ</w:t>
      </w:r>
    </w:p>
    <w:p>
      <w:r>
        <w:rPr>
          <w:b/>
          <w:u w:val="single"/>
        </w:rPr>
        <w:t xml:space="preserve">69377</w:t>
      </w:r>
    </w:p>
    <w:p>
      <w:r>
        <w:t xml:space="preserve">Jihadistit levittävät videota Boko Haramin tappamasta nigerialaispilotista, joka otettiin kiinni sen jälkeen, kun hänen helikopterinsa ammuttiin alas.</w:t>
      </w:r>
    </w:p>
    <w:p>
      <w:r>
        <w:rPr>
          <w:b/>
          <w:u w:val="single"/>
        </w:rPr>
        <w:t xml:space="preserve">69378</w:t>
      </w:r>
    </w:p>
    <w:p>
      <w:r>
        <w:t xml:space="preserve">Jihadistit väittävät ampuneensa #Irakin armeijan Mi-35-taisteluhelikopterin Beji &amp;ampissa; tunnistavat sen lentäjän nimen ja arvon perusteella</w:t>
      </w:r>
    </w:p>
    <w:p>
      <w:r>
        <w:rPr>
          <w:b/>
          <w:u w:val="single"/>
        </w:rPr>
        <w:t xml:space="preserve">69379</w:t>
      </w:r>
    </w:p>
    <w:p>
      <w:r>
        <w:t xml:space="preserve">Jihadistit tunnistivat #Indonesian miehen, joka teki massiivisen itsemurhapommi-iskun Speicherin leirillä #Irakissa http://t.co/h1hjHYnbY2 http://t.co/h1hjHYnbY2</w:t>
      </w:r>
    </w:p>
    <w:p>
      <w:r>
        <w:rPr>
          <w:b/>
          <w:u w:val="single"/>
        </w:rPr>
        <w:t xml:space="preserve">69380</w:t>
      </w:r>
    </w:p>
    <w:p>
      <w:r>
        <w:t xml:space="preserve">Jihadistit höpöttelevät jatkuvasti ampuneensa tänään alas Apache-helikopterin, jota he luulevat Apache-helikopteriksi. Ehkä se oli Mi-35?</w:t>
      </w:r>
    </w:p>
    <w:p>
      <w:r>
        <w:rPr>
          <w:b/>
          <w:u w:val="single"/>
        </w:rPr>
        <w:t xml:space="preserve">69381</w:t>
      </w:r>
    </w:p>
    <w:p>
      <w:r>
        <w:t xml:space="preserve">Jihadistit näyttävät olevan enemmän järkyttyneitä Jedahin konferenssin sijainnista #Saudiassa kuin sen tarkoituksesta #ISIS</w:t>
      </w:r>
    </w:p>
    <w:p>
      <w:r>
        <w:rPr>
          <w:b/>
          <w:u w:val="single"/>
        </w:rPr>
        <w:t xml:space="preserve">69382</w:t>
      </w:r>
    </w:p>
    <w:p>
      <w:r>
        <w:t xml:space="preserve">Jihadistit pyytävät nimenomaan #Saudiassa sijaitsevia kansainvälisiä kouluja kohteeksi #RealThreat http://t.co/NV5qbZaviv</w:t>
      </w:r>
    </w:p>
    <w:p>
      <w:r>
        <w:rPr>
          <w:b/>
          <w:u w:val="single"/>
        </w:rPr>
        <w:t xml:space="preserve">69383</w:t>
      </w:r>
    </w:p>
    <w:p>
      <w:r>
        <w:t xml:space="preserve">Jihadistit pilkkaavat Amerikkaa &amp;amp; levittävät vainoharhaisuutta: telttoja, jotka näkyivät videolla Daeshin koulutusleiristä Mosulin lähellä. http://t.co/GH3EbBfB3t</w:t>
      </w:r>
    </w:p>
    <w:p>
      <w:r>
        <w:rPr>
          <w:b/>
          <w:u w:val="single"/>
        </w:rPr>
        <w:t xml:space="preserve">69384</w:t>
      </w:r>
    </w:p>
    <w:p>
      <w:r>
        <w:t xml:space="preserve">Jindalilla näytti olevan kehon ulkopuolinen kokemus, jota tehostivat erityiset brownies</w:t>
        <w:br/>
        <w:t xml:space="preserve">http://t.co/W0cyEcqKLo</w:t>
        <w:br/>
        <w:t xml:space="preserve">Bj Up and At 'Em</w:t>
        <w:br/>
        <w:t xml:space="preserve">#stribpol #mngop</w:t>
      </w:r>
    </w:p>
    <w:p>
      <w:r>
        <w:rPr>
          <w:b/>
          <w:u w:val="single"/>
        </w:rPr>
        <w:t xml:space="preserve">69385</w:t>
      </w:r>
    </w:p>
    <w:p>
      <w:r>
        <w:t xml:space="preserve">Jk. Aion olla nössö sen suhteen. En halua, että elämäni rakkaus näkee minut pelokkaana.</w:t>
      </w:r>
    </w:p>
    <w:p>
      <w:r>
        <w:rPr>
          <w:b/>
          <w:u w:val="single"/>
        </w:rPr>
        <w:t xml:space="preserve">69386</w:t>
      </w:r>
    </w:p>
    <w:p>
      <w:r>
        <w:t xml:space="preserve">Joba Chamberlain näyttää kodittomalta, joka voitti kilpailun. #Yankees</w:t>
      </w:r>
    </w:p>
    <w:p>
      <w:r>
        <w:rPr>
          <w:b/>
          <w:u w:val="single"/>
        </w:rPr>
        <w:t xml:space="preserve">69387</w:t>
      </w:r>
    </w:p>
    <w:p>
      <w:r>
        <w:t xml:space="preserve">Joe Budden aina flexin keskimäärin twitter neekerit kanssa hänen allas juhlia n bitches, neekeri ei voi kilpailla kanssa otha rap neekerit</w:t>
      </w:r>
    </w:p>
    <w:p>
      <w:r>
        <w:rPr>
          <w:b/>
          <w:u w:val="single"/>
        </w:rPr>
        <w:t xml:space="preserve">69388</w:t>
      </w:r>
    </w:p>
    <w:p>
      <w:r>
        <w:t xml:space="preserve">Joe haukkuu Nobel-palkinnon saajaa, kun hän ei ole heidän. Mikä pikku ämmä #morningjoe</w:t>
      </w:r>
    </w:p>
    <w:p>
      <w:r>
        <w:rPr>
          <w:b/>
          <w:u w:val="single"/>
        </w:rPr>
        <w:t xml:space="preserve">69389</w:t>
      </w:r>
    </w:p>
    <w:p>
      <w:r>
        <w:t xml:space="preserve">Joe Young menee ampumaan sen nartun</w:t>
      </w:r>
    </w:p>
    <w:p>
      <w:r>
        <w:rPr>
          <w:b/>
          <w:u w:val="single"/>
        </w:rPr>
        <w:t xml:space="preserve">69390</w:t>
      </w:r>
    </w:p>
    <w:p>
      <w:r>
        <w:t xml:space="preserve">Joes bileissä on huoria, mutta se on aina helvetin kuumaa.</w:t>
      </w:r>
    </w:p>
    <w:p>
      <w:r>
        <w:rPr>
          <w:b/>
          <w:u w:val="single"/>
        </w:rPr>
        <w:t xml:space="preserve">69391</w:t>
      </w:r>
    </w:p>
    <w:p>
      <w:r>
        <w:t xml:space="preserve">John Kerry.... the SELLOUT: http://t.co/SFIRSvDy #neverforget miten tämä nössö petti joukkomme Vietnamissa. Nyt hänet palkitaan. Inhottavaa.</w:t>
      </w:r>
    </w:p>
    <w:p>
      <w:r>
        <w:rPr>
          <w:b/>
          <w:u w:val="single"/>
        </w:rPr>
        <w:t xml:space="preserve">69392</w:t>
      </w:r>
    </w:p>
    <w:p>
      <w:r>
        <w:t xml:space="preserve">John Legend näyttää tälle kantri-ämmälle omassa kappaleessaan -</w:t>
      </w:r>
    </w:p>
    <w:p>
      <w:r>
        <w:rPr>
          <w:b/>
          <w:u w:val="single"/>
        </w:rPr>
        <w:t xml:space="preserve">69393</w:t>
      </w:r>
    </w:p>
    <w:p>
      <w:r>
        <w:t xml:space="preserve">John McCain haukkuu Jay Carnyn suorassa lähetyksessä CNN:llä - #Syyria #ISIS #Obama http://t.co/ZT690BkTrI</w:t>
      </w:r>
    </w:p>
    <w:p>
      <w:r>
        <w:rPr>
          <w:b/>
          <w:u w:val="single"/>
        </w:rPr>
        <w:t xml:space="preserve">69394</w:t>
      </w:r>
    </w:p>
    <w:p>
      <w:r>
        <w:t xml:space="preserve">Johnathan Martin on suoranainen nössö. #ManUp</w:t>
      </w:r>
    </w:p>
    <w:p>
      <w:r>
        <w:rPr>
          <w:b/>
          <w:u w:val="single"/>
        </w:rPr>
        <w:t xml:space="preserve">69395</w:t>
      </w:r>
    </w:p>
    <w:p>
      <w:r>
        <w:t xml:space="preserve">Johnny Manziel näytti juuri jollekulle lintua...</w:t>
      </w:r>
    </w:p>
    <w:p>
      <w:r>
        <w:rPr>
          <w:b/>
          <w:u w:val="single"/>
        </w:rPr>
        <w:t xml:space="preserve">69396</w:t>
      </w:r>
    </w:p>
    <w:p>
      <w:r>
        <w:t xml:space="preserve">Johnny Rebel - Jos voisin olla neekeri päivän ajan: http://t.co/JPKdkpbjxh</w:t>
      </w:r>
    </w:p>
    <w:p>
      <w:r>
        <w:rPr>
          <w:b/>
          <w:u w:val="single"/>
        </w:rPr>
        <w:t xml:space="preserve">69397</w:t>
      </w:r>
    </w:p>
    <w:p>
      <w:r>
        <w:t xml:space="preserve">Johnny Rebel - Quit your bitchin' nigger!: http://t.co/uCGhrY7zGe</w:t>
      </w:r>
    </w:p>
    <w:p>
      <w:r>
        <w:rPr>
          <w:b/>
          <w:u w:val="single"/>
        </w:rPr>
        <w:t xml:space="preserve">69398</w:t>
      </w:r>
    </w:p>
    <w:p>
      <w:r>
        <w:t xml:space="preserve">Johnny on punk ämmä doe</w:t>
      </w:r>
    </w:p>
    <w:p>
      <w:r>
        <w:rPr>
          <w:b/>
          <w:u w:val="single"/>
        </w:rPr>
        <w:t xml:space="preserve">69399</w:t>
      </w:r>
    </w:p>
    <w:p>
      <w:r>
        <w:t xml:space="preserve">Liity porukkaani nartut</w:t>
      </w:r>
    </w:p>
    <w:p>
      <w:r>
        <w:rPr>
          <w:b/>
          <w:u w:val="single"/>
        </w:rPr>
        <w:t xml:space="preserve">69400</w:t>
      </w:r>
    </w:p>
    <w:p>
      <w:r>
        <w:t xml:space="preserve">Jon Jones menetti juuri kaiken kunnioitukseni, kieltäytyi ottelusta kuin ämmä, toivottavasti hän häviää seuraavan ottelunsa nyt, @JonnyBones</w:t>
      </w:r>
    </w:p>
    <w:p>
      <w:r>
        <w:rPr>
          <w:b/>
          <w:u w:val="single"/>
        </w:rPr>
        <w:t xml:space="preserve">69401</w:t>
      </w:r>
    </w:p>
    <w:p>
      <w:r>
        <w:t xml:space="preserve">Jon Stewart ottaa nokkiinsa typerän teabagger-moronin Rick Perryn ja hänen homo/alkoholismikommenttinsa http://t.co/fqcWZHMjom</w:t>
      </w:r>
    </w:p>
    <w:p>
      <w:r>
        <w:rPr>
          <w:b/>
          <w:u w:val="single"/>
        </w:rPr>
        <w:t xml:space="preserve">69402</w:t>
      </w:r>
    </w:p>
    <w:p>
      <w:r>
        <w:t xml:space="preserve">Jonesin ja Iba&amp;#241;ezin pelistä on loppunut bensa sen jälkeen, kun he olivat aiemmin ensimmäisellä puoliajalla antaneet kaikkensa. Call-upien pitäisi saada enemmän peliaikaa #Yankees #MLB</w:t>
      </w:r>
    </w:p>
    <w:p>
      <w:r>
        <w:rPr>
          <w:b/>
          <w:u w:val="single"/>
        </w:rPr>
        <w:t xml:space="preserve">69403</w:t>
      </w:r>
    </w:p>
    <w:p>
      <w:r>
        <w:t xml:space="preserve">Jonica näyttää huoralta 55th Streetiltä ja Superiorilta &amp;#128514;&amp;#128514;</w:t>
      </w:r>
    </w:p>
    <w:p>
      <w:r>
        <w:rPr>
          <w:b/>
          <w:u w:val="single"/>
        </w:rPr>
        <w:t xml:space="preserve">69404</w:t>
      </w:r>
    </w:p>
    <w:p>
      <w:r>
        <w:t xml:space="preserve">Jordan: so Watcha been up to at college</w:t>
        <w:br/>
        <w:t xml:space="preserve">Me: fuckin bitches &amp;amp; stuff, ya know</w:t>
        <w:br/>
        <w:t xml:space="preserve">Jordan: alright seriously</w:t>
        <w:br/>
        <w:br/>
        <w:t xml:space="preserve">&amp;#128533; @Believes116 #IChooseToBeAbstinent</w:t>
      </w:r>
    </w:p>
    <w:p>
      <w:r>
        <w:rPr>
          <w:b/>
          <w:u w:val="single"/>
        </w:rPr>
        <w:t xml:space="preserve">69405</w:t>
      </w:r>
    </w:p>
    <w:p>
      <w:r>
        <w:t xml:space="preserve">Jose Soto: Entisen homo-Teabaggerin mietteitä http://t.co/XtMMuzyK</w:t>
      </w:r>
    </w:p>
    <w:p>
      <w:r>
        <w:rPr>
          <w:b/>
          <w:u w:val="single"/>
        </w:rPr>
        <w:t xml:space="preserve">69406</w:t>
      </w:r>
    </w:p>
    <w:p>
      <w:r>
        <w:t xml:space="preserve">Josef oli juuri varikolla. On mahdollista, että hän selviytyy jäljellä olevista 67 kierroksesta, mutta epäilen sitä suuresti. Tarvitaan keltainen. #IndyFest</w:t>
      </w:r>
    </w:p>
    <w:p>
      <w:r>
        <w:rPr>
          <w:b/>
          <w:u w:val="single"/>
        </w:rPr>
        <w:t xml:space="preserve">69407</w:t>
      </w:r>
    </w:p>
    <w:p>
      <w:r>
        <w:t xml:space="preserve">Josh, olet huora &amp;#128514;&amp;#128514;&amp;#128514;&amp;#128557;&amp;#128557;&amp;#128557;&amp;#128557;</w:t>
      </w:r>
    </w:p>
    <w:p>
      <w:r>
        <w:rPr>
          <w:b/>
          <w:u w:val="single"/>
        </w:rPr>
        <w:t xml:space="preserve">69408</w:t>
      </w:r>
    </w:p>
    <w:p>
      <w:r>
        <w:t xml:space="preserve">Js jaloillani, tuo biisi on roskaa myös loll</w:t>
      </w:r>
    </w:p>
    <w:p>
      <w:r>
        <w:rPr>
          <w:b/>
          <w:u w:val="single"/>
        </w:rPr>
        <w:t xml:space="preserve">69409</w:t>
      </w:r>
    </w:p>
    <w:p>
      <w:r>
        <w:t xml:space="preserve">Jtfooooo klo "pussy on fleek"</w:t>
      </w:r>
    </w:p>
    <w:p>
      <w:r>
        <w:rPr>
          <w:b/>
          <w:u w:val="single"/>
        </w:rPr>
        <w:t xml:space="preserve">69410</w:t>
      </w:r>
    </w:p>
    <w:p>
      <w:r>
        <w:t xml:space="preserve">Juicy J ei voi sanoa ei ratchet pillulle, muistatko?</w:t>
      </w:r>
    </w:p>
    <w:p>
      <w:r>
        <w:rPr>
          <w:b/>
          <w:u w:val="single"/>
        </w:rPr>
        <w:t xml:space="preserve">69411</w:t>
      </w:r>
    </w:p>
    <w:p>
      <w:r>
        <w:t xml:space="preserve">Julius Peppers vaikuttaa edelleen jälkeenjääneeltä.</w:t>
      </w:r>
    </w:p>
    <w:p>
      <w:r>
        <w:rPr>
          <w:b/>
          <w:u w:val="single"/>
        </w:rPr>
        <w:t xml:space="preserve">69412</w:t>
      </w:r>
    </w:p>
    <w:p>
      <w:r>
        <w:t xml:space="preserve">Hyppää ulos 2. kerroksen ikkunasta, koska olen yli minun puolella ämmä pinnasängyn ja tyttöni hakkaa ovella - Josh Shaw</w:t>
      </w:r>
    </w:p>
    <w:p>
      <w:r>
        <w:rPr>
          <w:b/>
          <w:u w:val="single"/>
        </w:rPr>
        <w:t xml:space="preserve">69413</w:t>
      </w:r>
    </w:p>
    <w:p>
      <w:r>
        <w:t xml:space="preserve">Viidakkokuume on suosikkielokuvani. Se valkoinen tyttö rakastaa sitä värillistä miestä. Hän ottaa sen kovaa ja syvältä. Drive dat girls daddy wild crazy</w:t>
      </w:r>
    </w:p>
    <w:p>
      <w:r>
        <w:rPr>
          <w:b/>
          <w:u w:val="single"/>
        </w:rPr>
        <w:t xml:space="preserve">69414</w:t>
      </w:r>
    </w:p>
    <w:p>
      <w:r>
        <w:t xml:space="preserve">Juniorit ovat edelleen nössöjä</w:t>
      </w:r>
    </w:p>
    <w:p>
      <w:r>
        <w:rPr>
          <w:b/>
          <w:u w:val="single"/>
        </w:rPr>
        <w:t xml:space="preserve">69415</w:t>
      </w:r>
    </w:p>
    <w:p>
      <w:r>
        <w:t xml:space="preserve">Jus a D nicca n the A!</w:t>
      </w:r>
    </w:p>
    <w:p>
      <w:r>
        <w:rPr>
          <w:b/>
          <w:u w:val="single"/>
        </w:rPr>
        <w:t xml:space="preserve">69416</w:t>
      </w:r>
    </w:p>
    <w:p>
      <w:r>
        <w:t xml:space="preserve">Tarvitsen vain pahan nartun, joka on mennyt aina pitämään minut alhaalla.</w:t>
      </w:r>
    </w:p>
    <w:p>
      <w:r>
        <w:rPr>
          <w:b/>
          <w:u w:val="single"/>
        </w:rPr>
        <w:t xml:space="preserve">69417</w:t>
      </w:r>
    </w:p>
    <w:p>
      <w:r>
        <w:t xml:space="preserve">Haluan vain, että Mack Wilds voittaa... vittu palkinto kuitenkin.</w:t>
      </w:r>
    </w:p>
    <w:p>
      <w:r>
        <w:rPr>
          <w:b/>
          <w:u w:val="single"/>
        </w:rPr>
        <w:t xml:space="preserve">69418</w:t>
      </w:r>
    </w:p>
    <w:p>
      <w:r>
        <w:t xml:space="preserve">Jus tired to tell a nicca Young Thug was gah yesterday nicca ain't believe me &amp;#128530;</w:t>
      </w:r>
    </w:p>
    <w:p>
      <w:r>
        <w:rPr>
          <w:b/>
          <w:u w:val="single"/>
        </w:rPr>
        <w:t xml:space="preserve">69419</w:t>
      </w:r>
    </w:p>
    <w:p>
      <w:r>
        <w:t xml:space="preserve">Just heräsin ja kuulin tästä lebron-lakanasta , mikä typerys . Ei mitään kunnioitusta häntä kohtaan , hakekaa sormukset ja tulkaa takaisin? Real admirable #bitch</w:t>
      </w:r>
    </w:p>
    <w:p>
      <w:r>
        <w:rPr>
          <w:b/>
          <w:u w:val="single"/>
        </w:rPr>
        <w:t xml:space="preserve">69420</w:t>
      </w:r>
    </w:p>
    <w:p>
      <w:r>
        <w:t xml:space="preserve">Sain vain tämän huoran. Ilmainen, joten miksi ei? Lop :p http://t.co/TR8b5D7U</w:t>
      </w:r>
    </w:p>
    <w:p>
      <w:r>
        <w:rPr>
          <w:b/>
          <w:u w:val="single"/>
        </w:rPr>
        <w:t xml:space="preserve">69421</w:t>
      </w:r>
    </w:p>
    <w:p>
      <w:r>
        <w:t xml:space="preserve">Vain nuori nekru, jolla on luvattu tulevaisuus. @CaseyVeggies</w:t>
      </w:r>
    </w:p>
    <w:p>
      <w:r>
        <w:rPr>
          <w:b/>
          <w:u w:val="single"/>
        </w:rPr>
        <w:t xml:space="preserve">69422</w:t>
      </w:r>
    </w:p>
    <w:p>
      <w:r>
        <w:t xml:space="preserve">Yhtä roskasakkia kuin muutkin. Ei korjannut yhtään ongelmaani. RT @SheSeauxSaditty: Naw. RT @GlitteryGlossy: Glossy: Onko kukaan ladannut ios 8.0.2:ta vielä?</w:t>
      </w:r>
    </w:p>
    <w:p>
      <w:r>
        <w:rPr>
          <w:b/>
          <w:u w:val="single"/>
        </w:rPr>
        <w:t xml:space="preserve">69423</w:t>
      </w:r>
    </w:p>
    <w:p>
      <w:r>
        <w:t xml:space="preserve">Se, että hiuksesi ovat "laitetut" tai mitä tahansa, ei tarkoita mitään. Sinun täytyy haista ihanalta, ei kukaan neekeri halua ämmää, joka haisee palaneelta kudelmalta.</w:t>
      </w:r>
    </w:p>
    <w:p>
      <w:r>
        <w:rPr>
          <w:b/>
          <w:u w:val="single"/>
        </w:rPr>
        <w:t xml:space="preserve">69424</w:t>
      </w:r>
    </w:p>
    <w:p>
      <w:r>
        <w:t xml:space="preserve">Se, että sinulla on ongelma ja asianajajasi on matkoilla, ei tarkoita, että voit olla minulle narttu. Ensi kerralla älä joudu vaikeuksiin.</w:t>
      </w:r>
    </w:p>
    <w:p>
      <w:r>
        <w:rPr>
          <w:b/>
          <w:u w:val="single"/>
        </w:rPr>
        <w:t xml:space="preserve">69425</w:t>
      </w:r>
    </w:p>
    <w:p>
      <w:r>
        <w:t xml:space="preserve">Ostin juuri @Godsmack_Musicin uuden julkaisun, ja kaikille teille nössöille, jotka valitatte siitä... STFU. #TurnThatShitUpLouder #Godsmack #Godsmack</w:t>
      </w:r>
    </w:p>
    <w:p>
      <w:r>
        <w:rPr>
          <w:b/>
          <w:u w:val="single"/>
        </w:rPr>
        <w:t xml:space="preserve">69426</w:t>
      </w:r>
    </w:p>
    <w:p>
      <w:r>
        <w:t xml:space="preserve">Kutsui juuri 6'5 koripalloilijaa Twitterissä häivytykseksi, koska se nynnynigguh asuu Georgiassa. Come get me bitch</w:t>
      </w:r>
    </w:p>
    <w:p>
      <w:r>
        <w:rPr>
          <w:b/>
          <w:u w:val="single"/>
        </w:rPr>
        <w:t xml:space="preserve">69427</w:t>
      </w:r>
    </w:p>
    <w:p>
      <w:r>
        <w:t xml:space="preserve">Vain koska olet jokaisessa bileessä nähty, ei tarkoita, että olet paha ämmä!</w:t>
      </w:r>
    </w:p>
    <w:p>
      <w:r>
        <w:rPr>
          <w:b/>
          <w:u w:val="single"/>
        </w:rPr>
        <w:t xml:space="preserve">69428</w:t>
      </w:r>
    </w:p>
    <w:p>
      <w:r>
        <w:t xml:space="preserve">Vaikka sinulla on nyt poikaystävä, se ei tarkoita, ettetkö silti olisi huora. Nyt olet vain huora, jolla on poikaystävä -</w:t>
      </w:r>
    </w:p>
    <w:p>
      <w:r>
        <w:rPr>
          <w:b/>
          <w:u w:val="single"/>
        </w:rPr>
        <w:t xml:space="preserve">69429</w:t>
      </w:r>
    </w:p>
    <w:p>
      <w:r>
        <w:t xml:space="preserve">Puhdistin juuri kynteni veitsellä. #hillbilly @shanemoses625</w:t>
      </w:r>
    </w:p>
    <w:p>
      <w:r>
        <w:rPr>
          <w:b/>
          <w:u w:val="single"/>
        </w:rPr>
        <w:t xml:space="preserve">69430</w:t>
      </w:r>
    </w:p>
    <w:p>
      <w:r>
        <w:t xml:space="preserve">Puhdistin juuri tämän nartun. #BoyfriendsTruck #Clean #InsideAndOut #Ram1500 #TookForever #NoFliter&amp;#8230; http://t.co/Bvb0LRisHY</w:t>
      </w:r>
    </w:p>
    <w:p>
      <w:r>
        <w:rPr>
          <w:b/>
          <w:u w:val="single"/>
        </w:rPr>
        <w:t xml:space="preserve">69431</w:t>
      </w:r>
    </w:p>
    <w:p>
      <w:r>
        <w:t xml:space="preserve">Se, että hän katsoi sinua, ei tarkoita, että hän pitää sinusta, huora.</w:t>
      </w:r>
    </w:p>
    <w:p>
      <w:r>
        <w:rPr>
          <w:b/>
          <w:u w:val="single"/>
        </w:rPr>
        <w:t xml:space="preserve">69432</w:t>
      </w:r>
    </w:p>
    <w:p>
      <w:r>
        <w:t xml:space="preserve">Älä vain etsi myöhemmin munaa, koska en ole huora.</w:t>
      </w:r>
    </w:p>
    <w:p>
      <w:r>
        <w:rPr>
          <w:b/>
          <w:u w:val="single"/>
        </w:rPr>
        <w:t xml:space="preserve">69433</w:t>
      </w:r>
    </w:p>
    <w:p>
      <w:r>
        <w:t xml:space="preserve">Älkää vain loukkaantuko! Se on sana, olet vain ämmä, joka etsii jotain mistä nalkuttaa.</w:t>
      </w:r>
    </w:p>
    <w:p>
      <w:r>
        <w:rPr>
          <w:b/>
          <w:u w:val="single"/>
        </w:rPr>
        <w:t xml:space="preserve">69434</w:t>
      </w:r>
    </w:p>
    <w:p>
      <w:r>
        <w:t xml:space="preserve">Juuri tiputin dat hieno perse nainen @GingerDemoness. Meillä on parasta kanaa ikinä. I spectin some lovin but she a lady and da colored thang</w:t>
      </w:r>
    </w:p>
    <w:p>
      <w:r>
        <w:rPr>
          <w:b/>
          <w:u w:val="single"/>
        </w:rPr>
        <w:t xml:space="preserve">69435</w:t>
      </w:r>
    </w:p>
    <w:p>
      <w:r>
        <w:t xml:space="preserve">Sain juuri valmiiksi muutaman kuvan ottamisen brownien kanssa #flowcity</w:t>
      </w:r>
    </w:p>
    <w:p>
      <w:r>
        <w:rPr>
          <w:b/>
          <w:u w:val="single"/>
        </w:rPr>
        <w:t xml:space="preserve">69436</w:t>
      </w:r>
    </w:p>
    <w:p>
      <w:r>
        <w:t xml:space="preserve">Juuri joutui yhteen jonkun naisen kanssa Rallyn parkkipaikalla, joka ajoi ylinopeutta parkkipaikan läpi ja melkein törmäsi veljentyttäreeni &amp;#128545;&amp;#128545;</w:t>
      </w:r>
    </w:p>
    <w:p>
      <w:r>
        <w:rPr>
          <w:b/>
          <w:u w:val="single"/>
        </w:rPr>
        <w:t xml:space="preserve">69437</w:t>
      </w:r>
    </w:p>
    <w:p>
      <w:r>
        <w:t xml:space="preserve">Juuri tulin ulos kuntosalilta näin vanhan mustan huoran, jolla oli kylmin vartalo, mutta huoralla oli jerry curl kuin se olisi ollut 1978</w:t>
      </w:r>
    </w:p>
    <w:p>
      <w:r>
        <w:rPr>
          <w:b/>
          <w:u w:val="single"/>
        </w:rPr>
        <w:t xml:space="preserve">69438</w:t>
      </w:r>
    </w:p>
    <w:p>
      <w:r>
        <w:t xml:space="preserve">Juuri rikastui. Otti rahaton neekeri narttu</w:t>
      </w:r>
    </w:p>
    <w:p>
      <w:r>
        <w:rPr>
          <w:b/>
          <w:u w:val="single"/>
        </w:rPr>
        <w:t xml:space="preserve">69439</w:t>
      </w:r>
    </w:p>
    <w:p>
      <w:r>
        <w:t xml:space="preserve">Juuri lintu paskansi minua #blessed</w:t>
      </w:r>
    </w:p>
    <w:p>
      <w:r>
        <w:rPr>
          <w:b/>
          <w:u w:val="single"/>
        </w:rPr>
        <w:t xml:space="preserve">69440</w:t>
      </w:r>
    </w:p>
    <w:p>
      <w:r>
        <w:t xml:space="preserve">Juuri joku alle 25-vuotias kysyi minulta satunnaisesti, mitä "FF" tarkoittaa autossani. R u fking serious &amp;#128553; @FooFighters bitch.</w:t>
      </w:r>
    </w:p>
    <w:p>
      <w:r>
        <w:rPr>
          <w:b/>
          <w:u w:val="single"/>
        </w:rPr>
        <w:t xml:space="preserve">69441</w:t>
      </w:r>
    </w:p>
    <w:p>
      <w:r>
        <w:t xml:space="preserve">Antakaa heille peli, senkin seepra-äpärät, ja säästäkää meidät kaikki katsomisen vaivalta...</w:t>
      </w:r>
    </w:p>
    <w:p>
      <w:r>
        <w:rPr>
          <w:b/>
          <w:u w:val="single"/>
        </w:rPr>
        <w:t xml:space="preserve">69442</w:t>
      </w:r>
    </w:p>
    <w:p>
      <w:r>
        <w:t xml:space="preserve">Sain juuri 40 pistettä Flappy Birdissä.&amp;#128527;</w:t>
      </w:r>
    </w:p>
    <w:p>
      <w:r>
        <w:rPr>
          <w:b/>
          <w:u w:val="single"/>
        </w:rPr>
        <w:t xml:space="preserve">69443</w:t>
      </w:r>
    </w:p>
    <w:p>
      <w:r>
        <w:t xml:space="preserve">Odota hetki, me menemme sänkyyn, ämmä...</w:t>
      </w:r>
    </w:p>
    <w:p>
      <w:r>
        <w:rPr>
          <w:b/>
          <w:u w:val="single"/>
        </w:rPr>
        <w:t xml:space="preserve">69444</w:t>
      </w:r>
    </w:p>
    <w:p>
      <w:r>
        <w:t xml:space="preserve">Juuri siinä tapauksessa, että päivä ei voisi saada paremmin vaimon Rav 4 oli tasainen ja on redneck olen olen laitoin 16 tuuman vanteet sitä niin siellä menee $ 200x2</w:t>
      </w:r>
    </w:p>
    <w:p>
      <w:r>
        <w:rPr>
          <w:b/>
          <w:u w:val="single"/>
        </w:rPr>
        <w:t xml:space="preserve">69445</w:t>
      </w:r>
    </w:p>
    <w:p>
      <w:r>
        <w:t xml:space="preserve">Tapoit juuri 3 kärpästä yhdellä iskulla!</w:t>
        <w:t xml:space="preserve">Luojan kiitos, että kiinnitin huomiota viestintäkursseillani</w:t>
        <w:br/>
        <w:t xml:space="preserve">#work</w:t>
      </w:r>
    </w:p>
    <w:p>
      <w:r>
        <w:rPr>
          <w:b/>
          <w:u w:val="single"/>
        </w:rPr>
        <w:t xml:space="preserve">69446</w:t>
      </w:r>
    </w:p>
    <w:p>
      <w:r>
        <w:t xml:space="preserve">Laskeuduin juuri Orlandoon. Lento oli kuoppainen kuin narttu.</w:t>
      </w:r>
    </w:p>
    <w:p>
      <w:r>
        <w:rPr>
          <w:b/>
          <w:u w:val="single"/>
        </w:rPr>
        <w:t xml:space="preserve">69447</w:t>
      </w:r>
    </w:p>
    <w:p>
      <w:r>
        <w:t xml:space="preserve">Vain antaa sinulle tietää, että me kaikki itsetietoisia jopa kaunis nartut</w:t>
      </w:r>
    </w:p>
    <w:p>
      <w:r>
        <w:rPr>
          <w:b/>
          <w:u w:val="single"/>
        </w:rPr>
        <w:t xml:space="preserve">69448</w:t>
      </w:r>
    </w:p>
    <w:p>
      <w:r>
        <w:t xml:space="preserve">Aivan kuin ämmä. Tyypillistä paskaa. Astuu paikalleen. Elliptistä paskaa. Sydänten velho. Myyttistä paskaa. Varo itseäsi. Mystistä paskaa.</w:t>
      </w:r>
    </w:p>
    <w:p>
      <w:r>
        <w:rPr>
          <w:b/>
          <w:u w:val="single"/>
        </w:rPr>
        <w:t xml:space="preserve">69449</w:t>
      </w:r>
    </w:p>
    <w:p>
      <w:r>
        <w:t xml:space="preserve">Katsoin juuri uutisen ja ajattelin itsekseni: "Onko hän jollain tavalla sekaisin?", koska olen 12 prosenttia maalaisista.</w:t>
      </w:r>
    </w:p>
    <w:p>
      <w:r>
        <w:rPr>
          <w:b/>
          <w:u w:val="single"/>
        </w:rPr>
        <w:t xml:space="preserve">69450</w:t>
      </w:r>
    </w:p>
    <w:p>
      <w:r>
        <w:t xml:space="preserve">Tein juuri tuon testin minun ämmäni</w:t>
      </w:r>
    </w:p>
    <w:p>
      <w:r>
        <w:rPr>
          <w:b/>
          <w:u w:val="single"/>
        </w:rPr>
        <w:t xml:space="preserve">69451</w:t>
      </w:r>
    </w:p>
    <w:p>
      <w:r>
        <w:t xml:space="preserve">Saatan nussia päähuoraa. Dats just how I feel &amp;#128520; http://t.co/oodbPTGV1n ...</w:t>
      </w:r>
    </w:p>
    <w:p>
      <w:r>
        <w:rPr>
          <w:b/>
          <w:u w:val="single"/>
        </w:rPr>
        <w:t xml:space="preserve">69452</w:t>
      </w:r>
    </w:p>
    <w:p>
      <w:r>
        <w:t xml:space="preserve">Tarvitsen vain pahan nartun, joka on mennyt aina pitämään minut alhaalla</w:t>
      </w:r>
    </w:p>
    <w:p>
      <w:r>
        <w:rPr>
          <w:b/>
          <w:u w:val="single"/>
        </w:rPr>
        <w:t xml:space="preserve">69453</w:t>
      </w:r>
    </w:p>
    <w:p>
      <w:r>
        <w:t xml:space="preserve">Minun on vain tiedettävä, mitä se pillua kuin niin yksi kerta on hieno minulle</w:t>
      </w:r>
    </w:p>
    <w:p>
      <w:r>
        <w:rPr>
          <w:b/>
          <w:u w:val="single"/>
        </w:rPr>
        <w:t xml:space="preserve">69454</w:t>
      </w:r>
    </w:p>
    <w:p>
      <w:r>
        <w:t xml:space="preserve">Vain kerran elämässäni haluan nähdä jonkun Family Feud -ohjelmassa katsovan perheenjäsentään ja sanovan: "Tuo on kauhea vastaus! Oletko jälkeenjäänyt?".</w:t>
      </w:r>
    </w:p>
    <w:p>
      <w:r>
        <w:rPr>
          <w:b/>
          <w:u w:val="single"/>
        </w:rPr>
        <w:t xml:space="preserve">69455</w:t>
      </w:r>
    </w:p>
    <w:p>
      <w:r>
        <w:t xml:space="preserve">Tilasin juuri KIINALAISTA ruokaa, nartut!</w:t>
        <w:br/>
        <w:t xml:space="preserve"> TUOKAA KISSA!</w:t>
      </w:r>
    </w:p>
    <w:p>
      <w:r>
        <w:rPr>
          <w:b/>
          <w:u w:val="single"/>
        </w:rPr>
        <w:t xml:space="preserve">69456</w:t>
      </w:r>
    </w:p>
    <w:p>
      <w:r>
        <w:t xml:space="preserve">Kuljin juuri exäni asuinalueen ohi ja törmäsin ajatukseen, että loppujen lopuksi minä olin se sivullinen ämmä.</w:t>
      </w:r>
    </w:p>
    <w:p>
      <w:r>
        <w:rPr>
          <w:b/>
          <w:u w:val="single"/>
        </w:rPr>
        <w:t xml:space="preserve">69457</w:t>
      </w:r>
    </w:p>
    <w:p>
      <w:r>
        <w:t xml:space="preserve">Juuri julkaissut kuvan @ Yankee Stadium http://t.co/yFLU32Xh</w:t>
      </w:r>
    </w:p>
    <w:p>
      <w:r>
        <w:rPr>
          <w:b/>
          <w:u w:val="single"/>
        </w:rPr>
        <w:t xml:space="preserve">69458</w:t>
      </w:r>
    </w:p>
    <w:p>
      <w:r>
        <w:t xml:space="preserve">Ostin juuri ensimmäisen Trenta-jääkahvini....tämä on liukas rinne.</w:t>
      </w:r>
    </w:p>
    <w:p>
      <w:r>
        <w:rPr>
          <w:b/>
          <w:u w:val="single"/>
        </w:rPr>
        <w:t xml:space="preserve">69459</w:t>
      </w:r>
    </w:p>
    <w:p>
      <w:r>
        <w:t xml:space="preserve">Luin juuri tämän instagram-profiilin "luv my grls, princesses by birth, bitches by choice" yeaaah youre cool .. #tryhard #loser</w:t>
      </w:r>
    </w:p>
    <w:p>
      <w:r>
        <w:rPr>
          <w:b/>
          <w:u w:val="single"/>
        </w:rPr>
        <w:t xml:space="preserve">69460</w:t>
      </w:r>
    </w:p>
    <w:p>
      <w:r>
        <w:t xml:space="preserve">Muistakaa vain, että kun vaatimustaso tulee taas siistiksi......im soittaa monille teistä, koska olette pysyneet hiljaa kuin ämmä koko ajan.</w:t>
      </w:r>
    </w:p>
    <w:p>
      <w:r>
        <w:rPr>
          <w:b/>
          <w:u w:val="single"/>
        </w:rPr>
        <w:t xml:space="preserve">69461</w:t>
      </w:r>
    </w:p>
    <w:p>
      <w:r>
        <w:t xml:space="preserve">Sanoin juuri hyvästit @ParkerWidlylle. Viimeinen kerta, kun joudun näkemään hänen ämmäperseensä neljään kuukauteen #ThankGod</w:t>
      </w:r>
    </w:p>
    <w:p>
      <w:r>
        <w:rPr>
          <w:b/>
          <w:u w:val="single"/>
        </w:rPr>
        <w:t xml:space="preserve">69462</w:t>
      </w:r>
    </w:p>
    <w:p>
      <w:r>
        <w:t xml:space="preserve">Sanoin juuri vanhan naisen edessä "kusipää", jähmetyin, ja sitten hän huusi: "JEEH SINÄ KERRO SINULLE!".</w:t>
        <w:br/>
        <w:t xml:space="preserve"> Onko liian myöhäistä saada adoptoitua?</w:t>
      </w:r>
    </w:p>
    <w:p>
      <w:r>
        <w:rPr>
          <w:b/>
          <w:u w:val="single"/>
        </w:rPr>
        <w:t xml:space="preserve">69463</w:t>
      </w:r>
    </w:p>
    <w:p>
      <w:r>
        <w:t xml:space="preserve">Näin juuri variksen ratsastavan tien poikki. #mmkay #wut &amp;#128514;</w:t>
      </w:r>
    </w:p>
    <w:p>
      <w:r>
        <w:rPr>
          <w:b/>
          <w:u w:val="single"/>
        </w:rPr>
        <w:t xml:space="preserve">69464</w:t>
      </w:r>
    </w:p>
    <w:p>
      <w:r>
        <w:t xml:space="preserve">Näin juuri naisen, joka näytti Honey Boo Boo -äidiltä. Jumalauta, tuo ämmä on ruma.</w:t>
      </w:r>
    </w:p>
    <w:p>
      <w:r>
        <w:rPr>
          <w:b/>
          <w:u w:val="single"/>
        </w:rPr>
        <w:t xml:space="preserve">69465</w:t>
      </w:r>
    </w:p>
    <w:p>
      <w:r>
        <w:t xml:space="preserve">Näin juuri elämän pahin ämmä kävelemässä kadulla, jos hänellä ei olisi ollut tuota Aeropostale-paitaa päällä, olisin luultavasti pelannut hänen perseensä ylös.</w:t>
      </w:r>
    </w:p>
    <w:p>
      <w:r>
        <w:rPr>
          <w:b/>
          <w:u w:val="single"/>
        </w:rPr>
        <w:t xml:space="preserve">69466</w:t>
      </w:r>
    </w:p>
    <w:p>
      <w:r>
        <w:t xml:space="preserve">Näin juuri mitä @DaddySammy24 teki autolleni -.-t bitch</w:t>
      </w:r>
    </w:p>
    <w:p>
      <w:r>
        <w:rPr>
          <w:b/>
          <w:u w:val="single"/>
        </w:rPr>
        <w:t xml:space="preserve">69467</w:t>
      </w:r>
    </w:p>
    <w:p>
      <w:r>
        <w:t xml:space="preserve">Just sayin what up hoe RT @pufntrees: @202SOLE fuck i do to u bitch</w:t>
      </w:r>
    </w:p>
    <w:p>
      <w:r>
        <w:rPr>
          <w:b/>
          <w:u w:val="single"/>
        </w:rPr>
        <w:t xml:space="preserve">69468</w:t>
      </w:r>
    </w:p>
    <w:p>
      <w:r>
        <w:t xml:space="preserve">Näin juuri kaverin, jolla oli mustavalkoinen asu ja Pyrex-shortsit. Hän saa tänä iltana pillua.</w:t>
      </w:r>
    </w:p>
    <w:p>
      <w:r>
        <w:rPr>
          <w:b/>
          <w:u w:val="single"/>
        </w:rPr>
        <w:t xml:space="preserve">69469</w:t>
      </w:r>
    </w:p>
    <w:p>
      <w:r>
        <w:t xml:space="preserve">Näin juuri Lou Holtzin ja Beverly Hillbilliesin mummon kuvavertailun, enkä voi olla itkemättä käsittämättömän hilpeyden kyyneleitä.</w:t>
      </w:r>
    </w:p>
    <w:p>
      <w:r>
        <w:rPr>
          <w:b/>
          <w:u w:val="single"/>
        </w:rPr>
        <w:t xml:space="preserve">69470</w:t>
      </w:r>
    </w:p>
    <w:p>
      <w:r>
        <w:t xml:space="preserve">Näin juuri Tower Cityn pahimman ämmän... Sydämeni lämpeni juuri &amp;#128514;&amp;#128514;&amp;#128514;</w:t>
      </w:r>
    </w:p>
    <w:p>
      <w:r>
        <w:rPr>
          <w:b/>
          <w:u w:val="single"/>
        </w:rPr>
        <w:t xml:space="preserve">69471</w:t>
      </w:r>
    </w:p>
    <w:p>
      <w:r>
        <w:t xml:space="preserve">Hymyile vain, ämmät rakastavat hymyilyä :D</w:t>
      </w:r>
    </w:p>
    <w:p>
      <w:r>
        <w:rPr>
          <w:b/>
          <w:u w:val="single"/>
        </w:rPr>
        <w:t xml:space="preserve">69472</w:t>
      </w:r>
    </w:p>
    <w:p>
      <w:r>
        <w:t xml:space="preserve">Poltin juuri kokonaisen kahdeksasosan tuota Reserveä, kiitos neekerini @BlakkHoodie_562:n.</w:t>
      </w:r>
    </w:p>
    <w:p>
      <w:r>
        <w:rPr>
          <w:b/>
          <w:u w:val="single"/>
        </w:rPr>
        <w:t xml:space="preserve">69473</w:t>
      </w:r>
    </w:p>
    <w:p>
      <w:r>
        <w:t xml:space="preserve">Puhuin juuri @HispanicLinkNS-legenda, mentori Charlie Ericksenin kanssa. Hienoa vaihtaa kuulumisia niiden kanssa, jotka auttoivat avaamaan ovia latinojournalisteille #thankful</w:t>
      </w:r>
    </w:p>
    <w:p>
      <w:r>
        <w:rPr>
          <w:b/>
          <w:u w:val="single"/>
        </w:rPr>
        <w:t xml:space="preserve">69474</w:t>
      </w:r>
    </w:p>
    <w:p>
      <w:r>
        <w:t xml:space="preserve">Ala vain estää toisinajattelijoita, senkin pelkuri nössö. RT@joederosacomedy Odotan kärsivällisesti Twitter-seuraajieni vähenemistä. Ei vielä mitään.</w:t>
      </w:r>
    </w:p>
    <w:p>
      <w:r>
        <w:rPr>
          <w:b/>
          <w:u w:val="single"/>
        </w:rPr>
        <w:t xml:space="preserve">69475</w:t>
      </w:r>
    </w:p>
    <w:p>
      <w:r>
        <w:t xml:space="preserve">Aloitin juuri päivitykseni tason 2 pimeän eliksieriporaa varten! 1 500 000 eliksiiriä. Se oli hankalaa.</w:t>
      </w:r>
    </w:p>
    <w:p>
      <w:r>
        <w:rPr>
          <w:b/>
          <w:u w:val="single"/>
        </w:rPr>
        <w:t xml:space="preserve">69476</w:t>
      </w:r>
    </w:p>
    <w:p>
      <w:r>
        <w:t xml:space="preserve">Lakkaa vain olemasta huora Jumalauta narttu se ei ole niin vaikeaa</w:t>
      </w:r>
    </w:p>
    <w:p>
      <w:r>
        <w:rPr>
          <w:b/>
          <w:u w:val="single"/>
        </w:rPr>
        <w:t xml:space="preserve">69477</w:t>
      </w:r>
    </w:p>
    <w:p>
      <w:r>
        <w:t xml:space="preserve">Kävin juuri rivistössä @BeaLack näyttää yhä doo wop-laulajalta.</w:t>
      </w:r>
    </w:p>
    <w:p>
      <w:r>
        <w:rPr>
          <w:b/>
          <w:u w:val="single"/>
        </w:rPr>
        <w:t xml:space="preserve">69478</w:t>
      </w:r>
    </w:p>
    <w:p>
      <w:r>
        <w:t xml:space="preserve">Vain suoranaisia tietämättömiä narttuja #WhereTheyHeadsAt</w:t>
      </w:r>
    </w:p>
    <w:p>
      <w:r>
        <w:rPr>
          <w:b/>
          <w:u w:val="single"/>
        </w:rPr>
        <w:t xml:space="preserve">69479</w:t>
      </w:r>
    </w:p>
    <w:p>
      <w:r>
        <w:t xml:space="preserve">Juuri noin suoraan. Ilman takaa-ajajaa. Ja se ämmä oli vankka viisikko hääpäivänään, mun nekru.</w:t>
      </w:r>
    </w:p>
    <w:p>
      <w:r>
        <w:rPr>
          <w:b/>
          <w:u w:val="single"/>
        </w:rPr>
        <w:t xml:space="preserve">69480</w:t>
      </w:r>
    </w:p>
    <w:p>
      <w:r>
        <w:t xml:space="preserve">Juuri sidottu minun oikea kenkä ajaessani moottoritiellä, jos se ei ole swag narttu sitten en tiedä, mikä on</w:t>
      </w:r>
    </w:p>
    <w:p>
      <w:r>
        <w:rPr>
          <w:b/>
          <w:u w:val="single"/>
        </w:rPr>
        <w:t xml:space="preserve">69481</w:t>
      </w:r>
    </w:p>
    <w:p>
      <w:r>
        <w:t xml:space="preserve">Vain saadakseni sinut vihaiseksi mene hakupalkkiin täällä ja etsi "tyhmät neekerit" &amp;amp; hyppää jonkun päähän ja mainitse sitten minut lol @stonethegreat23</w:t>
      </w:r>
    </w:p>
    <w:p>
      <w:r>
        <w:rPr>
          <w:b/>
          <w:u w:val="single"/>
        </w:rPr>
        <w:t xml:space="preserve">69482</w:t>
      </w:r>
    </w:p>
    <w:p>
      <w:r>
        <w:t xml:space="preserve">Laskeuduin juuri Jamaikalle ja yritin polttaa kaksi eekkeriä . Send a nigguh to his makerr</w:t>
      </w:r>
    </w:p>
    <w:p>
      <w:r>
        <w:rPr>
          <w:b/>
          <w:u w:val="single"/>
        </w:rPr>
        <w:t xml:space="preserve">69483</w:t>
      </w:r>
    </w:p>
    <w:p>
      <w:r>
        <w:t xml:space="preserve">Yritän vain saada pahan nartun tulemaan läpi &amp;#128564;</w:t>
      </w:r>
    </w:p>
    <w:p>
      <w:r>
        <w:rPr>
          <w:b/>
          <w:u w:val="single"/>
        </w:rPr>
        <w:t xml:space="preserve">69484</w:t>
      </w:r>
    </w:p>
    <w:p>
      <w:r>
        <w:t xml:space="preserve">Juuri poistin toisen hullun ämmän seuraamisen. Kuka on seuraava? lol</w:t>
      </w:r>
    </w:p>
    <w:p>
      <w:r>
        <w:rPr>
          <w:b/>
          <w:u w:val="single"/>
        </w:rPr>
        <w:t xml:space="preserve">69485</w:t>
      </w:r>
    </w:p>
    <w:p>
      <w:r>
        <w:t xml:space="preserve">Odota vain. Kun pääsen ehdonalaisesta. Tiedät, että tämä ämmä on kuussa, enkä palaa maahan vähään aikaan.</w:t>
      </w:r>
    </w:p>
    <w:p>
      <w:r>
        <w:rPr>
          <w:b/>
          <w:u w:val="single"/>
        </w:rPr>
        <w:t xml:space="preserve">69486</w:t>
      </w:r>
    </w:p>
    <w:p>
      <w:r>
        <w:t xml:space="preserve">Katsoin juuri kohtauksen Zero Dark Thirty -elokuvasta, jossa Osaman persettä popsitaan</w:t>
        <w:br/>
        <w:t xml:space="preserve">#U #S #A</w:t>
      </w:r>
    </w:p>
    <w:p>
      <w:r>
        <w:rPr>
          <w:b/>
          <w:u w:val="single"/>
        </w:rPr>
        <w:t xml:space="preserve">69487</w:t>
      </w:r>
    </w:p>
    <w:p>
      <w:r>
        <w:t xml:space="preserve">Juuri kun tunnen itseni täysin hyödyttömäksi maailmassa, (toinen) linnunpoikanen löytyi #TLC:n tarpeessa Kutsukaa vain minua #DrDolittle http://t.co/Trwmr3HG8v</w:t>
      </w:r>
    </w:p>
    <w:p>
      <w:r>
        <w:rPr>
          <w:b/>
          <w:u w:val="single"/>
        </w:rPr>
        <w:t xml:space="preserve">69488</w:t>
      </w:r>
    </w:p>
    <w:p>
      <w:r>
        <w:t xml:space="preserve">Huusin juuri "Hitto, siellä haisee ruoholle." (todella haisee), kun tämä pössyttelijä ei antanut tippiä, kun poliisi käveli ohi.</w:t>
        <w:br/>
        <w:t xml:space="preserve"> HAHA ämmät.</w:t>
      </w:r>
    </w:p>
    <w:p>
      <w:r>
        <w:rPr>
          <w:b/>
          <w:u w:val="single"/>
        </w:rPr>
        <w:t xml:space="preserve">69489</w:t>
      </w:r>
    </w:p>
    <w:p>
      <w:r>
        <w:t xml:space="preserve">Justin Bieber teeskentelee pysyvää narttunaamaansa, ja se ärsyttää minua paskan verran.</w:t>
      </w:r>
    </w:p>
    <w:p>
      <w:r>
        <w:rPr>
          <w:b/>
          <w:u w:val="single"/>
        </w:rPr>
        <w:t xml:space="preserve">69490</w:t>
      </w:r>
    </w:p>
    <w:p>
      <w:r>
        <w:t xml:space="preserve">K hemmo vakavasti en ole jälkeenjäänyt, joten lakkaa puhumasta minulle kuin olisin tai alan olla jälkeenjäänyt ja pakotan sinut vaihtamaan kuolakuppini.</w:t>
      </w:r>
    </w:p>
    <w:p>
      <w:r>
        <w:rPr>
          <w:b/>
          <w:u w:val="single"/>
        </w:rPr>
        <w:t xml:space="preserve">69491</w:t>
      </w:r>
    </w:p>
    <w:p>
      <w:r>
        <w:t xml:space="preserve">K.Michelle oli muodokas, mutta se on FAKE!Hän on nätti, mutta hän on miehekäs ämmä.Ja pieni merenneito tukka vain näyttää typerältä.</w:t>
      </w:r>
    </w:p>
    <w:p>
      <w:r>
        <w:rPr>
          <w:b/>
          <w:u w:val="single"/>
        </w:rPr>
        <w:t xml:space="preserve">69492</w:t>
      </w:r>
    </w:p>
    <w:p>
      <w:r>
        <w:t xml:space="preserve">K.Michelle puhuu bout ei voi kasvattaa mitään miestä hyvin takia narttu hän jo kasvanut</w:t>
      </w:r>
    </w:p>
    <w:p>
      <w:r>
        <w:rPr>
          <w:b/>
          <w:u w:val="single"/>
        </w:rPr>
        <w:t xml:space="preserve">69493</w:t>
      </w:r>
    </w:p>
    <w:p>
      <w:r>
        <w:t xml:space="preserve">KFC:n keksit roskat nyt</w:t>
      </w:r>
    </w:p>
    <w:p>
      <w:r>
        <w:rPr>
          <w:b/>
          <w:u w:val="single"/>
        </w:rPr>
        <w:t xml:space="preserve">69494</w:t>
      </w:r>
    </w:p>
    <w:p>
      <w:r>
        <w:t xml:space="preserve">KaasPiet, bloemPiet.?lol men weet van gekkigheid niet meer hoe ze simpele oplossing tegen racisme moet maken.Zolang maar blanke beslissing is...</w:t>
      </w:r>
    </w:p>
    <w:p>
      <w:r>
        <w:rPr>
          <w:b/>
          <w:u w:val="single"/>
        </w:rPr>
        <w:t xml:space="preserve">69495</w:t>
      </w:r>
    </w:p>
    <w:p>
      <w:r>
        <w:t xml:space="preserve">Kae &amp;amp; Chris tulossa teidän kaikkien narttujen pariksi &amp;#10084;&amp;#65039;&amp;#128076;</w:t>
      </w:r>
    </w:p>
    <w:p>
      <w:r>
        <w:rPr>
          <w:b/>
          <w:u w:val="single"/>
        </w:rPr>
        <w:t xml:space="preserve">69496</w:t>
      </w:r>
    </w:p>
    <w:p>
      <w:r>
        <w:t xml:space="preserve">Kaetlin on narttu</w:t>
      </w:r>
    </w:p>
    <w:p>
      <w:r>
        <w:rPr>
          <w:b/>
          <w:u w:val="single"/>
        </w:rPr>
        <w:t xml:space="preserve">69497</w:t>
      </w:r>
    </w:p>
    <w:p>
      <w:r>
        <w:t xml:space="preserve">Kangaroo jac ! &amp;#8220;@WayneL_Jr: A Bitch wit dry weave RT @taelar_bby: Vittu mä näytän huoralta http://t.co/HKmTwgp9ah&amp;#8221;</w:t>
      </w:r>
    </w:p>
    <w:p>
      <w:r>
        <w:rPr>
          <w:b/>
          <w:u w:val="single"/>
        </w:rPr>
        <w:t xml:space="preserve">69498</w:t>
      </w:r>
    </w:p>
    <w:p>
      <w:r>
        <w:t xml:space="preserve">Kanye uusi video niin ämmä teki mane. Bruh miten sä voit heittää laukauksia Barrackille ja keksiä tota paskaa?</w:t>
      </w:r>
    </w:p>
    <w:p>
      <w:r>
        <w:rPr>
          <w:b/>
          <w:u w:val="single"/>
        </w:rPr>
        <w:t xml:space="preserve">69499</w:t>
      </w:r>
    </w:p>
    <w:p>
      <w:r>
        <w:t xml:space="preserve">Kanye West on homo</w:t>
      </w:r>
    </w:p>
    <w:p>
      <w:r>
        <w:rPr>
          <w:b/>
          <w:u w:val="single"/>
        </w:rPr>
        <w:t xml:space="preserve">69500</w:t>
      </w:r>
    </w:p>
    <w:p>
      <w:r>
        <w:t xml:space="preserve">Kanyeeeeeeeee on pelkkä piha-apina, joka käyttäytyy idioottimaisesti!ihan tyhmä...</w:t>
      </w:r>
    </w:p>
    <w:p>
      <w:r>
        <w:rPr>
          <w:b/>
          <w:u w:val="single"/>
        </w:rPr>
        <w:t xml:space="preserve">69501</w:t>
      </w:r>
    </w:p>
    <w:p>
      <w:r>
        <w:t xml:space="preserve">Kanyesin säkeistö "I won" saa huorat tuntemaan itsensä pokaaleiksi oikeasti.</w:t>
      </w:r>
    </w:p>
    <w:p>
      <w:r>
        <w:rPr>
          <w:b/>
          <w:u w:val="single"/>
        </w:rPr>
        <w:t xml:space="preserve">69502</w:t>
      </w:r>
    </w:p>
    <w:p>
      <w:r>
        <w:t xml:space="preserve">Karlie jus laittaa kaikki nämä nartut niggojen parempi alkaa checkin ne pyörät, kun te kaikki pudottaa y'all bitch pois</w:t>
      </w:r>
    </w:p>
    <w:p>
      <w:r>
        <w:rPr>
          <w:b/>
          <w:u w:val="single"/>
        </w:rPr>
        <w:t xml:space="preserve">69503</w:t>
      </w:r>
    </w:p>
    <w:p>
      <w:r>
        <w:t xml:space="preserve">Karma on narttu, mutta hän ei ymmärrä minua, kun teen kaikkea paskaa...</w:t>
      </w:r>
    </w:p>
    <w:p>
      <w:r>
        <w:rPr>
          <w:b/>
          <w:u w:val="single"/>
        </w:rPr>
        <w:t xml:space="preserve">69504</w:t>
      </w:r>
    </w:p>
    <w:p>
      <w:r>
        <w:t xml:space="preserve">Karma on narttu</w:t>
      </w:r>
    </w:p>
    <w:p>
      <w:r>
        <w:rPr>
          <w:b/>
          <w:u w:val="single"/>
        </w:rPr>
        <w:t xml:space="preserve">69505</w:t>
      </w:r>
    </w:p>
    <w:p>
      <w:r>
        <w:t xml:space="preserve">Karma on narttu ja yleensä se kiertää ja kiertää, eikö niin? Vai onko joillakin ihmisillä vain aina onnea?</w:t>
      </w:r>
    </w:p>
    <w:p>
      <w:r>
        <w:rPr>
          <w:b/>
          <w:u w:val="single"/>
        </w:rPr>
        <w:t xml:space="preserve">69506</w:t>
      </w:r>
    </w:p>
    <w:p>
      <w:r>
        <w:t xml:space="preserve">Karma on narttu, joten sinä saat omasi.</w:t>
      </w:r>
    </w:p>
    <w:p>
      <w:r>
        <w:rPr>
          <w:b/>
          <w:u w:val="single"/>
        </w:rPr>
        <w:t xml:space="preserve">69507</w:t>
      </w:r>
    </w:p>
    <w:p>
      <w:r>
        <w:t xml:space="preserve">Karma on narttu. Pöytä kääntyy, vaikka henkilö haluaisi sitä tai ei. Sitä ei voi myöskään estää.</w:t>
      </w:r>
    </w:p>
    <w:p>
      <w:r>
        <w:rPr>
          <w:b/>
          <w:u w:val="single"/>
        </w:rPr>
        <w:t xml:space="preserve">69508</w:t>
      </w:r>
    </w:p>
    <w:p>
      <w:r>
        <w:t xml:space="preserve">Karma on narttu... http://t.co/U8uK4v7nwN...</w:t>
      </w:r>
    </w:p>
    <w:p>
      <w:r>
        <w:rPr>
          <w:b/>
          <w:u w:val="single"/>
        </w:rPr>
        <w:t xml:space="preserve">69509</w:t>
      </w:r>
    </w:p>
    <w:p>
      <w:r>
        <w:t xml:space="preserve">Karma on narttu? Varmista vain, että se ämmä on kaunis...</w:t>
      </w:r>
    </w:p>
    <w:p>
      <w:r>
        <w:rPr>
          <w:b/>
          <w:u w:val="single"/>
        </w:rPr>
        <w:t xml:space="preserve">69510</w:t>
      </w:r>
    </w:p>
    <w:p>
      <w:r>
        <w:t xml:space="preserve">Karma on suurin ämmä, jonka tulet koskaan tapaamaan, Jatka hänen nappiensa painamista...........</w:t>
      </w:r>
    </w:p>
    <w:p>
      <w:r>
        <w:rPr>
          <w:b/>
          <w:u w:val="single"/>
        </w:rPr>
        <w:t xml:space="preserve">69511</w:t>
      </w:r>
    </w:p>
    <w:p>
      <w:r>
        <w:t xml:space="preserve">Karma on pahin ämmä, muista se.</w:t>
      </w:r>
    </w:p>
    <w:p>
      <w:r>
        <w:rPr>
          <w:b/>
          <w:u w:val="single"/>
        </w:rPr>
        <w:t xml:space="preserve">69512</w:t>
      </w:r>
    </w:p>
    <w:p>
      <w:r>
        <w:t xml:space="preserve">Karma on suurin narttu</w:t>
      </w:r>
    </w:p>
    <w:p>
      <w:r>
        <w:rPr>
          <w:b/>
          <w:u w:val="single"/>
        </w:rPr>
        <w:t xml:space="preserve">69513</w:t>
      </w:r>
    </w:p>
    <w:p>
      <w:r>
        <w:t xml:space="preserve">Karma on todella narttu. Lol</w:t>
      </w:r>
    </w:p>
    <w:p>
      <w:r>
        <w:rPr>
          <w:b/>
          <w:u w:val="single"/>
        </w:rPr>
        <w:t xml:space="preserve">69514</w:t>
      </w:r>
    </w:p>
    <w:p>
      <w:r>
        <w:t xml:space="preserve">Karma on narttu huh</w:t>
      </w:r>
    </w:p>
    <w:p>
      <w:r>
        <w:rPr>
          <w:b/>
          <w:u w:val="single"/>
        </w:rPr>
        <w:t xml:space="preserve">69515</w:t>
      </w:r>
    </w:p>
    <w:p>
      <w:r>
        <w:t xml:space="preserve">Karmas on narttu</w:t>
      </w:r>
    </w:p>
    <w:p>
      <w:r>
        <w:rPr>
          <w:b/>
          <w:u w:val="single"/>
        </w:rPr>
        <w:t xml:space="preserve">69516</w:t>
      </w:r>
    </w:p>
    <w:p>
      <w:r>
        <w:t xml:space="preserve">Karmas on narttu, sinun olisi kai pitänyt rakastaa vanhaa minua.</w:t>
      </w:r>
    </w:p>
    <w:p>
      <w:r>
        <w:rPr>
          <w:b/>
          <w:u w:val="single"/>
        </w:rPr>
        <w:t xml:space="preserve">69517</w:t>
      </w:r>
    </w:p>
    <w:p>
      <w:r>
        <w:t xml:space="preserve">Karmat ovat narttuja, ja niin olet sinäkin. Tulette hyvin toimeen pian.</w:t>
      </w:r>
    </w:p>
    <w:p>
      <w:r>
        <w:rPr>
          <w:b/>
          <w:u w:val="single"/>
        </w:rPr>
        <w:t xml:space="preserve">69518</w:t>
      </w:r>
    </w:p>
    <w:p>
      <w:r>
        <w:t xml:space="preserve">Katey ja Voka tekivät taustalla olevat huorat suosituiksi.....</w:t>
      </w:r>
    </w:p>
    <w:p>
      <w:r>
        <w:rPr>
          <w:b/>
          <w:u w:val="single"/>
        </w:rPr>
        <w:t xml:space="preserve">69519</w:t>
      </w:r>
    </w:p>
    <w:p>
      <w:r>
        <w:t xml:space="preserve">Katyn suuri poistuminen tänä iltana Firehousesta &amp;gt;&amp;gt;&amp;gt;&amp;gt;&amp;gt;</w:t>
        <w:br/>
        <w:br/>
        <w:t xml:space="preserve">Hasta la bye bye bitches &amp;#128514</w:t>
      </w:r>
    </w:p>
    <w:p>
      <w:r>
        <w:rPr>
          <w:b/>
          <w:u w:val="single"/>
        </w:rPr>
        <w:t xml:space="preserve">69520</w:t>
      </w:r>
    </w:p>
    <w:p>
      <w:r>
        <w:t xml:space="preserve">Kawasaki dating homo smh</w:t>
      </w:r>
    </w:p>
    <w:p>
      <w:r>
        <w:rPr>
          <w:b/>
          <w:u w:val="single"/>
        </w:rPr>
        <w:t xml:space="preserve">69521</w:t>
      </w:r>
    </w:p>
    <w:p>
      <w:r>
        <w:t xml:space="preserve">Kayci ja minä tervehdimme toisiamme sanomalla "hei, mulkku", koska se saa minut lol.</w:t>
      </w:r>
    </w:p>
    <w:p>
      <w:r>
        <w:rPr>
          <w:b/>
          <w:u w:val="single"/>
        </w:rPr>
        <w:t xml:space="preserve">69522</w:t>
      </w:r>
    </w:p>
    <w:p>
      <w:r>
        <w:t xml:space="preserve">Pitäkää POO-huorat erossa TL:stänne. b....</w:t>
      </w:r>
    </w:p>
    <w:p>
      <w:r>
        <w:rPr>
          <w:b/>
          <w:u w:val="single"/>
        </w:rPr>
        <w:t xml:space="preserve">69523</w:t>
      </w:r>
    </w:p>
    <w:p>
      <w:r>
        <w:t xml:space="preserve">Jatka vain, poika, ihmiset tajuavat pian, että olet valehteleva hintti...</w:t>
      </w:r>
    </w:p>
    <w:p>
      <w:r>
        <w:rPr>
          <w:b/>
          <w:u w:val="single"/>
        </w:rPr>
        <w:t xml:space="preserve">69524</w:t>
      </w:r>
    </w:p>
    <w:p>
      <w:r>
        <w:t xml:space="preserve">Pidä se G En ole koskaan nainut squirter-ämmä &amp;#128514;</w:t>
      </w:r>
    </w:p>
    <w:p>
      <w:r>
        <w:rPr>
          <w:b/>
          <w:u w:val="single"/>
        </w:rPr>
        <w:t xml:space="preserve">69525</w:t>
      </w:r>
    </w:p>
    <w:p>
      <w:r>
        <w:t xml:space="preserve">Pidä se todellisena, pidä se todellisena, pidä se todellisena, pidä se todellisena. Nekru sanoi, että hän nussi narttuni ja hän ei voinut odottaa, että vinkuu</w:t>
      </w:r>
    </w:p>
    <w:p>
      <w:r>
        <w:rPr>
          <w:b/>
          <w:u w:val="single"/>
        </w:rPr>
        <w:t xml:space="preserve">69526</w:t>
      </w:r>
    </w:p>
    <w:p>
      <w:r>
        <w:t xml:space="preserve">Keep it realer than the next bitch no need for u to ever sweat the next bitch indeed&amp;#8252;&amp;#65039;</w:t>
      </w:r>
    </w:p>
    <w:p>
      <w:r>
        <w:rPr>
          <w:b/>
          <w:u w:val="single"/>
        </w:rPr>
        <w:t xml:space="preserve">69527</w:t>
      </w:r>
    </w:p>
    <w:p>
      <w:r>
        <w:t xml:space="preserve">Keep those away frm Charlie Day RT @JhonenV: Vain kerran elämässäni haluaisin, että jonkun suosikkivartaloni osa olisi inhottavat polveni.</w:t>
      </w:r>
    </w:p>
    <w:p>
      <w:r>
        <w:rPr>
          <w:b/>
          <w:u w:val="single"/>
        </w:rPr>
        <w:t xml:space="preserve">69528</w:t>
      </w:r>
    </w:p>
    <w:p>
      <w:r>
        <w:t xml:space="preserve">Pidä itsellesi tänä vuonna nartut holtiton</w:t>
      </w:r>
    </w:p>
    <w:p>
      <w:r>
        <w:rPr>
          <w:b/>
          <w:u w:val="single"/>
        </w:rPr>
        <w:t xml:space="preserve">69529</w:t>
      </w:r>
    </w:p>
    <w:p>
      <w:r>
        <w:t xml:space="preserve">Kenny Lee on varmaan ainoa vaaleaihoinen nilkki, joka syö Chitlinsia &amp;#128514;&amp;#128514;</w:t>
      </w:r>
    </w:p>
    <w:p>
      <w:r>
        <w:rPr>
          <w:b/>
          <w:u w:val="single"/>
        </w:rPr>
        <w:t xml:space="preserve">69530</w:t>
      </w:r>
    </w:p>
    <w:p>
      <w:r>
        <w:t xml:space="preserve">Kentucky Fried palvelee valkoisia ihmisiä. Ei värillistä ruokalistaa</w:t>
      </w:r>
    </w:p>
    <w:p>
      <w:r>
        <w:rPr>
          <w:b/>
          <w:u w:val="single"/>
        </w:rPr>
        <w:t xml:space="preserve">69531</w:t>
      </w:r>
    </w:p>
    <w:p>
      <w:r>
        <w:t xml:space="preserve">Ketchup on tha beat hoe</w:t>
      </w:r>
    </w:p>
    <w:p>
      <w:r>
        <w:rPr>
          <w:b/>
          <w:u w:val="single"/>
        </w:rPr>
        <w:t xml:space="preserve">69532</w:t>
      </w:r>
    </w:p>
    <w:p>
      <w:r>
        <w:t xml:space="preserve">Kevin hart 4"8 narttu</w:t>
      </w:r>
    </w:p>
    <w:p>
      <w:r>
        <w:rPr>
          <w:b/>
          <w:u w:val="single"/>
        </w:rPr>
        <w:t xml:space="preserve">69533</w:t>
      </w:r>
    </w:p>
    <w:p>
      <w:r>
        <w:t xml:space="preserve">Khloeen uusi reppu, jonka väritimme eilen illalla! &amp;#127912; http://t.co/tYndjCsq</w:t>
      </w:r>
    </w:p>
    <w:p>
      <w:r>
        <w:rPr>
          <w:b/>
          <w:u w:val="single"/>
        </w:rPr>
        <w:t xml:space="preserve">69534</w:t>
      </w:r>
    </w:p>
    <w:p>
      <w:r>
        <w:t xml:space="preserve">Khole Kardashian raskaana French Montanalta</w:t>
        <w:br/>
        <w:t xml:space="preserve">kai hän teki töitä ja pamautti sen pillun lmao</w:t>
      </w:r>
    </w:p>
    <w:p>
      <w:r>
        <w:rPr>
          <w:b/>
          <w:u w:val="single"/>
        </w:rPr>
        <w:t xml:space="preserve">69535</w:t>
      </w:r>
    </w:p>
    <w:p>
      <w:r>
        <w:t xml:space="preserve">Potkaise ne vitun nikkarit pois sieltä paikalta.</w:t>
      </w:r>
    </w:p>
    <w:p>
      <w:r>
        <w:rPr>
          <w:b/>
          <w:u w:val="single"/>
        </w:rPr>
        <w:t xml:space="preserve">69536</w:t>
      </w:r>
    </w:p>
    <w:p>
      <w:r>
        <w:t xml:space="preserve">Potkaise ovesi sisään ja lyö sitä ämmää RT @LowKei_: Make me wanna ride ohi sinun talosi ja istua.</w:t>
      </w:r>
    </w:p>
    <w:p>
      <w:r>
        <w:rPr>
          <w:b/>
          <w:u w:val="single"/>
        </w:rPr>
        <w:t xml:space="preserve">69537</w:t>
      </w:r>
    </w:p>
    <w:p>
      <w:r>
        <w:t xml:space="preserve">Potkaise sitä ämmää suoraan pilluun.</w:t>
      </w:r>
    </w:p>
    <w:p>
      <w:r>
        <w:rPr>
          <w:b/>
          <w:u w:val="single"/>
        </w:rPr>
        <w:t xml:space="preserve">69538</w:t>
      </w:r>
    </w:p>
    <w:p>
      <w:r>
        <w:t xml:space="preserve">Potkimalla nartut ulos talosta kuin Pam...</w:t>
      </w:r>
    </w:p>
    <w:p>
      <w:r>
        <w:rPr>
          <w:b/>
          <w:u w:val="single"/>
        </w:rPr>
        <w:t xml:space="preserve">69539</w:t>
      </w:r>
    </w:p>
    <w:p>
      <w:r>
        <w:t xml:space="preserve">Kicking niccas Tf outcha mainintoja kuin http://t.co/bEl7uNzgLt</w:t>
      </w:r>
    </w:p>
    <w:p>
      <w:r>
        <w:rPr>
          <w:b/>
          <w:u w:val="single"/>
        </w:rPr>
        <w:t xml:space="preserve">69540</w:t>
      </w:r>
    </w:p>
    <w:p>
      <w:r>
        <w:t xml:space="preserve">Lapset ovat narttu</w:t>
      </w:r>
    </w:p>
    <w:p>
      <w:r>
        <w:rPr>
          <w:b/>
          <w:u w:val="single"/>
        </w:rPr>
        <w:t xml:space="preserve">69541</w:t>
      </w:r>
    </w:p>
    <w:p>
      <w:r>
        <w:t xml:space="preserve">Lapset eivät siedä sitä, että äitisi kutsuu sinua huoraksi. Hän suuttui, koska huora ei ollut siistiä kutsua hänen lutka-aikanaan.</w:t>
      </w:r>
    </w:p>
    <w:p>
      <w:r>
        <w:rPr>
          <w:b/>
          <w:u w:val="single"/>
        </w:rPr>
        <w:t xml:space="preserve">69542</w:t>
      </w:r>
    </w:p>
    <w:p>
      <w:r>
        <w:t xml:space="preserve">Kierstens on narttu. Kalmarin kädet, kalmarin kädet&amp;#128025;</w:t>
      </w:r>
    </w:p>
    <w:p>
      <w:r>
        <w:rPr>
          <w:b/>
          <w:u w:val="single"/>
        </w:rPr>
        <w:t xml:space="preserve">69543</w:t>
      </w:r>
    </w:p>
    <w:p>
      <w:r>
        <w:t xml:space="preserve">Tapa hänen ruumiinsa neljällä pelillä. Hänen pillunsa pitäisi olla niin heikko kiusaamisesta, että sen on mahdotonta pidätellä orgasmia kuumassa seksissä.</w:t>
      </w:r>
    </w:p>
    <w:p>
      <w:r>
        <w:rPr>
          <w:b/>
          <w:u w:val="single"/>
        </w:rPr>
        <w:t xml:space="preserve">69544</w:t>
      </w:r>
    </w:p>
    <w:p>
      <w:r>
        <w:t xml:space="preserve">Kill la kill oli roskaa</w:t>
      </w:r>
    </w:p>
    <w:p>
      <w:r>
        <w:rPr>
          <w:b/>
          <w:u w:val="single"/>
        </w:rPr>
        <w:t xml:space="preserve">69545</w:t>
      </w:r>
    </w:p>
    <w:p>
      <w:r>
        <w:t xml:space="preserve">Kill't dat bitch &amp;#8220;@SimonSamuels: Shmoney Bitch @SimonSamuels @DevonTracy @thatwayimove https://t.co/lNQdazIjJk&amp;#8221;</w:t>
      </w:r>
    </w:p>
    <w:p>
      <w:r>
        <w:rPr>
          <w:b/>
          <w:u w:val="single"/>
        </w:rPr>
        <w:t xml:space="preserve">69546</w:t>
      </w:r>
    </w:p>
    <w:p>
      <w:r>
        <w:t xml:space="preserve">Tapan näitä nikkejä ja vihaan kaikkia entisiä huoria!</w:t>
      </w:r>
    </w:p>
    <w:p>
      <w:r>
        <w:rPr>
          <w:b/>
          <w:u w:val="single"/>
        </w:rPr>
        <w:t xml:space="preserve">69547</w:t>
      </w:r>
    </w:p>
    <w:p>
      <w:r>
        <w:t xml:space="preserve">Killing it at home! &amp;#127936; #NBA #pacers #indiana #paulgeorge #hoosiers #basketball #hashtag #winning http://t.co/2qwEPnUx</w:t>
      </w:r>
    </w:p>
    <w:p>
      <w:r>
        <w:rPr>
          <w:b/>
          <w:u w:val="single"/>
        </w:rPr>
        <w:t xml:space="preserve">69548</w:t>
      </w:r>
    </w:p>
    <w:p>
      <w:r>
        <w:t xml:space="preserve">Kim K on ihan hyvä, mutta rehellisesti sanottuna niin moni neekeri on ollut mukana, että mieluummin en.... Ja Mileyn seuraaminen loppui, se ämmä on ihan outo.</w:t>
      </w:r>
    </w:p>
    <w:p>
      <w:r>
        <w:rPr>
          <w:b/>
          <w:u w:val="single"/>
        </w:rPr>
        <w:t xml:space="preserve">69549</w:t>
      </w:r>
    </w:p>
    <w:p>
      <w:r>
        <w:t xml:space="preserve">Kim Kardashian näyttää ihan transulta leikkausten takia.</w:t>
      </w:r>
    </w:p>
    <w:p>
      <w:r>
        <w:rPr>
          <w:b/>
          <w:u w:val="single"/>
        </w:rPr>
        <w:t xml:space="preserve">69550</w:t>
      </w:r>
    </w:p>
    <w:p>
      <w:r>
        <w:t xml:space="preserve">Tavallaan RT @Peachpapayya: U mad friend?? RT @viaNAWF: Läski vitun funky ilkeä perse huorat</w:t>
      </w:r>
    </w:p>
    <w:p>
      <w:r>
        <w:rPr>
          <w:b/>
          <w:u w:val="single"/>
        </w:rPr>
        <w:t xml:space="preserve">69551</w:t>
      </w:r>
    </w:p>
    <w:p>
      <w:r>
        <w:t xml:space="preserve">Haluan vain katsella, näenkö tuon värikkään ämmän kävelemässä ympäriinsä. Parasta uskoa, että on yksi pelle vähemmän tällä planeetalla, -</w:t>
      </w:r>
    </w:p>
    <w:p>
      <w:r>
        <w:rPr>
          <w:b/>
          <w:u w:val="single"/>
        </w:rPr>
        <w:t xml:space="preserve">69552</w:t>
      </w:r>
    </w:p>
    <w:p>
      <w:r>
        <w:t xml:space="preserve">Tekisi mieli sylkeä purkka jonkun nartun hiuksiin.</w:t>
      </w:r>
    </w:p>
    <w:p>
      <w:r>
        <w:rPr>
          <w:b/>
          <w:u w:val="single"/>
        </w:rPr>
        <w:t xml:space="preserve">69553</w:t>
      </w:r>
    </w:p>
    <w:p>
      <w:r>
        <w:t xml:space="preserve">King, TI vs tip ja tuo troubleman albumit kaikki roskasakkia.</w:t>
      </w:r>
    </w:p>
    <w:p>
      <w:r>
        <w:rPr>
          <w:b/>
          <w:u w:val="single"/>
        </w:rPr>
        <w:t xml:space="preserve">69554</w:t>
      </w:r>
    </w:p>
    <w:p>
      <w:r>
        <w:t xml:space="preserve">Kip Tokuda, Seattlen poliisin neekeröintiä ajava keltainen kaveri, on kuollut. Harmi, että hänen tilalleen on tulossa toinen saalis.</w:t>
      </w:r>
    </w:p>
    <w:p>
      <w:r>
        <w:rPr>
          <w:b/>
          <w:u w:val="single"/>
        </w:rPr>
        <w:t xml:space="preserve">69555</w:t>
      </w:r>
    </w:p>
    <w:p>
      <w:r>
        <w:t xml:space="preserve">Kirk Hinrich menossa vitun tyhmä ulos että ämmä</w:t>
      </w:r>
    </w:p>
    <w:p>
      <w:r>
        <w:rPr>
          <w:b/>
          <w:u w:val="single"/>
        </w:rPr>
        <w:t xml:space="preserve">69556</w:t>
      </w:r>
    </w:p>
    <w:p>
      <w:r>
        <w:t xml:space="preserve">Suutele IMO tätä kapellimestaria, kello on 4:30 aamulla, ole vähän kohteliaampi, senkin ämmä.</w:t>
      </w:r>
    </w:p>
    <w:p>
      <w:r>
        <w:rPr>
          <w:b/>
          <w:u w:val="single"/>
        </w:rPr>
        <w:t xml:space="preserve">69557</w:t>
      </w:r>
    </w:p>
    <w:p>
      <w:r>
        <w:t xml:space="preserve">Kiss imik tämä ämmä lisäsi juuri 50 sekuntia tarinaansa, se taitaa olla uusi ennätys.</w:t>
      </w:r>
    </w:p>
    <w:p>
      <w:r>
        <w:rPr>
          <w:b/>
          <w:u w:val="single"/>
        </w:rPr>
        <w:t xml:space="preserve">69558</w:t>
      </w:r>
    </w:p>
    <w:p>
      <w:r>
        <w:t xml:space="preserve">Suutelen tuota narttua mutta hän imee minua</w:t>
      </w:r>
    </w:p>
    <w:p>
      <w:r>
        <w:rPr>
          <w:b/>
          <w:u w:val="single"/>
        </w:rPr>
        <w:t xml:space="preserve">69559</w:t>
      </w:r>
    </w:p>
    <w:p>
      <w:r>
        <w:t xml:space="preserve">Tyrmää ne alas summan kookkaalla &amp;#128548;&amp;#128299;</w:t>
      </w:r>
    </w:p>
    <w:p>
      <w:r>
        <w:rPr>
          <w:b/>
          <w:u w:val="single"/>
        </w:rPr>
        <w:t xml:space="preserve">69560</w:t>
      </w:r>
    </w:p>
    <w:p>
      <w:r>
        <w:t xml:space="preserve">Iso lommo tähän isoon narttuun! FWM kaikkialla @217Emmanuel. http://t.co/cWhqm47v6t. http://t.co/cWhqm47v6t</w:t>
      </w:r>
    </w:p>
    <w:p>
      <w:r>
        <w:rPr>
          <w:b/>
          <w:u w:val="single"/>
        </w:rPr>
        <w:t xml:space="preserve">69561</w:t>
      </w:r>
    </w:p>
    <w:p>
      <w:r>
        <w:t xml:space="preserve">Tiedä, että karma on liian todellista, toivottavasti sinulla menee hyvin... Mutta silti tyhmä ämmä, en vittuile sulle.</w:t>
      </w:r>
    </w:p>
    <w:p>
      <w:r>
        <w:rPr>
          <w:b/>
          <w:u w:val="single"/>
        </w:rPr>
        <w:t xml:space="preserve">69562</w:t>
      </w:r>
    </w:p>
    <w:p>
      <w:r>
        <w:t xml:space="preserve">Tiedä, että paha ämmä sai sen &amp;#128553;&amp;#127908;</w:t>
      </w:r>
    </w:p>
    <w:p>
      <w:r>
        <w:rPr>
          <w:b/>
          <w:u w:val="single"/>
        </w:rPr>
        <w:t xml:space="preserve">69563</w:t>
      </w:r>
    </w:p>
    <w:p>
      <w:r>
        <w:t xml:space="preserve">Tiedätkö, miksi linnut eivät käytä housuja?</w:t>
        <w:br/>
        <w:t xml:space="preserve"> Koska niiden kalu on tiellä.</w:t>
      </w:r>
    </w:p>
    <w:p>
      <w:r>
        <w:rPr>
          <w:b/>
          <w:u w:val="single"/>
        </w:rPr>
        <w:t xml:space="preserve">69564</w:t>
      </w:r>
    </w:p>
    <w:p>
      <w:r>
        <w:t xml:space="preserve">Tiedätkö, miksi äärimmäinen soturi kuoli? Jumala RAKASTAA homoja #toosoon ? Hän oli homovastainen ristiretkeilijä, joten vähän kevyet vitsit ovat tarpeen</w:t>
      </w:r>
    </w:p>
    <w:p>
      <w:r>
        <w:rPr>
          <w:b/>
          <w:u w:val="single"/>
        </w:rPr>
        <w:t xml:space="preserve">69565</w:t>
      </w:r>
    </w:p>
    <w:p>
      <w:r>
        <w:t xml:space="preserve">Tiedän, ettet nähnyt sitä, mutta tiedän, että te nartut kuulitte sen.</w:t>
      </w:r>
    </w:p>
    <w:p>
      <w:r>
        <w:rPr>
          <w:b/>
          <w:u w:val="single"/>
        </w:rPr>
        <w:t xml:space="preserve">69566</w:t>
      </w:r>
    </w:p>
    <w:p>
      <w:r>
        <w:t xml:space="preserve">Tiedän, ettet pidä minusta, koska sinä ämmä todennäköisesti pidät.</w:t>
      </w:r>
    </w:p>
    <w:p>
      <w:r>
        <w:rPr>
          <w:b/>
          <w:u w:val="single"/>
        </w:rPr>
        <w:t xml:space="preserve">69567</w:t>
      </w:r>
    </w:p>
    <w:p>
      <w:r>
        <w:t xml:space="preserve">Se, että tiedät mitä haluat, ei tee sinusta narttua. Se tekee sinusta naisen, joka ei tyydy vähempään kuin mitä ansaitsee.</w:t>
      </w:r>
    </w:p>
    <w:p>
      <w:r>
        <w:rPr>
          <w:b/>
          <w:u w:val="single"/>
        </w:rPr>
        <w:t xml:space="preserve">69568</w:t>
      </w:r>
    </w:p>
    <w:p>
      <w:r>
        <w:t xml:space="preserve">Tunnettu ottamaan neekeri narttu todella nopeasti</w:t>
      </w:r>
    </w:p>
    <w:p>
      <w:r>
        <w:rPr>
          <w:b/>
          <w:u w:val="single"/>
        </w:rPr>
        <w:t xml:space="preserve">69569</w:t>
      </w:r>
    </w:p>
    <w:p>
      <w:r>
        <w:t xml:space="preserve">Kobe Bryant on oikea ämmä. Kasva aikuiseksi nössö.</w:t>
      </w:r>
    </w:p>
    <w:p>
      <w:r>
        <w:rPr>
          <w:b/>
          <w:u w:val="single"/>
        </w:rPr>
        <w:t xml:space="preserve">69570</w:t>
      </w:r>
    </w:p>
    <w:p>
      <w:r>
        <w:t xml:space="preserve">Kobe ei ole mikään huora.</w:t>
      </w:r>
    </w:p>
    <w:p>
      <w:r>
        <w:rPr>
          <w:b/>
          <w:u w:val="single"/>
        </w:rPr>
        <w:t xml:space="preserve">69571</w:t>
      </w:r>
    </w:p>
    <w:p>
      <w:r>
        <w:t xml:space="preserve">Kobe on lihava &amp;amp; Olen valkoinen &amp;#9996;RT @jwill252: RT @TheTrackMamba: Y'all really think Kobe Fat tho???? Give me a break!!!</w:t>
      </w:r>
    </w:p>
    <w:p>
      <w:r>
        <w:rPr>
          <w:b/>
          <w:u w:val="single"/>
        </w:rPr>
        <w:t xml:space="preserve">69572</w:t>
      </w:r>
    </w:p>
    <w:p>
      <w:r>
        <w:t xml:space="preserve">Kobe Dwightille: "Olet pehmeä muthafucka, ja olet narttu perse nigga!" lmaooo</w:t>
      </w:r>
    </w:p>
    <w:p>
      <w:r>
        <w:rPr>
          <w:b/>
          <w:u w:val="single"/>
        </w:rPr>
        <w:t xml:space="preserve">69573</w:t>
      </w:r>
    </w:p>
    <w:p>
      <w:r>
        <w:t xml:space="preserve">Krakin tämä narttu ipem klo 12... KUKA JUO KANSSANI... ELEMENTTEJÄ http://t.co/lGCM88hsnP http://t.co/lGCM88hsnP ...</w:t>
      </w:r>
    </w:p>
    <w:p>
      <w:r>
        <w:rPr>
          <w:b/>
          <w:u w:val="single"/>
        </w:rPr>
        <w:t xml:space="preserve">69574</w:t>
      </w:r>
    </w:p>
    <w:p>
      <w:r>
        <w:t xml:space="preserve">Kratataaaaa swag bitch</w:t>
      </w:r>
    </w:p>
    <w:p>
      <w:r>
        <w:rPr>
          <w:b/>
          <w:u w:val="single"/>
        </w:rPr>
        <w:t xml:space="preserve">69575</w:t>
      </w:r>
    </w:p>
    <w:p>
      <w:r>
        <w:t xml:space="preserve">Kyles on narttu</w:t>
      </w:r>
    </w:p>
    <w:p>
      <w:r>
        <w:rPr>
          <w:b/>
          <w:u w:val="single"/>
        </w:rPr>
        <w:t xml:space="preserve">69576</w:t>
      </w:r>
    </w:p>
    <w:p>
      <w:r>
        <w:t xml:space="preserve">L7 nekrua rokkaa mitä tahansa, mitä paha ämmä lähettää näillä sosiaalisilla sivustoilla... "Haluan vain, että neekeri haistelee pierua perseestäni kuin kamaa."</w:t>
      </w:r>
    </w:p>
    <w:p>
      <w:r>
        <w:rPr>
          <w:b/>
          <w:u w:val="single"/>
        </w:rPr>
        <w:t xml:space="preserve">69577</w:t>
      </w:r>
    </w:p>
    <w:p>
      <w:r>
        <w:t xml:space="preserve">LA M&amp;#193;QUINA</w:t>
        <w:br/>
        <w:br/>
        <w:t xml:space="preserve">Una vez en Jap&amp;#243;n 5 japoneses crearon una m&amp;#225;quina que atrapaba ladrones. Primero la m&amp;#225;quina la... http://t.co/khzl8PfGCT</w:t>
      </w:r>
    </w:p>
    <w:p>
      <w:r>
        <w:rPr>
          <w:b/>
          <w:u w:val="single"/>
        </w:rPr>
        <w:t xml:space="preserve">69578</w:t>
      </w:r>
    </w:p>
    <w:p>
      <w:r>
        <w:t xml:space="preserve">LA on ainoa paikka, jossa näet maailman pahimpia narttuja ...</w:t>
        <w:br/>
        <w:br/>
        <w:t xml:space="preserve"> Bussipysäkillä</w:t>
      </w:r>
    </w:p>
    <w:p>
      <w:r>
        <w:rPr>
          <w:b/>
          <w:u w:val="single"/>
        </w:rPr>
        <w:t xml:space="preserve">69579</w:t>
      </w:r>
    </w:p>
    <w:p>
      <w:r>
        <w:t xml:space="preserve">kirjaimellisesti &amp;#8220;@Al_gatsby: Fat hoes hold a nigga down&amp;#8221;</w:t>
      </w:r>
    </w:p>
    <w:p>
      <w:r>
        <w:rPr>
          <w:b/>
          <w:u w:val="single"/>
        </w:rPr>
        <w:t xml:space="preserve">69580</w:t>
      </w:r>
    </w:p>
    <w:p>
      <w:r>
        <w:t xml:space="preserve">LMAO Joe soitti Whitehouseen tarjoten neuvoja. Kyllä presidentti välittää siitä, mitä häpeään joutunut entinen punaniska edustajainhuoneen mies Fl:stä sanoo #morningjoe</w:t>
      </w:r>
    </w:p>
    <w:p>
      <w:r>
        <w:rPr>
          <w:b/>
          <w:u w:val="single"/>
        </w:rPr>
        <w:t xml:space="preserve">69581</w:t>
      </w:r>
    </w:p>
    <w:p>
      <w:r>
        <w:t xml:space="preserve">LMAO RT @80sbaby4life RT @HumbltonBanks: RT @ChannyMaraj Is it ok to beat a bitch up over some tweets or nah? http://t.co/gmcyHDtB http://t.co/gmcyHDtB</w:t>
      </w:r>
    </w:p>
    <w:p>
      <w:r>
        <w:rPr>
          <w:b/>
          <w:u w:val="single"/>
        </w:rPr>
        <w:t xml:space="preserve">69582</w:t>
      </w:r>
    </w:p>
    <w:p>
      <w:r>
        <w:t xml:space="preserve">LMAO RT @IGGYAZALEA postitse pois tästä "narttu" Olen nähnyt kaikki meemit sana on tarjota suhteessa minuun en rehellisesti välitä.</w:t>
      </w:r>
    </w:p>
    <w:p>
      <w:r>
        <w:rPr>
          <w:b/>
          <w:u w:val="single"/>
        </w:rPr>
        <w:t xml:space="preserve">69583</w:t>
      </w:r>
    </w:p>
    <w:p>
      <w:r>
        <w:t xml:space="preserve">LMAO RT @SagaciousQ: Olet ämmä. Ja Rihanna tulee aina olemaan Kamehamehaa pahempi. @chrisbrown</w:t>
      </w:r>
    </w:p>
    <w:p>
      <w:r>
        <w:rPr>
          <w:b/>
          <w:u w:val="single"/>
        </w:rPr>
        <w:t xml:space="preserve">69584</w:t>
      </w:r>
    </w:p>
    <w:p>
      <w:r>
        <w:t xml:space="preserve">LMAO kutsuitko minua juuri huoraksi? lol "@CameronDurant15: @VroomDET @OPea4 yeah you hoe!"</w:t>
      </w:r>
    </w:p>
    <w:p>
      <w:r>
        <w:rPr>
          <w:b/>
          <w:u w:val="single"/>
        </w:rPr>
        <w:t xml:space="preserve">69585</w:t>
      </w:r>
    </w:p>
    <w:p>
      <w:r>
        <w:t xml:space="preserve">LMAO mikä comeback. &amp;#8220;@somethinzfuckee: @0beyYourMaster @traybonmartin sanoo twat, jolla on ajeltu päänsä sivut kuin perkeleen kusipää.</w:t>
      </w:r>
    </w:p>
    <w:p>
      <w:r>
        <w:rPr>
          <w:b/>
          <w:u w:val="single"/>
        </w:rPr>
        <w:t xml:space="preserve">69586</w:t>
      </w:r>
    </w:p>
    <w:p>
      <w:r>
        <w:t xml:space="preserve">LMAO. Twitter pikku narttu perse sivusto . Minun täytyy alkaa käyttää tätä huoraa enemmän.</w:t>
      </w:r>
    </w:p>
    <w:p>
      <w:r>
        <w:rPr>
          <w:b/>
          <w:u w:val="single"/>
        </w:rPr>
        <w:t xml:space="preserve">69587</w:t>
      </w:r>
    </w:p>
    <w:p>
      <w:r>
        <w:t xml:space="preserve">LMAOO RT @PacDaGoat: Tyga vaimo huorat ja teinit hänen elämänsä imee</w:t>
      </w:r>
    </w:p>
    <w:p>
      <w:r>
        <w:rPr>
          <w:b/>
          <w:u w:val="single"/>
        </w:rPr>
        <w:t xml:space="preserve">69588</w:t>
      </w:r>
    </w:p>
    <w:p>
      <w:r>
        <w:t xml:space="preserve">LMAOO beans RT @ShamarGotHoes: tämä ämmä on niin tyhmä smh http://t.co/otonir2yEX http://t.co/otonir2yEX</w:t>
      </w:r>
    </w:p>
    <w:p>
      <w:r>
        <w:rPr>
          <w:b/>
          <w:u w:val="single"/>
        </w:rPr>
        <w:t xml:space="preserve">69589</w:t>
      </w:r>
    </w:p>
    <w:p>
      <w:r>
        <w:t xml:space="preserve">LMAOOO @ "*gasp* that bitch"</w:t>
        <w:br/>
        <w:br/>
        <w:t xml:space="preserve">Te teette liikaa puhelimen takaa</w:t>
      </w:r>
    </w:p>
    <w:p>
      <w:r>
        <w:rPr>
          <w:b/>
          <w:u w:val="single"/>
        </w:rPr>
        <w:t xml:space="preserve">69590</w:t>
      </w:r>
    </w:p>
    <w:p>
      <w:r>
        <w:t xml:space="preserve">LMAOOOOOOOOOOO RT @DontCallMeKyrie *Rekisteri raapii* RT @chinitaaah_: Damn Twitter famous bitches out hea strippin!? &amp;#128557;&amp;#128557; http://t.co/BLrN8dzyA3 http://t.co/BLrN8dzyA3</w:t>
      </w:r>
    </w:p>
    <w:p>
      <w:r>
        <w:rPr>
          <w:b/>
          <w:u w:val="single"/>
        </w:rPr>
        <w:t xml:space="preserve">69591</w:t>
      </w:r>
    </w:p>
    <w:p>
      <w:r>
        <w:t xml:space="preserve">LMFAO @jdellasperanza Löysin päiväkirjani, jossa valitin siitä, että olet narttu &amp;#128514; tbt Olen KUOLLUT http://t.co/pl7qsAS15b</w:t>
      </w:r>
    </w:p>
    <w:p>
      <w:r>
        <w:rPr>
          <w:b/>
          <w:u w:val="single"/>
        </w:rPr>
        <w:t xml:space="preserve">69592</w:t>
      </w:r>
    </w:p>
    <w:p>
      <w:r>
        <w:t xml:space="preserve">LMFAO RT @RickiRoma: &amp;#8220;shut up u slutty white hoe RT @Thotcho: LMFAOOOOOO&amp;#8221: En tiennyt, että Pats tuhoutui tänään LMFAOOOO&amp;#8221;</w:t>
      </w:r>
    </w:p>
    <w:p>
      <w:r>
        <w:rPr>
          <w:b/>
          <w:u w:val="single"/>
        </w:rPr>
        <w:t xml:space="preserve">69593</w:t>
      </w:r>
    </w:p>
    <w:p>
      <w:r>
        <w:t xml:space="preserve">LMFAO, typerä ämmä sanoo minulle ovella, että he ovat jo aloittaneet, ja että minun pitäisi tulla takaisin.&amp;#128514;&amp;#128514; UMMMM NAH</w:t>
      </w:r>
    </w:p>
    <w:p>
      <w:r>
        <w:rPr>
          <w:b/>
          <w:u w:val="single"/>
        </w:rPr>
        <w:t xml:space="preserve">69594</w:t>
      </w:r>
    </w:p>
    <w:p>
      <w:r>
        <w:t xml:space="preserve">LMFAOO Joku kommentoi kirjaani sanoen, että tarvitsen lääkärin huomiota, ja sinä olet se, joka lukee sitä &amp;#128514;</w:t>
      </w:r>
    </w:p>
    <w:p>
      <w:r>
        <w:rPr>
          <w:b/>
          <w:u w:val="single"/>
        </w:rPr>
        <w:t xml:space="preserve">69595</w:t>
      </w:r>
    </w:p>
    <w:p>
      <w:r>
        <w:t xml:space="preserve">LMFAOOOOOOO BYE &amp;#8220;@DatGuyBren: Amerikkalainen urheilu roskasakki. Jalkapallo ja jääkiekko parhaat lajit.&amp;#8221;</w:t>
      </w:r>
    </w:p>
    <w:p>
      <w:r>
        <w:rPr>
          <w:b/>
          <w:u w:val="single"/>
        </w:rPr>
        <w:t xml:space="preserve">69596</w:t>
      </w:r>
    </w:p>
    <w:p>
      <w:r>
        <w:t xml:space="preserve">LMFAOOOOOOOO GAY AS FUCK RT @PubesOnFleeK: &amp;#128557;&amp;#128557;&amp;#128557;&amp;#128557;&amp;#128557;&amp;#128557;&amp;#128557; ottakaa nämä kaksi hinttiä pois TL http://t.co/oKUMmSJEYi</w:t>
      </w:r>
    </w:p>
    <w:p>
      <w:r>
        <w:rPr>
          <w:b/>
          <w:u w:val="single"/>
        </w:rPr>
        <w:t xml:space="preserve">69597</w:t>
      </w:r>
    </w:p>
    <w:p>
      <w:r>
        <w:t xml:space="preserve">LMaoooo. .. &amp;#171;@IGiveEmNathan Gucci todella perseestä, mutta joidenkin huorien takia bumpaan pari kappaletta&amp;#187;</w:t>
      </w:r>
    </w:p>
    <w:p>
      <w:r>
        <w:rPr>
          <w:b/>
          <w:u w:val="single"/>
        </w:rPr>
        <w:t xml:space="preserve">69598</w:t>
      </w:r>
    </w:p>
    <w:p>
      <w:r>
        <w:t xml:space="preserve">LMaoooo. ... &amp;#171;@whoelsebutkey @nobetternoworst Ei varjostusta. Se on swahilin kieli sanalle ho. Ja kuten Den&amp;#8226;suaw. Lol.&amp;#187;</w:t>
      </w:r>
    </w:p>
    <w:p>
      <w:r>
        <w:rPr>
          <w:b/>
          <w:u w:val="single"/>
        </w:rPr>
        <w:t xml:space="preserve">69599</w:t>
      </w:r>
    </w:p>
    <w:p>
      <w:r>
        <w:t xml:space="preserve">LMaoooooo.... &amp;#171;@IGiveEmNathan Jeesus paransi ihmisiä leoparkilla, mutta te huorat haluatte leoparditatuointeja&amp;#187;</w:t>
      </w:r>
    </w:p>
    <w:p>
      <w:r>
        <w:rPr>
          <w:b/>
          <w:u w:val="single"/>
        </w:rPr>
        <w:t xml:space="preserve">69600</w:t>
      </w:r>
    </w:p>
    <w:p>
      <w:r>
        <w:t xml:space="preserve">LOL &amp;#128514;&amp;#128557; Muistan vain, että sama ämmä sanoi pitävänsä hiuksistani ja kysyi sitten "onko se sinun?". Smfh #wut #yes ...</w:t>
      </w:r>
    </w:p>
    <w:p>
      <w:r>
        <w:rPr>
          <w:b/>
          <w:u w:val="single"/>
        </w:rPr>
        <w:t xml:space="preserve">69601</w:t>
      </w:r>
    </w:p>
    <w:p>
      <w:r>
        <w:t xml:space="preserve">LOL Benghazi-"kuulemisille", jotka eivät todistaneet mitään muuta kuin että republikaanit haluavat vain kaataa PBO:n. #foxnews #teabaggers</w:t>
      </w:r>
    </w:p>
    <w:p>
      <w:r>
        <w:rPr>
          <w:b/>
          <w:u w:val="single"/>
        </w:rPr>
        <w:t xml:space="preserve">69602</w:t>
      </w:r>
    </w:p>
    <w:p>
      <w:r>
        <w:t xml:space="preserve">LOL internetissä on puhuva apina! Eivätkö ihmeet koskaan lopu?</w:t>
      </w:r>
    </w:p>
    <w:p>
      <w:r>
        <w:rPr>
          <w:b/>
          <w:u w:val="single"/>
        </w:rPr>
        <w:t xml:space="preserve">69603</w:t>
      </w:r>
    </w:p>
    <w:p>
      <w:r>
        <w:t xml:space="preserve">LOL mitä nartut kyllä mennä hakemaan portsari olimme eye ballin "sinun selvästi pillu perseestäsi</w:t>
      </w:r>
    </w:p>
    <w:p>
      <w:r>
        <w:rPr>
          <w:b/>
          <w:u w:val="single"/>
        </w:rPr>
        <w:t xml:space="preserve">69604</w:t>
      </w:r>
    </w:p>
    <w:p>
      <w:r>
        <w:t xml:space="preserve">LOLOLOL RT @AjalaPilgrim: doppz on yhä märkä mies, harry on yhä parry, ja me suolamme...</w:t>
      </w:r>
    </w:p>
    <w:p>
      <w:r>
        <w:rPr>
          <w:b/>
          <w:u w:val="single"/>
        </w:rPr>
        <w:t xml:space="preserve">69605</w:t>
      </w:r>
    </w:p>
    <w:p>
      <w:r>
        <w:t xml:space="preserve">LRG ass nigguh</w:t>
      </w:r>
    </w:p>
    <w:p>
      <w:r>
        <w:rPr>
          <w:b/>
          <w:u w:val="single"/>
        </w:rPr>
        <w:t xml:space="preserve">69606</w:t>
      </w:r>
    </w:p>
    <w:p>
      <w:r>
        <w:t xml:space="preserve">LSU:lla on paljon janoisia, himokkaita, ilkeitä huoria. Jalkapallojoukkue pysyy käynnissä teidän kaikkien aterialipun haluavien huorien läpi lol lol.</w:t>
      </w:r>
    </w:p>
    <w:p>
      <w:r>
        <w:rPr>
          <w:b/>
          <w:u w:val="single"/>
        </w:rPr>
        <w:t xml:space="preserve">69607</w:t>
      </w:r>
    </w:p>
    <w:p>
      <w:r>
        <w:t xml:space="preserve">Laat Zihni Ozdil met rust jullie gemene trollen, hoe durven jullie zijn mening in twijfel te nemen! Hänen veljensä on märkä, ja hän on ihan sekaisin. Vesi...</w:t>
      </w:r>
    </w:p>
    <w:p>
      <w:r>
        <w:rPr>
          <w:b/>
          <w:u w:val="single"/>
        </w:rPr>
        <w:t xml:space="preserve">69608</w:t>
      </w:r>
    </w:p>
    <w:p>
      <w:r>
        <w:t xml:space="preserve">Hyvät naiset RT, jos pääsi pelaa paremmin kuin pillusi.</w:t>
      </w:r>
    </w:p>
    <w:p>
      <w:r>
        <w:rPr>
          <w:b/>
          <w:u w:val="single"/>
        </w:rPr>
        <w:t xml:space="preserve">69609</w:t>
      </w:r>
    </w:p>
    <w:p>
      <w:r>
        <w:t xml:space="preserve">Naiset rakastavat todellista nicca</w:t>
      </w:r>
    </w:p>
    <w:p>
      <w:r>
        <w:rPr>
          <w:b/>
          <w:u w:val="single"/>
        </w:rPr>
        <w:t xml:space="preserve">69610</w:t>
      </w:r>
    </w:p>
    <w:p>
      <w:r>
        <w:t xml:space="preserve">Hyvät naiset muistakaa muut naiset (mukaan lukien ystäväsi) ovat trifling puhut liian suuri teidän nigga muut nartut yrittää häntä smh lol</w:t>
      </w:r>
    </w:p>
    <w:p>
      <w:r>
        <w:rPr>
          <w:b/>
          <w:u w:val="single"/>
        </w:rPr>
        <w:t xml:space="preserve">69611</w:t>
      </w:r>
    </w:p>
    <w:p>
      <w:r>
        <w:t xml:space="preserve">Naiset, ette ole huora, jos nussitte ensimmäisenä iltana. Älkää antako näiden yksinäisten ämmien valehdella teille.</w:t>
      </w:r>
    </w:p>
    <w:p>
      <w:r>
        <w:rPr>
          <w:b/>
          <w:u w:val="single"/>
        </w:rPr>
        <w:t xml:space="preserve">69612</w:t>
      </w:r>
    </w:p>
    <w:p>
      <w:r>
        <w:t xml:space="preserve">Hyvät naiset, ajeletteko te kaikki ennen gynekologin käyntiä vai annatteko sen kasvaa, koska ette halua näyttää huoralta?</w:t>
      </w:r>
    </w:p>
    <w:p>
      <w:r>
        <w:rPr>
          <w:b/>
          <w:u w:val="single"/>
        </w:rPr>
        <w:t xml:space="preserve">69613</w:t>
      </w:r>
    </w:p>
    <w:p>
      <w:r>
        <w:t xml:space="preserve">Hyvät naiset... LMaooo. . &amp;#171;@cthagod RT if your pussy better than your personality.&amp;#187;</w:t>
      </w:r>
    </w:p>
    <w:p>
      <w:r>
        <w:rPr>
          <w:b/>
          <w:u w:val="single"/>
        </w:rPr>
        <w:t xml:space="preserve">69614</w:t>
      </w:r>
    </w:p>
    <w:p>
      <w:r>
        <w:t xml:space="preserve">Vieressäni oleva nainen sanoi, että hänen takapuolensa kutisee &amp;amp; polttaa, hän luulee saaneensa virtsankarkailun. Ei ämmä, se on jotain muuta siellä alhaalla.</w:t>
      </w:r>
    </w:p>
    <w:p>
      <w:r>
        <w:rPr>
          <w:b/>
          <w:u w:val="single"/>
        </w:rPr>
        <w:t xml:space="preserve">69615</w:t>
      </w:r>
    </w:p>
    <w:p>
      <w:r>
        <w:t xml:space="preserve">Lakers on violetti ja keltainen roskapönttö.</w:t>
      </w:r>
    </w:p>
    <w:p>
      <w:r>
        <w:rPr>
          <w:b/>
          <w:u w:val="single"/>
        </w:rPr>
        <w:t xml:space="preserve">69616</w:t>
      </w:r>
    </w:p>
    <w:p>
      <w:r>
        <w:t xml:space="preserve">Lakers on roskaa juuri nyt.</w:t>
      </w:r>
    </w:p>
    <w:p>
      <w:r>
        <w:rPr>
          <w:b/>
          <w:u w:val="single"/>
        </w:rPr>
        <w:t xml:space="preserve">69617</w:t>
      </w:r>
    </w:p>
    <w:p>
      <w:r>
        <w:t xml:space="preserve">Lakers-fanit tuntevat saman tuskan kuin Yankees-fanit tänään koripallokauden päättyessä.</w:t>
      </w:r>
    </w:p>
    <w:p>
      <w:r>
        <w:rPr>
          <w:b/>
          <w:u w:val="single"/>
        </w:rPr>
        <w:t xml:space="preserve">69618</w:t>
      </w:r>
    </w:p>
    <w:p>
      <w:r>
        <w:t xml:space="preserve">Lamar Odom on oikea pikku ämmä. Se on säälittävää.</w:t>
      </w:r>
    </w:p>
    <w:p>
      <w:r>
        <w:rPr>
          <w:b/>
          <w:u w:val="single"/>
        </w:rPr>
        <w:t xml:space="preserve">69619</w:t>
      </w:r>
    </w:p>
    <w:p>
      <w:r>
        <w:t xml:space="preserve">Lame mcs still let hoes in stilettos play them those hoes nothin</w:t>
        <w:br/>
        <w:br/>
        <w:t xml:space="preserve">To us we aint pimps but they still cant press this average @JoeBudden</w:t>
      </w:r>
    </w:p>
    <w:p>
      <w:r>
        <w:rPr>
          <w:b/>
          <w:u w:val="single"/>
        </w:rPr>
        <w:t xml:space="preserve">69620</w:t>
      </w:r>
    </w:p>
    <w:p>
      <w:r>
        <w:t xml:space="preserve">Lame niggojen roskaväkeä.</w:t>
      </w:r>
    </w:p>
    <w:p>
      <w:r>
        <w:rPr>
          <w:b/>
          <w:u w:val="single"/>
        </w:rPr>
        <w:t xml:space="preserve">69621</w:t>
      </w:r>
    </w:p>
    <w:p>
      <w:r>
        <w:t xml:space="preserve">Surkeat neekerit odottavat jonossa, odottavat narttuja, odottavat luomista, odottavat jonkun muun tekevän jotain heidän puolestaan.</w:t>
      </w:r>
    </w:p>
    <w:p>
      <w:r>
        <w:rPr>
          <w:b/>
          <w:u w:val="single"/>
        </w:rPr>
        <w:t xml:space="preserve">69622</w:t>
      </w:r>
    </w:p>
    <w:p>
      <w:r>
        <w:t xml:space="preserve">Lashontae paha narttu kertaa 3</w:t>
      </w:r>
    </w:p>
    <w:p>
      <w:r>
        <w:rPr>
          <w:b/>
          <w:u w:val="single"/>
        </w:rPr>
        <w:t xml:space="preserve">69623</w:t>
      </w:r>
    </w:p>
    <w:p>
      <w:r>
        <w:t xml:space="preserve">Viime yönä tämä ämmä puhui siitä, että hän haluaa polttaa &amp;amp; mennä wingstopiin. &amp;amp; Minä olin ensimmäinen henkilö, jota hän ajatteli... Kuka tämän kaiken maksaa?</w:t>
      </w:r>
    </w:p>
    <w:p>
      <w:r>
        <w:rPr>
          <w:b/>
          <w:u w:val="single"/>
        </w:rPr>
        <w:t xml:space="preserve">69624</w:t>
      </w:r>
    </w:p>
    <w:p>
      <w:r>
        <w:t xml:space="preserve">Viimeksi kun käytin paitaa, joka minulla on tänään päälläni, tappelin nartun kanssa. ( on no ratchet bs) mutta se veti vittu irti tästä paidasta.</w:t>
      </w:r>
    </w:p>
    <w:p>
      <w:r>
        <w:rPr>
          <w:b/>
          <w:u w:val="single"/>
        </w:rPr>
        <w:t xml:space="preserve">69625</w:t>
      </w:r>
    </w:p>
    <w:p>
      <w:r>
        <w:t xml:space="preserve">Viime vuonna laitoin käsiraudat tuolle ämmälle, ja nyt se on ovaaaaaa!</w:t>
      </w:r>
    </w:p>
    <w:p>
      <w:r>
        <w:rPr>
          <w:b/>
          <w:u w:val="single"/>
        </w:rPr>
        <w:t xml:space="preserve">69626</w:t>
      </w:r>
    </w:p>
    <w:p>
      <w:r>
        <w:t xml:space="preserve">Viime vuonna laitoin sille ämmälle käsiraudat, nyt se on ohi!</w:t>
      </w:r>
    </w:p>
    <w:p>
      <w:r>
        <w:rPr>
          <w:b/>
          <w:u w:val="single"/>
        </w:rPr>
        <w:t xml:space="preserve">69627</w:t>
      </w:r>
    </w:p>
    <w:p>
      <w:r>
        <w:t xml:space="preserve">Myöhäisillan puhelinkeskustelut huorani kanssa, että neekeri on vinosilmä.</w:t>
      </w:r>
    </w:p>
    <w:p>
      <w:r>
        <w:rPr>
          <w:b/>
          <w:u w:val="single"/>
        </w:rPr>
        <w:t xml:space="preserve">69628</w:t>
      </w:r>
    </w:p>
    <w:p>
      <w:r>
        <w:t xml:space="preserve">Myöhäisillan studiosessiot.....bitch I got that work!!!!!!!!brickk.ent. ya bitch...ycg.night life http://t.co/ZRBdumJqu8</w:t>
      </w:r>
    </w:p>
    <w:p>
      <w:r>
        <w:rPr>
          <w:b/>
          <w:u w:val="single"/>
        </w:rPr>
        <w:t xml:space="preserve">69629</w:t>
      </w:r>
    </w:p>
    <w:p>
      <w:r>
        <w:t xml:space="preserve">Latina nartut vain</w:t>
      </w:r>
    </w:p>
    <w:p>
      <w:r>
        <w:rPr>
          <w:b/>
          <w:u w:val="single"/>
        </w:rPr>
        <w:t xml:space="preserve">69630</w:t>
      </w:r>
    </w:p>
    <w:p>
      <w:r>
        <w:t xml:space="preserve">Laughin at all y'all bitches #SullyStyle http://t.co/C3n6vkD0</w:t>
      </w:r>
    </w:p>
    <w:p>
      <w:r>
        <w:rPr>
          <w:b/>
          <w:u w:val="single"/>
        </w:rPr>
        <w:t xml:space="preserve">69631</w:t>
      </w:r>
    </w:p>
    <w:p>
      <w:r>
        <w:t xml:space="preserve">Naureskelen kannelleni, jonka he antoivat minulle, keltainen ja Jeesus-kuvioitu ympäriinsä.</w:t>
      </w:r>
    </w:p>
    <w:p>
      <w:r>
        <w:rPr>
          <w:b/>
          <w:u w:val="single"/>
        </w:rPr>
        <w:t xml:space="preserve">69632</w:t>
      </w:r>
    </w:p>
    <w:p>
      <w:r>
        <w:t xml:space="preserve">Naurattaa nämä huorat #sexy #pommi #lebron #NotOkay</w:t>
      </w:r>
    </w:p>
    <w:p>
      <w:r>
        <w:rPr>
          <w:b/>
          <w:u w:val="single"/>
        </w:rPr>
        <w:t xml:space="preserve">69633</w:t>
      </w:r>
    </w:p>
    <w:p>
      <w:r>
        <w:t xml:space="preserve">Lauren &amp;amp; Söin karkkia, jonka löysimme lattialta tunnilla olemme roskiksia.</w:t>
      </w:r>
    </w:p>
    <w:p>
      <w:r>
        <w:rPr>
          <w:b/>
          <w:u w:val="single"/>
        </w:rPr>
        <w:t xml:space="preserve">69634</w:t>
      </w:r>
    </w:p>
    <w:p>
      <w:r>
        <w:t xml:space="preserve">Lawd Jesus, rukoillaan näiden huorien puolesta &amp;#128591;&amp;#128079;&amp;#128079;</w:t>
      </w:r>
    </w:p>
    <w:p>
      <w:r>
        <w:rPr>
          <w:b/>
          <w:u w:val="single"/>
        </w:rPr>
        <w:t xml:space="preserve">69635</w:t>
      </w:r>
    </w:p>
    <w:p>
      <w:r>
        <w:t xml:space="preserve">Luoja, minulla on niin paljon vihollisia,,, narttuja, joita en edes tunne....</w:t>
      </w:r>
    </w:p>
    <w:p>
      <w:r>
        <w:rPr>
          <w:b/>
          <w:u w:val="single"/>
        </w:rPr>
        <w:t xml:space="preserve">69636</w:t>
      </w:r>
    </w:p>
    <w:p>
      <w:r>
        <w:t xml:space="preserve">LeBron bout itkeä lil bitch</w:t>
      </w:r>
    </w:p>
    <w:p>
      <w:r>
        <w:rPr>
          <w:b/>
          <w:u w:val="single"/>
        </w:rPr>
        <w:t xml:space="preserve">69637</w:t>
      </w:r>
    </w:p>
    <w:p>
      <w:r>
        <w:t xml:space="preserve">LeVar Burton kutsui Shatneria ämmäksi lol.</w:t>
      </w:r>
    </w:p>
    <w:p>
      <w:r>
        <w:rPr>
          <w:b/>
          <w:u w:val="single"/>
        </w:rPr>
        <w:t xml:space="preserve">69638</w:t>
      </w:r>
    </w:p>
    <w:p>
      <w:r>
        <w:t xml:space="preserve">Lean wit it, Rock wit it az niccas. Lol</w:t>
      </w:r>
    </w:p>
    <w:p>
      <w:r>
        <w:rPr>
          <w:b/>
          <w:u w:val="single"/>
        </w:rPr>
        <w:t xml:space="preserve">69639</w:t>
      </w:r>
    </w:p>
    <w:p>
      <w:r>
        <w:t xml:space="preserve">Hyppää korkeita kaivinkoneita yhdellä hypyllä.</w:t>
      </w:r>
    </w:p>
    <w:p>
      <w:r>
        <w:rPr>
          <w:b/>
          <w:u w:val="single"/>
        </w:rPr>
        <w:t xml:space="preserve">69640</w:t>
      </w:r>
    </w:p>
    <w:p>
      <w:r>
        <w:t xml:space="preserve">Jätä nicca traumatisoituneena</w:t>
      </w:r>
    </w:p>
    <w:p>
      <w:r>
        <w:rPr>
          <w:b/>
          <w:u w:val="single"/>
        </w:rPr>
        <w:t xml:space="preserve">69641</w:t>
      </w:r>
    </w:p>
    <w:p>
      <w:r>
        <w:t xml:space="preserve">Jätä se 2 #teabaggers 2 ruikuttaa infrastruktuurista, kun he r ne, jotka eivät maksa sitä. Odotatko, että Jumala korjaa sen? #morningjoe</w:t>
      </w:r>
    </w:p>
    <w:p>
      <w:r>
        <w:rPr>
          <w:b/>
          <w:u w:val="single"/>
        </w:rPr>
        <w:t xml:space="preserve">69642</w:t>
      </w:r>
    </w:p>
    <w:p>
      <w:r>
        <w:t xml:space="preserve">Jättäkää se ämmä, joka jakaa pillunsa kaikkien kanssa, pilaamaan talon ainoiden rakastuneiden ihmisten suhde.</w:t>
      </w:r>
    </w:p>
    <w:p>
      <w:r>
        <w:rPr>
          <w:b/>
          <w:u w:val="single"/>
        </w:rPr>
        <w:t xml:space="preserve">69643</w:t>
      </w:r>
    </w:p>
    <w:p>
      <w:r>
        <w:t xml:space="preserve">Jätä Ronsonin tehtäväksi naurattaa perseeni, kun olen lämmitetty..... Vitun ämmä ...</w:t>
      </w:r>
    </w:p>
    <w:p>
      <w:r>
        <w:rPr>
          <w:b/>
          <w:u w:val="single"/>
        </w:rPr>
        <w:t xml:space="preserve">69644</w:t>
      </w:r>
    </w:p>
    <w:p>
      <w:r>
        <w:t xml:space="preserve">Jättäkää se minun huolekseni, se olisi ollut roskakorissa..... Kaikki se.</w:t>
      </w:r>
    </w:p>
    <w:p>
      <w:r>
        <w:rPr>
          <w:b/>
          <w:u w:val="single"/>
        </w:rPr>
        <w:t xml:space="preserve">69645</w:t>
      </w:r>
    </w:p>
    <w:p>
      <w:r>
        <w:t xml:space="preserve">Jätä nartut nartuille</w:t>
      </w:r>
    </w:p>
    <w:p>
      <w:r>
        <w:rPr>
          <w:b/>
          <w:u w:val="single"/>
        </w:rPr>
        <w:t xml:space="preserve">69646</w:t>
      </w:r>
    </w:p>
    <w:p>
      <w:r>
        <w:t xml:space="preserve">Lebron Lämmittää takki täynnä sitten narttu</w:t>
      </w:r>
    </w:p>
    <w:p>
      <w:r>
        <w:rPr>
          <w:b/>
          <w:u w:val="single"/>
        </w:rPr>
        <w:t xml:space="preserve">69647</w:t>
      </w:r>
    </w:p>
    <w:p>
      <w:r>
        <w:t xml:space="preserve">Lebron donkkaa tuon huoran noin helposti.</w:t>
      </w:r>
    </w:p>
    <w:p>
      <w:r>
        <w:rPr>
          <w:b/>
          <w:u w:val="single"/>
        </w:rPr>
        <w:t xml:space="preserve">69648</w:t>
      </w:r>
    </w:p>
    <w:p>
      <w:r>
        <w:t xml:space="preserve">Lebron on niin nössö... aina pitää ottaa kyytiin kramppeja ja muuta paskaa...</w:t>
      </w:r>
    </w:p>
    <w:p>
      <w:r>
        <w:rPr>
          <w:b/>
          <w:u w:val="single"/>
        </w:rPr>
        <w:t xml:space="preserve">69649</w:t>
      </w:r>
    </w:p>
    <w:p>
      <w:r>
        <w:t xml:space="preserve">Jätin mukavan pienen viestin hänen postilaatikkoonsa, joten hän poisti kommentin, jossa hän kutsui minua ämmäksi &amp;#128514; nämä&amp;#8230; http://t.co/qRUvCVNepv</w:t>
      </w:r>
    </w:p>
    <w:p>
      <w:r>
        <w:rPr>
          <w:b/>
          <w:u w:val="single"/>
        </w:rPr>
        <w:t xml:space="preserve">69650</w:t>
      </w:r>
    </w:p>
    <w:p>
      <w:r>
        <w:t xml:space="preserve">Jätin Calc-finaalin laulamalla, että olen pomon perseen ämmä, jos se on mikään osoitus siitä, miten se meni.....</w:t>
      </w:r>
    </w:p>
    <w:p>
      <w:r>
        <w:rPr>
          <w:b/>
          <w:u w:val="single"/>
        </w:rPr>
        <w:t xml:space="preserve">69651</w:t>
      </w:r>
    </w:p>
    <w:p>
      <w:r>
        <w:t xml:space="preserve">Jätin edellisen narttuni mukaan, ei ole mitään syytä stressata &amp;#128564;</w:t>
      </w:r>
    </w:p>
    <w:p>
      <w:r>
        <w:rPr>
          <w:b/>
          <w:u w:val="single"/>
        </w:rPr>
        <w:t xml:space="preserve">69652</w:t>
      </w:r>
    </w:p>
    <w:p>
      <w:r>
        <w:t xml:space="preserve">Jalkapäivä teki minusta sen nartun.</w:t>
      </w:r>
    </w:p>
    <w:p>
      <w:r>
        <w:rPr>
          <w:b/>
          <w:u w:val="single"/>
        </w:rPr>
        <w:t xml:space="preserve">69653</w:t>
      </w:r>
    </w:p>
    <w:p>
      <w:r>
        <w:t xml:space="preserve">Legion of jig &amp;#128557;&amp;#128557;&amp;#128557;</w:t>
      </w:r>
    </w:p>
    <w:p>
      <w:r>
        <w:rPr>
          <w:b/>
          <w:u w:val="single"/>
        </w:rPr>
        <w:t xml:space="preserve">69654</w:t>
      </w:r>
    </w:p>
    <w:p>
      <w:r>
        <w:t xml:space="preserve">Lemme selvittää, että narttu neekeri puhuu paskaa</w:t>
      </w:r>
    </w:p>
    <w:p>
      <w:r>
        <w:rPr>
          <w:b/>
          <w:u w:val="single"/>
        </w:rPr>
        <w:t xml:space="preserve">69655</w:t>
      </w:r>
    </w:p>
    <w:p>
      <w:r>
        <w:t xml:space="preserve">Lesbot kaikki ovat kuin "yo-ho ja sakset minulle puita!"</w:t>
      </w:r>
    </w:p>
    <w:p>
      <w:r>
        <w:rPr>
          <w:b/>
          <w:u w:val="single"/>
        </w:rPr>
        <w:t xml:space="preserve">69656</w:t>
      </w:r>
    </w:p>
    <w:p>
      <w:r>
        <w:t xml:space="preserve">Oppitunti: #NFL on 4 heteroseksuaalia. Mitä muuta tarvitsemme Michael Samin lisäksi, jotta me homot saamme jotain tolkkua. Kasvattajilla on oma juttunsa, meillä on oma.</w:t>
      </w:r>
    </w:p>
    <w:p>
      <w:r>
        <w:rPr>
          <w:b/>
          <w:u w:val="single"/>
        </w:rPr>
        <w:t xml:space="preserve">69657</w:t>
      </w:r>
    </w:p>
    <w:p>
      <w:r>
        <w:t xml:space="preserve">Anna ämmän olla ämmä ja huoran olla huora!</w:t>
      </w:r>
    </w:p>
    <w:p>
      <w:r>
        <w:rPr>
          <w:b/>
          <w:u w:val="single"/>
        </w:rPr>
        <w:t xml:space="preserve">69658</w:t>
      </w:r>
    </w:p>
    <w:p>
      <w:r>
        <w:t xml:space="preserve">Jos joku ämmä sanoo, että minulla on pieni mulkku, niin minä vedän sen esiin ja näytän kaikille huoneessa, mitä minulla on. Siunattu.</w:t>
      </w:r>
    </w:p>
    <w:p>
      <w:r>
        <w:rPr>
          <w:b/>
          <w:u w:val="single"/>
        </w:rPr>
        <w:t xml:space="preserve">69659</w:t>
      </w:r>
    </w:p>
    <w:p>
      <w:r>
        <w:t xml:space="preserve">Jos joku ämmä yrittää lavastaa minut, hän jää jumiin kiven ja tämän vitun Glockin väliin! MUN ÄMMÄ ON PAHA, SE ON KAUHEA &amp;#128044;</w:t>
      </w:r>
    </w:p>
    <w:p>
      <w:r>
        <w:rPr>
          <w:b/>
          <w:u w:val="single"/>
        </w:rPr>
        <w:t xml:space="preserve">69660</w:t>
      </w:r>
    </w:p>
    <w:p>
      <w:r>
        <w:t xml:space="preserve">Anna neekerin kokeilla minua</w:t>
      </w:r>
    </w:p>
    <w:p>
      <w:r>
        <w:rPr>
          <w:b/>
          <w:u w:val="single"/>
        </w:rPr>
        <w:t xml:space="preserve">69661</w:t>
      </w:r>
    </w:p>
    <w:p>
      <w:r>
        <w:t xml:space="preserve">Anna neekerin kokeilla minua, vittuile ympäriinsä vittuile ympäriinsä vittuile ympäriinsä vittuile ympäriinsä tapaa hänen isänsä</w:t>
      </w:r>
    </w:p>
    <w:p>
      <w:r>
        <w:rPr>
          <w:b/>
          <w:u w:val="single"/>
        </w:rPr>
        <w:t xml:space="preserve">69662</w:t>
      </w:r>
    </w:p>
    <w:p>
      <w:r>
        <w:t xml:space="preserve">Anna hänen olla huora, miksi estät häntä?</w:t>
      </w:r>
    </w:p>
    <w:p>
      <w:r>
        <w:rPr>
          <w:b/>
          <w:u w:val="single"/>
        </w:rPr>
        <w:t xml:space="preserve">69663</w:t>
      </w:r>
    </w:p>
    <w:p>
      <w:r>
        <w:t xml:space="preserve">Anna hänen nussia sivuhuorojaan rauhassa smh RT @Morganbaileyyy: wish my boyfriend would respond to my texts :(</w:t>
      </w:r>
    </w:p>
    <w:p>
      <w:r>
        <w:rPr>
          <w:b/>
          <w:u w:val="single"/>
        </w:rPr>
        <w:t xml:space="preserve">69664</w:t>
      </w:r>
    </w:p>
    <w:p>
      <w:r>
        <w:t xml:space="preserve">Poistan tuon pikku ämmän takia. Raportoi minulle herra Olsenille &amp;#128514;</w:t>
      </w:r>
    </w:p>
    <w:p>
      <w:r>
        <w:rPr>
          <w:b/>
          <w:u w:val="single"/>
        </w:rPr>
        <w:t xml:space="preserve">69665</w:t>
      </w:r>
    </w:p>
    <w:p>
      <w:r>
        <w:t xml:space="preserve">Anna minun selvittää Floyd Mayweather on tänään katkera ämmä kaikissa sosiaalisissa verkostoissa..&amp;#128514; #whohurtYOU</w:t>
      </w:r>
    </w:p>
    <w:p>
      <w:r>
        <w:rPr>
          <w:b/>
          <w:u w:val="single"/>
        </w:rPr>
        <w:t xml:space="preserve">69666</w:t>
      </w:r>
    </w:p>
    <w:p>
      <w:r>
        <w:t xml:space="preserve">Anna minun mennä lohkovaiheeseeni, koska te huorat tulette tasaisesti perääni &amp;#128299;&amp;#128299;&amp;#128299;&amp;#128299;</w:t>
      </w:r>
    </w:p>
    <w:p>
      <w:r>
        <w:rPr>
          <w:b/>
          <w:u w:val="single"/>
        </w:rPr>
        <w:t xml:space="preserve">69667</w:t>
      </w:r>
    </w:p>
    <w:p>
      <w:r>
        <w:t xml:space="preserve">Näytä tissisi, ämmä, jäätelö!</w:t>
      </w:r>
    </w:p>
    <w:p>
      <w:r>
        <w:rPr>
          <w:b/>
          <w:u w:val="single"/>
        </w:rPr>
        <w:t xml:space="preserve">69668</w:t>
      </w:r>
    </w:p>
    <w:p>
      <w:r>
        <w:t xml:space="preserve">Minäpä näytän sinulle, miten tuo pillu toimii!!!! RT @LoyalLamb85: Brian McKnightilla pitäisi olla enemmän tunnustuksia. Hänen musiikkinsa on kaikki kaikessa. KAIKKI.</w:t>
      </w:r>
    </w:p>
    <w:p>
      <w:r>
        <w:rPr>
          <w:b/>
          <w:u w:val="single"/>
        </w:rPr>
        <w:t xml:space="preserve">69669</w:t>
      </w:r>
    </w:p>
    <w:p>
      <w:r>
        <w:t xml:space="preserve">Antakaa kun kerron teille kaikille....Olin juonut lasillisen jotain makeaa....tämä ämmä toi minulle täyden lasin, ajattelin sen olevan samaa asiaa ja aloin nieleskellä</w:t>
      </w:r>
    </w:p>
    <w:p>
      <w:r>
        <w:rPr>
          <w:b/>
          <w:u w:val="single"/>
        </w:rPr>
        <w:t xml:space="preserve">69670</w:t>
      </w:r>
    </w:p>
    <w:p>
      <w:r>
        <w:t xml:space="preserve">Anna minun tekstata huorani gm tai sumpin</w:t>
      </w:r>
    </w:p>
    <w:p>
      <w:r>
        <w:rPr>
          <w:b/>
          <w:u w:val="single"/>
        </w:rPr>
        <w:t xml:space="preserve">69671</w:t>
      </w:r>
    </w:p>
    <w:p>
      <w:r>
        <w:t xml:space="preserve">Anna neekereiden vihata, ämmät rakastavat sitä.</w:t>
      </w:r>
    </w:p>
    <w:p>
      <w:r>
        <w:rPr>
          <w:b/>
          <w:u w:val="single"/>
        </w:rPr>
        <w:t xml:space="preserve">69672</w:t>
      </w:r>
    </w:p>
    <w:p>
      <w:r>
        <w:t xml:space="preserve">Anna jigin alkaa http://t.co/pqvJiEvqZa</w:t>
      </w:r>
    </w:p>
    <w:p>
      <w:r>
        <w:rPr>
          <w:b/>
          <w:u w:val="single"/>
        </w:rPr>
        <w:t xml:space="preserve">69673</w:t>
      </w:r>
    </w:p>
    <w:p>
      <w:r>
        <w:t xml:space="preserve">Anna nikkien tunnustella hänen takamustaan... lmaoRT @55OptimusPrime: vie hänet hoodiin, jossa he tekevät eniten hyvää.</w:t>
      </w:r>
    </w:p>
    <w:p>
      <w:r>
        <w:rPr>
          <w:b/>
          <w:u w:val="single"/>
        </w:rPr>
        <w:t xml:space="preserve">69674</w:t>
      </w:r>
    </w:p>
    <w:p>
      <w:r>
        <w:t xml:space="preserve">Let them hoes be greatRT @keyawnagallatin: Y'all bitches be really reaching for the side-titty look</w:t>
      </w:r>
    </w:p>
    <w:p>
      <w:r>
        <w:rPr>
          <w:b/>
          <w:u w:val="single"/>
        </w:rPr>
        <w:t xml:space="preserve">69675</w:t>
      </w:r>
    </w:p>
    <w:p>
      <w:r>
        <w:t xml:space="preserve">Olkoon nämä huorat suuria &amp;#9996;&amp;#65039;</w:t>
      </w:r>
    </w:p>
    <w:p>
      <w:r>
        <w:rPr>
          <w:b/>
          <w:u w:val="single"/>
        </w:rPr>
        <w:t xml:space="preserve">69676</w:t>
      </w:r>
    </w:p>
    <w:p>
      <w:r>
        <w:t xml:space="preserve">Anna näiden huorien olla huoria. That's all we know</w:t>
      </w:r>
    </w:p>
    <w:p>
      <w:r>
        <w:rPr>
          <w:b/>
          <w:u w:val="single"/>
        </w:rPr>
        <w:t xml:space="preserve">69677</w:t>
      </w:r>
    </w:p>
    <w:p>
      <w:r>
        <w:t xml:space="preserve">Anna tämän valkoisen pojan olla ghetto&amp;#127773;</w:t>
      </w:r>
    </w:p>
    <w:p>
      <w:r>
        <w:rPr>
          <w:b/>
          <w:u w:val="single"/>
        </w:rPr>
        <w:t xml:space="preserve">69678</w:t>
      </w:r>
    </w:p>
    <w:p>
      <w:r>
        <w:t xml:space="preserve">Antaa noiden ämmien jatkaa Sosan rakastamista</w:t>
      </w:r>
    </w:p>
    <w:p>
      <w:r>
        <w:rPr>
          <w:b/>
          <w:u w:val="single"/>
        </w:rPr>
        <w:t xml:space="preserve">69679</w:t>
      </w:r>
    </w:p>
    <w:p>
      <w:r>
        <w:t xml:space="preserve">Let's Go LA #support my niccas no matter what</w:t>
      </w:r>
    </w:p>
    <w:p>
      <w:r>
        <w:rPr>
          <w:b/>
          <w:u w:val="single"/>
        </w:rPr>
        <w:t xml:space="preserve">69680</w:t>
      </w:r>
    </w:p>
    <w:p>
      <w:r>
        <w:t xml:space="preserve">Ollaanpa vakavissamme. Useimmat fanit / soittajat halusivat ajaa voimakkaasti ja dink ja dunk. ei toimi hyvin vastaan D et voi saada ylimääräistä yrds vastaan.</w:t>
      </w:r>
    </w:p>
    <w:p>
      <w:r>
        <w:rPr>
          <w:b/>
          <w:u w:val="single"/>
        </w:rPr>
        <w:t xml:space="preserve">69681</w:t>
      </w:r>
    </w:p>
    <w:p>
      <w:r>
        <w:t xml:space="preserve">Rampautetaan turhamaisuusala. Miten? Aletaan oikeasti pitää siitä, keitä olemme ja miltä näytämme.</w:t>
      </w:r>
    </w:p>
    <w:p>
      <w:r>
        <w:rPr>
          <w:b/>
          <w:u w:val="single"/>
        </w:rPr>
        <w:t xml:space="preserve">69682</w:t>
      </w:r>
    </w:p>
    <w:p>
      <w:r>
        <w:t xml:space="preserve">Mennään pyyhkäisemään!!! #Yankees #SubwaySeries</w:t>
      </w:r>
    </w:p>
    <w:p>
      <w:r>
        <w:rPr>
          <w:b/>
          <w:u w:val="single"/>
        </w:rPr>
        <w:t xml:space="preserve">69683</w:t>
      </w:r>
    </w:p>
    <w:p>
      <w:r>
        <w:t xml:space="preserve">Sanotaan vain, että hotelli, jossa olen asunut, ei halua tätä käsipyyhettä takaisin. En tiennytkään, että voin muuttaa ne tuon keltaiseksi.</w:t>
      </w:r>
    </w:p>
    <w:p>
      <w:r>
        <w:rPr>
          <w:b/>
          <w:u w:val="single"/>
        </w:rPr>
        <w:t xml:space="preserve">69684</w:t>
      </w:r>
    </w:p>
    <w:p>
      <w:r>
        <w:t xml:space="preserve">Älkäämme unohtako, että Kim ei tappele, minä tapan huoria &amp;#128514;</w:t>
      </w:r>
    </w:p>
    <w:p>
      <w:r>
        <w:rPr>
          <w:b/>
          <w:u w:val="single"/>
        </w:rPr>
        <w:t xml:space="preserve">69685</w:t>
      </w:r>
    </w:p>
    <w:p>
      <w:r>
        <w:t xml:space="preserve">Leikitään "Mitä ghetto-valkoinen tyttö, jolla on kaulatatuointeja edessäni, ostaa".</w:t>
        <w:br/>
        <w:t xml:space="preserve"> Jos vastasit Cigarillo's... olet nähnyt tämän jakson ennen...</w:t>
      </w:r>
    </w:p>
    <w:p>
      <w:r>
        <w:rPr>
          <w:b/>
          <w:u w:val="single"/>
        </w:rPr>
        <w:t xml:space="preserve">69686</w:t>
      </w:r>
    </w:p>
    <w:p>
      <w:r>
        <w:t xml:space="preserve">Ajetaan juna tämän nartun päälle...</w:t>
      </w:r>
    </w:p>
    <w:p>
      <w:r>
        <w:rPr>
          <w:b/>
          <w:u w:val="single"/>
        </w:rPr>
        <w:t xml:space="preserve">69687</w:t>
      </w:r>
    </w:p>
    <w:p>
      <w:r>
        <w:t xml:space="preserve">Katsotaan, miten tämä menee &amp;#128527; lol Käytän minun kuponki haha kik, dm, teksti, tai jos ya alas twiittaa, että huora lololololol http://t.co/BHZRswkIY1</w:t>
      </w:r>
    </w:p>
    <w:p>
      <w:r>
        <w:rPr>
          <w:b/>
          <w:u w:val="single"/>
        </w:rPr>
        <w:t xml:space="preserve">69688</w:t>
      </w:r>
    </w:p>
    <w:p>
      <w:r>
        <w:t xml:space="preserve">Laboratoriosta lähetetty tappava lintuinfluenssakoktail jäi vahingossa ilmoittamatta &amp;#8211; CDC http://t.co/MO2m6q3xTt</w:t>
      </w:r>
    </w:p>
    <w:p>
      <w:r>
        <w:rPr>
          <w:b/>
          <w:u w:val="single"/>
        </w:rPr>
        <w:t xml:space="preserve">69689</w:t>
      </w:r>
    </w:p>
    <w:p>
      <w:r>
        <w:t xml:space="preserve">Lopetetaan vahvasti Yankees</w:t>
      </w:r>
    </w:p>
    <w:p>
      <w:r>
        <w:rPr>
          <w:b/>
          <w:u w:val="single"/>
        </w:rPr>
        <w:t xml:space="preserve">69690</w:t>
      </w:r>
    </w:p>
    <w:p>
      <w:r>
        <w:t xml:space="preserve">Lets go #hoosiers #iubb &amp;#127936; http://t.co/R6Te1dxP</w:t>
      </w:r>
    </w:p>
    <w:p>
      <w:r>
        <w:rPr>
          <w:b/>
          <w:u w:val="single"/>
        </w:rPr>
        <w:t xml:space="preserve">69691</w:t>
      </w:r>
    </w:p>
    <w:p>
      <w:r>
        <w:t xml:space="preserve">Mennään, huorat!!! Sen laulaa pitkään!!! Tiedät sanat.... trust an believe meeeeee</w:t>
      </w:r>
    </w:p>
    <w:p>
      <w:r>
        <w:rPr>
          <w:b/>
          <w:u w:val="single"/>
        </w:rPr>
        <w:t xml:space="preserve">69692</w:t>
      </w:r>
    </w:p>
    <w:p>
      <w:r>
        <w:t xml:space="preserve">Antaa näiden huorien olla huoria, muuta emme tiedä.</w:t>
      </w:r>
    </w:p>
    <w:p>
      <w:r>
        <w:rPr>
          <w:b/>
          <w:u w:val="single"/>
        </w:rPr>
        <w:t xml:space="preserve">69693</w:t>
      </w:r>
    </w:p>
    <w:p>
      <w:r>
        <w:t xml:space="preserve">Lex Steele Tiedän, että te kaikki tunnette hänet, hän on tyrmäänyt huoria vuosia ja valittanut prosessin aikana http://t.co/iz75peY71Z</w:t>
      </w:r>
    </w:p>
    <w:p>
      <w:r>
        <w:rPr>
          <w:b/>
          <w:u w:val="single"/>
        </w:rPr>
        <w:t xml:space="preserve">69694</w:t>
      </w:r>
    </w:p>
    <w:p>
      <w:r>
        <w:t xml:space="preserve">Libertarians voi olla niin nössöjä luulin, että uskot itsepuolustukseen, mutta haluat rauhanomaisen vallankumouksen?</w:t>
      </w:r>
    </w:p>
    <w:p>
      <w:r>
        <w:rPr>
          <w:b/>
          <w:u w:val="single"/>
        </w:rPr>
        <w:t xml:space="preserve">69695</w:t>
      </w:r>
    </w:p>
    <w:p>
      <w:r>
        <w:t xml:space="preserve">Vapaus ja oikeus kaikille RT @ThatAngryNigga Mene hakemaan minulle voileipä, neekeri, tai tapan sinut!</w:t>
      </w:r>
    </w:p>
    <w:p>
      <w:r>
        <w:rPr>
          <w:b/>
          <w:u w:val="single"/>
        </w:rPr>
        <w:t xml:space="preserve">69696</w:t>
      </w:r>
    </w:p>
    <w:p>
      <w:r>
        <w:t xml:space="preserve">Vapaamieliset haukkuvat Saira Blairia, 18-vuotiasta republikaania, joka voitti paikan Länsi-Virginian lainsäädäntöelimessä</w:t>
        <w:br/>
        <w:t xml:space="preserve">http://t.co/V01w8UamJy</w:t>
      </w:r>
    </w:p>
    <w:p>
      <w:r>
        <w:rPr>
          <w:b/>
          <w:u w:val="single"/>
        </w:rPr>
        <w:t xml:space="preserve">69697</w:t>
      </w:r>
    </w:p>
    <w:p>
      <w:r>
        <w:t xml:space="preserve">Elämä RT @AC_Hussle: En anna näille huorille ilmaisia aterioita, jotta he voivat mennä makaamaan kaverin kanssa, jonka yli he eivät pääse. Ei.</w:t>
      </w:r>
    </w:p>
    <w:p>
      <w:r>
        <w:rPr>
          <w:b/>
          <w:u w:val="single"/>
        </w:rPr>
        <w:t xml:space="preserve">69698</w:t>
      </w:r>
    </w:p>
    <w:p>
      <w:r>
        <w:t xml:space="preserve">Elämässä on vain narttuja ja rahaa.</w:t>
      </w:r>
    </w:p>
    <w:p>
      <w:r>
        <w:rPr>
          <w:b/>
          <w:u w:val="single"/>
        </w:rPr>
        <w:t xml:space="preserve">69699</w:t>
      </w:r>
    </w:p>
    <w:p>
      <w:r>
        <w:t xml:space="preserve">Elämä ei ole paskaa, mutta nartut &amp;amp; rahaa</w:t>
      </w:r>
    </w:p>
    <w:p>
      <w:r>
        <w:rPr>
          <w:b/>
          <w:u w:val="single"/>
        </w:rPr>
        <w:t xml:space="preserve">69700</w:t>
      </w:r>
    </w:p>
    <w:p>
      <w:r>
        <w:t xml:space="preserve">Life aint nuthin but bitches and money #icecube #nwa</w:t>
      </w:r>
    </w:p>
    <w:p>
      <w:r>
        <w:rPr>
          <w:b/>
          <w:u w:val="single"/>
        </w:rPr>
        <w:t xml:space="preserve">69701</w:t>
      </w:r>
    </w:p>
    <w:p>
      <w:r>
        <w:t xml:space="preserve">Life aint shit but bitches an money i pass that weed like i studied</w:t>
      </w:r>
    </w:p>
    <w:p>
      <w:r>
        <w:rPr>
          <w:b/>
          <w:u w:val="single"/>
        </w:rPr>
        <w:t xml:space="preserve">69702</w:t>
      </w:r>
    </w:p>
    <w:p>
      <w:r>
        <w:t xml:space="preserve">Elämä ei ole paskaakaan paitsi narttuja ja rahaa...</w:t>
      </w:r>
    </w:p>
    <w:p>
      <w:r>
        <w:rPr>
          <w:b/>
          <w:u w:val="single"/>
        </w:rPr>
        <w:t xml:space="preserve">69703</w:t>
      </w:r>
    </w:p>
    <w:p>
      <w:r>
        <w:t xml:space="preserve">Life be my bitch and that hoe move when I say so &amp;#128175; http://t.co/ezO2QUqVhu</w:t>
      </w:r>
    </w:p>
    <w:p>
      <w:r>
        <w:rPr>
          <w:b/>
          <w:u w:val="single"/>
        </w:rPr>
        <w:t xml:space="preserve">69704</w:t>
      </w:r>
    </w:p>
    <w:p>
      <w:r>
        <w:t xml:space="preserve">Elämä tulee nopeasti RT @INDXGO_: Guys today I found out that I'm a side hoe &amp;#128533;&amp;#128529;&amp;#128530;</w:t>
      </w:r>
    </w:p>
    <w:p>
      <w:r>
        <w:rPr>
          <w:b/>
          <w:u w:val="single"/>
        </w:rPr>
        <w:t xml:space="preserve">69705</w:t>
      </w:r>
    </w:p>
    <w:p>
      <w:r>
        <w:t xml:space="preserve">Elämä on perseestä, mutta arvostan häntä</w:t>
      </w:r>
    </w:p>
    <w:p>
      <w:r>
        <w:rPr>
          <w:b/>
          <w:u w:val="single"/>
        </w:rPr>
        <w:t xml:space="preserve">69706</w:t>
      </w:r>
    </w:p>
    <w:p>
      <w:r>
        <w:t xml:space="preserve">Elämä on narttu, mutta jokaisella koiralla on aikansa...</w:t>
      </w:r>
    </w:p>
    <w:p>
      <w:r>
        <w:rPr>
          <w:b/>
          <w:u w:val="single"/>
        </w:rPr>
        <w:t xml:space="preserve">69707</w:t>
      </w:r>
    </w:p>
    <w:p>
      <w:r>
        <w:t xml:space="preserve">Elämä on narttu, mutta jokaisella koiralla on aikansa.</w:t>
      </w:r>
    </w:p>
    <w:p>
      <w:r>
        <w:rPr>
          <w:b/>
          <w:u w:val="single"/>
        </w:rPr>
        <w:t xml:space="preserve">69708</w:t>
      </w:r>
    </w:p>
    <w:p>
      <w:r>
        <w:t xml:space="preserve">Elämä on narttu.... mutta arvostan hänen mayneaan.</w:t>
      </w:r>
    </w:p>
    <w:p>
      <w:r>
        <w:rPr>
          <w:b/>
          <w:u w:val="single"/>
        </w:rPr>
        <w:t xml:space="preserve">69709</w:t>
      </w:r>
    </w:p>
    <w:p>
      <w:r>
        <w:t xml:space="preserve">Elämä on epäreilua vain, jos olet kusipää.</w:t>
      </w:r>
    </w:p>
    <w:p>
      <w:r>
        <w:rPr>
          <w:b/>
          <w:u w:val="single"/>
        </w:rPr>
        <w:t xml:space="preserve">69710</w:t>
      </w:r>
    </w:p>
    <w:p>
      <w:r>
        <w:t xml:space="preserve">Elämä on liian lyhyt ilmaiselle linnulle</w:t>
      </w:r>
    </w:p>
    <w:p>
      <w:r>
        <w:rPr>
          <w:b/>
          <w:u w:val="single"/>
        </w:rPr>
        <w:t xml:space="preserve">69711</w:t>
      </w:r>
    </w:p>
    <w:p>
      <w:r>
        <w:t xml:space="preserve">Elämä olisi paljon mukavampaa, jos voisit tilata pillua kuten pizzaa.</w:t>
      </w:r>
    </w:p>
    <w:p>
      <w:r>
        <w:rPr>
          <w:b/>
          <w:u w:val="single"/>
        </w:rPr>
        <w:t xml:space="preserve">69712</w:t>
      </w:r>
    </w:p>
    <w:p>
      <w:r>
        <w:t xml:space="preserve">Elämä on narttu &amp;amp; sitten sinä kuolet</w:t>
      </w:r>
    </w:p>
    <w:p>
      <w:r>
        <w:rPr>
          <w:b/>
          <w:u w:val="single"/>
        </w:rPr>
        <w:t xml:space="preserve">69713</w:t>
      </w:r>
    </w:p>
    <w:p>
      <w:r>
        <w:t xml:space="preserve">Elämä on perseestä ja sitten kuolet - Tony</w:t>
      </w:r>
    </w:p>
    <w:p>
      <w:r>
        <w:rPr>
          <w:b/>
          <w:u w:val="single"/>
        </w:rPr>
        <w:t xml:space="preserve">69714</w:t>
      </w:r>
    </w:p>
    <w:p>
      <w:r>
        <w:t xml:space="preserve">Elämä on perseestä ja sitten kuolet, siksi vedämme pilveä...</w:t>
      </w:r>
    </w:p>
    <w:p>
      <w:r>
        <w:rPr>
          <w:b/>
          <w:u w:val="single"/>
        </w:rPr>
        <w:t xml:space="preserve">69715</w:t>
      </w:r>
    </w:p>
    <w:p>
      <w:r>
        <w:t xml:space="preserve">Vaaleaihoiset tytöt ovat suurimpia huoria?</w:t>
      </w:r>
    </w:p>
    <w:p>
      <w:r>
        <w:rPr>
          <w:b/>
          <w:u w:val="single"/>
        </w:rPr>
        <w:t xml:space="preserve">69716</w:t>
      </w:r>
    </w:p>
    <w:p>
      <w:r>
        <w:t xml:space="preserve">Vaaleaihoiset nikkikset haluavat aina yrittää olla Ike Turner! Lol RT @LuckyLucci5: @VonshayeB only if u can take one back&amp;#128514;&amp;#128514;&amp;#128514;</w:t>
      </w:r>
    </w:p>
    <w:p>
      <w:r>
        <w:rPr>
          <w:b/>
          <w:u w:val="single"/>
        </w:rPr>
        <w:t xml:space="preserve">69717</w:t>
      </w:r>
    </w:p>
    <w:p>
      <w:r>
        <w:t xml:space="preserve">Vaaleaihoinen neekeri &amp;#128514;</w:t>
      </w:r>
    </w:p>
    <w:p>
      <w:r>
        <w:rPr>
          <w:b/>
          <w:u w:val="single"/>
        </w:rPr>
        <w:t xml:space="preserve">69718</w:t>
      </w:r>
    </w:p>
    <w:p>
      <w:r>
        <w:t xml:space="preserve">Valaise nätti perseeni keltaisilla tähdillä.</w:t>
      </w:r>
    </w:p>
    <w:p>
      <w:r>
        <w:rPr>
          <w:b/>
          <w:u w:val="single"/>
        </w:rPr>
        <w:t xml:space="preserve">69719</w:t>
      </w:r>
    </w:p>
    <w:p>
      <w:r>
        <w:t xml:space="preserve">Lightskins ja espanjalaistytöt käyttäytyvät kuin neekerien sydämen särkeminen olisi välttämätöntä. Lakkaa olemasta julma ämmä</w:t>
      </w:r>
    </w:p>
    <w:p>
      <w:r>
        <w:rPr>
          <w:b/>
          <w:u w:val="single"/>
        </w:rPr>
        <w:t xml:space="preserve">69720</w:t>
      </w:r>
    </w:p>
    <w:p>
      <w:r>
        <w:t xml:space="preserve">Lightskins be like RT @TheOnlyCorae: Y'all got me fuck up I'm dicking down them young #PV18 bitches for there refund check I got to pay rent</w:t>
      </w:r>
    </w:p>
    <w:p>
      <w:r>
        <w:rPr>
          <w:b/>
          <w:u w:val="single"/>
        </w:rPr>
        <w:t xml:space="preserve">69721</w:t>
      </w:r>
    </w:p>
    <w:p>
      <w:r>
        <w:t xml:space="preserve">Ihan kuin #Buddha välittäisi paskaakaan #Obamasta tai jostain muusta vitun NAZI FUCK #sosialistisesta #retardista, jolla on vitun #iphone. ÄLÄ SAA MINUA NAURTAA&amp;gt;</w:t>
      </w:r>
    </w:p>
    <w:p>
      <w:r>
        <w:rPr>
          <w:b/>
          <w:u w:val="single"/>
        </w:rPr>
        <w:t xml:space="preserve">69722</w:t>
      </w:r>
    </w:p>
    <w:p>
      <w:r>
        <w:t xml:space="preserve">Kuten, huorat eivät ole tyytyväisiä ennen kuin Hattiesburgissa on kadonnut lisää ruumiita... Sallikaa minun olla ENSIMMÄINEN, joka kertoo teille!!!!</w:t>
      </w:r>
    </w:p>
    <w:p>
      <w:r>
        <w:rPr>
          <w:b/>
          <w:u w:val="single"/>
        </w:rPr>
        <w:t xml:space="preserve">69723</w:t>
      </w:r>
    </w:p>
    <w:p>
      <w:r>
        <w:t xml:space="preserve">Kuten baathistit ennen heitä, myös #ISISISin ja Al Qaidan kannattajien kilpailu on yhtä absurdia kuin heidän aatteensa - taistelu siitä, kuka on aidompi jihadisti.</w:t>
      </w:r>
    </w:p>
    <w:p>
      <w:r>
        <w:rPr>
          <w:b/>
          <w:u w:val="single"/>
        </w:rPr>
        <w:t xml:space="preserve">69724</w:t>
      </w:r>
    </w:p>
    <w:p>
      <w:r>
        <w:t xml:space="preserve">Kuten HELLO, jalkani olivat selvästi pöydän selkänojalla, narttu!</w:t>
      </w:r>
    </w:p>
    <w:p>
      <w:r>
        <w:rPr>
          <w:b/>
          <w:u w:val="single"/>
        </w:rPr>
        <w:t xml:space="preserve">69725</w:t>
      </w:r>
    </w:p>
    <w:p>
      <w:r>
        <w:t xml:space="preserve">En voi sallia, että neekerit luulevat, että ho-tep-puheaika on osa bileitäni.</w:t>
      </w:r>
    </w:p>
    <w:p>
      <w:r>
        <w:rPr>
          <w:b/>
          <w:u w:val="single"/>
        </w:rPr>
        <w:t xml:space="preserve">69726</w:t>
      </w:r>
    </w:p>
    <w:p>
      <w:r>
        <w:t xml:space="preserve">Kuten sanoin... vitut LeBronista. Hänen fanikuntansa, kannattajansa, mulkkujen ratsastajat, &amp;amp; uskolliset perseensyöjät. En pidä narttuneekereistä ja niistä, jotka rakastavat niitä.</w:t>
      </w:r>
    </w:p>
    <w:p>
      <w:r>
        <w:rPr>
          <w:b/>
          <w:u w:val="single"/>
        </w:rPr>
        <w:t xml:space="preserve">69727</w:t>
      </w:r>
    </w:p>
    <w:p>
      <w:r>
        <w:t xml:space="preserve">Kuten Nike-narttu, tee se!</w:t>
      </w:r>
    </w:p>
    <w:p>
      <w:r>
        <w:rPr>
          <w:b/>
          <w:u w:val="single"/>
        </w:rPr>
        <w:t xml:space="preserve">69728</w:t>
      </w:r>
    </w:p>
    <w:p>
      <w:r>
        <w:t xml:space="preserve">Kuin laiha malli luinen narttu</w:t>
      </w:r>
    </w:p>
    <w:p>
      <w:r>
        <w:rPr>
          <w:b/>
          <w:u w:val="single"/>
        </w:rPr>
        <w:t xml:space="preserve">69729</w:t>
      </w:r>
    </w:p>
    <w:p>
      <w:r>
        <w:t xml:space="preserve">Kuten se, että nainen voi kertoa sinulle, mitä hän haluaa sinun tekevän, kuulostamatta pomottelevalta ja vaativalta nartulta.Sen taito on seksikäs.</w:t>
      </w:r>
    </w:p>
    <w:p>
      <w:r>
        <w:rPr>
          <w:b/>
          <w:u w:val="single"/>
        </w:rPr>
        <w:t xml:space="preserve">69730</w:t>
      </w:r>
    </w:p>
    <w:p>
      <w:r>
        <w:t xml:space="preserve">Kuin huonot lapset, me olemme holtittomia.</w:t>
      </w:r>
    </w:p>
    <w:p>
      <w:r>
        <w:rPr>
          <w:b/>
          <w:u w:val="single"/>
        </w:rPr>
        <w:t xml:space="preserve">69731</w:t>
      </w:r>
    </w:p>
    <w:p>
      <w:r>
        <w:t xml:space="preserve">Kuten ämmä &amp;#128171;</w:t>
      </w:r>
    </w:p>
    <w:p>
      <w:r>
        <w:rPr>
          <w:b/>
          <w:u w:val="single"/>
        </w:rPr>
        <w:t xml:space="preserve">69732</w:t>
      </w:r>
    </w:p>
    <w:p>
      <w:r>
        <w:t xml:space="preserve">Kuten ämmä, joka aint edes houkutteleva Smh</w:t>
      </w:r>
    </w:p>
    <w:p>
      <w:r>
        <w:rPr>
          <w:b/>
          <w:u w:val="single"/>
        </w:rPr>
        <w:t xml:space="preserve">69733</w:t>
      </w:r>
    </w:p>
    <w:p>
      <w:r>
        <w:t xml:space="preserve">Kuin ämmä, miksi et tehnyt sitä alunperin?</w:t>
      </w:r>
    </w:p>
    <w:p>
      <w:r>
        <w:rPr>
          <w:b/>
          <w:u w:val="single"/>
        </w:rPr>
        <w:t xml:space="preserve">69734</w:t>
      </w:r>
    </w:p>
    <w:p>
      <w:r>
        <w:t xml:space="preserve">Kuin ämmä, joka on mies. Se tarkoittaa, ettet näytä pelkoa tai kipua. Olet vahva, kun muut eivät pysty.</w:t>
      </w:r>
    </w:p>
    <w:p>
      <w:r>
        <w:rPr>
          <w:b/>
          <w:u w:val="single"/>
        </w:rPr>
        <w:t xml:space="preserve">69735</w:t>
      </w:r>
    </w:p>
    <w:p>
      <w:r>
        <w:t xml:space="preserve">Kuten hemmetin huora, annoin sinulle mahdollisuuden, kun olit keskiverto, miksi et ollut kauneusmuutos, kun olimme yhdessä.</w:t>
      </w:r>
    </w:p>
    <w:p>
      <w:r>
        <w:rPr>
          <w:b/>
          <w:u w:val="single"/>
        </w:rPr>
        <w:t xml:space="preserve">69736</w:t>
      </w:r>
    </w:p>
    <w:p>
      <w:r>
        <w:t xml:space="preserve">Älä leiki kanssani, ämmä.</w:t>
      </w:r>
    </w:p>
    <w:p>
      <w:r>
        <w:rPr>
          <w:b/>
          <w:u w:val="single"/>
        </w:rPr>
        <w:t xml:space="preserve">69737</w:t>
      </w:r>
    </w:p>
    <w:p>
      <w:r>
        <w:t xml:space="preserve">Kuten outo ämmä, mutta minä vittuilen hänen kanssaan</w:t>
      </w:r>
    </w:p>
    <w:p>
      <w:r>
        <w:rPr>
          <w:b/>
          <w:u w:val="single"/>
        </w:rPr>
        <w:t xml:space="preserve">69738</w:t>
      </w:r>
    </w:p>
    <w:p>
      <w:r>
        <w:t xml:space="preserve">Like fucc I got into it with my mama, ajay, the damn lunch lady, duddy, montea lowkey, &amp;amp; some lit raggedy hoe &amp;#128514;&amp;#128557; all in one day</w:t>
      </w:r>
    </w:p>
    <w:p>
      <w:r>
        <w:rPr>
          <w:b/>
          <w:u w:val="single"/>
        </w:rPr>
        <w:t xml:space="preserve">69739</w:t>
      </w:r>
    </w:p>
    <w:p>
      <w:r>
        <w:t xml:space="preserve">Niin kuin jumalauta, senkin likainen ämmä</w:t>
      </w:r>
    </w:p>
    <w:p>
      <w:r>
        <w:rPr>
          <w:b/>
          <w:u w:val="single"/>
        </w:rPr>
        <w:t xml:space="preserve">69740</w:t>
      </w:r>
    </w:p>
    <w:p>
      <w:r>
        <w:t xml:space="preserve">Kuten keke sanoo, että oikeilla neekereillä on myös sydän, mutta se tarvitsee vain todellisen nartun näyttääkseen sen.</w:t>
      </w:r>
    </w:p>
    <w:p>
      <w:r>
        <w:rPr>
          <w:b/>
          <w:u w:val="single"/>
        </w:rPr>
        <w:t xml:space="preserve">69741</w:t>
      </w:r>
    </w:p>
    <w:p>
      <w:r>
        <w:t xml:space="preserve">Kuten Lex niin hieno, että hän voi saada kaikki huorani, aion laittaa mieheni ostamaan hänelle Lamborghinin.</w:t>
      </w:r>
    </w:p>
    <w:p>
      <w:r>
        <w:rPr>
          <w:b/>
          <w:u w:val="single"/>
        </w:rPr>
        <w:t xml:space="preserve">69742</w:t>
      </w:r>
    </w:p>
    <w:p>
      <w:r>
        <w:t xml:space="preserve">Kuten kirjaimellisesti sen jälkeen kun olen lopettanut tekstiviestin jonkun kun en tekstaa takaisin liu'utan narttu vasemmalle , voittaisin ne rahat .</w:t>
      </w:r>
    </w:p>
    <w:p>
      <w:r>
        <w:rPr>
          <w:b/>
          <w:u w:val="single"/>
        </w:rPr>
        <w:t xml:space="preserve">69743</w:t>
      </w:r>
    </w:p>
    <w:p>
      <w:r>
        <w:t xml:space="preserve">Kuten 3. luokan opettajani tapasi sanoa: "Joko syöt pillua tai olet sellainen. Kumpi se on?". @JBilinovich @JZolly23</w:t>
      </w:r>
    </w:p>
    <w:p>
      <w:r>
        <w:rPr>
          <w:b/>
          <w:u w:val="single"/>
        </w:rPr>
        <w:t xml:space="preserve">69744</w:t>
      </w:r>
    </w:p>
    <w:p>
      <w:r>
        <w:t xml:space="preserve">Kuten äitini sanoi, älä tuhlaa aikaa plzing des fake ass bitches ja bum ass dudes koska he eivät ole menneet saada u mihinkään, mutta raskaana ja</w:t>
      </w:r>
    </w:p>
    <w:p>
      <w:r>
        <w:rPr>
          <w:b/>
          <w:u w:val="single"/>
        </w:rPr>
        <w:t xml:space="preserve">69745</w:t>
      </w:r>
    </w:p>
    <w:p>
      <w:r>
        <w:t xml:space="preserve">Kuin mun tussu</w:t>
      </w:r>
    </w:p>
    <w:p>
      <w:r>
        <w:rPr>
          <w:b/>
          <w:u w:val="single"/>
        </w:rPr>
        <w:t xml:space="preserve">69746</w:t>
      </w:r>
    </w:p>
    <w:p>
      <w:r>
        <w:t xml:space="preserve">Ihan kuin tyhjästä sinusta on tullut ajattelematon ämmä ja olen ENEMMÄNkin saanut tarpeekseni paskasta asenteestasi #backup</w:t>
      </w:r>
    </w:p>
    <w:p>
      <w:r>
        <w:rPr>
          <w:b/>
          <w:u w:val="single"/>
        </w:rPr>
        <w:t xml:space="preserve">69747</w:t>
      </w:r>
    </w:p>
    <w:p>
      <w:r>
        <w:t xml:space="preserve">Like real shit dude da closest nicca I done seen to AI</w:t>
      </w:r>
    </w:p>
    <w:p>
      <w:r>
        <w:rPr>
          <w:b/>
          <w:u w:val="single"/>
        </w:rPr>
        <w:t xml:space="preserve">69748</w:t>
      </w:r>
    </w:p>
    <w:p>
      <w:r>
        <w:t xml:space="preserve">Kuin hän olisi saanut kuoleman kosketuksen? RT @Tenebris_cor: Tämä ämmä seisoo edessäni ja näyttää ihan xmenin roguelta...</w:t>
      </w:r>
    </w:p>
    <w:p>
      <w:r>
        <w:rPr>
          <w:b/>
          <w:u w:val="single"/>
        </w:rPr>
        <w:t xml:space="preserve">69749</w:t>
      </w:r>
    </w:p>
    <w:p>
      <w:r>
        <w:t xml:space="preserve">Kuten jotkut nekrut valehtelevat nartuille &amp;amp; ihmettelevät, miksi ne sekoavat ... That ain't me</w:t>
      </w:r>
    </w:p>
    <w:p>
      <w:r>
        <w:rPr>
          <w:b/>
          <w:u w:val="single"/>
        </w:rPr>
        <w:t xml:space="preserve">69750</w:t>
      </w:r>
    </w:p>
    <w:p>
      <w:r>
        <w:t xml:space="preserve">Kuten lopettaa narttuilu 3,2 sekunnin ajan.</w:t>
      </w:r>
    </w:p>
    <w:p>
      <w:r>
        <w:rPr>
          <w:b/>
          <w:u w:val="single"/>
        </w:rPr>
        <w:t xml:space="preserve">69751</w:t>
      </w:r>
    </w:p>
    <w:p>
      <w:r>
        <w:t xml:space="preserve">Kuten se Ernest tai joku muu...</w:t>
      </w:r>
    </w:p>
    <w:p>
      <w:r>
        <w:rPr>
          <w:b/>
          <w:u w:val="single"/>
        </w:rPr>
        <w:t xml:space="preserve">69752</w:t>
      </w:r>
    </w:p>
    <w:p>
      <w:r>
        <w:t xml:space="preserve">Kuten huorat, kun he makaavat kanssani... Puppy eyes when I go, Sayin stay wit me</w:t>
      </w:r>
    </w:p>
    <w:p>
      <w:r>
        <w:rPr>
          <w:b/>
          <w:u w:val="single"/>
        </w:rPr>
        <w:t xml:space="preserve">69753</w:t>
      </w:r>
    </w:p>
    <w:p>
      <w:r>
        <w:t xml:space="preserve">Kuten laulu Ranskan, "sai kaikki mustat nartut hullu, koska minun tärkein narttu mansikka" Lololol Lololol</w:t>
      </w:r>
    </w:p>
    <w:p>
      <w:r>
        <w:rPr>
          <w:b/>
          <w:u w:val="single"/>
        </w:rPr>
        <w:t xml:space="preserve">69754</w:t>
      </w:r>
    </w:p>
    <w:p>
      <w:r>
        <w:t xml:space="preserve">Kuten nämä nigguhs pillua ei ole muuta teesiä</w:t>
      </w:r>
    </w:p>
    <w:p>
      <w:r>
        <w:rPr>
          <w:b/>
          <w:u w:val="single"/>
        </w:rPr>
        <w:t xml:space="preserve">69755</w:t>
      </w:r>
    </w:p>
    <w:p>
      <w:r>
        <w:t xml:space="preserve">Likka keskustan ämmä kakkoslinjalla! RT @BallHawk_Carter: Man yeah that's ball game Teddy Bridgewater gettin in , we hit 0-3</w:t>
      </w:r>
    </w:p>
    <w:p>
      <w:r>
        <w:rPr>
          <w:b/>
          <w:u w:val="single"/>
        </w:rPr>
        <w:t xml:space="preserve">69756</w:t>
      </w:r>
    </w:p>
    <w:p>
      <w:r>
        <w:t xml:space="preserve">Lil 16-vuotias on vaikeuksissa, koska hakkasi narttua, joka ei osoittanut tuomarille minkäänlaista kunnioitusta. Lol brooklynilaiset neekerit ja heidän temperamenttinsa.</w:t>
      </w:r>
    </w:p>
    <w:p>
      <w:r>
        <w:rPr>
          <w:b/>
          <w:u w:val="single"/>
        </w:rPr>
        <w:t xml:space="preserve">69757</w:t>
      </w:r>
    </w:p>
    <w:p>
      <w:r>
        <w:t xml:space="preserve">Lil Kim todella teki itsestään roskasakkia smh &amp;#128148;</w:t>
      </w:r>
    </w:p>
    <w:p>
      <w:r>
        <w:rPr>
          <w:b/>
          <w:u w:val="single"/>
        </w:rPr>
        <w:t xml:space="preserve">69758</w:t>
      </w:r>
    </w:p>
    <w:p>
      <w:r>
        <w:t xml:space="preserve">Lil Wayne on nussinut kaikkia pahoja narttuja...</w:t>
      </w:r>
    </w:p>
    <w:p>
      <w:r>
        <w:rPr>
          <w:b/>
          <w:u w:val="single"/>
        </w:rPr>
        <w:t xml:space="preserve">69759</w:t>
      </w:r>
    </w:p>
    <w:p>
      <w:r>
        <w:t xml:space="preserve">Lil narttu</w:t>
      </w:r>
    </w:p>
    <w:p>
      <w:r>
        <w:rPr>
          <w:b/>
          <w:u w:val="single"/>
        </w:rPr>
        <w:t xml:space="preserve">69760</w:t>
      </w:r>
    </w:p>
    <w:p>
      <w:r>
        <w:t xml:space="preserve">Lil narttu perse</w:t>
      </w:r>
    </w:p>
    <w:p>
      <w:r>
        <w:rPr>
          <w:b/>
          <w:u w:val="single"/>
        </w:rPr>
        <w:t xml:space="preserve">69761</w:t>
      </w:r>
    </w:p>
    <w:p>
      <w:r>
        <w:t xml:space="preserve">Lil bitch but her ass move &amp;#128541;&amp;#128540;&amp;#128540;&amp;#128540;&amp;#128540;</w:t>
      </w:r>
    </w:p>
    <w:p>
      <w:r>
        <w:rPr>
          <w:b/>
          <w:u w:val="single"/>
        </w:rPr>
        <w:t xml:space="preserve">69762</w:t>
      </w:r>
    </w:p>
    <w:p>
      <w:r>
        <w:t xml:space="preserve">Lil ämmä olisi voinut päästää minut menemään, olin aivan kotini vieressä!</w:t>
      </w:r>
    </w:p>
    <w:p>
      <w:r>
        <w:rPr>
          <w:b/>
          <w:u w:val="single"/>
        </w:rPr>
        <w:t xml:space="preserve">69763</w:t>
      </w:r>
    </w:p>
    <w:p>
      <w:r>
        <w:t xml:space="preserve">Lil bitch dumb&amp;#128514;&amp;#128514;&amp;#128514;</w:t>
      </w:r>
    </w:p>
    <w:p>
      <w:r>
        <w:rPr>
          <w:b/>
          <w:u w:val="single"/>
        </w:rPr>
        <w:t xml:space="preserve">69764</w:t>
      </w:r>
    </w:p>
    <w:p>
      <w:r>
        <w:t xml:space="preserve">Lil ämmä, jolla on tarpeeksi persettä &amp;amp;&amp;amp; tulevaisuus &amp;#128525;&amp;#128536;</w:t>
      </w:r>
    </w:p>
    <w:p>
      <w:r>
        <w:rPr>
          <w:b/>
          <w:u w:val="single"/>
        </w:rPr>
        <w:t xml:space="preserve">69765</w:t>
      </w:r>
    </w:p>
    <w:p>
      <w:r>
        <w:t xml:space="preserve">Lil serkku täytyy auttaa narttu ulos</w:t>
      </w:r>
    </w:p>
    <w:p>
      <w:r>
        <w:rPr>
          <w:b/>
          <w:u w:val="single"/>
        </w:rPr>
        <w:t xml:space="preserve">69766</w:t>
      </w:r>
    </w:p>
    <w:p>
      <w:r>
        <w:t xml:space="preserve">Lil typerä perse narttu En ole vittuilua kanssasi</w:t>
      </w:r>
    </w:p>
    <w:p>
      <w:r>
        <w:rPr>
          <w:b/>
          <w:u w:val="single"/>
        </w:rPr>
        <w:t xml:space="preserve">69767</w:t>
      </w:r>
    </w:p>
    <w:p>
      <w:r>
        <w:t xml:space="preserve">Lil hoe tweets pisteessä</w:t>
      </w:r>
    </w:p>
    <w:p>
      <w:r>
        <w:rPr>
          <w:b/>
          <w:u w:val="single"/>
        </w:rPr>
        <w:t xml:space="preserve">69768</w:t>
      </w:r>
    </w:p>
    <w:p>
      <w:r>
        <w:t xml:space="preserve">Lil Riri sittin kaunis kun u bitches layin pettyin</w:t>
      </w:r>
    </w:p>
    <w:p>
      <w:r>
        <w:rPr>
          <w:b/>
          <w:u w:val="single"/>
        </w:rPr>
        <w:t xml:space="preserve">69769</w:t>
      </w:r>
    </w:p>
    <w:p>
      <w:r>
        <w:t xml:space="preserve">Lil seaside hoes walkin to our side... For whaaat&amp;#128514;</w:t>
      </w:r>
    </w:p>
    <w:p>
      <w:r>
        <w:rPr>
          <w:b/>
          <w:u w:val="single"/>
        </w:rPr>
        <w:t xml:space="preserve">69770</w:t>
      </w:r>
    </w:p>
    <w:p>
      <w:r>
        <w:t xml:space="preserve">Lilly yritti juuri kiivetä puuhun linnun perässä ja epäonnistui täysin, voi luoja &amp;#128514;</w:t>
      </w:r>
    </w:p>
    <w:p>
      <w:r>
        <w:rPr>
          <w:b/>
          <w:u w:val="single"/>
        </w:rPr>
        <w:t xml:space="preserve">69771</w:t>
      </w:r>
    </w:p>
    <w:p>
      <w:r>
        <w:t xml:space="preserve">Lima pelkää muutosta, mutta haluaa silti valittaa siitä, miten syvältä se on &amp;#128529;</w:t>
      </w:r>
    </w:p>
    <w:p>
      <w:r>
        <w:rPr>
          <w:b/>
          <w:u w:val="single"/>
        </w:rPr>
        <w:t xml:space="preserve">69772</w:t>
      </w:r>
    </w:p>
    <w:p>
      <w:r>
        <w:t xml:space="preserve">Kuuntele hänen "@____Aaliyah____: @iDntWearCondoms: She curving you on the low "@iDntWearCondoms: What it mean if a girl thinks u have the hoes but u don't????"</w:t>
      </w:r>
    </w:p>
    <w:p>
      <w:r>
        <w:rPr>
          <w:b/>
          <w:u w:val="single"/>
        </w:rPr>
        <w:t xml:space="preserve">69773</w:t>
      </w:r>
    </w:p>
    <w:p>
      <w:r>
        <w:t xml:space="preserve">Kuunnellessani latinalaisnaisten puhuvan vauvojensa isistä ja "narttujen perseiden pieksemisestä", olen aamuyhdeksältä subissa oleminen on sen arvoista... hieman.</w:t>
      </w:r>
    </w:p>
    <w:p>
      <w:r>
        <w:rPr>
          <w:b/>
          <w:u w:val="single"/>
        </w:rPr>
        <w:t xml:space="preserve">69774</w:t>
      </w:r>
    </w:p>
    <w:p>
      <w:r>
        <w:t xml:space="preserve">Luettelo tyhmästä äidistäni &amp;amp; kävin juuri teettämässä kulmakarvani uudessa paikassa, ja se ämmä pilasi ne &amp;amp; minulla on huomenna valokuvauspäivä &amp;#128529;</w:t>
      </w:r>
    </w:p>
    <w:p>
      <w:r>
        <w:rPr>
          <w:b/>
          <w:u w:val="single"/>
        </w:rPr>
        <w:t xml:space="preserve">69775</w:t>
      </w:r>
    </w:p>
    <w:p>
      <w:r>
        <w:t xml:space="preserve">Kirjaimellisesti jokainen mies perheessäni sai vaimokseen pahan valkoisen ämmän. En edes aio rikkoa ketjua. Ellei latinoa tule</w:t>
      </w:r>
    </w:p>
    <w:p>
      <w:r>
        <w:rPr>
          <w:b/>
          <w:u w:val="single"/>
        </w:rPr>
        <w:t xml:space="preserve">69776</w:t>
      </w:r>
    </w:p>
    <w:p>
      <w:r>
        <w:t xml:space="preserve">Kirjaimellisesti keskellä ghettoa ja nämä ihmiset näyttävät pelottavilta, -</w:t>
      </w:r>
    </w:p>
    <w:p>
      <w:r>
        <w:rPr>
          <w:b/>
          <w:u w:val="single"/>
        </w:rPr>
        <w:t xml:space="preserve">69777</w:t>
      </w:r>
    </w:p>
    <w:p>
      <w:r>
        <w:t xml:space="preserve">Lokki kirjaimellisesti paskansi juuri päälleni ..... Sinä kuolet, helvetti soikoon.</w:t>
      </w:r>
    </w:p>
    <w:p>
      <w:r>
        <w:rPr>
          <w:b/>
          <w:u w:val="single"/>
        </w:rPr>
        <w:t xml:space="preserve">69778</w:t>
      </w:r>
    </w:p>
    <w:p>
      <w:r>
        <w:t xml:space="preserve">Kirjaimellisesti juuri heräsin ja ensimmäinen asia, jonka tein, oli juoda valtava lasi vettä...</w:t>
      </w:r>
    </w:p>
    <w:p>
      <w:r>
        <w:rPr>
          <w:b/>
          <w:u w:val="single"/>
        </w:rPr>
        <w:t xml:space="preserve">69779</w:t>
      </w:r>
    </w:p>
    <w:p>
      <w:r>
        <w:t xml:space="preserve">Kirjaimellisesti olin parhaalla tuulella ja ämmät kirjaimellisesti tappoivat fiilikseni...</w:t>
      </w:r>
    </w:p>
    <w:p>
      <w:r>
        <w:rPr>
          <w:b/>
          <w:u w:val="single"/>
        </w:rPr>
        <w:t xml:space="preserve">69780</w:t>
      </w:r>
    </w:p>
    <w:p>
      <w:r>
        <w:t xml:space="preserve">En malta odottaa tätä viikonloppua pahojen narttujeni kanssa &amp;#128527;</w:t>
      </w:r>
    </w:p>
    <w:p>
      <w:r>
        <w:rPr>
          <w:b/>
          <w:u w:val="single"/>
        </w:rPr>
        <w:t xml:space="preserve">69781</w:t>
      </w:r>
    </w:p>
    <w:p>
      <w:r>
        <w:t xml:space="preserve">Pikku ämmä!</w:t>
      </w:r>
    </w:p>
    <w:p>
      <w:r>
        <w:rPr>
          <w:b/>
          <w:u w:val="single"/>
        </w:rPr>
        <w:t xml:space="preserve">69782</w:t>
      </w:r>
    </w:p>
    <w:p>
      <w:r>
        <w:t xml:space="preserve">Pieni pikkuinen kimalainen&amp;#128029;&amp;#128029; #kimalainen http://t.co/WgYL5UpjQq</w:t>
      </w:r>
    </w:p>
    <w:p>
      <w:r>
        <w:rPr>
          <w:b/>
          <w:u w:val="single"/>
        </w:rPr>
        <w:t xml:space="preserve">69783</w:t>
      </w:r>
    </w:p>
    <w:p>
      <w:r>
        <w:t xml:space="preserve">Pieni vitun vinosilmä, joka haisee paskalta. Ja luulevat olevansa pomoja. VITTU!</w:t>
      </w:r>
    </w:p>
    <w:p>
      <w:r>
        <w:rPr>
          <w:b/>
          <w:u w:val="single"/>
        </w:rPr>
        <w:t xml:space="preserve">69784</w:t>
      </w:r>
    </w:p>
    <w:p>
      <w:r>
        <w:t xml:space="preserve">Pienet asiat voivat vain tappaa neekerin mielialan.</w:t>
      </w:r>
    </w:p>
    <w:p>
      <w:r>
        <w:rPr>
          <w:b/>
          <w:u w:val="single"/>
        </w:rPr>
        <w:t xml:space="preserve">69785</w:t>
      </w:r>
    </w:p>
    <w:p>
      <w:r>
        <w:t xml:space="preserve">Elmo-nukesta löytyi eläviä lintuja Yhdysvaltain ja Meksikon rajalta (@AP:ltä) http://t.co/JCH9HQVlPl</w:t>
      </w:r>
    </w:p>
    <w:p>
      <w:r>
        <w:rPr>
          <w:b/>
          <w:u w:val="single"/>
        </w:rPr>
        <w:t xml:space="preserve">69786</w:t>
      </w:r>
    </w:p>
    <w:p>
      <w:r>
        <w:t xml:space="preserve">Living with my bitches #live @lauren_borrelli @Kathinator6 @jenna_saispas http://t.co/c3vy1xuOHa</w:t>
      </w:r>
    </w:p>
    <w:p>
      <w:r>
        <w:rPr>
          <w:b/>
          <w:u w:val="single"/>
        </w:rPr>
        <w:t xml:space="preserve">69787</w:t>
      </w:r>
    </w:p>
    <w:p>
      <w:r>
        <w:t xml:space="preserve">Asuminen narttujeni kanssa, hashtag live http://t.co/9jKAYWGeVZ</w:t>
      </w:r>
    </w:p>
    <w:p>
      <w:r>
        <w:rPr>
          <w:b/>
          <w:u w:val="single"/>
        </w:rPr>
        <w:t xml:space="preserve">69788</w:t>
      </w:r>
    </w:p>
    <w:p>
      <w:r>
        <w:t xml:space="preserve">Lmao &amp;#128075;RT @FreakyT252: &amp;#8220;@VonshayeB: My nicca! RT @FreakyT252: &amp;#127936;&amp;#127936;&amp;#127936;&amp;#127936;&amp;#8221; wat fool??</w:t>
      </w:r>
    </w:p>
    <w:p>
      <w:r>
        <w:rPr>
          <w:b/>
          <w:u w:val="single"/>
        </w:rPr>
        <w:t xml:space="preserve">69789</w:t>
      </w:r>
    </w:p>
    <w:p>
      <w:r>
        <w:t xml:space="preserve">Lmao &amp;#128681;pelistä! RT @FunnyJulius: Pillun saaminen on niin helppoa, kun he luulevat, että olet Omar Eppsin veli tai Steelersin päävalmentajan poika.</w:t>
      </w:r>
    </w:p>
    <w:p>
      <w:r>
        <w:rPr>
          <w:b/>
          <w:u w:val="single"/>
        </w:rPr>
        <w:t xml:space="preserve">69790</w:t>
      </w:r>
    </w:p>
    <w:p>
      <w:r>
        <w:t xml:space="preserve">Lmao &amp;#171;@MickDaddy_ &amp;#171;@TylerIAm "Tarkoitan, hemmetin ämmä, olit melkein valmis 20 minuuttia sitten" http://t.co/DtQGxJKJv7&amp;#187;&amp;#187;</w:t>
      </w:r>
    </w:p>
    <w:p>
      <w:r>
        <w:rPr>
          <w:b/>
          <w:u w:val="single"/>
        </w:rPr>
        <w:t xml:space="preserve">69791</w:t>
      </w:r>
    </w:p>
    <w:p>
      <w:r>
        <w:t xml:space="preserve">Lmao Näytän tänään joltain 80-luvun jälkeenjääneeltä http://t.co/ZGFv8Z3hQc</w:t>
      </w:r>
    </w:p>
    <w:p>
      <w:r>
        <w:rPr>
          <w:b/>
          <w:u w:val="single"/>
        </w:rPr>
        <w:t xml:space="preserve">69792</w:t>
      </w:r>
    </w:p>
    <w:p>
      <w:r>
        <w:t xml:space="preserve">Lmao Lebronin ilme kertoo kaiken RT &amp;#8220;@InkMyHoleBody: This nigga is a fuckin faggot https://t.co/GSGhiZMdmW&amp;#8221;</w:t>
      </w:r>
    </w:p>
    <w:p>
      <w:r>
        <w:rPr>
          <w:b/>
          <w:u w:val="single"/>
        </w:rPr>
        <w:t xml:space="preserve">69793</w:t>
      </w:r>
    </w:p>
    <w:p>
      <w:r>
        <w:t xml:space="preserve">Lmao RT @80sbaby4life Ruoka ei juokse sinulta LÄSKI ämmästä.</w:t>
      </w:r>
    </w:p>
    <w:p>
      <w:r>
        <w:rPr>
          <w:b/>
          <w:u w:val="single"/>
        </w:rPr>
        <w:t xml:space="preserve">69794</w:t>
      </w:r>
    </w:p>
    <w:p>
      <w:r>
        <w:t xml:space="preserve">Lmao RT @A2daO: Yeah that pussy yours Cee RT @YolaC_: Boom: Tule hakemaan aamiaista Boomilta! RT @CeeRoss: Boomer: Aamiainen PLZ</w:t>
      </w:r>
    </w:p>
    <w:p>
      <w:r>
        <w:rPr>
          <w:b/>
          <w:u w:val="single"/>
        </w:rPr>
        <w:t xml:space="preserve">69795</w:t>
      </w:r>
    </w:p>
    <w:p>
      <w:r>
        <w:t xml:space="preserve">Lmao RT @Handsomeesco_55 If u live with ya girl and u do dishes u a faggot</w:t>
      </w:r>
    </w:p>
    <w:p>
      <w:r>
        <w:rPr>
          <w:b/>
          <w:u w:val="single"/>
        </w:rPr>
        <w:t xml:space="preserve">69796</w:t>
      </w:r>
    </w:p>
    <w:p>
      <w:r>
        <w:t xml:space="preserve">Lmao RT @Luvv_55st Joten kukaan teistä ei ole narttu minun tl likainen???? #Salaatti #ExtraPukeutuminen</w:t>
      </w:r>
    </w:p>
    <w:p>
      <w:r>
        <w:rPr>
          <w:b/>
          <w:u w:val="single"/>
        </w:rPr>
        <w:t xml:space="preserve">69797</w:t>
      </w:r>
    </w:p>
    <w:p>
      <w:r>
        <w:t xml:space="preserve">Lmao RT @MoeMartin44 Reebok Classicsin pohjat eivät kestä edes Rick Rossin diabeettista painoa.</w:t>
      </w:r>
    </w:p>
    <w:p>
      <w:r>
        <w:rPr>
          <w:b/>
          <w:u w:val="single"/>
        </w:rPr>
        <w:t xml:space="preserve">69798</w:t>
      </w:r>
    </w:p>
    <w:p>
      <w:r>
        <w:t xml:space="preserve">Lmao RT @MoeMartin44 Yo a cooned out nigger boy</w:t>
      </w:r>
    </w:p>
    <w:p>
      <w:r>
        <w:rPr>
          <w:b/>
          <w:u w:val="single"/>
        </w:rPr>
        <w:t xml:space="preserve">69799</w:t>
      </w:r>
    </w:p>
    <w:p>
      <w:r>
        <w:t xml:space="preserve">Lmao RT @checkmyaura: &amp;#128514;RT @__malik07: That's all it take ? Mä alan nostella ämmiä myös klubin jälkeen</w:t>
      </w:r>
    </w:p>
    <w:p>
      <w:r>
        <w:rPr>
          <w:b/>
          <w:u w:val="single"/>
        </w:rPr>
        <w:t xml:space="preserve">69800</w:t>
      </w:r>
    </w:p>
    <w:p>
      <w:r>
        <w:t xml:space="preserve">Lmao RT @iPOSTBADTWEETS: Peyton Manning trash</w:t>
      </w:r>
    </w:p>
    <w:p>
      <w:r>
        <w:rPr>
          <w:b/>
          <w:u w:val="single"/>
        </w:rPr>
        <w:t xml:space="preserve">69801</w:t>
      </w:r>
    </w:p>
    <w:p>
      <w:r>
        <w:t xml:space="preserve">Lmao ämmät on hulluja...kun olet lukenut ensimmäisen lauseen itsellesi, niin näet kuinka tyhmältä kuulostat.... #ASideBitchMadeThis http://t.co/PkvTaScEcV http://t.co/PkvTaScEcV</w:t>
      </w:r>
    </w:p>
    <w:p>
      <w:r>
        <w:rPr>
          <w:b/>
          <w:u w:val="single"/>
        </w:rPr>
        <w:t xml:space="preserve">69802</w:t>
      </w:r>
    </w:p>
    <w:p>
      <w:r>
        <w:t xml:space="preserve">Lmao chill spook RT @BakeGriffin Luuletko olevasi parempi kuin neekerit, koska olet Miamissa sinä &amp;#252;ber värillinen homo @BmoreHumble?</w:t>
      </w:r>
    </w:p>
    <w:p>
      <w:r>
        <w:rPr>
          <w:b/>
          <w:u w:val="single"/>
        </w:rPr>
        <w:t xml:space="preserve">69803</w:t>
      </w:r>
    </w:p>
    <w:p>
      <w:r>
        <w:t xml:space="preserve">Lmao Drake on jotain paskaa Serena Williamsin kanssa, wallah hän näyttää kuin transuilta</w:t>
      </w:r>
    </w:p>
    <w:p>
      <w:r>
        <w:rPr>
          <w:b/>
          <w:u w:val="single"/>
        </w:rPr>
        <w:t xml:space="preserve">69804</w:t>
      </w:r>
    </w:p>
    <w:p>
      <w:r>
        <w:t xml:space="preserve">Lmao, hän jätti tuon ämmän;</w:t>
      </w:r>
    </w:p>
    <w:p>
      <w:r>
        <w:rPr>
          <w:b/>
          <w:u w:val="single"/>
        </w:rPr>
        <w:t xml:space="preserve">69805</w:t>
      </w:r>
    </w:p>
    <w:p>
      <w:r>
        <w:t xml:space="preserve">Lmao, jos saan sinut kiinni pellolla, räjäytän &amp;#128299;&amp;#128168;&amp;#128299;&amp;#128168;&amp;#128299;&amp;#128168;&amp;#128299;&amp;#128168;&amp;#8220;@Horsepower_Will: @PAPER_CHAYSIN turpa kiinni yo bitch ass up opp lol&amp;#8221;</w:t>
      </w:r>
    </w:p>
    <w:p>
      <w:r>
        <w:rPr>
          <w:b/>
          <w:u w:val="single"/>
        </w:rPr>
        <w:t xml:space="preserve">69806</w:t>
      </w:r>
    </w:p>
    <w:p>
      <w:r>
        <w:t xml:space="preserve">Lmao anna näiden hoes olla hoes ei ole Savin nem</w:t>
      </w:r>
    </w:p>
    <w:p>
      <w:r>
        <w:rPr>
          <w:b/>
          <w:u w:val="single"/>
        </w:rPr>
        <w:t xml:space="preserve">69807</w:t>
      </w:r>
    </w:p>
    <w:p>
      <w:r>
        <w:t xml:space="preserve">Lmao katsokaa näitä huoria RT @RareHipHopPic: http://t.co/lOCEXe8Rcd</w:t>
      </w:r>
    </w:p>
    <w:p>
      <w:r>
        <w:rPr>
          <w:b/>
          <w:u w:val="single"/>
        </w:rPr>
        <w:t xml:space="preserve">69808</w:t>
      </w:r>
    </w:p>
    <w:p>
      <w:r>
        <w:t xml:space="preserve">Lmao punanahat kääntyy ylös</w:t>
      </w:r>
    </w:p>
    <w:p>
      <w:r>
        <w:rPr>
          <w:b/>
          <w:u w:val="single"/>
        </w:rPr>
        <w:t xml:space="preserve">69809</w:t>
      </w:r>
    </w:p>
    <w:p>
      <w:r>
        <w:t xml:space="preserve">Lmao shorty twitter nimi on pussy 2 chubby...lmfao im dead</w:t>
      </w:r>
    </w:p>
    <w:p>
      <w:r>
        <w:rPr>
          <w:b/>
          <w:u w:val="single"/>
        </w:rPr>
        <w:t xml:space="preserve">69810</w:t>
      </w:r>
    </w:p>
    <w:p>
      <w:r>
        <w:t xml:space="preserve">Lmao, tuo on hauskin tapa olla epäkunnioittava kutsumalla ihmistä pikkuruiseksi ämmäksi. Saa minut tuntemaan itseni alhaiseksi elämässä</w:t>
      </w:r>
    </w:p>
    <w:p>
      <w:r>
        <w:rPr>
          <w:b/>
          <w:u w:val="single"/>
        </w:rPr>
        <w:t xml:space="preserve">69811</w:t>
      </w:r>
    </w:p>
    <w:p>
      <w:r>
        <w:t xml:space="preserve">Lmao, lapiovideo on aika mahtava, hän meni maahan kuin tiilitonni lol. Täytyy rakastaa honky riff raff villejä. Siinä kaikki.</w:t>
      </w:r>
    </w:p>
    <w:p>
      <w:r>
        <w:rPr>
          <w:b/>
          <w:u w:val="single"/>
        </w:rPr>
        <w:t xml:space="preserve">69812</w:t>
      </w:r>
    </w:p>
    <w:p>
      <w:r>
        <w:t xml:space="preserve">Lmao he saivat Titanfall hyppy tässä narttu</w:t>
      </w:r>
    </w:p>
    <w:p>
      <w:r>
        <w:rPr>
          <w:b/>
          <w:u w:val="single"/>
        </w:rPr>
        <w:t xml:space="preserve">69813</w:t>
      </w:r>
    </w:p>
    <w:p>
      <w:r>
        <w:t xml:space="preserve">Lmao tämä ämmä oli pilvessä ja kysyi minulta "Näytänkö pilvessä?".</w:t>
      </w:r>
    </w:p>
    <w:p>
      <w:r>
        <w:rPr>
          <w:b/>
          <w:u w:val="single"/>
        </w:rPr>
        <w:t xml:space="preserve">69814</w:t>
      </w:r>
    </w:p>
    <w:p>
      <w:r>
        <w:t xml:space="preserve">Lmao tämä ämmä luulee olevansa hieno Michael Korsin kanssa...</w:t>
      </w:r>
    </w:p>
    <w:p>
      <w:r>
        <w:rPr>
          <w:b/>
          <w:u w:val="single"/>
        </w:rPr>
        <w:t xml:space="preserve">69815</w:t>
      </w:r>
    </w:p>
    <w:p>
      <w:r>
        <w:t xml:space="preserve">Lmao tämä ämmä.</w:t>
      </w:r>
    </w:p>
    <w:p>
      <w:r>
        <w:rPr>
          <w:b/>
          <w:u w:val="single"/>
        </w:rPr>
        <w:t xml:space="preserve">69816</w:t>
      </w:r>
    </w:p>
    <w:p>
      <w:r>
        <w:t xml:space="preserve">Lmao, mitättömät perseen ämmä!</w:t>
      </w:r>
    </w:p>
    <w:p>
      <w:r>
        <w:rPr>
          <w:b/>
          <w:u w:val="single"/>
        </w:rPr>
        <w:t xml:space="preserve">69817</w:t>
      </w:r>
    </w:p>
    <w:p>
      <w:r>
        <w:t xml:space="preserve">Lmao wack ass räppärit pysyä vihainen, tehdä parempaa musiikkia kuin pikku ämmä. RT @FreddieGibbs: @Bjames055 get on the suck my dick list.</w:t>
      </w:r>
    </w:p>
    <w:p>
      <w:r>
        <w:rPr>
          <w:b/>
          <w:u w:val="single"/>
        </w:rPr>
        <w:t xml:space="preserve">69818</w:t>
      </w:r>
    </w:p>
    <w:p>
      <w:r>
        <w:t xml:space="preserve">Lmao wallah olet ilkeä narttu</w:t>
      </w:r>
    </w:p>
    <w:p>
      <w:r>
        <w:rPr>
          <w:b/>
          <w:u w:val="single"/>
        </w:rPr>
        <w:t xml:space="preserve">69819</w:t>
      </w:r>
    </w:p>
    <w:p>
      <w:r>
        <w:t xml:space="preserve">Lmao! RT @CapoToHeaven Lmao RT @HeauxmerSimpson: @AtlanticCity sinusta ei koskaan tule Vegasia. Senkin homo punkkari ämmä.</w:t>
      </w:r>
    </w:p>
    <w:p>
      <w:r>
        <w:rPr>
          <w:b/>
          <w:u w:val="single"/>
        </w:rPr>
        <w:t xml:space="preserve">69820</w:t>
      </w:r>
    </w:p>
    <w:p>
      <w:r>
        <w:t xml:space="preserve">Lmao! RT @Chollie_Grapes Onko kalan pillu märkä?</w:t>
      </w:r>
    </w:p>
    <w:p>
      <w:r>
        <w:rPr>
          <w:b/>
          <w:u w:val="single"/>
        </w:rPr>
        <w:t xml:space="preserve">69821</w:t>
      </w:r>
    </w:p>
    <w:p>
      <w:r>
        <w:t xml:space="preserve">Lmao! RT @HUMonTHESE Harden näyttää siltä, että tämä ämmä on viimeinen ilmaveivi. http://t.co/jN8exkXf</w:t>
      </w:r>
    </w:p>
    <w:p>
      <w:r>
        <w:rPr>
          <w:b/>
          <w:u w:val="single"/>
        </w:rPr>
        <w:t xml:space="preserve">69822</w:t>
      </w:r>
    </w:p>
    <w:p>
      <w:r>
        <w:t xml:space="preserve">Lmao! Te neekerit olette nyt alueellisesti nirsoja huorista. Sanokaa mitä tahansa Twitterissä. Se tekee siitä hauskaa.</w:t>
      </w:r>
    </w:p>
    <w:p>
      <w:r>
        <w:rPr>
          <w:b/>
          <w:u w:val="single"/>
        </w:rPr>
        <w:t xml:space="preserve">69823</w:t>
      </w:r>
    </w:p>
    <w:p>
      <w:r>
        <w:t xml:space="preserve">Lmao!!! RT @CarmelIoAnthony: Kukaan ei siivoa taloa nopeammin kuin neekeri, joka odottaa pillua.</w:t>
      </w:r>
    </w:p>
    <w:p>
      <w:r>
        <w:rPr>
          <w:b/>
          <w:u w:val="single"/>
        </w:rPr>
        <w:t xml:space="preserve">69824</w:t>
      </w:r>
    </w:p>
    <w:p>
      <w:r>
        <w:t xml:space="preserve">Lmao. Minusta tuntuu yhä, että tätä huoraa huijataan.</w:t>
      </w:r>
    </w:p>
    <w:p>
      <w:r>
        <w:rPr>
          <w:b/>
          <w:u w:val="single"/>
        </w:rPr>
        <w:t xml:space="preserve">69825</w:t>
      </w:r>
    </w:p>
    <w:p>
      <w:r>
        <w:t xml:space="preserve">Lmao.... Nämä huorat!</w:t>
      </w:r>
    </w:p>
    <w:p>
      <w:r>
        <w:rPr>
          <w:b/>
          <w:u w:val="single"/>
        </w:rPr>
        <w:t xml:space="preserve">69826</w:t>
      </w:r>
    </w:p>
    <w:p>
      <w:r>
        <w:t xml:space="preserve">Lmaoo &amp;#8220;@LeanandCuisine: Bad bitch: Voinko lyödä sitä?</w:t>
        <w:br/>
        <w:br/>
        <w:t xml:space="preserve"> "Sopiiko sinulle tai.....?"</w:t>
        <w:br/>
        <w:br/>
        <w:t xml:space="preserve"> Bad bitch:</w:t>
        <w:t xml:space="preserve">*bats eyelashes*</w:t>
        <w:br/>
        <w:br/>
        <w:t xml:space="preserve">".........are you matching or?"&amp;#8221</w:t>
      </w:r>
    </w:p>
    <w:p>
      <w:r>
        <w:rPr>
          <w:b/>
          <w:u w:val="single"/>
        </w:rPr>
        <w:t xml:space="preserve">69827</w:t>
      </w:r>
    </w:p>
    <w:p>
      <w:r>
        <w:t xml:space="preserve">Lmaoo Olisi pitänyt arvata, että tämä oli tulossa RT @DatBoyRayT: @1AlaaZ läskit ämmät tarvitsevat rakkautta Craigille.</w:t>
      </w:r>
    </w:p>
    <w:p>
      <w:r>
        <w:rPr>
          <w:b/>
          <w:u w:val="single"/>
        </w:rPr>
        <w:t xml:space="preserve">69828</w:t>
      </w:r>
    </w:p>
    <w:p>
      <w:r>
        <w:t xml:space="preserve">Lmaoo RT &amp;#8220;@PRAYINGFORHEAD: &amp;#8220;@_ANGELSAMUELS: @PRAYINGFORHEAD @BAESTATION ur a bitch for not following back &amp;#128575;&amp;#8221; http://t.co/p43U1qUbWk&amp;#8221;</w:t>
      </w:r>
    </w:p>
    <w:p>
      <w:r>
        <w:rPr>
          <w:b/>
          <w:u w:val="single"/>
        </w:rPr>
        <w:t xml:space="preserve">69829</w:t>
      </w:r>
    </w:p>
    <w:p>
      <w:r>
        <w:t xml:space="preserve">Lmaoo RT @De_La_David: @JaeTips bruh tee biisi nimeltä uber ja koukku voi olla, että uber tekee sen pillun märäksi</w:t>
      </w:r>
    </w:p>
    <w:p>
      <w:r>
        <w:rPr>
          <w:b/>
          <w:u w:val="single"/>
        </w:rPr>
        <w:t xml:space="preserve">69830</w:t>
      </w:r>
    </w:p>
    <w:p>
      <w:r>
        <w:t xml:space="preserve">Lmaoo RT @IMCoolLike_That: RT @80sbaby4life: I hate bitches that wear wedges</w:t>
      </w:r>
    </w:p>
    <w:p>
      <w:r>
        <w:rPr>
          <w:b/>
          <w:u w:val="single"/>
        </w:rPr>
        <w:t xml:space="preserve">69831</w:t>
      </w:r>
    </w:p>
    <w:p>
      <w:r>
        <w:t xml:space="preserve">Lmaoo mies tämä ämmä luulee olevansa niin älykäs.</w:t>
      </w:r>
    </w:p>
    <w:p>
      <w:r>
        <w:rPr>
          <w:b/>
          <w:u w:val="single"/>
        </w:rPr>
        <w:t xml:space="preserve">69832</w:t>
      </w:r>
    </w:p>
    <w:p>
      <w:r>
        <w:t xml:space="preserve">Lmaoo turpa kiinni huora</w:t>
      </w:r>
    </w:p>
    <w:p>
      <w:r>
        <w:rPr>
          <w:b/>
          <w:u w:val="single"/>
        </w:rPr>
        <w:t xml:space="preserve">69833</w:t>
      </w:r>
    </w:p>
    <w:p>
      <w:r>
        <w:t xml:space="preserve">Lmaoo Tony piiskaisi sitä monta kertaa tuolle nartun äänelle...</w:t>
      </w:r>
    </w:p>
    <w:p>
      <w:r>
        <w:rPr>
          <w:b/>
          <w:u w:val="single"/>
        </w:rPr>
        <w:t xml:space="preserve">69834</w:t>
      </w:r>
    </w:p>
    <w:p>
      <w:r>
        <w:t xml:space="preserve">Lmaoo u downgrade on ollut jayin ass bitch</w:t>
      </w:r>
    </w:p>
    <w:p>
      <w:r>
        <w:rPr>
          <w:b/>
          <w:u w:val="single"/>
        </w:rPr>
        <w:t xml:space="preserve">69835</w:t>
      </w:r>
    </w:p>
    <w:p>
      <w:r>
        <w:t xml:space="preserve">Lmaoo sanoimme tämän saman viime vuonna RT @DeeSwaggyJay93 Boozer on roskasakki bro Olen valmis!! &amp;#128514;</w:t>
      </w:r>
    </w:p>
    <w:p>
      <w:r>
        <w:rPr>
          <w:b/>
          <w:u w:val="single"/>
        </w:rPr>
        <w:t xml:space="preserve">69836</w:t>
      </w:r>
    </w:p>
    <w:p>
      <w:r>
        <w:t xml:space="preserve">Lmaooo RT @Handsomeesco_55 Hän on transu, jos hän pystyy avaamaan purkin suolakurkkuja itse.</w:t>
      </w:r>
    </w:p>
    <w:p>
      <w:r>
        <w:rPr>
          <w:b/>
          <w:u w:val="single"/>
        </w:rPr>
        <w:t xml:space="preserve">69837</w:t>
      </w:r>
    </w:p>
    <w:p>
      <w:r>
        <w:t xml:space="preserve">Lmaooo naw man RT @DipOnline Yo want in RT @HumbltonBanks: RT @CheezMoeJenkinz 2-3:10am early bird special: U serious bro?? lol RT @CheezMoeJenkinz 2-3:10am early bird special</w:t>
      </w:r>
    </w:p>
    <w:p>
      <w:r>
        <w:rPr>
          <w:b/>
          <w:u w:val="single"/>
        </w:rPr>
        <w:t xml:space="preserve">69838</w:t>
      </w:r>
    </w:p>
    <w:p>
      <w:r>
        <w:t xml:space="preserve">Lmaooo neekeri sanoi, että "Hol it down" lesbo oli taustalla -</w:t>
      </w:r>
    </w:p>
    <w:p>
      <w:r>
        <w:rPr>
          <w:b/>
          <w:u w:val="single"/>
        </w:rPr>
        <w:t xml:space="preserve">69839</w:t>
      </w:r>
    </w:p>
    <w:p>
      <w:r>
        <w:t xml:space="preserve">Lmaooo odota, miksi kaikki puhuvat korttikekseistä?!! En huomannut sitä</w:t>
      </w:r>
    </w:p>
    <w:p>
      <w:r>
        <w:rPr>
          <w:b/>
          <w:u w:val="single"/>
        </w:rPr>
        <w:t xml:space="preserve">69840</w:t>
      </w:r>
    </w:p>
    <w:p>
      <w:r>
        <w:t xml:space="preserve">Lmaoooo RT @Hand2DaHairline: RT @No_Cut_Card: #NeverForget http://t.co/HkXEbFWDYz&amp;#8221;</w:t>
      </w:r>
    </w:p>
    <w:p>
      <w:r>
        <w:rPr>
          <w:b/>
          <w:u w:val="single"/>
        </w:rPr>
        <w:t xml:space="preserve">69841</w:t>
      </w:r>
    </w:p>
    <w:p>
      <w:r>
        <w:t xml:space="preserve">Lmaoooo syvä RT @haneema: #whiteprivilege: That girl curved every nigga that tried to holla and nobody said "fuck you then bitch"... #whiteprivilege</w:t>
      </w:r>
    </w:p>
    <w:p>
      <w:r>
        <w:rPr>
          <w:b/>
          <w:u w:val="single"/>
        </w:rPr>
        <w:t xml:space="preserve">69842</w:t>
      </w:r>
    </w:p>
    <w:p>
      <w:r>
        <w:t xml:space="preserve">Lmaoooo nah I'm down here turning up RT @4TR0N3: Yah not gonna believe this but @ItsNotHarold being a bitch in BG being a bitch &amp;#128514;&amp;#128514;&amp;#128514;&amp;#128514;&amp;#128514;</w:t>
      </w:r>
    </w:p>
    <w:p>
      <w:r>
        <w:rPr>
          <w:b/>
          <w:u w:val="single"/>
        </w:rPr>
        <w:t xml:space="preserve">69843</w:t>
      </w:r>
    </w:p>
    <w:p>
      <w:r>
        <w:t xml:space="preserve">Lmaoooo!!!!!!!!!!!! "@King_Komo: http://t.co/50Ye6jAADU"</w:t>
      </w:r>
    </w:p>
    <w:p>
      <w:r>
        <w:rPr>
          <w:b/>
          <w:u w:val="single"/>
        </w:rPr>
        <w:t xml:space="preserve">69844</w:t>
      </w:r>
    </w:p>
    <w:p>
      <w:r>
        <w:t xml:space="preserve">LmaooooooRT @BakeGriffin Muistatko, kun te ämmät olitte Lotus-kukkapommeja viime vuonna tähän aikaan?</w:t>
      </w:r>
    </w:p>
    <w:p>
      <w:r>
        <w:rPr>
          <w:b/>
          <w:u w:val="single"/>
        </w:rPr>
        <w:t xml:space="preserve">69845</w:t>
      </w:r>
    </w:p>
    <w:p>
      <w:r>
        <w:t xml:space="preserve">Lmaooooo RT @savvgrace: bitches be like &amp;#8220;relationship goals&amp;#8221;&amp;#8230;. Dumb ass nigga http://t.co/5CuNHFd79O</w:t>
      </w:r>
    </w:p>
    <w:p>
      <w:r>
        <w:rPr>
          <w:b/>
          <w:u w:val="single"/>
        </w:rPr>
        <w:t xml:space="preserve">69846</w:t>
      </w:r>
    </w:p>
    <w:p>
      <w:r>
        <w:t xml:space="preserve">Lmaooooooo im outta here RT @da_1eye_creep Bobby Shmurda näyttää negro league-pelaajalta http://t.co/SngyNAGULC</w:t>
      </w:r>
    </w:p>
    <w:p>
      <w:r>
        <w:rPr>
          <w:b/>
          <w:u w:val="single"/>
        </w:rPr>
        <w:t xml:space="preserve">69847</w:t>
      </w:r>
    </w:p>
    <w:p>
      <w:r>
        <w:t xml:space="preserve">Lmaoooooo &amp;#171;@PubesOnFleeK: Tuo ämmä strippaa murhapaikalla &amp;#8220;@ItsDollyCouture: Minun näkemykseni &amp;#128525; http://t.co/oiJizl0naF.</w:t>
      </w:r>
    </w:p>
    <w:p>
      <w:r>
        <w:rPr>
          <w:b/>
          <w:u w:val="single"/>
        </w:rPr>
        <w:t xml:space="preserve">69848</w:t>
      </w:r>
    </w:p>
    <w:p>
      <w:r>
        <w:t xml:space="preserve">Lmaoooooooo @ Supreme on roska. Bape on kai myös roskasakkia?</w:t>
      </w:r>
    </w:p>
    <w:p>
      <w:r>
        <w:rPr>
          <w:b/>
          <w:u w:val="single"/>
        </w:rPr>
        <w:t xml:space="preserve">69849</w:t>
      </w:r>
    </w:p>
    <w:p>
      <w:r>
        <w:t xml:space="preserve">Lmaoooooooo RT @HeauxmerSimpson RT @iluvfashion618 Dre on todella iso huolimaton ämmä. Hän on läski kuin paska.</w:t>
      </w:r>
    </w:p>
    <w:p>
      <w:r>
        <w:rPr>
          <w:b/>
          <w:u w:val="single"/>
        </w:rPr>
        <w:t xml:space="preserve">69850</w:t>
      </w:r>
    </w:p>
    <w:p>
      <w:r>
        <w:t xml:space="preserve">Lmaoooooooo lil Dave olet huora tuon takia</w:t>
      </w:r>
    </w:p>
    <w:p>
      <w:r>
        <w:rPr>
          <w:b/>
          <w:u w:val="single"/>
        </w:rPr>
        <w:t xml:space="preserve">69851</w:t>
      </w:r>
    </w:p>
    <w:p>
      <w:r>
        <w:t xml:space="preserve">Lmaoooooooooo RT @80sbaby4life: RT @Maxin_Betha: My nigga ain't get carded since I was a sophomore b</w:t>
      </w:r>
    </w:p>
    <w:p>
      <w:r>
        <w:rPr>
          <w:b/>
          <w:u w:val="single"/>
        </w:rPr>
        <w:t xml:space="preserve">69852</w:t>
      </w:r>
    </w:p>
    <w:p>
      <w:r>
        <w:t xml:space="preserve">Lmaoooooooooo RT @Chollie_Grapes: Paskat minusta. Vittu vikaa hänessä. Olen täydellinen kuin enkelipillu.</w:t>
      </w:r>
    </w:p>
    <w:p>
      <w:r>
        <w:rPr>
          <w:b/>
          <w:u w:val="single"/>
        </w:rPr>
        <w:t xml:space="preserve">69853</w:t>
      </w:r>
    </w:p>
    <w:p>
      <w:r>
        <w:t xml:space="preserve">Lmaoooooooooooo! RT @HeauxmerSimpson D'Angelo on nyt varmaan tosi kiva Maddenissa. Lmao. Läski ämmä.</w:t>
      </w:r>
    </w:p>
    <w:p>
      <w:r>
        <w:rPr>
          <w:b/>
          <w:u w:val="single"/>
        </w:rPr>
        <w:t xml:space="preserve">69854</w:t>
      </w:r>
    </w:p>
    <w:p>
      <w:r>
        <w:t xml:space="preserve">Lmfao RT @GahDamnAnimal: Fat hoes in tight clothes be lookin like a half opened can of biscuits</w:t>
      </w:r>
    </w:p>
    <w:p>
      <w:r>
        <w:rPr>
          <w:b/>
          <w:u w:val="single"/>
        </w:rPr>
        <w:t xml:space="preserve">69855</w:t>
      </w:r>
    </w:p>
    <w:p>
      <w:r>
        <w:t xml:space="preserve">Lmfao RT @Luvv_55st Syö pillua RT @DanaBlack55st: RT @CreativeBlair: I really want my braces off it's in the way &amp;#128553;&amp;#128553;</w:t>
      </w:r>
    </w:p>
    <w:p>
      <w:r>
        <w:rPr>
          <w:b/>
          <w:u w:val="single"/>
        </w:rPr>
        <w:t xml:space="preserve">69856</w:t>
      </w:r>
    </w:p>
    <w:p>
      <w:r>
        <w:t xml:space="preserve">Lmfao RT @NYDailyNews: New York @Yankees on voittanut 27 World Series -titteliä &amp;#8211;&amp;#160;eniten kaikkien aikojen mestaruuksia.</w:t>
      </w:r>
    </w:p>
    <w:p>
      <w:r>
        <w:rPr>
          <w:b/>
          <w:u w:val="single"/>
        </w:rPr>
        <w:t xml:space="preserve">69857</w:t>
      </w:r>
    </w:p>
    <w:p>
      <w:r>
        <w:t xml:space="preserve">Lmfao RT @_TrishaAnn_: I only twerk to "Somewhere in America" because when Hov says twerk, you twerk bitch!!!</w:t>
      </w:r>
    </w:p>
    <w:p>
      <w:r>
        <w:rPr>
          <w:b/>
          <w:u w:val="single"/>
        </w:rPr>
        <w:t xml:space="preserve">69858</w:t>
      </w:r>
    </w:p>
    <w:p>
      <w:r>
        <w:t xml:space="preserve">Lmfao kaikki ämmät on huoria sitten</w:t>
      </w:r>
    </w:p>
    <w:p>
      <w:r>
        <w:rPr>
          <w:b/>
          <w:u w:val="single"/>
        </w:rPr>
        <w:t xml:space="preserve">69859</w:t>
      </w:r>
    </w:p>
    <w:p>
      <w:r>
        <w:t xml:space="preserve">Lmfao narttu sai hänen paska rocked</w:t>
      </w:r>
    </w:p>
    <w:p>
      <w:r>
        <w:rPr>
          <w:b/>
          <w:u w:val="single"/>
        </w:rPr>
        <w:t xml:space="preserve">69860</w:t>
      </w:r>
    </w:p>
    <w:p>
      <w:r>
        <w:t xml:space="preserve">Lmfao mutta " emme puhu " gtfoh &amp;#128514;&amp;#128514; ämmä Arvasin sen! &amp;amp; Olin oikeassa &amp;#128514;&amp;#128527;</w:t>
      </w:r>
    </w:p>
    <w:p>
      <w:r>
        <w:rPr>
          <w:b/>
          <w:u w:val="single"/>
        </w:rPr>
        <w:t xml:space="preserve">69861</w:t>
      </w:r>
    </w:p>
    <w:p>
      <w:r>
        <w:t xml:space="preserve">Lmfao custy bitches be like ( ) come on in</w:t>
      </w:r>
    </w:p>
    <w:p>
      <w:r>
        <w:rPr>
          <w:b/>
          <w:u w:val="single"/>
        </w:rPr>
        <w:t xml:space="preserve">69862</w:t>
      </w:r>
    </w:p>
    <w:p>
      <w:r>
        <w:t xml:space="preserve">Lmfao hoe</w:t>
      </w:r>
    </w:p>
    <w:p>
      <w:r>
        <w:rPr>
          <w:b/>
          <w:u w:val="single"/>
        </w:rPr>
        <w:t xml:space="preserve">69863</w:t>
      </w:r>
    </w:p>
    <w:p>
      <w:r>
        <w:t xml:space="preserve">Lmfao neekerit kinkkasi roskiksella luokassa.</w:t>
      </w:r>
    </w:p>
    <w:p>
      <w:r>
        <w:rPr>
          <w:b/>
          <w:u w:val="single"/>
        </w:rPr>
        <w:t xml:space="preserve">69864</w:t>
      </w:r>
    </w:p>
    <w:p>
      <w:r>
        <w:t xml:space="preserve">Lmfao ei et RT @SS4_Fresh: @vivelacourtney got cute new avi and all but she too old for colored contacts &amp;#128073;&amp;#128064;&amp;#128584;</w:t>
      </w:r>
    </w:p>
    <w:p>
      <w:r>
        <w:rPr>
          <w:b/>
          <w:u w:val="single"/>
        </w:rPr>
        <w:t xml:space="preserve">69865</w:t>
      </w:r>
    </w:p>
    <w:p>
      <w:r>
        <w:t xml:space="preserve">Lmfao right!...RT @kohkohkohbxtchzz: Tiesit, että olit sidechick. Lakkaa vihaamasta huora.</w:t>
      </w:r>
    </w:p>
    <w:p>
      <w:r>
        <w:rPr>
          <w:b/>
          <w:u w:val="single"/>
        </w:rPr>
        <w:t xml:space="preserve">69866</w:t>
      </w:r>
    </w:p>
    <w:p>
      <w:r>
        <w:t xml:space="preserve">Lmfao, tämä on ihan älytöntä paskaa täällä.</w:t>
      </w:r>
    </w:p>
    <w:p>
      <w:r>
        <w:rPr>
          <w:b/>
          <w:u w:val="single"/>
        </w:rPr>
        <w:t xml:space="preserve">69867</w:t>
      </w:r>
    </w:p>
    <w:p>
      <w:r>
        <w:t xml:space="preserve">Lmfao u sloth trinidad james with a relaxer lookin ass bitch"@Flowy_Bri: i hate niggers, imma start talking to white boys."</w:t>
      </w:r>
    </w:p>
    <w:p>
      <w:r>
        <w:rPr>
          <w:b/>
          <w:u w:val="single"/>
        </w:rPr>
        <w:t xml:space="preserve">69868</w:t>
      </w:r>
    </w:p>
    <w:p>
      <w:r>
        <w:t xml:space="preserve">Lmfao katsomassa Brokeback Mountainia Taylorin kanssa, koska emme molemmat ole koskaan nähneet sitä aha #queers @mckinley719</w:t>
      </w:r>
    </w:p>
    <w:p>
      <w:r>
        <w:rPr>
          <w:b/>
          <w:u w:val="single"/>
        </w:rPr>
        <w:t xml:space="preserve">69869</w:t>
      </w:r>
    </w:p>
    <w:p>
      <w:r>
        <w:t xml:space="preserve">Lmfao... oi unohdin... tekstaan sen sinulle nyt RT @DaRealQuitaM: @VonshayeB Käskin sinun tekstata minulle, mitä minun täytyy ostaa salaattia varten narttu nälkäinen</w:t>
      </w:r>
    </w:p>
    <w:p>
      <w:r>
        <w:rPr>
          <w:b/>
          <w:u w:val="single"/>
        </w:rPr>
        <w:t xml:space="preserve">69870</w:t>
      </w:r>
    </w:p>
    <w:p>
      <w:r>
        <w:t xml:space="preserve">Lmfaooo nigga RT @SenorSteez: Nigga, yo lips look like a charcoal bitch pussy.</w:t>
      </w:r>
    </w:p>
    <w:p>
      <w:r>
        <w:rPr>
          <w:b/>
          <w:u w:val="single"/>
        </w:rPr>
        <w:t xml:space="preserve">69871</w:t>
      </w:r>
    </w:p>
    <w:p>
      <w:r>
        <w:t xml:space="preserve">Lmfaooo tämä ämmä osuu autooni ja soittaa poliisille ja sanoo, että se oli minun vikani &amp;#128514;&amp;#128514;&amp;#128514; tyhmä ämmä</w:t>
      </w:r>
    </w:p>
    <w:p>
      <w:r>
        <w:rPr>
          <w:b/>
          <w:u w:val="single"/>
        </w:rPr>
        <w:t xml:space="preserve">69872</w:t>
      </w:r>
    </w:p>
    <w:p>
      <w:r>
        <w:t xml:space="preserve">Lmfaooo&amp;#8220;@AdrienBroner: Two bad bitches giving me head at the same dam time...... #oldPICS LOL http://t.co/Y4dXfH8nLv&amp;#8221;</w:t>
      </w:r>
    </w:p>
    <w:p>
      <w:r>
        <w:rPr>
          <w:b/>
          <w:u w:val="single"/>
        </w:rPr>
        <w:t xml:space="preserve">69873</w:t>
      </w:r>
    </w:p>
    <w:p>
      <w:r>
        <w:t xml:space="preserve">Lmfaoooo fizz baby mama nappasi tuon nartun sielun</w:t>
      </w:r>
    </w:p>
    <w:p>
      <w:r>
        <w:rPr>
          <w:b/>
          <w:u w:val="single"/>
        </w:rPr>
        <w:t xml:space="preserve">69874</w:t>
      </w:r>
    </w:p>
    <w:p>
      <w:r>
        <w:t xml:space="preserve">Lmfaooooo RT @miavenise: Ei voi luottaa ämmään, joka ei hymyile hampaillaan.</w:t>
      </w:r>
    </w:p>
    <w:p>
      <w:r>
        <w:rPr>
          <w:b/>
          <w:u w:val="single"/>
        </w:rPr>
        <w:t xml:space="preserve">69875</w:t>
      </w:r>
    </w:p>
    <w:p>
      <w:r>
        <w:t xml:space="preserve">Lmfaoooooooo RT @BryceHamilton11: Olen niin iloinen, että pätkä ei ole kaikkialla twitterissä ja IG:ssä tryna olla kuuluisa Columbus-huora &amp;#128514;&amp;#128514;&amp;#128514;&amp;#128514;&amp;#128514;</w:t>
      </w:r>
    </w:p>
    <w:p>
      <w:r>
        <w:rPr>
          <w:b/>
          <w:u w:val="single"/>
        </w:rPr>
        <w:t xml:space="preserve">69876</w:t>
      </w:r>
    </w:p>
    <w:p>
      <w:r>
        <w:t xml:space="preserve">Lmfaoooooooo RT @TooDopeForLife: LMFAOOOOOOOOOOOOOPOOOOOOOO RT @DJKayyOhh: &amp;#8220;here come yo bitch ass auntie&amp;#8221; http://t.co/e5KlLhp0CV.</w:t>
      </w:r>
    </w:p>
    <w:p>
      <w:r>
        <w:rPr>
          <w:b/>
          <w:u w:val="single"/>
        </w:rPr>
        <w:t xml:space="preserve">69877</w:t>
      </w:r>
    </w:p>
    <w:p>
      <w:r>
        <w:t xml:space="preserve">Lmfaooooooooooo bro RT @BrandNewAndrew: Stripparit twitterissä puhuvat siitä, kuinka paljon rahaa he tienasivat tänä iltana. Kuten ämmä, ryöstän sinut.</w:t>
      </w:r>
    </w:p>
    <w:p>
      <w:r>
        <w:rPr>
          <w:b/>
          <w:u w:val="single"/>
        </w:rPr>
        <w:t xml:space="preserve">69878</w:t>
      </w:r>
    </w:p>
    <w:p>
      <w:r>
        <w:t xml:space="preserve">Lataa tämä ämmä täyteen Kool Aidia</w:t>
      </w:r>
    </w:p>
    <w:p>
      <w:r>
        <w:rPr>
          <w:b/>
          <w:u w:val="single"/>
        </w:rPr>
        <w:t xml:space="preserve">69879</w:t>
      </w:r>
    </w:p>
    <w:p>
      <w:r>
        <w:t xml:space="preserve">Lukitse viisi lihavaa ämmää yhteen huoneeseen viideksi päiväksi viiden Mcdoublen kanssa. Se on nälkäpeliä</w:t>
      </w:r>
    </w:p>
    <w:p>
      <w:r>
        <w:rPr>
          <w:b/>
          <w:u w:val="single"/>
        </w:rPr>
        <w:t xml:space="preserve">69880</w:t>
      </w:r>
    </w:p>
    <w:p>
      <w:r>
        <w:t xml:space="preserve">Kirjaudu ulos neekeri RT @PoloKingBC: #relationshipgoals http://t.co/Ge9koImYGj</w:t>
      </w:r>
    </w:p>
    <w:p>
      <w:r>
        <w:rPr>
          <w:b/>
          <w:u w:val="single"/>
        </w:rPr>
        <w:t xml:space="preserve">69881</w:t>
      </w:r>
    </w:p>
    <w:p>
      <w:r>
        <w:t xml:space="preserve">Lol #Facts "@MikeDiggEm: The baddest bitches be porn stars n strippers"</w:t>
      </w:r>
    </w:p>
    <w:p>
      <w:r>
        <w:rPr>
          <w:b/>
          <w:u w:val="single"/>
        </w:rPr>
        <w:t xml:space="preserve">69882</w:t>
      </w:r>
    </w:p>
    <w:p>
      <w:r>
        <w:t xml:space="preserve">Lol @ "aktiivinen" RT @SherinaVictoria: Idgaf noin aktiivinen huora niin kauan kuin hän ei nai minun mies. täytyy oppia, miten huolehtia asioistasi.</w:t>
      </w:r>
    </w:p>
    <w:p>
      <w:r>
        <w:rPr>
          <w:b/>
          <w:u w:val="single"/>
        </w:rPr>
        <w:t xml:space="preserve">69883</w:t>
      </w:r>
    </w:p>
    <w:p>
      <w:r>
        <w:t xml:space="preserve">Lol @ minulle ensi kerralla narttu</w:t>
      </w:r>
    </w:p>
    <w:p>
      <w:r>
        <w:rPr>
          <w:b/>
          <w:u w:val="single"/>
        </w:rPr>
        <w:t xml:space="preserve">69884</w:t>
      </w:r>
    </w:p>
    <w:p>
      <w:r>
        <w:t xml:space="preserve">Lol Isä on nartut kaataa Arizona teetä itseään tässä yhdessä videossa</w:t>
      </w:r>
    </w:p>
    <w:p>
      <w:r>
        <w:rPr>
          <w:b/>
          <w:u w:val="single"/>
        </w:rPr>
        <w:t xml:space="preserve">69885</w:t>
      </w:r>
    </w:p>
    <w:p>
      <w:r>
        <w:t xml:space="preserve">Lol seurasin ämmä vain niin voin poistaa hänen seuraamisensa, koska hän puhuu paskaa, paska pois hänen kaksi</w:t>
      </w:r>
    </w:p>
    <w:p>
      <w:r>
        <w:rPr>
          <w:b/>
          <w:u w:val="single"/>
        </w:rPr>
        <w:t xml:space="preserve">69886</w:t>
      </w:r>
    </w:p>
    <w:p>
      <w:r>
        <w:t xml:space="preserve">Lol Rakastan, kun ppl luulee ima vitun katsoa pois kuin pillu kun saan heidät kiinni tuijottaa minua lmao LOOK AWAY HOE</w:t>
      </w:r>
    </w:p>
    <w:p>
      <w:r>
        <w:rPr>
          <w:b/>
          <w:u w:val="single"/>
        </w:rPr>
        <w:t xml:space="preserve">69887</w:t>
      </w:r>
    </w:p>
    <w:p>
      <w:r>
        <w:t xml:space="preserve">Lol Teen huorat hulluiksi hahhaha, @No_FAKINGG. ;)</w:t>
      </w:r>
    </w:p>
    <w:p>
      <w:r>
        <w:rPr>
          <w:b/>
          <w:u w:val="single"/>
        </w:rPr>
        <w:t xml:space="preserve">69888</w:t>
      </w:r>
    </w:p>
    <w:p>
      <w:r>
        <w:t xml:space="preserve">Lol En ole koskaan ymmärtänyt retardit, jotka käyttävät ATM ja maksaa 2 dollaria maksu saada 20 dollaria ja laittaa sen bensiiniin, jotta he eivät maksa luottohintaa -_-</w:t>
      </w:r>
    </w:p>
    <w:p>
      <w:r>
        <w:rPr>
          <w:b/>
          <w:u w:val="single"/>
        </w:rPr>
        <w:t xml:space="preserve">69889</w:t>
      </w:r>
    </w:p>
    <w:p>
      <w:r>
        <w:t xml:space="preserve">Lol Ymmärrän, mitä teit RT @JayWiz614: @ItsNotHarold: Helvetin kyllä nartut vihaavat tuota paskaa.</w:t>
      </w:r>
    </w:p>
    <w:p>
      <w:r>
        <w:rPr>
          <w:b/>
          <w:u w:val="single"/>
        </w:rPr>
        <w:t xml:space="preserve">69890</w:t>
      </w:r>
    </w:p>
    <w:p>
      <w:r>
        <w:t xml:space="preserve">Lol Kerroin Kenzien bf Aioin lopettaa kiroilun ja hän lol'd naamalleni kuin ämmä u ei edes tunne minua</w:t>
      </w:r>
    </w:p>
    <w:p>
      <w:r>
        <w:rPr>
          <w:b/>
          <w:u w:val="single"/>
        </w:rPr>
        <w:t xml:space="preserve">69891</w:t>
      </w:r>
    </w:p>
    <w:p>
      <w:r>
        <w:t xml:space="preserve">Lol Kerroin veljeni imma hyvä christin tyttö hän sanoi nah u terveellinen hoe lmaoo niin bogus kuka sanoo paskaa kuin dat hän tarkoittaa af</w:t>
      </w:r>
    </w:p>
    <w:p>
      <w:r>
        <w:rPr>
          <w:b/>
          <w:u w:val="single"/>
        </w:rPr>
        <w:t xml:space="preserve">69892</w:t>
      </w:r>
    </w:p>
    <w:p>
      <w:r>
        <w:t xml:space="preserve">Lol It ain't nun wrong with Tryn to be 1 of da realistic niccas n da city tho #salute</w:t>
      </w:r>
    </w:p>
    <w:p>
      <w:r>
        <w:rPr>
          <w:b/>
          <w:u w:val="single"/>
        </w:rPr>
        <w:t xml:space="preserve">69893</w:t>
      </w:r>
    </w:p>
    <w:p>
      <w:r>
        <w:t xml:space="preserve">Lol Jk Vaihdoin numeroni niihin ho*siin.</w:t>
      </w:r>
    </w:p>
    <w:p>
      <w:r>
        <w:rPr>
          <w:b/>
          <w:u w:val="single"/>
        </w:rPr>
        <w:t xml:space="preserve">69894</w:t>
      </w:r>
    </w:p>
    <w:p>
      <w:r>
        <w:t xml:space="preserve">Lol Lebron narttu.. Nyt kun koripallo on palannut sano hyvästit urheilukeskukselle... Se on nyt Lebron Center...</w:t>
      </w:r>
    </w:p>
    <w:p>
      <w:r>
        <w:rPr>
          <w:b/>
          <w:u w:val="single"/>
        </w:rPr>
        <w:t xml:space="preserve">69895</w:t>
      </w:r>
    </w:p>
    <w:p>
      <w:r>
        <w:t xml:space="preserve">Lol Nicca dime peli sai soo paljon vaikutusvaltaa niccas menossa da store ostaa sum noppaa</w:t>
      </w:r>
    </w:p>
    <w:p>
      <w:r>
        <w:rPr>
          <w:b/>
          <w:u w:val="single"/>
        </w:rPr>
        <w:t xml:space="preserve">69896</w:t>
      </w:r>
    </w:p>
    <w:p>
      <w:r>
        <w:t xml:space="preserve">Lol RT @HURRICANESENSEI: @viaNAWF "Pitää vain tietää, millainen tuo pillu on, joten yksi kerta riittää minulle"</w:t>
      </w:r>
    </w:p>
    <w:p>
      <w:r>
        <w:rPr>
          <w:b/>
          <w:u w:val="single"/>
        </w:rPr>
        <w:t xml:space="preserve">69897</w:t>
      </w:r>
    </w:p>
    <w:p>
      <w:r>
        <w:t xml:space="preserve">Lol RT @JayFucknHarris: Sinulla on neekereitä, mutta minulla ei ole narttuja.</w:t>
      </w:r>
    </w:p>
    <w:p>
      <w:r>
        <w:rPr>
          <w:b/>
          <w:u w:val="single"/>
        </w:rPr>
        <w:t xml:space="preserve">69898</w:t>
      </w:r>
    </w:p>
    <w:p>
      <w:r>
        <w:t xml:space="preserve">Lol RT @MsTamarShawnice Useimmat Enoniin menevät tytöt ovat huoria tai uudistuneita huoria.</w:t>
      </w:r>
    </w:p>
    <w:p>
      <w:r>
        <w:rPr>
          <w:b/>
          <w:u w:val="single"/>
        </w:rPr>
        <w:t xml:space="preserve">69899</w:t>
      </w:r>
    </w:p>
    <w:p>
      <w:r>
        <w:t xml:space="preserve">Lol Sam sanoi, että "Betty Boop" on huora &amp;#128514;</w:t>
      </w:r>
    </w:p>
    <w:p>
      <w:r>
        <w:rPr>
          <w:b/>
          <w:u w:val="single"/>
        </w:rPr>
        <w:t xml:space="preserve">69900</w:t>
      </w:r>
    </w:p>
    <w:p>
      <w:r>
        <w:t xml:space="preserve">Lol oikeastaan narttu, ole hyvä ja tukehdu muniin.</w:t>
      </w:r>
    </w:p>
    <w:p>
      <w:r>
        <w:rPr>
          <w:b/>
          <w:u w:val="single"/>
        </w:rPr>
        <w:t xml:space="preserve">69901</w:t>
      </w:r>
    </w:p>
    <w:p>
      <w:r>
        <w:t xml:space="preserve">Lol nartut ajattelevat Kanye on täydellinen mies, koska hän avasi auton oven hänen vaimonsa... Te ämmät ette tiedä mitä tarvitsette...</w:t>
      </w:r>
    </w:p>
    <w:p>
      <w:r>
        <w:rPr>
          <w:b/>
          <w:u w:val="single"/>
        </w:rPr>
        <w:t xml:space="preserve">69902</w:t>
      </w:r>
    </w:p>
    <w:p>
      <w:r>
        <w:t xml:space="preserve">Lol satunnaiselle "nyrkkitappelulle" eli pillun tönäisyottelulle DnD:ssä tänään.</w:t>
      </w:r>
    </w:p>
    <w:p>
      <w:r>
        <w:rPr>
          <w:b/>
          <w:u w:val="single"/>
        </w:rPr>
        <w:t xml:space="preserve">69903</w:t>
      </w:r>
    </w:p>
    <w:p>
      <w:r>
        <w:t xml:space="preserve">Lol at these honkies talking trash I'm done with this shit #growup #whitetrash</w:t>
      </w:r>
    </w:p>
    <w:p>
      <w:r>
        <w:rPr>
          <w:b/>
          <w:u w:val="single"/>
        </w:rPr>
        <w:t xml:space="preserve">69904</w:t>
      </w:r>
    </w:p>
    <w:p>
      <w:r>
        <w:t xml:space="preserve">Lol tämä narttu perse poika kertoo minulle, miten vastata "vertaispaineeseen" arvoja "vertaispaine", joka vastaa kutsutaan groupie</w:t>
      </w:r>
    </w:p>
    <w:p>
      <w:r>
        <w:rPr>
          <w:b/>
          <w:u w:val="single"/>
        </w:rPr>
        <w:t xml:space="preserve">69905</w:t>
      </w:r>
    </w:p>
    <w:p>
      <w:r>
        <w:t xml:space="preserve">Lol ämmä</w:t>
      </w:r>
    </w:p>
    <w:p>
      <w:r>
        <w:rPr>
          <w:b/>
          <w:u w:val="single"/>
        </w:rPr>
        <w:t xml:space="preserve">69906</w:t>
      </w:r>
    </w:p>
    <w:p>
      <w:r>
        <w:t xml:space="preserve">Lol ämmä u on ollut</w:t>
      </w:r>
    </w:p>
    <w:p>
      <w:r>
        <w:rPr>
          <w:b/>
          <w:u w:val="single"/>
        </w:rPr>
        <w:t xml:space="preserve">69907</w:t>
      </w:r>
    </w:p>
    <w:p>
      <w:r>
        <w:t xml:space="preserve">Lol ämmä luuletko olevasi tyylikäs? VITTU IKINÄ</w:t>
      </w:r>
    </w:p>
    <w:p>
      <w:r>
        <w:rPr>
          <w:b/>
          <w:u w:val="single"/>
        </w:rPr>
        <w:t xml:space="preserve">69908</w:t>
      </w:r>
    </w:p>
    <w:p>
      <w:r>
        <w:t xml:space="preserve">Lol nartut olla helvetin vihainen he exs kuten miksi et voi olla ystäviä ja unohtaa menneisyyden</w:t>
      </w:r>
    </w:p>
    <w:p>
      <w:r>
        <w:rPr>
          <w:b/>
          <w:u w:val="single"/>
        </w:rPr>
        <w:t xml:space="preserve">69909</w:t>
      </w:r>
    </w:p>
    <w:p>
      <w:r>
        <w:t xml:space="preserve">Lol värilliset piilolinssit pelataan pois.</w:t>
      </w:r>
    </w:p>
    <w:p>
      <w:r>
        <w:rPr>
          <w:b/>
          <w:u w:val="single"/>
        </w:rPr>
        <w:t xml:space="preserve">69910</w:t>
      </w:r>
    </w:p>
    <w:p>
      <w:r>
        <w:t xml:space="preserve">Lol dat bitch petty</w:t>
      </w:r>
    </w:p>
    <w:p>
      <w:r>
        <w:rPr>
          <w:b/>
          <w:u w:val="single"/>
        </w:rPr>
        <w:t xml:space="preserve">69911</w:t>
      </w:r>
    </w:p>
    <w:p>
      <w:r>
        <w:t xml:space="preserve">Lol homo joukkue putki "beef"</w:t>
      </w:r>
    </w:p>
    <w:p>
      <w:r>
        <w:rPr>
          <w:b/>
          <w:u w:val="single"/>
        </w:rPr>
        <w:t xml:space="preserve">69912</w:t>
      </w:r>
    </w:p>
    <w:p>
      <w:r>
        <w:t xml:space="preserve">Lol helvetin naw vittu se yksi swing kaikki swing ämmä yksi mennyt saada lyönti sitten loput mennyt saada lyöty tf ulos lmao</w:t>
      </w:r>
    </w:p>
    <w:p>
      <w:r>
        <w:rPr>
          <w:b/>
          <w:u w:val="single"/>
        </w:rPr>
        <w:t xml:space="preserve">69913</w:t>
      </w:r>
    </w:p>
    <w:p>
      <w:r>
        <w:t xml:space="preserve">Lol ike Turner http://t.co/8yNqYYaOjo</w:t>
      </w:r>
    </w:p>
    <w:p>
      <w:r>
        <w:rPr>
          <w:b/>
          <w:u w:val="single"/>
        </w:rPr>
        <w:t xml:space="preserve">69914</w:t>
      </w:r>
    </w:p>
    <w:p>
      <w:r>
        <w:t xml:space="preserve">Lol im täällä curving nartut kuin im otettu</w:t>
      </w:r>
    </w:p>
    <w:p>
      <w:r>
        <w:rPr>
          <w:b/>
          <w:u w:val="single"/>
        </w:rPr>
        <w:t xml:space="preserve">69915</w:t>
      </w:r>
    </w:p>
    <w:p>
      <w:r>
        <w:t xml:space="preserve">Lol se on 4:36 ja ämmät ovat täällä ulkona horjuu humalassa</w:t>
      </w:r>
    </w:p>
    <w:p>
      <w:r>
        <w:rPr>
          <w:b/>
          <w:u w:val="single"/>
        </w:rPr>
        <w:t xml:space="preserve">69916</w:t>
      </w:r>
    </w:p>
    <w:p>
      <w:r>
        <w:t xml:space="preserve">Lol lawwwddd siksi en aint vittu jitt En koskaan halua olla leimattu "huora"</w:t>
      </w:r>
    </w:p>
    <w:p>
      <w:r>
        <w:rPr>
          <w:b/>
          <w:u w:val="single"/>
        </w:rPr>
        <w:t xml:space="preserve">69917</w:t>
      </w:r>
    </w:p>
    <w:p>
      <w:r>
        <w:t xml:space="preserve">Lol elämä teki hänestä huoran</w:t>
      </w:r>
    </w:p>
    <w:p>
      <w:r>
        <w:rPr>
          <w:b/>
          <w:u w:val="single"/>
        </w:rPr>
        <w:t xml:space="preserve">69918</w:t>
      </w:r>
    </w:p>
    <w:p>
      <w:r>
        <w:t xml:space="preserve">Lol katso @LoveRHateMe_ on Mike Brownin Twitter. Katso mitä roskia hän kirjoitti lmao. Gentle Giant my ass #Ferguson</w:t>
      </w:r>
    </w:p>
    <w:p>
      <w:r>
        <w:rPr>
          <w:b/>
          <w:u w:val="single"/>
        </w:rPr>
        <w:t xml:space="preserve">69919</w:t>
      </w:r>
    </w:p>
    <w:p>
      <w:r>
        <w:t xml:space="preserve">Lol veljeni homo Mann</w:t>
      </w:r>
    </w:p>
    <w:p>
      <w:r>
        <w:rPr>
          <w:b/>
          <w:u w:val="single"/>
        </w:rPr>
        <w:t xml:space="preserve">69920</w:t>
      </w:r>
    </w:p>
    <w:p>
      <w:r>
        <w:t xml:space="preserve">Lol veljeni juuri sanoi hän pillua perse niga hyvin sanoin wizdom I second dat lmaoo jätä u loukkaantunut ulos täällä</w:t>
      </w:r>
    </w:p>
    <w:p>
      <w:r>
        <w:rPr>
          <w:b/>
          <w:u w:val="single"/>
        </w:rPr>
        <w:t xml:space="preserve">69921</w:t>
      </w:r>
    </w:p>
    <w:p>
      <w:r>
        <w:t xml:space="preserve">Lol minun porno nimi on master licker wtf y minulla on oltava dat bitch ass nimi</w:t>
      </w:r>
    </w:p>
    <w:p>
      <w:r>
        <w:rPr>
          <w:b/>
          <w:u w:val="single"/>
        </w:rPr>
        <w:t xml:space="preserve">69922</w:t>
      </w:r>
    </w:p>
    <w:p>
      <w:r>
        <w:t xml:space="preserve">Lol niccas muistaa ginyu force &amp;#128514;</w:t>
      </w:r>
    </w:p>
    <w:p>
      <w:r>
        <w:rPr>
          <w:b/>
          <w:u w:val="single"/>
        </w:rPr>
        <w:t xml:space="preserve">69923</w:t>
      </w:r>
    </w:p>
    <w:p>
      <w:r>
        <w:t xml:space="preserve">Lol neekerit täällä pelastamassa huoria &amp;#128514;&amp;#128514;</w:t>
      </w:r>
    </w:p>
    <w:p>
      <w:r>
        <w:rPr>
          <w:b/>
          <w:u w:val="single"/>
        </w:rPr>
        <w:t xml:space="preserve">69924</w:t>
      </w:r>
    </w:p>
    <w:p>
      <w:r>
        <w:t xml:space="preserve">Lol neekerit vielä puhua minusta heitti bitches smh</w:t>
      </w:r>
    </w:p>
    <w:p>
      <w:r>
        <w:rPr>
          <w:b/>
          <w:u w:val="single"/>
        </w:rPr>
        <w:t xml:space="preserve">69925</w:t>
      </w:r>
    </w:p>
    <w:p>
      <w:r>
        <w:t xml:space="preserve">Lol petty ass RT @BreadTruckkBri: Lmmfaooooo @drake a hoe &amp;#128514;&amp;#128514;&amp;#128514;&amp;#128514; http://t.co/mStsEEeT4R</w:t>
      </w:r>
    </w:p>
    <w:p>
      <w:r>
        <w:rPr>
          <w:b/>
          <w:u w:val="single"/>
        </w:rPr>
        <w:t xml:space="preserve">69926</w:t>
      </w:r>
    </w:p>
    <w:p>
      <w:r>
        <w:t xml:space="preserve">Lol shawty at sheets antoi minulle hänen numeronsa haha heitän sen paskan roskiin ulkona</w:t>
      </w:r>
    </w:p>
    <w:p>
      <w:r>
        <w:rPr>
          <w:b/>
          <w:u w:val="single"/>
        </w:rPr>
        <w:t xml:space="preserve">69927</w:t>
      </w:r>
    </w:p>
    <w:p>
      <w:r>
        <w:t xml:space="preserve">Lol lopeta vittuilu niiden lintujen kanssa. RT @Drako_713 Fuck y'all hoes all y'all do is lie</w:t>
      </w:r>
    </w:p>
    <w:p>
      <w:r>
        <w:rPr>
          <w:b/>
          <w:u w:val="single"/>
        </w:rPr>
        <w:t xml:space="preserve">69928</w:t>
      </w:r>
    </w:p>
    <w:p>
      <w:r>
        <w:t xml:space="preserve">Lol tuo on jotain huora paska</w:t>
      </w:r>
    </w:p>
    <w:p>
      <w:r>
        <w:rPr>
          <w:b/>
          <w:u w:val="single"/>
        </w:rPr>
        <w:t xml:space="preserve">69929</w:t>
      </w:r>
    </w:p>
    <w:p>
      <w:r>
        <w:t xml:space="preserve">Lol he huijaavat niccas vasemmalle n oikealle</w:t>
      </w:r>
    </w:p>
    <w:p>
      <w:r>
        <w:rPr>
          <w:b/>
          <w:u w:val="single"/>
        </w:rPr>
        <w:t xml:space="preserve">69930</w:t>
      </w:r>
    </w:p>
    <w:p>
      <w:r>
        <w:t xml:space="preserve">Lol tämä fuksi sanoi, miksi pukeutua kuin vauva, joka on niin jälkeenjäänyt, sanoin hyvin tarkoitan u käyttäytyä kuin vauva, joten voisi yhtä hyvin pukeutua kuin yksi</w:t>
      </w:r>
    </w:p>
    <w:p>
      <w:r>
        <w:rPr>
          <w:b/>
          <w:u w:val="single"/>
        </w:rPr>
        <w:t xml:space="preserve">69931</w:t>
      </w:r>
    </w:p>
    <w:p>
      <w:r>
        <w:t xml:space="preserve">Lol tämä tyttö tekee pilkkaa kaverit ottaa kuin kevyt äänet mutta olen vain kuten ämmä äänesi on kuin syvempi kuin viisi miestä yhdessä wtf</w:t>
      </w:r>
    </w:p>
    <w:p>
      <w:r>
        <w:rPr>
          <w:b/>
          <w:u w:val="single"/>
        </w:rPr>
        <w:t xml:space="preserve">69932</w:t>
      </w:r>
    </w:p>
    <w:p>
      <w:r>
        <w:t xml:space="preserve">Lol u hullu motherfuckin hoe</w:t>
      </w:r>
    </w:p>
    <w:p>
      <w:r>
        <w:rPr>
          <w:b/>
          <w:u w:val="single"/>
        </w:rPr>
        <w:t xml:space="preserve">69933</w:t>
      </w:r>
    </w:p>
    <w:p>
      <w:r>
        <w:t xml:space="preserve">Lol kun neekeri sanoa hän kaipaa u sanoa älä kaipaa minua kaipaa ya narttu lmao</w:t>
      </w:r>
    </w:p>
    <w:p>
      <w:r>
        <w:rPr>
          <w:b/>
          <w:u w:val="single"/>
        </w:rPr>
        <w:t xml:space="preserve">69934</w:t>
      </w:r>
    </w:p>
    <w:p>
      <w:r>
        <w:t xml:space="preserve">Lol olet kusipää valehtelija ja toivon, että kuolet kuoliaaksi k :-)</w:t>
      </w:r>
    </w:p>
    <w:p>
      <w:r>
        <w:rPr>
          <w:b/>
          <w:u w:val="single"/>
        </w:rPr>
        <w:t xml:space="preserve">69935</w:t>
      </w:r>
    </w:p>
    <w:p>
      <w:r>
        <w:t xml:space="preserve">Lol!! &amp;#8220;@ItzSweetz_Bitch: Ooop! QT @TiFFANY_P0RSCHE: Senkin pikku paskiaiset.&amp;#8221;</w:t>
      </w:r>
    </w:p>
    <w:p>
      <w:r>
        <w:rPr>
          <w:b/>
          <w:u w:val="single"/>
        </w:rPr>
        <w:t xml:space="preserve">69936</w:t>
      </w:r>
    </w:p>
    <w:p>
      <w:r>
        <w:t xml:space="preserve">Lol, joten koska olen etelästä, kuulostan automaattisesti vitun punaniskalta. Hahahaha miten olisi haista vittu, typerys.</w:t>
      </w:r>
    </w:p>
    <w:p>
      <w:r>
        <w:rPr>
          <w:b/>
          <w:u w:val="single"/>
        </w:rPr>
        <w:t xml:space="preserve">69937</w:t>
      </w:r>
    </w:p>
    <w:p>
      <w:r>
        <w:t xml:space="preserve">Lol, miltä näytän odottaessani toista neekeriämmä.&amp;#128514;&amp;#128514;&amp;#128514;</w:t>
      </w:r>
    </w:p>
    <w:p>
      <w:r>
        <w:rPr>
          <w:b/>
          <w:u w:val="single"/>
        </w:rPr>
        <w:t xml:space="preserve">69938</w:t>
      </w:r>
    </w:p>
    <w:p>
      <w:r>
        <w:t xml:space="preserve">Lol. Hieno kainalosauvakoira.</w:t>
      </w:r>
    </w:p>
    <w:p>
      <w:r>
        <w:rPr>
          <w:b/>
          <w:u w:val="single"/>
        </w:rPr>
        <w:t xml:space="preserve">69939</w:t>
      </w:r>
    </w:p>
    <w:p>
      <w:r>
        <w:t xml:space="preserve">Lol... Turpa kiinni! RT @ABrown252: @VonshayeB lmao Varhainen lintu saa madon.</w:t>
      </w:r>
    </w:p>
    <w:p>
      <w:r>
        <w:rPr>
          <w:b/>
          <w:u w:val="single"/>
        </w:rPr>
        <w:t xml:space="preserve">69940</w:t>
      </w:r>
    </w:p>
    <w:p>
      <w:r>
        <w:t xml:space="preserve">Lololol Joey Lattimes puhelin juuri kutsui häntä jälkeenjäänyt</w:t>
      </w:r>
    </w:p>
    <w:p>
      <w:r>
        <w:rPr>
          <w:b/>
          <w:u w:val="single"/>
        </w:rPr>
        <w:t xml:space="preserve">69941</w:t>
      </w:r>
    </w:p>
    <w:p>
      <w:r>
        <w:t xml:space="preserve">Lololololol en halua olla huora, mutta se oli nyyce yksi</w:t>
      </w:r>
    </w:p>
    <w:p>
      <w:r>
        <w:rPr>
          <w:b/>
          <w:u w:val="single"/>
        </w:rPr>
        <w:t xml:space="preserve">69942</w:t>
      </w:r>
    </w:p>
    <w:p>
      <w:r>
        <w:t xml:space="preserve">Pitkät hiukset = pillua milloin vain haluat</w:t>
      </w:r>
    </w:p>
    <w:p>
      <w:r>
        <w:rPr>
          <w:b/>
          <w:u w:val="single"/>
        </w:rPr>
        <w:t xml:space="preserve">69943</w:t>
      </w:r>
    </w:p>
    <w:p>
      <w:r>
        <w:t xml:space="preserve">Pitkä kaula perse narttu lmbo</w:t>
      </w:r>
    </w:p>
    <w:p>
      <w:r>
        <w:rPr>
          <w:b/>
          <w:u w:val="single"/>
        </w:rPr>
        <w:t xml:space="preserve">69944</w:t>
      </w:r>
    </w:p>
    <w:p>
      <w:r>
        <w:t xml:space="preserve">Pitkä keltainen.</w:t>
      </w:r>
    </w:p>
    <w:p>
      <w:r>
        <w:rPr>
          <w:b/>
          <w:u w:val="single"/>
        </w:rPr>
        <w:t xml:space="preserve">69945</w:t>
      </w:r>
    </w:p>
    <w:p>
      <w:r>
        <w:t xml:space="preserve">Longway narttu</w:t>
      </w:r>
    </w:p>
    <w:p>
      <w:r>
        <w:rPr>
          <w:b/>
          <w:u w:val="single"/>
        </w:rPr>
        <w:t xml:space="preserve">69946</w:t>
      </w:r>
    </w:p>
    <w:p>
      <w:r>
        <w:t xml:space="preserve">Look A Y'all Makeup bitches , Lookin kuin aave kun heräätte bitches</w:t>
      </w:r>
    </w:p>
    <w:p>
      <w:r>
        <w:rPr>
          <w:b/>
          <w:u w:val="single"/>
        </w:rPr>
        <w:t xml:space="preserve">69947</w:t>
      </w:r>
    </w:p>
    <w:p>
      <w:r>
        <w:t xml:space="preserve">Katso minua. Näyttääkö siltä, että välitän vittuakaan? Tai puoliksi? Tai vittuilun neliöjuurta. Ei. Vittuiluni kaltevuus on nolla.</w:t>
      </w:r>
    </w:p>
    <w:p>
      <w:r>
        <w:rPr>
          <w:b/>
          <w:u w:val="single"/>
        </w:rPr>
        <w:t xml:space="preserve">69948</w:t>
      </w:r>
    </w:p>
    <w:p>
      <w:r>
        <w:t xml:space="preserve">Katsokaa tuota paskiaista... pillua popsimassa usherin puolesta.</w:t>
      </w:r>
    </w:p>
    <w:p>
      <w:r>
        <w:rPr>
          <w:b/>
          <w:u w:val="single"/>
        </w:rPr>
        <w:t xml:space="preserve">69949</w:t>
      </w:r>
    </w:p>
    <w:p>
      <w:r>
        <w:t xml:space="preserve">Katso noita huoria, mies vittu noita huoria niggah lets get smoked</w:t>
      </w:r>
    </w:p>
    <w:p>
      <w:r>
        <w:rPr>
          <w:b/>
          <w:u w:val="single"/>
        </w:rPr>
        <w:t xml:space="preserve">69950</w:t>
      </w:r>
    </w:p>
    <w:p>
      <w:r>
        <w:t xml:space="preserve">Katso tätä pahaa ämmää @rachel_dority http://t.co/jnnqWISao5</w:t>
      </w:r>
    </w:p>
    <w:p>
      <w:r>
        <w:rPr>
          <w:b/>
          <w:u w:val="single"/>
        </w:rPr>
        <w:t xml:space="preserve">69951</w:t>
      </w:r>
    </w:p>
    <w:p>
      <w:r>
        <w:t xml:space="preserve">Katsokaa tätä paskiaista täällä...... Seisoo hemmetin vessanpöntöllä ja etsii miehuuttaan...&amp;#8230; http://t.co/3WyPsnRLu3.</w:t>
      </w:r>
    </w:p>
    <w:p>
      <w:r>
        <w:rPr>
          <w:b/>
          <w:u w:val="single"/>
        </w:rPr>
        <w:t xml:space="preserve">69952</w:t>
      </w:r>
    </w:p>
    <w:p>
      <w:r>
        <w:t xml:space="preserve">Katsokaa tätä vitun kaffirikampausta. Vain neekeri http://t.co/lmWqJ1EtOa</w:t>
      </w:r>
    </w:p>
    <w:p>
      <w:r>
        <w:rPr>
          <w:b/>
          <w:u w:val="single"/>
        </w:rPr>
        <w:t xml:space="preserve">69953</w:t>
      </w:r>
    </w:p>
    <w:p>
      <w:r>
        <w:t xml:space="preserve">Katso tätä pikku homoa.</w:t>
        <w:br/>
        <w:t xml:space="preserve"> "@Kellz622: Sano hänelle, että hän on kaunis niin paljon kuin voit. Se saa hänet hymyilemään"</w:t>
      </w:r>
    </w:p>
    <w:p>
      <w:r>
        <w:rPr>
          <w:b/>
          <w:u w:val="single"/>
        </w:rPr>
        <w:t xml:space="preserve">69954</w:t>
      </w:r>
    </w:p>
    <w:p>
      <w:r>
        <w:t xml:space="preserve">Katso tätä pillua @YatchakHannah http://t.co/cPyO5YP005 http://t.co/cPyO5YP005</w:t>
      </w:r>
    </w:p>
    <w:p>
      <w:r>
        <w:rPr>
          <w:b/>
          <w:u w:val="single"/>
        </w:rPr>
        <w:t xml:space="preserve">69955</w:t>
      </w:r>
    </w:p>
    <w:p>
      <w:r>
        <w:t xml:space="preserve">Katsokaa te kaikki ämmät vain Hmu kun ya wifi on ämmät</w:t>
      </w:r>
    </w:p>
    <w:p>
      <w:r>
        <w:rPr>
          <w:b/>
          <w:u w:val="single"/>
        </w:rPr>
        <w:t xml:space="preserve">69956</w:t>
      </w:r>
    </w:p>
    <w:p>
      <w:r>
        <w:t xml:space="preserve">Katsokaa teitä valehtelevia kusipäisiä ämmiä, jotka ette pystyneet lopettamaan koulua, kun strippaatte mielenne mukaan.</w:t>
      </w:r>
    </w:p>
    <w:p>
      <w:r>
        <w:rPr>
          <w:b/>
          <w:u w:val="single"/>
        </w:rPr>
        <w:t xml:space="preserve">69957</w:t>
      </w:r>
    </w:p>
    <w:p>
      <w:r>
        <w:t xml:space="preserve">Katso itseäsi... Nyt katso meitä... Kaikki neekerini näyttävät vitun nössöiltä</w:t>
      </w:r>
    </w:p>
    <w:p>
      <w:r>
        <w:rPr>
          <w:b/>
          <w:u w:val="single"/>
        </w:rPr>
        <w:t xml:space="preserve">69958</w:t>
      </w:r>
    </w:p>
    <w:p>
      <w:r>
        <w:t xml:space="preserve">Kuule ämmä... Mene imemään munaa mä oon oikea katu-niksa en oo tommosen imijän kanssa!!!</w:t>
      </w:r>
    </w:p>
    <w:p>
      <w:r>
        <w:rPr>
          <w:b/>
          <w:u w:val="single"/>
        </w:rPr>
        <w:t xml:space="preserve">69959</w:t>
      </w:r>
    </w:p>
    <w:p>
      <w:r>
        <w:t xml:space="preserve">Näytä rikkaalta, käyttäydy köyhästi, äläkä koskaan kompastu ämmään, joka ei ole sinun &amp;#128175;</w:t>
      </w:r>
    </w:p>
    <w:p>
      <w:r>
        <w:rPr>
          <w:b/>
          <w:u w:val="single"/>
        </w:rPr>
        <w:t xml:space="preserve">69960</w:t>
      </w:r>
    </w:p>
    <w:p>
      <w:r>
        <w:t xml:space="preserve">Katso. Kutsu minua pulleaksi. Kutsu minua tyhmäksi pössyttelijäksi. Sano, että olen kusipää. Ihan miten vaan. Mutta me kaikki tiedämme, että osaan räppiä, turpa kiinni, hahaha.</w:t>
      </w:r>
    </w:p>
    <w:p>
      <w:r>
        <w:rPr>
          <w:b/>
          <w:u w:val="single"/>
        </w:rPr>
        <w:t xml:space="preserve">69961</w:t>
      </w:r>
    </w:p>
    <w:p>
      <w:r>
        <w:t xml:space="preserve">Näytti sinulta, mutta samalla näytti joltain 90-luvun elokuvasta tutulta motoristi- tai punkrock-nartulta.</w:t>
      </w:r>
    </w:p>
    <w:p>
      <w:r>
        <w:rPr>
          <w:b/>
          <w:u w:val="single"/>
        </w:rPr>
        <w:t xml:space="preserve">69962</w:t>
      </w:r>
    </w:p>
    <w:p>
      <w:r>
        <w:t xml:space="preserve">Katsokaa narttuani, hän varmaan antaa sinulle luun...</w:t>
      </w:r>
    </w:p>
    <w:p>
      <w:r>
        <w:rPr>
          <w:b/>
          <w:u w:val="single"/>
        </w:rPr>
        <w:t xml:space="preserve">69963</w:t>
      </w:r>
    </w:p>
    <w:p>
      <w:r>
        <w:t xml:space="preserve">Lookin at u hoes #federalboobieinspector http://t.co/wxLgV8xKDX</w:t>
      </w:r>
    </w:p>
    <w:p>
      <w:r>
        <w:rPr>
          <w:b/>
          <w:u w:val="single"/>
        </w:rPr>
        <w:t xml:space="preserve">69964</w:t>
      </w:r>
    </w:p>
    <w:p>
      <w:r>
        <w:t xml:space="preserve">Etsin narttusi, hän on varmaan kanssani?</w:t>
      </w:r>
    </w:p>
    <w:p>
      <w:r>
        <w:rPr>
          <w:b/>
          <w:u w:val="single"/>
        </w:rPr>
        <w:t xml:space="preserve">69965</w:t>
      </w:r>
    </w:p>
    <w:p>
      <w:r>
        <w:t xml:space="preserve">Näytät ihan täytenä hinttihomona ayeeeeee</w:t>
      </w:r>
    </w:p>
    <w:p>
      <w:r>
        <w:rPr>
          <w:b/>
          <w:u w:val="single"/>
        </w:rPr>
        <w:t xml:space="preserve">69966</w:t>
      </w:r>
    </w:p>
    <w:p>
      <w:r>
        <w:t xml:space="preserve">Jälkeenpäin katsottuna pidin värillisestä enemmän. Palataan siihen</w:t>
      </w:r>
    </w:p>
    <w:p>
      <w:r>
        <w:rPr>
          <w:b/>
          <w:u w:val="single"/>
        </w:rPr>
        <w:t xml:space="preserve">69967</w:t>
      </w:r>
    </w:p>
    <w:p>
      <w:r>
        <w:t xml:space="preserve">Odotan innolla #NCAA ja #NBA koripalloa &amp;#127936; valtioissa pian #iubb #hoosiers #pacers #PacerNation ja tietysti leipätikkuja.</w:t>
      </w:r>
    </w:p>
    <w:p>
      <w:r>
        <w:rPr>
          <w:b/>
          <w:u w:val="single"/>
        </w:rPr>
        <w:t xml:space="preserve">69968</w:t>
      </w:r>
    </w:p>
    <w:p>
      <w:r>
        <w:t xml:space="preserve">Näyttää vaippapäiseltä huoralta, mutta on kuitenkin Patrick Ewingin kauluspaita http://t.co/6Z7SnF26Xh</w:t>
      </w:r>
    </w:p>
    <w:p>
      <w:r>
        <w:rPr>
          <w:b/>
          <w:u w:val="single"/>
        </w:rPr>
        <w:t xml:space="preserve">69969</w:t>
      </w:r>
    </w:p>
    <w:p>
      <w:r>
        <w:t xml:space="preserve">Näyttää siltä, että liittovaltion aselakeja ehdotetaan tällä viikolla puuttuu #AWB. Toivottavasti #media ja #antigun-yleisö tukehtuvat varikseen.</w:t>
      </w:r>
    </w:p>
    <w:p>
      <w:r>
        <w:rPr>
          <w:b/>
          <w:u w:val="single"/>
        </w:rPr>
        <w:t xml:space="preserve">69970</w:t>
      </w:r>
    </w:p>
    <w:p>
      <w:r>
        <w:t xml:space="preserve">Näyttää työkalulta, mutta on hyödyllinen savivasarana #fag @hOPPondis http://t.co/K7wqlAWRwM</w:t>
      </w:r>
    </w:p>
    <w:p>
      <w:r>
        <w:rPr>
          <w:b/>
          <w:u w:val="single"/>
        </w:rPr>
        <w:t xml:space="preserve">69971</w:t>
      </w:r>
    </w:p>
    <w:p>
      <w:r>
        <w:t xml:space="preserve">Näyttää siltä, että #Yankees kilpailee #Bostonin kanssa itäisestä kellarista tänä vuonna #MLB</w:t>
      </w:r>
    </w:p>
    <w:p>
      <w:r>
        <w:rPr>
          <w:b/>
          <w:u w:val="single"/>
        </w:rPr>
        <w:t xml:space="preserve">69972</w:t>
      </w:r>
    </w:p>
    <w:p>
      <w:r>
        <w:t xml:space="preserve">Näyttää siltä, että seuraavaksi kuvernööriksi kruunataan joku Ducey-niminen ghoul (rimmaa douchy) #azgov #azvotes #Tcot #gop</w:t>
      </w:r>
    </w:p>
    <w:p>
      <w:r>
        <w:rPr>
          <w:b/>
          <w:u w:val="single"/>
        </w:rPr>
        <w:t xml:space="preserve">69973</w:t>
      </w:r>
    </w:p>
    <w:p>
      <w:r>
        <w:t xml:space="preserve">Lord RT @Bbbnnnnnnnnas: @cocainemodel pidä turpasi kiinni, senkin säälittävä narttu, olet niin arvoton.</w:t>
      </w:r>
    </w:p>
    <w:p>
      <w:r>
        <w:rPr>
          <w:b/>
          <w:u w:val="single"/>
        </w:rPr>
        <w:t xml:space="preserve">69974</w:t>
      </w:r>
    </w:p>
    <w:p>
      <w:r>
        <w:t xml:space="preserve">Herra, pyydän, päästä minut pois tästä ghetto-sairaalasta &amp;#128514;&amp;#128514;</w:t>
      </w:r>
    </w:p>
    <w:p>
      <w:r>
        <w:rPr>
          <w:b/>
          <w:u w:val="single"/>
        </w:rPr>
        <w:t xml:space="preserve">69975</w:t>
      </w:r>
    </w:p>
    <w:p>
      <w:r>
        <w:t xml:space="preserve">Losin ämmä opetti minulle painovoiman todellisen merkityksen, kun hänen pikkuhousunsa suutelivat hänen nilkkojaan!</w:t>
      </w:r>
    </w:p>
    <w:p>
      <w:r>
        <w:rPr>
          <w:b/>
          <w:u w:val="single"/>
        </w:rPr>
        <w:t xml:space="preserve">69976</w:t>
      </w:r>
    </w:p>
    <w:p>
      <w:r>
        <w:t xml:space="preserve">Losin ämmä sanoi minulle, että jos nimeni alkaa D:llä, voisin naida...A B C SHE GOT THE D</w:t>
      </w:r>
    </w:p>
    <w:p>
      <w:r>
        <w:rPr>
          <w:b/>
          <w:u w:val="single"/>
        </w:rPr>
        <w:t xml:space="preserve">69977</w:t>
      </w:r>
    </w:p>
    <w:p>
      <w:r>
        <w:t xml:space="preserve">Los pussy ass hävisi 3 pistettä!!! &amp;#128514;&amp;#128514;&amp;#128514;&amp;#128514; I WINNNNNNNNNNNNNNN</w:t>
      </w:r>
    </w:p>
    <w:p>
      <w:r>
        <w:rPr>
          <w:b/>
          <w:u w:val="single"/>
        </w:rPr>
        <w:t xml:space="preserve">69978</w:t>
      </w:r>
    </w:p>
    <w:p>
      <w:r>
        <w:t xml:space="preserve">Paljon minun peeps pelaa 2nite, G pelaa vastaan lämpöä, minun neekeri Louie pelaa vastaan Rutgers, ja tyttöni tif pelaa WNBA finaalissa</w:t>
      </w:r>
    </w:p>
    <w:p>
      <w:r>
        <w:rPr>
          <w:b/>
          <w:u w:val="single"/>
        </w:rPr>
        <w:t xml:space="preserve">69979</w:t>
      </w:r>
    </w:p>
    <w:p>
      <w:r>
        <w:t xml:space="preserve">Lou on niin pieni narttu</w:t>
      </w:r>
    </w:p>
    <w:p>
      <w:r>
        <w:rPr>
          <w:b/>
          <w:u w:val="single"/>
        </w:rPr>
        <w:t xml:space="preserve">69980</w:t>
      </w:r>
    </w:p>
    <w:p>
      <w:r>
        <w:t xml:space="preserve">Rakastan narttutaistelua</w:t>
      </w:r>
    </w:p>
    <w:p>
      <w:r>
        <w:rPr>
          <w:b/>
          <w:u w:val="single"/>
        </w:rPr>
        <w:t xml:space="preserve">69981</w:t>
      </w:r>
    </w:p>
    <w:p>
      <w:r>
        <w:t xml:space="preserve">Rakastan lihavia huoria ja tiukkoja vaatteita ja mummopöksyjä seeeexxaaaay.</w:t>
      </w:r>
    </w:p>
    <w:p>
      <w:r>
        <w:rPr>
          <w:b/>
          <w:u w:val="single"/>
        </w:rPr>
        <w:t xml:space="preserve">69982</w:t>
      </w:r>
    </w:p>
    <w:p>
      <w:r>
        <w:t xml:space="preserve">Rakastan alastonkuvien saamista nartuiltani &amp;#128520;&amp;#128520;&amp;#128520;&amp;#128520;&amp;#128520;&amp;#128520;&amp;#128520;&amp;#128520;&amp;#128520;</w:t>
      </w:r>
    </w:p>
    <w:p>
      <w:r>
        <w:rPr>
          <w:b/>
          <w:u w:val="single"/>
        </w:rPr>
        <w:t xml:space="preserve">69983</w:t>
      </w:r>
    </w:p>
    <w:p>
      <w:r>
        <w:t xml:space="preserve">Rakastan subs, koska kun</w:t>
        <w:br/>
        <w:t xml:space="preserve">äitini alkaa olla vitun narttu, minä vain käynnistän järjestelmän. Simple solutions</w:t>
      </w:r>
    </w:p>
    <w:p>
      <w:r>
        <w:rPr>
          <w:b/>
          <w:u w:val="single"/>
        </w:rPr>
        <w:t xml:space="preserve">69984</w:t>
      </w:r>
    </w:p>
    <w:p>
      <w:r>
        <w:t xml:space="preserve">Rakkaus on liekkien lintu. Kiitos tuosta laulusta @DAVID_LYNCH @chrysta_bell</w:t>
      </w:r>
    </w:p>
    <w:p>
      <w:r>
        <w:rPr>
          <w:b/>
          <w:u w:val="single"/>
        </w:rPr>
        <w:t xml:space="preserve">69985</w:t>
      </w:r>
    </w:p>
    <w:p>
      <w:r>
        <w:t xml:space="preserve">Rakastan narttujani @CheralynVB @mckinley719 @LaurieMcKinley @LaurieMcKinley</w:t>
      </w:r>
    </w:p>
    <w:p>
      <w:r>
        <w:rPr>
          <w:b/>
          <w:u w:val="single"/>
        </w:rPr>
        <w:t xml:space="preserve">69986</w:t>
      </w:r>
    </w:p>
    <w:p>
      <w:r>
        <w:t xml:space="preserve">Rakastan, kun nartut ottavat selfieitä kieli ulkona, kunhan vain valmistautuvat siihen rahasampoon...</w:t>
      </w:r>
    </w:p>
    <w:p>
      <w:r>
        <w:rPr>
          <w:b/>
          <w:u w:val="single"/>
        </w:rPr>
        <w:t xml:space="preserve">69987</w:t>
      </w:r>
    </w:p>
    <w:p>
      <w:r>
        <w:t xml:space="preserve">Rakastan sinua enemmän, kuin niitä narttuja ennen. Sano, että muistat, kulta, sano, että muistat. Rakastan sinua aikojen loppuun asti. &amp;#9203;&amp;#128149;</w:t>
      </w:r>
    </w:p>
    <w:p>
      <w:r>
        <w:rPr>
          <w:b/>
          <w:u w:val="single"/>
        </w:rPr>
        <w:t xml:space="preserve">69988</w:t>
      </w:r>
    </w:p>
    <w:p>
      <w:r>
        <w:t xml:space="preserve">Rakastan ja vihaan heitä... &amp;#171;@my_shit_bit Isot takapuoliset ämmät.&amp;#187;</w:t>
      </w:r>
    </w:p>
    <w:p>
      <w:r>
        <w:rPr>
          <w:b/>
          <w:u w:val="single"/>
        </w:rPr>
        <w:t xml:space="preserve">69989</w:t>
      </w:r>
    </w:p>
    <w:p>
      <w:r>
        <w:t xml:space="preserve">Rakastavat huoria, mutta se on sama ämmä, johon laitamme putken. Hän imee munaa, se on sama ämmä, jolle annat hyvänyön suukon...</w:t>
      </w:r>
    </w:p>
    <w:p>
      <w:r>
        <w:rPr>
          <w:b/>
          <w:u w:val="single"/>
        </w:rPr>
        <w:t xml:space="preserve">69990</w:t>
      </w:r>
    </w:p>
    <w:p>
      <w:r>
        <w:t xml:space="preserve">Low info ihmiset ovat kännissä!! Voi ei!!! Tyhmät paskiaiset. Rotusyytöksiset ämmät.</w:t>
      </w:r>
    </w:p>
    <w:p>
      <w:r>
        <w:rPr>
          <w:b/>
          <w:u w:val="single"/>
        </w:rPr>
        <w:t xml:space="preserve">69991</w:t>
      </w:r>
    </w:p>
    <w:p>
      <w:r>
        <w:t xml:space="preserve">Lowkey sai Fan of minun koripallo taitoja lbcc aha hän minun niggah nyt lol</w:t>
      </w:r>
    </w:p>
    <w:p>
      <w:r>
        <w:rPr>
          <w:b/>
          <w:u w:val="single"/>
        </w:rPr>
        <w:t xml:space="preserve">69992</w:t>
      </w:r>
    </w:p>
    <w:p>
      <w:r>
        <w:t xml:space="preserve">Lowkey olet edelleen narttuni &amp;#128527;</w:t>
      </w:r>
    </w:p>
    <w:p>
      <w:r>
        <w:rPr>
          <w:b/>
          <w:u w:val="single"/>
        </w:rPr>
        <w:t xml:space="preserve">69993</w:t>
      </w:r>
    </w:p>
    <w:p>
      <w:r>
        <w:t xml:space="preserve">Uskollinen pillu on aina parempi kuin narttu, joka on kiertänyt ympäriinsä.</w:t>
      </w:r>
    </w:p>
    <w:p>
      <w:r>
        <w:rPr>
          <w:b/>
          <w:u w:val="single"/>
        </w:rPr>
        <w:t xml:space="preserve">69994</w:t>
      </w:r>
    </w:p>
    <w:p>
      <w:r>
        <w:t xml:space="preserve">Onnekas narttu on yhä Ecuadorissa&amp;#128530;</w:t>
      </w:r>
    </w:p>
    <w:p>
      <w:r>
        <w:rPr>
          <w:b/>
          <w:u w:val="single"/>
        </w:rPr>
        <w:t xml:space="preserve">69995</w:t>
      </w:r>
    </w:p>
    <w:p>
      <w:r>
        <w:t xml:space="preserve">Luda sanoi, että hänen narttu huono, hyvin minun näyttää paremmalta tahansa säässä lol</w:t>
      </w:r>
    </w:p>
    <w:p>
      <w:r>
        <w:rPr>
          <w:b/>
          <w:u w:val="single"/>
        </w:rPr>
        <w:t xml:space="preserve">69996</w:t>
      </w:r>
    </w:p>
    <w:p>
      <w:r>
        <w:t xml:space="preserve">Luke Bryan on niin homo työkalu</w:t>
      </w:r>
    </w:p>
    <w:p>
      <w:r>
        <w:rPr>
          <w:b/>
          <w:u w:val="single"/>
        </w:rPr>
        <w:t xml:space="preserve">69997</w:t>
      </w:r>
    </w:p>
    <w:p>
      <w:r>
        <w:t xml:space="preserve">Valehteleva ämmä http://t.co/TCjHTFxBhc</w:t>
      </w:r>
    </w:p>
    <w:p>
      <w:r>
        <w:rPr>
          <w:b/>
          <w:u w:val="single"/>
        </w:rPr>
        <w:t xml:space="preserve">69998</w:t>
      </w:r>
    </w:p>
    <w:p>
      <w:r>
        <w:t xml:space="preserve">Lynch-mafian roistot uhkaavat Zimmermanin valamiehistöä; &amp;#8216;N*ggas coming for that bitch ass&amp;#160;jury&amp;#8217; http://t.co/XY6v2YtyAS Viha ei lopu virtaamasta,,#War</w:t>
      </w:r>
    </w:p>
    <w:p>
      <w:r>
        <w:rPr>
          <w:b/>
          <w:u w:val="single"/>
        </w:rPr>
        <w:t xml:space="preserve">69999</w:t>
      </w:r>
    </w:p>
    <w:p>
      <w:r>
        <w:t xml:space="preserve">MINÄ MYÖS!!! RT @FreeBandVersace @Miller_Hi_Life i'm finna look for tht hoe...but shiiiid...i know sumptin bout a (cont) http://tl.gd/b245js</w:t>
      </w:r>
    </w:p>
    <w:p>
      <w:r>
        <w:rPr>
          <w:b/>
          <w:u w:val="single"/>
        </w:rPr>
        <w:t xml:space="preserve">70000</w:t>
      </w:r>
    </w:p>
    <w:p>
      <w:r>
        <w:t xml:space="preserve">MT: "@DocKozlowski: Ted Cruz: "Olemme ylpeitä hulluja lintuja". #StandWithCruz #KeepCruzing" onko tuo sanaleikki?</w:t>
      </w:r>
    </w:p>
    <w:p>
      <w:r>
        <w:rPr>
          <w:b/>
          <w:u w:val="single"/>
        </w:rPr>
        <w:t xml:space="preserve">70001</w:t>
      </w:r>
    </w:p>
    <w:p>
      <w:r>
        <w:t xml:space="preserve">MURDER HER RT @RepMyCityX: When u fuck with crazy bitches shit like this happens :(</w:t>
        <w:br/>
        <w:t xml:space="preserve">Feel bad for ol boy http://t.co/IjacWo6OB8</w:t>
      </w:r>
    </w:p>
    <w:p>
      <w:r>
        <w:rPr>
          <w:b/>
          <w:u w:val="single"/>
        </w:rPr>
        <w:t xml:space="preserve">70002</w:t>
      </w:r>
    </w:p>
    <w:p>
      <w:r>
        <w:t xml:space="preserve">MY CHEST&amp;#8230; RT @LILBTHEBASEDGOD: ima tehdä biisi nimeltä perez hilton ja sen gonabe homo bilepoika, joka on lihava lutka, jolla ei ole narttuja.</w:t>
      </w:r>
    </w:p>
    <w:p>
      <w:r>
        <w:rPr>
          <w:b/>
          <w:u w:val="single"/>
        </w:rPr>
        <w:t xml:space="preserve">70003</w:t>
      </w:r>
    </w:p>
    <w:p>
      <w:r>
        <w:t xml:space="preserve">MINUN. NIGGA!!! RT @Lito_TheGawd: Feel good to not have no hoes. Te ette voi enää edes heittää tuota syytettä minulle.</w:t>
      </w:r>
    </w:p>
    <w:p>
      <w:r>
        <w:rPr>
          <w:b/>
          <w:u w:val="single"/>
        </w:rPr>
        <w:t xml:space="preserve">70004</w:t>
      </w:r>
    </w:p>
    <w:p>
      <w:r>
        <w:t xml:space="preserve">Ma bottom bitch cotton pick if I tell her too , she give me money all yo hoe give you is attitude</w:t>
      </w:r>
    </w:p>
    <w:p>
      <w:r>
        <w:rPr>
          <w:b/>
          <w:u w:val="single"/>
        </w:rPr>
        <w:t xml:space="preserve">70005</w:t>
      </w:r>
    </w:p>
    <w:p>
      <w:r>
        <w:t xml:space="preserve">Macc &amp;amp; Juusto</w:t>
        <w:br/>
        <w:t xml:space="preserve">Maccin nämä ämmät &amp;amp; Makin my Cheese&amp;#128514;&amp;#128557;&amp;#128514</w:t>
      </w:r>
    </w:p>
    <w:p>
      <w:r>
        <w:rPr>
          <w:b/>
          <w:u w:val="single"/>
        </w:rPr>
        <w:t xml:space="preserve">70006</w:t>
      </w:r>
    </w:p>
    <w:p>
      <w:r>
        <w:t xml:space="preserve">Mace vaimollesi, Charlie Brown? #rejectedpeanutsspecials</w:t>
      </w:r>
    </w:p>
    <w:p>
      <w:r>
        <w:rPr>
          <w:b/>
          <w:u w:val="single"/>
        </w:rPr>
        <w:t xml:space="preserve">70007</w:t>
      </w:r>
    </w:p>
    <w:p>
      <w:r>
        <w:t xml:space="preserve">Kunnioitusta Affleckille siitä, että hän kieltäytyi pitämästä Yankeesin lippistä, vaikka Sox-fanina Metsin lippis ärsytti häntä luultavasti myös.</w:t>
      </w:r>
    </w:p>
    <w:p>
      <w:r>
        <w:rPr>
          <w:b/>
          <w:u w:val="single"/>
        </w:rPr>
        <w:t xml:space="preserve">70008</w:t>
      </w:r>
    </w:p>
    <w:p>
      <w:r>
        <w:t xml:space="preserve">Vihainen, että se on nössö kuntosali ja täynnä vittumaisia ihmisiä.</w:t>
      </w:r>
    </w:p>
    <w:p>
      <w:r>
        <w:rPr>
          <w:b/>
          <w:u w:val="single"/>
        </w:rPr>
        <w:t xml:space="preserve">70009</w:t>
      </w:r>
    </w:p>
    <w:p>
      <w:r>
        <w:t xml:space="preserve">Pääsivät World Seriesiin. Ned Yost on täällä ja nai kaikkia narttuja.</w:t>
      </w:r>
    </w:p>
    <w:p>
      <w:r>
        <w:rPr>
          <w:b/>
          <w:u w:val="single"/>
        </w:rPr>
        <w:t xml:space="preserve">70010</w:t>
      </w:r>
    </w:p>
    <w:p>
      <w:r>
        <w:t xml:space="preserve">Teki yhden kaikkien aikojen suosikeistani näyttämään nartulta kaikkien suurimmalla näyttämöllä...</w:t>
      </w:r>
    </w:p>
    <w:p>
      <w:r>
        <w:rPr>
          <w:b/>
          <w:u w:val="single"/>
        </w:rPr>
        <w:t xml:space="preserve">70011</w:t>
      </w:r>
    </w:p>
    <w:p>
      <w:r>
        <w:t xml:space="preserve">Madea ja tämä vanha maalaisjuntti ovat hauskoja yhdessä.</w:t>
      </w:r>
    </w:p>
    <w:p>
      <w:r>
        <w:rPr>
          <w:b/>
          <w:u w:val="single"/>
        </w:rPr>
        <w:t xml:space="preserve">70012</w:t>
      </w:r>
    </w:p>
    <w:p>
      <w:r>
        <w:t xml:space="preserve">Magellan? Olet surkea roskapuheissa. @physguy2 @submix8c</w:t>
      </w:r>
    </w:p>
    <w:p>
      <w:r>
        <w:rPr>
          <w:b/>
          <w:u w:val="single"/>
        </w:rPr>
        <w:t xml:space="preserve">70013</w:t>
      </w:r>
    </w:p>
    <w:p>
      <w:r>
        <w:t xml:space="preserve">Magic 8 ball ovatko nämä huorat uskollisia? http://t.co/G77bWIaX7f</w:t>
      </w:r>
    </w:p>
    <w:p>
      <w:r>
        <w:rPr>
          <w:b/>
          <w:u w:val="single"/>
        </w:rPr>
        <w:t xml:space="preserve">70014</w:t>
      </w:r>
    </w:p>
    <w:p>
      <w:r>
        <w:t xml:space="preserve">Suurin osa siitä on muutenkin roskaa.</w:t>
      </w:r>
    </w:p>
    <w:p>
      <w:r>
        <w:rPr>
          <w:b/>
          <w:u w:val="single"/>
        </w:rPr>
        <w:t xml:space="preserve">70015</w:t>
      </w:r>
    </w:p>
    <w:p>
      <w:r>
        <w:t xml:space="preserve">Suurin osa tämän gramman huorista instafrontin http://t.co/3Nn47QAS</w:t>
      </w:r>
    </w:p>
    <w:p>
      <w:r>
        <w:rPr>
          <w:b/>
          <w:u w:val="single"/>
        </w:rPr>
        <w:t xml:space="preserve">70016</w:t>
      </w:r>
    </w:p>
    <w:p>
      <w:r>
        <w:t xml:space="preserve">Suurimman osan ajasta naisen tarina on muutenkin roskaa...</w:t>
      </w:r>
    </w:p>
    <w:p>
      <w:r>
        <w:rPr>
          <w:b/>
          <w:u w:val="single"/>
        </w:rPr>
        <w:t xml:space="preserve">70017</w:t>
      </w:r>
    </w:p>
    <w:p>
      <w:r>
        <w:t xml:space="preserve">Tee hampurilaisnarttuni &amp;#128514;&amp;#128514; http://t.co/StVEpVMzZz</w:t>
      </w:r>
    </w:p>
    <w:p>
      <w:r>
        <w:rPr>
          <w:b/>
          <w:u w:val="single"/>
        </w:rPr>
        <w:t xml:space="preserve">70018</w:t>
      </w:r>
    </w:p>
    <w:p>
      <w:r>
        <w:t xml:space="preserve">Varmista, että pillu on puhdas</w:t>
        <w:br/>
        <w:t xml:space="preserve">Cuz ima eat until you scream</w:t>
      </w:r>
    </w:p>
    <w:p>
      <w:r>
        <w:rPr>
          <w:b/>
          <w:u w:val="single"/>
        </w:rPr>
        <w:t xml:space="preserve">70019</w:t>
      </w:r>
    </w:p>
    <w:p>
      <w:r>
        <w:t xml:space="preserve">Maskeeraajat = peittävät pimppien myynnin tai toisen keikan baarimikoille tai opiskelijoille.</w:t>
      </w:r>
    </w:p>
    <w:p>
      <w:r>
        <w:rPr>
          <w:b/>
          <w:u w:val="single"/>
        </w:rPr>
        <w:t xml:space="preserve">70020</w:t>
      </w:r>
    </w:p>
    <w:p>
      <w:r>
        <w:t xml:space="preserve">Tee ensivaikutelmastasi paras tai kuten Nino Brown ima perua että ämmä</w:t>
      </w:r>
    </w:p>
    <w:p>
      <w:r>
        <w:rPr>
          <w:b/>
          <w:u w:val="single"/>
        </w:rPr>
        <w:t xml:space="preserve">70021</w:t>
      </w:r>
    </w:p>
    <w:p>
      <w:r>
        <w:t xml:space="preserve">Makem eat my ass since eating pussy ain't major nomore &amp;#128175;&amp;#128553;&amp;#128514;&amp;#9996;&amp;#65039;&amp;#128584;&amp;#128129;&amp;#128079;&amp;#128522;</w:t>
      </w:r>
    </w:p>
    <w:p>
      <w:r>
        <w:rPr>
          <w:b/>
          <w:u w:val="single"/>
        </w:rPr>
        <w:t xml:space="preserve">70022</w:t>
      </w:r>
    </w:p>
    <w:p>
      <w:r>
        <w:t xml:space="preserve">Meikki pelastaa monet näistä nartuista sinkkuna olemiselta...</w:t>
      </w:r>
    </w:p>
    <w:p>
      <w:r>
        <w:rPr>
          <w:b/>
          <w:u w:val="single"/>
        </w:rPr>
        <w:t xml:space="preserve">70023</w:t>
      </w:r>
    </w:p>
    <w:p>
      <w:r>
        <w:t xml:space="preserve">Meikki pelastaa teidät huorat</w:t>
      </w:r>
    </w:p>
    <w:p>
      <w:r>
        <w:rPr>
          <w:b/>
          <w:u w:val="single"/>
        </w:rPr>
        <w:t xml:space="preserve">70024</w:t>
      </w:r>
    </w:p>
    <w:p>
      <w:r>
        <w:t xml:space="preserve">Brownieiden tekeminen</w:t>
      </w:r>
    </w:p>
    <w:p>
      <w:r>
        <w:rPr>
          <w:b/>
          <w:u w:val="single"/>
        </w:rPr>
        <w:t xml:space="preserve">70025</w:t>
      </w:r>
    </w:p>
    <w:p>
      <w:r>
        <w:t xml:space="preserve">Drake-dissin keksiminen&amp;gt;&amp;gt; RT @RepMyCityX: @TyZebruh ei voi odottaa, että se kutsuu sitä roskaksi ja kertoo kaikille, että B L U on aina Los Angelesin vuohi.</w:t>
      </w:r>
    </w:p>
    <w:p>
      <w:r>
        <w:rPr>
          <w:b/>
          <w:u w:val="single"/>
        </w:rPr>
        <w:t xml:space="preserve">70026</w:t>
      </w:r>
    </w:p>
    <w:p>
      <w:r>
        <w:t xml:space="preserve">Mies @Fugazi3011. Sivuutti minut kuin oikea juntti. Olisin halkaissut tuon valkoisen roskaväen kannen...</w:t>
      </w:r>
    </w:p>
    <w:p>
      <w:r>
        <w:rPr>
          <w:b/>
          <w:u w:val="single"/>
        </w:rPr>
        <w:t xml:space="preserve">70027</w:t>
      </w:r>
    </w:p>
    <w:p>
      <w:r>
        <w:t xml:space="preserve">Mies en voi lopettaa katsomasta tätä huora twerking minun Facebookissa</w:t>
      </w:r>
    </w:p>
    <w:p>
      <w:r>
        <w:rPr>
          <w:b/>
          <w:u w:val="single"/>
        </w:rPr>
        <w:t xml:space="preserve">70028</w:t>
      </w:r>
    </w:p>
    <w:p>
      <w:r>
        <w:t xml:space="preserve">Minulla on huoria, ja ne ovat kaikki samassa paikassa &amp;#128589;</w:t>
      </w:r>
    </w:p>
    <w:p>
      <w:r>
        <w:rPr>
          <w:b/>
          <w:u w:val="single"/>
        </w:rPr>
        <w:t xml:space="preserve">70029</w:t>
      </w:r>
    </w:p>
    <w:p>
      <w:r>
        <w:t xml:space="preserve">Toivottavasti hän ei luule, että pidän häntä huorana. @lezgnik</w:t>
      </w:r>
    </w:p>
    <w:p>
      <w:r>
        <w:rPr>
          <w:b/>
          <w:u w:val="single"/>
        </w:rPr>
        <w:t xml:space="preserve">70030</w:t>
      </w:r>
    </w:p>
    <w:p>
      <w:r>
        <w:t xml:space="preserve">Katsoin juuri 50 shades of gay -trailerin ja se näytti kaikkien aikojen hulluimmalta elokuvalta. Te kaikki hypetätte täällä roskasakkia.</w:t>
      </w:r>
    </w:p>
    <w:p>
      <w:r>
        <w:rPr>
          <w:b/>
          <w:u w:val="single"/>
        </w:rPr>
        <w:t xml:space="preserve">70031</w:t>
      </w:r>
    </w:p>
    <w:p>
      <w:r>
        <w:t xml:space="preserve">Mieluummin näen narttujen aamuselfiet, jotka eivät muuta ulkonäköään maanantain tapauskohtaisesti, kuin näen jay/bey-julisteen. Ijs.</w:t>
      </w:r>
    </w:p>
    <w:p>
      <w:r>
        <w:rPr>
          <w:b/>
          <w:u w:val="single"/>
        </w:rPr>
        <w:t xml:space="preserve">70032</w:t>
      </w:r>
    </w:p>
    <w:p>
      <w:r>
        <w:t xml:space="preserve">Vannon, että tänään on kuin kansakunta olisi törmännyt Tonyyn, kun hän on ajamassa. .... Tämä kinkku melkein törmäsi minuun...</w:t>
      </w:r>
    </w:p>
    <w:p>
      <w:r>
        <w:rPr>
          <w:b/>
          <w:u w:val="single"/>
        </w:rPr>
        <w:t xml:space="preserve">70033</w:t>
      </w:r>
    </w:p>
    <w:p>
      <w:r>
        <w:t xml:space="preserve">Luulin, että se hieho oli sinun vanha ämmä, kun menit FBI:hin, olin se nekru, jonka kanssa hän poltti.</w:t>
      </w:r>
    </w:p>
    <w:p>
      <w:r>
        <w:rPr>
          <w:b/>
          <w:u w:val="single"/>
        </w:rPr>
        <w:t xml:space="preserve">70034</w:t>
      </w:r>
    </w:p>
    <w:p>
      <w:r>
        <w:t xml:space="preserve">Kunpa tämä ämmä olisi vain STFU!!!!</w:t>
      </w:r>
    </w:p>
    <w:p>
      <w:r>
        <w:rPr>
          <w:b/>
          <w:u w:val="single"/>
        </w:rPr>
        <w:t xml:space="preserve">70035</w:t>
      </w:r>
    </w:p>
    <w:p>
      <w:r>
        <w:t xml:space="preserve">Mies olen kyllästynyt käsittelemään näitä huoria, mutta munaa ei ole.</w:t>
      </w:r>
    </w:p>
    <w:p>
      <w:r>
        <w:rPr>
          <w:b/>
          <w:u w:val="single"/>
        </w:rPr>
        <w:t xml:space="preserve">70036</w:t>
      </w:r>
    </w:p>
    <w:p>
      <w:r>
        <w:t xml:space="preserve">Mies, yritän viedä päihtymykseni Charlie Sheenin tasolle tänään ja aion tehdä juuri niin.</w:t>
      </w:r>
    </w:p>
    <w:p>
      <w:r>
        <w:rPr>
          <w:b/>
          <w:u w:val="single"/>
        </w:rPr>
        <w:t xml:space="preserve">70037</w:t>
      </w:r>
    </w:p>
    <w:p>
      <w:r>
        <w:t xml:space="preserve">Mies olen tryna antaa Chief Keef's mixtape mahdollisuus, mutta tämä paska roskakoriin</w:t>
      </w:r>
    </w:p>
    <w:p>
      <w:r>
        <w:rPr>
          <w:b/>
          <w:u w:val="single"/>
        </w:rPr>
        <w:t xml:space="preserve">70038</w:t>
      </w:r>
    </w:p>
    <w:p>
      <w:r>
        <w:t xml:space="preserve">Mies pidätettiin, kun autosta löytyi 40 avattua nip-pulloa vodkaa http://t.co/VtusSbGHbR</w:t>
      </w:r>
    </w:p>
    <w:p>
      <w:r>
        <w:rPr>
          <w:b/>
          <w:u w:val="single"/>
        </w:rPr>
        <w:t xml:space="preserve">70039</w:t>
      </w:r>
    </w:p>
    <w:p>
      <w:r>
        <w:t xml:space="preserve">Man bitches love Beyonce....no punch line</w:t>
      </w:r>
    </w:p>
    <w:p>
      <w:r>
        <w:rPr>
          <w:b/>
          <w:u w:val="single"/>
        </w:rPr>
        <w:t xml:space="preserve">70040</w:t>
      </w:r>
    </w:p>
    <w:p>
      <w:r>
        <w:t xml:space="preserve">Mies kaveri vieressäni on 2 huonoimman näköisiä huoria olen koskaan nähnyt, mutta hei se on 2</w:t>
      </w:r>
    </w:p>
    <w:p>
      <w:r>
        <w:rPr>
          <w:b/>
          <w:u w:val="single"/>
        </w:rPr>
        <w:t xml:space="preserve">70041</w:t>
      </w:r>
    </w:p>
    <w:p>
      <w:r>
        <w:t xml:space="preserve">Vitut näistä narttuperseistä, miten menee?</w:t>
      </w:r>
    </w:p>
    <w:p>
      <w:r>
        <w:rPr>
          <w:b/>
          <w:u w:val="single"/>
        </w:rPr>
        <w:t xml:space="preserve">70042</w:t>
      </w:r>
    </w:p>
    <w:p>
      <w:r>
        <w:t xml:space="preserve">Mies närästys on narttu</w:t>
      </w:r>
    </w:p>
    <w:p>
      <w:r>
        <w:rPr>
          <w:b/>
          <w:u w:val="single"/>
        </w:rPr>
        <w:t xml:space="preserve">70043</w:t>
      </w:r>
    </w:p>
    <w:p>
      <w:r>
        <w:t xml:space="preserve">Mies jos huono Washington Heights tyttö Dyckman tykkää minusta tarttuu hänen pillua ja huutaa "mikä on hyvä poika" Olen silti fuckin</w:t>
      </w:r>
    </w:p>
    <w:p>
      <w:r>
        <w:rPr>
          <w:b/>
          <w:u w:val="single"/>
        </w:rPr>
        <w:t xml:space="preserve">70044</w:t>
      </w:r>
    </w:p>
    <w:p>
      <w:r>
        <w:t xml:space="preserve">Jos se ämmä ei soita minulle takaisin töihin, niin minä napsahtaa.</w:t>
      </w:r>
    </w:p>
    <w:p>
      <w:r>
        <w:rPr>
          <w:b/>
          <w:u w:val="single"/>
        </w:rPr>
        <w:t xml:space="preserve">70045</w:t>
      </w:r>
    </w:p>
    <w:p>
      <w:r>
        <w:t xml:space="preserve">Man im iloinen im noin nähdä Redskins mennä pudotuspeleihin ottaen huomioon, että se tapahtuu vain kerran elämässä #RedskinsBlow</w:t>
      </w:r>
    </w:p>
    <w:p>
      <w:r>
        <w:rPr>
          <w:b/>
          <w:u w:val="single"/>
        </w:rPr>
        <w:t xml:space="preserve">70046</w:t>
      </w:r>
    </w:p>
    <w:p>
      <w:r>
        <w:t xml:space="preserve">Seeprakuvioiseen mekkoon pukeutunut mies ryöstää pankin http://t.co/3xaPAYzbge</w:t>
      </w:r>
    </w:p>
    <w:p>
      <w:r>
        <w:rPr>
          <w:b/>
          <w:u w:val="single"/>
        </w:rPr>
        <w:t xml:space="preserve">70047</w:t>
      </w:r>
    </w:p>
    <w:p>
      <w:r>
        <w:t xml:space="preserve">Mies se on joitakin huono rakennettu nartut San Antonio.....&amp;amp; jos u ei voi käyttää stringit rannalla yo perse veto ei retweet tätä</w:t>
      </w:r>
    </w:p>
    <w:p>
      <w:r>
        <w:rPr>
          <w:b/>
          <w:u w:val="single"/>
        </w:rPr>
        <w:t xml:space="preserve">70048</w:t>
      </w:r>
    </w:p>
    <w:p>
      <w:r>
        <w:t xml:space="preserve">Äijä, narttuni on kaunis Troijan Helena.</w:t>
      </w:r>
    </w:p>
    <w:p>
      <w:r>
        <w:rPr>
          <w:b/>
          <w:u w:val="single"/>
        </w:rPr>
        <w:t xml:space="preserve">70049</w:t>
      </w:r>
    </w:p>
    <w:p>
      <w:r>
        <w:t xml:space="preserve">Lopettakaa homojen käyttäytyminen ja ottakaa voitto! @Kaepernick7</w:t>
      </w:r>
    </w:p>
    <w:p>
      <w:r>
        <w:rPr>
          <w:b/>
          <w:u w:val="single"/>
        </w:rPr>
        <w:t xml:space="preserve">70050</w:t>
      </w:r>
    </w:p>
    <w:p>
      <w:r>
        <w:t xml:space="preserve">Man talk to em RT @StraightCash08: Applebee&amp;#8217;sissa ei tietenkään ole mitään vikaa, jos pidät roskaruoasta.</w:t>
      </w:r>
    </w:p>
    <w:p>
      <w:r>
        <w:rPr>
          <w:b/>
          <w:u w:val="single"/>
        </w:rPr>
        <w:t xml:space="preserve">70051</w:t>
      </w:r>
    </w:p>
    <w:p>
      <w:r>
        <w:t xml:space="preserve">Mies, että huono bitches / rikkinäinen niggaz tweet oli ansa.Syötän paskaa negatiivisuus ja neekerit jonottaa lautaselle.</w:t>
      </w:r>
    </w:p>
    <w:p>
      <w:r>
        <w:rPr>
          <w:b/>
          <w:u w:val="single"/>
        </w:rPr>
        <w:t xml:space="preserve">70052</w:t>
      </w:r>
    </w:p>
    <w:p>
      <w:r>
        <w:t xml:space="preserve">Mies, että neekeri Courage on aina narttu. HIT DAT SHIT LIL NIGGA http://t.co/k3cb7YVVGY</w:t>
      </w:r>
    </w:p>
    <w:p>
      <w:r>
        <w:rPr>
          <w:b/>
          <w:u w:val="single"/>
        </w:rPr>
        <w:t xml:space="preserve">70053</w:t>
      </w:r>
    </w:p>
    <w:p>
      <w:r>
        <w:t xml:space="preserve">Tuo juoksupeli ei ole mikään huora. Vitut Alexista. Emme edes tarvitse hänen narttuperseään.</w:t>
      </w:r>
    </w:p>
    <w:p>
      <w:r>
        <w:rPr>
          <w:b/>
          <w:u w:val="single"/>
        </w:rPr>
        <w:t xml:space="preserve">70054</w:t>
      </w:r>
    </w:p>
    <w:p>
      <w:r>
        <w:t xml:space="preserve">Täällä on paljon lihavia narttuja, -</w:t>
      </w:r>
    </w:p>
    <w:p>
      <w:r>
        <w:rPr>
          <w:b/>
          <w:u w:val="single"/>
        </w:rPr>
        <w:t xml:space="preserve">70055</w:t>
      </w:r>
    </w:p>
    <w:p>
      <w:r>
        <w:t xml:space="preserve">Nämä ämmät ovat niin tylsiä. Missä ovat ulospäin suuntautuvat, hauskat, villit ämmät?</w:t>
      </w:r>
    </w:p>
    <w:p>
      <w:r>
        <w:rPr>
          <w:b/>
          <w:u w:val="single"/>
        </w:rPr>
        <w:t xml:space="preserve">70056</w:t>
      </w:r>
    </w:p>
    <w:p>
      <w:r>
        <w:t xml:space="preserve">Mies nämä huorat niin tuttuja, yksi minuutti joukkueessa seuraavassa minuutissa he eivät ole witcha</w:t>
      </w:r>
    </w:p>
    <w:p>
      <w:r>
        <w:rPr>
          <w:b/>
          <w:u w:val="single"/>
        </w:rPr>
        <w:t xml:space="preserve">70057</w:t>
      </w:r>
    </w:p>
    <w:p>
      <w:r>
        <w:t xml:space="preserve">Tämä ämmä haisee kuin halpa huulirasva...</w:t>
      </w:r>
    </w:p>
    <w:p>
      <w:r>
        <w:rPr>
          <w:b/>
          <w:u w:val="single"/>
        </w:rPr>
        <w:t xml:space="preserve">70058</w:t>
      </w:r>
    </w:p>
    <w:p>
      <w:r>
        <w:t xml:space="preserve">Man who da fuck let this hoe in the background looking like a got damn Zebra #BETAwards</w:t>
      </w:r>
    </w:p>
    <w:p>
      <w:r>
        <w:rPr>
          <w:b/>
          <w:u w:val="single"/>
        </w:rPr>
        <w:t xml:space="preserve">70059</w:t>
      </w:r>
    </w:p>
    <w:p>
      <w:r>
        <w:t xml:space="preserve">Miksi nämä huorat edes vaivaantuvat käyttämään vaatteita, kun he menevät ulos tuolla tavalla.</w:t>
      </w:r>
    </w:p>
    <w:p>
      <w:r>
        <w:rPr>
          <w:b/>
          <w:u w:val="single"/>
        </w:rPr>
        <w:t xml:space="preserve">70060</w:t>
      </w:r>
    </w:p>
    <w:p>
      <w:r>
        <w:t xml:space="preserve">Miksi rumimmat ämmät puhuvat eniten.</w:t>
      </w:r>
    </w:p>
    <w:p>
      <w:r>
        <w:rPr>
          <w:b/>
          <w:u w:val="single"/>
        </w:rPr>
        <w:t xml:space="preserve">70061</w:t>
      </w:r>
    </w:p>
    <w:p>
      <w:r>
        <w:t xml:space="preserve">Voi veljet, mua pantiin tänä iltana ihan kunnolla, mua ei niin hirveästi häiritse se ämmä &amp;#128553;&amp;#128514;&amp;#128514; #carryon</w:t>
      </w:r>
    </w:p>
    <w:p>
      <w:r>
        <w:rPr>
          <w:b/>
          <w:u w:val="single"/>
        </w:rPr>
        <w:t xml:space="preserve">70062</w:t>
      </w:r>
    </w:p>
    <w:p>
      <w:r>
        <w:t xml:space="preserve">Toivon, että isoperseiset nartut käyttäisivät jotain muuta lempinimeä kuin Judy... Shy on niin tyypillinen ja vanha..</w:t>
      </w:r>
    </w:p>
    <w:p>
      <w:r>
        <w:rPr>
          <w:b/>
          <w:u w:val="single"/>
        </w:rPr>
        <w:t xml:space="preserve">70063</w:t>
      </w:r>
    </w:p>
    <w:p>
      <w:r>
        <w:t xml:space="preserve">Petunia-täti on oikea ämmä.</w:t>
      </w:r>
    </w:p>
    <w:p>
      <w:r>
        <w:rPr>
          <w:b/>
          <w:u w:val="single"/>
        </w:rPr>
        <w:t xml:space="preserve">70064</w:t>
      </w:r>
    </w:p>
    <w:p>
      <w:r>
        <w:t xml:space="preserve">Voi pojat, onpa Chara urheilussa melkoinen paita. Yowza.</w:t>
      </w:r>
    </w:p>
    <w:p>
      <w:r>
        <w:rPr>
          <w:b/>
          <w:u w:val="single"/>
        </w:rPr>
        <w:t xml:space="preserve">70065</w:t>
      </w:r>
    </w:p>
    <w:p>
      <w:r>
        <w:t xml:space="preserve">Mane, jos tämä nikki soittaa minulle vielä kerran ja sanoo, että hän aikoo nousta, mutta ei nouse.</w:t>
      </w:r>
    </w:p>
    <w:p>
      <w:r>
        <w:rPr>
          <w:b/>
          <w:u w:val="single"/>
        </w:rPr>
        <w:t xml:space="preserve">70066</w:t>
      </w:r>
    </w:p>
    <w:p>
      <w:r>
        <w:t xml:space="preserve">Mane wtf heräsin katso ikkunasta se näyttää kuin mf ulkona...Hyvä asia nicca meni Walmart eilen Hyvä Aone välipaloja</w:t>
      </w:r>
    </w:p>
    <w:p>
      <w:r>
        <w:rPr>
          <w:b/>
          <w:u w:val="single"/>
        </w:rPr>
        <w:t xml:space="preserve">70067</w:t>
      </w:r>
    </w:p>
    <w:p>
      <w:r>
        <w:t xml:space="preserve">Mann ovat ensimmäinen peli on 3 viikon kuluttua nyt ei voi odottaa - kerran punanahka aina punanahka -</w:t>
      </w:r>
    </w:p>
    <w:p>
      <w:r>
        <w:rPr>
          <w:b/>
          <w:u w:val="single"/>
        </w:rPr>
        <w:t xml:space="preserve">70068</w:t>
      </w:r>
    </w:p>
    <w:p>
      <w:r>
        <w:t xml:space="preserve">Mann that pussy #ThrowBack</w:t>
      </w:r>
    </w:p>
    <w:p>
      <w:r>
        <w:rPr>
          <w:b/>
          <w:u w:val="single"/>
        </w:rPr>
        <w:t xml:space="preserve">70069</w:t>
      </w:r>
    </w:p>
    <w:p>
      <w:r>
        <w:t xml:space="preserve">Mann. Jada Pickett oli paha ämmä #Lawd #Lawd</w:t>
      </w:r>
    </w:p>
    <w:p>
      <w:r>
        <w:rPr>
          <w:b/>
          <w:u w:val="single"/>
        </w:rPr>
        <w:t xml:space="preserve">70070</w:t>
      </w:r>
    </w:p>
    <w:p>
      <w:r>
        <w:t xml:space="preserve">Tänä iltana tuntuu roskasakilta.</w:t>
      </w:r>
    </w:p>
    <w:p>
      <w:r>
        <w:rPr>
          <w:b/>
          <w:u w:val="single"/>
        </w:rPr>
        <w:t xml:space="preserve">70071</w:t>
      </w:r>
    </w:p>
    <w:p>
      <w:r>
        <w:t xml:space="preserve">Mannnnnn nämä huorat eivät ole lojaaleja.</w:t>
      </w:r>
    </w:p>
    <w:p>
      <w:r>
        <w:rPr>
          <w:b/>
          <w:u w:val="single"/>
        </w:rPr>
        <w:t xml:space="preserve">70072</w:t>
      </w:r>
    </w:p>
    <w:p>
      <w:r>
        <w:t xml:space="preserve">Käsityö niin roskat</w:t>
      </w:r>
    </w:p>
    <w:p>
      <w:r>
        <w:rPr>
          <w:b/>
          <w:u w:val="single"/>
        </w:rPr>
        <w:t xml:space="preserve">70073</w:t>
      </w:r>
    </w:p>
    <w:p>
      <w:r>
        <w:t xml:space="preserve">Monet ihmiset, jotka väittävät, että liukas rinne on nyt ehdoton, ovat samoja, jotka sanoivat, että liukas rinne on vainoharhainen harhainen argumentti. #tcot</w:t>
      </w:r>
    </w:p>
    <w:p>
      <w:r>
        <w:rPr>
          <w:b/>
          <w:u w:val="single"/>
        </w:rPr>
        <w:t xml:space="preserve">70074</w:t>
      </w:r>
    </w:p>
    <w:p>
      <w:r>
        <w:t xml:space="preserve">Vaahterahuoneen narttu SACTO STYLE</w:t>
      </w:r>
    </w:p>
    <w:p>
      <w:r>
        <w:rPr>
          <w:b/>
          <w:u w:val="single"/>
        </w:rPr>
        <w:t xml:space="preserve">70075</w:t>
      </w:r>
    </w:p>
    <w:p>
      <w:r>
        <w:t xml:space="preserve">Marca sai niin monta huoraa, että hän ei tiedä, mitä tehdä.</w:t>
      </w:r>
    </w:p>
    <w:p>
      <w:r>
        <w:rPr>
          <w:b/>
          <w:u w:val="single"/>
        </w:rPr>
        <w:t xml:space="preserve">70076</w:t>
      </w:r>
    </w:p>
    <w:p>
      <w:r>
        <w:t xml:space="preserve">Marcus Colston niin pirun roska.</w:t>
      </w:r>
    </w:p>
    <w:p>
      <w:r>
        <w:rPr>
          <w:b/>
          <w:u w:val="single"/>
        </w:rPr>
        <w:t xml:space="preserve">70077</w:t>
      </w:r>
    </w:p>
    <w:p>
      <w:r>
        <w:t xml:space="preserve">Marcus Smart kuuluu Celticsiin. Molemmat roskasakkia. Se oli kohtalo.</w:t>
      </w:r>
    </w:p>
    <w:p>
      <w:r>
        <w:rPr>
          <w:b/>
          <w:u w:val="single"/>
        </w:rPr>
        <w:t xml:space="preserve">70078</w:t>
      </w:r>
    </w:p>
    <w:p>
      <w:r>
        <w:t xml:space="preserve">Marcus on tässä huora schleeeeeeeeeeeeppppppppp</w:t>
      </w:r>
    </w:p>
    <w:p>
      <w:r>
        <w:rPr>
          <w:b/>
          <w:u w:val="single"/>
        </w:rPr>
        <w:t xml:space="preserve">70079</w:t>
      </w:r>
    </w:p>
    <w:p>
      <w:r>
        <w:t xml:space="preserve">Marihuana puolestaan hyvä pillua suuri..</w:t>
      </w:r>
    </w:p>
    <w:p>
      <w:r>
        <w:rPr>
          <w:b/>
          <w:u w:val="single"/>
        </w:rPr>
        <w:t xml:space="preserve">70080</w:t>
      </w:r>
    </w:p>
    <w:p>
      <w:r>
        <w:t xml:space="preserve">Marihuana, vesivoima, pillu huora, perse tissit</w:t>
      </w:r>
    </w:p>
    <w:p>
      <w:r>
        <w:rPr>
          <w:b/>
          <w:u w:val="single"/>
        </w:rPr>
        <w:t xml:space="preserve">70081</w:t>
      </w:r>
    </w:p>
    <w:p>
      <w:r>
        <w:t xml:space="preserve">Marilyn Monroe asetti mittapuun sille, mitä huorat voivat saavuttaa yhteiskunnassa.</w:t>
      </w:r>
    </w:p>
    <w:p>
      <w:r>
        <w:rPr>
          <w:b/>
          <w:u w:val="single"/>
        </w:rPr>
        <w:t xml:space="preserve">70082</w:t>
      </w:r>
    </w:p>
    <w:p>
      <w:r>
        <w:t xml:space="preserve">Mark Teixeira vihdoin vauhdissa, HR ja pari BB:tä #Yankees</w:t>
      </w:r>
    </w:p>
    <w:p>
      <w:r>
        <w:rPr>
          <w:b/>
          <w:u w:val="single"/>
        </w:rPr>
        <w:t xml:space="preserve">70083</w:t>
      </w:r>
    </w:p>
    <w:p>
      <w:r>
        <w:t xml:space="preserve">Naimisissa laihan nartun kanssa, mutta huijaa paksua narttua... Hänellä on isot lanteet, kutsun sitä boa tekopyhäksi.</w:t>
      </w:r>
    </w:p>
    <w:p>
      <w:r>
        <w:rPr>
          <w:b/>
          <w:u w:val="single"/>
        </w:rPr>
        <w:t xml:space="preserve">70084</w:t>
      </w:r>
    </w:p>
    <w:p>
      <w:r>
        <w:t xml:space="preserve">Mary Jane on tyhmä ämmä</w:t>
        <w:br/>
        <w:t xml:space="preserve">Peterillä on työ pelastaa kaupunki Hämähäkkimiehenä ja hän valittaa siitä, ettei Peter ole tullut hänen luokseen leikkimään</w:t>
      </w:r>
    </w:p>
    <w:p>
      <w:r>
        <w:rPr>
          <w:b/>
          <w:u w:val="single"/>
        </w:rPr>
        <w:t xml:space="preserve">70085</w:t>
      </w:r>
    </w:p>
    <w:p>
      <w:r>
        <w:t xml:space="preserve">Mata'i ngeli, alu o polosi ho nifo...</w:t>
      </w:r>
    </w:p>
    <w:p>
      <w:r>
        <w:rPr>
          <w:b/>
          <w:u w:val="single"/>
        </w:rPr>
        <w:t xml:space="preserve">70086</w:t>
      </w:r>
    </w:p>
    <w:p>
      <w:r>
        <w:t xml:space="preserve">Matematiikka on ikuisesti hämmentävää minulle #retard</w:t>
      </w:r>
    </w:p>
    <w:p>
      <w:r>
        <w:rPr>
          <w:b/>
          <w:u w:val="single"/>
        </w:rPr>
        <w:t xml:space="preserve">70087</w:t>
      </w:r>
    </w:p>
    <w:p>
      <w:r>
        <w:t xml:space="preserve">Matt syöpä vapaa gotta hoes heittää hänelle joitakin booty ennen hänen nukkumaanmenoaika</w:t>
      </w:r>
    </w:p>
    <w:p>
      <w:r>
        <w:rPr>
          <w:b/>
          <w:u w:val="single"/>
        </w:rPr>
        <w:t xml:space="preserve">70088</w:t>
      </w:r>
    </w:p>
    <w:p>
      <w:r>
        <w:t xml:space="preserve">Mattilla on aurinkolasit päässä, kun hän yrittää tähystää narttua http://t.co/Ywaq3Hg0WF.</w:t>
      </w:r>
    </w:p>
    <w:p>
      <w:r>
        <w:rPr>
          <w:b/>
          <w:u w:val="single"/>
        </w:rPr>
        <w:t xml:space="preserve">70089</w:t>
      </w:r>
    </w:p>
    <w:p>
      <w:r>
        <w:t xml:space="preserve">Maury on joskus hauska, mutta nuo huorat siellä on saatava turpaan!</w:t>
      </w:r>
    </w:p>
    <w:p>
      <w:r>
        <w:rPr>
          <w:b/>
          <w:u w:val="single"/>
        </w:rPr>
        <w:t xml:space="preserve">70090</w:t>
      </w:r>
    </w:p>
    <w:p>
      <w:r>
        <w:t xml:space="preserve">Lentäköön paratiisilintu nenääsi.</w:t>
        <w:br/>
        <w:t xml:space="preserve"> Norsu hyväilköön sinua varpaillaan.</w:t>
        <w:br/>
        <w:t xml:space="preserve"> Olkoon vaimollasi juoksijat u&amp;#8230; http://t.co/h6e278e85s.</w:t>
      </w:r>
    </w:p>
    <w:p>
      <w:r>
        <w:rPr>
          <w:b/>
          <w:u w:val="single"/>
        </w:rPr>
        <w:t xml:space="preserve">70091</w:t>
      </w:r>
    </w:p>
    <w:p>
      <w:r>
        <w:t xml:space="preserve">Ehkä @barackobama on värisokea "punaisine linjoineen" ja kaikkineen. Kovia puheita, mutta ei kävelyä. #tcot</w:t>
      </w:r>
    </w:p>
    <w:p>
      <w:r>
        <w:rPr>
          <w:b/>
          <w:u w:val="single"/>
        </w:rPr>
        <w:t xml:space="preserve">70092</w:t>
      </w:r>
    </w:p>
    <w:p>
      <w:r>
        <w:t xml:space="preserve">Ehkä oloni ei ole kovin hyvä, koska nukuin vain 3 tuntia. Varmasti se ei ole viime yönä laatikot keksejä &amp;amp; keksejä päivällinen! &amp;#128055; &amp;#128534; #chunk</w:t>
      </w:r>
    </w:p>
    <w:p>
      <w:r>
        <w:rPr>
          <w:b/>
          <w:u w:val="single"/>
        </w:rPr>
        <w:t xml:space="preserve">70093</w:t>
      </w:r>
    </w:p>
    <w:p>
      <w:r>
        <w:t xml:space="preserve">Ehkä en lähetä sinulle ensin viestiä, koska luet viestini etkä vastaa. &amp;#128529;&amp;#128529;&amp;#128529;&amp;#128529; k bitch. @NCPostGrad</w:t>
      </w:r>
    </w:p>
    <w:p>
      <w:r>
        <w:rPr>
          <w:b/>
          <w:u w:val="single"/>
        </w:rPr>
        <w:t xml:space="preserve">70094</w:t>
      </w:r>
    </w:p>
    <w:p>
      <w:r>
        <w:t xml:space="preserve">Ehkä minun olisi pitänyt kertoa serkulleni sosiaalisesta ahdistuksestani ennen kuin vein minut tähän täpötäyteen baariin. Hyvänä puolena Texasissa on kuumia narttuja.</w:t>
      </w:r>
    </w:p>
    <w:p>
      <w:r>
        <w:rPr>
          <w:b/>
          <w:u w:val="single"/>
        </w:rPr>
        <w:t xml:space="preserve">70095</w:t>
      </w:r>
    </w:p>
    <w:p>
      <w:r>
        <w:t xml:space="preserve">Ehkä rakastan sinua jonain päivänä, ehkä me kasvamme jonain päivänä. Siihen asti istu vain kännissäsi tuolle juoksuradalle.</w:t>
      </w:r>
    </w:p>
    <w:p>
      <w:r>
        <w:rPr>
          <w:b/>
          <w:u w:val="single"/>
        </w:rPr>
        <w:t xml:space="preserve">70096</w:t>
      </w:r>
    </w:p>
    <w:p>
      <w:r>
        <w:t xml:space="preserve">Ehkä olen vain joku katkera nekru kuten Obito.</w:t>
      </w:r>
    </w:p>
    <w:p>
      <w:r>
        <w:rPr>
          <w:b/>
          <w:u w:val="single"/>
        </w:rPr>
        <w:t xml:space="preserve">70097</w:t>
      </w:r>
    </w:p>
    <w:p>
      <w:r>
        <w:t xml:space="preserve">Ehkä olen se yksi, ehkä olen se kaksi, ehkä olen se neekeri, jolle soitat, kun olet lopettanut.</w:t>
      </w:r>
    </w:p>
    <w:p>
      <w:r>
        <w:rPr>
          <w:b/>
          <w:u w:val="single"/>
        </w:rPr>
        <w:t xml:space="preserve">70098</w:t>
      </w:r>
    </w:p>
    <w:p>
      <w:r>
        <w:t xml:space="preserve">Ehkä useammat ihmiset pitäisivät sinusta, jos et olisi noin ylimielinen ämmä.</w:t>
      </w:r>
    </w:p>
    <w:p>
      <w:r>
        <w:rPr>
          <w:b/>
          <w:u w:val="single"/>
        </w:rPr>
        <w:t xml:space="preserve">70099</w:t>
      </w:r>
    </w:p>
    <w:p>
      <w:r>
        <w:t xml:space="preserve">Ehkä ensi kerralla, kun juon päivällä ill tasapainottaa sitä minun bitch Mary Jane koska #ItsLevelsTooThisShit</w:t>
      </w:r>
    </w:p>
    <w:p>
      <w:r>
        <w:rPr>
          <w:b/>
          <w:u w:val="single"/>
        </w:rPr>
        <w:t xml:space="preserve">70100</w:t>
      </w:r>
    </w:p>
    <w:p>
      <w:r>
        <w:t xml:space="preserve">Ehkä vastahakoisesti, mutta he ovat tehneet sen. Mitä tämä tarkoittaa osavaltion syrjintälain kannalta? Kulttuurisesti osavaltion queer-ihmisille?</w:t>
      </w:r>
    </w:p>
    <w:p>
      <w:r>
        <w:rPr>
          <w:b/>
          <w:u w:val="single"/>
        </w:rPr>
        <w:t xml:space="preserve">70101</w:t>
      </w:r>
    </w:p>
    <w:p>
      <w:r>
        <w:t xml:space="preserve">Ehkä sinun pitäisi syödä meikkiä, jotta voisit olla kaunis myös sisältä, narttu.</w:t>
      </w:r>
    </w:p>
    <w:p>
      <w:r>
        <w:rPr>
          <w:b/>
          <w:u w:val="single"/>
        </w:rPr>
        <w:t xml:space="preserve">70102</w:t>
      </w:r>
    </w:p>
    <w:p>
      <w:r>
        <w:t xml:space="preserve">Mayweather on nössö hes vain voittaa cus hän valitsee hänen taistella ja hän valitsee kukaan taistelijoita . #fightPacquiao @FloydMayweather</w:t>
      </w:r>
    </w:p>
    <w:p>
      <w:r>
        <w:rPr>
          <w:b/>
          <w:u w:val="single"/>
        </w:rPr>
        <w:t xml:space="preserve">70103</w:t>
      </w:r>
    </w:p>
    <w:p>
      <w:r>
        <w:t xml:space="preserve">Vaikka McCann ei olekaan pelannut parasta kauttaan, hän olisi askel ylöspäin Russel Martinista. McCann tai Carlos Ruiz #MLB #Yankees</w:t>
      </w:r>
    </w:p>
    <w:p>
      <w:r>
        <w:rPr>
          <w:b/>
          <w:u w:val="single"/>
        </w:rPr>
        <w:t xml:space="preserve">70104</w:t>
      </w:r>
    </w:p>
    <w:p>
      <w:r>
        <w:t xml:space="preserve">McDonald's on minulle nyt helvetin roskasakkia</w:t>
      </w:r>
    </w:p>
    <w:p>
      <w:r>
        <w:rPr>
          <w:b/>
          <w:u w:val="single"/>
        </w:rPr>
        <w:t xml:space="preserve">70105</w:t>
      </w:r>
    </w:p>
    <w:p>
      <w:r>
        <w:t xml:space="preserve">Mcdonaldsin putken itsepuolustushakkaus: http://t.co/Gk5wbObJTC Tätä neekeriä kättelisin mielelläni. Näin toimitaan sheboonien kanssa.</w:t>
      </w:r>
    </w:p>
    <w:p>
      <w:r>
        <w:rPr>
          <w:b/>
          <w:u w:val="single"/>
        </w:rPr>
        <w:t xml:space="preserve">70106</w:t>
      </w:r>
    </w:p>
    <w:p>
      <w:r>
        <w:t xml:space="preserve">Minä &amp;amp; Elizabeth on maassa narttu.</w:t>
      </w:r>
    </w:p>
    <w:p>
      <w:r>
        <w:rPr>
          <w:b/>
          <w:u w:val="single"/>
        </w:rPr>
        <w:t xml:space="preserve">70107</w:t>
      </w:r>
    </w:p>
    <w:p>
      <w:r>
        <w:t xml:space="preserve">Minä &amp;amp; Lew eroavat filosofian sanon, että lyö tuota ämmää vetoa, että hän varoo hänen muhunsa.</w:t>
      </w:r>
    </w:p>
    <w:p>
      <w:r>
        <w:rPr>
          <w:b/>
          <w:u w:val="single"/>
        </w:rPr>
        <w:t xml:space="preserve">70108</w:t>
      </w:r>
    </w:p>
    <w:p>
      <w:r>
        <w:t xml:space="preserve">Minä &amp;amp; aviomies rentoutumassa studiosta vähän...sitten menin str8 minun kulta doo wop wops bday bash Kristen.... http://t.co/FOnJOFdzJC...</w:t>
      </w:r>
    </w:p>
    <w:p>
      <w:r>
        <w:rPr>
          <w:b/>
          <w:u w:val="single"/>
        </w:rPr>
        <w:t xml:space="preserve">70109</w:t>
      </w:r>
    </w:p>
    <w:p>
      <w:r>
        <w:t xml:space="preserve">Minä ja seuraava ämmä menemme muotipuolelle. Emme käytä nunnia tuollaista design-paskaa. Se on ihan peruskamaa.</w:t>
      </w:r>
    </w:p>
    <w:p>
      <w:r>
        <w:rPr>
          <w:b/>
          <w:u w:val="single"/>
        </w:rPr>
        <w:t xml:space="preserve">70110</w:t>
      </w:r>
    </w:p>
    <w:p>
      <w:r>
        <w:t xml:space="preserve">Minä ja Bryan olemme yhä ulkona tästä ämmästä</w:t>
      </w:r>
    </w:p>
    <w:p>
      <w:r>
        <w:rPr>
          <w:b/>
          <w:u w:val="single"/>
        </w:rPr>
        <w:t xml:space="preserve">70111</w:t>
      </w:r>
    </w:p>
    <w:p>
      <w:r>
        <w:t xml:space="preserve">Minä ja @iamcolinquinn aiomme tehdä Jeffersonsin rebootin. Vain tällä kertaa hän on Weezy ja me naimme pre-op transut...</w:t>
      </w:r>
    </w:p>
    <w:p>
      <w:r>
        <w:rPr>
          <w:b/>
          <w:u w:val="single"/>
        </w:rPr>
        <w:t xml:space="preserve">70112</w:t>
      </w:r>
    </w:p>
    <w:p>
      <w:r>
        <w:t xml:space="preserve">Minä ja minun iso ol tissi narttu @saverearose http://t.co/hGmdurJFYT</w:t>
      </w:r>
    </w:p>
    <w:p>
      <w:r>
        <w:rPr>
          <w:b/>
          <w:u w:val="single"/>
        </w:rPr>
        <w:t xml:space="preserve">70113</w:t>
      </w:r>
    </w:p>
    <w:p>
      <w:r>
        <w:t xml:space="preserve">Minä ja narttuni http://t.co/AsYjv2K4Tt</w:t>
      </w:r>
    </w:p>
    <w:p>
      <w:r>
        <w:rPr>
          <w:b/>
          <w:u w:val="single"/>
        </w:rPr>
        <w:t xml:space="preserve">70114</w:t>
      </w:r>
    </w:p>
    <w:p>
      <w:r>
        <w:t xml:space="preserve">Minä ja mun ämmälaulu #IfIHadMe1 http://t.co/Qlt02eLfAf http://t.co/Qlt02eLfAf</w:t>
      </w:r>
    </w:p>
    <w:p>
      <w:r>
        <w:rPr>
          <w:b/>
          <w:u w:val="single"/>
        </w:rPr>
        <w:t xml:space="preserve">70115</w:t>
      </w:r>
    </w:p>
    <w:p>
      <w:r>
        <w:t xml:space="preserve">Minä ja mun homie @hou_hefner ROCKIN that bitch all night #MeetUsHere NOW&amp;#10071;&amp;#65039;&amp;#10071;&amp;#65039;&amp;#10071;&amp;#65039;&amp;#10071;&amp;#65039;&amp;#10071;&amp;#65039; http://t.co/06olvik6lD</w:t>
      </w:r>
    </w:p>
    <w:p>
      <w:r>
        <w:rPr>
          <w:b/>
          <w:u w:val="single"/>
        </w:rPr>
        <w:t xml:space="preserve">70116</w:t>
      </w:r>
    </w:p>
    <w:p>
      <w:r>
        <w:t xml:space="preserve">Minä ja neekerini @yungNAUGHTI juoksemme paskaa Miamissa kentällä, hävisimme vain yhden pelin 3 päivän aikana.</w:t>
      </w:r>
    </w:p>
    <w:p>
      <w:r>
        <w:rPr>
          <w:b/>
          <w:u w:val="single"/>
        </w:rPr>
        <w:t xml:space="preserve">70117</w:t>
      </w:r>
    </w:p>
    <w:p>
      <w:r>
        <w:t xml:space="preserve">Minä ja neekerini pysymme mukana siinä</w:t>
      </w:r>
    </w:p>
    <w:p>
      <w:r>
        <w:rPr>
          <w:b/>
          <w:u w:val="single"/>
        </w:rPr>
        <w:t xml:space="preserve">70118</w:t>
      </w:r>
    </w:p>
    <w:p>
      <w:r>
        <w:t xml:space="preserve">Minä ja tämä laululintu lauloimme samassa HS:n gospelkuorossa!!! http://t.co/aJ5HwhpRwc</w:t>
      </w:r>
    </w:p>
    <w:p>
      <w:r>
        <w:rPr>
          <w:b/>
          <w:u w:val="single"/>
        </w:rPr>
        <w:t xml:space="preserve">70119</w:t>
      </w:r>
    </w:p>
    <w:p>
      <w:r>
        <w:t xml:space="preserve">Minä kutsun neekeriä &amp;#128564; paskaa linnuille. &amp;amp; sitten neekeri, joka ei vittuile minulle &amp;#128514; En vittu välitä.</w:t>
      </w:r>
    </w:p>
    <w:p>
      <w:r>
        <w:rPr>
          <w:b/>
          <w:u w:val="single"/>
        </w:rPr>
        <w:t xml:space="preserve">70120</w:t>
      </w:r>
    </w:p>
    <w:p>
      <w:r>
        <w:t xml:space="preserve">Me gusta pollo so espa&amp;#241;ol that. Lol. &amp;#127831;</w:t>
      </w:r>
    </w:p>
    <w:p>
      <w:r>
        <w:rPr>
          <w:b/>
          <w:u w:val="single"/>
        </w:rPr>
        <w:t xml:space="preserve">70121</w:t>
      </w:r>
    </w:p>
    <w:p>
      <w:r>
        <w:t xml:space="preserve">Minä ja niccas kirjoitatte Neva vaihto #'s .. Haluatte puhua alaspäin n silti saada meiltä!</w:t>
      </w:r>
    </w:p>
    <w:p>
      <w:r>
        <w:rPr>
          <w:b/>
          <w:u w:val="single"/>
        </w:rPr>
        <w:t xml:space="preserve">70122</w:t>
      </w:r>
    </w:p>
    <w:p>
      <w:r>
        <w:t xml:space="preserve">Minä @sarayeagley "Caffenate me, bitch" koska en osaa käyttää Daven kahvinkeitintä #struggles #CLEadventures</w:t>
      </w:r>
    </w:p>
    <w:p>
      <w:r>
        <w:rPr>
          <w:b/>
          <w:u w:val="single"/>
        </w:rPr>
        <w:t xml:space="preserve">70123</w:t>
      </w:r>
    </w:p>
    <w:p>
      <w:r>
        <w:t xml:space="preserve">Minä, kun ihmiset yrittävät tulla luokseni. http://t.co/QduFiVVwHa &amp;#128514; Ok hoe, cool! http://t.co/QduFiVVwHa</w:t>
      </w:r>
    </w:p>
    <w:p>
      <w:r>
        <w:rPr>
          <w:b/>
          <w:u w:val="single"/>
        </w:rPr>
        <w:t xml:space="preserve">70124</w:t>
      </w:r>
    </w:p>
    <w:p>
      <w:r>
        <w:t xml:space="preserve">Minä. RT @OfficialCNote: coolin with all my hoes http://t.co/vCME41IsMg</w:t>
      </w:r>
    </w:p>
    <w:p>
      <w:r>
        <w:rPr>
          <w:b/>
          <w:u w:val="single"/>
        </w:rPr>
        <w:t xml:space="preserve">70125</w:t>
      </w:r>
    </w:p>
    <w:p>
      <w:r>
        <w:t xml:space="preserve">Minä: "Äiti, ihan totta, kiitos, että teit minusta pahan nartun."</w:t>
        <w:br/>
        <w:t xml:space="preserve"> Äiti: "Sinun täytyy lopettaa."</w:t>
      </w:r>
    </w:p>
    <w:p>
      <w:r>
        <w:rPr>
          <w:b/>
          <w:u w:val="single"/>
        </w:rPr>
        <w:t xml:space="preserve">70126</w:t>
      </w:r>
    </w:p>
    <w:p>
      <w:r>
        <w:t xml:space="preserve">Minä: lataa flappy bird*</w:t>
        <w:br/>
        <w:t xml:space="preserve">Sierra: "welp there goes school"</w:t>
      </w:r>
    </w:p>
    <w:p>
      <w:r>
        <w:rPr>
          <w:b/>
          <w:u w:val="single"/>
        </w:rPr>
        <w:t xml:space="preserve">70127</w:t>
      </w:r>
    </w:p>
    <w:p>
      <w:r>
        <w:t xml:space="preserve">Minä: Laita jääpusseihin nippuside tai saat sitä autoosi Kiersten: NAHH ämmä se on ihan siistiä.... http://t.co/158FCOn7SD</w:t>
      </w:r>
    </w:p>
    <w:p>
      <w:r>
        <w:rPr>
          <w:b/>
          <w:u w:val="single"/>
        </w:rPr>
        <w:t xml:space="preserve">70128</w:t>
      </w:r>
    </w:p>
    <w:p>
      <w:r>
        <w:t xml:space="preserve">Lihamureke kermaperunat peurapihvi ja kastike pinto pavut ja maissileipä päärynä cobbler n leipä vanukas @ FHC</w:t>
      </w:r>
    </w:p>
    <w:p>
      <w:r>
        <w:rPr>
          <w:b/>
          <w:u w:val="single"/>
        </w:rPr>
        <w:t xml:space="preserve">70129</w:t>
      </w:r>
    </w:p>
    <w:p>
      <w:r>
        <w:t xml:space="preserve">Meek tekee jotain hullua paskaa kerran hän on ämmä, kai te kaikki unohditte kaiken sen huora paskan, jonka Wale teki twitterissä, okei &amp;#9749;&amp;#65039;&amp;#128056;</w:t>
      </w:r>
    </w:p>
    <w:p>
      <w:r>
        <w:rPr>
          <w:b/>
          <w:u w:val="single"/>
        </w:rPr>
        <w:t xml:space="preserve">70130</w:t>
      </w:r>
    </w:p>
    <w:p>
      <w:r>
        <w:t xml:space="preserve">Meek Mill sanoi saada yo peli ylös ennen kuin menetät yo bitch perkele lol</w:t>
      </w:r>
    </w:p>
    <w:p>
      <w:r>
        <w:rPr>
          <w:b/>
          <w:u w:val="single"/>
        </w:rPr>
        <w:t xml:space="preserve">70131</w:t>
      </w:r>
    </w:p>
    <w:p>
      <w:r>
        <w:t xml:space="preserve">Tapaa Intian hämmästyttävä, kuolemaa uhmaava apinakuningas &amp;#8594; http://t.co/dGcmLFSIrh http://t.co/VYw3FsWwdv</w:t>
      </w:r>
    </w:p>
    <w:p>
      <w:r>
        <w:rPr>
          <w:b/>
          <w:u w:val="single"/>
        </w:rPr>
        <w:t xml:space="preserve">70132</w:t>
      </w:r>
    </w:p>
    <w:p>
      <w:r>
        <w:t xml:space="preserve">Megatronin on täytynyt nussia Stafford-narttua tai jotain... Hän ei heitä palloa miehilleni.</w:t>
      </w:r>
    </w:p>
    <w:p>
      <w:r>
        <w:rPr>
          <w:b/>
          <w:u w:val="single"/>
        </w:rPr>
        <w:t xml:space="preserve">70133</w:t>
      </w:r>
    </w:p>
    <w:p>
      <w:r>
        <w:t xml:space="preserve">Mei Haruka on sidottu ja ottaa kolme kullia pilluunsa ja suuhunsa http://t.co/jNcMCZEFSs</w:t>
      </w:r>
    </w:p>
    <w:p>
      <w:r>
        <w:rPr>
          <w:b/>
          <w:u w:val="single"/>
        </w:rPr>
        <w:t xml:space="preserve">70134</w:t>
      </w:r>
    </w:p>
    <w:p>
      <w:r>
        <w:t xml:space="preserve">Melon olisi pitänyt saada idän narttu...</w:t>
      </w:r>
    </w:p>
    <w:p>
      <w:r>
        <w:rPr>
          <w:b/>
          <w:u w:val="single"/>
        </w:rPr>
        <w:t xml:space="preserve">70135</w:t>
      </w:r>
    </w:p>
    <w:p>
      <w:r>
        <w:t xml:space="preserve">Jäsen kun nartut laittavat "le" kaiken eteen. Et ole ulkomaalainen mf &amp;#128514;</w:t>
      </w:r>
    </w:p>
    <w:p>
      <w:r>
        <w:rPr>
          <w:b/>
          <w:u w:val="single"/>
        </w:rPr>
        <w:t xml:space="preserve">70136</w:t>
      </w:r>
    </w:p>
    <w:p>
      <w:r>
        <w:t xml:space="preserve">Ei-perinteisten uskontojen jäsenet ovat kaikki ala-ihmistä.</w:t>
      </w:r>
    </w:p>
    <w:p>
      <w:r>
        <w:rPr>
          <w:b/>
          <w:u w:val="single"/>
        </w:rPr>
        <w:t xml:space="preserve">70137</w:t>
      </w:r>
    </w:p>
    <w:p>
      <w:r>
        <w:t xml:space="preserve">Memorial Weekendin early bird -viinikävelyhinta on vielä saatavilla! Meillä on 21 osallistuvaa paikkaa http://t.co/bBYoTneeBn</w:t>
      </w:r>
    </w:p>
    <w:p>
      <w:r>
        <w:rPr>
          <w:b/>
          <w:u w:val="single"/>
        </w:rPr>
        <w:t xml:space="preserve">70138</w:t>
      </w:r>
    </w:p>
    <w:p>
      <w:r>
        <w:t xml:space="preserve">Maininnat näyttävät luultavasti sakokaivolta. RT @BillCosby: Mene vain. Meme minua! http://t.co/2QttvwWICy #CosbyMeme http://t.co/72IMb6Rfzn http://t.co/2QttvwWICy #CosbyMeme http://t.co/72IMb6Rfzn</w:t>
      </w:r>
    </w:p>
    <w:p>
      <w:r>
        <w:rPr>
          <w:b/>
          <w:u w:val="single"/>
        </w:rPr>
        <w:t xml:space="preserve">70139</w:t>
      </w:r>
    </w:p>
    <w:p>
      <w:r>
        <w:t xml:space="preserve">Hyvää joulua nartut &amp;#128536;&amp;#127876;&amp;#9924;&amp;#65039;&amp;#127877; http://t.co/XRkLONwzGN</w:t>
      </w:r>
    </w:p>
    <w:p>
      <w:r>
        <w:rPr>
          <w:b/>
          <w:u w:val="single"/>
        </w:rPr>
        <w:t xml:space="preserve">70140</w:t>
      </w:r>
    </w:p>
    <w:p>
      <w:r>
        <w:t xml:space="preserve">Hyvää joulua kaikille teille ämmille ja huorille.</w:t>
      </w:r>
    </w:p>
    <w:p>
      <w:r>
        <w:rPr>
          <w:b/>
          <w:u w:val="single"/>
        </w:rPr>
        <w:t xml:space="preserve">70141</w:t>
      </w:r>
    </w:p>
    <w:p>
      <w:r>
        <w:t xml:space="preserve">Messi miettii , "Ronaldo on sellainen ämmä, ei päässyt edes ulos ryhmästään" ahaaaaa</w:t>
      </w:r>
    </w:p>
    <w:p>
      <w:r>
        <w:rPr>
          <w:b/>
          <w:u w:val="single"/>
        </w:rPr>
        <w:t xml:space="preserve">70142</w:t>
      </w:r>
    </w:p>
    <w:p>
      <w:r>
        <w:t xml:space="preserve">Sotkuiset huorat eivät ole ystäviäsi!</w:t>
      </w:r>
    </w:p>
    <w:p>
      <w:r>
        <w:rPr>
          <w:b/>
          <w:u w:val="single"/>
        </w:rPr>
        <w:t xml:space="preserve">70143</w:t>
      </w:r>
    </w:p>
    <w:p>
      <w:r>
        <w:t xml:space="preserve">Sotkuinen perseet nartut, minä räjäyttäisin teidät kaikki tyhmät nartut, mutta en ole edes gon alentua teidän tasollenne.</w:t>
      </w:r>
    </w:p>
    <w:p>
      <w:r>
        <w:rPr>
          <w:b/>
          <w:u w:val="single"/>
        </w:rPr>
        <w:t xml:space="preserve">70144</w:t>
      </w:r>
    </w:p>
    <w:p>
      <w:r>
        <w:t xml:space="preserve">Tapasin pahan nartun Chicagosta. Hattuni ei ollut pystyssä.</w:t>
      </w:r>
    </w:p>
    <w:p>
      <w:r>
        <w:rPr>
          <w:b/>
          <w:u w:val="single"/>
        </w:rPr>
        <w:t xml:space="preserve">70145</w:t>
      </w:r>
    </w:p>
    <w:p>
      <w:r>
        <w:t xml:space="preserve">Tapasin Wesleyssä ulkomaalaisen ämmän. &amp;#128064;&amp;#128064; hänen on parasta soittaa minulle.</w:t>
      </w:r>
    </w:p>
    <w:p>
      <w:r>
        <w:rPr>
          <w:b/>
          <w:u w:val="single"/>
        </w:rPr>
        <w:t xml:space="preserve">70146</w:t>
      </w:r>
    </w:p>
    <w:p>
      <w:r>
        <w:t xml:space="preserve">Tapasin naisen, joka yritti syöttää varikselle parapähkinää...</w:t>
      </w:r>
    </w:p>
    <w:p>
      <w:r>
        <w:rPr>
          <w:b/>
          <w:u w:val="single"/>
        </w:rPr>
        <w:t xml:space="preserve">70147</w:t>
      </w:r>
    </w:p>
    <w:p>
      <w:r>
        <w:t xml:space="preserve">Tapasin tämän nartun netissä. Kutsun häntä "e-baijerikseni"</w:t>
      </w:r>
    </w:p>
    <w:p>
      <w:r>
        <w:rPr>
          <w:b/>
          <w:u w:val="single"/>
        </w:rPr>
        <w:t xml:space="preserve">70148</w:t>
      </w:r>
    </w:p>
    <w:p>
      <w:r>
        <w:t xml:space="preserve">Mfs eivät välitä tästä pojasta, paitsi muutama mun neekeri &amp;amp; mun ämmästä</w:t>
      </w:r>
    </w:p>
    <w:p>
      <w:r>
        <w:rPr>
          <w:b/>
          <w:u w:val="single"/>
        </w:rPr>
        <w:t xml:space="preserve">70149</w:t>
      </w:r>
    </w:p>
    <w:p>
      <w:r>
        <w:t xml:space="preserve">Mfs näkevät kuvan pariskunnasta kävelemässä portaita yhdessä &amp;; otsikoi se "Tavoitteet&amp;#128525;&amp;#128588;", ämmä kaikki mitä he tekevät on menossa portaita alas.</w:t>
      </w:r>
    </w:p>
    <w:p>
      <w:r>
        <w:rPr>
          <w:b/>
          <w:u w:val="single"/>
        </w:rPr>
        <w:t xml:space="preserve">70150</w:t>
      </w:r>
    </w:p>
    <w:p>
      <w:r>
        <w:t xml:space="preserve">Mi caldito de pollo estuvo uskomaton!!! Ahora a snuggle con mi snuggie y mi hubby... Queeee riiikkooo....</w:t>
      </w:r>
    </w:p>
    <w:p>
      <w:r>
        <w:rPr>
          <w:b/>
          <w:u w:val="single"/>
        </w:rPr>
        <w:t xml:space="preserve">70151</w:t>
      </w:r>
    </w:p>
    <w:p>
      <w:r>
        <w:t xml:space="preserve">MiMi oli niin huolissaan Stevie J:n avioliitosta, että ämmä ei edes tajunnut tehneensä seksivideota naimisissa olevan miehen kanssa.</w:t>
      </w:r>
    </w:p>
    <w:p>
      <w:r>
        <w:rPr>
          <w:b/>
          <w:u w:val="single"/>
        </w:rPr>
        <w:t xml:space="preserve">70152</w:t>
      </w:r>
    </w:p>
    <w:p>
      <w:r>
        <w:t xml:space="preserve">MiNon &amp;#8220;@daboss_s: &amp;#8220;@willyroast2: Caption this==&amp;gt; http://t.co/qr3OegnJLi"&amp;#8221; Nah bitch...we're gonna keep our virginities&amp;#8221;</w:t>
      </w:r>
    </w:p>
    <w:p>
      <w:r>
        <w:rPr>
          <w:b/>
          <w:u w:val="single"/>
        </w:rPr>
        <w:t xml:space="preserve">70153</w:t>
      </w:r>
    </w:p>
    <w:p>
      <w:r>
        <w:t xml:space="preserve">Miami nartut</w:t>
      </w:r>
    </w:p>
    <w:p>
      <w:r>
        <w:rPr>
          <w:b/>
          <w:u w:val="single"/>
        </w:rPr>
        <w:t xml:space="preserve">70154</w:t>
      </w:r>
    </w:p>
    <w:p>
      <w:r>
        <w:t xml:space="preserve">Miamin juoksupuolustus on Alex Smithin roskaa.</w:t>
      </w:r>
    </w:p>
    <w:p>
      <w:r>
        <w:rPr>
          <w:b/>
          <w:u w:val="single"/>
        </w:rPr>
        <w:t xml:space="preserve">70155</w:t>
      </w:r>
    </w:p>
    <w:p>
      <w:r>
        <w:t xml:space="preserve">Michael Samin poisjättö todistaa entisestään, että me homot emme kuulu jalkapalloon tai #NFL:ään, se on heteroseksuaalinen laji heteroseksuaaleille.</w:t>
      </w:r>
    </w:p>
    <w:p>
      <w:r>
        <w:rPr>
          <w:b/>
          <w:u w:val="single"/>
        </w:rPr>
        <w:t xml:space="preserve">70156</w:t>
      </w:r>
    </w:p>
    <w:p>
      <w:r>
        <w:t xml:space="preserve">Michigan on suuri osavaltio. Twitterin ja Instagramin huorat tekevät siitä vain pienemmän.</w:t>
      </w:r>
    </w:p>
    <w:p>
      <w:r>
        <w:rPr>
          <w:b/>
          <w:u w:val="single"/>
        </w:rPr>
        <w:t xml:space="preserve">70157</w:t>
      </w:r>
    </w:p>
    <w:p>
      <w:r>
        <w:t xml:space="preserve">Lähi-idän ja Indonesian naiset ovat kauniita. En ole koskaan nähnyt rumaa ämmää Bollywood-elokuvissa.</w:t>
      </w:r>
    </w:p>
    <w:p>
      <w:r>
        <w:rPr>
          <w:b/>
          <w:u w:val="single"/>
        </w:rPr>
        <w:t xml:space="preserve">70158</w:t>
      </w:r>
    </w:p>
    <w:p>
      <w:r>
        <w:t xml:space="preserve">Saatan ostaa ämmällesi laukun tänä viikonloppuna idk</w:t>
      </w:r>
    </w:p>
    <w:p>
      <w:r>
        <w:rPr>
          <w:b/>
          <w:u w:val="single"/>
        </w:rPr>
        <w:t xml:space="preserve">70159</w:t>
      </w:r>
    </w:p>
    <w:p>
      <w:r>
        <w:t xml:space="preserve">Miley Cyrus sai klubin kovimman biisin &amp;#128514;&amp;#128514;&amp;#128514;&amp;#128514;&amp;#128514; j's ain't on my feet tho these hoes love these boots &amp;#9996;&amp;#65039;&amp;#9996;&amp;#65039;&amp;#9996;&amp;#65039;&amp;#9996;&amp;#65039;</w:t>
      </w:r>
    </w:p>
    <w:p>
      <w:r>
        <w:rPr>
          <w:b/>
          <w:u w:val="single"/>
        </w:rPr>
        <w:t xml:space="preserve">70160</w:t>
      </w:r>
    </w:p>
    <w:p>
      <w:r>
        <w:t xml:space="preserve">Miley Cyrus haluaa vain paneskella tavaroita ja polttaa ruohoa jälkeenjääneellä perseellään.</w:t>
      </w:r>
    </w:p>
    <w:p>
      <w:r>
        <w:rPr>
          <w:b/>
          <w:u w:val="single"/>
        </w:rPr>
        <w:t xml:space="preserve">70161</w:t>
      </w:r>
    </w:p>
    <w:p>
      <w:r>
        <w:t xml:space="preserve">Miley Cyrus meni laulaja, joka oli hänen t.v show strippari, joka ei osaa räppiä, hän tarvitsee iso perse ja tiddy ja hän on dat bitch</w:t>
      </w:r>
    </w:p>
    <w:p>
      <w:r>
        <w:rPr>
          <w:b/>
          <w:u w:val="single"/>
        </w:rPr>
        <w:t xml:space="preserve">70162</w:t>
      </w:r>
    </w:p>
    <w:p>
      <w:r>
        <w:t xml:space="preserve">Miley cyrus näyttää jotenkin jälkeenjääneeltä hoitokarhulta....</w:t>
      </w:r>
    </w:p>
    <w:p>
      <w:r>
        <w:rPr>
          <w:b/>
          <w:u w:val="single"/>
        </w:rPr>
        <w:t xml:space="preserve">70163</w:t>
      </w:r>
    </w:p>
    <w:p>
      <w:r>
        <w:t xml:space="preserve">Milk Marie ei hyväksy teitä rumia huoria...</w:t>
      </w:r>
    </w:p>
    <w:p>
      <w:r>
        <w:rPr>
          <w:b/>
          <w:u w:val="single"/>
        </w:rPr>
        <w:t xml:space="preserve">70164</w:t>
      </w:r>
    </w:p>
    <w:p>
      <w:r>
        <w:t xml:space="preserve">Milk Marie hänellä on nätti pillu kutsu sitä pinkiksi, koska neekeri rakastui siihen.</w:t>
      </w:r>
    </w:p>
    <w:p>
      <w:r>
        <w:rPr>
          <w:b/>
          <w:u w:val="single"/>
        </w:rPr>
        <w:t xml:space="preserve">70165</w:t>
      </w:r>
    </w:p>
    <w:p>
      <w:r>
        <w:t xml:space="preserve">Miljoonan dollarin ämmä lyö huoraa</w:t>
      </w:r>
    </w:p>
    <w:p>
      <w:r>
        <w:rPr>
          <w:b/>
          <w:u w:val="single"/>
        </w:rPr>
        <w:t xml:space="preserve">70166</w:t>
      </w:r>
    </w:p>
    <w:p>
      <w:r>
        <w:t xml:space="preserve">Miljoonat neekerit osaavat räppiä. Osaako kukaan teistä tehdä musiikkia? Kuten laadukasta biisiä. Ei vain sylkeä baareja. Soittaisitko jotain, mitä voisit soittaa nartuille?</w:t>
      </w:r>
    </w:p>
    <w:p>
      <w:r>
        <w:rPr>
          <w:b/>
          <w:u w:val="single"/>
        </w:rPr>
        <w:t xml:space="preserve">70167</w:t>
      </w:r>
    </w:p>
    <w:p>
      <w:r>
        <w:t xml:space="preserve">Minttukeksit &amp;gt;&amp;gt;&amp;gt;</w:t>
      </w:r>
    </w:p>
    <w:p>
      <w:r>
        <w:rPr>
          <w:b/>
          <w:u w:val="single"/>
        </w:rPr>
        <w:t xml:space="preserve">70168</w:t>
      </w:r>
    </w:p>
    <w:p>
      <w:r>
        <w:t xml:space="preserve">Miinus kaikki jälkeenjääneet botit.</w:t>
      </w:r>
    </w:p>
    <w:p>
      <w:r>
        <w:rPr>
          <w:b/>
          <w:u w:val="single"/>
        </w:rPr>
        <w:t xml:space="preserve">70169</w:t>
      </w:r>
    </w:p>
    <w:p>
      <w:r>
        <w:t xml:space="preserve">Miss ma niggah leo</w:t>
      </w:r>
    </w:p>
    <w:p>
      <w:r>
        <w:rPr>
          <w:b/>
          <w:u w:val="single"/>
        </w:rPr>
        <w:t xml:space="preserve">70170</w:t>
      </w:r>
    </w:p>
    <w:p>
      <w:r>
        <w:t xml:space="preserve">Kaipaan näitä pelottavia huoria! :) http://t.co/FzB57YsXVz http://t.co/FzB57YsXVz</w:t>
      </w:r>
    </w:p>
    <w:p>
      <w:r>
        <w:rPr>
          <w:b/>
          <w:u w:val="single"/>
        </w:rPr>
        <w:t xml:space="preserve">70171</w:t>
      </w:r>
    </w:p>
    <w:p>
      <w:r>
        <w:t xml:space="preserve">Kaipaan sinua lil bitch @xMASON4LIFEx http://t.co/TqmMnmkCyN</w:t>
      </w:r>
    </w:p>
    <w:p>
      <w:r>
        <w:rPr>
          <w:b/>
          <w:u w:val="single"/>
        </w:rPr>
        <w:t xml:space="preserve">70172</w:t>
      </w:r>
    </w:p>
    <w:p>
      <w:r>
        <w:t xml:space="preserve">Mississippin osavaltion faneja on parasta vain pilkata. Se on niin helppoa. Osavaltioparka. On vaikea saada voittoja top 25 -vastustajia vastaan. #FailState</w:t>
      </w:r>
    </w:p>
    <w:p>
      <w:r>
        <w:rPr>
          <w:b/>
          <w:u w:val="single"/>
        </w:rPr>
        <w:t xml:space="preserve">70173</w:t>
      </w:r>
    </w:p>
    <w:p>
      <w:r>
        <w:t xml:space="preserve">Missouri sai ne swag homot lmao</w:t>
      </w:r>
    </w:p>
    <w:p>
      <w:r>
        <w:rPr>
          <w:b/>
          <w:u w:val="single"/>
        </w:rPr>
        <w:t xml:space="preserve">70174</w:t>
      </w:r>
    </w:p>
    <w:p>
      <w:r>
        <w:t xml:space="preserve">Mitt Romney ottaa pois kutomisen, jos hänestä tulee presidentti, huorat kävelevät ympäriinsä ja näyttävät Lil Bill &amp;amp; Calliou...</w:t>
      </w:r>
    </w:p>
    <w:p>
      <w:r>
        <w:rPr>
          <w:b/>
          <w:u w:val="single"/>
        </w:rPr>
        <w:t xml:space="preserve">70175</w:t>
      </w:r>
    </w:p>
    <w:p>
      <w:r>
        <w:t xml:space="preserve">Mitt Romney vihaa isoa lintua. Fasisti.</w:t>
      </w:r>
    </w:p>
    <w:p>
      <w:r>
        <w:rPr>
          <w:b/>
          <w:u w:val="single"/>
        </w:rPr>
        <w:t xml:space="preserve">70176</w:t>
      </w:r>
    </w:p>
    <w:p>
      <w:r>
        <w:t xml:space="preserve">Sekoita sitä, nartut.</w:t>
      </w:r>
    </w:p>
    <w:p>
      <w:r>
        <w:rPr>
          <w:b/>
          <w:u w:val="single"/>
        </w:rPr>
        <w:t xml:space="preserve">70177</w:t>
      </w:r>
    </w:p>
    <w:p>
      <w:r>
        <w:t xml:space="preserve">MoNique teki kokonaisen uran kutsumalla hoikkia tyttöjä "laihoiksi ämmiksi". Hän laihdutti (SEN SYYSTÄ, ETTÄ SE OLI TERVETULOA) ja nyt hän on lopettanut.</w:t>
      </w:r>
    </w:p>
    <w:p>
      <w:r>
        <w:rPr>
          <w:b/>
          <w:u w:val="single"/>
        </w:rPr>
        <w:t xml:space="preserve">70178</w:t>
      </w:r>
    </w:p>
    <w:p>
      <w:r>
        <w:t xml:space="preserve">Mallinartut kuntosalilla treenaamassa kuntoaan, mutta se ei merkitse mitään, koska he silti ostavat tissejä!</w:t>
      </w:r>
    </w:p>
    <w:p>
      <w:r>
        <w:rPr>
          <w:b/>
          <w:u w:val="single"/>
        </w:rPr>
        <w:t xml:space="preserve">70179</w:t>
      </w:r>
    </w:p>
    <w:p>
      <w:r>
        <w:t xml:space="preserve">Nykyaikaiset laulajat puhuvat samasta paskasta mistä räppärit puhuvat lol....hoes</w:t>
      </w:r>
    </w:p>
    <w:p>
      <w:r>
        <w:rPr>
          <w:b/>
          <w:u w:val="single"/>
        </w:rPr>
        <w:t xml:space="preserve">70180</w:t>
      </w:r>
    </w:p>
    <w:p>
      <w:r>
        <w:t xml:space="preserve">Molly ja Ellie tarvitsevat teetä, joten #CafeShaw bound I go. Kaikki muut ovat lähdössä Amsterdamiin, minä en saanut vapaata, joten hei ho 8-)</w:t>
      </w:r>
    </w:p>
    <w:p>
      <w:r>
        <w:rPr>
          <w:b/>
          <w:u w:val="single"/>
        </w:rPr>
        <w:t xml:space="preserve">70181</w:t>
      </w:r>
    </w:p>
    <w:p>
      <w:r>
        <w:t xml:space="preserve">Molly tekee nartut hulluiksi</w:t>
      </w:r>
    </w:p>
    <w:p>
      <w:r>
        <w:rPr>
          <w:b/>
          <w:u w:val="single"/>
        </w:rPr>
        <w:t xml:space="preserve">70182</w:t>
      </w:r>
    </w:p>
    <w:p>
      <w:r>
        <w:t xml:space="preserve">Molly on se narttu, jota rakastat, kun hän tulee, mutta vihaat, kun hän lähtee...</w:t>
      </w:r>
    </w:p>
    <w:p>
      <w:r>
        <w:rPr>
          <w:b/>
          <w:u w:val="single"/>
        </w:rPr>
        <w:t xml:space="preserve">70183</w:t>
      </w:r>
    </w:p>
    <w:p>
      <w:r>
        <w:t xml:space="preserve">Äiti kutsui minua äsken töykeäksi huoraksi #rude</w:t>
      </w:r>
    </w:p>
    <w:p>
      <w:r>
        <w:rPr>
          <w:b/>
          <w:u w:val="single"/>
        </w:rPr>
        <w:t xml:space="preserve">70184</w:t>
      </w:r>
    </w:p>
    <w:p>
      <w:r>
        <w:t xml:space="preserve">Äiti todella tuli sisään ja löysi mitä tahansa mahdollista valittamista, -</w:t>
      </w:r>
    </w:p>
    <w:p>
      <w:r>
        <w:rPr>
          <w:b/>
          <w:u w:val="single"/>
        </w:rPr>
        <w:t xml:space="preserve">70185</w:t>
      </w:r>
    </w:p>
    <w:p>
      <w:r>
        <w:t xml:space="preserve">Äiti sanoi, etten saa juoda suklaamaitoa yli yhdeksän, joten löin sitä ämmää pilluun #satan &amp;#128526;</w:t>
      </w:r>
    </w:p>
    <w:p>
      <w:r>
        <w:rPr>
          <w:b/>
          <w:u w:val="single"/>
        </w:rPr>
        <w:t xml:space="preserve">70186</w:t>
      </w:r>
    </w:p>
    <w:p>
      <w:r>
        <w:t xml:space="preserve">Äiti, olet ollut oikea ämmä viime aikoina...</w:t>
      </w:r>
    </w:p>
    <w:p>
      <w:r>
        <w:rPr>
          <w:b/>
          <w:u w:val="single"/>
        </w:rPr>
        <w:t xml:space="preserve">70187</w:t>
      </w:r>
    </w:p>
    <w:p>
      <w:r>
        <w:t xml:space="preserve">Äiti: "Kuulin laulun jostain kaverista, jolla oli narttuja ja pitkä jotain tai jotain, jotta hän voisi naida maailmaa 72 tuntia tai jotain..." lolol lolol</w:t>
      </w:r>
    </w:p>
    <w:p>
      <w:r>
        <w:rPr>
          <w:b/>
          <w:u w:val="single"/>
        </w:rPr>
        <w:t xml:space="preserve">70188</w:t>
      </w:r>
    </w:p>
    <w:p>
      <w:r>
        <w:t xml:space="preserve">Äiti sanoi aina että olen hullu, huorat sanovat että olen mahtava mutta en kuuntele naisia !</w:t>
      </w:r>
    </w:p>
    <w:p>
      <w:r>
        <w:rPr>
          <w:b/>
          <w:u w:val="single"/>
        </w:rPr>
        <w:t xml:space="preserve">70189</w:t>
      </w:r>
    </w:p>
    <w:p>
      <w:r>
        <w:t xml:space="preserve">Äiti aina sanoi minulle, että olen hullu ja huorat sanovat, että olen uskomaton, mutta en kuuntele naista.</w:t>
      </w:r>
    </w:p>
    <w:p>
      <w:r>
        <w:rPr>
          <w:b/>
          <w:u w:val="single"/>
        </w:rPr>
        <w:t xml:space="preserve">70190</w:t>
      </w:r>
    </w:p>
    <w:p>
      <w:r>
        <w:t xml:space="preserve">Äiti sanoi, ettei kissoja saa päästää minun talooni...</w:t>
      </w:r>
    </w:p>
    <w:p>
      <w:r>
        <w:rPr>
          <w:b/>
          <w:u w:val="single"/>
        </w:rPr>
        <w:t xml:space="preserve">70191</w:t>
      </w:r>
    </w:p>
    <w:p>
      <w:r>
        <w:t xml:space="preserve">Moms on huora...epäkunnioittava &amp;#171;@JusDahl Y'all bitches are trash http://t.co/bDftUen6Rm&amp;#187;</w:t>
      </w:r>
    </w:p>
    <w:p>
      <w:r>
        <w:rPr>
          <w:b/>
          <w:u w:val="single"/>
        </w:rPr>
        <w:t xml:space="preserve">70192</w:t>
      </w:r>
    </w:p>
    <w:p>
      <w:r>
        <w:t xml:space="preserve">Maanantai kuin lauantai ämmä#Turnup</w:t>
      </w:r>
    </w:p>
    <w:p>
      <w:r>
        <w:rPr>
          <w:b/>
          <w:u w:val="single"/>
        </w:rPr>
        <w:t xml:space="preserve">70193</w:t>
      </w:r>
    </w:p>
    <w:p>
      <w:r>
        <w:t xml:space="preserve">Raha on paras pillu...</w:t>
      </w:r>
    </w:p>
    <w:p>
      <w:r>
        <w:rPr>
          <w:b/>
          <w:u w:val="single"/>
        </w:rPr>
        <w:t xml:space="preserve">70194</w:t>
      </w:r>
    </w:p>
    <w:p>
      <w:r>
        <w:t xml:space="preserve">Raha ei ole mitään, ämmä, se on valetta. Se hallitsee vain jokaista elävää ämmää.</w:t>
      </w:r>
    </w:p>
    <w:p>
      <w:r>
        <w:rPr>
          <w:b/>
          <w:u w:val="single"/>
        </w:rPr>
        <w:t xml:space="preserve">70195</w:t>
      </w:r>
    </w:p>
    <w:p>
      <w:r>
        <w:t xml:space="preserve">Rahalla ei voi ostaa rakkautta, joten en maksa mistään pillusta.</w:t>
      </w:r>
    </w:p>
    <w:p>
      <w:r>
        <w:rPr>
          <w:b/>
          <w:u w:val="single"/>
        </w:rPr>
        <w:t xml:space="preserve">70196</w:t>
      </w:r>
    </w:p>
    <w:p>
      <w:r>
        <w:t xml:space="preserve">Raha ei tee minua yhtään onnelliseksi. Raha saa minut tuntemaan oloni mukavammaksi. Saan kyllä pillua, kun olen ihan rahaton.</w:t>
      </w:r>
    </w:p>
    <w:p>
      <w:r>
        <w:rPr>
          <w:b/>
          <w:u w:val="single"/>
        </w:rPr>
        <w:t xml:space="preserve">70197</w:t>
      </w:r>
    </w:p>
    <w:p>
      <w:r>
        <w:t xml:space="preserve">Raha ensin, nainen sitten, mutta te huorat olette viimeisiä !</w:t>
      </w:r>
    </w:p>
    <w:p>
      <w:r>
        <w:rPr>
          <w:b/>
          <w:u w:val="single"/>
        </w:rPr>
        <w:t xml:space="preserve">70198</w:t>
      </w:r>
    </w:p>
    <w:p>
      <w:r>
        <w:t xml:space="preserve">Raha on ollut mielessäni viime aikoina, joten mielestäni on aika jättää huorat rauhaan ja lähteä mukaan ohjelmaan &amp;#128176;</w:t>
      </w:r>
    </w:p>
    <w:p>
      <w:r>
        <w:rPr>
          <w:b/>
          <w:u w:val="single"/>
        </w:rPr>
        <w:t xml:space="preserve">70199</w:t>
      </w:r>
    </w:p>
    <w:p>
      <w:r>
        <w:t xml:space="preserve">Rahannälkäiset huorat eivät saa koskaan murusia</w:t>
      </w:r>
    </w:p>
    <w:p>
      <w:r>
        <w:rPr>
          <w:b/>
          <w:u w:val="single"/>
        </w:rPr>
        <w:t xml:space="preserve">70200</w:t>
      </w:r>
    </w:p>
    <w:p>
      <w:r>
        <w:t xml:space="preserve">Raha saa nartut nussimaan ja neekerit varastamaan.</w:t>
      </w:r>
    </w:p>
    <w:p>
      <w:r>
        <w:rPr>
          <w:b/>
          <w:u w:val="single"/>
        </w:rPr>
        <w:t xml:space="preserve">70201</w:t>
      </w:r>
    </w:p>
    <w:p>
      <w:r>
        <w:t xml:space="preserve">Raha tekee vaikutuksen vain rahattomiin narttuihin.</w:t>
      </w:r>
    </w:p>
    <w:p>
      <w:r>
        <w:rPr>
          <w:b/>
          <w:u w:val="single"/>
        </w:rPr>
        <w:t xml:space="preserve">70202</w:t>
      </w:r>
    </w:p>
    <w:p>
      <w:r>
        <w:t xml:space="preserve">Raha narttujen sijaan, vaikka rakastankin naisia</w:t>
      </w:r>
    </w:p>
    <w:p>
      <w:r>
        <w:rPr>
          <w:b/>
          <w:u w:val="single"/>
        </w:rPr>
        <w:t xml:space="preserve">70203</w:t>
      </w:r>
    </w:p>
    <w:p>
      <w:r>
        <w:t xml:space="preserve">Money pussy &amp;amp; freedom!&amp;#128079;&amp;#128588;&amp;#128175;</w:t>
      </w:r>
    </w:p>
    <w:p>
      <w:r>
        <w:rPr>
          <w:b/>
          <w:u w:val="single"/>
        </w:rPr>
        <w:t xml:space="preserve">70204</w:t>
      </w:r>
    </w:p>
    <w:p>
      <w:r>
        <w:t xml:space="preserve">Rahaa, huoria, autoja ja vaatteita</w:t>
      </w:r>
    </w:p>
    <w:p>
      <w:r>
        <w:rPr>
          <w:b/>
          <w:u w:val="single"/>
        </w:rPr>
        <w:t xml:space="preserve">70205</w:t>
      </w:r>
    </w:p>
    <w:p>
      <w:r>
        <w:t xml:space="preserve">Monkey see monkey do todella Abu</w:t>
      </w:r>
    </w:p>
    <w:p>
      <w:r>
        <w:rPr>
          <w:b/>
          <w:u w:val="single"/>
        </w:rPr>
        <w:t xml:space="preserve">70206</w:t>
      </w:r>
    </w:p>
    <w:p>
      <w:r>
        <w:t xml:space="preserve">Monkey see monkey doo</w:t>
      </w:r>
    </w:p>
    <w:p>
      <w:r>
        <w:rPr>
          <w:b/>
          <w:u w:val="single"/>
        </w:rPr>
        <w:t xml:space="preserve">70207</w:t>
      </w:r>
    </w:p>
    <w:p>
      <w:r>
        <w:t xml:space="preserve">Apina näkee, apina tekee, Narnfraud?</w:t>
        <w:br/>
        <w:t xml:space="preserve">Swiftee &amp;amp; Narnfraud = säälittävä ja häiriintynyt roistopari</w:t>
        <w:br/>
        <w:t xml:space="preserve">#mngop ylpeä?</w:t>
        <w:br/>
        <w:t xml:space="preserve"> #stribpol</w:t>
      </w:r>
    </w:p>
    <w:p>
      <w:r>
        <w:rPr>
          <w:b/>
          <w:u w:val="single"/>
        </w:rPr>
        <w:t xml:space="preserve">70208</w:t>
      </w:r>
    </w:p>
    <w:p>
      <w:r>
        <w:t xml:space="preserve">Monopoli on vitun typerä, vitut tuosta tyhmästä pelistä, joka on perseestä.</w:t>
      </w:r>
    </w:p>
    <w:p>
      <w:r>
        <w:rPr>
          <w:b/>
          <w:u w:val="single"/>
        </w:rPr>
        <w:t xml:space="preserve">70209</w:t>
      </w:r>
    </w:p>
    <w:p>
      <w:r>
        <w:t xml:space="preserve">Montana, Wisconsin, Maine, New Hampshire, Pohjois- ja Etelä-Dakota, Wyoming. Kaikki paikkoja, joihin voi siirtää entisen hevosen ja olla onnellinen.</w:t>
      </w:r>
    </w:p>
    <w:p>
      <w:r>
        <w:rPr>
          <w:b/>
          <w:u w:val="single"/>
        </w:rPr>
        <w:t xml:space="preserve">70210</w:t>
      </w:r>
    </w:p>
    <w:p>
      <w:r>
        <w:t xml:space="preserve">Tarinan opetus: Jos pidät jenkeistä, teen melkein mitä tahansa, mitä käsket minun tehdä.</w:t>
      </w:r>
    </w:p>
    <w:p>
      <w:r>
        <w:rPr>
          <w:b/>
          <w:u w:val="single"/>
        </w:rPr>
        <w:t xml:space="preserve">70211</w:t>
      </w:r>
    </w:p>
    <w:p>
      <w:r>
        <w:t xml:space="preserve">Lisää vasemmiston kiihkoilua vammaisuudesta RT @Icampintense: @AaronWorthing @CarolCNN @CNN miten voit puolustaa Palinia ja hänen jälkeenjääneisyyttään?</w:t>
      </w:r>
    </w:p>
    <w:p>
      <w:r>
        <w:rPr>
          <w:b/>
          <w:u w:val="single"/>
        </w:rPr>
        <w:t xml:space="preserve">70212</w:t>
      </w:r>
    </w:p>
    <w:p>
      <w:r>
        <w:t xml:space="preserve">Moreno on pikku narttu. Senkin tyhmä ämmä.</w:t>
      </w:r>
    </w:p>
    <w:p>
      <w:r>
        <w:rPr>
          <w:b/>
          <w:u w:val="single"/>
        </w:rPr>
        <w:t xml:space="preserve">70213</w:t>
      </w:r>
    </w:p>
    <w:p>
      <w:r>
        <w:t xml:space="preserve">Aamun kauhuluku: 99 prosenttia valtamerten roskista on kadonnut, eikä kukaan tiedä, minne se meni &amp;#8594; http://t.co/CwC2LWCV3T</w:t>
      </w:r>
    </w:p>
    <w:p>
      <w:r>
        <w:rPr>
          <w:b/>
          <w:u w:val="single"/>
        </w:rPr>
        <w:t xml:space="preserve">70214</w:t>
      </w:r>
    </w:p>
    <w:p>
      <w:r>
        <w:t xml:space="preserve">Aamun roskat http://t.co/xba6WWVO7m</w:t>
      </w:r>
    </w:p>
    <w:p>
      <w:r>
        <w:rPr>
          <w:b/>
          <w:u w:val="single"/>
        </w:rPr>
        <w:t xml:space="preserve">70215</w:t>
      </w:r>
    </w:p>
    <w:p>
      <w:r>
        <w:t xml:space="preserve">Useimmat Jordanit, jotka putosivat vuonna 2014 olivat roskia vain vittuilivat kuten 3 paria ja se on mukaan lukien kolumbialainen</w:t>
      </w:r>
    </w:p>
    <w:p>
      <w:r>
        <w:rPr>
          <w:b/>
          <w:u w:val="single"/>
        </w:rPr>
        <w:t xml:space="preserve">70216</w:t>
      </w:r>
    </w:p>
    <w:p>
      <w:r>
        <w:t xml:space="preserve">Useimmat niccas rikki mutta aina n parrasvaloissa</w:t>
      </w:r>
    </w:p>
    <w:p>
      <w:r>
        <w:rPr>
          <w:b/>
          <w:u w:val="single"/>
        </w:rPr>
        <w:t xml:space="preserve">70217</w:t>
      </w:r>
    </w:p>
    <w:p>
      <w:r>
        <w:t xml:space="preserve">Useimmat neekerit lähettävät vihaa narttujen kautta.</w:t>
      </w:r>
    </w:p>
    <w:p>
      <w:r>
        <w:rPr>
          <w:b/>
          <w:u w:val="single"/>
        </w:rPr>
        <w:t xml:space="preserve">70218</w:t>
      </w:r>
    </w:p>
    <w:p>
      <w:r>
        <w:t xml:space="preserve">Suurimman osan ajasta olen ajatellut ämmä, milloin aiot antaa minulle sitä pillua.</w:t>
      </w:r>
    </w:p>
    <w:p>
      <w:r>
        <w:rPr>
          <w:b/>
          <w:u w:val="single"/>
        </w:rPr>
        <w:t xml:space="preserve">70219</w:t>
      </w:r>
    </w:p>
    <w:p>
      <w:r>
        <w:t xml:space="preserve">Useimmat teistä huorista kopioivat ja liittävät, mutta täytyy olla joku, jolta he kopioivat. Ja sinulle annan propsit</w:t>
      </w:r>
    </w:p>
    <w:p>
      <w:r>
        <w:rPr>
          <w:b/>
          <w:u w:val="single"/>
        </w:rPr>
        <w:t xml:space="preserve">70220</w:t>
      </w:r>
    </w:p>
    <w:p>
      <w:r>
        <w:t xml:space="preserve">Useimmat niistä nickeistä, joita luulin aidoiksi, yrittivät suistaa minut raiteiltaan!</w:t>
      </w:r>
    </w:p>
    <w:p>
      <w:r>
        <w:rPr>
          <w:b/>
          <w:u w:val="single"/>
        </w:rPr>
        <w:t xml:space="preserve">70221</w:t>
      </w:r>
    </w:p>
    <w:p>
      <w:r>
        <w:t xml:space="preserve">Useimmat näistä nartuista eivät ole todellisia</w:t>
      </w:r>
    </w:p>
    <w:p>
      <w:r>
        <w:rPr>
          <w:b/>
          <w:u w:val="single"/>
        </w:rPr>
        <w:t xml:space="preserve">70222</w:t>
      </w:r>
    </w:p>
    <w:p>
      <w:r>
        <w:t xml:space="preserve">Luontoäiti vihaa Yankeesia ja baseballia</w:t>
      </w:r>
    </w:p>
    <w:p>
      <w:r>
        <w:rPr>
          <w:b/>
          <w:u w:val="single"/>
        </w:rPr>
        <w:t xml:space="preserve">70223</w:t>
      </w:r>
    </w:p>
    <w:p>
      <w:r>
        <w:t xml:space="preserve">Luontoäiti on taas humalassa, tämä narttu osaa juhlia.</w:t>
      </w:r>
    </w:p>
    <w:p>
      <w:r>
        <w:rPr>
          <w:b/>
          <w:u w:val="single"/>
        </w:rPr>
        <w:t xml:space="preserve">70224</w:t>
      </w:r>
    </w:p>
    <w:p>
      <w:r>
        <w:t xml:space="preserve">Äiti kysyi, mitä haluan joululahjaksi tänä vuonna. Vastasin, ettei hän sekoaisi ja että siskoni ei olisi ämmä.</w:t>
      </w:r>
    </w:p>
    <w:p>
      <w:r>
        <w:rPr>
          <w:b/>
          <w:u w:val="single"/>
        </w:rPr>
        <w:t xml:space="preserve">70225</w:t>
      </w:r>
    </w:p>
    <w:p>
      <w:r>
        <w:t xml:space="preserve">Äiti b on niin narttu&amp;#128545;&amp;#128548;</w:t>
      </w:r>
    </w:p>
    <w:p>
      <w:r>
        <w:rPr>
          <w:b/>
          <w:u w:val="single"/>
        </w:rPr>
        <w:t xml:space="preserve">70226</w:t>
      </w:r>
    </w:p>
    <w:p>
      <w:r>
        <w:t xml:space="preserve">Vitut kaikesta, mitä sinulla on tänään menossa, koska lähden Vegasiin muutaman tunnin päästä, ämmä.</w:t>
      </w:r>
    </w:p>
    <w:p>
      <w:r>
        <w:rPr>
          <w:b/>
          <w:u w:val="single"/>
        </w:rPr>
        <w:t xml:space="preserve">70227</w:t>
      </w:r>
    </w:p>
    <w:p>
      <w:r>
        <w:t xml:space="preserve">Motherfuckas tryna vihaa minun whip toimii kuin heillä on viileämpi sisustus / valo kaiuttimet helvetin nah bitch pojat http://t.co/trbopWKAug</w:t>
      </w:r>
    </w:p>
    <w:p>
      <w:r>
        <w:rPr>
          <w:b/>
          <w:u w:val="single"/>
        </w:rPr>
        <w:t xml:space="preserve">70228</w:t>
      </w:r>
    </w:p>
    <w:p>
      <w:r>
        <w:t xml:space="preserve">Muutto on ollut viikonloppuna hankalaa</w:t>
      </w:r>
    </w:p>
    <w:p>
      <w:r>
        <w:rPr>
          <w:b/>
          <w:u w:val="single"/>
        </w:rPr>
        <w:t xml:space="preserve">70229</w:t>
      </w:r>
    </w:p>
    <w:p>
      <w:r>
        <w:t xml:space="preserve">Muutto on aina hankalaa. Olen kuitenkin innoissani Dallasista.</w:t>
      </w:r>
    </w:p>
    <w:p>
      <w:r>
        <w:rPr>
          <w:b/>
          <w:u w:val="single"/>
        </w:rPr>
        <w:t xml:space="preserve">70230</w:t>
      </w:r>
    </w:p>
    <w:p>
      <w:r>
        <w:t xml:space="preserve">Herra presidentti &amp;amp; kotimaan turvallisuus, sivuuttakaa kaikki ulkomaiset uhat ja keskittäkää ainoa huomionne poliisivoimiimme #ACAB #LANDOFTHEFREE</w:t>
      </w:r>
    </w:p>
    <w:p>
      <w:r>
        <w:rPr>
          <w:b/>
          <w:u w:val="single"/>
        </w:rPr>
        <w:t xml:space="preserve">70231</w:t>
      </w:r>
    </w:p>
    <w:p>
      <w:r>
        <w:t xml:space="preserve">Mr.nvr get no pussy u a virginnnnnn</w:t>
      </w:r>
    </w:p>
    <w:p>
      <w:r>
        <w:rPr>
          <w:b/>
          <w:u w:val="single"/>
        </w:rPr>
        <w:t xml:space="preserve">70232</w:t>
      </w:r>
    </w:p>
    <w:p>
      <w:r>
        <w:t xml:space="preserve">Neiti St ei ole mikään huora. He vittuilevat Auburnille.</w:t>
      </w:r>
    </w:p>
    <w:p>
      <w:r>
        <w:rPr>
          <w:b/>
          <w:u w:val="single"/>
        </w:rPr>
        <w:t xml:space="preserve">70233</w:t>
      </w:r>
    </w:p>
    <w:p>
      <w:r>
        <w:t xml:space="preserve">Mufuckas ovat seuranneet minua tämän nartun kanssa.</w:t>
      </w:r>
    </w:p>
    <w:p>
      <w:r>
        <w:rPr>
          <w:b/>
          <w:u w:val="single"/>
        </w:rPr>
        <w:t xml:space="preserve">70234</w:t>
      </w:r>
    </w:p>
    <w:p>
      <w:r>
        <w:t xml:space="preserve">Äiti on samaa mieltä kanssani, olet pikkuinen kiukkuinen mulkku ja et voi hyväksyä sitä, että olen oikeassa:/ #dadsbeingsilly</w:t>
      </w:r>
    </w:p>
    <w:p>
      <w:r>
        <w:rPr>
          <w:b/>
          <w:u w:val="single"/>
        </w:rPr>
        <w:t xml:space="preserve">70235</w:t>
      </w:r>
    </w:p>
    <w:p>
      <w:r>
        <w:t xml:space="preserve">Äiti kertoi minulle siitä kaverista One Directionista, joka puffinoi hollantilaisella ja minä olin kuin niin? Ainakin se mulkku ei ole mikään hullu...</w:t>
      </w:r>
    </w:p>
    <w:p>
      <w:r>
        <w:rPr>
          <w:b/>
          <w:u w:val="single"/>
        </w:rPr>
        <w:t xml:space="preserve">70236</w:t>
      </w:r>
    </w:p>
    <w:p>
      <w:r>
        <w:t xml:space="preserve">Munching on ww crackers &amp;amp; studying NYCs trans syst. Koska NYC &amp;amp; En ole syönyt mitään yli 15 vuoteen #clubinsomnia #vacay</w:t>
      </w:r>
    </w:p>
    <w:p>
      <w:r>
        <w:rPr>
          <w:b/>
          <w:u w:val="single"/>
        </w:rPr>
        <w:t xml:space="preserve">70237</w:t>
      </w:r>
    </w:p>
    <w:p>
      <w:r>
        <w:t xml:space="preserve">Murda mook #rip to that shit</w:t>
      </w:r>
    </w:p>
    <w:p>
      <w:r>
        <w:rPr>
          <w:b/>
          <w:u w:val="single"/>
        </w:rPr>
        <w:t xml:space="preserve">70238</w:t>
      </w:r>
    </w:p>
    <w:p>
      <w:r>
        <w:t xml:space="preserve">Murda mook!!!!</w:t>
      </w:r>
    </w:p>
    <w:p>
      <w:r>
        <w:rPr>
          <w:b/>
          <w:u w:val="single"/>
        </w:rPr>
        <w:t xml:space="preserve">70239</w:t>
      </w:r>
    </w:p>
    <w:p>
      <w:r>
        <w:t xml:space="preserve">Musiikki .....you make me sick bitch</w:t>
      </w:r>
    </w:p>
    <w:p>
      <w:r>
        <w:rPr>
          <w:b/>
          <w:u w:val="single"/>
        </w:rPr>
        <w:t xml:space="preserve">70240</w:t>
      </w:r>
    </w:p>
    <w:p>
      <w:r>
        <w:t xml:space="preserve">Musiikki on ainoa ämmä, jota siedän...</w:t>
      </w:r>
    </w:p>
    <w:p>
      <w:r>
        <w:rPr>
          <w:b/>
          <w:u w:val="single"/>
        </w:rPr>
        <w:t xml:space="preserve">70241</w:t>
      </w:r>
    </w:p>
    <w:p>
      <w:r>
        <w:t xml:space="preserve">Musiikki kuulostaa miljoona kertaa paremmalta autossani ja rakastan subia ja uusia kaiuttimia. Se on kuin mini rave tässä ämmässä. #bumpin</w:t>
      </w:r>
    </w:p>
    <w:p>
      <w:r>
        <w:rPr>
          <w:b/>
          <w:u w:val="single"/>
        </w:rPr>
        <w:t xml:space="preserve">70242</w:t>
      </w:r>
    </w:p>
    <w:p>
      <w:r>
        <w:t xml:space="preserve">Sen on täytynyt olla vaaleaihoinen huora &amp;#8220;@CampaignMindy: Lmfao wtf she mean af &amp;#128557;&amp;#128557;&amp;#8220;@TrickingGawd: HE WASNT READY BRUH RIP!!! http://t.co/lJRqrdBMfi&amp;#8221;&amp;#8221;</w:t>
      </w:r>
    </w:p>
    <w:p>
      <w:r>
        <w:rPr>
          <w:b/>
          <w:u w:val="single"/>
        </w:rPr>
        <w:t xml:space="preserve">70243</w:t>
      </w:r>
    </w:p>
    <w:p>
      <w:r>
        <w:t xml:space="preserve">Täytyy päästää ne jälkeenjääneet ulos ruokakauppaan. Yksi astui juuri saappaideni päälle Foodtownissa. Te kaikki tiedätte, ettei neekerin kengille saa astua.</w:t>
      </w:r>
    </w:p>
    <w:p>
      <w:r>
        <w:rPr>
          <w:b/>
          <w:u w:val="single"/>
        </w:rPr>
        <w:t xml:space="preserve">70244</w:t>
      </w:r>
    </w:p>
    <w:p>
      <w:r>
        <w:t xml:space="preserve">Mykistä se.</w:t>
      </w:r>
    </w:p>
    <w:p>
      <w:r>
        <w:rPr>
          <w:b/>
          <w:u w:val="single"/>
        </w:rPr>
        <w:t xml:space="preserve">70245</w:t>
      </w:r>
    </w:p>
    <w:p>
      <w:r>
        <w:t xml:space="preserve">Mykkä pillu... Ja ***** ja ***** smh</w:t>
      </w:r>
    </w:p>
    <w:p>
      <w:r>
        <w:rPr>
          <w:b/>
          <w:u w:val="single"/>
        </w:rPr>
        <w:t xml:space="preserve">70246</w:t>
      </w:r>
    </w:p>
    <w:p>
      <w:r>
        <w:t xml:space="preserve">PA:ssa tien vierestä löydetty kuonokoppainen pitbull, jonka kurkku oli viilletty auki http://t.co/fis8QNvlXu via @examinercom HIDEOUS ABUSE THROAT SLIT LEFT TO DIE</w:t>
      </w:r>
    </w:p>
    <w:p>
      <w:r>
        <w:rPr>
          <w:b/>
          <w:u w:val="single"/>
        </w:rPr>
        <w:t xml:space="preserve">70247</w:t>
      </w:r>
    </w:p>
    <w:p>
      <w:r>
        <w:t xml:space="preserve">Minun "siskoni" käyttää kävellä terä joka ilta, joten miten näen sen, että narttu ei ole mitään paikkaa kokeilla &amp;amp; kertoa minulle wtf minun pitäisi &amp;amp; ei pitäisi tehdä.</w:t>
      </w:r>
    </w:p>
    <w:p>
      <w:r>
        <w:rPr>
          <w:b/>
          <w:u w:val="single"/>
        </w:rPr>
        <w:t xml:space="preserve">70248</w:t>
      </w:r>
    </w:p>
    <w:p>
      <w:r>
        <w:t xml:space="preserve">My 2014 saying is bitch go get yo nigga hoe cuz I'm gonna beat yo ass just like am gonna beat nigga bitch go get yo nigga</w:t>
      </w:r>
    </w:p>
    <w:p>
      <w:r>
        <w:rPr>
          <w:b/>
          <w:u w:val="single"/>
        </w:rPr>
        <w:t xml:space="preserve">70249</w:t>
      </w:r>
    </w:p>
    <w:p>
      <w:r>
        <w:t xml:space="preserve">Fantasian valtakauteni alkaa tänään! Got pussy nigga Los up first lmao... cmon Seattle D cut upppppppp!!!!</w:t>
      </w:r>
    </w:p>
    <w:p>
      <w:r>
        <w:rPr>
          <w:b/>
          <w:u w:val="single"/>
        </w:rPr>
        <w:t xml:space="preserve">70250</w:t>
      </w:r>
    </w:p>
    <w:p>
      <w:r>
        <w:t xml:space="preserve">Päivän havaijilainen ajatukseni: Ei Alohaa muzzie-possuille, IKINÄ!</w:t>
      </w:r>
    </w:p>
    <w:p>
      <w:r>
        <w:rPr>
          <w:b/>
          <w:u w:val="single"/>
        </w:rPr>
        <w:t xml:space="preserve">70251</w:t>
      </w:r>
    </w:p>
    <w:p>
      <w:r>
        <w:t xml:space="preserve">Instagram on narttu ja sanoo minulle, etten voi seurata tätä henkilöä vittu tätä</w:t>
      </w:r>
    </w:p>
    <w:p>
      <w:r>
        <w:rPr>
          <w:b/>
          <w:u w:val="single"/>
        </w:rPr>
        <w:t xml:space="preserve">70252</w:t>
      </w:r>
    </w:p>
    <w:p>
      <w:r>
        <w:t xml:space="preserve">Instagram-kappaleeni ei koske sitä, että postaan kuvia, vaan sitä, että huorat eivät saa postata kuvia minusta, enkä minä postaa yhtäkään niistä &amp;#128076;</w:t>
      </w:r>
    </w:p>
    <w:p>
      <w:r>
        <w:rPr>
          <w:b/>
          <w:u w:val="single"/>
        </w:rPr>
        <w:t xml:space="preserve">70253</w:t>
      </w:r>
    </w:p>
    <w:p>
      <w:r>
        <w:t xml:space="preserve">Lil-serkkuni oli kaksi vuotta vankilassa, koska hakkasi narttua... Metallikauhalla</w:t>
      </w:r>
    </w:p>
    <w:p>
      <w:r>
        <w:rPr>
          <w:b/>
          <w:u w:val="single"/>
        </w:rPr>
        <w:t xml:space="preserve">70254</w:t>
      </w:r>
    </w:p>
    <w:p>
      <w:r>
        <w:t xml:space="preserve">Mauri ystäväni, ei mustat ystävät, vaan mauri ystävät sanoivat, että neekeri tuli Nigeriasta...Olet niin eksyksissä..Lopeta minun merkkaamiseni...</w:t>
      </w:r>
    </w:p>
    <w:p>
      <w:r>
        <w:rPr>
          <w:b/>
          <w:u w:val="single"/>
        </w:rPr>
        <w:t xml:space="preserve">70255</w:t>
      </w:r>
    </w:p>
    <w:p>
      <w:r>
        <w:t xml:space="preserve">My Oriental Gallery -blogi: Vapaan yrittäjyyden uusi maa http://t,co/pz55t90Z</w:t>
      </w:r>
    </w:p>
    <w:p>
      <w:r>
        <w:rPr>
          <w:b/>
          <w:u w:val="single"/>
        </w:rPr>
        <w:t xml:space="preserve">70256</w:t>
      </w:r>
    </w:p>
    <w:p>
      <w:r>
        <w:t xml:space="preserve">Ralph Lauren -takkini tulee huomenna. Annan ilmaisia halauksia, jotta nämä ämmät tietävät, miltä laadukas kangas tuntuu.</w:t>
      </w:r>
    </w:p>
    <w:p>
      <w:r>
        <w:rPr>
          <w:b/>
          <w:u w:val="single"/>
        </w:rPr>
        <w:t xml:space="preserve">70257</w:t>
      </w:r>
    </w:p>
    <w:p>
      <w:r>
        <w:t xml:space="preserve">My True life -jakso tulee myöhemmin tänä iltana klo 20.00 keskiaikaa. True Life: Haluan olla transu.</w:t>
      </w:r>
    </w:p>
    <w:p>
      <w:r>
        <w:rPr>
          <w:b/>
          <w:u w:val="single"/>
        </w:rPr>
        <w:t xml:space="preserve">70258</w:t>
      </w:r>
    </w:p>
    <w:p>
      <w:r>
        <w:t xml:space="preserve">Minun Twitter-sovellukseni on kakka roskasakkia.</w:t>
      </w:r>
    </w:p>
    <w:p>
      <w:r>
        <w:rPr>
          <w:b/>
          <w:u w:val="single"/>
        </w:rPr>
        <w:t xml:space="preserve">70259</w:t>
      </w:r>
    </w:p>
    <w:p>
      <w:r>
        <w:t xml:space="preserve">Päivän neuvoni: Jos olet transu.....go fuck your self! http://t.co/W5G2zhZkU6</w:t>
      </w:r>
    </w:p>
    <w:p>
      <w:r>
        <w:rPr>
          <w:b/>
          <w:u w:val="single"/>
        </w:rPr>
        <w:t xml:space="preserve">70260</w:t>
      </w:r>
    </w:p>
    <w:p>
      <w:r>
        <w:t xml:space="preserve">Herätyskelloni pitäisi olla $$$ callin lol herätä perseesi ja hanki tämä raha ämmä !</w:t>
      </w:r>
    </w:p>
    <w:p>
      <w:r>
        <w:rPr>
          <w:b/>
          <w:u w:val="single"/>
        </w:rPr>
        <w:t xml:space="preserve">70261</w:t>
      </w:r>
    </w:p>
    <w:p>
      <w:r>
        <w:t xml:space="preserve">Minun argumenttini hänen kanssaan, että hän on pahin valkoinen tyttö, on "hän on roskasakkia".Hänen argumenttinsa hänen kanssaan, että hän on roskasakkia, on "Mutta hänelle maksetaan".....</w:t>
      </w:r>
    </w:p>
    <w:p>
      <w:r>
        <w:rPr>
          <w:b/>
          <w:u w:val="single"/>
        </w:rPr>
        <w:t xml:space="preserve">70262</w:t>
      </w:r>
    </w:p>
    <w:p>
      <w:r>
        <w:t xml:space="preserve">Minun persereikä-todistukseni? Jopa punaniskat vihaavat minua.</w:t>
      </w:r>
    </w:p>
    <w:p>
      <w:r>
        <w:rPr>
          <w:b/>
          <w:u w:val="single"/>
        </w:rPr>
        <w:t xml:space="preserve">70263</w:t>
      </w:r>
    </w:p>
    <w:p>
      <w:r>
        <w:t xml:space="preserve">Tätini sanoi, että olen komea, haistakaa vittu huorat.</w:t>
      </w:r>
    </w:p>
    <w:p>
      <w:r>
        <w:rPr>
          <w:b/>
          <w:u w:val="single"/>
        </w:rPr>
        <w:t xml:space="preserve">70264</w:t>
      </w:r>
    </w:p>
    <w:p>
      <w:r>
        <w:t xml:space="preserve">Automaattinen korjaus saa minut kuulostamaan niin FOB</w:t>
      </w:r>
    </w:p>
    <w:p>
      <w:r>
        <w:rPr>
          <w:b/>
          <w:u w:val="single"/>
        </w:rPr>
        <w:t xml:space="preserve">70265</w:t>
      </w:r>
    </w:p>
    <w:p>
      <w:r>
        <w:t xml:space="preserve">Lexy-vauvani. Hän on talvisin ihan paskamainen ämmä. Se on hänen ainoa vikansa. Se on hänen ainoa vikansa. Rakastan sinua silti http://t.co/5UGfhrdrxT</w:t>
      </w:r>
    </w:p>
    <w:p>
      <w:r>
        <w:rPr>
          <w:b/>
          <w:u w:val="single"/>
        </w:rPr>
        <w:t xml:space="preserve">70266</w:t>
      </w:r>
    </w:p>
    <w:p>
      <w:r>
        <w:t xml:space="preserve">Poikani nukkuu apinani kanssa, joka minulla on ollut pienestä pitäen! Rakastan poikaani niin paljon! http://t.co/ioSARfS3rO</w:t>
      </w:r>
    </w:p>
    <w:p>
      <w:r>
        <w:rPr>
          <w:b/>
          <w:u w:val="single"/>
        </w:rPr>
        <w:t xml:space="preserve">70267</w:t>
      </w:r>
    </w:p>
    <w:p>
      <w:r>
        <w:t xml:space="preserve">Minun marsunpoikani on niin söpö #Adorable</w:t>
      </w:r>
    </w:p>
    <w:p>
      <w:r>
        <w:rPr>
          <w:b/>
          <w:u w:val="single"/>
        </w:rPr>
        <w:t xml:space="preserve">70268</w:t>
      </w:r>
    </w:p>
    <w:p>
      <w:r>
        <w:t xml:space="preserve">Minun mokani. Se on sinun huorasi &amp;#128564;</w:t>
      </w:r>
    </w:p>
    <w:p>
      <w:r>
        <w:rPr>
          <w:b/>
          <w:u w:val="single"/>
        </w:rPr>
        <w:t xml:space="preserve">70269</w:t>
      </w:r>
    </w:p>
    <w:p>
      <w:r>
        <w:t xml:space="preserve">Minun mokani. Se koski @LIPSDRIPRUBIES RT @VofD: Miksi ämmät käyttäytyvät kuin en osaisi lukea tai kuin sanoilla ei olisi merkitystä.</w:t>
      </w:r>
    </w:p>
    <w:p>
      <w:r>
        <w:rPr>
          <w:b/>
          <w:u w:val="single"/>
        </w:rPr>
        <w:t xml:space="preserve">70270</w:t>
      </w:r>
    </w:p>
    <w:p>
      <w:r>
        <w:t xml:space="preserve">Minun bae sanoi u bitches watch y'all suu lmao</w:t>
      </w:r>
    </w:p>
    <w:p>
      <w:r>
        <w:rPr>
          <w:b/>
          <w:u w:val="single"/>
        </w:rPr>
        <w:t xml:space="preserve">70271</w:t>
      </w:r>
    </w:p>
    <w:p>
      <w:r>
        <w:t xml:space="preserve">Parturini ei pystynyt leikkaamaan hiuksiani eilen esti minua menemästä klubille ja saamasta hulluja narttuja, koska hän oli minulle velkaa 3 ilmaista leikkausta.</w:t>
      </w:r>
    </w:p>
    <w:p>
      <w:r>
        <w:rPr>
          <w:b/>
          <w:u w:val="single"/>
        </w:rPr>
        <w:t xml:space="preserve">70272</w:t>
      </w:r>
    </w:p>
    <w:p>
      <w:r>
        <w:t xml:space="preserve">Paras ystäväni rakastaa Justin beiberiä mikä hintti &amp;#128557;&amp;#128514;&amp;#128557; @Cryystalina</w:t>
      </w:r>
    </w:p>
    <w:p>
      <w:r>
        <w:rPr>
          <w:b/>
          <w:u w:val="single"/>
        </w:rPr>
        <w:t xml:space="preserve">70273</w:t>
      </w:r>
    </w:p>
    <w:p>
      <w:r>
        <w:t xml:space="preserve">Paras ystäväni sanoo, ettei minun tarvitse olla rakastunut juuri nyt .... Hänen mielestään on liian aikaista rakastaa apinaa.....</w:t>
      </w:r>
    </w:p>
    <w:p>
      <w:r>
        <w:rPr>
          <w:b/>
          <w:u w:val="single"/>
        </w:rPr>
        <w:t xml:space="preserve">70274</w:t>
      </w:r>
    </w:p>
    <w:p>
      <w:r>
        <w:t xml:space="preserve">Paras ystäväni on suurin tuntemani ämmä. Siksi olemme parhaita ystäviä lol.</w:t>
      </w:r>
    </w:p>
    <w:p>
      <w:r>
        <w:rPr>
          <w:b/>
          <w:u w:val="single"/>
        </w:rPr>
        <w:t xml:space="preserve">70275</w:t>
      </w:r>
    </w:p>
    <w:p>
      <w:r>
        <w:t xml:space="preserve">Kaverini @iamthedannibal rakastaa variksia. Ajattelin, että hän voisi nauttia viimeisestä twiitistä!</w:t>
      </w:r>
    </w:p>
    <w:p>
      <w:r>
        <w:rPr>
          <w:b/>
          <w:u w:val="single"/>
        </w:rPr>
        <w:t xml:space="preserve">70276</w:t>
      </w:r>
    </w:p>
    <w:p>
      <w:r>
        <w:t xml:space="preserve">Lintuni sai päänsäryn &amp;#128527;&amp;#128530;</w:t>
      </w:r>
    </w:p>
    <w:p>
      <w:r>
        <w:rPr>
          <w:b/>
          <w:u w:val="single"/>
        </w:rPr>
        <w:t xml:space="preserve">70277</w:t>
      </w:r>
    </w:p>
    <w:p>
      <w:r>
        <w:t xml:space="preserve">Narttuni &amp;#128540; http://t.co/2v4VsPamrU</w:t>
      </w:r>
    </w:p>
    <w:p>
      <w:r>
        <w:rPr>
          <w:b/>
          <w:u w:val="single"/>
        </w:rPr>
        <w:t xml:space="preserve">70278</w:t>
      </w:r>
    </w:p>
    <w:p>
      <w:r>
        <w:t xml:space="preserve">Narttuni Remy on jumissa vuonna 06 &amp;#128557;</w:t>
      </w:r>
    </w:p>
    <w:p>
      <w:r>
        <w:rPr>
          <w:b/>
          <w:u w:val="single"/>
        </w:rPr>
        <w:t xml:space="preserve">70279</w:t>
      </w:r>
    </w:p>
    <w:p>
      <w:r>
        <w:t xml:space="preserve">Minun narttu perse kaveri pmo</w:t>
      </w:r>
    </w:p>
    <w:p>
      <w:r>
        <w:rPr>
          <w:b/>
          <w:u w:val="single"/>
        </w:rPr>
        <w:t xml:space="preserve">70280</w:t>
      </w:r>
    </w:p>
    <w:p>
      <w:r>
        <w:t xml:space="preserve">Minun ämmä perse kuin allerginen reaktio hän palvelu minun ryhmässä</w:t>
      </w:r>
    </w:p>
    <w:p>
      <w:r>
        <w:rPr>
          <w:b/>
          <w:u w:val="single"/>
        </w:rPr>
        <w:t xml:space="preserve">70281</w:t>
      </w:r>
    </w:p>
    <w:p>
      <w:r>
        <w:t xml:space="preserve">Minun narttu huono</w:t>
      </w:r>
    </w:p>
    <w:p>
      <w:r>
        <w:rPr>
          <w:b/>
          <w:u w:val="single"/>
        </w:rPr>
        <w:t xml:space="preserve">70282</w:t>
      </w:r>
    </w:p>
    <w:p>
      <w:r>
        <w:t xml:space="preserve">Minun narttu huono kuin Brittany mutta toivon, että minulla olisi Brittany</w:t>
      </w:r>
    </w:p>
    <w:p>
      <w:r>
        <w:rPr>
          <w:b/>
          <w:u w:val="single"/>
        </w:rPr>
        <w:t xml:space="preserve">70283</w:t>
      </w:r>
    </w:p>
    <w:p>
      <w:r>
        <w:t xml:space="preserve">Narttuni näyttää ihan pyykkipussilta...</w:t>
      </w:r>
    </w:p>
    <w:p>
      <w:r>
        <w:rPr>
          <w:b/>
          <w:u w:val="single"/>
        </w:rPr>
        <w:t xml:space="preserve">70284</w:t>
      </w:r>
    </w:p>
    <w:p>
      <w:r>
        <w:t xml:space="preserve">Mun ämmä huono pala, sun ämmä saa huonot jalat &amp;#128514;&amp;#128514;</w:t>
      </w:r>
    </w:p>
    <w:p>
      <w:r>
        <w:rPr>
          <w:b/>
          <w:u w:val="single"/>
        </w:rPr>
        <w:t xml:space="preserve">70285</w:t>
      </w:r>
    </w:p>
    <w:p>
      <w:r>
        <w:t xml:space="preserve">Minun ämmäni paha, hän on saarilta.</w:t>
      </w:r>
    </w:p>
    <w:p>
      <w:r>
        <w:rPr>
          <w:b/>
          <w:u w:val="single"/>
        </w:rPr>
        <w:t xml:space="preserve">70286</w:t>
      </w:r>
    </w:p>
    <w:p>
      <w:r>
        <w:t xml:space="preserve">Narttuni oli hyvällä tuulella, kun he vapauttivat sen nuoren sian &amp;#128175;</w:t>
      </w:r>
    </w:p>
    <w:p>
      <w:r>
        <w:rPr>
          <w:b/>
          <w:u w:val="single"/>
        </w:rPr>
        <w:t xml:space="preserve">70287</w:t>
      </w:r>
    </w:p>
    <w:p>
      <w:r>
        <w:t xml:space="preserve">Narttuni voi olla mitä tahansa paitsi keskiverto</w:t>
      </w:r>
    </w:p>
    <w:p>
      <w:r>
        <w:rPr>
          <w:b/>
          <w:u w:val="single"/>
        </w:rPr>
        <w:t xml:space="preserve">70288</w:t>
      </w:r>
    </w:p>
    <w:p>
      <w:r>
        <w:t xml:space="preserve">Narttuni ei ole keskivertoa, et pystynyt nussimaan edellistä narttua...</w:t>
      </w:r>
    </w:p>
    <w:p>
      <w:r>
        <w:rPr>
          <w:b/>
          <w:u w:val="single"/>
        </w:rPr>
        <w:t xml:space="preserve">70289</w:t>
      </w:r>
    </w:p>
    <w:p>
      <w:r>
        <w:t xml:space="preserve">Narttuni kylmä ei ole keskiverto. Et pystynyt nussimaan edellistä narttua, -</w:t>
      </w:r>
    </w:p>
    <w:p>
      <w:r>
        <w:rPr>
          <w:b/>
          <w:u w:val="single"/>
        </w:rPr>
        <w:t xml:space="preserve">70290</w:t>
      </w:r>
    </w:p>
    <w:p>
      <w:r>
        <w:t xml:space="preserve">Narttuni oli koulutettu, ja hänen asiakkaansa maksoivat maksut.</w:t>
      </w:r>
    </w:p>
    <w:p>
      <w:r>
        <w:rPr>
          <w:b/>
          <w:u w:val="single"/>
        </w:rPr>
        <w:t xml:space="preserve">70291</w:t>
      </w:r>
    </w:p>
    <w:p>
      <w:r>
        <w:t xml:space="preserve">Minun ämmä magic citystä hän ravistelee persettä &amp;amp; tissit http://t.co/LPFjVIWrQn</w:t>
      </w:r>
    </w:p>
    <w:p>
      <w:r>
        <w:rPr>
          <w:b/>
          <w:u w:val="single"/>
        </w:rPr>
        <w:t xml:space="preserve">70292</w:t>
      </w:r>
    </w:p>
    <w:p>
      <w:r>
        <w:t xml:space="preserve">Narttuni käy hermoilleni</w:t>
      </w:r>
    </w:p>
    <w:p>
      <w:r>
        <w:rPr>
          <w:b/>
          <w:u w:val="single"/>
        </w:rPr>
        <w:t xml:space="preserve">70293</w:t>
      </w:r>
    </w:p>
    <w:p>
      <w:r>
        <w:t xml:space="preserve">Narttuni on oltava yhtä lentävä kuin minä, ellei jopa lentävämpi...</w:t>
      </w:r>
    </w:p>
    <w:p>
      <w:r>
        <w:rPr>
          <w:b/>
          <w:u w:val="single"/>
        </w:rPr>
        <w:t xml:space="preserve">70294</w:t>
      </w:r>
    </w:p>
    <w:p>
      <w:r>
        <w:t xml:space="preserve">Minun narttu pillu sai hella voimat</w:t>
      </w:r>
    </w:p>
    <w:p>
      <w:r>
        <w:rPr>
          <w:b/>
          <w:u w:val="single"/>
        </w:rPr>
        <w:t xml:space="preserve">70295</w:t>
      </w:r>
    </w:p>
    <w:p>
      <w:r>
        <w:t xml:space="preserve">Minun narttu pillu monikäyttöinen, se ottaa tämän munan ja piilottaa minun kama!</w:t>
      </w:r>
    </w:p>
    <w:p>
      <w:r>
        <w:rPr>
          <w:b/>
          <w:u w:val="single"/>
        </w:rPr>
        <w:t xml:space="preserve">70296</w:t>
      </w:r>
    </w:p>
    <w:p>
      <w:r>
        <w:t xml:space="preserve">Narttuni sanoo, että olen koirankopissa. Haista vittu!</w:t>
      </w:r>
    </w:p>
    <w:p>
      <w:r>
        <w:rPr>
          <w:b/>
          <w:u w:val="single"/>
        </w:rPr>
        <w:t xml:space="preserve">70297</w:t>
      </w:r>
    </w:p>
    <w:p>
      <w:r>
        <w:t xml:space="preserve">Narttuni sanoo, että olen koirankopissa, vittu sinä tarkoitat...</w:t>
      </w:r>
    </w:p>
    <w:p>
      <w:r>
        <w:rPr>
          <w:b/>
          <w:u w:val="single"/>
        </w:rPr>
        <w:t xml:space="preserve">70298</w:t>
      </w:r>
    </w:p>
    <w:p>
      <w:r>
        <w:t xml:space="preserve">Narttuni oli niin täynnä viime yönä &amp;#128514;&amp;#128514;&amp;#128514;&amp;#128514;&amp;#128293;&amp;#128168;&amp;#128079;&amp;#128079;&amp;#127867;&amp;#127867;&amp;#127867;&amp;#127867;&amp;#127867;&amp;#127867;&amp;#127867;&amp;#127867;&amp;#127932;&amp;#127932;&amp;#127932;&amp;#127881;&amp;#127881;&amp;#127880;&amp;#127873;&amp;#127796;&amp;#9728; @Young_Lifted23</w:t>
      </w:r>
    </w:p>
    <w:p>
      <w:r>
        <w:rPr>
          <w:b/>
          <w:u w:val="single"/>
        </w:rPr>
        <w:t xml:space="preserve">70299</w:t>
      </w:r>
    </w:p>
    <w:p>
      <w:r>
        <w:t xml:space="preserve">Narttuni voitti Ralphyn puolestani. Kiitos &amp;#128139; http://t.co/AAKwohDfGv</w:t>
      </w:r>
    </w:p>
    <w:p>
      <w:r>
        <w:rPr>
          <w:b/>
          <w:u w:val="single"/>
        </w:rPr>
        <w:t xml:space="preserve">70300</w:t>
      </w:r>
    </w:p>
    <w:p>
      <w:r>
        <w:t xml:space="preserve">Äitini työskentelee chic fil ja hän sanoo, että tämä ei ole todellinen b "@Dory: http://t.co/5d42kQVo50"</w:t>
      </w:r>
    </w:p>
    <w:p>
      <w:r>
        <w:rPr>
          <w:b/>
          <w:u w:val="single"/>
        </w:rPr>
        <w:t xml:space="preserve">70301</w:t>
      </w:r>
    </w:p>
    <w:p>
      <w:r>
        <w:t xml:space="preserve">Narttuni ovat sukua . Ne ovat "pussaavia serkkuja" . &amp;#128557;&amp;#128557;&amp;#128514;</w:t>
      </w:r>
    </w:p>
    <w:p>
      <w:r>
        <w:rPr>
          <w:b/>
          <w:u w:val="single"/>
        </w:rPr>
        <w:t xml:space="preserve">70302</w:t>
      </w:r>
    </w:p>
    <w:p>
      <w:r>
        <w:t xml:space="preserve">Narttuni siivoavat http://t.co/6cgdXrzO8w</w:t>
      </w:r>
    </w:p>
    <w:p>
      <w:r>
        <w:rPr>
          <w:b/>
          <w:u w:val="single"/>
        </w:rPr>
        <w:t xml:space="preserve">70303</w:t>
      </w:r>
    </w:p>
    <w:p>
      <w:r>
        <w:t xml:space="preserve">Minun narttuni saavat ne kristityt, nekru</w:t>
      </w:r>
    </w:p>
    <w:p>
      <w:r>
        <w:rPr>
          <w:b/>
          <w:u w:val="single"/>
        </w:rPr>
        <w:t xml:space="preserve">70304</w:t>
      </w:r>
    </w:p>
    <w:p>
      <w:r>
        <w:t xml:space="preserve">Minun narttuni eivät ole keskivertoa. Tuhlaa rahaa, minä saan sen. Jos tyttö haluaa minut, häntä nussitaan, ei ole mitään kysyttävää.</w:t>
      </w:r>
    </w:p>
    <w:p>
      <w:r>
        <w:rPr>
          <w:b/>
          <w:u w:val="single"/>
        </w:rPr>
        <w:t xml:space="preserve">70305</w:t>
      </w:r>
    </w:p>
    <w:p>
      <w:r>
        <w:t xml:space="preserve">Narttuni popsivat pillua, purukumia ja pillereitä, -</w:t>
      </w:r>
    </w:p>
    <w:p>
      <w:r>
        <w:rPr>
          <w:b/>
          <w:u w:val="single"/>
        </w:rPr>
        <w:t xml:space="preserve">70306</w:t>
      </w:r>
    </w:p>
    <w:p>
      <w:r>
        <w:t xml:space="preserve">Minun musta kuningattareni pelkää hiuksiani.Kiitos Korkeimmalle tästä maurikuningattaresta, jota pyysin sinulta.Haluan olla BEtter hänen kanssaan http://t.co/iFmRPJGyIC</w:t>
      </w:r>
    </w:p>
    <w:p>
      <w:r>
        <w:rPr>
          <w:b/>
          <w:u w:val="single"/>
        </w:rPr>
        <w:t xml:space="preserve">70307</w:t>
      </w:r>
    </w:p>
    <w:p>
      <w:r>
        <w:t xml:space="preserve">Sininen lippuni loistaa ja sinä ämmä puhallat minua kuin säkkipilliä.</w:t>
      </w:r>
    </w:p>
    <w:p>
      <w:r>
        <w:rPr>
          <w:b/>
          <w:u w:val="single"/>
        </w:rPr>
        <w:t xml:space="preserve">70308</w:t>
      </w:r>
    </w:p>
    <w:p>
      <w:r>
        <w:t xml:space="preserve">Poikani @RyanBowersOB sai nyt huorat!</w:t>
      </w:r>
    </w:p>
    <w:p>
      <w:r>
        <w:rPr>
          <w:b/>
          <w:u w:val="single"/>
        </w:rPr>
        <w:t xml:space="preserve">70309</w:t>
      </w:r>
    </w:p>
    <w:p>
      <w:r>
        <w:t xml:space="preserve">Poikaystäväni on niin viisas ämmä, että varo itseäsi, sinä pidät housuja, mutta minä vittu avaan ne. K.</w:t>
      </w:r>
    </w:p>
    <w:p>
      <w:r>
        <w:rPr>
          <w:b/>
          <w:u w:val="single"/>
        </w:rPr>
        <w:t xml:space="preserve">70310</w:t>
      </w:r>
    </w:p>
    <w:p>
      <w:r>
        <w:t xml:space="preserve">Veljeni ei tiedä, mitä American horror story on &amp;#128514; ämmä, senkin vaisu kusipää.</w:t>
      </w:r>
    </w:p>
    <w:p>
      <w:r>
        <w:rPr>
          <w:b/>
          <w:u w:val="single"/>
        </w:rPr>
        <w:t xml:space="preserve">70311</w:t>
      </w:r>
    </w:p>
    <w:p>
      <w:r>
        <w:t xml:space="preserve">Veljeni on vitun nössö.</w:t>
      </w:r>
    </w:p>
    <w:p>
      <w:r>
        <w:rPr>
          <w:b/>
          <w:u w:val="single"/>
        </w:rPr>
        <w:t xml:space="preserve">70312</w:t>
      </w:r>
    </w:p>
    <w:p>
      <w:r>
        <w:t xml:space="preserve">Veljeni thincc im pelaa hän pitää laittaa AC 60, fuccing wit minulle minä rikkoa sen &amp;amp; me kaikki olemme tässä narttu polttaa UUUUP &amp;#128293;&amp;#128293;</w:t>
      </w:r>
    </w:p>
    <w:p>
      <w:r>
        <w:rPr>
          <w:b/>
          <w:u w:val="single"/>
        </w:rPr>
        <w:t xml:space="preserve">70313</w:t>
      </w:r>
    </w:p>
    <w:p>
      <w:r>
        <w:t xml:space="preserve">Veljeni ex oli lihava sika mies Vannon, että tämä on syy, miksi hänellä ei ole rahaa tai mitään juuri nyt se on syy, että valkoinen huora</w:t>
      </w:r>
    </w:p>
    <w:p>
      <w:r>
        <w:rPr>
          <w:b/>
          <w:u w:val="single"/>
        </w:rPr>
        <w:t xml:space="preserve">70314</w:t>
      </w:r>
    </w:p>
    <w:p>
      <w:r>
        <w:t xml:space="preserve">Autoni on niin märkä Narttuni on niin märkä, kun ajan kimppakyydillä.</w:t>
      </w:r>
    </w:p>
    <w:p>
      <w:r>
        <w:rPr>
          <w:b/>
          <w:u w:val="single"/>
        </w:rPr>
        <w:t xml:space="preserve">70315</w:t>
      </w:r>
    </w:p>
    <w:p>
      <w:r>
        <w:t xml:space="preserve">Kissani taistelee katukissoja vastaan huoneeni lasin läpi. Mitä helvettiä. #stfu #pussies</w:t>
      </w:r>
    </w:p>
    <w:p>
      <w:r>
        <w:rPr>
          <w:b/>
          <w:u w:val="single"/>
        </w:rPr>
        <w:t xml:space="preserve">70316</w:t>
      </w:r>
    </w:p>
    <w:p>
      <w:r>
        <w:t xml:space="preserve">Kissani pyörähti juuri päälleni ja sanoi: "Mennään pelaamaan peliä 21, ämmä" http://t.co/6kjgd0z1x2 http://t.co/6kjgd0z1x2</w:t>
      </w:r>
    </w:p>
    <w:p>
      <w:r>
        <w:rPr>
          <w:b/>
          <w:u w:val="single"/>
        </w:rPr>
        <w:t xml:space="preserve">70317</w:t>
      </w:r>
    </w:p>
    <w:p>
      <w:r>
        <w:t xml:space="preserve">Kissani ovat narttuja, nekru.</w:t>
      </w:r>
    </w:p>
    <w:p>
      <w:r>
        <w:rPr>
          <w:b/>
          <w:u w:val="single"/>
        </w:rPr>
        <w:t xml:space="preserve">70318</w:t>
      </w:r>
    </w:p>
    <w:p>
      <w:r>
        <w:t xml:space="preserve">Halvin, rikki oleva ateriani? Söin munanuudeleita, mutta meillä ei ollut lihaa, pippuria, ei mitään. Laitoin siirappia niiden narttujen päälle.</w:t>
      </w:r>
    </w:p>
    <w:p>
      <w:r>
        <w:rPr>
          <w:b/>
          <w:u w:val="single"/>
        </w:rPr>
        <w:t xml:space="preserve">70319</w:t>
      </w:r>
    </w:p>
    <w:p>
      <w:r>
        <w:t xml:space="preserve">Vaatteeni ovat aina retroa, seksuaalisia kuin im hetro, ja pelaan narttua kuin nintendoa, otan hänet kyytiin benzollani.</w:t>
        <w:br/>
        <w:br/>
        <w:t xml:space="preserve"> -@dillyduzit</w:t>
      </w:r>
    </w:p>
    <w:p>
      <w:r>
        <w:rPr>
          <w:b/>
          <w:u w:val="single"/>
        </w:rPr>
        <w:t xml:space="preserve">70320</w:t>
      </w:r>
    </w:p>
    <w:p>
      <w:r>
        <w:t xml:space="preserve">Minun serkkuni bio hänen Instagram "vaalea iho, tumma iho, ruskea iho bitches holla at me" hän hauska kuin helvetti</w:t>
      </w:r>
    </w:p>
    <w:p>
      <w:r>
        <w:rPr>
          <w:b/>
          <w:u w:val="single"/>
        </w:rPr>
        <w:t xml:space="preserve">70321</w:t>
      </w:r>
    </w:p>
    <w:p>
      <w:r>
        <w:t xml:space="preserve">Serkkuni sanoi juuri, että nämä huorat eivät ole paskaakaan. En tiedä miksi he haluavat minut. En minäkään ole paska. Mä kuolen tänne lol</w:t>
      </w:r>
    </w:p>
    <w:p>
      <w:r>
        <w:rPr>
          <w:b/>
          <w:u w:val="single"/>
        </w:rPr>
        <w:t xml:space="preserve">70322</w:t>
      </w:r>
    </w:p>
    <w:p>
      <w:r>
        <w:t xml:space="preserve">Isäni menee paskiaiseksi ja sytyttää savukkeen keittiössä... Oh&amp;#128514;&amp;#128514;&amp;#128514;&amp;#128514;</w:t>
      </w:r>
    </w:p>
    <w:p>
      <w:r>
        <w:rPr>
          <w:b/>
          <w:u w:val="single"/>
        </w:rPr>
        <w:t xml:space="preserve">70323</w:t>
      </w:r>
    </w:p>
    <w:p>
      <w:r>
        <w:t xml:space="preserve">Isäni on ämmä.</w:t>
      </w:r>
    </w:p>
    <w:p>
      <w:r>
        <w:rPr>
          <w:b/>
          <w:u w:val="single"/>
        </w:rPr>
        <w:t xml:space="preserve">70324</w:t>
      </w:r>
    </w:p>
    <w:p>
      <w:r>
        <w:t xml:space="preserve">Isäni on oikea ämmä</w:t>
      </w:r>
    </w:p>
    <w:p>
      <w:r>
        <w:rPr>
          <w:b/>
          <w:u w:val="single"/>
        </w:rPr>
        <w:t xml:space="preserve">70325</w:t>
      </w:r>
    </w:p>
    <w:p>
      <w:r>
        <w:t xml:space="preserve">Isäni sanoi vain: "Karl oli aina suurin nössö kaikista kolmesta lapsesta, olen pahoillani, Karl, mutta... Olet pelkkä nössö" Rakastan isääni LMFAO</w:t>
      </w:r>
    </w:p>
    <w:p>
      <w:r>
        <w:rPr>
          <w:b/>
          <w:u w:val="single"/>
        </w:rPr>
        <w:t xml:space="preserve">70326</w:t>
      </w:r>
    </w:p>
    <w:p>
      <w:r>
        <w:t xml:space="preserve">Isäni käski juuri @YourDudeFergin isää lähettämään tekstiviestin yhdelle heidän ystävistään ja sanomaan hashtag pussy. Hahahaha Olen valmis</w:t>
      </w:r>
    </w:p>
    <w:p>
      <w:r>
        <w:rPr>
          <w:b/>
          <w:u w:val="single"/>
        </w:rPr>
        <w:t xml:space="preserve">70327</w:t>
      </w:r>
    </w:p>
    <w:p>
      <w:r>
        <w:t xml:space="preserve">Isäni puhui koirani noutotaidoista: "Olen nähnyt tuon nekrun tekevän hullua paskaa, ilmakaveri perseeseen, ilmapillu" &amp;#128514;</w:t>
      </w:r>
    </w:p>
    <w:p>
      <w:r>
        <w:rPr>
          <w:b/>
          <w:u w:val="single"/>
        </w:rPr>
        <w:t xml:space="preserve">70328</w:t>
      </w:r>
    </w:p>
    <w:p>
      <w:r>
        <w:t xml:space="preserve">Isäni ystävä kertoi isälleni ja minulle, kuinka hän "sai eilen illalla hyvää pillua" ja kuinka hän oli "hyvä pano". Se oli tosi ikävää.</w:t>
      </w:r>
    </w:p>
    <w:p>
      <w:r>
        <w:rPr>
          <w:b/>
          <w:u w:val="single"/>
        </w:rPr>
        <w:t xml:space="preserve">70329</w:t>
      </w:r>
    </w:p>
    <w:p>
      <w:r>
        <w:t xml:space="preserve">Isäni puolen suku on ghetto af, äitini puolen suku on ihan kunnon ja kunnollinen. Haha</w:t>
      </w:r>
    </w:p>
    <w:p>
      <w:r>
        <w:rPr>
          <w:b/>
          <w:u w:val="single"/>
        </w:rPr>
        <w:t xml:space="preserve">70330</w:t>
      </w:r>
    </w:p>
    <w:p>
      <w:r>
        <w:t xml:space="preserve">Minun dawg @ceomiamimike kertoi minulle, että se on pakko olla @901k2lounge tänä lauantaina ROCKIN että bitch wit Tha&amp;#8230; http://t.co/0NV9cHtwOs</w:t>
      </w:r>
    </w:p>
    <w:p>
      <w:r>
        <w:rPr>
          <w:b/>
          <w:u w:val="single"/>
        </w:rPr>
        <w:t xml:space="preserve">70331</w:t>
      </w:r>
    </w:p>
    <w:p>
      <w:r>
        <w:t xml:space="preserve">Mulkkuni haluaa pillua</w:t>
      </w:r>
    </w:p>
    <w:p>
      <w:r>
        <w:rPr>
          <w:b/>
          <w:u w:val="single"/>
        </w:rPr>
        <w:t xml:space="preserve">70332</w:t>
      </w:r>
    </w:p>
    <w:p>
      <w:r>
        <w:t xml:space="preserve">Minun mulkkuni, sinun narttusi sen päällä.</w:t>
      </w:r>
    </w:p>
    <w:p>
      <w:r>
        <w:rPr>
          <w:b/>
          <w:u w:val="single"/>
        </w:rPr>
        <w:t xml:space="preserve">70333</w:t>
      </w:r>
    </w:p>
    <w:p>
      <w:r>
        <w:t xml:space="preserve">Lääkärini on tänään niin surkea kusipää. Jopa hoitajani on raivoissaan. Hän on ollut täällä seitsemästä asti eikä ole tullut kertaakaan tapaamaan minua.</w:t>
      </w:r>
    </w:p>
    <w:p>
      <w:r>
        <w:rPr>
          <w:b/>
          <w:u w:val="single"/>
        </w:rPr>
        <w:t xml:space="preserve">70334</w:t>
      </w:r>
    </w:p>
    <w:p>
      <w:r>
        <w:t xml:space="preserve">Lääkärini vastaanotto on jälkeenjäänyt, "huomasimme, että teillä oli reseptitilaus, joten peruutimme sen.". Soittakaa meille, jos tarvitsette reseptiä, kiitos!"</w:t>
      </w:r>
    </w:p>
    <w:p>
      <w:r>
        <w:rPr>
          <w:b/>
          <w:u w:val="single"/>
        </w:rPr>
        <w:t xml:space="preserve">70335</w:t>
      </w:r>
    </w:p>
    <w:p>
      <w:r>
        <w:t xml:space="preserve">Koirani on numero 1 bae ja yli näiden huorien &amp;#128514;&amp;#10084;&amp;#65039;</w:t>
      </w:r>
    </w:p>
    <w:p>
      <w:r>
        <w:rPr>
          <w:b/>
          <w:u w:val="single"/>
        </w:rPr>
        <w:t xml:space="preserve">70336</w:t>
      </w:r>
    </w:p>
    <w:p>
      <w:r>
        <w:t xml:space="preserve">Koirani nosti juuri jalkansa pissalle. Se on oikea narttu.</w:t>
      </w:r>
    </w:p>
    <w:p>
      <w:r>
        <w:rPr>
          <w:b/>
          <w:u w:val="single"/>
        </w:rPr>
        <w:t xml:space="preserve">70337</w:t>
      </w:r>
    </w:p>
    <w:p>
      <w:r>
        <w:t xml:space="preserve">Koirani mies muistan ok tyttö tekstiviestin puhelimeni ne bs joukkueet oli valmis syvä thenna narttu valmis menemään</w:t>
      </w:r>
    </w:p>
    <w:p>
      <w:r>
        <w:rPr>
          <w:b/>
          <w:u w:val="single"/>
        </w:rPr>
        <w:t xml:space="preserve">70338</w:t>
      </w:r>
    </w:p>
    <w:p>
      <w:r>
        <w:t xml:space="preserve">My down bitch &amp;#128074; my crime partner &amp;#128176;&amp;#128299; ima bitch when he get mad &amp;#128080; my lil doctor &amp;#128155;&amp;#128153;&amp;#128149;</w:t>
      </w:r>
    </w:p>
    <w:p>
      <w:r>
        <w:rPr>
          <w:b/>
          <w:u w:val="single"/>
        </w:rPr>
        <w:t xml:space="preserve">70339</w:t>
      </w:r>
    </w:p>
    <w:p>
      <w:r>
        <w:t xml:space="preserve">Ankkani kasvoi helvetin isoksi.</w:t>
        <w:br/>
        <w:br/>
        <w:t xml:space="preserve"> Niin, ankka, kuten lintu.</w:t>
      </w:r>
    </w:p>
    <w:p>
      <w:r>
        <w:rPr>
          <w:b/>
          <w:u w:val="single"/>
        </w:rPr>
        <w:t xml:space="preserve">70340</w:t>
      </w:r>
    </w:p>
    <w:p>
      <w:r>
        <w:t xml:space="preserve">Tyhmäperseelläni on Redskins McNab-paita.</w:t>
      </w:r>
    </w:p>
    <w:p>
      <w:r>
        <w:rPr>
          <w:b/>
          <w:u w:val="single"/>
        </w:rPr>
        <w:t xml:space="preserve">70341</w:t>
      </w:r>
    </w:p>
    <w:p>
      <w:r>
        <w:t xml:space="preserve">Exäni halusi vain syyn jatkaa koko hoe outchea ja yritti saada minut tuntemaan huonoa omaatuntoa janoisen kommentin takia.</w:t>
      </w:r>
    </w:p>
    <w:p>
      <w:r>
        <w:rPr>
          <w:b/>
          <w:u w:val="single"/>
        </w:rPr>
        <w:t xml:space="preserve">70342</w:t>
      </w:r>
    </w:p>
    <w:p>
      <w:r>
        <w:t xml:space="preserve">Exäni haluaa selvittää sen, ämmä kokeilla joogaa.</w:t>
      </w:r>
    </w:p>
    <w:p>
      <w:r>
        <w:rPr>
          <w:b/>
          <w:u w:val="single"/>
        </w:rPr>
        <w:t xml:space="preserve">70343</w:t>
      </w:r>
    </w:p>
    <w:p>
      <w:r>
        <w:t xml:space="preserve">Odotukseni ovat korkealla, kun on kyse mistä tahansa. My weed my pussy my food, my clothes n kicks, people. that shit needa be a1 to me.</w:t>
      </w:r>
    </w:p>
    <w:p>
      <w:r>
        <w:rPr>
          <w:b/>
          <w:u w:val="single"/>
        </w:rPr>
        <w:t xml:space="preserve">70344</w:t>
      </w:r>
    </w:p>
    <w:p>
      <w:r>
        <w:t xml:space="preserve">Silmieni kulmakarvat on fleekate fleek bitch &amp;#128514;&amp;#128514;&amp;#128514;&amp;#128514;&amp;#128514;</w:t>
      </w:r>
    </w:p>
    <w:p>
      <w:r>
        <w:rPr>
          <w:b/>
          <w:u w:val="single"/>
        </w:rPr>
        <w:t xml:space="preserve">70345</w:t>
      </w:r>
    </w:p>
    <w:p>
      <w:r>
        <w:t xml:space="preserve">Silmäni tuntuvat niin räikeiltä</w:t>
      </w:r>
    </w:p>
    <w:p>
      <w:r>
        <w:rPr>
          <w:b/>
          <w:u w:val="single"/>
        </w:rPr>
        <w:t xml:space="preserve">70346</w:t>
      </w:r>
    </w:p>
    <w:p>
      <w:r>
        <w:t xml:space="preserve">Suosikkiravintolani DC:ssä on Charlie Palmers. @Sweet_Me_Lissa @sassylibrarian1 @taotao_salupa @tingtingbabyyyyyy</w:t>
      </w:r>
    </w:p>
    <w:p>
      <w:r>
        <w:rPr>
          <w:b/>
          <w:u w:val="single"/>
        </w:rPr>
        <w:t xml:space="preserve">70347</w:t>
      </w:r>
    </w:p>
    <w:p>
      <w:r>
        <w:t xml:space="preserve">Suosikkini on #picslip, joka on tyhmä ämmä, joka juuri postasi kuvan eikä ole varma, olisiko pitänyt vai ei!</w:t>
      </w:r>
    </w:p>
    <w:p>
      <w:r>
        <w:rPr>
          <w:b/>
          <w:u w:val="single"/>
        </w:rPr>
        <w:t xml:space="preserve">70348</w:t>
      </w:r>
    </w:p>
    <w:p>
      <w:r>
        <w:t xml:space="preserve">Virtaukseni on hidastunut &amp;#128526;</w:t>
      </w:r>
    </w:p>
    <w:p>
      <w:r>
        <w:rPr>
          <w:b/>
          <w:u w:val="single"/>
        </w:rPr>
        <w:t xml:space="preserve">70349</w:t>
      </w:r>
    </w:p>
    <w:p>
      <w:r>
        <w:t xml:space="preserve">Tavoitteeni jalkapallossa tänä vuonna on saada keltainen kortti joka pelissä.</w:t>
      </w:r>
    </w:p>
    <w:p>
      <w:r>
        <w:rPr>
          <w:b/>
          <w:u w:val="single"/>
        </w:rPr>
        <w:t xml:space="preserve">70350</w:t>
      </w:r>
    </w:p>
    <w:p>
      <w:r>
        <w:t xml:space="preserve">Tavoitteeni on jonain päivänä omistaa hieno Rolex ja käyttää sitä joka päivä.</w:t>
      </w:r>
    </w:p>
    <w:p>
      <w:r>
        <w:rPr>
          <w:b/>
          <w:u w:val="single"/>
        </w:rPr>
        <w:t xml:space="preserve">70351</w:t>
      </w:r>
    </w:p>
    <w:p>
      <w:r>
        <w:t xml:space="preserve">Jumalani äiti luulee im pössyttelijä, koska hän on joku katsella minun tweets lmfao, ei ya poika puhdas kuin nikki minaj pillua</w:t>
      </w:r>
    </w:p>
    <w:p>
      <w:r>
        <w:rPr>
          <w:b/>
          <w:u w:val="single"/>
        </w:rPr>
        <w:t xml:space="preserve">70352</w:t>
      </w:r>
    </w:p>
    <w:p>
      <w:r>
        <w:t xml:space="preserve">Isoäitini heitti kaikki räppini pois. Ne, jotka tein seitsemänneltä luokalta tähän päivään asti. Minä kirjaimellisesti itken. Kaikki työni ovat roskiksessa. &amp;#128530;&amp;#128532;&amp;#128547;&amp;#128546;&amp;#128557;&amp;#128560;&amp;#128545;&amp;#128548;&amp;#128544;&amp;#128127;&amp;#128122;&amp;#128589;</w:t>
      </w:r>
    </w:p>
    <w:p>
      <w:r>
        <w:rPr>
          <w:b/>
          <w:u w:val="single"/>
        </w:rPr>
        <w:t xml:space="preserve">70353</w:t>
      </w:r>
    </w:p>
    <w:p>
      <w:r>
        <w:t xml:space="preserve">Isoisäni hankki kaverilleen pillua Vegasissa. #Praise</w:t>
      </w:r>
    </w:p>
    <w:p>
      <w:r>
        <w:rPr>
          <w:b/>
          <w:u w:val="single"/>
        </w:rPr>
        <w:t xml:space="preserve">70354</w:t>
      </w:r>
    </w:p>
    <w:p>
      <w:r>
        <w:t xml:space="preserve">Hiukseni ovat ainutlaatuiset, joten älkää koskaan sanoko suustanne, että hiuksemme ovat samanlaiset, koska arvatkaa mitä.</w:t>
      </w:r>
    </w:p>
    <w:p>
      <w:r>
        <w:rPr>
          <w:b/>
          <w:u w:val="single"/>
        </w:rPr>
        <w:t xml:space="preserve">70355</w:t>
      </w:r>
    </w:p>
    <w:p>
      <w:r>
        <w:t xml:space="preserve">Hiukseni ovat roskaa. Minun täytyy laittaa siihen naamio... Mutta se vie niin paljon energiaa, jota minulla ei ole.</w:t>
      </w:r>
    </w:p>
    <w:p>
      <w:r>
        <w:rPr>
          <w:b/>
          <w:u w:val="single"/>
        </w:rPr>
        <w:t xml:space="preserve">70356</w:t>
      </w:r>
    </w:p>
    <w:p>
      <w:r>
        <w:t xml:space="preserve">Pääni on liian suuri snapbackeille&amp;#128553;&amp;#128532; &amp;#128557;&amp;#128557;&amp;#128557;, pidän muutenkin pipoista enemmän&amp;#128076;</w:t>
      </w:r>
    </w:p>
    <w:p>
      <w:r>
        <w:rPr>
          <w:b/>
          <w:u w:val="single"/>
        </w:rPr>
        <w:t xml:space="preserve">70357</w:t>
      </w:r>
    </w:p>
    <w:p>
      <w:r>
        <w:t xml:space="preserve">Lukiossani pitää järjestää hupparitapaaminen. Kaikki tietävät, että olimme ghetto kuin helvetti.</w:t>
      </w:r>
    </w:p>
    <w:p>
      <w:r>
        <w:rPr>
          <w:b/>
          <w:u w:val="single"/>
        </w:rPr>
        <w:t xml:space="preserve">70358</w:t>
      </w:r>
    </w:p>
    <w:p>
      <w:r>
        <w:t xml:space="preserve">Harrastukseni koostuvat nukkumisesta &amp;amp; subtwiittaaminen satunnaisista ihmisistä koulusta, jotka eivät edes tunne minua, koska olen tuomitseva ämmä.</w:t>
      </w:r>
    </w:p>
    <w:p>
      <w:r>
        <w:rPr>
          <w:b/>
          <w:u w:val="single"/>
        </w:rPr>
        <w:t xml:space="preserve">70359</w:t>
      </w:r>
    </w:p>
    <w:p>
      <w:r>
        <w:t xml:space="preserve">My hoes Trippin lol</w:t>
      </w:r>
    </w:p>
    <w:p>
      <w:r>
        <w:rPr>
          <w:b/>
          <w:u w:val="single"/>
        </w:rPr>
        <w:t xml:space="preserve">70360</w:t>
      </w:r>
    </w:p>
    <w:p>
      <w:r>
        <w:t xml:space="preserve">Minun huorani rakastavat shoppailua</w:t>
      </w:r>
    </w:p>
    <w:p>
      <w:r>
        <w:rPr>
          <w:b/>
          <w:u w:val="single"/>
        </w:rPr>
        <w:t xml:space="preserve">70361</w:t>
      </w:r>
    </w:p>
    <w:p>
      <w:r>
        <w:t xml:space="preserve">Minun huorani tekevät huumeita</w:t>
      </w:r>
    </w:p>
    <w:p>
      <w:r>
        <w:rPr>
          <w:b/>
          <w:u w:val="single"/>
        </w:rPr>
        <w:t xml:space="preserve">70362</w:t>
      </w:r>
    </w:p>
    <w:p>
      <w:r>
        <w:t xml:space="preserve">Kotipoikani sai huoranumeron kotiarestiin... sanoin, että se on hyvä, hän ei pyydä menemään minnekään.</w:t>
      </w:r>
    </w:p>
    <w:p>
      <w:r>
        <w:rPr>
          <w:b/>
          <w:u w:val="single"/>
        </w:rPr>
        <w:t xml:space="preserve">70363</w:t>
      </w:r>
    </w:p>
    <w:p>
      <w:r>
        <w:t xml:space="preserve">Minun honkkini, minun honkkini. Minun vitun honkkini.</w:t>
      </w:r>
    </w:p>
    <w:p>
      <w:r>
        <w:rPr>
          <w:b/>
          <w:u w:val="single"/>
        </w:rPr>
        <w:t xml:space="preserve">70364</w:t>
      </w:r>
    </w:p>
    <w:p>
      <w:r>
        <w:t xml:space="preserve">Taloni on niin täynnä palasia, luojan kiitos, että nämä pienet viidakkopuput ovat poissa silmistäni.</w:t>
      </w:r>
    </w:p>
    <w:p>
      <w:r>
        <w:rPr>
          <w:b/>
          <w:u w:val="single"/>
        </w:rPr>
        <w:t xml:space="preserve">70365</w:t>
      </w:r>
    </w:p>
    <w:p>
      <w:r>
        <w:t xml:space="preserve">Työni jotkut huorat, miten aiot soittaa klo 7:34 ja puhua siitä, että tulet töihin klo 8 &amp;#128530; ummm ei, jään sänkyyn.</w:t>
      </w:r>
    </w:p>
    <w:p>
      <w:r>
        <w:rPr>
          <w:b/>
          <w:u w:val="single"/>
        </w:rPr>
        <w:t xml:space="preserve">70366</w:t>
      </w:r>
    </w:p>
    <w:p>
      <w:r>
        <w:t xml:space="preserve">Elämäni on menossa narttu 6 lyhyen viikon ajan, -</w:t>
      </w:r>
    </w:p>
    <w:p>
      <w:r>
        <w:rPr>
          <w:b/>
          <w:u w:val="single"/>
        </w:rPr>
        <w:t xml:space="preserve">70367</w:t>
      </w:r>
    </w:p>
    <w:p>
      <w:r>
        <w:t xml:space="preserve">Pikku narttuni eläinlääkäri sanoi tarvitsevansa koiran...</w:t>
      </w:r>
    </w:p>
    <w:p>
      <w:r>
        <w:rPr>
          <w:b/>
          <w:u w:val="single"/>
        </w:rPr>
        <w:t xml:space="preserve">70368</w:t>
      </w:r>
    </w:p>
    <w:p>
      <w:r>
        <w:t xml:space="preserve">Pikku ämmä soitti minulle juuri, sanoi tarvitsevansa taukoa. Mutta sinä voit lähteä. Koska mulla menee loistavasti!</w:t>
      </w:r>
    </w:p>
    <w:p>
      <w:r>
        <w:rPr>
          <w:b/>
          <w:u w:val="single"/>
        </w:rPr>
        <w:t xml:space="preserve">70369</w:t>
      </w:r>
    </w:p>
    <w:p>
      <w:r>
        <w:t xml:space="preserve">My lil cool ass bitch she from northside &amp;#128525;&amp;#128175;&amp;#128184;&amp;#128079;&amp;#128081;&amp;#128581;&amp;#128079;&amp;#128540;&amp;#128176;&amp;#128525;&amp;#128525; http://t.co/HCD2ru78pH</w:t>
      </w:r>
    </w:p>
    <w:p>
      <w:r>
        <w:rPr>
          <w:b/>
          <w:u w:val="single"/>
        </w:rPr>
        <w:t xml:space="preserve">70370</w:t>
      </w:r>
    </w:p>
    <w:p>
      <w:r>
        <w:t xml:space="preserve">Pikkuserkkuni vihaa. Nartut haluavat aina vanhemman neekerin, ei ole minun vikani, enkä nussinut sitä ämmää, joten rauhoitu..lol</w:t>
      </w:r>
    </w:p>
    <w:p>
      <w:r>
        <w:rPr>
          <w:b/>
          <w:u w:val="single"/>
        </w:rPr>
        <w:t xml:space="preserve">70371</w:t>
      </w:r>
    </w:p>
    <w:p>
      <w:r>
        <w:t xml:space="preserve">Minun tärkein ämmä &amp;amp; minun sivu-ämmä vihainen minulle Voisin antaa kaksi vitun vittua.</w:t>
      </w:r>
    </w:p>
    <w:p>
      <w:r>
        <w:rPr>
          <w:b/>
          <w:u w:val="single"/>
        </w:rPr>
        <w:t xml:space="preserve">70372</w:t>
      </w:r>
    </w:p>
    <w:p>
      <w:r>
        <w:t xml:space="preserve">Pää- ja sivuhuorani suuttuvat minulle, voisin välittää vittujakin.... kaikki mitä tarvitsen on kaksi kuppia</w:t>
      </w:r>
    </w:p>
    <w:p>
      <w:r>
        <w:rPr>
          <w:b/>
          <w:u w:val="single"/>
        </w:rPr>
        <w:t xml:space="preserve">70373</w:t>
      </w:r>
    </w:p>
    <w:p>
      <w:r>
        <w:t xml:space="preserve">Tärkein narttuni soitti kertoakseen, että hänellä oli ikävä minua. &amp;#10084;&amp;#65039;&amp;#128536; supersöpö rakastan sinua boo. @Morgaanita</w:t>
      </w:r>
    </w:p>
    <w:p>
      <w:r>
        <w:rPr>
          <w:b/>
          <w:u w:val="single"/>
        </w:rPr>
        <w:t xml:space="preserve">70374</w:t>
      </w:r>
    </w:p>
    <w:p>
      <w:r>
        <w:t xml:space="preserve">Minun tärkein narttu on aave</w:t>
      </w:r>
    </w:p>
    <w:p>
      <w:r>
        <w:rPr>
          <w:b/>
          <w:u w:val="single"/>
        </w:rPr>
        <w:t xml:space="preserve">70375</w:t>
      </w:r>
    </w:p>
    <w:p>
      <w:r>
        <w:t xml:space="preserve">Minun päätyttöni yrittää saada siunauksen miksi minun sivuhuorani yrittää saada hellyyttä</w:t>
      </w:r>
    </w:p>
    <w:p>
      <w:r>
        <w:rPr>
          <w:b/>
          <w:u w:val="single"/>
        </w:rPr>
        <w:t xml:space="preserve">70376</w:t>
      </w:r>
    </w:p>
    <w:p>
      <w:r>
        <w:t xml:space="preserve">My mains riri22barbie georgegia yessssss #ladykimora turntup. #vegas bitches &amp;#128525;&amp;#128525; http://t.co/w7vKBT2NBp http://t.co/w7vKBT2NBp</w:t>
      </w:r>
    </w:p>
    <w:p>
      <w:r>
        <w:rPr>
          <w:b/>
          <w:u w:val="single"/>
        </w:rPr>
        <w:t xml:space="preserve">70377</w:t>
      </w:r>
    </w:p>
    <w:p>
      <w:r>
        <w:t xml:space="preserve">Äitini teki minulle brownieita, jotka olivat ihania &amp;#128553;</w:t>
      </w:r>
    </w:p>
    <w:p>
      <w:r>
        <w:rPr>
          <w:b/>
          <w:u w:val="single"/>
        </w:rPr>
        <w:t xml:space="preserve">70378</w:t>
      </w:r>
    </w:p>
    <w:p>
      <w:r>
        <w:t xml:space="preserve">Managerini @7FLyy uusi tuotemerkki | PRE - TILAA NYT w/</w:t>
        <w:br/>
        <w:t xml:space="preserve">(404) 394-1570&amp;#160;&amp;#160;--&amp;gt; @sevenflyy "Red Lust" &amp;amp; "Cherry White" pipot http://t.co/LxjMBCTgJj</w:t>
      </w:r>
    </w:p>
    <w:p>
      <w:r>
        <w:rPr>
          <w:b/>
          <w:u w:val="single"/>
        </w:rPr>
        <w:t xml:space="preserve">70379</w:t>
      </w:r>
    </w:p>
    <w:p>
      <w:r>
        <w:t xml:space="preserve">Johtajani on jälkeenjäänyt bruh aina kysyy Siriltä joitain oikeinkirjoituksia. &amp;#128514;&amp;#128514;&amp;#128514; ..this nigga is dum af doe</w:t>
      </w:r>
    </w:p>
    <w:p>
      <w:r>
        <w:rPr>
          <w:b/>
          <w:u w:val="single"/>
        </w:rPr>
        <w:t xml:space="preserve">70380</w:t>
      </w:r>
    </w:p>
    <w:p>
      <w:r>
        <w:t xml:space="preserve">Johtajani on typerä kusipää, kyllä sanoin sen.</w:t>
      </w:r>
    </w:p>
    <w:p>
      <w:r>
        <w:rPr>
          <w:b/>
          <w:u w:val="single"/>
        </w:rPr>
        <w:t xml:space="preserve">70381</w:t>
      </w:r>
    </w:p>
    <w:p>
      <w:r>
        <w:t xml:space="preserve">My mainions &amp;amp; tl moving fast af sorry if I'm flooding yo shit</w:t>
        <w:br/>
        <w:t xml:space="preserve">I'm lowkey tryna get off this hoe for yall</w:t>
      </w:r>
    </w:p>
    <w:p>
      <w:r>
        <w:rPr>
          <w:b/>
          <w:u w:val="single"/>
        </w:rPr>
        <w:t xml:space="preserve">70382</w:t>
      </w:r>
    </w:p>
    <w:p>
      <w:r>
        <w:t xml:space="preserve">My mf dawggg &amp;#128175;&amp;#128175;&amp;#128175;&amp;#128175;&amp;#128584;&amp;#128584; Kaipaan tätä huora miestä http://t.co/6NokkwiKRL</w:t>
      </w:r>
    </w:p>
    <w:p>
      <w:r>
        <w:rPr>
          <w:b/>
          <w:u w:val="single"/>
        </w:rPr>
        <w:t xml:space="preserve">70383</w:t>
      </w:r>
    </w:p>
    <w:p>
      <w:r>
        <w:t xml:space="preserve">Äitini narttuilee liikaa</w:t>
      </w:r>
    </w:p>
    <w:p>
      <w:r>
        <w:rPr>
          <w:b/>
          <w:u w:val="single"/>
        </w:rPr>
        <w:t xml:space="preserve">70384</w:t>
      </w:r>
    </w:p>
    <w:p>
      <w:r>
        <w:t xml:space="preserve">Äitini ei ostanut minulle keksejä, hän ei rakasta minua.</w:t>
      </w:r>
    </w:p>
    <w:p>
      <w:r>
        <w:rPr>
          <w:b/>
          <w:u w:val="single"/>
        </w:rPr>
        <w:t xml:space="preserve">70385</w:t>
      </w:r>
    </w:p>
    <w:p>
      <w:r>
        <w:t xml:space="preserve">Äitini on kusipää</w:t>
      </w:r>
    </w:p>
    <w:p>
      <w:r>
        <w:rPr>
          <w:b/>
          <w:u w:val="single"/>
        </w:rPr>
        <w:t xml:space="preserve">70386</w:t>
      </w:r>
    </w:p>
    <w:p>
      <w:r>
        <w:t xml:space="preserve">Äitini on niin tietämätön siitä, mitä minun kanssani tapahtuu lol hän kuin "et voi luottaa neekereihin witcha rahaa" lmfao whaaaat?</w:t>
      </w:r>
    </w:p>
    <w:p>
      <w:r>
        <w:rPr>
          <w:b/>
          <w:u w:val="single"/>
        </w:rPr>
        <w:t xml:space="preserve">70387</w:t>
      </w:r>
    </w:p>
    <w:p>
      <w:r>
        <w:t xml:space="preserve">Äitini osti juuri kasan uusia sandaaleita &amp;amp; sitten lohkesi hänen varpaankyntensä, nyt se on kuin 3. maailmansota tässä nartussa.</w:t>
      </w:r>
    </w:p>
    <w:p>
      <w:r>
        <w:rPr>
          <w:b/>
          <w:u w:val="single"/>
        </w:rPr>
        <w:t xml:space="preserve">70388</w:t>
      </w:r>
    </w:p>
    <w:p>
      <w:r>
        <w:t xml:space="preserve">Äitini näki edistymisraporttini &amp;amp; oli kuin niin wtf on tekeillä tämän B-nartun kanssa wtf etkö näe niitä 7 A:ta &amp;#128529; tf hän on vain Unreatful &amp;#9995;</w:t>
      </w:r>
    </w:p>
    <w:p>
      <w:r>
        <w:rPr>
          <w:b/>
          <w:u w:val="single"/>
        </w:rPr>
        <w:t xml:space="preserve">70389</w:t>
      </w:r>
    </w:p>
    <w:p>
      <w:r>
        <w:t xml:space="preserve">Äitini käski minua olemaan käyttämättä sanaa pillu... SE ON LEMPISANANI!!! Vittu, vittu, vittu, vittu, vittu, vittu, vittu, vittu, vittu, vittu, vittu, vittu, vittu, vittu, vittu, vittu, vittu, vittu, vittu, vittu, vittu, vittu.</w:t>
      </w:r>
    </w:p>
    <w:p>
      <w:r>
        <w:rPr>
          <w:b/>
          <w:u w:val="single"/>
        </w:rPr>
        <w:t xml:space="preserve">70390</w:t>
      </w:r>
    </w:p>
    <w:p>
      <w:r>
        <w:t xml:space="preserve">Äitini haluaa ostaa seepran, kuten oikeasti</w:t>
      </w:r>
    </w:p>
    <w:p>
      <w:r>
        <w:rPr>
          <w:b/>
          <w:u w:val="single"/>
        </w:rPr>
        <w:t xml:space="preserve">70391</w:t>
      </w:r>
    </w:p>
    <w:p>
      <w:r>
        <w:t xml:space="preserve">Äitini on vitun kusipää.</w:t>
      </w:r>
    </w:p>
    <w:p>
      <w:r>
        <w:rPr>
          <w:b/>
          <w:u w:val="single"/>
        </w:rPr>
        <w:t xml:space="preserve">70392</w:t>
      </w:r>
    </w:p>
    <w:p>
      <w:r>
        <w:t xml:space="preserve">Äitini nuoremmat veljet tulevat halveksimaan äitiäni &amp;amp; kutsuvat häntä ämmäksi &amp;amp; serkkuni käskevät äitiäni STFU! Wth..</w:t>
      </w:r>
    </w:p>
    <w:p>
      <w:r>
        <w:rPr>
          <w:b/>
          <w:u w:val="single"/>
        </w:rPr>
        <w:t xml:space="preserve">70393</w:t>
      </w:r>
    </w:p>
    <w:p>
      <w:r>
        <w:t xml:space="preserve">Äitini puhuu minulle koko ajan, että olen Twitterissä.</w:t>
      </w:r>
    </w:p>
    <w:p>
      <w:r>
        <w:rPr>
          <w:b/>
          <w:u w:val="single"/>
        </w:rPr>
        <w:t xml:space="preserve">70394</w:t>
      </w:r>
    </w:p>
    <w:p>
      <w:r>
        <w:t xml:space="preserve">Äitini on pahempi ämmä kuin minä, en voi sietää tuota huoraa.</w:t>
      </w:r>
    </w:p>
    <w:p>
      <w:r>
        <w:rPr>
          <w:b/>
          <w:u w:val="single"/>
        </w:rPr>
        <w:t xml:space="preserve">70395</w:t>
      </w:r>
    </w:p>
    <w:p>
      <w:r>
        <w:t xml:space="preserve">Äitini jopa vittuili hänen nartun perseelleen ctfu</w:t>
      </w:r>
    </w:p>
    <w:p>
      <w:r>
        <w:rPr>
          <w:b/>
          <w:u w:val="single"/>
        </w:rPr>
        <w:t xml:space="preserve">70396</w:t>
      </w:r>
    </w:p>
    <w:p>
      <w:r>
        <w:t xml:space="preserve">Nimeni on Bryanna löydät minut osoitteesta @1bree_bree, olen pahin narttu jonka tapaat, koska kaikki haluavat olla minä&amp;#128514;&amp;#128514;&amp;#128514;&amp;#128514;&amp;#9996;&amp;#65039;&amp;#9996;&amp;#65039;</w:t>
      </w:r>
    </w:p>
    <w:p>
      <w:r>
        <w:rPr>
          <w:b/>
          <w:u w:val="single"/>
        </w:rPr>
        <w:t xml:space="preserve">70397</w:t>
      </w:r>
    </w:p>
    <w:p>
      <w:r>
        <w:t xml:space="preserve">Sisareni kasvaa niin isoksi ... Hän on valmis lyömään sum bitches lol http://t.co/lRyDtD5MQb http://t.co/lRyDtD5MQb</w:t>
      </w:r>
    </w:p>
    <w:p>
      <w:r>
        <w:rPr>
          <w:b/>
          <w:u w:val="single"/>
        </w:rPr>
        <w:t xml:space="preserve">70398</w:t>
      </w:r>
    </w:p>
    <w:p>
      <w:r>
        <w:t xml:space="preserve">Naapurini voivat pahoin kun herätän heidät tähän neekerimusiikkiin ctfu</w:t>
      </w:r>
    </w:p>
    <w:p>
      <w:r>
        <w:rPr>
          <w:b/>
          <w:u w:val="single"/>
        </w:rPr>
        <w:t xml:space="preserve">70399</w:t>
      </w:r>
    </w:p>
    <w:p>
      <w:r>
        <w:t xml:space="preserve">Naapurini vihaavat minua, koska poltan ruohoa ja soitan ghettomusiikkia huoneestani.</w:t>
      </w:r>
    </w:p>
    <w:p>
      <w:r>
        <w:rPr>
          <w:b/>
          <w:u w:val="single"/>
        </w:rPr>
        <w:t xml:space="preserve">70400</w:t>
      </w:r>
    </w:p>
    <w:p>
      <w:r>
        <w:t xml:space="preserve">Veljenpoikani albiino albiinoilla on astigmatismia silmäkouristuksia osittaista sokeutta se ei ole heidän vikansa</w:t>
      </w:r>
    </w:p>
    <w:p>
      <w:r>
        <w:rPr>
          <w:b/>
          <w:u w:val="single"/>
        </w:rPr>
        <w:t xml:space="preserve">70401</w:t>
      </w:r>
    </w:p>
    <w:p>
      <w:r>
        <w:t xml:space="preserve">Veljenpoikani yrittää koko ajan suudella minua, ja minä sanon, että ämmä, sulla ei ole yhtään seuraajaa, jätä itsesi rauhaan.</w:t>
      </w:r>
    </w:p>
    <w:p>
      <w:r>
        <w:rPr>
          <w:b/>
          <w:u w:val="single"/>
        </w:rPr>
        <w:t xml:space="preserve">70402</w:t>
      </w:r>
    </w:p>
    <w:p>
      <w:r>
        <w:t xml:space="preserve">Uusi narttuni syö munaa kuin bratwurstia...</w:t>
      </w:r>
    </w:p>
    <w:p>
      <w:r>
        <w:rPr>
          <w:b/>
          <w:u w:val="single"/>
        </w:rPr>
        <w:t xml:space="preserve">70403</w:t>
      </w:r>
    </w:p>
    <w:p>
      <w:r>
        <w:t xml:space="preserve">Uusi ämmäni on hienompi kuin mf, mutta en ymmärrä paskaakaan mitä hän sanoo &amp;#128585;</w:t>
      </w:r>
    </w:p>
    <w:p>
      <w:r>
        <w:rPr>
          <w:b/>
          <w:u w:val="single"/>
        </w:rPr>
        <w:t xml:space="preserve">70404</w:t>
      </w:r>
    </w:p>
    <w:p>
      <w:r>
        <w:t xml:space="preserve">Minun nicca @Elijahfnbaby vannovat hän voi nähdä minut Madden lol</w:t>
      </w:r>
    </w:p>
    <w:p>
      <w:r>
        <w:rPr>
          <w:b/>
          <w:u w:val="single"/>
        </w:rPr>
        <w:t xml:space="preserve">70405</w:t>
      </w:r>
    </w:p>
    <w:p>
      <w:r>
        <w:t xml:space="preserve">Minun nicca Drake gear peli on kaikki huono lol</w:t>
      </w:r>
    </w:p>
    <w:p>
      <w:r>
        <w:rPr>
          <w:b/>
          <w:u w:val="single"/>
        </w:rPr>
        <w:t xml:space="preserve">70406</w:t>
      </w:r>
    </w:p>
    <w:p>
      <w:r>
        <w:t xml:space="preserve">Minun Nicca Tip ei osaa näytellä paskaakaan #Takersissa.</w:t>
      </w:r>
    </w:p>
    <w:p>
      <w:r>
        <w:rPr>
          <w:b/>
          <w:u w:val="single"/>
        </w:rPr>
        <w:t xml:space="preserve">70407</w:t>
      </w:r>
    </w:p>
    <w:p>
      <w:r>
        <w:t xml:space="preserve">My niccas on sum spooky shit, hide n a cut pop out n drop a bitch</w:t>
      </w:r>
    </w:p>
    <w:p>
      <w:r>
        <w:rPr>
          <w:b/>
          <w:u w:val="single"/>
        </w:rPr>
        <w:t xml:space="preserve">70408</w:t>
      </w:r>
    </w:p>
    <w:p>
      <w:r>
        <w:t xml:space="preserve">My niccas oli liian Real fa nämä kadut #RIP Ike #Free Nwax http://t.co/0a2dy3vZkm</w:t>
      </w:r>
    </w:p>
    <w:p>
      <w:r>
        <w:rPr>
          <w:b/>
          <w:u w:val="single"/>
        </w:rPr>
        <w:t xml:space="preserve">70409</w:t>
      </w:r>
    </w:p>
    <w:p>
      <w:r>
        <w:t xml:space="preserve">My nig "@im_me_mi: "@oneshadowlove: yes black people live in Wisconsin lmao @80sbaby4life "shock da shit out me too #learnsomethingeveryday""</w:t>
      </w:r>
    </w:p>
    <w:p>
      <w:r>
        <w:rPr>
          <w:b/>
          <w:u w:val="single"/>
        </w:rPr>
        <w:t xml:space="preserve">70410</w:t>
      </w:r>
    </w:p>
    <w:p>
      <w:r>
        <w:t xml:space="preserve">Minun nig Todd Gurley peto</w:t>
      </w:r>
    </w:p>
    <w:p>
      <w:r>
        <w:rPr>
          <w:b/>
          <w:u w:val="single"/>
        </w:rPr>
        <w:t xml:space="preserve">70411</w:t>
      </w:r>
    </w:p>
    <w:p>
      <w:r>
        <w:t xml:space="preserve">Mun neekeri on puhunut heinäkuusta asti siitä, mikä hänestä tulee Halloweenina, liian innoissaan!</w:t>
      </w:r>
    </w:p>
    <w:p>
      <w:r>
        <w:rPr>
          <w:b/>
          <w:u w:val="single"/>
        </w:rPr>
        <w:t xml:space="preserve">70412</w:t>
      </w:r>
    </w:p>
    <w:p>
      <w:r>
        <w:t xml:space="preserve">Mun neekeri sai juuri selville, että sen tyttö nai toista neekeriä, joten se tapaa tämän neekerin kanssa.....</w:t>
      </w:r>
    </w:p>
    <w:p>
      <w:r>
        <w:rPr>
          <w:b/>
          <w:u w:val="single"/>
        </w:rPr>
        <w:t xml:space="preserve">70413</w:t>
      </w:r>
    </w:p>
    <w:p>
      <w:r>
        <w:t xml:space="preserve">Mun nekru sanoi vain, että ei ole mitään pahempaa kuin lihava, äänekäs huora.tosi vitun tarina.</w:t>
      </w:r>
    </w:p>
    <w:p>
      <w:r>
        <w:rPr>
          <w:b/>
          <w:u w:val="single"/>
        </w:rPr>
        <w:t xml:space="preserve">70414</w:t>
      </w:r>
    </w:p>
    <w:p>
      <w:r>
        <w:t xml:space="preserve">Minun neekerini kkeldalegend vei minut ulos syömään vanhaa kunnon New Orleansin soul-ruokaa! http://t.co/vCBKAcQBHV</w:t>
      </w:r>
    </w:p>
    <w:p>
      <w:r>
        <w:rPr>
          <w:b/>
          <w:u w:val="single"/>
        </w:rPr>
        <w:t xml:space="preserve">70415</w:t>
      </w:r>
    </w:p>
    <w:p>
      <w:r>
        <w:t xml:space="preserve">Neekerini sanoi, ettei hän näe eroa pornojen ja hirviöpallojen välillä..... My face &amp;#128551;</w:t>
      </w:r>
    </w:p>
    <w:p>
      <w:r>
        <w:rPr>
          <w:b/>
          <w:u w:val="single"/>
        </w:rPr>
        <w:t xml:space="preserve">70416</w:t>
      </w:r>
    </w:p>
    <w:p>
      <w:r>
        <w:t xml:space="preserve">Mun nekru Bolin ei tee MITÄÄN muuta kuin voittaa narttuja breh</w:t>
      </w:r>
    </w:p>
    <w:p>
      <w:r>
        <w:rPr>
          <w:b/>
          <w:u w:val="single"/>
        </w:rPr>
        <w:t xml:space="preserve">70417</w:t>
      </w:r>
    </w:p>
    <w:p>
      <w:r>
        <w:t xml:space="preserve">Mun nekru kutsuu lihavia narttuja &amp;#8221; porkers&amp;#8221; lmao</w:t>
      </w:r>
    </w:p>
    <w:p>
      <w:r>
        <w:rPr>
          <w:b/>
          <w:u w:val="single"/>
        </w:rPr>
        <w:t xml:space="preserve">70418</w:t>
      </w:r>
    </w:p>
    <w:p>
      <w:r>
        <w:t xml:space="preserve">Minun nigga dm'd narttu ja sanoi "ur silmät ovat niin kauniita ne sulattaa minut" lmaoooo nigga luuli hän luki romanttinen komedia elokuvan käsikirjoitus</w:t>
      </w:r>
    </w:p>
    <w:p>
      <w:r>
        <w:rPr>
          <w:b/>
          <w:u w:val="single"/>
        </w:rPr>
        <w:t xml:space="preserve">70419</w:t>
      </w:r>
    </w:p>
    <w:p>
      <w:r>
        <w:t xml:space="preserve">Nekru sai minut hengailemaan hänen lihavan monni ämmänsä kanssa smh</w:t>
      </w:r>
    </w:p>
    <w:p>
      <w:r>
        <w:rPr>
          <w:b/>
          <w:u w:val="single"/>
        </w:rPr>
        <w:t xml:space="preserve">70420</w:t>
      </w:r>
    </w:p>
    <w:p>
      <w:r>
        <w:t xml:space="preserve">Minun nekru mister meaner vain toivoa takaisin narttu</w:t>
      </w:r>
    </w:p>
    <w:p>
      <w:r>
        <w:rPr>
          <w:b/>
          <w:u w:val="single"/>
        </w:rPr>
        <w:t xml:space="preserve">70421</w:t>
      </w:r>
    </w:p>
    <w:p>
      <w:r>
        <w:t xml:space="preserve">Mun neekeri on niin jäykkä, mutta sen ämmä vielä jäykempi &amp;#128175;&amp;#128107;&amp;#128143;&amp;#128074;.... Minä se olen &amp;#128175;</w:t>
      </w:r>
    </w:p>
    <w:p>
      <w:r>
        <w:rPr>
          <w:b/>
          <w:u w:val="single"/>
        </w:rPr>
        <w:t xml:space="preserve">70422</w:t>
      </w:r>
    </w:p>
    <w:p>
      <w:r>
        <w:t xml:space="preserve">Minun nigga oli juominen Gatorade kuin se ei ole Dumass kuuma lol bitch juoda vettä</w:t>
      </w:r>
    </w:p>
    <w:p>
      <w:r>
        <w:rPr>
          <w:b/>
          <w:u w:val="single"/>
        </w:rPr>
        <w:t xml:space="preserve">70423</w:t>
      </w:r>
    </w:p>
    <w:p>
      <w:r>
        <w:t xml:space="preserve">My niggah</w:t>
      </w:r>
    </w:p>
    <w:p>
      <w:r>
        <w:rPr>
          <w:b/>
          <w:u w:val="single"/>
        </w:rPr>
        <w:t xml:space="preserve">70424</w:t>
      </w:r>
    </w:p>
    <w:p>
      <w:r>
        <w:t xml:space="preserve">Minun nekru nukuin täydellisesti</w:t>
      </w:r>
    </w:p>
    <w:p>
      <w:r>
        <w:rPr>
          <w:b/>
          <w:u w:val="single"/>
        </w:rPr>
        <w:t xml:space="preserve">70425</w:t>
      </w:r>
    </w:p>
    <w:p>
      <w:r>
        <w:t xml:space="preserve">Odotin koko viikonlopun, että saisin ottaa nämä paskat &amp;#128553;&amp;#128514;</w:t>
      </w:r>
    </w:p>
    <w:p>
      <w:r>
        <w:rPr>
          <w:b/>
          <w:u w:val="single"/>
        </w:rPr>
        <w:t xml:space="preserve">70426</w:t>
      </w:r>
    </w:p>
    <w:p>
      <w:r>
        <w:t xml:space="preserve">Minun neekerini, minun neekerini...</w:t>
      </w:r>
    </w:p>
    <w:p>
      <w:r>
        <w:rPr>
          <w:b/>
          <w:u w:val="single"/>
        </w:rPr>
        <w:t xml:space="preserve">70427</w:t>
      </w:r>
    </w:p>
    <w:p>
      <w:r>
        <w:t xml:space="preserve">Nekrujeni katsoo, kun olen hereillä viiteen asti.</w:t>
      </w:r>
    </w:p>
    <w:p>
      <w:r>
        <w:rPr>
          <w:b/>
          <w:u w:val="single"/>
        </w:rPr>
        <w:t xml:space="preserve">70428</w:t>
      </w:r>
    </w:p>
    <w:p>
      <w:r>
        <w:t xml:space="preserve">Mun neekerit on isompia kuin portsari, rullaa ämmässä ja haisee silti unssilta...</w:t>
      </w:r>
    </w:p>
    <w:p>
      <w:r>
        <w:rPr>
          <w:b/>
          <w:u w:val="single"/>
        </w:rPr>
        <w:t xml:space="preserve">70429</w:t>
      </w:r>
    </w:p>
    <w:p>
      <w:r>
        <w:t xml:space="preserve">Minun neekerini</w:t>
      </w:r>
    </w:p>
    <w:p>
      <w:r>
        <w:rPr>
          <w:b/>
          <w:u w:val="single"/>
        </w:rPr>
        <w:t xml:space="preserve">70430</w:t>
      </w:r>
    </w:p>
    <w:p>
      <w:r>
        <w:t xml:space="preserve">Minun neekerini</w:t>
        <w:br/>
        <w:t xml:space="preserve">Minusta tulee luonnollisesti ikuisesti lentävä!</w:t>
      </w:r>
    </w:p>
    <w:p>
      <w:r>
        <w:rPr>
          <w:b/>
          <w:u w:val="single"/>
        </w:rPr>
        <w:t xml:space="preserve">70431</w:t>
      </w:r>
    </w:p>
    <w:p>
      <w:r>
        <w:t xml:space="preserve">Nännini ovat kylmät &amp;#128563;</w:t>
      </w:r>
    </w:p>
    <w:p>
      <w:r>
        <w:rPr>
          <w:b/>
          <w:u w:val="single"/>
        </w:rPr>
        <w:t xml:space="preserve">70432</w:t>
      </w:r>
    </w:p>
    <w:p>
      <w:r>
        <w:t xml:space="preserve">Alastonkuvani ovat roskaa.....</w:t>
      </w:r>
    </w:p>
    <w:p>
      <w:r>
        <w:rPr>
          <w:b/>
          <w:u w:val="single"/>
        </w:rPr>
        <w:t xml:space="preserve">70433</w:t>
      </w:r>
    </w:p>
    <w:p>
      <w:r>
        <w:t xml:space="preserve">Mississippiläinen partani sanoi minulle kaksi viikkoa sitten: "Minulla on kaksi viikkoa aikaa nussia kaikkia näitä ok-huoria, 2014 olen nostamassa tasoani" &amp;#128514;&amp;#128514;&amp;#128514;</w:t>
      </w:r>
    </w:p>
    <w:p>
      <w:r>
        <w:rPr>
          <w:b/>
          <w:u w:val="single"/>
        </w:rPr>
        <w:t xml:space="preserve">70434</w:t>
      </w:r>
    </w:p>
    <w:p>
      <w:r>
        <w:t xml:space="preserve">Puhelimeni toimii jälkeenjääneenä</w:t>
      </w:r>
    </w:p>
    <w:p>
      <w:r>
        <w:rPr>
          <w:b/>
          <w:u w:val="single"/>
        </w:rPr>
        <w:t xml:space="preserve">70435</w:t>
      </w:r>
    </w:p>
    <w:p>
      <w:r>
        <w:t xml:space="preserve">Puhelimeni on vihdoinkin taas päällä, ämmät! ei enää TextNow:ta</w:t>
      </w:r>
    </w:p>
    <w:p>
      <w:r>
        <w:rPr>
          <w:b/>
          <w:u w:val="single"/>
        </w:rPr>
        <w:t xml:space="preserve">70436</w:t>
      </w:r>
    </w:p>
    <w:p>
      <w:r>
        <w:t xml:space="preserve">Puhelimeni on 10% fml Minun on vielä päästävä keltaiseen merkkiin lol #motivation lol btw I zoomed in 2x lol http://t.co/LayVBieIML</w:t>
      </w:r>
    </w:p>
    <w:p>
      <w:r>
        <w:rPr>
          <w:b/>
          <w:u w:val="single"/>
        </w:rPr>
        <w:t xml:space="preserve">70437</w:t>
      </w:r>
    </w:p>
    <w:p>
      <w:r>
        <w:t xml:space="preserve">Kipuni haisevat, kun olen tehnyt näitä virtaa. On rankkaa vanhalle värilliselle keholle helteessä. Dem white women be pushy when day want dare flows fixed</w:t>
      </w:r>
    </w:p>
    <w:p>
      <w:r>
        <w:rPr>
          <w:b/>
          <w:u w:val="single"/>
        </w:rPr>
        <w:t xml:space="preserve">70438</w:t>
      </w:r>
    </w:p>
    <w:p>
      <w:r>
        <w:t xml:space="preserve">Minun soittolista menee jotain tällaista savua kappaleita minun niggas reggaeton /bachata varten nartut ja hidas hillot että onnekas nainen</w:t>
      </w:r>
    </w:p>
    <w:p>
      <w:r>
        <w:rPr>
          <w:b/>
          <w:u w:val="single"/>
        </w:rPr>
        <w:t xml:space="preserve">70439</w:t>
      </w:r>
    </w:p>
    <w:p>
      <w:r>
        <w:t xml:space="preserve">Sydämeni lyö yhä kovaa, kun neekeri huutaa mikrofoniin. Tunsin kuin olisin ollut sosiaalitoimistossa ja katkaissut jonon -</w:t>
      </w:r>
    </w:p>
    <w:p>
      <w:r>
        <w:rPr>
          <w:b/>
          <w:u w:val="single"/>
        </w:rPr>
        <w:t xml:space="preserve">70440</w:t>
      </w:r>
    </w:p>
    <w:p>
      <w:r>
        <w:t xml:space="preserve">Ongelmani on se, että minulla on VAHVA "IDGAF"-asenne. En osoita MITÄÄN tunteita näille nössöille &amp;#128175;</w:t>
      </w:r>
    </w:p>
    <w:p>
      <w:r>
        <w:rPr>
          <w:b/>
          <w:u w:val="single"/>
        </w:rPr>
        <w:t xml:space="preserve">70441</w:t>
      </w:r>
    </w:p>
    <w:p>
      <w:r>
        <w:t xml:space="preserve">Minun ongelmani on välittää nartuista &amp;amp; noggas</w:t>
      </w:r>
    </w:p>
    <w:p>
      <w:r>
        <w:rPr>
          <w:b/>
          <w:u w:val="single"/>
        </w:rPr>
        <w:t xml:space="preserve">70442</w:t>
      </w:r>
    </w:p>
    <w:p>
      <w:r>
        <w:t xml:space="preserve">Minun nynnyn perse auto ei käynnisty.... Se pelkää kylmää....</w:t>
      </w:r>
    </w:p>
    <w:p>
      <w:r>
        <w:rPr>
          <w:b/>
          <w:u w:val="single"/>
        </w:rPr>
        <w:t xml:space="preserve">70443</w:t>
      </w:r>
    </w:p>
    <w:p>
      <w:r>
        <w:t xml:space="preserve">Minun pilluni popz Severely https://t.co/sOAH0Z1jUv</w:t>
      </w:r>
    </w:p>
    <w:p>
      <w:r>
        <w:rPr>
          <w:b/>
          <w:u w:val="single"/>
        </w:rPr>
        <w:t xml:space="preserve">70444</w:t>
      </w:r>
    </w:p>
    <w:p>
      <w:r>
        <w:t xml:space="preserve">Pilluni maistuu Pepsi Colalta.</w:t>
      </w:r>
    </w:p>
    <w:p>
      <w:r>
        <w:rPr>
          <w:b/>
          <w:u w:val="single"/>
        </w:rPr>
        <w:t xml:space="preserve">70445</w:t>
      </w:r>
    </w:p>
    <w:p>
      <w:r>
        <w:t xml:space="preserve">Pilluni maistuu Pepsi Colalta &amp;#127926;&amp;#128527;</w:t>
      </w:r>
    </w:p>
    <w:p>
      <w:r>
        <w:rPr>
          <w:b/>
          <w:u w:val="single"/>
        </w:rPr>
        <w:t xml:space="preserve">70446</w:t>
      </w:r>
    </w:p>
    <w:p>
      <w:r>
        <w:t xml:space="preserve">Pilluni on 15 dollarin arvoinen</w:t>
      </w:r>
    </w:p>
    <w:p>
      <w:r>
        <w:rPr>
          <w:b/>
          <w:u w:val="single"/>
        </w:rPr>
        <w:t xml:space="preserve">70447</w:t>
      </w:r>
    </w:p>
    <w:p>
      <w:r>
        <w:t xml:space="preserve">Reaktioni, kun hemmoteltu valkoinen lapsi sanoo "neekeri" kuin olisi roisto. #everytime #whiggers http://t.co/FZvwC7AskW</w:t>
      </w:r>
    </w:p>
    <w:p>
      <w:r>
        <w:rPr>
          <w:b/>
          <w:u w:val="single"/>
        </w:rPr>
        <w:t xml:space="preserve">70448</w:t>
      </w:r>
    </w:p>
    <w:p>
      <w:r>
        <w:t xml:space="preserve">Kämppikseni syö niin vastenmielisesti, että haluan viiltää hänen kurkkunsa auki...</w:t>
      </w:r>
    </w:p>
    <w:p>
      <w:r>
        <w:rPr>
          <w:b/>
          <w:u w:val="single"/>
        </w:rPr>
        <w:t xml:space="preserve">70449</w:t>
      </w:r>
    </w:p>
    <w:p>
      <w:r>
        <w:t xml:space="preserve">Seksipelini on parempi kuin ex-niggasi.</w:t>
      </w:r>
    </w:p>
    <w:p>
      <w:r>
        <w:rPr>
          <w:b/>
          <w:u w:val="single"/>
        </w:rPr>
        <w:t xml:space="preserve">70450</w:t>
      </w:r>
    </w:p>
    <w:p>
      <w:r>
        <w:t xml:space="preserve">Työvuoroni ei ole ohi hetkessä, joten sillä välin teen sen, mitä minun on tehtävä selvitäkseni. Ja jos se tarkoittaa, että twiittaan roskia, niin teen sen.</w:t>
      </w:r>
    </w:p>
    <w:p>
      <w:r>
        <w:rPr>
          <w:b/>
          <w:u w:val="single"/>
        </w:rPr>
        <w:t xml:space="preserve">70451</w:t>
      </w:r>
    </w:p>
    <w:p>
      <w:r>
        <w:t xml:space="preserve">Sivuosillani on oikeita töitä, nekru, en vittuile linnuille.</w:t>
      </w:r>
    </w:p>
    <w:p>
      <w:r>
        <w:rPr>
          <w:b/>
          <w:u w:val="single"/>
        </w:rPr>
        <w:t xml:space="preserve">70452</w:t>
      </w:r>
    </w:p>
    <w:p>
      <w:r>
        <w:t xml:space="preserve">Siskoni soitti kiinalaisille ja kysyi, olivatko he auki, ctfu hän paistui!!!</w:t>
      </w:r>
    </w:p>
    <w:p>
      <w:r>
        <w:rPr>
          <w:b/>
          <w:u w:val="single"/>
        </w:rPr>
        <w:t xml:space="preserve">70453</w:t>
      </w:r>
    </w:p>
    <w:p>
      <w:r>
        <w:t xml:space="preserve">Siskoni on narttu. Veljenpoikani sai ensimmäisen hiustenleikkuunsa, ja hän on kalju &amp;#128557;</w:t>
      </w:r>
    </w:p>
    <w:p>
      <w:r>
        <w:rPr>
          <w:b/>
          <w:u w:val="single"/>
        </w:rPr>
        <w:t xml:space="preserve">70454</w:t>
      </w:r>
    </w:p>
    <w:p>
      <w:r>
        <w:t xml:space="preserve">Siskoni on oikea ämmä &amp;#128514;&amp;#9994; http://t.co/TsjmaQ62yb</w:t>
      </w:r>
    </w:p>
    <w:p>
      <w:r>
        <w:rPr>
          <w:b/>
          <w:u w:val="single"/>
        </w:rPr>
        <w:t xml:space="preserve">70455</w:t>
      </w:r>
    </w:p>
    <w:p>
      <w:r>
        <w:t xml:space="preserve">Siskoni on niin narttu minulle, kun hän ei saa tahtoaan läpi, -</w:t>
      </w:r>
    </w:p>
    <w:p>
      <w:r>
        <w:rPr>
          <w:b/>
          <w:u w:val="single"/>
        </w:rPr>
        <w:t xml:space="preserve">70456</w:t>
      </w:r>
    </w:p>
    <w:p>
      <w:r>
        <w:t xml:space="preserve">Siskoni sanoi, että äitipuoleni on mulkku. &amp;lt;3 Rakastan siskoani (:</w:t>
      </w:r>
    </w:p>
    <w:p>
      <w:r>
        <w:rPr>
          <w:b/>
          <w:u w:val="single"/>
        </w:rPr>
        <w:t xml:space="preserve">70457</w:t>
      </w:r>
    </w:p>
    <w:p>
      <w:r>
        <w:t xml:space="preserve">Siskoni sanoi minulle, että näytän linnulta. Kun taas menneisyyteni sanoi, että näytän avaruusolennolta.</w:t>
      </w:r>
    </w:p>
    <w:p>
      <w:r>
        <w:rPr>
          <w:b/>
          <w:u w:val="single"/>
        </w:rPr>
        <w:t xml:space="preserve">70458</w:t>
      </w:r>
    </w:p>
    <w:p>
      <w:r>
        <w:t xml:space="preserve">Siskoni valittaa, että hänellä on huomenna koulua, kuten minulla ei ole &amp;#128530; vittu, huora, et ainakaan sinä opiskele juuri nyt!</w:t>
      </w:r>
    </w:p>
    <w:p>
      <w:r>
        <w:rPr>
          <w:b/>
          <w:u w:val="single"/>
        </w:rPr>
        <w:t xml:space="preserve">70459</w:t>
      </w:r>
    </w:p>
    <w:p>
      <w:r>
        <w:t xml:space="preserve">Minun lyödä narttu aisti on tulossa &amp;#128530;</w:t>
      </w:r>
    </w:p>
    <w:p>
      <w:r>
        <w:rPr>
          <w:b/>
          <w:u w:val="single"/>
        </w:rPr>
        <w:t xml:space="preserve">70460</w:t>
      </w:r>
    </w:p>
    <w:p>
      <w:r>
        <w:t xml:space="preserve">Poikani on 9-vuotias, ja hänellä on yhä ongelmia kenkiensä sitomisessa, koska hän on koko ajan paljain jaloin, jos halusit tietää, millainen maalaismies olen.</w:t>
      </w:r>
    </w:p>
    <w:p>
      <w:r>
        <w:rPr>
          <w:b/>
          <w:u w:val="single"/>
        </w:rPr>
        <w:t xml:space="preserve">70461</w:t>
      </w:r>
    </w:p>
    <w:p>
      <w:r>
        <w:t xml:space="preserve">Vatsaani sattuu kuin narttu.</w:t>
      </w:r>
    </w:p>
    <w:p>
      <w:r>
        <w:rPr>
          <w:b/>
          <w:u w:val="single"/>
        </w:rPr>
        <w:t xml:space="preserve">70462</w:t>
      </w:r>
    </w:p>
    <w:p>
      <w:r>
        <w:t xml:space="preserve">Hän sanoi juuri, että hän maksoi 20 000 dollaria viimeisiä opintolainojaan ja väittää olevansa rahaton. Nekru, pudotit juuri 20 tonnia kuin se ei olisi mitään.</w:t>
      </w:r>
    </w:p>
    <w:p>
      <w:r>
        <w:rPr>
          <w:b/>
          <w:u w:val="single"/>
        </w:rPr>
        <w:t xml:space="preserve">70463</w:t>
      </w:r>
    </w:p>
    <w:p>
      <w:r>
        <w:t xml:space="preserve">Musiikkimakuni vaihtuu rakkauslaulusta "pop that pussy bitch" -lauluun noin 0,5 sekunnissa.</w:t>
      </w:r>
    </w:p>
    <w:p>
      <w:r>
        <w:rPr>
          <w:b/>
          <w:u w:val="single"/>
        </w:rPr>
        <w:t xml:space="preserve">70464</w:t>
      </w:r>
    </w:p>
    <w:p>
      <w:r>
        <w:t xml:space="preserve">Opettajani sanoo aina: "Onko mies koskaan pahoinpidellyt vaimoaan käyttäessään marihuanaa?". Ei, ellei hän piilottele Oreo-keksejä, silloin hän ansaitsee sen."</w:t>
      </w:r>
    </w:p>
    <w:p>
      <w:r>
        <w:rPr>
          <w:b/>
          <w:u w:val="single"/>
        </w:rPr>
        <w:t xml:space="preserve">70465</w:t>
      </w:r>
    </w:p>
    <w:p>
      <w:r>
        <w:t xml:space="preserve">Opettajani soitti äidilleni, koska söin tunnilla... -.- vitun ämmä...</w:t>
      </w:r>
    </w:p>
    <w:p>
      <w:r>
        <w:rPr>
          <w:b/>
          <w:u w:val="single"/>
        </w:rPr>
        <w:t xml:space="preserve">70466</w:t>
      </w:r>
    </w:p>
    <w:p>
      <w:r>
        <w:t xml:space="preserve">Opettajani puhui siitä, että hän pakottaisi jokaisen ylioppilaan menemään armeijaan kahden vuoden ajaksi &amp;#128530; ämmä, älä viitsi, liha ei tee mitään.</w:t>
      </w:r>
    </w:p>
    <w:p>
      <w:r>
        <w:rPr>
          <w:b/>
          <w:u w:val="single"/>
        </w:rPr>
        <w:t xml:space="preserve">70467</w:t>
      </w:r>
    </w:p>
    <w:p>
      <w:r>
        <w:t xml:space="preserve">Kaksi tärkeintä peruukkiani ja minä @chloetarantino http://t.co/oAyBFEJh54 http://t.co/oAyBFEJh54</w:t>
      </w:r>
    </w:p>
    <w:p>
      <w:r>
        <w:rPr>
          <w:b/>
          <w:u w:val="single"/>
        </w:rPr>
        <w:t xml:space="preserve">70468</w:t>
      </w:r>
    </w:p>
    <w:p>
      <w:r>
        <w:t xml:space="preserve">Lasketaanko Walmartin t-paitani suunnittelijaksi? RT @StonyXx: These niggas hoes in designer clothes &amp;#128557;</w:t>
      </w:r>
    </w:p>
    <w:p>
      <w:r>
        <w:rPr>
          <w:b/>
          <w:u w:val="single"/>
        </w:rPr>
        <w:t xml:space="preserve">70469</w:t>
      </w:r>
    </w:p>
    <w:p>
      <w:r>
        <w:t xml:space="preserve">Koko tavoitteeni on nussia jotakuta narttua ja aiheuttaa myllerrystä onnellisessa parisuhteessa &amp;#128523;</w:t>
      </w:r>
    </w:p>
    <w:p>
      <w:r>
        <w:rPr>
          <w:b/>
          <w:u w:val="single"/>
        </w:rPr>
        <w:t xml:space="preserve">70470</w:t>
      </w:r>
    </w:p>
    <w:p>
      <w:r>
        <w:t xml:space="preserve">Minun peruukkini RT @showysantoro Ryan Gosling tyrmäsi Eva Mendesin ja paiskasi sen miehen vittuun!</w:t>
      </w:r>
    </w:p>
    <w:p>
      <w:r>
        <w:rPr>
          <w:b/>
          <w:u w:val="single"/>
        </w:rPr>
        <w:t xml:space="preserve">70471</w:t>
      </w:r>
    </w:p>
    <w:p>
      <w:r>
        <w:t xml:space="preserve">Minun peruukkini... http://t.co/1pbGYaoW3N</w:t>
      </w:r>
    </w:p>
    <w:p>
      <w:r>
        <w:rPr>
          <w:b/>
          <w:u w:val="single"/>
        </w:rPr>
        <w:t xml:space="preserve">70472</w:t>
      </w:r>
    </w:p>
    <w:p>
      <w:r>
        <w:t xml:space="preserve">Huonompi narttuni näyttää paremmalta kuin tärkein narttusi. Siinäpä vasta paha juttu lol</w:t>
      </w:r>
    </w:p>
    <w:p>
      <w:r>
        <w:rPr>
          <w:b/>
          <w:u w:val="single"/>
        </w:rPr>
        <w:t xml:space="preserve">70473</w:t>
      </w:r>
    </w:p>
    <w:p>
      <w:r>
        <w:t xml:space="preserve">Mykel pysyy kaikkien pahojen ämmien kanssa &amp;#128514;&amp;#128557;&amp;#128530;</w:t>
      </w:r>
    </w:p>
    <w:p>
      <w:r>
        <w:rPr>
          <w:b/>
          <w:u w:val="single"/>
        </w:rPr>
        <w:t xml:space="preserve">70474</w:t>
      </w:r>
    </w:p>
    <w:p>
      <w:r>
        <w:t xml:space="preserve">N olen niin kyllästynyt kuulemaan *he wouldn't do it for u* ol bitch he wouldn't have to my people dont play on my end</w:t>
      </w:r>
    </w:p>
    <w:p>
      <w:r>
        <w:rPr>
          <w:b/>
          <w:u w:val="single"/>
        </w:rPr>
        <w:t xml:space="preserve">70475</w:t>
      </w:r>
    </w:p>
    <w:p>
      <w:r>
        <w:t xml:space="preserve">N se ämmä kuulostaa mieheltä, jos se on sun mummo, joka panettaa sua myöskin</w:t>
      </w:r>
    </w:p>
    <w:p>
      <w:r>
        <w:rPr>
          <w:b/>
          <w:u w:val="single"/>
        </w:rPr>
        <w:t xml:space="preserve">70476</w:t>
      </w:r>
    </w:p>
    <w:p>
      <w:r>
        <w:t xml:space="preserve">N sitten huora niinoooo ruma kuin ämmä sinä ruma koira kuin tyhmä tyhmä perse ruma kuin &amp;#128514;&amp;#128514;&amp;#128514;&amp;#128514;&amp;#9996;&amp;#65039;&amp;#128129;&amp;#128581;&amp;#128076;&amp;#128080;&amp;#128080;&amp;#128080;</w:t>
      </w:r>
    </w:p>
    <w:p>
      <w:r>
        <w:rPr>
          <w:b/>
          <w:u w:val="single"/>
        </w:rPr>
        <w:t xml:space="preserve">70477</w:t>
      </w:r>
    </w:p>
    <w:p>
      <w:r>
        <w:t xml:space="preserve">N%a löi butta slide lopussa että bitch &amp;#128514;</w:t>
      </w:r>
    </w:p>
    <w:p>
      <w:r>
        <w:rPr>
          <w:b/>
          <w:u w:val="single"/>
        </w:rPr>
        <w:t xml:space="preserve">70478</w:t>
      </w:r>
    </w:p>
    <w:p>
      <w:r>
        <w:t xml:space="preserve">NBA ALLSTAR -viikonloppu on epävirallinen neekeripyhä.</w:t>
      </w:r>
    </w:p>
    <w:p>
      <w:r>
        <w:rPr>
          <w:b/>
          <w:u w:val="single"/>
        </w:rPr>
        <w:t xml:space="preserve">70479</w:t>
      </w:r>
    </w:p>
    <w:p>
      <w:r>
        <w:t xml:space="preserve">NBA, hoitakaa seeprat.</w:t>
      </w:r>
    </w:p>
    <w:p>
      <w:r>
        <w:rPr>
          <w:b/>
          <w:u w:val="single"/>
        </w:rPr>
        <w:t xml:space="preserve">70480</w:t>
      </w:r>
    </w:p>
    <w:p>
      <w:r>
        <w:t xml:space="preserve">EI SE MITÄÄN, LÖYSIN NE. ...roskiksesta...</w:t>
      </w:r>
    </w:p>
    <w:p>
      <w:r>
        <w:rPr>
          <w:b/>
          <w:u w:val="single"/>
        </w:rPr>
        <w:t xml:space="preserve">70481</w:t>
      </w:r>
    </w:p>
    <w:p>
      <w:r>
        <w:t xml:space="preserve">UUSI Nashville Noise! @LukeBryanOnline rakastaa hampurilaisia, @DierksBentley honky tonkeja ja @ChrisYoungMusic nappaa pizzaa. http://t.co/sCCDyhE6EY.</w:t>
      </w:r>
    </w:p>
    <w:p>
      <w:r>
        <w:rPr>
          <w:b/>
          <w:u w:val="single"/>
        </w:rPr>
        <w:t xml:space="preserve">70482</w:t>
      </w:r>
    </w:p>
    <w:p>
      <w:r>
        <w:t xml:space="preserve">NEWS FLASH!</w:t>
        <w:br/>
        <w:t xml:space="preserve"> Kun maksatte VEROJA, maksatte kaiken, mistä valitatte!</w:t>
        <w:br/>
        <w:t xml:space="preserve"> #IRS #GovernmentAffairs #obamacare http://t.co/D5SPVgJxto http://t.co/D5SPVgJxto</w:t>
      </w:r>
    </w:p>
    <w:p>
      <w:r>
        <w:rPr>
          <w:b/>
          <w:u w:val="single"/>
        </w:rPr>
        <w:t xml:space="preserve">70483</w:t>
      </w:r>
    </w:p>
    <w:p>
      <w:r>
        <w:t xml:space="preserve">NEWS FLASH: Obama voitti vaalit ja kasvattaa heidän lukumääräänsä kongressissa. Lopettakaa jo tuo paskanjauhanta ja tehkää kompromisseja, nartut!</w:t>
      </w:r>
    </w:p>
    <w:p>
      <w:r>
        <w:rPr>
          <w:b/>
          <w:u w:val="single"/>
        </w:rPr>
        <w:t xml:space="preserve">70484</w:t>
      </w:r>
    </w:p>
    <w:p>
      <w:r>
        <w:t xml:space="preserve">NFC South on roskaa mehua</w:t>
      </w:r>
    </w:p>
    <w:p>
      <w:r>
        <w:rPr>
          <w:b/>
          <w:u w:val="single"/>
        </w:rPr>
        <w:t xml:space="preserve">70485</w:t>
      </w:r>
    </w:p>
    <w:p>
      <w:r>
        <w:t xml:space="preserve">NJ-Sole Sole Sauce! Saat ne pohjat taas jäisiksi! http://t.co/kL5KBdIBkh</w:t>
      </w:r>
    </w:p>
    <w:p>
      <w:r>
        <w:rPr>
          <w:b/>
          <w:u w:val="single"/>
        </w:rPr>
        <w:t xml:space="preserve">70486</w:t>
      </w:r>
    </w:p>
    <w:p>
      <w:r>
        <w:t xml:space="preserve">EI, teillä ei ole "vihaajia". Ihmiset eivät vain pidä sinusta. Päästä yli itsestäsi, huora.</w:t>
      </w:r>
    </w:p>
    <w:p>
      <w:r>
        <w:rPr>
          <w:b/>
          <w:u w:val="single"/>
        </w:rPr>
        <w:t xml:space="preserve">70487</w:t>
      </w:r>
    </w:p>
    <w:p>
      <w:r>
        <w:t xml:space="preserve">NYC Media viime viikolla: LOL, katsokaa, miten lentävät paskiaiset sekoavat.</w:t>
        <w:br/>
        <w:br/>
        <w:t xml:space="preserve"> NYC Media nyt: TUOKAA KUOLLEET ESIIN.</w:t>
      </w:r>
    </w:p>
    <w:p>
      <w:r>
        <w:rPr>
          <w:b/>
          <w:u w:val="single"/>
        </w:rPr>
        <w:t xml:space="preserve">70488</w:t>
      </w:r>
    </w:p>
    <w:p>
      <w:r>
        <w:t xml:space="preserve">Na nigguh en tiedä miten sinä "rokkaat"</w:t>
      </w:r>
    </w:p>
    <w:p>
      <w:r>
        <w:rPr>
          <w:b/>
          <w:u w:val="single"/>
        </w:rPr>
        <w:t xml:space="preserve">70489</w:t>
      </w:r>
    </w:p>
    <w:p>
      <w:r>
        <w:t xml:space="preserve">Nah @PrimeTimeLewis todella mies BG breh nigga sai satunnaisia narttuja baarissa tulossa ylös minulle kuin käyn yliopistossa tämä on hullua</w:t>
      </w:r>
    </w:p>
    <w:p>
      <w:r>
        <w:rPr>
          <w:b/>
          <w:u w:val="single"/>
        </w:rPr>
        <w:t xml:space="preserve">70490</w:t>
      </w:r>
    </w:p>
    <w:p>
      <w:r>
        <w:t xml:space="preserve">Nah Electric Fairy Tale vaikuttaa siistiltä, mutta ostaisin mieluummin huumeita niillä rahoilla...</w:t>
      </w:r>
    </w:p>
    <w:p>
      <w:r>
        <w:rPr>
          <w:b/>
          <w:u w:val="single"/>
        </w:rPr>
        <w:t xml:space="preserve">70491</w:t>
      </w:r>
    </w:p>
    <w:p>
      <w:r>
        <w:t xml:space="preserve">Nah minun täytyy ehdottomasti löytää minulle ämmä, joka ajaa minua ympäriinsä minun piiska kun olen humalassa tämän Ty Dolla $ign nauha b se on vain oikein</w:t>
      </w:r>
    </w:p>
    <w:p>
      <w:r>
        <w:rPr>
          <w:b/>
          <w:u w:val="single"/>
        </w:rPr>
        <w:t xml:space="preserve">70492</w:t>
      </w:r>
    </w:p>
    <w:p>
      <w:r>
        <w:t xml:space="preserve">Nah Mimi narttu</w:t>
      </w:r>
    </w:p>
    <w:p>
      <w:r>
        <w:rPr>
          <w:b/>
          <w:u w:val="single"/>
        </w:rPr>
        <w:t xml:space="preserve">70493</w:t>
      </w:r>
    </w:p>
    <w:p>
      <w:r>
        <w:t xml:space="preserve">Ei ämmä omenat omenat omenat omenat!</w:t>
        <w:br/>
        <w:br/>
        <w:t xml:space="preserve">mutta ämmä ei, koska appelsiinit appelsiinit appelsiinit appelsiinit! ämmä. Olet vitun tyhmä.</w:t>
      </w:r>
    </w:p>
    <w:p>
      <w:r>
        <w:rPr>
          <w:b/>
          <w:u w:val="single"/>
        </w:rPr>
        <w:t xml:space="preserve">70494</w:t>
      </w:r>
    </w:p>
    <w:p>
      <w:r>
        <w:t xml:space="preserve">Nah ämmä olet vain ruma</w:t>
      </w:r>
    </w:p>
    <w:p>
      <w:r>
        <w:rPr>
          <w:b/>
          <w:u w:val="single"/>
        </w:rPr>
        <w:t xml:space="preserve">70495</w:t>
      </w:r>
    </w:p>
    <w:p>
      <w:r>
        <w:t xml:space="preserve">Ei vittu Bungie, he eivät anna minulle yhtään pudotusta. Ahneet nekrut. RT @CaratCutClarity: Destiny: You trash at destiny if you aint at least 25</w:t>
      </w:r>
    </w:p>
    <w:p>
      <w:r>
        <w:rPr>
          <w:b/>
          <w:u w:val="single"/>
        </w:rPr>
        <w:t xml:space="preserve">70496</w:t>
      </w:r>
    </w:p>
    <w:p>
      <w:r>
        <w:t xml:space="preserve">Nah fuck em bitter heat bitches "@YeIIowbang: Hupaisaa nähdä Heat- ja Bulls-fanien tulevan toimeen keskenään lol"</w:t>
      </w:r>
    </w:p>
    <w:p>
      <w:r>
        <w:rPr>
          <w:b/>
          <w:u w:val="single"/>
        </w:rPr>
        <w:t xml:space="preserve">70497</w:t>
      </w:r>
    </w:p>
    <w:p>
      <w:r>
        <w:t xml:space="preserve">Ei, jos hän oli friikki ja useat neekerit tekisivät hänelle hutsua, niin sittenhän sinä panisit käsiraudat lutkalle...</w:t>
      </w:r>
    </w:p>
    <w:p>
      <w:r>
        <w:rPr>
          <w:b/>
          <w:u w:val="single"/>
        </w:rPr>
        <w:t xml:space="preserve">70498</w:t>
      </w:r>
    </w:p>
    <w:p>
      <w:r>
        <w:t xml:space="preserve">Nah just yo hoe she just swung matter fact RT @iiAK: @_VinChi3 yu get hoes?!? &amp;#128551;</w:t>
      </w:r>
    </w:p>
    <w:p>
      <w:r>
        <w:rPr>
          <w:b/>
          <w:u w:val="single"/>
        </w:rPr>
        <w:t xml:space="preserve">70499</w:t>
      </w:r>
    </w:p>
    <w:p>
      <w:r>
        <w:t xml:space="preserve">Ei, neekerini yritti juuri äsken saada minut yhteen kaikkien aikojen rumimman ämmän kanssa klubilla. Me ei olla virallisesti enää kavereita. Wtf.</w:t>
      </w:r>
    </w:p>
    <w:p>
      <w:r>
        <w:rPr>
          <w:b/>
          <w:u w:val="single"/>
        </w:rPr>
        <w:t xml:space="preserve">70500</w:t>
      </w:r>
    </w:p>
    <w:p>
      <w:r>
        <w:t xml:space="preserve">Nah nicca! WTH ovat minun juustoranskalaiset?! &amp;#128530; RT @swiper252: @VonshayeB hanki minulle yksi, tuo se parturiin klo 11 kiitos &amp;#128525;&amp;#128525;&amp;#128525;&amp;#128536;&amp;#128536;</w:t>
      </w:r>
    </w:p>
    <w:p>
      <w:r>
        <w:rPr>
          <w:b/>
          <w:u w:val="single"/>
        </w:rPr>
        <w:t xml:space="preserve">70501</w:t>
      </w:r>
    </w:p>
    <w:p>
      <w:r>
        <w:t xml:space="preserve">Nah nicca, se on liian vaalea ollakseen minun tumma perse lol RT @swiper252: @VonshayeB and.i knowww thats your baby picture lol</w:t>
      </w:r>
    </w:p>
    <w:p>
      <w:r>
        <w:rPr>
          <w:b/>
          <w:u w:val="single"/>
        </w:rPr>
        <w:t xml:space="preserve">70502</w:t>
      </w:r>
    </w:p>
    <w:p>
      <w:r>
        <w:t xml:space="preserve">Ei nicca... sinulla on kaasua! &amp;#128541;&amp;#128514;&amp;#128514;&amp;#128514;&amp;#128514;RT @SpaceJam_Teeg: @VonshayeB &amp;#128514;&amp;#128514;&amp;#128514; puhaltaa kaasua &amp;#128548;</w:t>
      </w:r>
    </w:p>
    <w:p>
      <w:r>
        <w:rPr>
          <w:b/>
          <w:u w:val="single"/>
        </w:rPr>
        <w:t xml:space="preserve">70503</w:t>
      </w:r>
    </w:p>
    <w:p>
      <w:r>
        <w:t xml:space="preserve">Nah nämä hoes DMs rikki tho</w:t>
      </w:r>
    </w:p>
    <w:p>
      <w:r>
        <w:rPr>
          <w:b/>
          <w:u w:val="single"/>
        </w:rPr>
        <w:t xml:space="preserve">70504</w:t>
      </w:r>
    </w:p>
    <w:p>
      <w:r>
        <w:t xml:space="preserve">Nah watch the hoes thats just gettin fucked start tweetin bout "Make Love"</w:t>
      </w:r>
    </w:p>
    <w:p>
      <w:r>
        <w:rPr>
          <w:b/>
          <w:u w:val="single"/>
        </w:rPr>
        <w:t xml:space="preserve">70505</w:t>
      </w:r>
    </w:p>
    <w:p>
      <w:r>
        <w:t xml:space="preserve">Ei, me olemme yhä ylhäällä. RT @Tweets_NOchill: Kaikki litteä takapuoli nartut nukkumassa vielä vai Nah?</w:t>
      </w:r>
    </w:p>
    <w:p>
      <w:r>
        <w:rPr>
          <w:b/>
          <w:u w:val="single"/>
        </w:rPr>
        <w:t xml:space="preserve">70506</w:t>
      </w:r>
    </w:p>
    <w:p>
      <w:r>
        <w:t xml:space="preserve">Ei. ITS OVER&amp;gt; Ihmiset eivät kerro #taiteilijoille, mitä tehdä. Se on vastoin sen määritelmää, mitä ME YRITTÄMME OSOITTAA #yleisölle. #retards #game7</w:t>
      </w:r>
    </w:p>
    <w:p>
      <w:r>
        <w:rPr>
          <w:b/>
          <w:u w:val="single"/>
        </w:rPr>
        <w:t xml:space="preserve">70507</w:t>
      </w:r>
    </w:p>
    <w:p>
      <w:r>
        <w:t xml:space="preserve">Alastomat ämmät antavat minulle kuplakylpyjä -</w:t>
      </w:r>
    </w:p>
    <w:p>
      <w:r>
        <w:rPr>
          <w:b/>
          <w:u w:val="single"/>
        </w:rPr>
        <w:t xml:space="preserve">70508</w:t>
      </w:r>
    </w:p>
    <w:p>
      <w:r>
        <w:t xml:space="preserve">Nannie bitch don't talk to that hoe with ha extra bs ass @lilmenifee__ &amp;#128514;&amp;#128514;&amp;#128514;&amp;#128553;&amp;#9996;&amp;#65039;&amp;#128175;&amp;#128079;&amp;#128581;&amp;#128078;</w:t>
      </w:r>
    </w:p>
    <w:p>
      <w:r>
        <w:rPr>
          <w:b/>
          <w:u w:val="single"/>
        </w:rPr>
        <w:t xml:space="preserve">70509</w:t>
      </w:r>
    </w:p>
    <w:p>
      <w:r>
        <w:t xml:space="preserve">Naomi Campbell, Rihanna, Miley Cyrus?...Hullut ämmät lol</w:t>
      </w:r>
    </w:p>
    <w:p>
      <w:r>
        <w:rPr>
          <w:b/>
          <w:u w:val="single"/>
        </w:rPr>
        <w:t xml:space="preserve">70510</w:t>
      </w:r>
    </w:p>
    <w:p>
      <w:r>
        <w:t xml:space="preserve">Nappy leukakarvoja, ämmä, mä oon mothafuckin q!</w:t>
      </w:r>
    </w:p>
    <w:p>
      <w:r>
        <w:rPr>
          <w:b/>
          <w:u w:val="single"/>
        </w:rPr>
        <w:t xml:space="preserve">70511</w:t>
      </w:r>
    </w:p>
    <w:p>
      <w:r>
        <w:t xml:space="preserve">National Review kutsuu #homoavioliittoa "laittomuudeksi" http://t.co/QpTreDa6yv #oregon #tcot #gop #NOM #lol #teabaggers</w:t>
      </w:r>
    </w:p>
    <w:p>
      <w:r>
        <w:rPr>
          <w:b/>
          <w:u w:val="single"/>
        </w:rPr>
        <w:t xml:space="preserve">70512</w:t>
      </w:r>
    </w:p>
    <w:p>
      <w:r>
        <w:t xml:space="preserve">Kun paska vasemmistolaislehti puhuu paskaa toisesta paska vasemmistolaislehdestä, sinun on luonnollisesti parasta mukautua. Tai olet ulkona kerhosta. #crw</w:t>
      </w:r>
    </w:p>
    <w:p>
      <w:r>
        <w:rPr>
          <w:b/>
          <w:u w:val="single"/>
        </w:rPr>
        <w:t xml:space="preserve">70513</w:t>
      </w:r>
    </w:p>
    <w:p>
      <w:r>
        <w:t xml:space="preserve">Luonnon majesteettisuus on kaunista! * sulattaa voita* RT @AP: PHOTO: Harvinainen sinivärinen punainen kuningasrapu pyydystetty Alaskan vesiltä: http://t.co/Ia5kFoU2B3</w:t>
      </w:r>
    </w:p>
    <w:p>
      <w:r>
        <w:rPr>
          <w:b/>
          <w:u w:val="single"/>
        </w:rPr>
        <w:t xml:space="preserve">70514</w:t>
      </w:r>
    </w:p>
    <w:p>
      <w:r>
        <w:t xml:space="preserve">Tuhma kypsä AV-malli on hänen makea pillu leviää valtava&amp;#160;dick http://t.co/IggAOoG0K7</w:t>
      </w:r>
    </w:p>
    <w:p>
      <w:r>
        <w:rPr>
          <w:b/>
          <w:u w:val="single"/>
        </w:rPr>
        <w:t xml:space="preserve">70515</w:t>
      </w:r>
    </w:p>
    <w:p>
      <w:r>
        <w:t xml:space="preserve">Ei, minä vain leikin. Olen vain vittuillut pahoille nartuille...</w:t>
      </w:r>
    </w:p>
    <w:p>
      <w:r>
        <w:rPr>
          <w:b/>
          <w:u w:val="single"/>
        </w:rPr>
        <w:t xml:space="preserve">70516</w:t>
      </w:r>
    </w:p>
    <w:p>
      <w:r>
        <w:t xml:space="preserve">Naw RT @BakeGriffin Olenko ainoa, joka on vihainen siitä, että ESPN puhuu koko viikon homoperse Penn Statesta?</w:t>
      </w:r>
    </w:p>
    <w:p>
      <w:r>
        <w:rPr>
          <w:b/>
          <w:u w:val="single"/>
        </w:rPr>
        <w:t xml:space="preserve">70517</w:t>
      </w:r>
    </w:p>
    <w:p>
      <w:r>
        <w:t xml:space="preserve">Naw bitch I ain't meek mills http://t.co/wgiLmxT0mc</w:t>
      </w:r>
    </w:p>
    <w:p>
      <w:r>
        <w:rPr>
          <w:b/>
          <w:u w:val="single"/>
        </w:rPr>
        <w:t xml:space="preserve">70518</w:t>
      </w:r>
    </w:p>
    <w:p>
      <w:r>
        <w:t xml:space="preserve">Naw bitch you goin against a monster lol lyrical maniac</w:t>
      </w:r>
    </w:p>
    <w:p>
      <w:r>
        <w:rPr>
          <w:b/>
          <w:u w:val="single"/>
        </w:rPr>
        <w:t xml:space="preserve">70519</w:t>
      </w:r>
    </w:p>
    <w:p>
      <w:r>
        <w:t xml:space="preserve">Naw hän ei ole huora hän vain Freeky Girl</w:t>
      </w:r>
    </w:p>
    <w:p>
      <w:r>
        <w:rPr>
          <w:b/>
          <w:u w:val="single"/>
        </w:rPr>
        <w:t xml:space="preserve">70520</w:t>
      </w:r>
    </w:p>
    <w:p>
      <w:r>
        <w:t xml:space="preserve">Nawwwwww Jos olet huora, istut lattialla etkä minun hemmetin couuuuuchillani&amp;#128131;</w:t>
      </w:r>
    </w:p>
    <w:p>
      <w:r>
        <w:rPr>
          <w:b/>
          <w:u w:val="single"/>
        </w:rPr>
        <w:t xml:space="preserve">70521</w:t>
      </w:r>
    </w:p>
    <w:p>
      <w:r>
        <w:t xml:space="preserve">Ja nämä huorat kaikki tietävät, että työskentelen 9:n kanssa En puhu aseesta, vaan tunnen sen selkärangassasi.</w:t>
      </w:r>
    </w:p>
    <w:p>
      <w:r>
        <w:rPr>
          <w:b/>
          <w:u w:val="single"/>
        </w:rPr>
        <w:t xml:space="preserve">70522</w:t>
      </w:r>
    </w:p>
    <w:p>
      <w:r>
        <w:t xml:space="preserve">Ja te kaikki luulitte, että ämmät osaavat käyttää asusteita http://t.co/f8yDxkaz</w:t>
      </w:r>
    </w:p>
    <w:p>
      <w:r>
        <w:rPr>
          <w:b/>
          <w:u w:val="single"/>
        </w:rPr>
        <w:t xml:space="preserve">70523</w:t>
      </w:r>
    </w:p>
    <w:p>
      <w:r>
        <w:t xml:space="preserve">Tarvitsen nartun, joka laskee sen alas neekerille -</w:t>
      </w:r>
    </w:p>
    <w:p>
      <w:r>
        <w:rPr>
          <w:b/>
          <w:u w:val="single"/>
        </w:rPr>
        <w:t xml:space="preserve">70524</w:t>
      </w:r>
    </w:p>
    <w:p>
      <w:r>
        <w:t xml:space="preserve">Tarvitsen joitakin Hispanic pillua</w:t>
      </w:r>
    </w:p>
    <w:p>
      <w:r>
        <w:rPr>
          <w:b/>
          <w:u w:val="single"/>
        </w:rPr>
        <w:t xml:space="preserve">70525</w:t>
      </w:r>
    </w:p>
    <w:p>
      <w:r>
        <w:t xml:space="preserve">Nelly sai kaikki huorat laulaa lol</w:t>
      </w:r>
    </w:p>
    <w:p>
      <w:r>
        <w:rPr>
          <w:b/>
          <w:u w:val="single"/>
        </w:rPr>
        <w:t xml:space="preserve">70526</w:t>
      </w:r>
    </w:p>
    <w:p>
      <w:r>
        <w:t xml:space="preserve">Neva trust a bitch</w:t>
      </w:r>
    </w:p>
    <w:p>
      <w:r>
        <w:rPr>
          <w:b/>
          <w:u w:val="single"/>
        </w:rPr>
        <w:t xml:space="preserve">70527</w:t>
      </w:r>
    </w:p>
    <w:p>
      <w:r>
        <w:t xml:space="preserve">En enää koskaan panosta suhteeseen niin paljon, ellei narttu TODELLA panosta siihen enemmän kuin minä.</w:t>
      </w:r>
    </w:p>
    <w:p>
      <w:r>
        <w:rPr>
          <w:b/>
          <w:u w:val="single"/>
        </w:rPr>
        <w:t xml:space="preserve">70528</w:t>
      </w:r>
    </w:p>
    <w:p>
      <w:r>
        <w:t xml:space="preserve">Älä koskaan riitele ravintoketjun pohjalla olevan ämmän kanssa. &amp;#128129;</w:t>
      </w:r>
    </w:p>
    <w:p>
      <w:r>
        <w:rPr>
          <w:b/>
          <w:u w:val="single"/>
        </w:rPr>
        <w:t xml:space="preserve">70529</w:t>
      </w:r>
    </w:p>
    <w:p>
      <w:r>
        <w:t xml:space="preserve">En ole koskaan ollut narttu!</w:t>
      </w:r>
    </w:p>
    <w:p>
      <w:r>
        <w:rPr>
          <w:b/>
          <w:u w:val="single"/>
        </w:rPr>
        <w:t xml:space="preserve">70530</w:t>
      </w:r>
    </w:p>
    <w:p>
      <w:r>
        <w:t xml:space="preserve">Älä ikinä tuo näitä huoria kotiini, koska nämä ämmät puhuu</w:t>
      </w:r>
    </w:p>
    <w:p>
      <w:r>
        <w:rPr>
          <w:b/>
          <w:u w:val="single"/>
        </w:rPr>
        <w:t xml:space="preserve">70531</w:t>
      </w:r>
    </w:p>
    <w:p>
      <w:r>
        <w:t xml:space="preserve">En ole koskaan pitänyt siitä ämmästä</w:t>
      </w:r>
    </w:p>
    <w:p>
      <w:r>
        <w:rPr>
          <w:b/>
          <w:u w:val="single"/>
        </w:rPr>
        <w:t xml:space="preserve">70532</w:t>
      </w:r>
    </w:p>
    <w:p>
      <w:r>
        <w:t xml:space="preserve">En ikinä kaasuta huoria, mutta vien heidät kotiin.</w:t>
      </w:r>
    </w:p>
    <w:p>
      <w:r>
        <w:rPr>
          <w:b/>
          <w:u w:val="single"/>
        </w:rPr>
        <w:t xml:space="preserve">70533</w:t>
      </w:r>
    </w:p>
    <w:p>
      <w:r>
        <w:t xml:space="preserve">Älä koskaan anna nartulle vaikutelmaa, että tarvitset häntä.</w:t>
      </w:r>
    </w:p>
    <w:p>
      <w:r>
        <w:rPr>
          <w:b/>
          <w:u w:val="single"/>
        </w:rPr>
        <w:t xml:space="preserve">70534</w:t>
      </w:r>
    </w:p>
    <w:p>
      <w:r>
        <w:t xml:space="preserve">Älä koskaan anna seuraavalle ämmälle tilaisuutta menestyä nimelläsi.....</w:t>
      </w:r>
    </w:p>
    <w:p>
      <w:r>
        <w:rPr>
          <w:b/>
          <w:u w:val="single"/>
        </w:rPr>
        <w:t xml:space="preserve">70535</w:t>
      </w:r>
    </w:p>
    <w:p>
      <w:r>
        <w:t xml:space="preserve">Älä koskaan mene täydelle retardille....</w:t>
      </w:r>
    </w:p>
    <w:p>
      <w:r>
        <w:rPr>
          <w:b/>
          <w:u w:val="single"/>
        </w:rPr>
        <w:t xml:space="preserve">70536</w:t>
      </w:r>
    </w:p>
    <w:p>
      <w:r>
        <w:t xml:space="preserve">Älä koskaan pidä iilimatoja elämässäsi. Jos ämmät ottavat enemmän kuin antavat, on aika katkaista ne...</w:t>
      </w:r>
    </w:p>
    <w:p>
      <w:r>
        <w:rPr>
          <w:b/>
          <w:u w:val="single"/>
        </w:rPr>
        <w:t xml:space="preserve">70537</w:t>
      </w:r>
    </w:p>
    <w:p>
      <w:r>
        <w:t xml:space="preserve">Älä koskaan jätä luottamustasi nartulle,</w:t>
      </w:r>
    </w:p>
    <w:p>
      <w:r>
        <w:rPr>
          <w:b/>
          <w:u w:val="single"/>
        </w:rPr>
        <w:t xml:space="preserve">70538</w:t>
      </w:r>
    </w:p>
    <w:p>
      <w:r>
        <w:t xml:space="preserve">Älä koskaan anna pojan saada sinua tuntemaan, että olet jotain muuta kuin paha ämmä...</w:t>
      </w:r>
    </w:p>
    <w:p>
      <w:r>
        <w:rPr>
          <w:b/>
          <w:u w:val="single"/>
        </w:rPr>
        <w:t xml:space="preserve">70539</w:t>
      </w:r>
    </w:p>
    <w:p>
      <w:r>
        <w:t xml:space="preserve">Älä koskaan anna niiden huorien tulla sen väliin, mitä me aloitimme.</w:t>
      </w:r>
    </w:p>
    <w:p>
      <w:r>
        <w:rPr>
          <w:b/>
          <w:u w:val="single"/>
        </w:rPr>
        <w:t xml:space="preserve">70540</w:t>
      </w:r>
    </w:p>
    <w:p>
      <w:r>
        <w:t xml:space="preserve">Never letin dat nigguh käyttää twitteriä puhelimessani enää koskaan.</w:t>
      </w:r>
    </w:p>
    <w:p>
      <w:r>
        <w:rPr>
          <w:b/>
          <w:u w:val="single"/>
        </w:rPr>
        <w:t xml:space="preserve">70541</w:t>
      </w:r>
    </w:p>
    <w:p>
      <w:r>
        <w:t xml:space="preserve">En ole ikinä sekaantunut vankilaan joutuneen huoran kanssa, ellen tiennyt hänen sukunimeään...</w:t>
      </w:r>
    </w:p>
    <w:p>
      <w:r>
        <w:rPr>
          <w:b/>
          <w:u w:val="single"/>
        </w:rPr>
        <w:t xml:space="preserve">70542</w:t>
      </w:r>
    </w:p>
    <w:p>
      <w:r>
        <w:t xml:space="preserve">Never put nothin pass these hoes cause all of these hoes straight ratchet</w:t>
      </w:r>
    </w:p>
    <w:p>
      <w:r>
        <w:rPr>
          <w:b/>
          <w:u w:val="single"/>
        </w:rPr>
        <w:t xml:space="preserve">70543</w:t>
      </w:r>
    </w:p>
    <w:p>
      <w:r>
        <w:t xml:space="preserve">Ei koskaan nähnyt pillua, josta hän ei pitänyt.</w:t>
      </w:r>
    </w:p>
    <w:p>
      <w:r>
        <w:rPr>
          <w:b/>
          <w:u w:val="single"/>
        </w:rPr>
        <w:t xml:space="preserve">70544</w:t>
      </w:r>
    </w:p>
    <w:p>
      <w:r>
        <w:t xml:space="preserve">En ole koskaan ennen nähnyt sävytettyä keltaista kieltä.</w:t>
        <w:br/>
        <w:br/>
        <w:t xml:space="preserve"> Söikö hän juuri sitruuna-Jolly Rancheria?</w:t>
      </w:r>
    </w:p>
    <w:p>
      <w:r>
        <w:rPr>
          <w:b/>
          <w:u w:val="single"/>
        </w:rPr>
        <w:t xml:space="preserve">70545</w:t>
      </w:r>
    </w:p>
    <w:p>
      <w:r>
        <w:t xml:space="preserve">En ole koskaan nähnyt violettia linnun kakkaa ennen kuin tänään lol http://t.co/4Psdx11Uu1</w:t>
      </w:r>
    </w:p>
    <w:p>
      <w:r>
        <w:rPr>
          <w:b/>
          <w:u w:val="single"/>
        </w:rPr>
        <w:t xml:space="preserve">70546</w:t>
      </w:r>
    </w:p>
    <w:p>
      <w:r>
        <w:t xml:space="preserve">En ole koskaan nähnyt sinua, mutta veikkaan, että voisin naida häntä ensimmäisenä päivänä.</w:t>
      </w:r>
    </w:p>
    <w:p>
      <w:r>
        <w:rPr>
          <w:b/>
          <w:u w:val="single"/>
        </w:rPr>
        <w:t xml:space="preserve">70547</w:t>
      </w:r>
    </w:p>
    <w:p>
      <w:r>
        <w:t xml:space="preserve">Älä ikinä ota ämmää sinne, missä pysyt</w:t>
        <w:br/>
        <w:br/>
        <w:t xml:space="preserve">Älä ikinä pidä työtä siellä, missä makaat</w:t>
      </w:r>
    </w:p>
    <w:p>
      <w:r>
        <w:rPr>
          <w:b/>
          <w:u w:val="single"/>
        </w:rPr>
        <w:t xml:space="preserve">70548</w:t>
      </w:r>
    </w:p>
    <w:p>
      <w:r>
        <w:t xml:space="preserve">Älä koskaan sano ämmälle, että rakastan häntä</w:t>
      </w:r>
    </w:p>
    <w:p>
      <w:r>
        <w:rPr>
          <w:b/>
          <w:u w:val="single"/>
        </w:rPr>
        <w:t xml:space="preserve">70549</w:t>
      </w:r>
    </w:p>
    <w:p>
      <w:r>
        <w:t xml:space="preserve">Älä koskaan kerro ämmälle, mitä puuhaat...</w:t>
      </w:r>
    </w:p>
    <w:p>
      <w:r>
        <w:rPr>
          <w:b/>
          <w:u w:val="single"/>
        </w:rPr>
        <w:t xml:space="preserve">70550</w:t>
      </w:r>
    </w:p>
    <w:p>
      <w:r>
        <w:t xml:space="preserve">Never that serious RT @C_thaqueen: Thought you was Finna cruise with a new bitch &amp;#128553;&amp;#128273;&amp;#128298;&amp;#9995;? http://t.co/MvCnPYtXo8</w:t>
      </w:r>
    </w:p>
    <w:p>
      <w:r>
        <w:rPr>
          <w:b/>
          <w:u w:val="single"/>
        </w:rPr>
        <w:t xml:space="preserve">70551</w:t>
      </w:r>
    </w:p>
    <w:p>
      <w:r>
        <w:t xml:space="preserve">Älä koskaan luota ämmiin, koska nämä ämmät nussivat ketä tahansa. Sano, että tiedät uskollisen ämmän, missä hän on? I Gotta get me one</w:t>
      </w:r>
    </w:p>
    <w:p>
      <w:r>
        <w:rPr>
          <w:b/>
          <w:u w:val="single"/>
        </w:rPr>
        <w:t xml:space="preserve">70552</w:t>
      </w:r>
    </w:p>
    <w:p>
      <w:r>
        <w:t xml:space="preserve">Älä koskaan luota ämmään, jonka olet ottanut neekeriltä &amp;#128175;</w:t>
      </w:r>
    </w:p>
    <w:p>
      <w:r>
        <w:rPr>
          <w:b/>
          <w:u w:val="single"/>
        </w:rPr>
        <w:t xml:space="preserve">70553</w:t>
      </w:r>
    </w:p>
    <w:p>
      <w:r>
        <w:t xml:space="preserve">Älä koskaan luota nicca, joka vapaaehtoisesti toisen miehen tiedot ..</w:t>
      </w:r>
    </w:p>
    <w:p>
      <w:r>
        <w:rPr>
          <w:b/>
          <w:u w:val="single"/>
        </w:rPr>
        <w:t xml:space="preserve">70554</w:t>
      </w:r>
    </w:p>
    <w:p>
      <w:r>
        <w:t xml:space="preserve">En koskaan kääntänyt selkääni linnuille</w:t>
      </w:r>
    </w:p>
    <w:p>
      <w:r>
        <w:rPr>
          <w:b/>
          <w:u w:val="single"/>
        </w:rPr>
        <w:t xml:space="preserve">70555</w:t>
      </w:r>
    </w:p>
    <w:p>
      <w:r>
        <w:t xml:space="preserve">Meistä ei koskaan tule mitään. Psykopaatti ämmä!</w:t>
      </w:r>
    </w:p>
    <w:p>
      <w:r>
        <w:rPr>
          <w:b/>
          <w:u w:val="single"/>
        </w:rPr>
        <w:t xml:space="preserve">70556</w:t>
      </w:r>
    </w:p>
    <w:p>
      <w:r>
        <w:t xml:space="preserve">Neverrr, pidä minua tyhmänä, koska olen kaukana siitä... Te ämmät saatatte olla tyhmiä. Mutta en minä &amp;#128581;</w:t>
      </w:r>
    </w:p>
    <w:p>
      <w:r>
        <w:rPr>
          <w:b/>
          <w:u w:val="single"/>
        </w:rPr>
        <w:t xml:space="preserve">70557</w:t>
      </w:r>
    </w:p>
    <w:p>
      <w:r>
        <w:t xml:space="preserve">Uusi @TimbersFC pelipaita pitäisi olla keltainen ja vihreä chevron raita kuten Charlie Brownin pelipaita.</w:t>
      </w:r>
    </w:p>
    <w:p>
      <w:r>
        <w:rPr>
          <w:b/>
          <w:u w:val="single"/>
        </w:rPr>
        <w:t xml:space="preserve">70558</w:t>
      </w:r>
    </w:p>
    <w:p>
      <w:r>
        <w:t xml:space="preserve">Uusi Avi-narttu, ole heikko</w:t>
      </w:r>
    </w:p>
    <w:p>
      <w:r>
        <w:rPr>
          <w:b/>
          <w:u w:val="single"/>
        </w:rPr>
        <w:t xml:space="preserve">70559</w:t>
      </w:r>
    </w:p>
    <w:p>
      <w:r>
        <w:t xml:space="preserve">Uusi narttu jo ja se on toinen jakso .</w:t>
      </w:r>
    </w:p>
    <w:p>
      <w:r>
        <w:rPr>
          <w:b/>
          <w:u w:val="single"/>
        </w:rPr>
        <w:t xml:space="preserve">70560</w:t>
      </w:r>
    </w:p>
    <w:p>
      <w:r>
        <w:t xml:space="preserve">Uusi pomo sanoi, että paitani napit eivät saa olla valkoisia. Joten värjäsin ne teräväkärkisellä tussilla &amp;#128514; kiiltävästi.</w:t>
      </w:r>
    </w:p>
    <w:p>
      <w:r>
        <w:rPr>
          <w:b/>
          <w:u w:val="single"/>
        </w:rPr>
        <w:t xml:space="preserve">70561</w:t>
      </w:r>
    </w:p>
    <w:p>
      <w:r>
        <w:t xml:space="preserve">Uusi pillu ei ole aina parempi</w:t>
      </w:r>
    </w:p>
    <w:p>
      <w:r>
        <w:rPr>
          <w:b/>
          <w:u w:val="single"/>
        </w:rPr>
        <w:t xml:space="preserve">70562</w:t>
      </w:r>
    </w:p>
    <w:p>
      <w:r>
        <w:t xml:space="preserve">Uusi keikka julkistettiin Lutsenissa, MN Papa Charliesissa 11. joulukuuta 2010 http://artistdata.com/a/2oy4</w:t>
      </w:r>
    </w:p>
    <w:p>
      <w:r>
        <w:rPr>
          <w:b/>
          <w:u w:val="single"/>
        </w:rPr>
        <w:t xml:space="preserve">70563</w:t>
      </w:r>
    </w:p>
    <w:p>
      <w:r>
        <w:t xml:space="preserve">Uusi show ilmoitti Lutsen, MN klo Papa Charlies 29. tammikuuta 2011 http://artistdata.com/a/33ck</w:t>
      </w:r>
    </w:p>
    <w:p>
      <w:r>
        <w:rPr>
          <w:b/>
          <w:u w:val="single"/>
        </w:rPr>
        <w:t xml:space="preserve">70564</w:t>
      </w:r>
    </w:p>
    <w:p>
      <w:r>
        <w:t xml:space="preserve">Uusi kappale tulossa Ray rice that hoe http://t.co/bUl6ISsMFH</w:t>
      </w:r>
    </w:p>
    <w:p>
      <w:r>
        <w:rPr>
          <w:b/>
          <w:u w:val="single"/>
        </w:rPr>
        <w:t xml:space="preserve">70565</w:t>
      </w:r>
    </w:p>
    <w:p>
      <w:r>
        <w:t xml:space="preserve">Uusi strategia narttujen saamiseksi:</w:t>
        <w:br/>
        <w:br/>
        <w:t xml:space="preserve"> Ole Bruno Mars</w:t>
      </w:r>
    </w:p>
    <w:p>
      <w:r>
        <w:rPr>
          <w:b/>
          <w:u w:val="single"/>
        </w:rPr>
        <w:t xml:space="preserve">70566</w:t>
      </w:r>
    </w:p>
    <w:p>
      <w:r>
        <w:t xml:space="preserve">Uusi testi tekee kakkasi neonväriseksi, jos sinulla on paksusuolen syöpä &amp;#8594; http://t.co/GiGzo0ntpD</w:t>
      </w:r>
    </w:p>
    <w:p>
      <w:r>
        <w:rPr>
          <w:b/>
          <w:u w:val="single"/>
        </w:rPr>
        <w:t xml:space="preserve">70567</w:t>
      </w:r>
    </w:p>
    <w:p>
      <w:r>
        <w:t xml:space="preserve">Uusi vuosi ikinä, tule luokseni, ämmä. #loaded #GFU #2013 ##&amp;#127881; http://t.co/3kkviDM5</w:t>
      </w:r>
    </w:p>
    <w:p>
      <w:r>
        <w:rPr>
          <w:b/>
          <w:u w:val="single"/>
        </w:rPr>
        <w:t xml:space="preserve">70568</w:t>
      </w:r>
    </w:p>
    <w:p>
      <w:r>
        <w:t xml:space="preserve">Ensi sunnuntaina homo @leiacatherinexx</w:t>
      </w:r>
    </w:p>
    <w:p>
      <w:r>
        <w:rPr>
          <w:b/>
          <w:u w:val="single"/>
        </w:rPr>
        <w:t xml:space="preserve">70569</w:t>
      </w:r>
    </w:p>
    <w:p>
      <w:r>
        <w:t xml:space="preserve">Seuraava narttu jota nain. Menen hänen paikalleen lol</w:t>
      </w:r>
    </w:p>
    <w:p>
      <w:r>
        <w:rPr>
          <w:b/>
          <w:u w:val="single"/>
        </w:rPr>
        <w:t xml:space="preserve">70570</w:t>
      </w:r>
    </w:p>
    <w:p>
      <w:r>
        <w:t xml:space="preserve">Ensi kerralla kun kutsut tummaihoista nikkiksi...kutsu sitä pesukarhua viidakkopupuksi#Boondocks P.S. I... http://t.co/ug647wUIE4...</w:t>
      </w:r>
    </w:p>
    <w:p>
      <w:r>
        <w:rPr>
          <w:b/>
          <w:u w:val="single"/>
        </w:rPr>
        <w:t xml:space="preserve">70571</w:t>
      </w:r>
    </w:p>
    <w:p>
      <w:r>
        <w:t xml:space="preserve">Seuraavan kerran kun jätät taikaroskia takkiini, yritä olla kirjoittamatta niihin nimikirjaimiasi. @whatupag http://t.co/tFV1cZtr</w:t>
      </w:r>
    </w:p>
    <w:p>
      <w:r>
        <w:rPr>
          <w:b/>
          <w:u w:val="single"/>
        </w:rPr>
        <w:t xml:space="preserve">70572</w:t>
      </w:r>
    </w:p>
    <w:p>
      <w:r>
        <w:t xml:space="preserve">Nicca minun DM talkn bout seurata hänen Instagram .. Lame nicca En enää seuraa sinua Twitterissä ... #WhereTheyDoThatAt</w:t>
      </w:r>
    </w:p>
    <w:p>
      <w:r>
        <w:rPr>
          <w:b/>
          <w:u w:val="single"/>
        </w:rPr>
        <w:t xml:space="preserve">70573</w:t>
      </w:r>
    </w:p>
    <w:p>
      <w:r>
        <w:t xml:space="preserve">Nicca ja tämä ämmä pelaavat pelejä puhelimellaan.</w:t>
      </w:r>
    </w:p>
    <w:p>
      <w:r>
        <w:rPr>
          <w:b/>
          <w:u w:val="single"/>
        </w:rPr>
        <w:t xml:space="preserve">70574</w:t>
      </w:r>
    </w:p>
    <w:p>
      <w:r>
        <w:t xml:space="preserve">Niccas on kaasuttamassa huoria, jotka eivät ole koskaan menneet poppiin .. Smh ... Prolly never go meet him! #WastedEnergy</w:t>
      </w:r>
    </w:p>
    <w:p>
      <w:r>
        <w:rPr>
          <w:b/>
          <w:u w:val="single"/>
        </w:rPr>
        <w:t xml:space="preserve">70575</w:t>
      </w:r>
    </w:p>
    <w:p>
      <w:r>
        <w:t xml:space="preserve">Niccas vihaavat minun nicca Jeezyä ... #RealTalk</w:t>
      </w:r>
    </w:p>
    <w:p>
      <w:r>
        <w:rPr>
          <w:b/>
          <w:u w:val="single"/>
        </w:rPr>
        <w:t xml:space="preserve">70576</w:t>
      </w:r>
    </w:p>
    <w:p>
      <w:r>
        <w:t xml:space="preserve">Niccas kävelevät 4 asuntoa saadakseen kiinni niccan, jonka he tuntevat klubilla.</w:t>
      </w:r>
    </w:p>
    <w:p>
      <w:r>
        <w:rPr>
          <w:b/>
          <w:u w:val="single"/>
        </w:rPr>
        <w:t xml:space="preserve">70577</w:t>
      </w:r>
    </w:p>
    <w:p>
      <w:r>
        <w:t xml:space="preserve">Niccas on ollut viikonloppuna peesaamassa minua, mutta lyön vetoa, että lyön A-doloon tänä viikonloppuna, jos niccas pelaa &amp;#9996;&amp;#65039;</w:t>
      </w:r>
    </w:p>
    <w:p>
      <w:r>
        <w:rPr>
          <w:b/>
          <w:u w:val="single"/>
        </w:rPr>
        <w:t xml:space="preserve">70578</w:t>
      </w:r>
    </w:p>
    <w:p>
      <w:r>
        <w:t xml:space="preserve">Niccas saa täällä alle 500 dollarin varkauksista syytteitä... paska ruma, kai niccas yrittää saada sitä lomien ajaksi &amp;#128557;&amp;#128514;&amp;#128514;&amp;#128514;&amp;#128514;&amp;#128514;&amp;#128514;</w:t>
      </w:r>
    </w:p>
    <w:p>
      <w:r>
        <w:rPr>
          <w:b/>
          <w:u w:val="single"/>
        </w:rPr>
        <w:t xml:space="preserve">70579</w:t>
      </w:r>
    </w:p>
    <w:p>
      <w:r>
        <w:t xml:space="preserve">Niccas hankkivat muutaman dollarin ja alkavat pelata näitä rooleja, jotka yrittävät paskoa yo niccasille sen sijaan, että pelaisivat näitä huoria &amp;#128530;&amp;#128530;</w:t>
      </w:r>
    </w:p>
    <w:p>
      <w:r>
        <w:rPr>
          <w:b/>
          <w:u w:val="single"/>
        </w:rPr>
        <w:t xml:space="preserve">70580</w:t>
      </w:r>
    </w:p>
    <w:p>
      <w:r>
        <w:t xml:space="preserve">Niccas käyttää olla kuin sinä aina yrittää vetää finesse....Duh nicca tarvitsen omani</w:t>
      </w:r>
    </w:p>
    <w:p>
      <w:r>
        <w:rPr>
          <w:b/>
          <w:u w:val="single"/>
        </w:rPr>
        <w:t xml:space="preserve">70581</w:t>
      </w:r>
    </w:p>
    <w:p>
      <w:r>
        <w:t xml:space="preserve">Hieno pohjajuoksu jälleen @Yankeesilta. Helvetin raskasta.</w:t>
      </w:r>
    </w:p>
    <w:p>
      <w:r>
        <w:rPr>
          <w:b/>
          <w:u w:val="single"/>
        </w:rPr>
        <w:t xml:space="preserve">70582</w:t>
      </w:r>
    </w:p>
    <w:p>
      <w:r>
        <w:t xml:space="preserve">Nicholas Rushlow, päällään onnekas keltainen paita, naulaa "teofylliini" - "katkera kiteinen yhdiste, joka uutetaan teelehdistä" #spellingbee</w:t>
      </w:r>
    </w:p>
    <w:p>
      <w:r>
        <w:rPr>
          <w:b/>
          <w:u w:val="single"/>
        </w:rPr>
        <w:t xml:space="preserve">70583</w:t>
      </w:r>
    </w:p>
    <w:p>
      <w:r>
        <w:t xml:space="preserve">Nick Cannonin elokuva... &amp;#171;@arigold_88 31-vuotias ämmä Texasissa teeskenteli olevansa 15-vuotias ja kävi lukiota 6 kuukautta!&amp;#187;</w:t>
      </w:r>
    </w:p>
    <w:p>
      <w:r>
        <w:rPr>
          <w:b/>
          <w:u w:val="single"/>
        </w:rPr>
        <w:t xml:space="preserve">70584</w:t>
      </w:r>
    </w:p>
    <w:p>
      <w:r>
        <w:t xml:space="preserve">Nicki sai heidät MAD AS FUCK tho. However credit due to cassidy for the response he didn't diss nicki but killed you lookin ass bitches</w:t>
      </w:r>
    </w:p>
    <w:p>
      <w:r>
        <w:rPr>
          <w:b/>
          <w:u w:val="single"/>
        </w:rPr>
        <w:t xml:space="preserve">70585</w:t>
      </w:r>
    </w:p>
    <w:p>
      <w:r>
        <w:t xml:space="preserve">Nicki sanoi "vitut noista laihoista nartuista"...uh oh</w:t>
      </w:r>
    </w:p>
    <w:p>
      <w:r>
        <w:rPr>
          <w:b/>
          <w:u w:val="single"/>
        </w:rPr>
        <w:t xml:space="preserve">70586</w:t>
      </w:r>
    </w:p>
    <w:p>
      <w:r>
        <w:t xml:space="preserve">Nekru, annan tälle ninalle potkut kuin se olisi ollut ensimmäinen työpäivä, ja ämmä nukkui yli.</w:t>
      </w:r>
    </w:p>
    <w:p>
      <w:r>
        <w:rPr>
          <w:b/>
          <w:u w:val="single"/>
        </w:rPr>
        <w:t xml:space="preserve">70587</w:t>
      </w:r>
    </w:p>
    <w:p>
      <w:r>
        <w:t xml:space="preserve">Nekru, minulla on pilleripilleri narttuja Cherokeen takapenkillä...</w:t>
      </w:r>
    </w:p>
    <w:p>
      <w:r>
        <w:rPr>
          <w:b/>
          <w:u w:val="single"/>
        </w:rPr>
        <w:t xml:space="preserve">70588</w:t>
      </w:r>
    </w:p>
    <w:p>
      <w:r>
        <w:t xml:space="preserve">Nekru Tyrese Walking Deadissa on ämmä smh</w:t>
      </w:r>
    </w:p>
    <w:p>
      <w:r>
        <w:rPr>
          <w:b/>
          <w:u w:val="single"/>
        </w:rPr>
        <w:t xml:space="preserve">70589</w:t>
      </w:r>
    </w:p>
    <w:p>
      <w:r>
        <w:t xml:space="preserve">RT @2Girls1Richard: .. RT @_AyooTeezy: Melon roskaperse löi juuri nyt 20 000 dollaria.</w:t>
      </w:r>
    </w:p>
    <w:p>
      <w:r>
        <w:rPr>
          <w:b/>
          <w:u w:val="single"/>
        </w:rPr>
        <w:t xml:space="preserve">70590</w:t>
      </w:r>
    </w:p>
    <w:p>
      <w:r>
        <w:t xml:space="preserve">Nekru on suora herrasmies, sitten hän puhuu ämmä tulee tuolla funky ass asenteella, sitten herrasmies paska menee ulos ikkunasta.</w:t>
      </w:r>
    </w:p>
    <w:p>
      <w:r>
        <w:rPr>
          <w:b/>
          <w:u w:val="single"/>
        </w:rPr>
        <w:t xml:space="preserve">70591</w:t>
      </w:r>
    </w:p>
    <w:p>
      <w:r>
        <w:t xml:space="preserve">Nigga päätyi menossa Juco sotkemassa niitä huoria ja sitten allekirjoitettu pienin d1: n moraalinen tarina ottaa mitä u voi saada</w:t>
      </w:r>
    </w:p>
    <w:p>
      <w:r>
        <w:rPr>
          <w:b/>
          <w:u w:val="single"/>
        </w:rPr>
        <w:t xml:space="preserve">70592</w:t>
      </w:r>
    </w:p>
    <w:p>
      <w:r>
        <w:t xml:space="preserve">Nigga fuck hoe , ion want fuck yo hoe , she a fat chick &amp;amp; she bad built &amp;#128080;</w:t>
      </w:r>
    </w:p>
    <w:p>
      <w:r>
        <w:rPr>
          <w:b/>
          <w:u w:val="single"/>
        </w:rPr>
        <w:t xml:space="preserve">70593</w:t>
      </w:r>
    </w:p>
    <w:p>
      <w:r>
        <w:t xml:space="preserve">Nekru vittuile. Ei mitään tuollaista paskaa Goin down with yo niggas RT @FrancoisKilljoy: ##128056;, ämmä? Mun neekerit &amp;#128058; sä</w:t>
      </w:r>
    </w:p>
    <w:p>
      <w:r>
        <w:rPr>
          <w:b/>
          <w:u w:val="single"/>
        </w:rPr>
        <w:t xml:space="preserve">70594</w:t>
      </w:r>
    </w:p>
    <w:p>
      <w:r>
        <w:t xml:space="preserve">Nigga getcho bitch, treat her how she wanna be treated but I ain't triccin &amp;#128175;</w:t>
      </w:r>
    </w:p>
    <w:p>
      <w:r>
        <w:rPr>
          <w:b/>
          <w:u w:val="single"/>
        </w:rPr>
        <w:t xml:space="preserve">70595</w:t>
      </w:r>
    </w:p>
    <w:p>
      <w:r>
        <w:t xml:space="preserve">Nekru joutuu hankkimaan huoneen kuin ämmä...</w:t>
      </w:r>
    </w:p>
    <w:p>
      <w:r>
        <w:rPr>
          <w:b/>
          <w:u w:val="single"/>
        </w:rPr>
        <w:t xml:space="preserve">70596</w:t>
      </w:r>
    </w:p>
    <w:p>
      <w:r>
        <w:t xml:space="preserve">Nigga got Lean pong I know niggas be outta there in that hoe</w:t>
      </w:r>
    </w:p>
    <w:p>
      <w:r>
        <w:rPr>
          <w:b/>
          <w:u w:val="single"/>
        </w:rPr>
        <w:t xml:space="preserve">70597</w:t>
      </w:r>
    </w:p>
    <w:p>
      <w:r>
        <w:t xml:space="preserve">Nigga gotta find them hoes quick</w:t>
      </w:r>
    </w:p>
    <w:p>
      <w:r>
        <w:rPr>
          <w:b/>
          <w:u w:val="single"/>
        </w:rPr>
        <w:t xml:space="preserve">70598</w:t>
      </w:r>
    </w:p>
    <w:p>
      <w:r>
        <w:t xml:space="preserve">Nekru nälkäinen ja sitten vielä ämmä</w:t>
      </w:r>
    </w:p>
    <w:p>
      <w:r>
        <w:rPr>
          <w:b/>
          <w:u w:val="single"/>
        </w:rPr>
        <w:t xml:space="preserve">70599</w:t>
      </w:r>
    </w:p>
    <w:p>
      <w:r>
        <w:t xml:space="preserve">RT @i_EaT_PIE: Jos et ollut kuudennella luokalla vuonna 1996, olet huora.</w:t>
      </w:r>
    </w:p>
    <w:p>
      <w:r>
        <w:rPr>
          <w:b/>
          <w:u w:val="single"/>
        </w:rPr>
        <w:t xml:space="preserve">70600</w:t>
      </w:r>
    </w:p>
    <w:p>
      <w:r>
        <w:t xml:space="preserve">Nigga ill ottaa sinun tärkein huora saada hänet soittaa hänen koti tyttö ja saada ne jakaa saman mulkku</w:t>
      </w:r>
    </w:p>
    <w:p>
      <w:r>
        <w:rPr>
          <w:b/>
          <w:u w:val="single"/>
        </w:rPr>
        <w:t xml:space="preserve">70601</w:t>
      </w:r>
    </w:p>
    <w:p>
      <w:r>
        <w:t xml:space="preserve">Neekeri oli juuri saanut ne keksejä jahtaamaan.</w:t>
      </w:r>
    </w:p>
    <w:p>
      <w:r>
        <w:rPr>
          <w:b/>
          <w:u w:val="single"/>
        </w:rPr>
        <w:t xml:space="preserve">70602</w:t>
      </w:r>
    </w:p>
    <w:p>
      <w:r>
        <w:t xml:space="preserve">Nekrujen kosto on narttu...!</w:t>
      </w:r>
    </w:p>
    <w:p>
      <w:r>
        <w:rPr>
          <w:b/>
          <w:u w:val="single"/>
        </w:rPr>
        <w:t xml:space="preserve">70603</w:t>
      </w:r>
    </w:p>
    <w:p>
      <w:r>
        <w:t xml:space="preserve">Nekru pissis on ämmä...</w:t>
      </w:r>
    </w:p>
    <w:p>
      <w:r>
        <w:rPr>
          <w:b/>
          <w:u w:val="single"/>
        </w:rPr>
        <w:t xml:space="preserve">70604</w:t>
      </w:r>
    </w:p>
    <w:p>
      <w:r>
        <w:t xml:space="preserve">Nekru twiittailee eniten paskaa.</w:t>
      </w:r>
    </w:p>
    <w:p>
      <w:r>
        <w:rPr>
          <w:b/>
          <w:u w:val="single"/>
        </w:rPr>
        <w:t xml:space="preserve">70605</w:t>
      </w:r>
    </w:p>
    <w:p>
      <w:r>
        <w:t xml:space="preserve">Nigga sanoi treffit on pillua osamaksusuunnitelmat, joten siksi sinun täytyy pitää sanoa häntä, kun saat sen cuz se ei ole koskaan todella sinun?</w:t>
      </w:r>
    </w:p>
    <w:p>
      <w:r>
        <w:rPr>
          <w:b/>
          <w:u w:val="single"/>
        </w:rPr>
        <w:t xml:space="preserve">70606</w:t>
      </w:r>
    </w:p>
    <w:p>
      <w:r>
        <w:t xml:space="preserve">Nekru hikoili kuin syyllinen saarnamies tuossa ämmässä.</w:t>
      </w:r>
    </w:p>
    <w:p>
      <w:r>
        <w:rPr>
          <w:b/>
          <w:u w:val="single"/>
        </w:rPr>
        <w:t xml:space="preserve">70607</w:t>
      </w:r>
    </w:p>
    <w:p>
      <w:r>
        <w:t xml:space="preserve">Nekru olet nössö, toivottavasti sinulla on 9 elämää.</w:t>
      </w:r>
    </w:p>
    <w:p>
      <w:r>
        <w:rPr>
          <w:b/>
          <w:u w:val="single"/>
        </w:rPr>
        <w:t xml:space="preserve">70608</w:t>
      </w:r>
    </w:p>
    <w:p>
      <w:r>
        <w:t xml:space="preserve">Nekru olet hölmö &amp;#128553; &amp;#8220;@BOSSMANRAN: Tekee mieli syödä ja hakata pillua &amp;#128553;&amp;#8221;</w:t>
      </w:r>
    </w:p>
    <w:p>
      <w:r>
        <w:rPr>
          <w:b/>
          <w:u w:val="single"/>
        </w:rPr>
        <w:t xml:space="preserve">70609</w:t>
      </w:r>
    </w:p>
    <w:p>
      <w:r>
        <w:t xml:space="preserve">Nigga you made it RT @HtownsNuNu: &amp;#128588;&amp;#128588;"@viaNAWF: Paras ratsastaja? Se menee blaxicanille."</w:t>
      </w:r>
    </w:p>
    <w:p>
      <w:r>
        <w:rPr>
          <w:b/>
          <w:u w:val="single"/>
        </w:rPr>
        <w:t xml:space="preserve">70610</w:t>
      </w:r>
    </w:p>
    <w:p>
      <w:r>
        <w:t xml:space="preserve">Nekru sinä ämmä teit &amp;#127797;&amp;#127797;</w:t>
      </w:r>
    </w:p>
    <w:p>
      <w:r>
        <w:rPr>
          <w:b/>
          <w:u w:val="single"/>
        </w:rPr>
        <w:t xml:space="preserve">70611</w:t>
      </w:r>
    </w:p>
    <w:p>
      <w:r>
        <w:t xml:space="preserve">Tämä ämmä pelottaa minua. Anna se bluntti tänne. Anna se bluntti tänne;</w:t>
      </w:r>
    </w:p>
    <w:p>
      <w:r>
        <w:rPr>
          <w:b/>
          <w:u w:val="single"/>
        </w:rPr>
        <w:t xml:space="preserve">70612</w:t>
      </w:r>
    </w:p>
    <w:p>
      <w:r>
        <w:t xml:space="preserve">Nigga... lol IDK ..Elway yrittää napata kaikki! RT @jwill252: Hei, Redskins...</w:t>
      </w:r>
    </w:p>
    <w:p>
      <w:r>
        <w:rPr>
          <w:b/>
          <w:u w:val="single"/>
        </w:rPr>
        <w:t xml:space="preserve">70613</w:t>
      </w:r>
    </w:p>
    <w:p>
      <w:r>
        <w:t xml:space="preserve">Neekeri, neekeri, neekeri, neekeri, jos et usko minua, niin katso...</w:t>
      </w:r>
    </w:p>
    <w:p>
      <w:r>
        <w:rPr>
          <w:b/>
          <w:u w:val="single"/>
        </w:rPr>
        <w:t xml:space="preserve">70614</w:t>
      </w:r>
    </w:p>
    <w:p>
      <w:r>
        <w:t xml:space="preserve">Neekerit käyttäytyvät kuin olisivat sutenöörejä, mutta maksavat ämmälle &amp;#128514;&amp;#128514;&amp;#128514;&amp;#128514;&amp;#128514;&amp;#9995;</w:t>
      </w:r>
    </w:p>
    <w:p>
      <w:r>
        <w:rPr>
          <w:b/>
          <w:u w:val="single"/>
        </w:rPr>
        <w:t xml:space="preserve">70615</w:t>
      </w:r>
    </w:p>
    <w:p>
      <w:r>
        <w:t xml:space="preserve">Niggahs täytyy pitää siellä nartut kurissa '</w:t>
      </w:r>
    </w:p>
    <w:p>
      <w:r>
        <w:rPr>
          <w:b/>
          <w:u w:val="single"/>
        </w:rPr>
        <w:t xml:space="preserve">70616</w:t>
      </w:r>
    </w:p>
    <w:p>
      <w:r>
        <w:t xml:space="preserve">Neekerit katsokaa ketä nussitte vain vihataksenne narttunne.</w:t>
      </w:r>
    </w:p>
    <w:p>
      <w:r>
        <w:rPr>
          <w:b/>
          <w:u w:val="single"/>
        </w:rPr>
        <w:t xml:space="preserve">70617</w:t>
      </w:r>
    </w:p>
    <w:p>
      <w:r>
        <w:t xml:space="preserve">Neekerit ostavat 700 dollarin asun tehdäkseen vaikutuksen 10 dollarin ämmään.</w:t>
      </w:r>
    </w:p>
    <w:p>
      <w:r>
        <w:rPr>
          <w:b/>
          <w:u w:val="single"/>
        </w:rPr>
        <w:t xml:space="preserve">70618</w:t>
      </w:r>
    </w:p>
    <w:p>
      <w:r>
        <w:t xml:space="preserve">Niggas actin like hoes most of em bitches</w:t>
      </w:r>
    </w:p>
    <w:p>
      <w:r>
        <w:rPr>
          <w:b/>
          <w:u w:val="single"/>
        </w:rPr>
        <w:t xml:space="preserve">70619</w:t>
      </w:r>
    </w:p>
    <w:p>
      <w:r>
        <w:t xml:space="preserve">Neekerit eivät ole uskollisia, kun nartut ovat sinua jäykempiä...</w:t>
      </w:r>
    </w:p>
    <w:p>
      <w:r>
        <w:rPr>
          <w:b/>
          <w:u w:val="single"/>
        </w:rPr>
        <w:t xml:space="preserve">70620</w:t>
      </w:r>
    </w:p>
    <w:p>
      <w:r>
        <w:t xml:space="preserve">Neekerit eivät ole huolissaan siitä, että muut neekerit sekaantuvat huoriinsa. Niggas worried boit hoes messin with dey hoes</w:t>
      </w:r>
    </w:p>
    <w:p>
      <w:r>
        <w:rPr>
          <w:b/>
          <w:u w:val="single"/>
        </w:rPr>
        <w:t xml:space="preserve">70621</w:t>
      </w:r>
    </w:p>
    <w:p>
      <w:r>
        <w:t xml:space="preserve">Neekerit käyttäytyvät jo kuin ämmät, joten miksi ei hankittaisi oikeaa ämmää? Helvetti, jos käyttäydyt kuin nössö, niin mieluummin otan sellaisen. Paskat.</w:t>
      </w:r>
    </w:p>
    <w:p>
      <w:r>
        <w:rPr>
          <w:b/>
          <w:u w:val="single"/>
        </w:rPr>
        <w:t xml:space="preserve">70622</w:t>
      </w:r>
    </w:p>
    <w:p>
      <w:r>
        <w:t xml:space="preserve">Neekerit ovat hauskoja. &amp;amp; karma on narttu. Hyvää huomenta .</w:t>
      </w:r>
    </w:p>
    <w:p>
      <w:r>
        <w:rPr>
          <w:b/>
          <w:u w:val="single"/>
        </w:rPr>
        <w:t xml:space="preserve">70623</w:t>
      </w:r>
    </w:p>
    <w:p>
      <w:r>
        <w:t xml:space="preserve">Neekerit ovat niin helvetin homoja... Ja he yrittävät kuitata sen sanomalla "nah were bros it's cool" nahhhhhaahahahahaha you're a faggot bruh</w:t>
      </w:r>
    </w:p>
    <w:p>
      <w:r>
        <w:rPr>
          <w:b/>
          <w:u w:val="single"/>
        </w:rPr>
        <w:t xml:space="preserve">70624</w:t>
      </w:r>
    </w:p>
    <w:p>
      <w:r>
        <w:t xml:space="preserve">Neekerit marssilla etsimässä huoria, &amp;amp; hekin ovat siellä, olen varma siitä.</w:t>
      </w:r>
    </w:p>
    <w:p>
      <w:r>
        <w:rPr>
          <w:b/>
          <w:u w:val="single"/>
        </w:rPr>
        <w:t xml:space="preserve">70625</w:t>
      </w:r>
    </w:p>
    <w:p>
      <w:r>
        <w:t xml:space="preserve">Niggas be bitches hoes be bitches ion see no difference</w:t>
      </w:r>
    </w:p>
    <w:p>
      <w:r>
        <w:rPr>
          <w:b/>
          <w:u w:val="single"/>
        </w:rPr>
        <w:t xml:space="preserve">70626</w:t>
      </w:r>
    </w:p>
    <w:p>
      <w:r>
        <w:t xml:space="preserve">Neekerit etsiytyvät pillun perään, mutta eivät ole minun kanssani!!!</w:t>
      </w:r>
    </w:p>
    <w:p>
      <w:r>
        <w:rPr>
          <w:b/>
          <w:u w:val="single"/>
        </w:rPr>
        <w:t xml:space="preserve">70627</w:t>
      </w:r>
    </w:p>
    <w:p>
      <w:r>
        <w:t xml:space="preserve">Neekereillä on LOYAL pillua päivystämässä... ja silti janoisia kuin vittu. Kuten BRO, mene nussimaan naistasi &amp;amp; saat vähän hormoneja ulos lol.</w:t>
      </w:r>
    </w:p>
    <w:p>
      <w:r>
        <w:rPr>
          <w:b/>
          <w:u w:val="single"/>
        </w:rPr>
        <w:t xml:space="preserve">70628</w:t>
      </w:r>
    </w:p>
    <w:p>
      <w:r>
        <w:t xml:space="preserve">Neekerit hedelmöittävät kaikkein yksinkertaisimpia narttuja... Ei töitä, ei osaa ajaa autoa, ei rahaa, ei taloa... ja ihmettelevät, miksi ne on kurjia.</w:t>
      </w:r>
    </w:p>
    <w:p>
      <w:r>
        <w:rPr>
          <w:b/>
          <w:u w:val="single"/>
        </w:rPr>
        <w:t xml:space="preserve">70629</w:t>
      </w:r>
    </w:p>
    <w:p>
      <w:r>
        <w:t xml:space="preserve">Neekerit ovat tunteissaan, kun he saavat tietää, että heidän huoransa nussii toista neekeriä #StopSavinTheseHoes</w:t>
      </w:r>
    </w:p>
    <w:p>
      <w:r>
        <w:rPr>
          <w:b/>
          <w:u w:val="single"/>
        </w:rPr>
        <w:t xml:space="preserve">70630</w:t>
      </w:r>
    </w:p>
    <w:p>
      <w:r>
        <w:t xml:space="preserve">Neekerit ovat kuin kun he näkevät, että heidän puolensa ämmä lunastaa rahaa toiselle neekerille "@MikeDiggEm: Hello mutha fucka......."</w:t>
      </w:r>
    </w:p>
    <w:p>
      <w:r>
        <w:rPr>
          <w:b/>
          <w:u w:val="single"/>
        </w:rPr>
        <w:t xml:space="preserve">70631</w:t>
      </w:r>
    </w:p>
    <w:p>
      <w:r>
        <w:t xml:space="preserve">Jos neekerit haluavat pillua, se ei ole mitään...</w:t>
      </w:r>
    </w:p>
    <w:p>
      <w:r>
        <w:rPr>
          <w:b/>
          <w:u w:val="single"/>
        </w:rPr>
        <w:t xml:space="preserve">70632</w:t>
      </w:r>
    </w:p>
    <w:p>
      <w:r>
        <w:t xml:space="preserve">Neekerit ovat niin kuivuneita, jos haluaisin, että pilluani syödään joka päivä loppuvuoden ajan, niin se tapahtuisi.</w:t>
      </w:r>
    </w:p>
    <w:p>
      <w:r>
        <w:rPr>
          <w:b/>
          <w:u w:val="single"/>
        </w:rPr>
        <w:t xml:space="preserve">70633</w:t>
      </w:r>
    </w:p>
    <w:p>
      <w:r>
        <w:t xml:space="preserve">Neekerit yrittävät naida seuraavaa neekeri-ämmää tietämättä, että heidän ämmänsä on seuraava neekeri-ämmä.</w:t>
      </w:r>
    </w:p>
    <w:p>
      <w:r>
        <w:rPr>
          <w:b/>
          <w:u w:val="single"/>
        </w:rPr>
        <w:t xml:space="preserve">70634</w:t>
      </w:r>
    </w:p>
    <w:p>
      <w:r>
        <w:t xml:space="preserve">Neekerit haluavat narttuja, joilla on rahaa ..mutta ovat rahattomia kuin lika &amp;#128514;&amp;#128514;&amp;#128514;&amp;#128514;&amp;#128078;&amp;#128078;&amp;#128078;&amp;#128078;&amp;#9996;&amp;#65039;</w:t>
      </w:r>
    </w:p>
    <w:p>
      <w:r>
        <w:rPr>
          <w:b/>
          <w:u w:val="single"/>
        </w:rPr>
        <w:t xml:space="preserve">70635</w:t>
      </w:r>
    </w:p>
    <w:p>
      <w:r>
        <w:t xml:space="preserve">Neekerit eivät voi sietää minua, koska ne ämmät tuntevat neekerin. Suutu sun niin sanotulle "tytölle"</w:t>
      </w:r>
    </w:p>
    <w:p>
      <w:r>
        <w:rPr>
          <w:b/>
          <w:u w:val="single"/>
        </w:rPr>
        <w:t xml:space="preserve">70636</w:t>
      </w:r>
    </w:p>
    <w:p>
      <w:r>
        <w:t xml:space="preserve">Neekerit huijaavat narttujaan eivätkä odota minkäänlaista takaisinmaksua. Olette yhtä naiiveja kuin nämä ämmät.</w:t>
      </w:r>
    </w:p>
    <w:p>
      <w:r>
        <w:rPr>
          <w:b/>
          <w:u w:val="single"/>
        </w:rPr>
        <w:t xml:space="preserve">70637</w:t>
      </w:r>
    </w:p>
    <w:p>
      <w:r>
        <w:t xml:space="preserve">Neekerit itkevät, kun heitä lyödään korkealle, ja itkevät, kun heitä lyödään alas. NFL täynnä nössöjä nyt</w:t>
      </w:r>
    </w:p>
    <w:p>
      <w:r>
        <w:rPr>
          <w:b/>
          <w:u w:val="single"/>
        </w:rPr>
        <w:t xml:space="preserve">70638</w:t>
      </w:r>
    </w:p>
    <w:p>
      <w:r>
        <w:t xml:space="preserve">Neekerit ansaitsevat parempia narttuja</w:t>
      </w:r>
    </w:p>
    <w:p>
      <w:r>
        <w:rPr>
          <w:b/>
          <w:u w:val="single"/>
        </w:rPr>
        <w:t xml:space="preserve">70639</w:t>
      </w:r>
    </w:p>
    <w:p>
      <w:r>
        <w:t xml:space="preserve">Neekerit innoissaan näistä ämmistä, ne oudot pojat, -</w:t>
      </w:r>
    </w:p>
    <w:p>
      <w:r>
        <w:rPr>
          <w:b/>
          <w:u w:val="single"/>
        </w:rPr>
        <w:t xml:space="preserve">70640</w:t>
      </w:r>
    </w:p>
    <w:p>
      <w:r>
        <w:t xml:space="preserve">Neekerit rakastuvat PAHAAN ämmään ja kääntävät selkänsä ystävilleen...... Sen Cool Tho.</w:t>
      </w:r>
    </w:p>
    <w:p>
      <w:r>
        <w:rPr>
          <w:b/>
          <w:u w:val="single"/>
        </w:rPr>
        <w:t xml:space="preserve">70641</w:t>
      </w:r>
    </w:p>
    <w:p>
      <w:r>
        <w:t xml:space="preserve">Neekerit saavat pillua ystäväalueella</w:t>
      </w:r>
    </w:p>
    <w:p>
      <w:r>
        <w:rPr>
          <w:b/>
          <w:u w:val="single"/>
        </w:rPr>
        <w:t xml:space="preserve">70642</w:t>
      </w:r>
    </w:p>
    <w:p>
      <w:r>
        <w:t xml:space="preserve">Neekerit sekoavat narttujen takia nykyään &amp;#128541; kuten rauhoitu onnellinen perseesi alaspäin</w:t>
      </w:r>
    </w:p>
    <w:p>
      <w:r>
        <w:rPr>
          <w:b/>
          <w:u w:val="single"/>
        </w:rPr>
        <w:t xml:space="preserve">70643</w:t>
      </w:r>
    </w:p>
    <w:p>
      <w:r>
        <w:t xml:space="preserve">Neekerit juoruavat kuin huorat, mies, minä en ole tuollainen paska.</w:t>
      </w:r>
    </w:p>
    <w:p>
      <w:r>
        <w:rPr>
          <w:b/>
          <w:u w:val="single"/>
        </w:rPr>
        <w:t xml:space="preserve">70644</w:t>
      </w:r>
    </w:p>
    <w:p>
      <w:r>
        <w:t xml:space="preserve">Neekerit vihaavat minua, koska he tietävät, että olen uhka heille &amp;amp; he nartut</w:t>
      </w:r>
    </w:p>
    <w:p>
      <w:r>
        <w:rPr>
          <w:b/>
          <w:u w:val="single"/>
        </w:rPr>
        <w:t xml:space="preserve">70645</w:t>
      </w:r>
    </w:p>
    <w:p>
      <w:r>
        <w:t xml:space="preserve">Neekerit ovat narttuja</w:t>
      </w:r>
    </w:p>
    <w:p>
      <w:r>
        <w:rPr>
          <w:b/>
          <w:u w:val="single"/>
        </w:rPr>
        <w:t xml:space="preserve">70646</w:t>
      </w:r>
    </w:p>
    <w:p>
      <w:r>
        <w:t xml:space="preserve">Niggas is hoes #OnHere and in real life too....</w:t>
      </w:r>
    </w:p>
    <w:p>
      <w:r>
        <w:rPr>
          <w:b/>
          <w:u w:val="single"/>
        </w:rPr>
        <w:t xml:space="preserve">70647</w:t>
      </w:r>
    </w:p>
    <w:p>
      <w:r>
        <w:t xml:space="preserve">Neekerit ovat pelkkiä kusipäitä... Jos teillä on ongelma teidän miesten kanssa, puhukaa siitä, keskustelkaa siitä, &amp;amp; murskatkaa se... Vain nartut pitävät kaunaa.</w:t>
      </w:r>
    </w:p>
    <w:p>
      <w:r>
        <w:rPr>
          <w:b/>
          <w:u w:val="single"/>
        </w:rPr>
        <w:t xml:space="preserve">70648</w:t>
      </w:r>
    </w:p>
    <w:p>
      <w:r>
        <w:t xml:space="preserve">Neekerit ovat suoria huoria, bruh, I'ma lopetan vittuilun heidän kanssaan.</w:t>
      </w:r>
    </w:p>
    <w:p>
      <w:r>
        <w:rPr>
          <w:b/>
          <w:u w:val="single"/>
        </w:rPr>
        <w:t xml:space="preserve">70649</w:t>
      </w:r>
    </w:p>
    <w:p>
      <w:r>
        <w:t xml:space="preserve">Neekerit tappavat samoja neekereitä, joiden kanssa he kasvoivat &amp;amp;&amp;amp; nämä ämmät nussivat samoja neekereitä, joihin heidän kotityttönsä oli rakastunut.</w:t>
      </w:r>
    </w:p>
    <w:p>
      <w:r>
        <w:rPr>
          <w:b/>
          <w:u w:val="single"/>
        </w:rPr>
        <w:t xml:space="preserve">70650</w:t>
      </w:r>
    </w:p>
    <w:p>
      <w:r>
        <w:t xml:space="preserve">Niggas needa lopeta pukeutuminen MK, joka on narttuja lol</w:t>
      </w:r>
    </w:p>
    <w:p>
      <w:r>
        <w:rPr>
          <w:b/>
          <w:u w:val="single"/>
        </w:rPr>
        <w:t xml:space="preserve">70651</w:t>
      </w:r>
    </w:p>
    <w:p>
      <w:r>
        <w:t xml:space="preserve">Neekerit saavat vittuilla vain viikonloppuisin ja minä saan vittuilla päivittäin, ämmä, teen sen silti isommin, ei minun tasollani.</w:t>
      </w:r>
    </w:p>
    <w:p>
      <w:r>
        <w:rPr>
          <w:b/>
          <w:u w:val="single"/>
        </w:rPr>
        <w:t xml:space="preserve">70652</w:t>
      </w:r>
    </w:p>
    <w:p>
      <w:r>
        <w:t xml:space="preserve">Neekerit laittavat peruukkeja ja käyttäytyvät kuin nartut uudelleentwiittausten takia &amp;#128530;that shit fu</w:t>
      </w:r>
    </w:p>
    <w:p>
      <w:r>
        <w:rPr>
          <w:b/>
          <w:u w:val="single"/>
        </w:rPr>
        <w:t xml:space="preserve">70653</w:t>
      </w:r>
    </w:p>
    <w:p>
      <w:r>
        <w:t xml:space="preserve">Neekerit todella mulkuttavat näitä huoria grammoissa! siksi heillä on nyt iso pää!!!</w:t>
      </w:r>
    </w:p>
    <w:p>
      <w:r>
        <w:rPr>
          <w:b/>
          <w:u w:val="single"/>
        </w:rPr>
        <w:t xml:space="preserve">70654</w:t>
      </w:r>
    </w:p>
    <w:p>
      <w:r>
        <w:t xml:space="preserve">Neekerit jälkeenjääneet lol</w:t>
      </w:r>
    </w:p>
    <w:p>
      <w:r>
        <w:rPr>
          <w:b/>
          <w:u w:val="single"/>
        </w:rPr>
        <w:t xml:space="preserve">70655</w:t>
      </w:r>
    </w:p>
    <w:p>
      <w:r>
        <w:t xml:space="preserve">Neekerit näkevät sinut keltaisella ja haluavat iskeä sinua &amp;#128530;</w:t>
      </w:r>
    </w:p>
    <w:p>
      <w:r>
        <w:rPr>
          <w:b/>
          <w:u w:val="single"/>
        </w:rPr>
        <w:t xml:space="preserve">70656</w:t>
      </w:r>
    </w:p>
    <w:p>
      <w:r>
        <w:t xml:space="preserve">Neekerit nukkuvat narttujen mummojen kanssa???? Lmfao maury fake af</w:t>
      </w:r>
    </w:p>
    <w:p>
      <w:r>
        <w:rPr>
          <w:b/>
          <w:u w:val="single"/>
        </w:rPr>
        <w:t xml:space="preserve">70657</w:t>
      </w:r>
    </w:p>
    <w:p>
      <w:r>
        <w:t xml:space="preserve">Niggas niinoooo pillua Vannon, etten puhu Olen kaikki toiminta</w:t>
      </w:r>
    </w:p>
    <w:p>
      <w:r>
        <w:rPr>
          <w:b/>
          <w:u w:val="single"/>
        </w:rPr>
        <w:t xml:space="preserve">70658</w:t>
      </w:r>
    </w:p>
    <w:p>
      <w:r>
        <w:t xml:space="preserve">Neekerit käyttävät 500 dollaria vain näyttääkseen hyvältä ämmälle, jolle he eivät edes ostaisi 99 sentin hampurilaista...</w:t>
      </w:r>
    </w:p>
    <w:p>
      <w:r>
        <w:rPr>
          <w:b/>
          <w:u w:val="single"/>
        </w:rPr>
        <w:t xml:space="preserve">70659</w:t>
      </w:r>
    </w:p>
    <w:p>
      <w:r>
        <w:t xml:space="preserve">Neekerit vannovat, etteivät luota näihin huoriin, mutta ovat vitun raakoja &amp;#128528;&amp;#128514;smh</w:t>
      </w:r>
    </w:p>
    <w:p>
      <w:r>
        <w:rPr>
          <w:b/>
          <w:u w:val="single"/>
        </w:rPr>
        <w:t xml:space="preserve">70660</w:t>
      </w:r>
    </w:p>
    <w:p>
      <w:r>
        <w:t xml:space="preserve">Neekerit puhuvat nykyään enemmän kuin nartut</w:t>
      </w:r>
    </w:p>
    <w:p>
      <w:r>
        <w:rPr>
          <w:b/>
          <w:u w:val="single"/>
        </w:rPr>
        <w:t xml:space="preserve">70661</w:t>
      </w:r>
    </w:p>
    <w:p>
      <w:r>
        <w:t xml:space="preserve">Neekerit puhuvat nykyään enemmän kuin nartut</w:t>
      </w:r>
    </w:p>
    <w:p>
      <w:r>
        <w:rPr>
          <w:b/>
          <w:u w:val="single"/>
        </w:rPr>
        <w:t xml:space="preserve">70662</w:t>
      </w:r>
    </w:p>
    <w:p>
      <w:r>
        <w:t xml:space="preserve">Neekerit puhuvat, että "nämä huorat eivät ole uskollisia", mutta ne ovat käyneet kuudessa eri parturissa.</w:t>
      </w:r>
    </w:p>
    <w:p>
      <w:r>
        <w:rPr>
          <w:b/>
          <w:u w:val="single"/>
        </w:rPr>
        <w:t xml:space="preserve">70663</w:t>
      </w:r>
    </w:p>
    <w:p>
      <w:r>
        <w:t xml:space="preserve">Neekerit, jotka syövät simpukoita, syövät myös pillua #str888 #FACTS</w:t>
      </w:r>
    </w:p>
    <w:p>
      <w:r>
        <w:rPr>
          <w:b/>
          <w:u w:val="single"/>
        </w:rPr>
        <w:t xml:space="preserve">70664</w:t>
      </w:r>
    </w:p>
    <w:p>
      <w:r>
        <w:t xml:space="preserve">Nekrujen roskat AF</w:t>
      </w:r>
    </w:p>
    <w:p>
      <w:r>
        <w:rPr>
          <w:b/>
          <w:u w:val="single"/>
        </w:rPr>
        <w:t xml:space="preserve">70665</w:t>
      </w:r>
    </w:p>
    <w:p>
      <w:r>
        <w:t xml:space="preserve">Neekerit käyttävät peruukkeja nykyään enemmän kuin nartut.</w:t>
      </w:r>
    </w:p>
    <w:p>
      <w:r>
        <w:rPr>
          <w:b/>
          <w:u w:val="single"/>
        </w:rPr>
        <w:t xml:space="preserve">70666</w:t>
      </w:r>
    </w:p>
    <w:p>
      <w:r>
        <w:t xml:space="preserve">Neekerit, jotka seisovat jonossa Jaysille, suuttuvat minulle nyt. Haista vittu. Mä vedän huoria ja temppuja ilman niitä.</w:t>
      </w:r>
    </w:p>
    <w:p>
      <w:r>
        <w:rPr>
          <w:b/>
          <w:u w:val="single"/>
        </w:rPr>
        <w:t xml:space="preserve">70667</w:t>
      </w:r>
    </w:p>
    <w:p>
      <w:r>
        <w:t xml:space="preserve">Neekerit, jotka puhuvat eniten pillusta, saavat vähiten RT @FrancoisKilljoy: @202SOLE @quanb24 @BALTsneakerShow mikä kiiltolaatikko? Kiiltävä pillu?</w:t>
      </w:r>
    </w:p>
    <w:p>
      <w:r>
        <w:rPr>
          <w:b/>
          <w:u w:val="single"/>
        </w:rPr>
        <w:t xml:space="preserve">70668</w:t>
      </w:r>
    </w:p>
    <w:p>
      <w:r>
        <w:t xml:space="preserve">Niggas wifing hoes &amp;amp; ugly bitches &amp;#128514;&amp;#128514;&amp;#128514;&amp;#128514;&amp;#128514; I get on Facebook just to remind myself I'm doing fine</w:t>
      </w:r>
    </w:p>
    <w:p>
      <w:r>
        <w:rPr>
          <w:b/>
          <w:u w:val="single"/>
        </w:rPr>
        <w:t xml:space="preserve">70669</w:t>
      </w:r>
    </w:p>
    <w:p>
      <w:r>
        <w:t xml:space="preserve">Neekerit kutsuvat naista huoraksi tai huoraksi ja 10 minuuttia myöhemmin menevät osoitteeseen http://t.co/TXw4uJ7FAZ ja janoavat pornotähteä.</w:t>
      </w:r>
    </w:p>
    <w:p>
      <w:r>
        <w:rPr>
          <w:b/>
          <w:u w:val="single"/>
        </w:rPr>
        <w:t xml:space="preserve">70670</w:t>
      </w:r>
    </w:p>
    <w:p>
      <w:r>
        <w:t xml:space="preserve">Neekerit, joilla on narttutaipumuksia...</w:t>
      </w:r>
    </w:p>
    <w:p>
      <w:r>
        <w:rPr>
          <w:b/>
          <w:u w:val="single"/>
        </w:rPr>
        <w:t xml:space="preserve">70671</w:t>
      </w:r>
    </w:p>
    <w:p>
      <w:r>
        <w:t xml:space="preserve">Neekerit ihmettelevät, miksi ämmät ovat tuossa "vittu neekeri paskalla", koska nämä neekerit ovat tuossa "hän on vain yksi ämmä" paskalla &amp;#128175;</w:t>
      </w:r>
    </w:p>
    <w:p>
      <w:r>
        <w:rPr>
          <w:b/>
          <w:u w:val="single"/>
        </w:rPr>
        <w:t xml:space="preserve">70672</w:t>
      </w:r>
    </w:p>
    <w:p>
      <w:r>
        <w:t xml:space="preserve">Neekerit/lutkat huijaavat, koska mf:t luulevat aina, että heitä huijataan.</w:t>
      </w:r>
    </w:p>
    <w:p>
      <w:r>
        <w:rPr>
          <w:b/>
          <w:u w:val="single"/>
        </w:rPr>
        <w:t xml:space="preserve">70673</w:t>
      </w:r>
    </w:p>
    <w:p>
      <w:r>
        <w:t xml:space="preserve">Neekerit ovat tehneet viime aikoina roskaa. No ei kaikki mutta jotkut lol</w:t>
      </w:r>
    </w:p>
    <w:p>
      <w:r>
        <w:rPr>
          <w:b/>
          <w:u w:val="single"/>
        </w:rPr>
        <w:t xml:space="preserve">70674</w:t>
      </w:r>
    </w:p>
    <w:p>
      <w:r>
        <w:t xml:space="preserve">Neekerit ovat nykyään epärationaalisia... Nopeasti hyppäävät pahasti nartun kimppuun...</w:t>
      </w:r>
    </w:p>
    <w:p>
      <w:r>
        <w:rPr>
          <w:b/>
          <w:u w:val="single"/>
        </w:rPr>
        <w:t xml:space="preserve">70675</w:t>
      </w:r>
    </w:p>
    <w:p>
      <w:r>
        <w:t xml:space="preserve">Neekerit retwiittaavat ämmäperseen neekereitä, mutta eivät retwiittaa oikeaa neekeriä.</w:t>
      </w:r>
    </w:p>
    <w:p>
      <w:r>
        <w:rPr>
          <w:b/>
          <w:u w:val="single"/>
        </w:rPr>
        <w:t xml:space="preserve">70676</w:t>
      </w:r>
    </w:p>
    <w:p>
      <w:r>
        <w:t xml:space="preserve">Hyvää yötä, ämmät. &amp;#9996;</w:t>
      </w:r>
    </w:p>
    <w:p>
      <w:r>
        <w:rPr>
          <w:b/>
          <w:u w:val="single"/>
        </w:rPr>
        <w:t xml:space="preserve">70677</w:t>
      </w:r>
    </w:p>
    <w:p>
      <w:r>
        <w:t xml:space="preserve">Yö neekerit</w:t>
      </w:r>
    </w:p>
    <w:p>
      <w:r>
        <w:rPr>
          <w:b/>
          <w:u w:val="single"/>
        </w:rPr>
        <w:t xml:space="preserve">70678</w:t>
      </w:r>
    </w:p>
    <w:p>
      <w:r>
        <w:t xml:space="preserve">Nike DC on roskaa.</w:t>
      </w:r>
    </w:p>
    <w:p>
      <w:r>
        <w:rPr>
          <w:b/>
          <w:u w:val="single"/>
        </w:rPr>
        <w:t xml:space="preserve">70679</w:t>
      </w:r>
    </w:p>
    <w:p>
      <w:r>
        <w:t xml:space="preserve">Nikki Minaj on todiste siitä, että luonnollinen on parempi ! Minimaalinen on parasta ! Jotkut teistä huorista liioittelevat.</w:t>
      </w:r>
    </w:p>
    <w:p>
      <w:r>
        <w:rPr>
          <w:b/>
          <w:u w:val="single"/>
        </w:rPr>
        <w:t xml:space="preserve">70680</w:t>
      </w:r>
    </w:p>
    <w:p>
      <w:r>
        <w:t xml:space="preserve">Nikko homo ämmä</w:t>
      </w:r>
    </w:p>
    <w:p>
      <w:r>
        <w:rPr>
          <w:b/>
          <w:u w:val="single"/>
        </w:rPr>
        <w:t xml:space="preserve">70681</w:t>
      </w:r>
    </w:p>
    <w:p>
      <w:r>
        <w:t xml:space="preserve">Nile... RT @JosephBananas Olen todella surullinen siitä, että minulla ei ole tarpeeksi ystäviä, joiden kanssa minua voisi koskaan kutsua "neekerilaumaksi". Se on minun vitun unelmani</w:t>
      </w:r>
    </w:p>
    <w:p>
      <w:r>
        <w:rPr>
          <w:b/>
          <w:u w:val="single"/>
        </w:rPr>
        <w:t xml:space="preserve">70682</w:t>
      </w:r>
    </w:p>
    <w:p>
      <w:r>
        <w:t xml:space="preserve">Nino Brown? Oh das me RT @erikacarissa Nino Brown on yall hoes.</w:t>
      </w:r>
    </w:p>
    <w:p>
      <w:r>
        <w:rPr>
          <w:b/>
          <w:u w:val="single"/>
        </w:rPr>
        <w:t xml:space="preserve">70683</w:t>
      </w:r>
    </w:p>
    <w:p>
      <w:r>
        <w:t xml:space="preserve">Nipin napin näitä Clarke Motelin narttuja... ne saavat ilmaista pizzaa JOKA PÄIVÄ eivätkä anna tippiä paskaakaan. Eivät myöskään koskaan anna meille mitään asiakkaita. Peli on ohi.</w:t>
      </w:r>
    </w:p>
    <w:p>
      <w:r>
        <w:rPr>
          <w:b/>
          <w:u w:val="single"/>
        </w:rPr>
        <w:t xml:space="preserve">70684</w:t>
      </w:r>
    </w:p>
    <w:p>
      <w:r>
        <w:t xml:space="preserve">Nännibanaani apina!</w:t>
      </w:r>
    </w:p>
    <w:p>
      <w:r>
        <w:rPr>
          <w:b/>
          <w:u w:val="single"/>
        </w:rPr>
        <w:t xml:space="preserve">70685</w:t>
      </w:r>
    </w:p>
    <w:p>
      <w:r>
        <w:t xml:space="preserve">Ei, en rakasta näitä huoria ja FUCK näitä neekereitä Fuckem Fuckem</w:t>
      </w:r>
    </w:p>
    <w:p>
      <w:r>
        <w:rPr>
          <w:b/>
          <w:u w:val="single"/>
        </w:rPr>
        <w:t xml:space="preserve">70686</w:t>
      </w:r>
    </w:p>
    <w:p>
      <w:r>
        <w:t xml:space="preserve">Ei ämmä, minulla ei ole mitään salattavaa. En vain pidä siitä, että ihmiset tutkivat puhelintani...</w:t>
      </w:r>
    </w:p>
    <w:p>
      <w:r>
        <w:rPr>
          <w:b/>
          <w:u w:val="single"/>
        </w:rPr>
        <w:t xml:space="preserve">70687</w:t>
      </w:r>
    </w:p>
    <w:p>
      <w:r>
        <w:t xml:space="preserve">Ei ämmä. Senkin lutka. RT @ITSBEEBITCH__: @viaNAWF CHILL</w:t>
      </w:r>
    </w:p>
    <w:p>
      <w:r>
        <w:rPr>
          <w:b/>
          <w:u w:val="single"/>
        </w:rPr>
        <w:t xml:space="preserve">70688</w:t>
      </w:r>
    </w:p>
    <w:p>
      <w:r>
        <w:t xml:space="preserve">Ei cuz redskins ovat roskakori mehu RT @trackinBlackKev: peli viikon. edelleen paras kilpailu urheilussa</w:t>
      </w:r>
    </w:p>
    <w:p>
      <w:r>
        <w:rPr>
          <w:b/>
          <w:u w:val="single"/>
        </w:rPr>
        <w:t xml:space="preserve">70689</w:t>
      </w:r>
    </w:p>
    <w:p>
      <w:r>
        <w:t xml:space="preserve">No face no trace pussy boys #SNATCH</w:t>
      </w:r>
    </w:p>
    <w:p>
      <w:r>
        <w:rPr>
          <w:b/>
          <w:u w:val="single"/>
        </w:rPr>
        <w:t xml:space="preserve">70690</w:t>
      </w:r>
    </w:p>
    <w:p>
      <w:r>
        <w:t xml:space="preserve">Ei vittuakaan NFL:n draftista, nyt on baseball-kausi, ämmä.</w:t>
      </w:r>
    </w:p>
    <w:p>
      <w:r>
        <w:rPr>
          <w:b/>
          <w:u w:val="single"/>
        </w:rPr>
        <w:t xml:space="preserve">70691</w:t>
      </w:r>
    </w:p>
    <w:p>
      <w:r>
        <w:t xml:space="preserve">Ei tyttöjä ei huoria vain minä itse ja minä</w:t>
      </w:r>
    </w:p>
    <w:p>
      <w:r>
        <w:rPr>
          <w:b/>
          <w:u w:val="single"/>
        </w:rPr>
        <w:t xml:space="preserve">70692</w:t>
      </w:r>
    </w:p>
    <w:p>
      <w:r>
        <w:t xml:space="preserve">Yhdelläkään puoliverisellä espanjalaisella ei ole oikeutta sanoa mitään kenellekään englantilaiselle, ja heidät pitäisi tappaa siitä syystä.</w:t>
      </w:r>
    </w:p>
    <w:p>
      <w:r>
        <w:rPr>
          <w:b/>
          <w:u w:val="single"/>
        </w:rPr>
        <w:t xml:space="preserve">70693</w:t>
      </w:r>
    </w:p>
    <w:p>
      <w:r>
        <w:t xml:space="preserve">Ei huora paska tho Olin bout sanoa Perro sai perse alasti nartut tiskaavat tiskiä</w:t>
      </w:r>
    </w:p>
    <w:p>
      <w:r>
        <w:rPr>
          <w:b/>
          <w:u w:val="single"/>
        </w:rPr>
        <w:t xml:space="preserve">70694</w:t>
      </w:r>
    </w:p>
    <w:p>
      <w:r>
        <w:t xml:space="preserve">Ei, en omista pillua, minä vain maistelen sitä!!!</w:t>
      </w:r>
    </w:p>
    <w:p>
      <w:r>
        <w:rPr>
          <w:b/>
          <w:u w:val="single"/>
        </w:rPr>
        <w:t xml:space="preserve">70695</w:t>
      </w:r>
    </w:p>
    <w:p>
      <w:r>
        <w:t xml:space="preserve">Sängyssäni on kerrallaan peräti kolme pahaa narttua...</w:t>
      </w:r>
    </w:p>
    <w:p>
      <w:r>
        <w:rPr>
          <w:b/>
          <w:u w:val="single"/>
        </w:rPr>
        <w:t xml:space="preserve">70696</w:t>
      </w:r>
    </w:p>
    <w:p>
      <w:r>
        <w:t xml:space="preserve">Vaikka kuinka yrittäisit olla epäkohtelias, mf`s puhuvat sinulle jatkuvasti. kuten ämmä tunnenko sinut</w:t>
      </w:r>
    </w:p>
    <w:p>
      <w:r>
        <w:rPr>
          <w:b/>
          <w:u w:val="single"/>
        </w:rPr>
        <w:t xml:space="preserve">70697</w:t>
      </w:r>
    </w:p>
    <w:p>
      <w:r>
        <w:t xml:space="preserve">Ei enää SnapChat-selfieitä. Ei enää Instagram-selfieitä. Ei enää MITÄÄN en aio olla paha ämmä viikko mies mitä teen &amp;#128546;&amp;#128299;</w:t>
      </w:r>
    </w:p>
    <w:p>
      <w:r>
        <w:rPr>
          <w:b/>
          <w:u w:val="single"/>
        </w:rPr>
        <w:t xml:space="preserve">70698</w:t>
      </w:r>
    </w:p>
    <w:p>
      <w:r>
        <w:t xml:space="preserve">Ei enää huoria n oz</w:t>
      </w:r>
    </w:p>
    <w:p>
      <w:r>
        <w:rPr>
          <w:b/>
          <w:u w:val="single"/>
        </w:rPr>
        <w:t xml:space="preserve">70699</w:t>
      </w:r>
    </w:p>
    <w:p>
      <w:r>
        <w:t xml:space="preserve">Ei enää spekulointia. Ei enää mock drafts. Nyt on vihdoin Draft Day. #BortlesKombat #StormWarning #BuiltByUCF #ChargeOn</w:t>
      </w:r>
    </w:p>
    <w:p>
      <w:r>
        <w:rPr>
          <w:b/>
          <w:u w:val="single"/>
        </w:rPr>
        <w:t xml:space="preserve">70700</w:t>
      </w:r>
    </w:p>
    <w:p>
      <w:r>
        <w:t xml:space="preserve">Ei tarvitse twiitata nämä ämmät tietävät tilani</w:t>
      </w:r>
    </w:p>
    <w:p>
      <w:r>
        <w:rPr>
          <w:b/>
          <w:u w:val="single"/>
        </w:rPr>
        <w:t xml:space="preserve">70701</w:t>
      </w:r>
    </w:p>
    <w:p>
      <w:r>
        <w:t xml:space="preserve">Ei neekeri jätä muijaa hyvän pillun kanssa, ellei hän vain jahtaa paperia...</w:t>
      </w:r>
    </w:p>
    <w:p>
      <w:r>
        <w:rPr>
          <w:b/>
          <w:u w:val="single"/>
        </w:rPr>
        <w:t xml:space="preserve">70702</w:t>
      </w:r>
    </w:p>
    <w:p>
      <w:r>
        <w:t xml:space="preserve">Ei konstaapeli, en ajanut humalassa, vaan väistin niitä huoria.</w:t>
      </w:r>
    </w:p>
    <w:p>
      <w:r>
        <w:rPr>
          <w:b/>
          <w:u w:val="single"/>
        </w:rPr>
        <w:t xml:space="preserve">70703</w:t>
      </w:r>
    </w:p>
    <w:p>
      <w:r>
        <w:t xml:space="preserve">Kukaan ei voi viedä naistasi. He voivat viedä vain huorasi.</w:t>
      </w:r>
    </w:p>
    <w:p>
      <w:r>
        <w:rPr>
          <w:b/>
          <w:u w:val="single"/>
        </w:rPr>
        <w:t xml:space="preserve">70704</w:t>
      </w:r>
    </w:p>
    <w:p>
      <w:r>
        <w:t xml:space="preserve">Kukaan ei ryhdy psykiatriksi auttaakseen ihmisiä. Nuo ihmiset ovat kaikki moraalittomia. Kaikki, jotka työskentelevät sillä alalla, ovat pelkkää roskaa.</w:t>
      </w:r>
    </w:p>
    <w:p>
      <w:r>
        <w:rPr>
          <w:b/>
          <w:u w:val="single"/>
        </w:rPr>
        <w:t xml:space="preserve">70705</w:t>
      </w:r>
    </w:p>
    <w:p>
      <w:r>
        <w:t xml:space="preserve">Kukaan ei ole syönyt Twinkieitä vuosikymmeniin.</w:t>
      </w:r>
    </w:p>
    <w:p>
      <w:r>
        <w:rPr>
          <w:b/>
          <w:u w:val="single"/>
        </w:rPr>
        <w:t xml:space="preserve">70706</w:t>
      </w:r>
    </w:p>
    <w:p>
      <w:r>
        <w:t xml:space="preserve">Kukaan ei ymmärrä, miten paljon minua ärsyttää, kun ihmiset käyttävät sanaa "jälkeenjäänyt".</w:t>
      </w:r>
    </w:p>
    <w:p>
      <w:r>
        <w:rPr>
          <w:b/>
          <w:u w:val="single"/>
        </w:rPr>
        <w:t xml:space="preserve">70707</w:t>
      </w:r>
    </w:p>
    <w:p>
      <w:r>
        <w:t xml:space="preserve">Yksikään poliisilaitos, joka palkkaa mustalaisia, puoliverisiä ja neekereitä, ei ole luotettava.</w:t>
      </w:r>
    </w:p>
    <w:p>
      <w:r>
        <w:rPr>
          <w:b/>
          <w:u w:val="single"/>
        </w:rPr>
        <w:t xml:space="preserve">70708</w:t>
      </w:r>
    </w:p>
    <w:p>
      <w:r>
        <w:t xml:space="preserve">Ei säästäviä huoria</w:t>
      </w:r>
    </w:p>
    <w:p>
      <w:r>
        <w:rPr>
          <w:b/>
          <w:u w:val="single"/>
        </w:rPr>
        <w:t xml:space="preserve">70709</w:t>
      </w:r>
    </w:p>
    <w:p>
      <w:r>
        <w:t xml:space="preserve">Ei seksiä ämmä Haluan vain kaulan ämmä</w:t>
      </w:r>
    </w:p>
    <w:p>
      <w:r>
        <w:rPr>
          <w:b/>
          <w:u w:val="single"/>
        </w:rPr>
        <w:t xml:space="preserve">70710</w:t>
      </w:r>
    </w:p>
    <w:p>
      <w:r>
        <w:t xml:space="preserve">Ei pihistellä täällä, ämmä.</w:t>
      </w:r>
    </w:p>
    <w:p>
      <w:r>
        <w:rPr>
          <w:b/>
          <w:u w:val="single"/>
        </w:rPr>
        <w:t xml:space="preserve">70711</w:t>
      </w:r>
    </w:p>
    <w:p>
      <w:r>
        <w:t xml:space="preserve">Ei unta, uni on nössöjä varten.</w:t>
      </w:r>
    </w:p>
    <w:p>
      <w:r>
        <w:rPr>
          <w:b/>
          <w:u w:val="single"/>
        </w:rPr>
        <w:t xml:space="preserve">70712</w:t>
      </w:r>
    </w:p>
    <w:p>
      <w:r>
        <w:t xml:space="preserve">Ei kesäkoulua? &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amp;#128515; eat a dick school. Olen saanut tarpeekseni ämmäperseestäsi !!!!!!</w:t>
      </w:r>
    </w:p>
    <w:p>
      <w:r>
        <w:rPr>
          <w:b/>
          <w:u w:val="single"/>
        </w:rPr>
        <w:t xml:space="preserve">70713</w:t>
      </w:r>
    </w:p>
    <w:p>
      <w:r>
        <w:t xml:space="preserve">Ei kiitos rouva, näytät siltä kuin olisit juuri noussut valkoisen roskaväen junasta, en mieluummin tartu tautiin. #kthxbai</w:t>
      </w:r>
    </w:p>
    <w:p>
      <w:r>
        <w:rPr>
          <w:b/>
          <w:u w:val="single"/>
        </w:rPr>
        <w:t xml:space="preserve">70714</w:t>
      </w:r>
    </w:p>
    <w:p>
      <w:r>
        <w:t xml:space="preserve">Ei, nämä ovat vain valkoisia piirakoita.</w:t>
        <w:br/>
        <w:t xml:space="preserve"> Onko teillä neekeripiiraita?</w:t>
      </w:r>
    </w:p>
    <w:p>
      <w:r>
        <w:rPr>
          <w:b/>
          <w:u w:val="single"/>
        </w:rPr>
        <w:t xml:space="preserve">70715</w:t>
      </w:r>
    </w:p>
    <w:p>
      <w:r>
        <w:t xml:space="preserve">Ei, tämä ämmä @Cee_Murda94 ei huutanut alas portaita kertoakseen minulle, että älä syö hänen perkeleen kanaansa.&amp;#128514;&amp;#128514; tf</w:t>
      </w:r>
    </w:p>
    <w:p>
      <w:r>
        <w:rPr>
          <w:b/>
          <w:u w:val="single"/>
        </w:rPr>
        <w:t xml:space="preserve">70716</w:t>
      </w:r>
    </w:p>
    <w:p>
      <w:r>
        <w:t xml:space="preserve">Ei, tämä pieni huppunarttu EI juuri yrittänyt syyttää minua siitä, että vitsailin veljentyttäreni kanssa siitä, etten ole lesbo. Ch!</w:t>
      </w:r>
    </w:p>
    <w:p>
      <w:r>
        <w:rPr>
          <w:b/>
          <w:u w:val="single"/>
        </w:rPr>
        <w:t xml:space="preserve">70717</w:t>
      </w:r>
    </w:p>
    <w:p>
      <w:r>
        <w:t xml:space="preserve">Ei ole aikaa narttuneekereille.</w:t>
      </w:r>
    </w:p>
    <w:p>
      <w:r>
        <w:rPr>
          <w:b/>
          <w:u w:val="single"/>
        </w:rPr>
        <w:t xml:space="preserve">70718</w:t>
      </w:r>
    </w:p>
    <w:p>
      <w:r>
        <w:t xml:space="preserve">Ei ole aikaa jahdata joku on kuin kääntämällä pois viinin jäähdyttimet, näytät narttu, kun todella ajatella sitä lol</w:t>
      </w:r>
    </w:p>
    <w:p>
      <w:r>
        <w:rPr>
          <w:b/>
          <w:u w:val="single"/>
        </w:rPr>
        <w:t xml:space="preserve">70719</w:t>
      </w:r>
    </w:p>
    <w:p>
      <w:r>
        <w:t xml:space="preserve">Ei ole mahdollista, että kaikki neekerit ovat kuukauden työntekijöitä.</w:t>
      </w:r>
    </w:p>
    <w:p>
      <w:r>
        <w:rPr>
          <w:b/>
          <w:u w:val="single"/>
        </w:rPr>
        <w:t xml:space="preserve">70720</w:t>
      </w:r>
    </w:p>
    <w:p>
      <w:r>
        <w:t xml:space="preserve">Varallisuus ei suojaa siltä, että sinua kutsutaan neekeriksi. Mutta parantaa silti empiiristä elämänlaatua ilmiömäisesti. @Dwight_Dale</w:t>
      </w:r>
    </w:p>
    <w:p>
      <w:r>
        <w:rPr>
          <w:b/>
          <w:u w:val="single"/>
        </w:rPr>
        <w:t xml:space="preserve">70721</w:t>
      </w:r>
    </w:p>
    <w:p>
      <w:r>
        <w:t xml:space="preserve">Ei ihme, että nämä ppl jotka kutsuvat itseään neekerit &amp;amp; roistot pystyvät vakuuttamaan heidän hoes vääriä ajatuksia miehistä kuten minä meidän henkinen mekko</w:t>
      </w:r>
    </w:p>
    <w:p>
      <w:r>
        <w:rPr>
          <w:b/>
          <w:u w:val="single"/>
        </w:rPr>
        <w:t xml:space="preserve">70722</w:t>
      </w:r>
    </w:p>
    <w:p>
      <w:r>
        <w:t xml:space="preserve">Ei. Tuollainen koira tarvitsee narttuja, eikä se saa narttuja tuollaisena &amp;#128530;&amp;#128548;</w:t>
      </w:r>
    </w:p>
    <w:p>
      <w:r>
        <w:rPr>
          <w:b/>
          <w:u w:val="single"/>
        </w:rPr>
        <w:t xml:space="preserve">70723</w:t>
      </w:r>
    </w:p>
    <w:p>
      <w:r>
        <w:t xml:space="preserve">Ei. On väärin yrittää muuttaa #hinttejä&amp;gt; Ei ole olemassa "terapiaa", joten #tcotin pitäisi ymmärtää ja sympatiseerata kuin he olisivat #retardeja&amp;gt;</w:t>
      </w:r>
    </w:p>
    <w:p>
      <w:r>
        <w:rPr>
          <w:b/>
          <w:u w:val="single"/>
        </w:rPr>
        <w:t xml:space="preserve">70724</w:t>
      </w:r>
    </w:p>
    <w:p>
      <w:r>
        <w:t xml:space="preserve">Ei. Hän aikoo istua alas &amp;amp; tekstata "huorilleen". Hän ei välitä siitä, mitä sinä teet.</w:t>
      </w:r>
    </w:p>
    <w:p>
      <w:r>
        <w:rPr>
          <w:b/>
          <w:u w:val="single"/>
        </w:rPr>
        <w:t xml:space="preserve">70725</w:t>
      </w:r>
    </w:p>
    <w:p>
      <w:r>
        <w:t xml:space="preserve">Noap. En ota niitä. RT @TiffNCompany: Maca-juuripillerit saavat emättimeni tekemään wopin.</w:t>
      </w:r>
    </w:p>
    <w:p>
      <w:r>
        <w:rPr>
          <w:b/>
          <w:u w:val="single"/>
        </w:rPr>
        <w:t xml:space="preserve">70726</w:t>
      </w:r>
    </w:p>
    <w:p>
      <w:r>
        <w:t xml:space="preserve">Kukaan ei välitä senkin vitun hintti, helvetti että tuot ämmille vettä vaikka olet janoinen kuin vittu &amp;#128514;&amp;#128514;&amp;#128514; #fucknigga</w:t>
      </w:r>
    </w:p>
    <w:p>
      <w:r>
        <w:rPr>
          <w:b/>
          <w:u w:val="single"/>
        </w:rPr>
        <w:t xml:space="preserve">70727</w:t>
      </w:r>
    </w:p>
    <w:p>
      <w:r>
        <w:t xml:space="preserve">Kukaan ei ole koskaan tullut kuuluisaksi olemalla itkuinen narttu. Joko muutat asioita, jotka tekevät sinut onnettomaksi, tai olet ruikuttava paskanjauhaja.</w:t>
      </w:r>
    </w:p>
    <w:p>
      <w:r>
        <w:rPr>
          <w:b/>
          <w:u w:val="single"/>
        </w:rPr>
        <w:t xml:space="preserve">70728</w:t>
      </w:r>
    </w:p>
    <w:p>
      <w:r>
        <w:t xml:space="preserve">Kukaan ei anna minulle pokaalia, koska olen vanha ja värillinen #FavStarTweets&amp;#160;</w:t>
      </w:r>
    </w:p>
    <w:p>
      <w:r>
        <w:rPr>
          <w:b/>
          <w:u w:val="single"/>
        </w:rPr>
        <w:t xml:space="preserve">70729</w:t>
      </w:r>
    </w:p>
    <w:p>
      <w:r>
        <w:t xml:space="preserve">Kukaan ei aio sanoa mitään siitä, kuinka epälojaali Sterlingin puolen narttu on?</w:t>
      </w:r>
    </w:p>
    <w:p>
      <w:r>
        <w:rPr>
          <w:b/>
          <w:u w:val="single"/>
        </w:rPr>
        <w:t xml:space="preserve">70730</w:t>
      </w:r>
    </w:p>
    <w:p>
      <w:r>
        <w:t xml:space="preserve">Kukaan maapallolla ei ole suojelevampi kuin härkä lesbot...</w:t>
      </w:r>
    </w:p>
    <w:p>
      <w:r>
        <w:rPr>
          <w:b/>
          <w:u w:val="single"/>
        </w:rPr>
        <w:t xml:space="preserve">70731</w:t>
      </w:r>
    </w:p>
    <w:p>
      <w:r>
        <w:t xml:space="preserve">Kenenkään ei pitäisi koskaan harrastaa seksiä likaisen kalun tai pillun kanssa. Se kertoo paljon sinusta, jos nussit niitä tietäen, että ne haisevat paskalta...</w:t>
      </w:r>
    </w:p>
    <w:p>
      <w:r>
        <w:rPr>
          <w:b/>
          <w:u w:val="single"/>
        </w:rPr>
        <w:t xml:space="preserve">70732</w:t>
      </w:r>
    </w:p>
    <w:p>
      <w:r>
        <w:t xml:space="preserve">Kukaan kanssani im on kaikki yksin paskaa joten älä luule im actin hauskaa kun im minun alueellani ämmä</w:t>
      </w:r>
    </w:p>
    <w:p>
      <w:r>
        <w:rPr>
          <w:b/>
          <w:u w:val="single"/>
        </w:rPr>
        <w:t xml:space="preserve">70733</w:t>
      </w:r>
    </w:p>
    <w:p>
      <w:r>
        <w:t xml:space="preserve">Kukaan nartuistani ei voi jäädä yöksi</w:t>
      </w:r>
    </w:p>
    <w:p>
      <w:r>
        <w:rPr>
          <w:b/>
          <w:u w:val="single"/>
        </w:rPr>
        <w:t xml:space="preserve">70734</w:t>
      </w:r>
    </w:p>
    <w:p>
      <w:r>
        <w:t xml:space="preserve">Kukaan meistä ei ole käynyt näissä PRESTIGIOUS-laitoksissa, joten emme selvästikään ole yhtä ylivertaisia kuin nämä vitun ääliöt...</w:t>
      </w:r>
    </w:p>
    <w:p>
      <w:r>
        <w:rPr>
          <w:b/>
          <w:u w:val="single"/>
        </w:rPr>
        <w:t xml:space="preserve">70735</w:t>
      </w:r>
    </w:p>
    <w:p>
      <w:r>
        <w:t xml:space="preserve">Ei... ei Sailor Moon ja squad "in the club w/ all my bitches lookin good." https://t.co/S6Yj748if1 https://t.co/S6Yj748if1</w:t>
      </w:r>
    </w:p>
    <w:p>
      <w:r>
        <w:rPr>
          <w:b/>
          <w:u w:val="single"/>
        </w:rPr>
        <w:t xml:space="preserve">70736</w:t>
      </w:r>
    </w:p>
    <w:p>
      <w:r>
        <w:t xml:space="preserve">Ei! Se on vain keltainen OTL</w:t>
      </w:r>
    </w:p>
    <w:p>
      <w:r>
        <w:rPr>
          <w:b/>
          <w:u w:val="single"/>
        </w:rPr>
        <w:t xml:space="preserve">70737</w:t>
      </w:r>
    </w:p>
    <w:p>
      <w:r>
        <w:t xml:space="preserve">Norbit hullu kuin ämmä lmfaooooooooo &amp;#128514;&amp;#128514;</w:t>
      </w:r>
    </w:p>
    <w:p>
      <w:r>
        <w:rPr>
          <w:b/>
          <w:u w:val="single"/>
        </w:rPr>
        <w:t xml:space="preserve">70738</w:t>
      </w:r>
    </w:p>
    <w:p>
      <w:r>
        <w:t xml:space="preserve">Norwalk ghetto af lol yhtäkkiä kaikki Dodger ja Raider fani</w:t>
      </w:r>
    </w:p>
    <w:p>
      <w:r>
        <w:rPr>
          <w:b/>
          <w:u w:val="single"/>
        </w:rPr>
        <w:t xml:space="preserve">70739</w:t>
      </w:r>
    </w:p>
    <w:p>
      <w:r>
        <w:t xml:space="preserve">Nenä menee tällä kertaa roskien viemiseksi ulos. &amp;#128586; @caitnicole3 @CiCi_Phi</w:t>
      </w:r>
    </w:p>
    <w:p>
      <w:r>
        <w:rPr>
          <w:b/>
          <w:u w:val="single"/>
        </w:rPr>
        <w:t xml:space="preserve">70740</w:t>
      </w:r>
    </w:p>
    <w:p>
      <w:r>
        <w:t xml:space="preserve">Ei "meitä narttuja" &amp;#128514;&amp;#128514;&amp;#128514;&amp;#128514;&amp;#128514;&amp;#128514;</w:t>
      </w:r>
    </w:p>
    <w:p>
      <w:r>
        <w:rPr>
          <w:b/>
          <w:u w:val="single"/>
        </w:rPr>
        <w:t xml:space="preserve">70741</w:t>
      </w:r>
    </w:p>
    <w:p>
      <w:r>
        <w:t xml:space="preserve">Ei yhtään kohteliaisuutta keneltäkään näistä Bainbridge Islandin lauttamatkustajista.... Vitut heistä, kun seuraavan kerran ajattelen, että se hajoaa, se maksaa takaisin.</w:t>
      </w:r>
    </w:p>
    <w:p>
      <w:r>
        <w:rPr>
          <w:b/>
          <w:u w:val="single"/>
        </w:rPr>
        <w:t xml:space="preserve">70742</w:t>
      </w:r>
    </w:p>
    <w:p>
      <w:r>
        <w:t xml:space="preserve">Kaikki naiset eivät twiittaa jatkuvasti poikaystävistään, mutta toivon kuolemaa niille, jotka twiittaavat. kyllästynyt sinuun ja häneen, ämmä.</w:t>
      </w:r>
    </w:p>
    <w:p>
      <w:r>
        <w:rPr>
          <w:b/>
          <w:u w:val="single"/>
        </w:rPr>
        <w:t xml:space="preserve">70743</w:t>
      </w:r>
    </w:p>
    <w:p>
      <w:r>
        <w:t xml:space="preserve">Ei kaikki heteromiehet - Olen turhautunut. Toisin kuin OKCupidissa, queer-ihmisillä ei ole mahdollisuutta estää... http://t.co/hBF2xZa0ke...</w:t>
      </w:r>
    </w:p>
    <w:p>
      <w:r>
        <w:rPr>
          <w:b/>
          <w:u w:val="single"/>
        </w:rPr>
        <w:t xml:space="preserve">70744</w:t>
      </w:r>
    </w:p>
    <w:p>
      <w:r>
        <w:t xml:space="preserve">Ei pilveäkään näkyvissä, liian kaunista töihin menemiseen. #iwanttoplay</w:t>
      </w:r>
    </w:p>
    <w:p>
      <w:r>
        <w:rPr>
          <w:b/>
          <w:u w:val="single"/>
        </w:rPr>
        <w:t xml:space="preserve">70745</w:t>
      </w:r>
    </w:p>
    <w:p>
      <w:r>
        <w:t xml:space="preserve">Ei ole fani hänestä... kai im vähemmistö.RT @KfromtheG: Beyonc&amp;#233; ratchet ass is trash RT @Vagitarian__: you're the anti christ. KfromtheG</w:t>
      </w:r>
    </w:p>
    <w:p>
      <w:r>
        <w:rPr>
          <w:b/>
          <w:u w:val="single"/>
        </w:rPr>
        <w:t xml:space="preserve">70746</w:t>
      </w:r>
    </w:p>
    <w:p>
      <w:r>
        <w:t xml:space="preserve">Ei mikään neanudda-narttu @CONSTANTINE_D_</w:t>
      </w:r>
    </w:p>
    <w:p>
      <w:r>
        <w:rPr>
          <w:b/>
          <w:u w:val="single"/>
        </w:rPr>
        <w:t xml:space="preserve">70747</w:t>
      </w:r>
    </w:p>
    <w:p>
      <w:r>
        <w:t xml:space="preserve">Jihadi stream ei ole kertonut sanaakaan kurdinaisten itsemurhapommittajasta Kobanessa. Tuo tarina horjuttaa heidän mytologiaansa monella tasolla.</w:t>
      </w:r>
    </w:p>
    <w:p>
      <w:r>
        <w:rPr>
          <w:b/>
          <w:u w:val="single"/>
        </w:rPr>
        <w:t xml:space="preserve">70748</w:t>
      </w:r>
    </w:p>
    <w:p>
      <w:r>
        <w:t xml:space="preserve">En aio pelata näitä pelejä tämän nartun kanssa...</w:t>
      </w:r>
    </w:p>
    <w:p>
      <w:r>
        <w:rPr>
          <w:b/>
          <w:u w:val="single"/>
        </w:rPr>
        <w:t xml:space="preserve">70749</w:t>
      </w:r>
    </w:p>
    <w:p>
      <w:r>
        <w:t xml:space="preserve">En saa pelata flappy birdiä isoäidin seurassa, koska hän kiroilee minua lopettamaan kiroilun lol</w:t>
      </w:r>
    </w:p>
    <w:p>
      <w:r>
        <w:rPr>
          <w:b/>
          <w:u w:val="single"/>
        </w:rPr>
        <w:t xml:space="preserve">70750</w:t>
      </w:r>
    </w:p>
    <w:p>
      <w:r>
        <w:t xml:space="preserve">Ei assosiaatio mutta ya nicca</w:t>
      </w:r>
    </w:p>
    <w:p>
      <w:r>
        <w:rPr>
          <w:b/>
          <w:u w:val="single"/>
        </w:rPr>
        <w:t xml:space="preserve">70751</w:t>
      </w:r>
    </w:p>
    <w:p>
      <w:r>
        <w:t xml:space="preserve">Pillun syömättä jättäminen on epäamerikkalaista.</w:t>
      </w:r>
    </w:p>
    <w:p>
      <w:r>
        <w:rPr>
          <w:b/>
          <w:u w:val="single"/>
        </w:rPr>
        <w:t xml:space="preserve">70752</w:t>
      </w:r>
    </w:p>
    <w:p>
      <w:r>
        <w:t xml:space="preserve">Ei ole edes 20 ja olen jo savustanut kaksi maata ulos. Teen mitä vittua haluan.</w:t>
      </w:r>
    </w:p>
    <w:p>
      <w:r>
        <w:rPr>
          <w:b/>
          <w:u w:val="single"/>
        </w:rPr>
        <w:t xml:space="preserve">70753</w:t>
      </w:r>
    </w:p>
    <w:p>
      <w:r>
        <w:t xml:space="preserve">En edes hikoile näiden huorien kanssa &amp;#128524;&amp;#128588;</w:t>
      </w:r>
    </w:p>
    <w:p>
      <w:r>
        <w:rPr>
          <w:b/>
          <w:u w:val="single"/>
        </w:rPr>
        <w:t xml:space="preserve">70754</w:t>
      </w:r>
    </w:p>
    <w:p>
      <w:r>
        <w:t xml:space="preserve">Kaikki tytöt eivät tykkää suloisesta emoji-perseestä. Jotkut tytöt tykkäävät "you sexy af" -perseestä.</w:t>
      </w:r>
    </w:p>
    <w:p>
      <w:r>
        <w:rPr>
          <w:b/>
          <w:u w:val="single"/>
        </w:rPr>
        <w:t xml:space="preserve">70755</w:t>
      </w:r>
    </w:p>
    <w:p>
      <w:r>
        <w:t xml:space="preserve">Ei ole tarkoitus leikkiä narttujen kanssa lmao</w:t>
      </w:r>
    </w:p>
    <w:p>
      <w:r>
        <w:rPr>
          <w:b/>
          <w:u w:val="single"/>
        </w:rPr>
        <w:t xml:space="preserve">70756</w:t>
      </w:r>
    </w:p>
    <w:p>
      <w:r>
        <w:t xml:space="preserve">En aio laittaa punaista yhtäläisyysmerkkiä Facebookiini, koska en ole homo, mutta kannatan tasa-arvoista avioliittoa #prop8.</w:t>
      </w:r>
    </w:p>
    <w:p>
      <w:r>
        <w:rPr>
          <w:b/>
          <w:u w:val="single"/>
        </w:rPr>
        <w:t xml:space="preserve">70757</w:t>
      </w:r>
    </w:p>
    <w:p>
      <w:r>
        <w:t xml:space="preserve">Ei vain olla olemassa, vaan osallistua. Ja edistää asioita, joista he itse nauttivat. Että usein näiden tuotteiden takana on queer-ihminen.</w:t>
      </w:r>
    </w:p>
    <w:p>
      <w:r>
        <w:rPr>
          <w:b/>
          <w:u w:val="single"/>
        </w:rPr>
        <w:t xml:space="preserve">70758</w:t>
      </w:r>
    </w:p>
    <w:p>
      <w:r>
        <w:t xml:space="preserve">Ei ole minun vikani, että ämmä haluaa kääntää minut ympäri.</w:t>
      </w:r>
    </w:p>
    <w:p>
      <w:r>
        <w:rPr>
          <w:b/>
          <w:u w:val="single"/>
        </w:rPr>
        <w:t xml:space="preserve">70759</w:t>
      </w:r>
    </w:p>
    <w:p>
      <w:r>
        <w:t xml:space="preserve">Yksikään ämmä ei tekstaa minulle juuri nyt. 3000 seuraajaa, 22-tuumaiset vanteet, 60-tuumainen televisio ja suorat hampaat, mutta 0 tekstiviestiä. Tapan itseni.</w:t>
      </w:r>
    </w:p>
    <w:p>
      <w:r>
        <w:rPr>
          <w:b/>
          <w:u w:val="single"/>
        </w:rPr>
        <w:t xml:space="preserve">70760</w:t>
      </w:r>
    </w:p>
    <w:p>
      <w:r>
        <w:t xml:space="preserve">Ei suojattu Utahin osavaltiossa. Ei ole pelkoa siitä, että homoparit pakottavat kirkot vihkimään heidät. Niiden ei ole laillisesti pakko tehdä niin.</w:t>
      </w:r>
    </w:p>
    <w:p>
      <w:r>
        <w:rPr>
          <w:b/>
          <w:u w:val="single"/>
        </w:rPr>
        <w:t xml:space="preserve">70761</w:t>
      </w:r>
    </w:p>
    <w:p>
      <w:r>
        <w:t xml:space="preserve">En oikein tiedä miten kuvailla mitä täällä tapahtuu #eurotrash @mguiducci @nickbrown85 @ VIP Room http://t.co/WTS6nM3egc</w:t>
      </w:r>
    </w:p>
    <w:p>
      <w:r>
        <w:rPr>
          <w:b/>
          <w:u w:val="single"/>
        </w:rPr>
        <w:t xml:space="preserve">70762</w:t>
      </w:r>
    </w:p>
    <w:p>
      <w:r>
        <w:t xml:space="preserve">En ole varma, miksi #teabaggers välittää Nelson Mandelasta, koska hän on yksi "heistä", jos ymmärrätte mitä tarkoitan. #teaparty #tcot</w:t>
      </w:r>
    </w:p>
    <w:p>
      <w:r>
        <w:rPr>
          <w:b/>
          <w:u w:val="single"/>
        </w:rPr>
        <w:t xml:space="preserve">70763</w:t>
      </w:r>
    </w:p>
    <w:p>
      <w:r>
        <w:t xml:space="preserve">En ole varma, miksi joku laittaisi kuvani escort verkkosivuilla En ole myydä pillua</w:t>
      </w:r>
    </w:p>
    <w:p>
      <w:r>
        <w:rPr>
          <w:b/>
          <w:u w:val="single"/>
        </w:rPr>
        <w:t xml:space="preserve">70764</w:t>
      </w:r>
    </w:p>
    <w:p>
      <w:r>
        <w:t xml:space="preserve">En aio kuolla lähiaikoina, mutta aion ehdottomasti kirjoittaa Kenobin ainoaksi perillisekseni. Hän on ainoa paikallinen (alle 94-vuotias), johon voin luottaa.</w:t>
      </w:r>
    </w:p>
    <w:p>
      <w:r>
        <w:rPr>
          <w:b/>
          <w:u w:val="single"/>
        </w:rPr>
        <w:t xml:space="preserve">70765</w:t>
      </w:r>
    </w:p>
    <w:p>
      <w:r>
        <w:t xml:space="preserve">Hän ei ole sitä tyyppiä, joka ottaa hitaasti ja tekee hyvästä tytöstä huoran. #spookyblack</w:t>
      </w:r>
    </w:p>
    <w:p>
      <w:r>
        <w:rPr>
          <w:b/>
          <w:u w:val="single"/>
        </w:rPr>
        <w:t xml:space="preserve">70766</w:t>
      </w:r>
    </w:p>
    <w:p>
      <w:r>
        <w:t xml:space="preserve">En sano sinua ämmäksi ... Mutta he vihaavat narttujani</w:t>
      </w:r>
    </w:p>
    <w:p>
      <w:r>
        <w:rPr>
          <w:b/>
          <w:u w:val="single"/>
        </w:rPr>
        <w:t xml:space="preserve">70767</w:t>
      </w:r>
    </w:p>
    <w:p>
      <w:r>
        <w:t xml:space="preserve">En halua kuulostaa täysin narttu, mutta olen kyllästynyt ihmisten lapset ja takaisin kouluun kuvia&amp;#128530; emme ole postitse kuvia takaisin college päivä</w:t>
      </w:r>
    </w:p>
    <w:p>
      <w:r>
        <w:rPr>
          <w:b/>
          <w:u w:val="single"/>
        </w:rPr>
        <w:t xml:space="preserve">70768</w:t>
      </w:r>
    </w:p>
    <w:p>
      <w:r>
        <w:t xml:space="preserve">Ei roskaa, mutta helvetin hyvä hinta 225 dollarista. Eikö 3:ssa ole norsupainatusta?</w:t>
      </w:r>
    </w:p>
    <w:p>
      <w:r>
        <w:rPr>
          <w:b/>
          <w:u w:val="single"/>
        </w:rPr>
        <w:t xml:space="preserve">70769</w:t>
      </w:r>
    </w:p>
    <w:p>
      <w:r>
        <w:t xml:space="preserve">Ei pidä paikkaansa RT @_Kimchanel_: #bye</w:t>
      </w:r>
    </w:p>
    <w:p>
      <w:r>
        <w:rPr>
          <w:b/>
          <w:u w:val="single"/>
        </w:rPr>
        <w:t xml:space="preserve">70770</w:t>
      </w:r>
    </w:p>
    <w:p>
      <w:r>
        <w:t xml:space="preserve">En yritä seurata ketään hämähäkkejä, ei millään pahalla ...</w:t>
      </w:r>
    </w:p>
    <w:p>
      <w:r>
        <w:rPr>
          <w:b/>
          <w:u w:val="single"/>
        </w:rPr>
        <w:t xml:space="preserve">70771</w:t>
      </w:r>
    </w:p>
    <w:p>
      <w:r>
        <w:t xml:space="preserve">Ei sinun mummosi brownies, vink vink http://t.co/pZPI8RUQ4F</w:t>
      </w:r>
    </w:p>
    <w:p>
      <w:r>
        <w:rPr>
          <w:b/>
          <w:u w:val="single"/>
        </w:rPr>
        <w:t xml:space="preserve">70772</w:t>
      </w:r>
    </w:p>
    <w:p>
      <w:r>
        <w:t xml:space="preserve">Huomaa, että rakettimies irrottaa pahvin laukaisulaitteesta ja kantaa sen roskakoriin ennen kuin pakenee.</w:t>
        <w:br/>
        <w:t xml:space="preserve">#TidyTerrorist</w:t>
        <w:br/>
        <w:br/>
        <w:t xml:space="preserve">http://t.co/sb3U1XpeG4 http://t.co/sb3U1XpeG4</w:t>
      </w:r>
    </w:p>
    <w:p>
      <w:r>
        <w:rPr>
          <w:b/>
          <w:u w:val="single"/>
        </w:rPr>
        <w:t xml:space="preserve">70773</w:t>
      </w:r>
    </w:p>
    <w:p>
      <w:r>
        <w:t xml:space="preserve">Huomautus: Khorasan on vanha arabialainen nimi Iranin ja Afganistanin osille. Se ei ole nykyaikaisten jihadistien keksintö. #justsayin</w:t>
      </w:r>
    </w:p>
    <w:p>
      <w:r>
        <w:rPr>
          <w:b/>
          <w:u w:val="single"/>
        </w:rPr>
        <w:t xml:space="preserve">70774</w:t>
      </w:r>
    </w:p>
    <w:p>
      <w:r>
        <w:t xml:space="preserve">TV:ssä ei ole mitään hyvää, ja @Yankees syö pallojaan 3 sisävuoron aikana. Hienoa.</w:t>
      </w:r>
    </w:p>
    <w:p>
      <w:r>
        <w:rPr>
          <w:b/>
          <w:u w:val="single"/>
        </w:rPr>
        <w:t xml:space="preserve">70775</w:t>
      </w:r>
    </w:p>
    <w:p>
      <w:r>
        <w:t xml:space="preserve">Mikään ei ole liian mausteista.</w:t>
        <w:t xml:space="preserve">Ja jos se on,</w:t>
        <w:br/>
        <w:t xml:space="preserve">1) lopeta vitun ämmäily</w:t>
        <w:br/>
        <w:t xml:space="preserve">2) syö sitä lisää</w:t>
        <w:br/>
        <w:t xml:space="preserve">3) itke sinä vitun nössö</w:t>
      </w:r>
    </w:p>
    <w:p>
      <w:r>
        <w:rPr>
          <w:b/>
          <w:u w:val="single"/>
        </w:rPr>
        <w:t xml:space="preserve">70776</w:t>
      </w:r>
    </w:p>
    <w:p>
      <w:r>
        <w:t xml:space="preserve">Mikään ei ole enemmän juntti MSU-fani kuin jatkuvasti uudelleenarvioida Izzoa *aka ainoa johdonmukainen voittajamme sitten D. Daughertyn tai Biggie flipping Munnin*.</w:t>
      </w:r>
    </w:p>
    <w:p>
      <w:r>
        <w:rPr>
          <w:b/>
          <w:u w:val="single"/>
        </w:rPr>
        <w:t xml:space="preserve">70777</w:t>
      </w:r>
    </w:p>
    <w:p>
      <w:r>
        <w:t xml:space="preserve">Mikään ei kerro teabaggerista niin paljon kuin miljonääri, joka valittaa olevansa rahaton, vai mitä #HillaryClinton? #Hillary2016, älä viitsi, lol. #p2</w:t>
      </w:r>
    </w:p>
    <w:p>
      <w:r>
        <w:rPr>
          <w:b/>
          <w:u w:val="single"/>
        </w:rPr>
        <w:t xml:space="preserve">70778</w:t>
      </w:r>
    </w:p>
    <w:p>
      <w:r>
        <w:t xml:space="preserve">Mikään ei ole pahempaa kuin vauvan nartun pillu. Mene lentämään leijaa</w:t>
      </w:r>
    </w:p>
    <w:p>
      <w:r>
        <w:rPr>
          <w:b/>
          <w:u w:val="single"/>
        </w:rPr>
        <w:t xml:space="preserve">70779</w:t>
      </w:r>
    </w:p>
    <w:p>
      <w:r>
        <w:t xml:space="preserve">Huomatkaa, etten twiitannut "bytches"..... Bytch on eri asia kuin bitch..... Minun logiikkani... Ja se toimii...</w:t>
      </w:r>
    </w:p>
    <w:p>
      <w:r>
        <w:rPr>
          <w:b/>
          <w:u w:val="single"/>
        </w:rPr>
        <w:t xml:space="preserve">70780</w:t>
      </w:r>
    </w:p>
    <w:p>
      <w:r>
        <w:t xml:space="preserve">Huomaa, etten tee musiikkia nekruille, jotka eivät saa pillua.-Drake</w:t>
        <w:br/>
        <w:t xml:space="preserve">#LordKnows</w:t>
      </w:r>
    </w:p>
    <w:p>
      <w:r>
        <w:rPr>
          <w:b/>
          <w:u w:val="single"/>
        </w:rPr>
        <w:t xml:space="preserve">70781</w:t>
      </w:r>
    </w:p>
    <w:p>
      <w:r>
        <w:t xml:space="preserve">Nyt näen Jihad-fanien keskustelua, jossa he ottavat kunnian ranskalaisen väitetystä kidnappauksesta #Algeriassa #Ranska</w:t>
      </w:r>
    </w:p>
    <w:p>
      <w:r>
        <w:rPr>
          <w:b/>
          <w:u w:val="single"/>
        </w:rPr>
        <w:t xml:space="preserve">70782</w:t>
      </w:r>
    </w:p>
    <w:p>
      <w:r>
        <w:t xml:space="preserve">Nyt voisin sanoa nimeni, mutta te ämmät tiedätte sen jo &amp;#127926;</w:t>
      </w:r>
    </w:p>
    <w:p>
      <w:r>
        <w:rPr>
          <w:b/>
          <w:u w:val="single"/>
        </w:rPr>
        <w:t xml:space="preserve">70783</w:t>
      </w:r>
    </w:p>
    <w:p>
      <w:r>
        <w:t xml:space="preserve">Nyt en edes halua tehdä mitään. Paskiainen.</w:t>
      </w:r>
    </w:p>
    <w:p>
      <w:r>
        <w:rPr>
          <w:b/>
          <w:u w:val="single"/>
        </w:rPr>
        <w:t xml:space="preserve">70784</w:t>
      </w:r>
    </w:p>
    <w:p>
      <w:r>
        <w:t xml:space="preserve">Nyt erottaudun neekereistä en luota neekereihin, jotka eivät näänny nälkään kanssani ja kaikkiin narttuihin, joita en ole nussinut!</w:t>
      </w:r>
    </w:p>
    <w:p>
      <w:r>
        <w:rPr>
          <w:b/>
          <w:u w:val="single"/>
        </w:rPr>
        <w:t xml:space="preserve">70785</w:t>
      </w:r>
    </w:p>
    <w:p>
      <w:r>
        <w:t xml:space="preserve">Nyt olen gook boy shawty http://t.co/LAAaHsTYeB</w:t>
      </w:r>
    </w:p>
    <w:p>
      <w:r>
        <w:rPr>
          <w:b/>
          <w:u w:val="single"/>
        </w:rPr>
        <w:t xml:space="preserve">70786</w:t>
      </w:r>
    </w:p>
    <w:p>
      <w:r>
        <w:t xml:space="preserve">Nyt kuuntelen lil spook saada hyvä tavallaan surullinen Imma olla sinkku tänä syksynä Tiedän, että saat ärsyttää minua teidän TL mutta aye</w:t>
      </w:r>
    </w:p>
    <w:p>
      <w:r>
        <w:rPr>
          <w:b/>
          <w:u w:val="single"/>
        </w:rPr>
        <w:t xml:space="preserve">70787</w:t>
      </w:r>
    </w:p>
    <w:p>
      <w:r>
        <w:t xml:space="preserve">Nyt UNFOLLOWING !!! Lol &amp;#8220;@rikababey: Minun pilluni on sammutettu viime aikoina... En ole panemassa lähiaikoina. Ikuisesti kuiva&amp;#8221;</w:t>
      </w:r>
    </w:p>
    <w:p>
      <w:r>
        <w:rPr>
          <w:b/>
          <w:u w:val="single"/>
        </w:rPr>
        <w:t xml:space="preserve">70788</w:t>
      </w:r>
    </w:p>
    <w:p>
      <w:r>
        <w:t xml:space="preserve">Nyt päivinä niqqas mieluummin olla todellinen kanssa niqqa tai narttu he haluavat vittu wit mieluummin kuin ne päivä yksi niqqa smfh meidän sukupolvi on fallin</w:t>
      </w:r>
    </w:p>
    <w:p>
      <w:r>
        <w:rPr>
          <w:b/>
          <w:u w:val="single"/>
        </w:rPr>
        <w:t xml:space="preserve">70789</w:t>
      </w:r>
    </w:p>
    <w:p>
      <w:r>
        <w:t xml:space="preserve">Nykyään huorat twerkkaavat uuden kudoksen takia.</w:t>
      </w:r>
    </w:p>
    <w:p>
      <w:r>
        <w:rPr>
          <w:b/>
          <w:u w:val="single"/>
        </w:rPr>
        <w:t xml:space="preserve">70790</w:t>
      </w:r>
    </w:p>
    <w:p>
      <w:r>
        <w:t xml:space="preserve">Minunlaiseni lähiönekru ei saisi saada tällaista pillua...</w:t>
      </w:r>
    </w:p>
    <w:p>
      <w:r>
        <w:rPr>
          <w:b/>
          <w:u w:val="single"/>
        </w:rPr>
        <w:t xml:space="preserve">70791</w:t>
      </w:r>
    </w:p>
    <w:p>
      <w:r>
        <w:t xml:space="preserve">Nyt kaikki huorat lähtevät postaamaan "pyhimykset hävisivät, mutta olen silti söpö" -kuvia gramissa &amp;#128514;&amp;#128514;&amp;#128514;&amp;#128514;</w:t>
      </w:r>
    </w:p>
    <w:p>
      <w:r>
        <w:rPr>
          <w:b/>
          <w:u w:val="single"/>
        </w:rPr>
        <w:t xml:space="preserve">70792</w:t>
      </w:r>
    </w:p>
    <w:p>
      <w:r>
        <w:t xml:space="preserve">Nyt da #Heat fanit bacc y'all niccas tappaa minut ei twiitannut paska koko hiton peliä</w:t>
      </w:r>
    </w:p>
    <w:p>
      <w:r>
        <w:rPr>
          <w:b/>
          <w:u w:val="single"/>
        </w:rPr>
        <w:t xml:space="preserve">70793</w:t>
      </w:r>
    </w:p>
    <w:p>
      <w:r>
        <w:t xml:space="preserve">Ettekö te vihaa niitä vanhoja... Lyin ass hoes... Hymyilevät naamallesi pukeutuneena parhaan ystävänsä vaatteisiin.</w:t>
      </w:r>
    </w:p>
    <w:p>
      <w:r>
        <w:rPr>
          <w:b/>
          <w:u w:val="single"/>
        </w:rPr>
        <w:t xml:space="preserve">70794</w:t>
      </w:r>
    </w:p>
    <w:p>
      <w:r>
        <w:t xml:space="preserve">Nyt raivostuneet jihadistit esittävät murhapyyntöjä #Saudi-taistelulentäjille, jotka osallistuivat pommituksiin #Syyriassa #ISIS</w:t>
      </w:r>
    </w:p>
    <w:p>
      <w:r>
        <w:rPr>
          <w:b/>
          <w:u w:val="single"/>
        </w:rPr>
        <w:t xml:space="preserve">70795</w:t>
      </w:r>
    </w:p>
    <w:p>
      <w:r>
        <w:t xml:space="preserve">Nyt sivuhuorani on päähuorani, koska päähuorani ei tunne minua enää. No mo.</w:t>
      </w:r>
    </w:p>
    <w:p>
      <w:r>
        <w:rPr>
          <w:b/>
          <w:u w:val="single"/>
        </w:rPr>
        <w:t xml:space="preserve">70796</w:t>
      </w:r>
    </w:p>
    <w:p>
      <w:r>
        <w:t xml:space="preserve">Nyt minun sivuhuorani on minun päähuorani, koska minun päähuorani ei tunne minua enään</w:t>
      </w:r>
    </w:p>
    <w:p>
      <w:r>
        <w:rPr>
          <w:b/>
          <w:u w:val="single"/>
        </w:rPr>
        <w:t xml:space="preserve">70797</w:t>
      </w:r>
    </w:p>
    <w:p>
      <w:r>
        <w:t xml:space="preserve">Nyt niccas ei hiustenleikkuu</w:t>
      </w:r>
    </w:p>
    <w:p>
      <w:r>
        <w:rPr>
          <w:b/>
          <w:u w:val="single"/>
        </w:rPr>
        <w:t xml:space="preserve">70798</w:t>
      </w:r>
    </w:p>
    <w:p>
      <w:r>
        <w:t xml:space="preserve">Nyt laita perseesi tälle dicc:lle, anna minun tietää, että olet pahin lit-ämmä.</w:t>
      </w:r>
    </w:p>
    <w:p>
      <w:r>
        <w:rPr>
          <w:b/>
          <w:u w:val="single"/>
        </w:rPr>
        <w:t xml:space="preserve">70799</w:t>
      </w:r>
    </w:p>
    <w:p>
      <w:r>
        <w:t xml:space="preserve">Nyt kun Nicki Minaj sanoi "vitut laihoista ämmistä", katsokaa, kun kaikki nämä lihavat ämmät tulevat sieltä mistä tahansa, on aika leikkiä.</w:t>
      </w:r>
    </w:p>
    <w:p>
      <w:r>
        <w:rPr>
          <w:b/>
          <w:u w:val="single"/>
        </w:rPr>
        <w:t xml:space="preserve">70800</w:t>
      </w:r>
    </w:p>
    <w:p>
      <w:r>
        <w:t xml:space="preserve">Näin annat biitin rakentua, ämmä... That's my ish RT @ImSoSoSouthern706: As I hit the kill switch.....</w:t>
      </w:r>
    </w:p>
    <w:p>
      <w:r>
        <w:rPr>
          <w:b/>
          <w:u w:val="single"/>
        </w:rPr>
        <w:t xml:space="preserve">70801</w:t>
      </w:r>
    </w:p>
    <w:p>
      <w:r>
        <w:t xml:space="preserve">Nyt se ämmä yrittää tehdä myös videoita? Gurl sit cho ass down</w:t>
      </w:r>
    </w:p>
    <w:p>
      <w:r>
        <w:rPr>
          <w:b/>
          <w:u w:val="single"/>
        </w:rPr>
        <w:t xml:space="preserve">70802</w:t>
      </w:r>
    </w:p>
    <w:p>
      <w:r>
        <w:t xml:space="preserve">Nyt he huijaavat narttu yall puolustus SAD kuin vittu!!!!! RT @rickey0511: He aikovat huijata -</w:t>
      </w:r>
    </w:p>
    <w:p>
      <w:r>
        <w:rPr>
          <w:b/>
          <w:u w:val="single"/>
        </w:rPr>
        <w:t xml:space="preserve">70803</w:t>
      </w:r>
    </w:p>
    <w:p>
      <w:r>
        <w:t xml:space="preserve">Nyt tämä uusi ämmä käyttäytyy tyhmästi ja yrittää korjata jokaista sanaani.</w:t>
      </w:r>
    </w:p>
    <w:p>
      <w:r>
        <w:rPr>
          <w:b/>
          <w:u w:val="single"/>
        </w:rPr>
        <w:t xml:space="preserve">70804</w:t>
      </w:r>
    </w:p>
    <w:p>
      <w:r>
        <w:t xml:space="preserve">Nyt kun laitan tämän pillun Vivianin päälle, hän ei varmasti leiki &amp;#128514;&amp;#128557;&amp;#128527;</w:t>
      </w:r>
    </w:p>
    <w:p>
      <w:r>
        <w:rPr>
          <w:b/>
          <w:u w:val="single"/>
        </w:rPr>
        <w:t xml:space="preserve">70805</w:t>
      </w:r>
    </w:p>
    <w:p>
      <w:r>
        <w:t xml:space="preserve">Nyt juot tajuttomaksi. Tunne minut, kun saat hienon nartun.</w:t>
      </w:r>
    </w:p>
    <w:p>
      <w:r>
        <w:rPr>
          <w:b/>
          <w:u w:val="single"/>
        </w:rPr>
        <w:t xml:space="preserve">70806</w:t>
      </w:r>
    </w:p>
    <w:p>
      <w:r>
        <w:t xml:space="preserve">Nyt jihadistiverkostot heräävät ja väittävät, että #Raqqan radio &amp;#8220;vahvisti&amp;#8221; kaksi konetta ammuttiin alas ja 1 lentäjä vangittiin. #ISIS #Syyria</w:t>
      </w:r>
    </w:p>
    <w:p>
      <w:r>
        <w:rPr>
          <w:b/>
          <w:u w:val="single"/>
        </w:rPr>
        <w:t xml:space="preserve">70807</w:t>
      </w:r>
    </w:p>
    <w:p>
      <w:r>
        <w:t xml:space="preserve">Nykyään huonon nartun määritelmä on se, kuinka hyvä hänen pillunsa on?</w:t>
      </w:r>
    </w:p>
    <w:p>
      <w:r>
        <w:rPr>
          <w:b/>
          <w:u w:val="single"/>
        </w:rPr>
        <w:t xml:space="preserve">70808</w:t>
      </w:r>
    </w:p>
    <w:p>
      <w:r>
        <w:t xml:space="preserve">Nuggas on liian pakkomielteinen homien kanssa. Niin kuin ne nartut, jotka eivät ole pussissa.</w:t>
      </w:r>
    </w:p>
    <w:p>
      <w:r>
        <w:rPr>
          <w:b/>
          <w:u w:val="single"/>
        </w:rPr>
        <w:t xml:space="preserve">70809</w:t>
      </w:r>
    </w:p>
    <w:p>
      <w:r>
        <w:t xml:space="preserve">Nuh uh RT @MissSneed: lasketaan edelleen. RT @WeavusChrist: I&amp;#8217;m only a hoe on twitter, bae: I&amp;#8217;m only a hoe on twitter, bae</w:t>
      </w:r>
    </w:p>
    <w:p>
      <w:r>
        <w:rPr>
          <w:b/>
          <w:u w:val="single"/>
        </w:rPr>
        <w:t xml:space="preserve">70810</w:t>
      </w:r>
    </w:p>
    <w:p>
      <w:r>
        <w:t xml:space="preserve">Nuke town että pillu</w:t>
      </w:r>
    </w:p>
    <w:p>
      <w:r>
        <w:rPr>
          <w:b/>
          <w:u w:val="single"/>
        </w:rPr>
        <w:t xml:space="preserve">70811</w:t>
      </w:r>
    </w:p>
    <w:p>
      <w:r>
        <w:t xml:space="preserve">Nyomi Banxxx ja Skin Diamond viimeiset hyvät eebenpuu pornonartut.</w:t>
      </w:r>
    </w:p>
    <w:p>
      <w:r>
        <w:rPr>
          <w:b/>
          <w:u w:val="single"/>
        </w:rPr>
        <w:t xml:space="preserve">70812</w:t>
      </w:r>
    </w:p>
    <w:p>
      <w:r>
        <w:t xml:space="preserve">OG vanhat kasvot hunnidit nuoren huoran kanssa.</w:t>
      </w:r>
    </w:p>
    <w:p>
      <w:r>
        <w:rPr>
          <w:b/>
          <w:u w:val="single"/>
        </w:rPr>
        <w:t xml:space="preserve">70813</w:t>
      </w:r>
    </w:p>
    <w:p>
      <w:r>
        <w:t xml:space="preserve">OGs Rakkaus liian nähdä yung nicca tulla ylöspäin</w:t>
      </w:r>
    </w:p>
    <w:p>
      <w:r>
        <w:rPr>
          <w:b/>
          <w:u w:val="single"/>
        </w:rPr>
        <w:t xml:space="preserve">70814</w:t>
      </w:r>
    </w:p>
    <w:p>
      <w:r>
        <w:t xml:space="preserve">OH NO @morningmika väitätkö, että demokraatit menettivät #teabagger-äänet? LMAO bobble head #morningjoe #morningjoe</w:t>
      </w:r>
    </w:p>
    <w:p>
      <w:r>
        <w:rPr>
          <w:b/>
          <w:u w:val="single"/>
        </w:rPr>
        <w:t xml:space="preserve">70815</w:t>
      </w:r>
    </w:p>
    <w:p>
      <w:r>
        <w:t xml:space="preserve">OHH&amp;gt; #whine #whine #whine #whine says my #faggot #ass #steroid CREAM FORGIVING #Giants&amp;gt; Is #busterposey takin' shot from #barrybonds? Oliko se se?</w:t>
      </w:r>
    </w:p>
    <w:p>
      <w:r>
        <w:rPr>
          <w:b/>
          <w:u w:val="single"/>
        </w:rPr>
        <w:t xml:space="preserve">70816</w:t>
      </w:r>
    </w:p>
    <w:p>
      <w:r>
        <w:t xml:space="preserve">OKC nigguh</w:t>
      </w:r>
    </w:p>
    <w:p>
      <w:r>
        <w:rPr>
          <w:b/>
          <w:u w:val="single"/>
        </w:rPr>
        <w:t xml:space="preserve">70817</w:t>
      </w:r>
    </w:p>
    <w:p>
      <w:r>
        <w:t xml:space="preserve">OMG , olen aivan pilvessä! &amp;#128514;</w:t>
      </w:r>
    </w:p>
    <w:p>
      <w:r>
        <w:rPr>
          <w:b/>
          <w:u w:val="single"/>
        </w:rPr>
        <w:t xml:space="preserve">70818</w:t>
      </w:r>
    </w:p>
    <w:p>
      <w:r>
        <w:t xml:space="preserve">OMG @FrannyHilIson: @pattiemallette ruma hintti. Olet huono äiti. Sinun pitäisi tappaa itsesi kuten Robin Williams.</w:t>
      </w:r>
    </w:p>
    <w:p>
      <w:r>
        <w:rPr>
          <w:b/>
          <w:u w:val="single"/>
        </w:rPr>
        <w:t xml:space="preserve">70819</w:t>
      </w:r>
    </w:p>
    <w:p>
      <w:r>
        <w:t xml:space="preserve">OMG RT @Master_Bay: Yall ever met a dyke who didn't have a kid?</w:t>
      </w:r>
    </w:p>
    <w:p>
      <w:r>
        <w:rPr>
          <w:b/>
          <w:u w:val="single"/>
        </w:rPr>
        <w:t xml:space="preserve">70820</w:t>
      </w:r>
    </w:p>
    <w:p>
      <w:r>
        <w:t xml:space="preserve">OMG RT @beigegawdd: Fuck me with your nigger dick".</w:t>
      </w:r>
    </w:p>
    <w:p>
      <w:r>
        <w:rPr>
          <w:b/>
          <w:u w:val="single"/>
        </w:rPr>
        <w:t xml:space="preserve">70821</w:t>
      </w:r>
    </w:p>
    <w:p>
      <w:r>
        <w:t xml:space="preserve">OMG RT @shuggajets: &amp;#8220;@iAintAsianTho: when yo side bitch find the gift you bought for ya girl http://t.co/InzEzV9a1n&amp;#8221; LMFAOOOOOOOOOOOOO</w:t>
      </w:r>
    </w:p>
    <w:p>
      <w:r>
        <w:rPr>
          <w:b/>
          <w:u w:val="single"/>
        </w:rPr>
        <w:t xml:space="preserve">70822</w:t>
      </w:r>
    </w:p>
    <w:p>
      <w:r>
        <w:t xml:space="preserve">OMG Tämä narttu Tico ei suostu STFU ALREADy!!!!</w:t>
      </w:r>
    </w:p>
    <w:p>
      <w:r>
        <w:rPr>
          <w:b/>
          <w:u w:val="single"/>
        </w:rPr>
        <w:t xml:space="preserve">70823</w:t>
      </w:r>
    </w:p>
    <w:p>
      <w:r>
        <w:t xml:space="preserve">OMG&amp;gt; Heittelin olutpulloja kadulle ja huusin humalaisille kodittomille, että he lopettaisivat transujen ahdistelun..... #Game6 #torturebaseball</w:t>
      </w:r>
    </w:p>
    <w:p>
      <w:r>
        <w:rPr>
          <w:b/>
          <w:u w:val="single"/>
        </w:rPr>
        <w:t xml:space="preserve">70824</w:t>
      </w:r>
    </w:p>
    <w:p>
      <w:r>
        <w:t xml:space="preserve">OMGGGGG...!!!! Nekru sanoi Jerry ... musta ämmä.</w:t>
      </w:r>
    </w:p>
    <w:p>
      <w:r>
        <w:rPr>
          <w:b/>
          <w:u w:val="single"/>
        </w:rPr>
        <w:t xml:space="preserve">70825</w:t>
      </w:r>
    </w:p>
    <w:p>
      <w:r>
        <w:t xml:space="preserve">ON. NÄYTTÖ!!! RT @MichyDoe: @CoreyWhiteJr3 roskaperse nigga</w:t>
      </w:r>
    </w:p>
    <w:p>
      <w:r>
        <w:rPr>
          <w:b/>
          <w:u w:val="single"/>
        </w:rPr>
        <w:t xml:space="preserve">70826</w:t>
      </w:r>
    </w:p>
    <w:p>
      <w:r>
        <w:t xml:space="preserve">OT nicca sana neekerille, joka esitti Jeesusta, -</w:t>
      </w:r>
    </w:p>
    <w:p>
      <w:r>
        <w:rPr>
          <w:b/>
          <w:u w:val="single"/>
        </w:rPr>
        <w:t xml:space="preserve">70827</w:t>
      </w:r>
    </w:p>
    <w:p>
      <w:r>
        <w:t xml:space="preserve">Obama pilkkasi erityisolympialaisia Wendy Davis pilkkaa vammaisia, huomaatteko kaavaa? Demokraatit #tcot #UniteBlue</w:t>
      </w:r>
    </w:p>
    <w:p>
      <w:r>
        <w:rPr>
          <w:b/>
          <w:u w:val="single"/>
        </w:rPr>
        <w:t xml:space="preserve">70828</w:t>
      </w:r>
    </w:p>
    <w:p>
      <w:r>
        <w:t xml:space="preserve">Obama&amp;#8217;äskettäin vapautetulla Gitmon jihadilla on yhteyksiä Syyrian terroristeihin http://t.co/MywaAFD1yB #tcot #pjnet</w:t>
      </w:r>
    </w:p>
    <w:p>
      <w:r>
        <w:rPr>
          <w:b/>
          <w:u w:val="single"/>
        </w:rPr>
        <w:t xml:space="preserve">70829</w:t>
      </w:r>
    </w:p>
    <w:p>
      <w:r>
        <w:t xml:space="preserve">Obaman suosikit: http://t.co/qTfjRAijwn via @worldnetdaily: Muslimit, mustat ghetto roskaväki http://t.co/qTfjRAijwn via @worldnetdaily</w:t>
      </w:r>
    </w:p>
    <w:p>
      <w:r>
        <w:rPr>
          <w:b/>
          <w:u w:val="single"/>
        </w:rPr>
        <w:t xml:space="preserve">70830</w:t>
      </w:r>
    </w:p>
    <w:p>
      <w:r>
        <w:t xml:space="preserve">Obaman Hellfire-ohjuksilla on tapana höyrystää jihadisteja @BemetOr8 @PureMonotheist #UniteBlue</w:t>
      </w:r>
    </w:p>
    <w:p>
      <w:r>
        <w:rPr>
          <w:b/>
          <w:u w:val="single"/>
        </w:rPr>
        <w:t xml:space="preserve">70831</w:t>
      </w:r>
    </w:p>
    <w:p>
      <w:r>
        <w:t xml:space="preserve">Ocean drive &amp;#127754; sitten annoin sille pillerin luulen "@justmoody_: Tapasin tuon pillun Ocean Drivella,&amp;#8221;</w:t>
      </w:r>
    </w:p>
    <w:p>
      <w:r>
        <w:rPr>
          <w:b/>
          <w:u w:val="single"/>
        </w:rPr>
        <w:t xml:space="preserve">70832</w:t>
      </w:r>
    </w:p>
    <w:p>
      <w:r>
        <w:t xml:space="preserve">Onpa ihmeellistä, että Jan lähti yhdessä marokkolaisen BN:n kanssa tontille. Fatima, Lamyea, Tofik ja nyt myös Abdelka olivat minun suosikkejani...</w:t>
      </w:r>
    </w:p>
    <w:p>
      <w:r>
        <w:rPr>
          <w:b/>
          <w:u w:val="single"/>
        </w:rPr>
        <w:t xml:space="preserve">70833</w:t>
      </w:r>
    </w:p>
    <w:p>
      <w:r>
        <w:t xml:space="preserve">Kaikista laiskoista ämmistä olin tänään laiskin #noregrets</w:t>
      </w:r>
    </w:p>
    <w:p>
      <w:r>
        <w:rPr>
          <w:b/>
          <w:u w:val="single"/>
        </w:rPr>
        <w:t xml:space="preserve">70834</w:t>
      </w:r>
    </w:p>
    <w:p>
      <w:r>
        <w:t xml:space="preserve">Totta kai #uskoni #baseballiin on poissa tänä vuonna. #BARRYBONDSIN SYYSTÄ, senkin hiton retardit!!!!!!!!!!!!!!!!!!!!!!!!!!!!!!!!!!!. #moronit</w:t>
      </w:r>
    </w:p>
    <w:p>
      <w:r>
        <w:rPr>
          <w:b/>
          <w:u w:val="single"/>
        </w:rPr>
        <w:t xml:space="preserve">70835</w:t>
      </w:r>
    </w:p>
    <w:p>
      <w:r>
        <w:t xml:space="preserve">Ei tietenkään. Se tarkoittaa, että on fajitan aika. RT @CorporateBarbie Jos silittelen? Voi, ämmä. Emme lähde ikinä.</w:t>
      </w:r>
    </w:p>
    <w:p>
      <w:r>
        <w:rPr>
          <w:b/>
          <w:u w:val="single"/>
        </w:rPr>
        <w:t xml:space="preserve">70836</w:t>
      </w:r>
    </w:p>
    <w:p>
      <w:r>
        <w:t xml:space="preserve">Pois paljon kamaa narttu Olen pilvessä af</w:t>
      </w:r>
    </w:p>
    <w:p>
      <w:r>
        <w:rPr>
          <w:b/>
          <w:u w:val="single"/>
        </w:rPr>
        <w:t xml:space="preserve">70837</w:t>
      </w:r>
    </w:p>
    <w:p>
      <w:r>
        <w:t xml:space="preserve">Hyökkäyslinja on roskaa</w:t>
      </w:r>
    </w:p>
    <w:p>
      <w:r>
        <w:rPr>
          <w:b/>
          <w:u w:val="single"/>
        </w:rPr>
        <w:t xml:space="preserve">70838</w:t>
      </w:r>
    </w:p>
    <w:p>
      <w:r>
        <w:t xml:space="preserve">Hyökkäyssuuntaan Joe Johnson yhtä hyvä kuin LeBron. Jos ei jopa parempi. Älkää viitsikö, nössöt.</w:t>
      </w:r>
    </w:p>
    <w:p>
      <w:r>
        <w:rPr>
          <w:b/>
          <w:u w:val="single"/>
        </w:rPr>
        <w:t xml:space="preserve">70839</w:t>
      </w:r>
    </w:p>
    <w:p>
      <w:r>
        <w:t xml:space="preserve">Viranomaiset: Jihadistien torakat varaavat nyt lippuja risteilyaluksille Syyriaan http://t.co/hWKfMe75kx http://t.co/rLTlVYGpTl http://t.co/rLTlVYGpTl</w:t>
      </w:r>
    </w:p>
    <w:p>
      <w:r>
        <w:rPr>
          <w:b/>
          <w:u w:val="single"/>
        </w:rPr>
        <w:t xml:space="preserve">70840</w:t>
      </w:r>
    </w:p>
    <w:p>
      <w:r>
        <w:t xml:space="preserve">Voi "@SoNi99a_: toivon, että Dre putoaa mulkku edellä pilluuni "</w:t>
      </w:r>
    </w:p>
    <w:p>
      <w:r>
        <w:rPr>
          <w:b/>
          <w:u w:val="single"/>
        </w:rPr>
        <w:t xml:space="preserve">70841</w:t>
      </w:r>
    </w:p>
    <w:p>
      <w:r>
        <w:t xml:space="preserve">Ai niin, unohdin, että asuimme ghetossa....#hoodrats</w:t>
      </w:r>
    </w:p>
    <w:p>
      <w:r>
        <w:rPr>
          <w:b/>
          <w:u w:val="single"/>
        </w:rPr>
        <w:t xml:space="preserve">70842</w:t>
      </w:r>
    </w:p>
    <w:p>
      <w:r>
        <w:t xml:space="preserve">Voi olen takaisin nyt 2nd vap älä vittuile tälle nartut http://t.co/f0TPxSUPKX</w:t>
      </w:r>
    </w:p>
    <w:p>
      <w:r>
        <w:rPr>
          <w:b/>
          <w:u w:val="single"/>
        </w:rPr>
        <w:t xml:space="preserve">70843</w:t>
      </w:r>
    </w:p>
    <w:p>
      <w:r>
        <w:t xml:space="preserve">Ai olen ilkeä, koska poltan tupakkaa? Ja sinä olet ilkeä, kun et pese korvien takana joka päivä, typerä pikku ämmä!</w:t>
      </w:r>
    </w:p>
    <w:p>
      <w:r>
        <w:rPr>
          <w:b/>
          <w:u w:val="single"/>
        </w:rPr>
        <w:t xml:space="preserve">70844</w:t>
      </w:r>
    </w:p>
    <w:p>
      <w:r>
        <w:t xml:space="preserve">Oi Herra, sinun kätesi on minun ylläni, sinun varjosi leijuu minun ylläni.Sinun vuoksesi Jisrah'alin talo pilkkaa minua koko päivän http://t.co/wXEs0DQRP9.</w:t>
      </w:r>
    </w:p>
    <w:p>
      <w:r>
        <w:rPr>
          <w:b/>
          <w:u w:val="single"/>
        </w:rPr>
        <w:t xml:space="preserve">70845</w:t>
      </w:r>
    </w:p>
    <w:p>
      <w:r>
        <w:t xml:space="preserve">Voi ämmä, sinä vaanit!? No, ämmä, olen TWERKIN &amp;#128514;&amp;#128588;</w:t>
      </w:r>
    </w:p>
    <w:p>
      <w:r>
        <w:rPr>
          <w:b/>
          <w:u w:val="single"/>
        </w:rPr>
        <w:t xml:space="preserve">70846</w:t>
      </w:r>
    </w:p>
    <w:p>
      <w:r>
        <w:t xml:space="preserve">Voi helvetti! Lol RT @SedSince81: @VonshayeB tiedät, että nicca loukkaantumisaltis</w:t>
      </w:r>
    </w:p>
    <w:p>
      <w:r>
        <w:rPr>
          <w:b/>
          <w:u w:val="single"/>
        </w:rPr>
        <w:t xml:space="preserve">70847</w:t>
      </w:r>
    </w:p>
    <w:p>
      <w:r>
        <w:t xml:space="preserve">Voi, se oli useita DNA:ta vanhasta tytöstä, he ajoivat junan sen huoran päälle &amp;#128514;&amp;#128514;&amp;#128514;&amp;#128514;</w:t>
      </w:r>
    </w:p>
    <w:p>
      <w:r>
        <w:rPr>
          <w:b/>
          <w:u w:val="single"/>
        </w:rPr>
        <w:t xml:space="preserve">70848</w:t>
      </w:r>
    </w:p>
    <w:p>
      <w:r>
        <w:t xml:space="preserve">Ai se on pesukarhupyöräviikko Charlottessa, okei, nyt ymmärrän sen.</w:t>
      </w:r>
    </w:p>
    <w:p>
      <w:r>
        <w:rPr>
          <w:b/>
          <w:u w:val="single"/>
        </w:rPr>
        <w:t xml:space="preserve">70849</w:t>
      </w:r>
    </w:p>
    <w:p>
      <w:r>
        <w:t xml:space="preserve">Katso, Cutler ei astunut heittoonsa ja heitti int:n. Hieno tasajalkainen heitto, kusipää.</w:t>
      </w:r>
    </w:p>
    <w:p>
      <w:r>
        <w:rPr>
          <w:b/>
          <w:u w:val="single"/>
        </w:rPr>
        <w:t xml:space="preserve">70850</w:t>
      </w:r>
    </w:p>
    <w:p>
      <w:r>
        <w:t xml:space="preserve">Voi veljet. Tämä voisi olla vakava ensimmäinen Chanel-laukkuehdokas RT @evachen212 rypäleenväriset Chanel-laukut http://t.co/q8ShjIFv</w:t>
      </w:r>
    </w:p>
    <w:p>
      <w:r>
        <w:rPr>
          <w:b/>
          <w:u w:val="single"/>
        </w:rPr>
        <w:t xml:space="preserve">70851</w:t>
      </w:r>
    </w:p>
    <w:p>
      <w:r>
        <w:t xml:space="preserve">Voi luoja, voi luoja... Olen menossa ämmäporukan juhliin tänään, voi luoja...</w:t>
      </w:r>
    </w:p>
    <w:p>
      <w:r>
        <w:rPr>
          <w:b/>
          <w:u w:val="single"/>
        </w:rPr>
        <w:t xml:space="preserve">70852</w:t>
      </w:r>
    </w:p>
    <w:p>
      <w:r>
        <w:t xml:space="preserve">Voi luoja, tämä ämmä käveli ohitseni ja haisi ihan kalamarkkinoilta!!! TFEH TFEH TFEH TFEH&amp;#128562;</w:t>
      </w:r>
    </w:p>
    <w:p>
      <w:r>
        <w:rPr>
          <w:b/>
          <w:u w:val="single"/>
        </w:rPr>
        <w:t xml:space="preserve">70853</w:t>
      </w:r>
    </w:p>
    <w:p>
      <w:r>
        <w:t xml:space="preserve">Hyvänen aika. Tuohon suklaakeksiin oli leivottu Oreo. #yllätys</w:t>
      </w:r>
    </w:p>
    <w:p>
      <w:r>
        <w:rPr>
          <w:b/>
          <w:u w:val="single"/>
        </w:rPr>
        <w:t xml:space="preserve">70854</w:t>
      </w:r>
    </w:p>
    <w:p>
      <w:r>
        <w:t xml:space="preserve">Ei, ämmä... Teen liikaa töitä ajatellakseni sitä edes. Lol</w:t>
      </w:r>
    </w:p>
    <w:p>
      <w:r>
        <w:rPr>
          <w:b/>
          <w:u w:val="single"/>
        </w:rPr>
        <w:t xml:space="preserve">70855</w:t>
      </w:r>
    </w:p>
    <w:p>
      <w:r>
        <w:t xml:space="preserve">Voi ei, hän ei &amp;#128129; &amp;#8220;@NoBeeetch: Watch yo mouth bitch "@BadMatatan: Yksi ämmä ja kaksi koiraa http://t.co/TB06NYGmcV"&amp;#8221;</w:t>
      </w:r>
    </w:p>
    <w:p>
      <w:r>
        <w:rPr>
          <w:b/>
          <w:u w:val="single"/>
        </w:rPr>
        <w:t xml:space="preserve">70856</w:t>
      </w:r>
    </w:p>
    <w:p>
      <w:r>
        <w:t xml:space="preserve">Voi ei, se on väärennös !!!!</w:t>
      </w:r>
    </w:p>
    <w:p>
      <w:r>
        <w:rPr>
          <w:b/>
          <w:u w:val="single"/>
        </w:rPr>
        <w:t xml:space="preserve">70857</w:t>
      </w:r>
    </w:p>
    <w:p>
      <w:r>
        <w:t xml:space="preserve">Voi ei. &amp;#8220;@ThaChicagoBull: On perjantai-ilta, ilta, jolloin kaikki ämmät huijaavat.&amp;#8221;</w:t>
      </w:r>
    </w:p>
    <w:p>
      <w:r>
        <w:rPr>
          <w:b/>
          <w:u w:val="single"/>
        </w:rPr>
        <w:t xml:space="preserve">70858</w:t>
      </w:r>
    </w:p>
    <w:p>
      <w:r>
        <w:t xml:space="preserve">Älä viitsi. Olet nössö.</w:t>
      </w:r>
    </w:p>
    <w:p>
      <w:r>
        <w:rPr>
          <w:b/>
          <w:u w:val="single"/>
        </w:rPr>
        <w:t xml:space="preserve">70859</w:t>
      </w:r>
    </w:p>
    <w:p>
      <w:r>
        <w:t xml:space="preserve">Voi hän on RT @soARiE1017: @viaNAWF Kunnioitan sitä, koska ämmät voivat olla ilkeitä, kun kyse on lapsista.</w:t>
      </w:r>
    </w:p>
    <w:p>
      <w:r>
        <w:rPr>
          <w:b/>
          <w:u w:val="single"/>
        </w:rPr>
        <w:t xml:space="preserve">70860</w:t>
      </w:r>
    </w:p>
    <w:p>
      <w:r>
        <w:t xml:space="preserve">Voi paska, ulkona on vielä valoisaa... Olen ollut täällä liian kauan &amp;#128565..;</w:t>
      </w:r>
    </w:p>
    <w:p>
      <w:r>
        <w:rPr>
          <w:b/>
          <w:u w:val="single"/>
        </w:rPr>
        <w:t xml:space="preserve">70861</w:t>
      </w:r>
    </w:p>
    <w:p>
      <w:r>
        <w:t xml:space="preserve">Voi paska! &amp;#128557;&amp;#128128; RT @ImDatNigga_Jack: &amp;#8220;@Sherman_King: Dallas trash.&amp;#8221; Sinun hiusrajasi on trash.</w:t>
      </w:r>
    </w:p>
    <w:p>
      <w:r>
        <w:rPr>
          <w:b/>
          <w:u w:val="single"/>
        </w:rPr>
        <w:t xml:space="preserve">70862</w:t>
      </w:r>
    </w:p>
    <w:p>
      <w:r>
        <w:t xml:space="preserve">Tajusin juuri, että tämä laiha transu on Jared Leto. Hän on tunnistamaton laihdutuksen myötä. Hitsi!!!</w:t>
      </w:r>
    </w:p>
    <w:p>
      <w:r>
        <w:rPr>
          <w:b/>
          <w:u w:val="single"/>
        </w:rPr>
        <w:t xml:space="preserve">70863</w:t>
      </w:r>
    </w:p>
    <w:p>
      <w:r>
        <w:t xml:space="preserve">Ai niin, nyt BC emme kattaneet teitä nartut haluavat puhua paskaa???</w:t>
      </w:r>
    </w:p>
    <w:p>
      <w:r>
        <w:rPr>
          <w:b/>
          <w:u w:val="single"/>
        </w:rPr>
        <w:t xml:space="preserve">70864</w:t>
      </w:r>
    </w:p>
    <w:p>
      <w:r>
        <w:t xml:space="preserve">Ai niin, senkin typerä ämmä, en vittuile sulleuuuuu RT @HoldMyPurseGirl: Idfwu on katkera biisi ja vain vitun neekerit tykkäävät siitä.</w:t>
      </w:r>
    </w:p>
    <w:p>
      <w:r>
        <w:rPr>
          <w:b/>
          <w:u w:val="single"/>
        </w:rPr>
        <w:t xml:space="preserve">70865</w:t>
      </w:r>
    </w:p>
    <w:p>
      <w:r>
        <w:t xml:space="preserve">Niinpä niin! Erityisesti Winston niccas lmao RT @LolaHas_ARRIVED: @VonshayeB @SpaceJam_Teeg luulen, että en halua lol. These 336 niggas</w:t>
      </w:r>
    </w:p>
    <w:p>
      <w:r>
        <w:rPr>
          <w:b/>
          <w:u w:val="single"/>
        </w:rPr>
        <w:t xml:space="preserve">70866</w:t>
      </w:r>
    </w:p>
    <w:p>
      <w:r>
        <w:t xml:space="preserve">Sinulla on uusi narttu, luuletko, että sinulla on uusi narttu ...</w:t>
      </w:r>
    </w:p>
    <w:p>
      <w:r>
        <w:rPr>
          <w:b/>
          <w:u w:val="single"/>
        </w:rPr>
        <w:t xml:space="preserve">70867</w:t>
      </w:r>
    </w:p>
    <w:p>
      <w:r>
        <w:t xml:space="preserve">Voi sinua, sinä olet yksi niistä jääräpäisistä ämmistä &amp;#128514;</w:t>
      </w:r>
    </w:p>
    <w:p>
      <w:r>
        <w:rPr>
          <w:b/>
          <w:u w:val="single"/>
        </w:rPr>
        <w:t xml:space="preserve">70868</w:t>
      </w:r>
    </w:p>
    <w:p>
      <w:r>
        <w:t xml:space="preserve">Haluatko phoa? No saimigi on ghetto pho, syö sitä paskaa koska olen rahaton&amp;#128564;&amp;#128514;</w:t>
      </w:r>
    </w:p>
    <w:p>
      <w:r>
        <w:rPr>
          <w:b/>
          <w:u w:val="single"/>
        </w:rPr>
        <w:t xml:space="preserve">70869</w:t>
      </w:r>
    </w:p>
    <w:p>
      <w:r>
        <w:t xml:space="preserve">Voi, pilasit elämäsi vain polttamalla ruohoa, mutta minun koetulokseni ovat korkeammat kuin sinun. . . . Pilaat vain elämäni.</w:t>
      </w:r>
    </w:p>
    <w:p>
      <w:r>
        <w:rPr>
          <w:b/>
          <w:u w:val="single"/>
        </w:rPr>
        <w:t xml:space="preserve">70870</w:t>
      </w:r>
    </w:p>
    <w:p>
      <w:r>
        <w:t xml:space="preserve">Ja minä olen palannut, ämmä. Kukaan ei enää koskaan kävele päälleni. En koskaan.</w:t>
      </w:r>
    </w:p>
    <w:p>
      <w:r>
        <w:rPr>
          <w:b/>
          <w:u w:val="single"/>
        </w:rPr>
        <w:t xml:space="preserve">70871</w:t>
      </w:r>
    </w:p>
    <w:p>
      <w:r>
        <w:t xml:space="preserve">Voi, ämmä!!! #Skandaali</w:t>
      </w:r>
    </w:p>
    <w:p>
      <w:r>
        <w:rPr>
          <w:b/>
          <w:u w:val="single"/>
        </w:rPr>
        <w:t xml:space="preserve">70872</w:t>
      </w:r>
    </w:p>
    <w:p>
      <w:r>
        <w:t xml:space="preserve">Voi ei. Ei Whitney! Se ei voi olla totta! Voi, crack-teollisuus on menettänyt mestarinsa! #RIPWhitney, senkin tyhmä ämmä.</w:t>
      </w:r>
    </w:p>
    <w:p>
      <w:r>
        <w:rPr>
          <w:b/>
          <w:u w:val="single"/>
        </w:rPr>
        <w:t xml:space="preserve">70873</w:t>
      </w:r>
    </w:p>
    <w:p>
      <w:r>
        <w:t xml:space="preserve">Voi... Vau. Välttelemässä tuota narttua.</w:t>
      </w:r>
    </w:p>
    <w:p>
      <w:r>
        <w:rPr>
          <w:b/>
          <w:u w:val="single"/>
        </w:rPr>
        <w:t xml:space="preserve">70874</w:t>
      </w:r>
    </w:p>
    <w:p>
      <w:r>
        <w:t xml:space="preserve">Ohh &amp;amp; btw @Leslieeeixta kun saat puhelun 24 syyttää @KimberlyyAye , ämmä pitää kirjautumalla ihmisiä bc hän haluaa kuntosali kaverit lol</w:t>
      </w:r>
    </w:p>
    <w:p>
      <w:r>
        <w:rPr>
          <w:b/>
          <w:u w:val="single"/>
        </w:rPr>
        <w:t xml:space="preserve">70875</w:t>
      </w:r>
    </w:p>
    <w:p>
      <w:r>
        <w:t xml:space="preserve">Ohh my gawdd heräsin niin heittää tämä nicca paperi nukkui n minun hiton auto n hän oksensi n minun Shit n menetin puhelimeni smh GM</w:t>
      </w:r>
    </w:p>
    <w:p>
      <w:r>
        <w:rPr>
          <w:b/>
          <w:u w:val="single"/>
        </w:rPr>
        <w:t xml:space="preserve">70876</w:t>
      </w:r>
    </w:p>
    <w:p>
      <w:r>
        <w:t xml:space="preserve">Okei ma texasilainen ämmä tekstailee minulle, soittaa itkien ja stressaa minua siitä, missä olen ollut, mutta olen ollut toisen ämmän kanssa, jonka väitetään olevan &amp;#128076;</w:t>
      </w:r>
    </w:p>
    <w:p>
      <w:r>
        <w:rPr>
          <w:b/>
          <w:u w:val="single"/>
        </w:rPr>
        <w:t xml:space="preserve">70877</w:t>
      </w:r>
    </w:p>
    <w:p>
      <w:r>
        <w:t xml:space="preserve">Voi luoja, älä ole minulle narttu tänään.</w:t>
      </w:r>
    </w:p>
    <w:p>
      <w:r>
        <w:rPr>
          <w:b/>
          <w:u w:val="single"/>
        </w:rPr>
        <w:t xml:space="preserve">70878</w:t>
      </w:r>
    </w:p>
    <w:p>
      <w:r>
        <w:t xml:space="preserve">Oi katso tätä pillua sängyssäsi @PazzSince95 http://t.co/celrcwZiq3 http://t.co/celrcwZiq3</w:t>
      </w:r>
    </w:p>
    <w:p>
      <w:r>
        <w:rPr>
          <w:b/>
          <w:u w:val="single"/>
        </w:rPr>
        <w:t xml:space="preserve">70879</w:t>
      </w:r>
    </w:p>
    <w:p>
      <w:r>
        <w:t xml:space="preserve">Kaikki Cartoon Networkin ohjelmat eivät siis ole täyttä roskaa. Stevm Universe on awwwwwwwesomeeeeee.</w:t>
      </w:r>
    </w:p>
    <w:p>
      <w:r>
        <w:rPr>
          <w:b/>
          <w:u w:val="single"/>
        </w:rPr>
        <w:t xml:space="preserve">70880</w:t>
      </w:r>
    </w:p>
    <w:p>
      <w:r>
        <w:t xml:space="preserve">Tämä on hauskaa... Ylpeä liberaali, joka haluaa lopettaa rasismin, kutsuu Tim Scottia setä Tomiksi Lolz lib idiootit #tcot http://t.co/y6X6eagw20</w:t>
      </w:r>
    </w:p>
    <w:p>
      <w:r>
        <w:rPr>
          <w:b/>
          <w:u w:val="single"/>
        </w:rPr>
        <w:t xml:space="preserve">70881</w:t>
      </w:r>
    </w:p>
    <w:p>
      <w:r>
        <w:t xml:space="preserve">Okei, hyvää yötä ämmät</w:t>
      </w:r>
    </w:p>
    <w:p>
      <w:r>
        <w:rPr>
          <w:b/>
          <w:u w:val="single"/>
        </w:rPr>
        <w:t xml:space="preserve">70882</w:t>
      </w:r>
    </w:p>
    <w:p>
      <w:r>
        <w:t xml:space="preserve">Selvä. Sanoiko tämä ämmä juuri sen, mitä luulen hänen sanoneen? Taisit juuri kuvailla itseäsi, ääliö.</w:t>
      </w:r>
    </w:p>
    <w:p>
      <w:r>
        <w:rPr>
          <w:b/>
          <w:u w:val="single"/>
        </w:rPr>
        <w:t xml:space="preserve">70883</w:t>
      </w:r>
    </w:p>
    <w:p>
      <w:r>
        <w:t xml:space="preserve">Okei... mulkun imemisen ei pitäisi tapahtua söpössä kartanossa ollenkaan. Aivan kuten pillun syöntiäkään ei pitäisi pelätä.</w:t>
      </w:r>
    </w:p>
    <w:p>
      <w:r>
        <w:rPr>
          <w:b/>
          <w:u w:val="single"/>
        </w:rPr>
        <w:t xml:space="preserve">70884</w:t>
      </w:r>
    </w:p>
    <w:p>
      <w:r>
        <w:t xml:space="preserve">Okei mun pitää saada kaikki lopettamaan Rihannan kutsuminen huoraksi , k kiitos .</w:t>
      </w:r>
    </w:p>
    <w:p>
      <w:r>
        <w:rPr>
          <w:b/>
          <w:u w:val="single"/>
        </w:rPr>
        <w:t xml:space="preserve">70885</w:t>
      </w:r>
    </w:p>
    <w:p>
      <w:r>
        <w:t xml:space="preserve">Okei, Ajay sai vielä kerran kutsua minua ämmäksi yhdessä lit sub twiitissään. Niinku ämmä, mä vittuilen sun lit-elämään, joka sulla on menossa ylöspäin!</w:t>
      </w:r>
    </w:p>
    <w:p>
      <w:r>
        <w:rPr>
          <w:b/>
          <w:u w:val="single"/>
        </w:rPr>
        <w:t xml:space="preserve">70886</w:t>
      </w:r>
    </w:p>
    <w:p>
      <w:r>
        <w:t xml:space="preserve">Okei, mutta numeroasi ei ole tallennettu kuinka pitkään aikaan? &amp;#128533; Okei Thancc You &amp;#9995;&amp;#128514; tf hoe.</w:t>
      </w:r>
    </w:p>
    <w:p>
      <w:r>
        <w:rPr>
          <w:b/>
          <w:u w:val="single"/>
        </w:rPr>
        <w:t xml:space="preserve">70887</w:t>
      </w:r>
    </w:p>
    <w:p>
      <w:r>
        <w:t xml:space="preserve">Okei, älä vastaa sitten, en halunnut sitä kuitenkaan, narttu...</w:t>
      </w:r>
    </w:p>
    <w:p>
      <w:r>
        <w:rPr>
          <w:b/>
          <w:u w:val="single"/>
        </w:rPr>
        <w:t xml:space="preserve">70888</w:t>
      </w:r>
    </w:p>
    <w:p>
      <w:r>
        <w:t xml:space="preserve">Okei, tiedän, että olen kymmenen vuotta myöhässä, mutta vihaan Ana Sofiaa Lostista, vittu sitä tyhmää ämmää, mikä häntä vaivaa &amp;#128545;&amp;#128545;&amp;#128545;&amp;#128545;&amp;#128545;&amp;#128545;&amp;#128545;&amp;#128545;&amp;#128545;&amp;#128545;&amp;#128545;&amp;#128545;&amp;#128545;&amp;#128545;</w:t>
      </w:r>
    </w:p>
    <w:p>
      <w:r>
        <w:rPr>
          <w:b/>
          <w:u w:val="single"/>
        </w:rPr>
        <w:t xml:space="preserve">70889</w:t>
      </w:r>
    </w:p>
    <w:p>
      <w:r>
        <w:t xml:space="preserve">Okei, joko @ScubaKitteh on super lesbo tai hänellä on jokin outo autoseksifetissi.</w:t>
      </w:r>
    </w:p>
    <w:p>
      <w:r>
        <w:rPr>
          <w:b/>
          <w:u w:val="single"/>
        </w:rPr>
        <w:t xml:space="preserve">70890</w:t>
      </w:r>
    </w:p>
    <w:p>
      <w:r>
        <w:t xml:space="preserve">Selvä! RT @_ProfessorX: Aivan&amp;#8212; ämmä!!!! RT @Mndspeak88: Oletko vihainen, koska SINÄ avasit suusi? #GreysAnatomy</w:t>
      </w:r>
    </w:p>
    <w:p>
      <w:r>
        <w:rPr>
          <w:b/>
          <w:u w:val="single"/>
        </w:rPr>
        <w:t xml:space="preserve">70891</w:t>
      </w:r>
    </w:p>
    <w:p>
      <w:r>
        <w:t xml:space="preserve">No niin, lapset. #RickAndMorty tuli juuri. Siitä tiedän, että twiittaan aivan liian myöhään sunnuntai-iltana. #booya #bitches&amp;gt; I'm outta here&amp;gt;</w:t>
      </w:r>
    </w:p>
    <w:p>
      <w:r>
        <w:rPr>
          <w:b/>
          <w:u w:val="single"/>
        </w:rPr>
        <w:t xml:space="preserve">70892</w:t>
      </w:r>
    </w:p>
    <w:p>
      <w:r>
        <w:t xml:space="preserve">Okei, ehkä kaikki #LosAngelesissa eivät ole pahoja. Mutta luulisin, että 80 prosenttia kohtaamistani ihmisistä on ollut roskaväkeä, toiset 10 prosenttia tuskin ihmisiä.</w:t>
      </w:r>
    </w:p>
    <w:p>
      <w:r>
        <w:rPr>
          <w:b/>
          <w:u w:val="single"/>
        </w:rPr>
        <w:t xml:space="preserve">70893</w:t>
      </w:r>
    </w:p>
    <w:p>
      <w:r>
        <w:t xml:space="preserve">Okei. Tässä. JOS #natitude on SOOOOOOO COOL&amp;gt; Miksi te ämmät ette kutsu Obamaa nimellä BO JINGO? Niin minäkin ajattelin. #gobuycomb</w:t>
      </w:r>
    </w:p>
    <w:p>
      <w:r>
        <w:rPr>
          <w:b/>
          <w:u w:val="single"/>
        </w:rPr>
        <w:t xml:space="preserve">70894</w:t>
      </w:r>
    </w:p>
    <w:p>
      <w:r>
        <w:t xml:space="preserve">Okei. Lopetan narttuna olemisen nyt... Ehkä &amp;#128514;</w:t>
      </w:r>
    </w:p>
    <w:p>
      <w:r>
        <w:rPr>
          <w:b/>
          <w:u w:val="single"/>
        </w:rPr>
        <w:t xml:space="preserve">70895</w:t>
      </w:r>
    </w:p>
    <w:p>
      <w:r>
        <w:t xml:space="preserve">Oklahoma on 250 jaardia enemmän kuin TU ja on vain jopa 4 pistettä? trashhhhhhhhhh perse joukkueet iso xii roskat</w:t>
      </w:r>
    </w:p>
    <w:p>
      <w:r>
        <w:rPr>
          <w:b/>
          <w:u w:val="single"/>
        </w:rPr>
        <w:t xml:space="preserve">70896</w:t>
      </w:r>
    </w:p>
    <w:p>
      <w:r>
        <w:t xml:space="preserve">Vanha ämmä näyttää siltä, että hänellä on nuppi. @lilshwenda</w:t>
      </w:r>
    </w:p>
    <w:p>
      <w:r>
        <w:rPr>
          <w:b/>
          <w:u w:val="single"/>
        </w:rPr>
        <w:t xml:space="preserve">70897</w:t>
      </w:r>
    </w:p>
    <w:p>
      <w:r>
        <w:t xml:space="preserve">Vanhat päät luulevat aina, että nuori nikki lähtee karkuun heidän kanssaan.</w:t>
      </w:r>
    </w:p>
    <w:p>
      <w:r>
        <w:rPr>
          <w:b/>
          <w:u w:val="single"/>
        </w:rPr>
        <w:t xml:space="preserve">70898</w:t>
      </w:r>
    </w:p>
    <w:p>
      <w:r>
        <w:t xml:space="preserve">Vanha huora lol @TheShugAvery RT @moyizzy: I'm just a old bitty now: My juice is gone, I'm just an old bitty now</w:t>
      </w:r>
    </w:p>
    <w:p>
      <w:r>
        <w:rPr>
          <w:b/>
          <w:u w:val="single"/>
        </w:rPr>
        <w:t xml:space="preserve">70899</w:t>
      </w:r>
    </w:p>
    <w:p>
      <w:r>
        <w:t xml:space="preserve">Vanhat huorat suuttuvat, kun heille ei osoiteta haluamaansa huomiota.</w:t>
      </w:r>
    </w:p>
    <w:p>
      <w:r>
        <w:rPr>
          <w:b/>
          <w:u w:val="single"/>
        </w:rPr>
        <w:t xml:space="preserve">70900</w:t>
      </w:r>
    </w:p>
    <w:p>
      <w:r>
        <w:t xml:space="preserve">Vanha rouva meni maksamaan ja kurottautui lautaseni yli. Vihaan syömistä baaritiskillä. Typerä valkoinen ämmä.</w:t>
      </w:r>
    </w:p>
    <w:p>
      <w:r>
        <w:rPr>
          <w:b/>
          <w:u w:val="single"/>
        </w:rPr>
        <w:t xml:space="preserve">70901</w:t>
      </w:r>
    </w:p>
    <w:p>
      <w:r>
        <w:t xml:space="preserve">Vanhempi musta mies tehtaalla</w:t>
        <w:br/>
        <w:t xml:space="preserve">"Tiedän, ettei kukaan näistä pennuista, joiden kanssa työskentelen, antanut tippiä, joten tässä on 15 dollaria</w:t>
      </w:r>
      <w:r>
        <w:br/>
        <w:t xml:space="preserve"> Hän oli myös oikeassa &amp;#128514;&amp;#128514;&amp;#128514;</w:t>
      </w:r>
    </w:p>
    <w:p>
      <w:r>
        <w:rPr>
          <w:b/>
          <w:u w:val="single"/>
        </w:rPr>
        <w:t xml:space="preserve">70902</w:t>
      </w:r>
    </w:p>
    <w:p>
      <w:r>
        <w:t xml:space="preserve">Ole tyttö todella kertoi minulle, että hän ei välitä, jos hänen poikaystävällään on huoria. Tämä on vialla sukupolvessamme.</w:t>
      </w:r>
    </w:p>
    <w:p>
      <w:r>
        <w:rPr>
          <w:b/>
          <w:u w:val="single"/>
        </w:rPr>
        <w:t xml:space="preserve">70903</w:t>
      </w:r>
    </w:p>
    <w:p>
      <w:r>
        <w:t xml:space="preserve">Olivian pillu niin hyvä, että hän sai Jaken juomaan teetä vihollisen kanssa. O.P. on pahin ämmä. #ScandalABC</w:t>
      </w:r>
    </w:p>
    <w:p>
      <w:r>
        <w:rPr>
          <w:b/>
          <w:u w:val="single"/>
        </w:rPr>
        <w:t xml:space="preserve">70904</w:t>
      </w:r>
    </w:p>
    <w:p>
      <w:r>
        <w:t xml:space="preserve">Omer Asik niin roskakoriin hyökkäävä puolella lattian jätkä tosielämän murky doo doo vesi</w:t>
      </w:r>
    </w:p>
    <w:p>
      <w:r>
        <w:rPr>
          <w:b/>
          <w:u w:val="single"/>
        </w:rPr>
        <w:t xml:space="preserve">70905</w:t>
      </w:r>
    </w:p>
    <w:p>
      <w:r>
        <w:t xml:space="preserve">Omfgg Olen aikeissa murkata ämmän kaikki mitä näen on punaista jätkä</w:t>
      </w:r>
    </w:p>
    <w:p>
      <w:r>
        <w:rPr>
          <w:b/>
          <w:u w:val="single"/>
        </w:rPr>
        <w:t xml:space="preserve">70906</w:t>
      </w:r>
    </w:p>
    <w:p>
      <w:r>
        <w:t xml:space="preserve">Omfg tämä tatuointi sattuu kuin ämmä #Painful</w:t>
      </w:r>
    </w:p>
    <w:p>
      <w:r>
        <w:rPr>
          <w:b/>
          <w:u w:val="single"/>
        </w:rPr>
        <w:t xml:space="preserve">70907</w:t>
      </w:r>
    </w:p>
    <w:p>
      <w:r>
        <w:t xml:space="preserve">Omfg. Hullu ämmä on täällä&amp;#128557;&amp;#128584;</w:t>
      </w:r>
    </w:p>
    <w:p>
      <w:r>
        <w:rPr>
          <w:b/>
          <w:u w:val="single"/>
        </w:rPr>
        <w:t xml:space="preserve">70908</w:t>
      </w:r>
    </w:p>
    <w:p>
      <w:r>
        <w:t xml:space="preserve">Omg Vielä 9 päivää !! Tasan viikon päästä olen Vegasissa, nartut !!!! #edclv http://t.co/Q1uhZepIyW</w:t>
      </w:r>
    </w:p>
    <w:p>
      <w:r>
        <w:rPr>
          <w:b/>
          <w:u w:val="single"/>
        </w:rPr>
        <w:t xml:space="preserve">70909</w:t>
      </w:r>
    </w:p>
    <w:p>
      <w:r>
        <w:t xml:space="preserve">Omg Dot "En ole varma, että se ei ole kaikki mitä annat ilmaiseksi" narttu!!! &amp;#128128;</w:t>
      </w:r>
    </w:p>
    <w:p>
      <w:r>
        <w:rPr>
          <w:b/>
          <w:u w:val="single"/>
        </w:rPr>
        <w:t xml:space="preserve">70910</w:t>
      </w:r>
    </w:p>
    <w:p>
      <w:r>
        <w:t xml:space="preserve">Omg vihaan tätä vitun ämmää... turpa kiinni!</w:t>
      </w:r>
    </w:p>
    <w:p>
      <w:r>
        <w:rPr>
          <w:b/>
          <w:u w:val="single"/>
        </w:rPr>
        <w:t xml:space="preserve">70911</w:t>
      </w:r>
    </w:p>
    <w:p>
      <w:r>
        <w:t xml:space="preserve">Omg Menen vain Charlie Bearin twerkkaamaan tiimiä, jonka kanssa vittuilen.</w:t>
      </w:r>
    </w:p>
    <w:p>
      <w:r>
        <w:rPr>
          <w:b/>
          <w:u w:val="single"/>
        </w:rPr>
        <w:t xml:space="preserve">70912</w:t>
      </w:r>
    </w:p>
    <w:p>
      <w:r>
        <w:t xml:space="preserve">Omg I will kill you for likeing that pic I swear bitch</w:t>
      </w:r>
    </w:p>
    <w:p>
      <w:r>
        <w:rPr>
          <w:b/>
          <w:u w:val="single"/>
        </w:rPr>
        <w:t xml:space="preserve">70913</w:t>
      </w:r>
    </w:p>
    <w:p>
      <w:r>
        <w:t xml:space="preserve">Omg ämmä ostaa dildo ja stfu</w:t>
      </w:r>
    </w:p>
    <w:p>
      <w:r>
        <w:rPr>
          <w:b/>
          <w:u w:val="single"/>
        </w:rPr>
        <w:t xml:space="preserve">70914</w:t>
      </w:r>
    </w:p>
    <w:p>
      <w:r>
        <w:t xml:space="preserve">Omg bruh sanoi, että tämä ämmä näyttää naispuoliselta JB smoovelta lmao http://t.co/UR5n1iuwjM</w:t>
      </w:r>
    </w:p>
    <w:p>
      <w:r>
        <w:rPr>
          <w:b/>
          <w:u w:val="single"/>
        </w:rPr>
        <w:t xml:space="preserve">70915</w:t>
      </w:r>
    </w:p>
    <w:p>
      <w:r>
        <w:t xml:space="preserve">Omg Chloe ajoi juuri taloni eteen ja sanoi "tule ulos, ämmä" &amp;#128514;&amp;#128514;&amp;#128514;&amp;#128514;&amp;#128514; hella cray</w:t>
      </w:r>
    </w:p>
    <w:p>
      <w:r>
        <w:rPr>
          <w:b/>
          <w:u w:val="single"/>
        </w:rPr>
        <w:t xml:space="preserve">70916</w:t>
      </w:r>
    </w:p>
    <w:p>
      <w:r>
        <w:t xml:space="preserve">Omg vittu nämä ämmät #basedgod</w:t>
      </w:r>
    </w:p>
    <w:p>
      <w:r>
        <w:rPr>
          <w:b/>
          <w:u w:val="single"/>
        </w:rPr>
        <w:t xml:space="preserve">70917</w:t>
      </w:r>
    </w:p>
    <w:p>
      <w:r>
        <w:t xml:space="preserve">Omg, hän tekee sitä taas. Hän on säälittävin, selkärangattomin, munattomin ja munattomin paskiainen, jonka olen koskaan nähnyt Twitterissä. Anna minun mennä oksentamaan, blah.</w:t>
      </w:r>
    </w:p>
    <w:p>
      <w:r>
        <w:rPr>
          <w:b/>
          <w:u w:val="single"/>
        </w:rPr>
        <w:t xml:space="preserve">70918</w:t>
      </w:r>
    </w:p>
    <w:p>
      <w:r>
        <w:t xml:space="preserve">Omg tämä ämmä sanoi juuri jotain paskaa -</w:t>
      </w:r>
    </w:p>
    <w:p>
      <w:r>
        <w:rPr>
          <w:b/>
          <w:u w:val="single"/>
        </w:rPr>
        <w:t xml:space="preserve">70919</w:t>
      </w:r>
    </w:p>
    <w:p>
      <w:r>
        <w:t xml:space="preserve">Omg tämä ämmä seisoi ja hyräili erittäin syvää ja ärsyttävää ääntä koko sen ajan kun hän oli tiskillä wtf.</w:t>
      </w:r>
    </w:p>
    <w:p>
      <w:r>
        <w:rPr>
          <w:b/>
          <w:u w:val="single"/>
        </w:rPr>
        <w:t xml:space="preserve">70920</w:t>
      </w:r>
    </w:p>
    <w:p>
      <w:r>
        <w:t xml:space="preserve">Omg! Maailman söpöin pikku Helinä &amp;#10084;&amp;#65039; http://t.co/vDajfVlwyP http://t.co/YpTz9O4SIS</w:t>
      </w:r>
    </w:p>
    <w:p>
      <w:r>
        <w:rPr>
          <w:b/>
          <w:u w:val="single"/>
        </w:rPr>
        <w:t xml:space="preserve">70921</w:t>
      </w:r>
    </w:p>
    <w:p>
      <w:r>
        <w:t xml:space="preserve">Omg!!! Et sano sitä päin naamaa! Typerät huorat puhuvat paskaa!!!! Aion piestä hänet!!! *ylidramaattiset teinitytöt*</w:t>
      </w:r>
    </w:p>
    <w:p>
      <w:r>
        <w:rPr>
          <w:b/>
          <w:u w:val="single"/>
        </w:rPr>
        <w:t xml:space="preserve">70922</w:t>
      </w:r>
    </w:p>
    <w:p>
      <w:r>
        <w:t xml:space="preserve">Omgggggggggggggggg Mila Kunis on niin helvetin kuuma. F Sarah Marshall. Hän on kuin anorektinen lintu.</w:t>
      </w:r>
    </w:p>
    <w:p>
      <w:r>
        <w:rPr>
          <w:b/>
          <w:u w:val="single"/>
        </w:rPr>
        <w:t xml:space="preserve">70923</w:t>
      </w:r>
    </w:p>
    <w:p>
      <w:r>
        <w:t xml:space="preserve">Omm tämä ämmä tyhmä perse vittu</w:t>
      </w:r>
    </w:p>
    <w:p>
      <w:r>
        <w:rPr>
          <w:b/>
          <w:u w:val="single"/>
        </w:rPr>
        <w:t xml:space="preserve">70924</w:t>
      </w:r>
    </w:p>
    <w:p>
      <w:r>
        <w:t xml:space="preserve">Omoide Yokocho : Shinjuku, Tokio, Jap&amp;#243;n by Lost in Japan, by Miguel Mich&amp;#225;n http://t.co/7J2uXi5501</w:t>
      </w:r>
    </w:p>
    <w:p>
      <w:r>
        <w:rPr>
          <w:b/>
          <w:u w:val="single"/>
        </w:rPr>
        <w:t xml:space="preserve">70925</w:t>
      </w:r>
    </w:p>
    <w:p>
      <w:r>
        <w:t xml:space="preserve">GC:ssä I l8v3 tämä ämmä http://t.co/DmxSOT02Qg</w:t>
      </w:r>
    </w:p>
    <w:p>
      <w:r>
        <w:rPr>
          <w:b/>
          <w:u w:val="single"/>
        </w:rPr>
        <w:t xml:space="preserve">70926</w:t>
      </w:r>
    </w:p>
    <w:p>
      <w:r>
        <w:t xml:space="preserve">UPennin kampuksella kaikki mustat tytöt ovat roskaväkeä, mutta heille maksetaan rahaa.</w:t>
      </w:r>
    </w:p>
    <w:p>
      <w:r>
        <w:rPr>
          <w:b/>
          <w:u w:val="single"/>
        </w:rPr>
        <w:t xml:space="preserve">70927</w:t>
      </w:r>
    </w:p>
    <w:p>
      <w:r>
        <w:t xml:space="preserve">Käsinseisontaa? RT @blaaksuedepumps *pops pillua ilosta*</w:t>
      </w:r>
    </w:p>
    <w:p>
      <w:r>
        <w:rPr>
          <w:b/>
          <w:u w:val="single"/>
        </w:rPr>
        <w:t xml:space="preserve">70928</w:t>
      </w:r>
    </w:p>
    <w:p>
      <w:r>
        <w:t xml:space="preserve">Tehtävänä löytää seeprakakkuja</w:t>
      </w:r>
    </w:p>
    <w:p>
      <w:r>
        <w:rPr>
          <w:b/>
          <w:u w:val="single"/>
        </w:rPr>
        <w:t xml:space="preserve">70929</w:t>
      </w:r>
    </w:p>
    <w:p>
      <w:r>
        <w:t xml:space="preserve">Asteikolla yhdestä punaniskaksi katson juuri nyt Days of Thunderia. #goCruise</w:t>
      </w:r>
    </w:p>
    <w:p>
      <w:r>
        <w:rPr>
          <w:b/>
          <w:u w:val="single"/>
        </w:rPr>
        <w:t xml:space="preserve">70930</w:t>
      </w:r>
    </w:p>
    <w:p>
      <w:r>
        <w:t xml:space="preserve">Tauolla tunne xxxtra tyhmä koska unohdin lounasrahani kuin huora</w:t>
      </w:r>
    </w:p>
    <w:p>
      <w:r>
        <w:rPr>
          <w:b/>
          <w:u w:val="single"/>
        </w:rPr>
        <w:t xml:space="preserve">70931</w:t>
      </w:r>
    </w:p>
    <w:p>
      <w:r>
        <w:t xml:space="preserve">Omissa jutuissani, juuri käännytin 18 ämmää "nyt olet kasvanut" -paskalla &amp;#128527;</w:t>
      </w:r>
    </w:p>
    <w:p>
      <w:r>
        <w:rPr>
          <w:b/>
          <w:u w:val="single"/>
        </w:rPr>
        <w:t xml:space="preserve">70932</w:t>
      </w:r>
    </w:p>
    <w:p>
      <w:r>
        <w:t xml:space="preserve">Syyskuun 11. päivän vuosipäivänä #ISIS &amp;amp; Al-Qaidan kannattajat väittävät kukin Ben Ladenia omakseen osoittaakseen jihadistien aitoutta #pateettinen</w:t>
      </w:r>
    </w:p>
    <w:p>
      <w:r>
        <w:rPr>
          <w:b/>
          <w:u w:val="single"/>
        </w:rPr>
        <w:t xml:space="preserve">70933</w:t>
      </w:r>
    </w:p>
    <w:p>
      <w:r>
        <w:t xml:space="preserve">Salaisella puoluetehtävällä! Elävä viritys FATPOn pilkkaamiseksi.</w:t>
      </w:r>
    </w:p>
    <w:p>
      <w:r>
        <w:rPr>
          <w:b/>
          <w:u w:val="single"/>
        </w:rPr>
        <w:t xml:space="preserve">70934</w:t>
      </w:r>
    </w:p>
    <w:p>
      <w:r>
        <w:t xml:space="preserve">Tässä 2k14 Online hitting on these niggah &amp;#128514;&amp;#128514;&amp;#128514;&amp;#128514;&amp;#128514;&amp;#128076;</w:t>
      </w:r>
    </w:p>
    <w:p>
      <w:r>
        <w:rPr>
          <w:b/>
          <w:u w:val="single"/>
        </w:rPr>
        <w:t xml:space="preserve">70935</w:t>
      </w:r>
    </w:p>
    <w:p>
      <w:r>
        <w:t xml:space="preserve">Westsidella huudan fuck KD bitch!!!</w:t>
      </w:r>
    </w:p>
    <w:p>
      <w:r>
        <w:rPr>
          <w:b/>
          <w:u w:val="single"/>
        </w:rPr>
        <w:t xml:space="preserve">70936</w:t>
      </w:r>
    </w:p>
    <w:p>
      <w:r>
        <w:t xml:space="preserve">Westsidella huudan fuck KD bitch!!!!.</w:t>
      </w:r>
    </w:p>
    <w:p>
      <w:r>
        <w:rPr>
          <w:b/>
          <w:u w:val="single"/>
        </w:rPr>
        <w:t xml:space="preserve">70937</w:t>
      </w:r>
    </w:p>
    <w:p>
      <w:r>
        <w:t xml:space="preserve">Pillun räpylöissä on paljon veljiä!</w:t>
      </w:r>
    </w:p>
    <w:p>
      <w:r>
        <w:rPr>
          <w:b/>
          <w:u w:val="single"/>
        </w:rPr>
        <w:t xml:space="preserve">70938</w:t>
      </w:r>
    </w:p>
    <w:p>
      <w:r>
        <w:t xml:space="preserve">Jälleen kerran...HELLO HARDIN COUNTY</w:t>
        <w:br/>
        <w:t xml:space="preserve">"@TheDrunkStory: "Kaikki tuntevat huoran nimeltä Ashley" - HSN"</w:t>
      </w:r>
    </w:p>
    <w:p>
      <w:r>
        <w:rPr>
          <w:b/>
          <w:u w:val="single"/>
        </w:rPr>
        <w:t xml:space="preserve">70939</w:t>
      </w:r>
    </w:p>
    <w:p>
      <w:r>
        <w:t xml:space="preserve">Kun sydämentahdistimien aivotyö on tehty lääkintälaiteyrityksissä, he kutsuvat paikalle SC_Trollin kaltaisia sopimusinsinöörejä</w:t>
        <w:br/>
        <w:t xml:space="preserve">#stribpol</w:t>
      </w:r>
    </w:p>
    <w:p>
      <w:r>
        <w:rPr>
          <w:b/>
          <w:u w:val="single"/>
        </w:rPr>
        <w:t xml:space="preserve">70940</w:t>
      </w:r>
    </w:p>
    <w:p>
      <w:r>
        <w:t xml:space="preserve">Kun olemme eronneet, en halua enää pillua... RT @CPrice_504: @Xbox: Te kaikki todella vihaatte @Xboxia, vai mitä?</w:t>
      </w:r>
    </w:p>
    <w:p>
      <w:r>
        <w:rPr>
          <w:b/>
          <w:u w:val="single"/>
        </w:rPr>
        <w:t xml:space="preserve">70941</w:t>
      </w:r>
    </w:p>
    <w:p>
      <w:r>
        <w:t xml:space="preserve">Kun vihaat jotakuta, kaikki hänen tekonsa on loukkaavaa. "Katsokaa tuota narttua, joka syö keksejä kuin omistaisi koko paikan!" "Katsokaa tuota narttua, joka syö keksejä kuin omistaisi koko paikan!"</w:t>
      </w:r>
    </w:p>
    <w:p>
      <w:r>
        <w:rPr>
          <w:b/>
          <w:u w:val="single"/>
        </w:rPr>
        <w:t xml:space="preserve">70942</w:t>
      </w:r>
    </w:p>
    <w:p>
      <w:r>
        <w:t xml:space="preserve">Yksi suuri koulu, täynnä valenaisia narttuja.</w:t>
      </w:r>
    </w:p>
    <w:p>
      <w:r>
        <w:rPr>
          <w:b/>
          <w:u w:val="single"/>
        </w:rPr>
        <w:t xml:space="preserve">70943</w:t>
      </w:r>
    </w:p>
    <w:p>
      <w:r>
        <w:t xml:space="preserve">Jonain päivänä te neekerit opitte, milloin ei pidä naida rumaa ämmää. Koska nämä raskaudet on lopetettava.</w:t>
      </w:r>
    </w:p>
    <w:p>
      <w:r>
        <w:rPr>
          <w:b/>
          <w:u w:val="single"/>
        </w:rPr>
        <w:t xml:space="preserve">70944</w:t>
      </w:r>
    </w:p>
    <w:p>
      <w:r>
        <w:t xml:space="preserve">Toinen huora on hieno kuin vittu ja toinen on ruma kuin ämmä...</w:t>
      </w:r>
    </w:p>
    <w:p>
      <w:r>
        <w:rPr>
          <w:b/>
          <w:u w:val="single"/>
        </w:rPr>
        <w:t xml:space="preserve">70945</w:t>
      </w:r>
    </w:p>
    <w:p>
      <w:r>
        <w:t xml:space="preserve">Toisen roska on toisen Transformer &amp;#8594; http://t.co/lpYNVqWXXx</w:t>
      </w:r>
    </w:p>
    <w:p>
      <w:r>
        <w:rPr>
          <w:b/>
          <w:u w:val="single"/>
        </w:rPr>
        <w:t xml:space="preserve">70946</w:t>
      </w:r>
    </w:p>
    <w:p>
      <w:r>
        <w:t xml:space="preserve">Yhden miehen haka, on toisen miehen.... Hoe... Ne eivät muutu, nekru...</w:t>
      </w:r>
    </w:p>
    <w:p>
      <w:r>
        <w:rPr>
          <w:b/>
          <w:u w:val="single"/>
        </w:rPr>
        <w:t xml:space="preserve">70947</w:t>
      </w:r>
    </w:p>
    <w:p>
      <w:r>
        <w:t xml:space="preserve">Toisen roskat ovat toisen aarteita</w:t>
      </w:r>
    </w:p>
    <w:p>
      <w:r>
        <w:rPr>
          <w:b/>
          <w:u w:val="single"/>
        </w:rPr>
        <w:t xml:space="preserve">70948</w:t>
      </w:r>
    </w:p>
    <w:p>
      <w:r>
        <w:t xml:space="preserve">Toisen roska on toisen aarre #believe</w:t>
      </w:r>
    </w:p>
    <w:p>
      <w:r>
        <w:rPr>
          <w:b/>
          <w:u w:val="single"/>
        </w:rPr>
        <w:t xml:space="preserve">70949</w:t>
      </w:r>
    </w:p>
    <w:p>
      <w:r>
        <w:t xml:space="preserve">Vielä yksi tämän illan koirakävelyn auringonlasku. AKA, näkymätön lintu langalla. #auringonlasku #näkymätönlintu #langat http://t.co/ilTShXLYjd</w:t>
      </w:r>
    </w:p>
    <w:p>
      <w:r>
        <w:rPr>
          <w:b/>
          <w:u w:val="single"/>
        </w:rPr>
        <w:t xml:space="preserve">70950</w:t>
      </w:r>
    </w:p>
    <w:p>
      <w:r>
        <w:t xml:space="preserve">Yhden yön juttu te huorat, te ette ole mitään muuta!</w:t>
      </w:r>
    </w:p>
    <w:p>
      <w:r>
        <w:rPr>
          <w:b/>
          <w:u w:val="single"/>
        </w:rPr>
        <w:t xml:space="preserve">70951</w:t>
      </w:r>
    </w:p>
    <w:p>
      <w:r>
        <w:t xml:space="preserve">Yksi @Mark_Schlabachin parhaista lookeista. RT @McMurphyESPN: Charlie Weis pari kuukautta sitten hengaili Nelly http://t.co/yWvVg51z6w kanssa.</w:t>
      </w:r>
    </w:p>
    <w:p>
      <w:r>
        <w:rPr>
          <w:b/>
          <w:u w:val="single"/>
        </w:rPr>
        <w:t xml:space="preserve">70952</w:t>
      </w:r>
    </w:p>
    <w:p>
      <w:r>
        <w:t xml:space="preserve">Yksi suosikkikappaleistani. "Rannalla on mies, jolla on valkoinen papukaija ja joka yrittää saada lintunsa kotiin." http://t.co/bQ3CBIPk6s http://t.co/bQ3CBIPk6s</w:t>
      </w:r>
    </w:p>
    <w:p>
      <w:r>
        <w:rPr>
          <w:b/>
          <w:u w:val="single"/>
        </w:rPr>
        <w:t xml:space="preserve">70953</w:t>
      </w:r>
    </w:p>
    <w:p>
      <w:r>
        <w:t xml:space="preserve">Yksi neekereistäni huusi Cicille... En kerro, kuka se oli. lol.</w:t>
      </w:r>
    </w:p>
    <w:p>
      <w:r>
        <w:rPr>
          <w:b/>
          <w:u w:val="single"/>
        </w:rPr>
        <w:t xml:space="preserve">70954</w:t>
      </w:r>
    </w:p>
    <w:p>
      <w:r>
        <w:t xml:space="preserve">Yksi suurimmista #mielipiteen #narttu #Luuremielinen #narttu oli #ReeseWitherspoon. SOY WHY A #Nigga gotta act like a #whitebitch to the #POLICE?</w:t>
      </w:r>
    </w:p>
    <w:p>
      <w:r>
        <w:rPr>
          <w:b/>
          <w:u w:val="single"/>
        </w:rPr>
        <w:t xml:space="preserve">70955</w:t>
      </w:r>
    </w:p>
    <w:p>
      <w:r>
        <w:t xml:space="preserve">Yksi kaikkien aikojen parhaista #hintti #vitseistä on #StephenKingin #IT&amp;gt; Onko kukaan nähnyt tuota #hinttiä viime aikoina? Taitaa olla pukeutunut #Obamaksi .</w:t>
      </w:r>
    </w:p>
    <w:p>
      <w:r>
        <w:rPr>
          <w:b/>
          <w:u w:val="single"/>
        </w:rPr>
        <w:t xml:space="preserve">70956</w:t>
      </w:r>
    </w:p>
    <w:p>
      <w:r>
        <w:t xml:space="preserve">Yksi San Diegossa asumisen suurista aarteista on se, että meillä on helposti saatavilla meksikolaisia Twinkies-leivoksia, jotka on valmistettu aidosta sokerista ja meksikolaisesta Coca-Colasta.</w:t>
      </w:r>
    </w:p>
    <w:p>
      <w:r>
        <w:rPr>
          <w:b/>
          <w:u w:val="single"/>
        </w:rPr>
        <w:t xml:space="preserve">70957</w:t>
      </w:r>
    </w:p>
    <w:p>
      <w:r>
        <w:t xml:space="preserve">Yksi maailman tunnetuimmista jihadistifoorumeista suljettiin juuri &amp;#8594; http://t.co/9vafK90DOU</w:t>
      </w:r>
    </w:p>
    <w:p>
      <w:r>
        <w:rPr>
          <w:b/>
          <w:u w:val="single"/>
        </w:rPr>
        <w:t xml:space="preserve">70958</w:t>
      </w:r>
    </w:p>
    <w:p>
      <w:r>
        <w:t xml:space="preserve">Yksi huone täynnä pahoja narttuja .!!! Lmao! En voi uskoa, että potkin sitä MySpacen päähenkilöideni kanssa!!!&amp;#128569;&amp;#128569;</w:t>
      </w:r>
    </w:p>
    <w:p>
      <w:r>
        <w:rPr>
          <w:b/>
          <w:u w:val="single"/>
        </w:rPr>
        <w:t xml:space="preserve">70959</w:t>
      </w:r>
    </w:p>
    <w:p>
      <w:r>
        <w:t xml:space="preserve">Yksi asia, jota en voi sietää, on tekstiviestit nartuille, joilla on droidit...</w:t>
      </w:r>
    </w:p>
    <w:p>
      <w:r>
        <w:rPr>
          <w:b/>
          <w:u w:val="single"/>
        </w:rPr>
        <w:t xml:space="preserve">70960</w:t>
      </w:r>
    </w:p>
    <w:p>
      <w:r>
        <w:t xml:space="preserve">Yksi asia, jota vihaan enemmän kuin Lightskin-neekereitä, on hämmentynyt ämmä, joka sanoo, että joko olet fwm tai olet fw näitä neekereitä. &amp;#9995;&amp;#128564;</w:t>
      </w:r>
    </w:p>
    <w:p>
      <w:r>
        <w:rPr>
          <w:b/>
          <w:u w:val="single"/>
        </w:rPr>
        <w:t xml:space="preserve">70961</w:t>
      </w:r>
    </w:p>
    <w:p>
      <w:r>
        <w:t xml:space="preserve">Yksi asia, jota rakastan suhteessani, on se, että meillä on yhteisymmärrys siitä, että emme pidä söpöistä jutuista. Söpöys on lintuja varten.</w:t>
      </w:r>
    </w:p>
    <w:p>
      <w:r>
        <w:rPr>
          <w:b/>
          <w:u w:val="single"/>
        </w:rPr>
        <w:t xml:space="preserve">70962</w:t>
      </w:r>
    </w:p>
    <w:p>
      <w:r>
        <w:t xml:space="preserve">Yksi asia, jota rakastan russel Wilsonissa, hän ei ole narttu siitä, että hän juoksee sitä -</w:t>
      </w:r>
    </w:p>
    <w:p>
      <w:r>
        <w:rPr>
          <w:b/>
          <w:u w:val="single"/>
        </w:rPr>
        <w:t xml:space="preserve">70963</w:t>
      </w:r>
    </w:p>
    <w:p>
      <w:r>
        <w:t xml:space="preserve">Yhtä asiaa en ole koskaan tehnyt, ja se on rakastaa ämmää, koska olen Drillin paska. Mä rakastan vain mun klikkiä</w:t>
      </w:r>
    </w:p>
    <w:p>
      <w:r>
        <w:rPr>
          <w:b/>
          <w:u w:val="single"/>
        </w:rPr>
        <w:t xml:space="preserve">70964</w:t>
      </w:r>
    </w:p>
    <w:p>
      <w:r>
        <w:t xml:space="preserve">Yksi asia siitä ... Olen uskollinen a$$ nicca</w:t>
      </w:r>
    </w:p>
    <w:p>
      <w:r>
        <w:rPr>
          <w:b/>
          <w:u w:val="single"/>
        </w:rPr>
        <w:t xml:space="preserve">70965</w:t>
      </w:r>
    </w:p>
    <w:p>
      <w:r>
        <w:t xml:space="preserve">Yksi asia, jonka sanon aina minun lor serkkujeni isoserkkujeni narttujeni &amp;amp;&amp;amp; niggah u aina tulee olemaan hyvä huolimatta</w:t>
      </w:r>
    </w:p>
    <w:p>
      <w:r>
        <w:rPr>
          <w:b/>
          <w:u w:val="single"/>
        </w:rPr>
        <w:t xml:space="preserve">70966</w:t>
      </w:r>
    </w:p>
    <w:p>
      <w:r>
        <w:t xml:space="preserve">Yksi asia, jota et saa minua tekemään, on luottaa narttuun, -</w:t>
      </w:r>
    </w:p>
    <w:p>
      <w:r>
        <w:rPr>
          <w:b/>
          <w:u w:val="single"/>
        </w:rPr>
        <w:t xml:space="preserve">70967</w:t>
      </w:r>
    </w:p>
    <w:p>
      <w:r>
        <w:t xml:space="preserve">Kerran lukiossa eräs tyttö sanoi ystävälleni, että hän tarvitsee proaktiivista toimintaa. Niinpä hän sanoi tytölle, että hän tarvitsee painonvartijoita. HAHAHA ämmä.</w:t>
      </w:r>
    </w:p>
    <w:p>
      <w:r>
        <w:rPr>
          <w:b/>
          <w:u w:val="single"/>
        </w:rPr>
        <w:t xml:space="preserve">70968</w:t>
      </w:r>
    </w:p>
    <w:p>
      <w:r>
        <w:t xml:space="preserve">Kerran tämä tyttö kysyi minulta, mikä minua vaivaa, ja vastasin heti, että rakastan pahoja narttuja &amp;#128514;&amp;#128514;</w:t>
      </w:r>
    </w:p>
    <w:p>
      <w:r>
        <w:rPr>
          <w:b/>
          <w:u w:val="single"/>
        </w:rPr>
        <w:t xml:space="preserve">70969</w:t>
      </w:r>
    </w:p>
    <w:p>
      <w:r>
        <w:t xml:space="preserve">Vain amerikkalaiset ovat niin rappeutuneita, että he "kunnioittavat" sodassa kuolleita pitämällä grillijuhlia. Kaikki, jotka "grillaavat" muistopäivänä, ovat roskasakkia.</w:t>
      </w:r>
    </w:p>
    <w:p>
      <w:r>
        <w:rPr>
          <w:b/>
          <w:u w:val="single"/>
        </w:rPr>
        <w:t xml:space="preserve">70970</w:t>
      </w:r>
    </w:p>
    <w:p>
      <w:r>
        <w:t xml:space="preserve">Vain amerikkalaiset palkkaavat poliiseiksi valkoista roskaväkeä, jolla on yhteyksiä kansainväliseen terrorismiin.</w:t>
      </w:r>
    </w:p>
    <w:p>
      <w:r>
        <w:rPr>
          <w:b/>
          <w:u w:val="single"/>
        </w:rPr>
        <w:t xml:space="preserve">70971</w:t>
      </w:r>
    </w:p>
    <w:p>
      <w:r>
        <w:t xml:space="preserve">Vain veri voi tyydyttää R&amp;#8217;hollorin nälkäiset liekit, Charlie Brown...</w:t>
      </w:r>
    </w:p>
    <w:p>
      <w:r>
        <w:rPr>
          <w:b/>
          <w:u w:val="single"/>
        </w:rPr>
        <w:t xml:space="preserve">70972</w:t>
      </w:r>
    </w:p>
    <w:p>
      <w:r>
        <w:t xml:space="preserve">Vain vitun #retard #liberaali luulee, että #XMen koskee "heitä". Ei. #JesusChrist oli #MUTANTTI&amp;gt;</w:t>
      </w:r>
    </w:p>
    <w:p>
      <w:r>
        <w:rPr>
          <w:b/>
          <w:u w:val="single"/>
        </w:rPr>
        <w:t xml:space="preserve">70973</w:t>
      </w:r>
    </w:p>
    <w:p>
      <w:r>
        <w:t xml:space="preserve">Vain rahaton neekeri tyytyy rahaton narttuihin</w:t>
      </w:r>
    </w:p>
    <w:p>
      <w:r>
        <w:rPr>
          <w:b/>
          <w:u w:val="single"/>
        </w:rPr>
        <w:t xml:space="preserve">70974</w:t>
      </w:r>
    </w:p>
    <w:p>
      <w:r>
        <w:t xml:space="preserve">Vain huora suosisi sitä...</w:t>
      </w:r>
    </w:p>
    <w:p>
      <w:r>
        <w:rPr>
          <w:b/>
          <w:u w:val="single"/>
        </w:rPr>
        <w:t xml:space="preserve">70975</w:t>
      </w:r>
    </w:p>
    <w:p>
      <w:r>
        <w:t xml:space="preserve">Vain perus ämmät treenaavat planet fitnessissä</w:t>
      </w:r>
    </w:p>
    <w:p>
      <w:r>
        <w:rPr>
          <w:b/>
          <w:u w:val="single"/>
        </w:rPr>
        <w:t xml:space="preserve">70976</w:t>
      </w:r>
    </w:p>
    <w:p>
      <w:r>
        <w:t xml:space="preserve">Vain ämmät puhuvat paskaa</w:t>
      </w:r>
    </w:p>
    <w:p>
      <w:r>
        <w:rPr>
          <w:b/>
          <w:u w:val="single"/>
        </w:rPr>
        <w:t xml:space="preserve">70977</w:t>
      </w:r>
    </w:p>
    <w:p>
      <w:r>
        <w:t xml:space="preserve">Vain varattomat ämmät varastavat rahaa .</w:t>
      </w:r>
    </w:p>
    <w:p>
      <w:r>
        <w:rPr>
          <w:b/>
          <w:u w:val="single"/>
        </w:rPr>
        <w:t xml:space="preserve">70978</w:t>
      </w:r>
    </w:p>
    <w:p>
      <w:r>
        <w:t xml:space="preserve">Vain homopillerit laittavat twitteriin kuvan itsestään ja koirastaan...</w:t>
      </w:r>
    </w:p>
    <w:p>
      <w:r>
        <w:rPr>
          <w:b/>
          <w:u w:val="single"/>
        </w:rPr>
        <w:t xml:space="preserve">70979</w:t>
      </w:r>
    </w:p>
    <w:p>
      <w:r>
        <w:t xml:space="preserve">Vain homot käyttävät valkoisia ds:itä.</w:t>
      </w:r>
    </w:p>
    <w:p>
      <w:r>
        <w:rPr>
          <w:b/>
          <w:u w:val="single"/>
        </w:rPr>
        <w:t xml:space="preserve">70980</w:t>
      </w:r>
    </w:p>
    <w:p>
      <w:r>
        <w:t xml:space="preserve">Vain homot sanovat "swag", paskiaiset ovat jälkeenjääneinä.</w:t>
      </w:r>
    </w:p>
    <w:p>
      <w:r>
        <w:rPr>
          <w:b/>
          <w:u w:val="single"/>
        </w:rPr>
        <w:t xml:space="preserve">70981</w:t>
      </w:r>
    </w:p>
    <w:p>
      <w:r>
        <w:t xml:space="preserve">Vain läskit ämmät ja litteä saalis huorat tänään wackkkkkkk</w:t>
      </w:r>
    </w:p>
    <w:p>
      <w:r>
        <w:rPr>
          <w:b/>
          <w:u w:val="single"/>
        </w:rPr>
        <w:t xml:space="preserve">70982</w:t>
      </w:r>
    </w:p>
    <w:p>
      <w:r>
        <w:t xml:space="preserve">Vain yhdestä syystä, koska ämmä ei mene homoksi . Jos nimesi ei ole smurffi . En näe ketään</w:t>
      </w:r>
    </w:p>
    <w:p>
      <w:r>
        <w:rPr>
          <w:b/>
          <w:u w:val="single"/>
        </w:rPr>
        <w:t xml:space="preserve">70983</w:t>
      </w:r>
    </w:p>
    <w:p>
      <w:r>
        <w:t xml:space="preserve">Ainoastaan huonot ämmät eivät tee mitään keskinkertaista...</w:t>
      </w:r>
    </w:p>
    <w:p>
      <w:r>
        <w:rPr>
          <w:b/>
          <w:u w:val="single"/>
        </w:rPr>
        <w:t xml:space="preserve">70984</w:t>
      </w:r>
    </w:p>
    <w:p>
      <w:r>
        <w:t xml:space="preserve">Vain äänekkäästi ympärilläsi tiimiperse ämmä&amp;#128527; #fraud</w:t>
      </w:r>
    </w:p>
    <w:p>
      <w:r>
        <w:rPr>
          <w:b/>
          <w:u w:val="single"/>
        </w:rPr>
        <w:t xml:space="preserve">70985</w:t>
      </w:r>
    </w:p>
    <w:p>
      <w:r>
        <w:t xml:space="preserve">Vain hölmöt neekerit kyyläävät tyttöjen kanssa, joilla on yhteisöllinen pillu...</w:t>
      </w:r>
    </w:p>
    <w:p>
      <w:r>
        <w:rPr>
          <w:b/>
          <w:u w:val="single"/>
        </w:rPr>
        <w:t xml:space="preserve">70986</w:t>
      </w:r>
    </w:p>
    <w:p>
      <w:r>
        <w:t xml:space="preserve">Vain huorat huijaavat</w:t>
      </w:r>
    </w:p>
    <w:p>
      <w:r>
        <w:rPr>
          <w:b/>
          <w:u w:val="single"/>
        </w:rPr>
        <w:t xml:space="preserve">70987</w:t>
      </w:r>
    </w:p>
    <w:p>
      <w:r>
        <w:t xml:space="preserve">Vain huorat saavat 3K seuraajia Instagramissa.</w:t>
      </w:r>
    </w:p>
    <w:p>
      <w:r>
        <w:rPr>
          <w:b/>
          <w:u w:val="single"/>
        </w:rPr>
        <w:t xml:space="preserve">70988</w:t>
      </w:r>
    </w:p>
    <w:p>
      <w:r>
        <w:t xml:space="preserve">Vain huorat rakastavat minua</w:t>
      </w:r>
    </w:p>
    <w:p>
      <w:r>
        <w:rPr>
          <w:b/>
          <w:u w:val="single"/>
        </w:rPr>
        <w:t xml:space="preserve">70989</w:t>
      </w:r>
    </w:p>
    <w:p>
      <w:r>
        <w:t xml:space="preserve">Vain minun maalaiskaupungissani voi kävellä kansalliseen urheilubaariin ja saada Busch lightia tölkissä. SMH</w:t>
      </w:r>
    </w:p>
    <w:p>
      <w:r>
        <w:rPr>
          <w:b/>
          <w:u w:val="single"/>
        </w:rPr>
        <w:t xml:space="preserve">70990</w:t>
      </w:r>
    </w:p>
    <w:p>
      <w:r>
        <w:t xml:space="preserve">Pidä vain todelliset ämmät läsnä &amp;#128109;&amp;#128129;</w:t>
      </w:r>
    </w:p>
    <w:p>
      <w:r>
        <w:rPr>
          <w:b/>
          <w:u w:val="single"/>
        </w:rPr>
        <w:t xml:space="preserve">70991</w:t>
      </w:r>
    </w:p>
    <w:p>
      <w:r>
        <w:t xml:space="preserve">Ainoa elokuva, jota en malta odottaa... Tansformers4 . jos se epäonnistuu, aion tappaa apinanpaskan Michael Bayn.</w:t>
      </w:r>
    </w:p>
    <w:p>
      <w:r>
        <w:rPr>
          <w:b/>
          <w:u w:val="single"/>
        </w:rPr>
        <w:t xml:space="preserve">70992</w:t>
      </w:r>
    </w:p>
    <w:p>
      <w:r>
        <w:t xml:space="preserve">Ainoa neekeri, joka lisäsi vauvarasvaa vanhetessaan.</w:t>
      </w:r>
    </w:p>
    <w:p>
      <w:r>
        <w:rPr>
          <w:b/>
          <w:u w:val="single"/>
        </w:rPr>
        <w:t xml:space="preserve">70993</w:t>
      </w:r>
    </w:p>
    <w:p>
      <w:r>
        <w:t xml:space="preserve">Ainoa neekeri TL:ssäni, joten lähden nyt pois...</w:t>
      </w:r>
    </w:p>
    <w:p>
      <w:r>
        <w:rPr>
          <w:b/>
          <w:u w:val="single"/>
        </w:rPr>
        <w:t xml:space="preserve">70994</w:t>
      </w:r>
    </w:p>
    <w:p>
      <w:r>
        <w:t xml:space="preserve">Vain unssia ja ylöspäin, nekru.</w:t>
      </w:r>
    </w:p>
    <w:p>
      <w:r>
        <w:rPr>
          <w:b/>
          <w:u w:val="single"/>
        </w:rPr>
        <w:t xml:space="preserve">70995</w:t>
      </w:r>
    </w:p>
    <w:p>
      <w:r>
        <w:t xml:space="preserve">Ainoat ihmiset, jotka eivät ole kotona juuri nyt, ovat sairaanhoitajia, huoria ja neekereitä, jotka yrittävät lyödä niitä huoria&amp;#9996;&amp;#65039;</w:t>
      </w:r>
    </w:p>
    <w:p>
      <w:r>
        <w:rPr>
          <w:b/>
          <w:u w:val="single"/>
        </w:rPr>
        <w:t xml:space="preserve">70996</w:t>
      </w:r>
    </w:p>
    <w:p>
      <w:r>
        <w:t xml:space="preserve">Vain retardit twiittaavat vittuilua</w:t>
      </w:r>
    </w:p>
    <w:p>
      <w:r>
        <w:rPr>
          <w:b/>
          <w:u w:val="single"/>
        </w:rPr>
        <w:t xml:space="preserve">70997</w:t>
      </w:r>
    </w:p>
    <w:p>
      <w:r>
        <w:t xml:space="preserve">Vain perhe minun silmissäni n bitch he rite heree</w:t>
      </w:r>
    </w:p>
    <w:p>
      <w:r>
        <w:rPr>
          <w:b/>
          <w:u w:val="single"/>
        </w:rPr>
        <w:t xml:space="preserve">70998</w:t>
      </w:r>
    </w:p>
    <w:p>
      <w:r>
        <w:t xml:space="preserve">Vain vahvat selviytyvät ja tuo nekru on nössö...</w:t>
      </w:r>
    </w:p>
    <w:p>
      <w:r>
        <w:rPr>
          <w:b/>
          <w:u w:val="single"/>
        </w:rPr>
        <w:t xml:space="preserve">70999</w:t>
      </w:r>
    </w:p>
    <w:p>
      <w:r>
        <w:t xml:space="preserve">Vain vahvat selviytyvät ja te neekerit olette narttuja...</w:t>
      </w:r>
    </w:p>
    <w:p>
      <w:r>
        <w:rPr>
          <w:b/>
          <w:u w:val="single"/>
        </w:rPr>
        <w:t xml:space="preserve">71000</w:t>
      </w:r>
    </w:p>
    <w:p>
      <w:r>
        <w:t xml:space="preserve">Ainoat asiat, jotka rauhoittavat minua... pillua ja kalifornialaista puuta.</w:t>
      </w:r>
    </w:p>
    <w:p>
      <w:r>
        <w:rPr>
          <w:b/>
          <w:u w:val="single"/>
        </w:rPr>
        <w:t xml:space="preserve">71001</w:t>
      </w:r>
    </w:p>
    <w:p>
      <w:r>
        <w:t xml:space="preserve">Twiittaa minulle vain, jos sillä pillulla on supervoimia.</w:t>
      </w:r>
    </w:p>
    <w:p>
      <w:r>
        <w:rPr>
          <w:b/>
          <w:u w:val="single"/>
        </w:rPr>
        <w:t xml:space="preserve">71002</w:t>
      </w:r>
    </w:p>
    <w:p>
      <w:r>
        <w:t xml:space="preserve">Vain me leikataan paras tiukka pää ja eroaa roskaväki neekeri, joka ei voi tehdä pelata pelastaa hänen elämänsä</w:t>
      </w:r>
    </w:p>
    <w:p>
      <w:r>
        <w:rPr>
          <w:b/>
          <w:u w:val="single"/>
        </w:rPr>
        <w:t xml:space="preserve">71003</w:t>
      </w:r>
    </w:p>
    <w:p>
      <w:r>
        <w:t xml:space="preserve">Vain valkoiset ihmiset käyttävät sanaa kusipää. Todd on todella ottamassa vallan</w:t>
      </w:r>
    </w:p>
    <w:p>
      <w:r>
        <w:rPr>
          <w:b/>
          <w:u w:val="single"/>
        </w:rPr>
        <w:t xml:space="preserve">71004</w:t>
      </w:r>
    </w:p>
    <w:p>
      <w:r>
        <w:t xml:space="preserve">Vain valkoinen roskaväki ja ääliöt loukkaantuvat #Redskins-joukkueen nimestä. #Liberalismi</w:t>
      </w:r>
    </w:p>
    <w:p>
      <w:r>
        <w:rPr>
          <w:b/>
          <w:u w:val="single"/>
        </w:rPr>
        <w:t xml:space="preserve">71005</w:t>
      </w:r>
    </w:p>
    <w:p>
      <w:r>
        <w:t xml:space="preserve">Vain valkoinen roskaväki katsoo jalkapalloa.</w:t>
      </w:r>
    </w:p>
    <w:p>
      <w:r>
        <w:rPr>
          <w:b/>
          <w:u w:val="single"/>
        </w:rPr>
        <w:t xml:space="preserve">71006</w:t>
      </w:r>
    </w:p>
    <w:p>
      <w:r>
        <w:t xml:space="preserve">Vain valkoinen roskaväki katsoo jääkiekkoa.</w:t>
      </w:r>
    </w:p>
    <w:p>
      <w:r>
        <w:rPr>
          <w:b/>
          <w:u w:val="single"/>
        </w:rPr>
        <w:t xml:space="preserve">71007</w:t>
      </w:r>
    </w:p>
    <w:p>
      <w:r>
        <w:t xml:space="preserve">Vain valkoinen roskaväki kutsuu vinosilmiä, hinduja ja muslimeja tasavertaisikseen.</w:t>
      </w:r>
    </w:p>
    <w:p>
      <w:r>
        <w:rPr>
          <w:b/>
          <w:u w:val="single"/>
        </w:rPr>
        <w:t xml:space="preserve">71008</w:t>
      </w:r>
    </w:p>
    <w:p>
      <w:r>
        <w:t xml:space="preserve">Ainoa sana, jonka ymmärrän #BlackJesusista, on "neekeri"... Olen erittäin pettynyt tähän ohjelmaan. AaronMacgruderin jutut ovat surkeita, IMO.</w:t>
      </w:r>
    </w:p>
    <w:p>
      <w:r>
        <w:rPr>
          <w:b/>
          <w:u w:val="single"/>
        </w:rPr>
        <w:t xml:space="preserve">71009</w:t>
      </w:r>
    </w:p>
    <w:p>
      <w:r>
        <w:t xml:space="preserve">Oomf a hoe. Hän tietää, että hän on huora, minä tiedän, että hän on huora, hän ei väitä, että hän on huora, joten hän sanoo, että hän ei ole huora, mutta... ME KAIKKI TIEDÄMME, ETTÄ SINÄ OLET HUORA!!!! HUORA!</w:t>
      </w:r>
    </w:p>
    <w:p>
      <w:r>
        <w:rPr>
          <w:b/>
          <w:u w:val="single"/>
        </w:rPr>
        <w:t xml:space="preserve">71010</w:t>
      </w:r>
    </w:p>
    <w:p>
      <w:r>
        <w:t xml:space="preserve">Oomf got hella hoes &amp;#128586;</w:t>
      </w:r>
    </w:p>
    <w:p>
      <w:r>
        <w:rPr>
          <w:b/>
          <w:u w:val="single"/>
        </w:rPr>
        <w:t xml:space="preserve">71011</w:t>
      </w:r>
    </w:p>
    <w:p>
      <w:r>
        <w:t xml:space="preserve">Oomf sai "huorat"</w:t>
      </w:r>
    </w:p>
    <w:p>
      <w:r>
        <w:rPr>
          <w:b/>
          <w:u w:val="single"/>
        </w:rPr>
        <w:t xml:space="preserve">71012</w:t>
      </w:r>
    </w:p>
    <w:p>
      <w:r>
        <w:t xml:space="preserve">Oomf saa ihoni kutiamaan. Kuten yäk, ämmä.</w:t>
      </w:r>
    </w:p>
    <w:p>
      <w:r>
        <w:rPr>
          <w:b/>
          <w:u w:val="single"/>
        </w:rPr>
        <w:t xml:space="preserve">71013</w:t>
      </w:r>
    </w:p>
    <w:p>
      <w:r>
        <w:t xml:space="preserve">Oooow, tuo narttu pitsirintamalla on pitsin vittuuntunut</w:t>
      </w:r>
    </w:p>
    <w:p>
      <w:r>
        <w:rPr>
          <w:b/>
          <w:u w:val="single"/>
        </w:rPr>
        <w:t xml:space="preserve">71014</w:t>
      </w:r>
    </w:p>
    <w:p>
      <w:r>
        <w:t xml:space="preserve">Hups, sain juuri freudilaisen viillon.</w:t>
      </w:r>
    </w:p>
    <w:p>
      <w:r>
        <w:rPr>
          <w:b/>
          <w:u w:val="single"/>
        </w:rPr>
        <w:t xml:space="preserve">71015</w:t>
      </w:r>
    </w:p>
    <w:p>
      <w:r>
        <w:t xml:space="preserve">Avaa hänen jalkansa ja filetoi sitten pillu.</w:t>
      </w:r>
    </w:p>
    <w:p>
      <w:r>
        <w:rPr>
          <w:b/>
          <w:u w:val="single"/>
        </w:rPr>
        <w:t xml:space="preserve">71016</w:t>
      </w:r>
    </w:p>
    <w:p>
      <w:r>
        <w:t xml:space="preserve">Open mouf kissing my nig... &amp;#171;@DiSTinctive_Mae @nobetternoworst lol.....Sam love him some kissing smh lol&amp;#187;</w:t>
      </w:r>
    </w:p>
    <w:p>
      <w:r>
        <w:rPr>
          <w:b/>
          <w:u w:val="single"/>
        </w:rPr>
        <w:t xml:space="preserve">71017</w:t>
      </w:r>
    </w:p>
    <w:p>
      <w:r>
        <w:t xml:space="preserve">Avaa hänen jalkansa ja filetoi pillu.</w:t>
      </w:r>
    </w:p>
    <w:p>
      <w:r>
        <w:rPr>
          <w:b/>
          <w:u w:val="single"/>
        </w:rPr>
        <w:t xml:space="preserve">71018</w:t>
      </w:r>
    </w:p>
    <w:p>
      <w:r>
        <w:t xml:space="preserve">Operaatio Kysy Punapää Resolve, Charlie Brown. #rejectedpeanutsspecials</w:t>
      </w:r>
    </w:p>
    <w:p>
      <w:r>
        <w:rPr>
          <w:b/>
          <w:u w:val="single"/>
        </w:rPr>
        <w:t xml:space="preserve">71019</w:t>
      </w:r>
    </w:p>
    <w:p>
      <w:r>
        <w:t xml:space="preserve">Tai "älä äänestä raajarikkoa" amirite? bigot MT @DawnnaDukes: http://t.co/LnAeW8CCoD. http://t.co/LnAeW8CCoD</w:t>
      </w:r>
    </w:p>
    <w:p>
      <w:r>
        <w:rPr>
          <w:b/>
          <w:u w:val="single"/>
        </w:rPr>
        <w:t xml:space="preserve">71020</w:t>
      </w:r>
    </w:p>
    <w:p>
      <w:r>
        <w:t xml:space="preserve">Tai kun olen soittamassa ja he pyytävät nähdä aux-johdon tietäen, että he aikovat soittaa jotain roskaa &amp;#128530;</w:t>
      </w:r>
    </w:p>
    <w:p>
      <w:r>
        <w:rPr>
          <w:b/>
          <w:u w:val="single"/>
        </w:rPr>
        <w:t xml:space="preserve">71021</w:t>
      </w:r>
    </w:p>
    <w:p>
      <w:r>
        <w:t xml:space="preserve">Tai tyhmä ämmä, jolla ei ole itsetuntoa, en osaa päättää.</w:t>
        <w:br/>
        <w:br/>
        <w:t xml:space="preserve"> Mutta nyt se on pyhimys &amp;#128591;</w:t>
      </w:r>
    </w:p>
    <w:p>
      <w:r>
        <w:rPr>
          <w:b/>
          <w:u w:val="single"/>
        </w:rPr>
        <w:t xml:space="preserve">71022</w:t>
      </w:r>
    </w:p>
    <w:p>
      <w:r>
        <w:t xml:space="preserve">Tai jatka ämmäilyä..... Sekin on siistiä</w:t>
      </w:r>
    </w:p>
    <w:p>
      <w:r>
        <w:rPr>
          <w:b/>
          <w:u w:val="single"/>
        </w:rPr>
        <w:t xml:space="preserve">71023</w:t>
      </w:r>
    </w:p>
    <w:p>
      <w:r>
        <w:t xml:space="preserve">Tai homo RT @ez_taughtu: Hän taisi jäädä kiinni siitä, että sanoi neekeri.</w:t>
      </w:r>
    </w:p>
    <w:p>
      <w:r>
        <w:rPr>
          <w:b/>
          <w:u w:val="single"/>
        </w:rPr>
        <w:t xml:space="preserve">71024</w:t>
      </w:r>
    </w:p>
    <w:p>
      <w:r>
        <w:t xml:space="preserve">Tai tulla lakaistuksi MoTownissa LOL #Yankees #Tigers #MLB</w:t>
      </w:r>
    </w:p>
    <w:p>
      <w:r>
        <w:rPr>
          <w:b/>
          <w:u w:val="single"/>
        </w:rPr>
        <w:t xml:space="preserve">71025</w:t>
      </w:r>
    </w:p>
    <w:p>
      <w:r>
        <w:t xml:space="preserve">RT @Che_TheYello1: Same hoes brag about niggas they fw got money but can't even get him to fill him tank up</w:t>
      </w:r>
    </w:p>
    <w:p>
      <w:r>
        <w:rPr>
          <w:b/>
          <w:u w:val="single"/>
        </w:rPr>
        <w:t xml:space="preserve">71026</w:t>
      </w:r>
    </w:p>
    <w:p>
      <w:r>
        <w:t xml:space="preserve">Tai pollo</w:t>
      </w:r>
    </w:p>
    <w:p>
      <w:r>
        <w:rPr>
          <w:b/>
          <w:u w:val="single"/>
        </w:rPr>
        <w:t xml:space="preserve">71027</w:t>
      </w:r>
    </w:p>
    <w:p>
      <w:r>
        <w:t xml:space="preserve">Tai hänellä ei vain ole varaa talvivaatteisiin RT @da_1eye_creep Kesähuora = talven muslimi.</w:t>
      </w:r>
    </w:p>
    <w:p>
      <w:r>
        <w:rPr>
          <w:b/>
          <w:u w:val="single"/>
        </w:rPr>
        <w:t xml:space="preserve">71028</w:t>
      </w:r>
    </w:p>
    <w:p>
      <w:r>
        <w:t xml:space="preserve">Or the teach might get u got RT @abstraktalante: Inhoan todella epäkunnioittavaa perseen ämmää luokassa. Professori puhuu sinä STFU ämmä.</w:t>
      </w:r>
    </w:p>
    <w:p>
      <w:r>
        <w:rPr>
          <w:b/>
          <w:u w:val="single"/>
        </w:rPr>
        <w:t xml:space="preserve">71029</w:t>
      </w:r>
    </w:p>
    <w:p>
      <w:r>
        <w:t xml:space="preserve">Tai heidän musiikkinsa on roskaa</w:t>
      </w:r>
    </w:p>
    <w:p>
      <w:r>
        <w:rPr>
          <w:b/>
          <w:u w:val="single"/>
        </w:rPr>
        <w:t xml:space="preserve">71030</w:t>
      </w:r>
    </w:p>
    <w:p>
      <w:r>
        <w:t xml:space="preserve">Or when you're in my neighborhood RT @clairelea18: You know you're in the mexcian ghetto when... http://t.co/1Vq0OcrseV ...</w:t>
      </w:r>
    </w:p>
    <w:p>
      <w:r>
        <w:rPr>
          <w:b/>
          <w:u w:val="single"/>
        </w:rPr>
        <w:t xml:space="preserve">71031</w:t>
      </w:r>
    </w:p>
    <w:p>
      <w:r>
        <w:t xml:space="preserve">Tai sinun täytyy maksaa joitakin laskuja, koska pillu ei ole ilmainen ummmm mulkku ei ole ilmainen myöskään voitko ottaa tämän laskun ylös kiitos kiitos</w:t>
      </w:r>
    </w:p>
    <w:p>
      <w:r>
        <w:rPr>
          <w:b/>
          <w:u w:val="single"/>
        </w:rPr>
        <w:t xml:space="preserve">71032</w:t>
      </w:r>
    </w:p>
    <w:p>
      <w:r>
        <w:t xml:space="preserve">Oregon häviää OREGONISSA ahhhahahahaha homoja</w:t>
      </w:r>
    </w:p>
    <w:p>
      <w:r>
        <w:rPr>
          <w:b/>
          <w:u w:val="single"/>
        </w:rPr>
        <w:t xml:space="preserve">71033</w:t>
      </w:r>
    </w:p>
    <w:p>
      <w:r>
        <w:t xml:space="preserve">Oreo Ice Cream Sandwich http://t.co/RM0KsY99Bc"</w:t>
      </w:r>
    </w:p>
    <w:p>
      <w:r>
        <w:rPr>
          <w:b/>
          <w:u w:val="single"/>
        </w:rPr>
        <w:t xml:space="preserve">71034</w:t>
      </w:r>
    </w:p>
    <w:p>
      <w:r>
        <w:t xml:space="preserve">Oreo Shake, haluan sinut.</w:t>
      </w:r>
    </w:p>
    <w:p>
      <w:r>
        <w:rPr>
          <w:b/>
          <w:u w:val="single"/>
        </w:rPr>
        <w:t xml:space="preserve">71035</w:t>
      </w:r>
    </w:p>
    <w:p>
      <w:r>
        <w:t xml:space="preserve">Oreo pirtelöt muistuttavat minua ikuisesti @jay_ibarra95:stä.</w:t>
      </w:r>
    </w:p>
    <w:p>
      <w:r>
        <w:rPr>
          <w:b/>
          <w:u w:val="single"/>
        </w:rPr>
        <w:t xml:space="preserve">71036</w:t>
      </w:r>
    </w:p>
    <w:p>
      <w:r>
        <w:t xml:space="preserve">Keksejä ja kahvia brunssille. Teen mitä haluan!</w:t>
      </w:r>
    </w:p>
    <w:p>
      <w:r>
        <w:rPr>
          <w:b/>
          <w:u w:val="single"/>
        </w:rPr>
        <w:t xml:space="preserve">71037</w:t>
      </w:r>
    </w:p>
    <w:p>
      <w:r>
        <w:t xml:space="preserve">Maitoon laitetut keksit ja hutsut...</w:t>
      </w:r>
    </w:p>
    <w:p>
      <w:r>
        <w:rPr>
          <w:b/>
          <w:u w:val="single"/>
        </w:rPr>
        <w:t xml:space="preserve">71038</w:t>
      </w:r>
    </w:p>
    <w:p>
      <w:r>
        <w:t xml:space="preserve">Oreot ovat elämäni</w:t>
      </w:r>
    </w:p>
    <w:p>
      <w:r>
        <w:rPr>
          <w:b/>
          <w:u w:val="single"/>
        </w:rPr>
        <w:t xml:space="preserve">71039</w:t>
      </w:r>
    </w:p>
    <w:p>
      <w:r>
        <w:t xml:space="preserve">Itämaiset matot, koska olen lentokykyisempi kuin kyyhkynen.</w:t>
      </w:r>
    </w:p>
    <w:p>
      <w:r>
        <w:rPr>
          <w:b/>
          <w:u w:val="single"/>
        </w:rPr>
        <w:t xml:space="preserve">71040</w:t>
      </w:r>
    </w:p>
    <w:p>
      <w:r>
        <w:t xml:space="preserve">Oscar &amp;amp; Minulla oli tapana pilkata Chaco-pukeutuvia ihmisiä yhdessä, mutta nyt kun ne ovat myynnissä 1/2 pois, tämä lil bitch haluaa joitakin #FAKE</w:t>
      </w:r>
    </w:p>
    <w:p>
      <w:r>
        <w:rPr>
          <w:b/>
          <w:u w:val="single"/>
        </w:rPr>
        <w:t xml:space="preserve">71041</w:t>
      </w:r>
    </w:p>
    <w:p>
      <w:r>
        <w:t xml:space="preserve">Oscar Taveras meni yardie hänen 2. uransa MLB at bat. Mikä ori.</w:t>
      </w:r>
    </w:p>
    <w:p>
      <w:r>
        <w:rPr>
          <w:b/>
          <w:u w:val="single"/>
        </w:rPr>
        <w:t xml:space="preserve">71042</w:t>
      </w:r>
    </w:p>
    <w:p>
      <w:r>
        <w:t xml:space="preserve">Oscar-gaalan paahtoleivät saavat minut nyt kuolla. Tämä ämmä... &amp;#128514;&amp;#128514;&amp;#128514;&amp;#128514;&amp;#128514;&amp;#128514;&amp;#128514;&amp;#128514;&amp;#128514;</w:t>
      </w:r>
    </w:p>
    <w:p>
      <w:r>
        <w:rPr>
          <w:b/>
          <w:u w:val="single"/>
        </w:rPr>
        <w:t xml:space="preserve">71043</w:t>
      </w:r>
    </w:p>
    <w:p>
      <w:r>
        <w:t xml:space="preserve">Muita jihadisti-uutisia #ISIS teloitti #Kuwaitin saarnaajan Redha Larin, koska hän oli...&amp;#8220;liian äärimmäinen&amp;#8221; &amp;amp; haittasi sovintoa Nusran kanssa fatwoillaan.</w:t>
      </w:r>
    </w:p>
    <w:p>
      <w:r>
        <w:rPr>
          <w:b/>
          <w:u w:val="single"/>
        </w:rPr>
        <w:t xml:space="preserve">71044</w:t>
      </w:r>
    </w:p>
    <w:p>
      <w:r>
        <w:t xml:space="preserve">Muuta kuin homo paskaa, Macklemore itse asiassa todella hyvä artisti....parempi kuin monet räppärit</w:t>
      </w:r>
    </w:p>
    <w:p>
      <w:r>
        <w:rPr>
          <w:b/>
          <w:u w:val="single"/>
        </w:rPr>
        <w:t xml:space="preserve">71045</w:t>
      </w:r>
    </w:p>
    <w:p>
      <w:r>
        <w:t xml:space="preserve">Saukoista tulisi hienoja lemmikkejä, jos ne eivät olisi tuollaisia kusipäitä.</w:t>
      </w:r>
    </w:p>
    <w:p>
      <w:r>
        <w:rPr>
          <w:b/>
          <w:u w:val="single"/>
        </w:rPr>
        <w:t xml:space="preserve">71046</w:t>
      </w:r>
    </w:p>
    <w:p>
      <w:r>
        <w:t xml:space="preserve">Naarasmarsu on tiineenä &amp;#127882;&amp;#127881;&amp;#127873;&amp;#128525;&amp;#128525;&amp;#128525;&amp;#128525;</w:t>
      </w:r>
    </w:p>
    <w:p>
      <w:r>
        <w:rPr>
          <w:b/>
          <w:u w:val="single"/>
        </w:rPr>
        <w:t xml:space="preserve">71047</w:t>
      </w:r>
    </w:p>
    <w:p>
      <w:r>
        <w:t xml:space="preserve">Professori sanoi "huorat" ja hän sanoi "perseeseen sattuu"... Mikä pomo</w:t>
      </w:r>
    </w:p>
    <w:p>
      <w:r>
        <w:rPr>
          <w:b/>
          <w:u w:val="single"/>
        </w:rPr>
        <w:t xml:space="preserve">71048</w:t>
      </w:r>
    </w:p>
    <w:p>
      <w:r>
        <w:t xml:space="preserve">Pois päivähoidosta, otan kissan päiväunet teidän huoraajien päälle.</w:t>
      </w:r>
    </w:p>
    <w:p>
      <w:r>
        <w:rPr>
          <w:b/>
          <w:u w:val="single"/>
        </w:rPr>
        <w:t xml:space="preserve">71049</w:t>
      </w:r>
    </w:p>
    <w:p>
      <w:r>
        <w:t xml:space="preserve">Minun klikkaukseni ulkopuolella ei ole toinen nikki, joka vittuilee minulle!</w:t>
      </w:r>
    </w:p>
    <w:p>
      <w:r>
        <w:rPr>
          <w:b/>
          <w:u w:val="single"/>
        </w:rPr>
        <w:t xml:space="preserve">71050</w:t>
      </w:r>
    </w:p>
    <w:p>
      <w:r>
        <w:t xml:space="preserve">Ulkona tuon vitun pihan kanssa, vai mitä?</w:t>
      </w:r>
    </w:p>
    <w:p>
      <w:r>
        <w:rPr>
          <w:b/>
          <w:u w:val="single"/>
        </w:rPr>
        <w:t xml:space="preserve">71051</w:t>
      </w:r>
    </w:p>
    <w:p>
      <w:r>
        <w:t xml:space="preserve">Yli ämmät yrittää käyttäytyä kuin olisin omistaa heille kuvan</w:t>
      </w:r>
    </w:p>
    <w:p>
      <w:r>
        <w:rPr>
          <w:b/>
          <w:u w:val="single"/>
        </w:rPr>
        <w:t xml:space="preserve">71052</w:t>
      </w:r>
    </w:p>
    <w:p>
      <w:r>
        <w:t xml:space="preserve">Kaiken kaikkiaan sinkkuelämässä on kyse hauskanpidosta. Tee vain niin ja hanki myös alastonkuvia, mutta älä vuoda niitä, ellet ole homo.</w:t>
      </w:r>
    </w:p>
    <w:p>
      <w:r>
        <w:rPr>
          <w:b/>
          <w:u w:val="single"/>
        </w:rPr>
        <w:t xml:space="preserve">71053</w:t>
      </w:r>
    </w:p>
    <w:p>
      <w:r>
        <w:t xml:space="preserve">Ylikypsät munakoisot eivät ole hyvää ruokaa. #UNCLEtweet</w:t>
      </w:r>
    </w:p>
    <w:p>
      <w:r>
        <w:rPr>
          <w:b/>
          <w:u w:val="single"/>
        </w:rPr>
        <w:t xml:space="preserve">71054</w:t>
      </w:r>
    </w:p>
    <w:p>
      <w:r>
        <w:t xml:space="preserve">FILOSOFIA EXISTENTIALISMI JA SÄHKÖISYYS eikä roskapop</w:t>
        <w:br/>
        <w:br/>
        <w:t xml:space="preserve">#MTVHottestLanaDelRey</w:t>
      </w:r>
    </w:p>
    <w:p>
      <w:r>
        <w:rPr>
          <w:b/>
          <w:u w:val="single"/>
        </w:rPr>
        <w:t xml:space="preserve">71055</w:t>
      </w:r>
    </w:p>
    <w:p>
      <w:r>
        <w:t xml:space="preserve">PND on minun jigga-mieheni.</w:t>
      </w:r>
    </w:p>
    <w:p>
      <w:r>
        <w:rPr>
          <w:b/>
          <w:u w:val="single"/>
        </w:rPr>
        <w:t xml:space="preserve">71056</w:t>
      </w:r>
    </w:p>
    <w:p>
      <w:r>
        <w:t xml:space="preserve">POLLOS A L'AST</w:t>
        <w:br/>
        <w:br/>
        <w:t xml:space="preserve">Dos pollos estaban dando vueltas en una poller&amp;#237;a mientras los estaban cocinando a l'ast, cuando... http://t.co/fXeEAJmyfZ</w:t>
      </w:r>
    </w:p>
    <w:p>
      <w:r>
        <w:rPr>
          <w:b/>
          <w:u w:val="single"/>
        </w:rPr>
        <w:t xml:space="preserve">71057</w:t>
      </w:r>
    </w:p>
    <w:p>
      <w:r>
        <w:t xml:space="preserve">PSA: Vähärasvaiset Oreot ovat vahamaisia eivätkä pehmene kunnolla, kun ne upotetaan maitoon. PYSY KAUKANA NIISTÄ, NE OVAT LUONNOTTOMIA! #DietSchmiet @Oreo</w:t>
      </w:r>
    </w:p>
    <w:p>
      <w:r>
        <w:rPr>
          <w:b/>
          <w:u w:val="single"/>
        </w:rPr>
        <w:t xml:space="preserve">71058</w:t>
      </w:r>
    </w:p>
    <w:p>
      <w:r>
        <w:t xml:space="preserve">Paceys kertoi minulle juuri, kuinka Flash kosketteli itseään ja muuttui keltaiseksi ja mustaksi... #whatwashedoing &amp;#128514;&amp;#128514;</w:t>
      </w:r>
    </w:p>
    <w:p>
      <w:r>
        <w:rPr>
          <w:b/>
          <w:u w:val="single"/>
        </w:rPr>
        <w:t xml:space="preserve">71059</w:t>
      </w:r>
    </w:p>
    <w:p>
      <w:r>
        <w:t xml:space="preserve">Padre/Yankee/Angel-fanien pitää olla hiljaa.</w:t>
      </w:r>
    </w:p>
    <w:p>
      <w:r>
        <w:rPr>
          <w:b/>
          <w:u w:val="single"/>
        </w:rPr>
        <w:t xml:space="preserve">71060</w:t>
      </w:r>
    </w:p>
    <w:p>
      <w:r>
        <w:t xml:space="preserve">Maksoi näin paljon vyöstä, veikkaan, että murskaan ämmän...</w:t>
      </w:r>
    </w:p>
    <w:p>
      <w:r>
        <w:rPr>
          <w:b/>
          <w:u w:val="single"/>
        </w:rPr>
        <w:t xml:space="preserve">71061</w:t>
      </w:r>
    </w:p>
    <w:p>
      <w:r>
        <w:t xml:space="preserve">Paige parempi tekstata ämmä lol</w:t>
      </w:r>
    </w:p>
    <w:p>
      <w:r>
        <w:rPr>
          <w:b/>
          <w:u w:val="single"/>
        </w:rPr>
        <w:t xml:space="preserve">71062</w:t>
      </w:r>
    </w:p>
    <w:p>
      <w:r>
        <w:t xml:space="preserve">Narttujen maalaaminen katoille, koska nartut rakastavat kattoja.</w:t>
      </w:r>
    </w:p>
    <w:p>
      <w:r>
        <w:rPr>
          <w:b/>
          <w:u w:val="single"/>
        </w:rPr>
        <w:t xml:space="preserve">71063</w:t>
      </w:r>
    </w:p>
    <w:p>
      <w:r>
        <w:t xml:space="preserve">Palin pilkkaa Obamaa, kysyy Venäjästä retorisesti "kuka olisi voinut nähdä tämän tulevan", yleisö villiintyy #CPAC2014</w:t>
      </w:r>
    </w:p>
    <w:p>
      <w:r>
        <w:rPr>
          <w:b/>
          <w:u w:val="single"/>
        </w:rPr>
        <w:t xml:space="preserve">71064</w:t>
      </w:r>
    </w:p>
    <w:p>
      <w:r>
        <w:t xml:space="preserve">Panda Express on roskaa, mutta halusin kiinalaista enkä halunnut nousta autosta...</w:t>
      </w:r>
    </w:p>
    <w:p>
      <w:r>
        <w:rPr>
          <w:b/>
          <w:u w:val="single"/>
        </w:rPr>
        <w:t xml:space="preserve">71065</w:t>
      </w:r>
    </w:p>
    <w:p>
      <w:r>
        <w:t xml:space="preserve">Pantera - 5 Minutes Alone http://t.co/SrN5Yc16 @chrisrock 5 minutes, pussy boy..I'll crush you..I'll crush you.</w:t>
      </w:r>
    </w:p>
    <w:p>
      <w:r>
        <w:rPr>
          <w:b/>
          <w:u w:val="single"/>
        </w:rPr>
        <w:t xml:space="preserve">71066</w:t>
      </w:r>
    </w:p>
    <w:p>
      <w:r>
        <w:t xml:space="preserve">Paperi yli pillua aiheuttaa pillua Tuo ongelmia #PoweroftheP</w:t>
      </w:r>
    </w:p>
    <w:p>
      <w:r>
        <w:rPr>
          <w:b/>
          <w:u w:val="single"/>
        </w:rPr>
        <w:t xml:space="preserve">71067</w:t>
      </w:r>
    </w:p>
    <w:p>
      <w:r>
        <w:t xml:space="preserve">Papoose on roskaa bro @spence1reed lol</w:t>
      </w:r>
    </w:p>
    <w:p>
      <w:r>
        <w:rPr>
          <w:b/>
          <w:u w:val="single"/>
        </w:rPr>
        <w:t xml:space="preserve">71068</w:t>
      </w:r>
    </w:p>
    <w:p>
      <w:r>
        <w:t xml:space="preserve">Pappadeaux-leipää scampivoin kanssa RT @_ChickenGeorge Hänen pillunsa maistuu? http://t.co/QFqYC7G7px</w:t>
      </w:r>
    </w:p>
    <w:p>
      <w:r>
        <w:rPr>
          <w:b/>
          <w:u w:val="single"/>
        </w:rPr>
        <w:t xml:space="preserve">71069</w:t>
      </w:r>
    </w:p>
    <w:p>
      <w:r>
        <w:t xml:space="preserve">Pappadeaux'lla on parhaat kanasuikaleet, vannon, että puristan sitruunoita niiden päälle!</w:t>
      </w:r>
    </w:p>
    <w:p>
      <w:r>
        <w:rPr>
          <w:b/>
          <w:u w:val="single"/>
        </w:rPr>
        <w:t xml:space="preserve">71070</w:t>
      </w:r>
    </w:p>
    <w:p>
      <w:r>
        <w:t xml:space="preserve">Parents Television Council: Brownin jälkeen ei ollut OK | http://t.co/y3GnT4l7vc</w:t>
      </w:r>
    </w:p>
    <w:p>
      <w:r>
        <w:rPr>
          <w:b/>
          <w:u w:val="single"/>
        </w:rPr>
        <w:t xml:space="preserve">71071</w:t>
      </w:r>
    </w:p>
    <w:p>
      <w:r>
        <w:t xml:space="preserve">Parker Cannon on lyyrisesti kaunis. Se ämmä keksii parhaat sanoitukset kappaleisiinsa. Vittu, äijä.</w:t>
      </w:r>
    </w:p>
    <w:p>
      <w:r>
        <w:rPr>
          <w:b/>
          <w:u w:val="single"/>
        </w:rPr>
        <w:t xml:space="preserve">71072</w:t>
      </w:r>
    </w:p>
    <w:p>
      <w:r>
        <w:t xml:space="preserve">Jihadistien laulujen parodiat - tehokkaampia kuin typerät "muslimien pitäisi tuomita" http://t.co/M6cNV3YsmV #HumorIsAWeapon</w:t>
      </w:r>
    </w:p>
    <w:p>
      <w:r>
        <w:rPr>
          <w:b/>
          <w:u w:val="single"/>
        </w:rPr>
        <w:t xml:space="preserve">71073</w:t>
      </w:r>
    </w:p>
    <w:p>
      <w:r>
        <w:t xml:space="preserve">Parsonsin roskat</w:t>
      </w:r>
    </w:p>
    <w:p>
      <w:r>
        <w:rPr>
          <w:b/>
          <w:u w:val="single"/>
        </w:rPr>
        <w:t xml:space="preserve">71074</w:t>
      </w:r>
    </w:p>
    <w:p>
      <w:r>
        <w:t xml:space="preserve">Osa kinkkua.</w:t>
      </w:r>
    </w:p>
    <w:p>
      <w:r>
        <w:rPr>
          <w:b/>
          <w:u w:val="single"/>
        </w:rPr>
        <w:t xml:space="preserve">71075</w:t>
      </w:r>
    </w:p>
    <w:p>
      <w:r>
        <w:t xml:space="preserve">Bileet talossa, tulkaa läpi nartut</w:t>
      </w:r>
    </w:p>
    <w:p>
      <w:r>
        <w:rPr>
          <w:b/>
          <w:u w:val="single"/>
        </w:rPr>
        <w:t xml:space="preserve">71076</w:t>
      </w:r>
    </w:p>
    <w:p>
      <w:r>
        <w:t xml:space="preserve">Syöttöhäiriö, senkin typerät seepratyypit.</w:t>
      </w:r>
    </w:p>
    <w:p>
      <w:r>
        <w:rPr>
          <w:b/>
          <w:u w:val="single"/>
        </w:rPr>
        <w:t xml:space="preserve">71077</w:t>
      </w:r>
    </w:p>
    <w:p>
      <w:r>
        <w:t xml:space="preserve">Syöttäkää tikkuja, narttu!!!!!!!</w:t>
      </w:r>
    </w:p>
    <w:p>
      <w:r>
        <w:rPr>
          <w:b/>
          <w:u w:val="single"/>
        </w:rPr>
        <w:t xml:space="preserve">71078</w:t>
      </w:r>
    </w:p>
    <w:p>
      <w:r>
        <w:t xml:space="preserve">Ohittaa hullut huorat vain antaakseen hänelle sen, mitä hän haluaa.</w:t>
      </w:r>
    </w:p>
    <w:p>
      <w:r>
        <w:rPr>
          <w:b/>
          <w:u w:val="single"/>
        </w:rPr>
        <w:t xml:space="preserve">71079</w:t>
      </w:r>
    </w:p>
    <w:p>
      <w:r>
        <w:t xml:space="preserve">Patty dont love these hoes</w:t>
      </w:r>
    </w:p>
    <w:p>
      <w:r>
        <w:rPr>
          <w:b/>
          <w:u w:val="single"/>
        </w:rPr>
        <w:t xml:space="preserve">71080</w:t>
      </w:r>
    </w:p>
    <w:p>
      <w:r>
        <w:t xml:space="preserve">Pau a hoe. Miten aiot pelata kaupan määräajan jälkeen</w:t>
      </w:r>
    </w:p>
    <w:p>
      <w:r>
        <w:rPr>
          <w:b/>
          <w:u w:val="single"/>
        </w:rPr>
        <w:t xml:space="preserve">71081</w:t>
      </w:r>
    </w:p>
    <w:p>
      <w:r>
        <w:t xml:space="preserve">Paula Patton pillu sai neekeri lavalla hänen polvillaan talmbout hän gotta saada hänet takaisin tänä iltana</w:t>
      </w:r>
    </w:p>
    <w:p>
      <w:r>
        <w:rPr>
          <w:b/>
          <w:u w:val="single"/>
        </w:rPr>
        <w:t xml:space="preserve">71082</w:t>
      </w:r>
    </w:p>
    <w:p>
      <w:r>
        <w:t xml:space="preserve">Maksaa pillusta ei yo saan liikaa ilmaisia lahjoja</w:t>
      </w:r>
    </w:p>
    <w:p>
      <w:r>
        <w:rPr>
          <w:b/>
          <w:u w:val="single"/>
        </w:rPr>
        <w:t xml:space="preserve">71083</w:t>
      </w:r>
    </w:p>
    <w:p>
      <w:r>
        <w:t xml:space="preserve">Takaisinmaksu on narttu</w:t>
      </w:r>
    </w:p>
    <w:p>
      <w:r>
        <w:rPr>
          <w:b/>
          <w:u w:val="single"/>
        </w:rPr>
        <w:t xml:space="preserve">71084</w:t>
      </w:r>
    </w:p>
    <w:p>
      <w:r>
        <w:t xml:space="preserve">Kosto on perseestä.</w:t>
      </w:r>
    </w:p>
    <w:p>
      <w:r>
        <w:rPr>
          <w:b/>
          <w:u w:val="single"/>
        </w:rPr>
        <w:t xml:space="preserve">71085</w:t>
      </w:r>
    </w:p>
    <w:p>
      <w:r>
        <w:t xml:space="preserve">Rauhaa hintit. http://t.co/0i54t117x9</w:t>
      </w:r>
    </w:p>
    <w:p>
      <w:r>
        <w:rPr>
          <w:b/>
          <w:u w:val="single"/>
        </w:rPr>
        <w:t xml:space="preserve">71086</w:t>
      </w:r>
    </w:p>
    <w:p>
      <w:r>
        <w:t xml:space="preserve">Rauhaa homot, muistakaa vain, että olen paras Lux tuki NA. Pudota LustBoy ja ota minut ja Kakao TSM:ään.</w:t>
      </w:r>
    </w:p>
    <w:p>
      <w:r>
        <w:rPr>
          <w:b/>
          <w:u w:val="single"/>
        </w:rPr>
        <w:t xml:space="preserve">71087</w:t>
      </w:r>
    </w:p>
    <w:p>
      <w:r>
        <w:t xml:space="preserve">Rauhaa ystäväni..Vain rauhaa..En ole vihollisesi..Älä sano tuota sanaa enää..Katso Facebook-seinääni..Yksi parhaista ystävistäni oli mauri.</w:t>
      </w:r>
    </w:p>
    <w:p>
      <w:r>
        <w:rPr>
          <w:b/>
          <w:u w:val="single"/>
        </w:rPr>
        <w:t xml:space="preserve">71088</w:t>
      </w:r>
    </w:p>
    <w:p>
      <w:r>
        <w:t xml:space="preserve">Rauhaa kaikille huorille, joille laitoin badongleni sisään enkä laittanut aamiaista http://t.co/J9oc6aN2.</w:t>
      </w:r>
    </w:p>
    <w:p>
      <w:r>
        <w:rPr>
          <w:b/>
          <w:u w:val="single"/>
        </w:rPr>
        <w:t xml:space="preserve">71089</w:t>
      </w:r>
    </w:p>
    <w:p>
      <w:r>
        <w:t xml:space="preserve">Pedro on pikku narttu, koska hän ei koskaan maksanut minulle DM:ää.</w:t>
      </w:r>
    </w:p>
    <w:p>
      <w:r>
        <w:rPr>
          <w:b/>
          <w:u w:val="single"/>
        </w:rPr>
        <w:t xml:space="preserve">71090</w:t>
      </w:r>
    </w:p>
    <w:p>
      <w:r>
        <w:t xml:space="preserve">Penn State tryna slant ja screen koko matkan alas kentälle lol</w:t>
      </w:r>
    </w:p>
    <w:p>
      <w:r>
        <w:rPr>
          <w:b/>
          <w:u w:val="single"/>
        </w:rPr>
        <w:t xml:space="preserve">71091</w:t>
      </w:r>
    </w:p>
    <w:p>
      <w:r>
        <w:t xml:space="preserve">Pennsylvania on valkoista roskaväkeä, ja niin ovat kaikki Pennsylvanialaisetkin.</w:t>
      </w:r>
    </w:p>
    <w:p>
      <w:r>
        <w:rPr>
          <w:b/>
          <w:u w:val="single"/>
        </w:rPr>
        <w:t xml:space="preserve">71092</w:t>
      </w:r>
    </w:p>
    <w:p>
      <w:r>
        <w:t xml:space="preserve">Ihmiset ovat vitun jälkeenjääneet lol</w:t>
      </w:r>
    </w:p>
    <w:p>
      <w:r>
        <w:rPr>
          <w:b/>
          <w:u w:val="single"/>
        </w:rPr>
        <w:t xml:space="preserve">71093</w:t>
      </w:r>
    </w:p>
    <w:p>
      <w:r>
        <w:t xml:space="preserve">Ihmiset ovat niin sivistymättömiä.</w:t>
      </w:r>
    </w:p>
    <w:p>
      <w:r>
        <w:rPr>
          <w:b/>
          <w:u w:val="single"/>
        </w:rPr>
        <w:t xml:space="preserve">71094</w:t>
      </w:r>
    </w:p>
    <w:p>
      <w:r>
        <w:t xml:space="preserve">Ihmiset ovat tuollaisia narttuja!!! Valittavat tyhmistä asioista!</w:t>
      </w:r>
    </w:p>
    <w:p>
      <w:r>
        <w:rPr>
          <w:b/>
          <w:u w:val="single"/>
        </w:rPr>
        <w:t xml:space="preserve">71095</w:t>
      </w:r>
    </w:p>
    <w:p>
      <w:r>
        <w:t xml:space="preserve">Ihmiset kysyvät minulta y En koskaan puhu bout subtweets n lil paska ihmiset sanovat ...BABY tbh I don't give a dam bout mitään, että ei neekeri tai narttu oml</w:t>
      </w:r>
    </w:p>
    <w:p>
      <w:r>
        <w:rPr>
          <w:b/>
          <w:u w:val="single"/>
        </w:rPr>
        <w:t xml:space="preserve">71096</w:t>
      </w:r>
    </w:p>
    <w:p>
      <w:r>
        <w:t xml:space="preserve">Ihmiset pyytävät lahjoituksia Christy Mackille, mutta ämmä tienasi tuhansia dollareita seksistä.</w:t>
        <w:br/>
        <w:t xml:space="preserve"> Nartun on parasta olla vittuilemassa minulle.</w:t>
      </w:r>
    </w:p>
    <w:p>
      <w:r>
        <w:rPr>
          <w:b/>
          <w:u w:val="single"/>
        </w:rPr>
        <w:t xml:space="preserve">71097</w:t>
      </w:r>
    </w:p>
    <w:p>
      <w:r>
        <w:t xml:space="preserve">Ihmiset ovat niin vihaisia tänä iltana tässä tweeterissä. Värillisen miehen on vaikea nähdä tätä vihaa. Kuin olisi vohvelitalossa Mississippissä.</w:t>
      </w:r>
    </w:p>
    <w:p>
      <w:r>
        <w:rPr>
          <w:b/>
          <w:u w:val="single"/>
        </w:rPr>
        <w:t xml:space="preserve">71098</w:t>
      </w:r>
    </w:p>
    <w:p>
      <w:r>
        <w:t xml:space="preserve">Ihmiset soittavat ja valittavat Spinellisille Purge-erikoisohjelmastamme.</w:t>
        <w:br/>
        <w:t xml:space="preserve"> Lmao nössöt. #LouisvillePurge</w:t>
      </w:r>
    </w:p>
    <w:p>
      <w:r>
        <w:rPr>
          <w:b/>
          <w:u w:val="single"/>
        </w:rPr>
        <w:t xml:space="preserve">71099</w:t>
      </w:r>
    </w:p>
    <w:p>
      <w:r>
        <w:t xml:space="preserve">Ihmiset kommentoivat fb-statuksiani tyyliin "Millainen päiväsi oli?". Kuten ämmä wtf tunnen sinut?</w:t>
      </w:r>
    </w:p>
    <w:p>
      <w:r>
        <w:rPr>
          <w:b/>
          <w:u w:val="single"/>
        </w:rPr>
        <w:t xml:space="preserve">71100</w:t>
      </w:r>
    </w:p>
    <w:p>
      <w:r>
        <w:t xml:space="preserve">Ihmiset ovat yhä jälkeenjääneempiä joka päivä</w:t>
      </w:r>
    </w:p>
    <w:p>
      <w:r>
        <w:rPr>
          <w:b/>
          <w:u w:val="single"/>
        </w:rPr>
        <w:t xml:space="preserve">71101</w:t>
      </w:r>
    </w:p>
    <w:p>
      <w:r>
        <w:t xml:space="preserve">Ihmisten on opittava arvostamaan ihmisiä, jotka tekevät kaikkensa auttaakseen. Vaikka et haluaisikaan heidän apuaan, älä ole narttu...</w:t>
      </w:r>
    </w:p>
    <w:p>
      <w:r>
        <w:rPr>
          <w:b/>
          <w:u w:val="single"/>
        </w:rPr>
        <w:t xml:space="preserve">71102</w:t>
      </w:r>
    </w:p>
    <w:p>
      <w:r>
        <w:t xml:space="preserve">Ihmiset vihaavat da rig elämää, mutta rakastan lastani enemmän kuin pillua perse nigguh</w:t>
      </w:r>
    </w:p>
    <w:p>
      <w:r>
        <w:rPr>
          <w:b/>
          <w:u w:val="single"/>
        </w:rPr>
        <w:t xml:space="preserve">71103</w:t>
      </w:r>
    </w:p>
    <w:p>
      <w:r>
        <w:t xml:space="preserve">Ihmiset rakastavat kosketella hiuksiani: "ooo onko tämä aitoa?" Kyllä narttu on sinun?</w:t>
      </w:r>
    </w:p>
    <w:p>
      <w:r>
        <w:rPr>
          <w:b/>
          <w:u w:val="single"/>
        </w:rPr>
        <w:t xml:space="preserve">71104</w:t>
      </w:r>
    </w:p>
    <w:p>
      <w:r>
        <w:t xml:space="preserve">Ihmiset tällä sivustolla ovat joskus vitun jälkeenjääneet.</w:t>
      </w:r>
    </w:p>
    <w:p>
      <w:r>
        <w:rPr>
          <w:b/>
          <w:u w:val="single"/>
        </w:rPr>
        <w:t xml:space="preserve">71105</w:t>
      </w:r>
    </w:p>
    <w:p>
      <w:r>
        <w:t xml:space="preserve">Ihmiset puhuvat paskaa Twitterissä, mutta kun he näkevät sinut henkilökohtaisesti, he katsovat sinua. Niinku ämmä mitä sä tuijotat. Kyllä se olen minä, kyllä olen söpö...</w:t>
      </w:r>
    </w:p>
    <w:p>
      <w:r>
        <w:rPr>
          <w:b/>
          <w:u w:val="single"/>
        </w:rPr>
        <w:t xml:space="preserve">71106</w:t>
      </w:r>
    </w:p>
    <w:p>
      <w:r>
        <w:t xml:space="preserve">Ihmisillä on tapana valittaa liikaa valmennuksesta, mutta hyökkäyspelaaminen on tappanut Agsin. Sitä ei voi tässä vaiheessa puolustella.</w:t>
      </w:r>
    </w:p>
    <w:p>
      <w:r>
        <w:rPr>
          <w:b/>
          <w:u w:val="single"/>
        </w:rPr>
        <w:t xml:space="preserve">71107</w:t>
      </w:r>
    </w:p>
    <w:p>
      <w:r>
        <w:t xml:space="preserve">Ihmiset, jotka valitsivat maan kaupungin sijaan, ovat surkeita roskasakkia. He eivät ansaitse kunnioitusta eivätkä huomiota. He ovat vähemmän kuin roskaväkeä.</w:t>
      </w:r>
    </w:p>
    <w:p>
      <w:r>
        <w:rPr>
          <w:b/>
          <w:u w:val="single"/>
        </w:rPr>
        <w:t xml:space="preserve">71108</w:t>
      </w:r>
    </w:p>
    <w:p>
      <w:r>
        <w:t xml:space="preserve">Ihmisten, jotka eivät laita vilkkua päälle, pitää ihan tosissaan törmätä tolppaan tai johonkin &amp;#128548; #moveoutmyway#bitch</w:t>
      </w:r>
    </w:p>
    <w:p>
      <w:r>
        <w:rPr>
          <w:b/>
          <w:u w:val="single"/>
        </w:rPr>
        <w:t xml:space="preserve">71109</w:t>
      </w:r>
    </w:p>
    <w:p>
      <w:r>
        <w:t xml:space="preserve">Ihmiset, jotka nauttivat sarjoista kuten @SouthPark ja @FamilyGuyonFOX ovat ääliöitä. Yleensä myös valkoista roskaväkeä.</w:t>
      </w:r>
    </w:p>
    <w:p>
      <w:r>
        <w:rPr>
          <w:b/>
          <w:u w:val="single"/>
        </w:rPr>
        <w:t xml:space="preserve">71110</w:t>
      </w:r>
    </w:p>
    <w:p>
      <w:r>
        <w:t xml:space="preserve">Ihmiset, jotka käyvät kirkossa Hollywoodissa, Kaliforniassa, ovat kaikki valkoista roskaväkeä.</w:t>
      </w:r>
    </w:p>
    <w:p>
      <w:r>
        <w:rPr>
          <w:b/>
          <w:u w:val="single"/>
        </w:rPr>
        <w:t xml:space="preserve">71111</w:t>
      </w:r>
    </w:p>
    <w:p>
      <w:r>
        <w:t xml:space="preserve">Ihmiset, jotka kasvattavat omat vihanneksensa, eivät ole mitään muuta kuin tavallista talonpoikaisroskasakkia.</w:t>
      </w:r>
    </w:p>
    <w:p>
      <w:r>
        <w:rPr>
          <w:b/>
          <w:u w:val="single"/>
        </w:rPr>
        <w:t xml:space="preserve">71112</w:t>
      </w:r>
    </w:p>
    <w:p>
      <w:r>
        <w:t xml:space="preserve">Ihmiset, jotka asuvat #Hollannissa, ovat pesemätöntä roskaväkeä.</w:t>
      </w:r>
    </w:p>
    <w:p>
      <w:r>
        <w:rPr>
          <w:b/>
          <w:u w:val="single"/>
        </w:rPr>
        <w:t xml:space="preserve">71113</w:t>
      </w:r>
    </w:p>
    <w:p>
      <w:r>
        <w:t xml:space="preserve">Ihmiset, jotka eivät koskaan käytä hiustuotteita, ovat huolimattomia valkoisia roskaväkeä.</w:t>
      </w:r>
    </w:p>
    <w:p>
      <w:r>
        <w:rPr>
          <w:b/>
          <w:u w:val="single"/>
        </w:rPr>
        <w:t xml:space="preserve">71114</w:t>
      </w:r>
    </w:p>
    <w:p>
      <w:r>
        <w:t xml:space="preserve">Ihmiset, jotka pelaavat #fantasiapelejä, ovat valkoista roskaväkeä.</w:t>
      </w:r>
    </w:p>
    <w:p>
      <w:r>
        <w:rPr>
          <w:b/>
          <w:u w:val="single"/>
        </w:rPr>
        <w:t xml:space="preserve">71115</w:t>
      </w:r>
    </w:p>
    <w:p>
      <w:r>
        <w:t xml:space="preserve">Ihmiset, jotka pelaavat #roolipelejä, ovat inhimillistä saastaa, eivätkä ansaitse samaa kunnioitusta kuin hyttynen. He ovat sieluttomia roskasakkia.</w:t>
      </w:r>
    </w:p>
    <w:p>
      <w:r>
        <w:rPr>
          <w:b/>
          <w:u w:val="single"/>
        </w:rPr>
        <w:t xml:space="preserve">71116</w:t>
      </w:r>
    </w:p>
    <w:p>
      <w:r>
        <w:t xml:space="preserve">Ihmiset, jotka jarruttavat keltaisissa valoissa, eivät saisi ajaa.</w:t>
      </w:r>
    </w:p>
    <w:p>
      <w:r>
        <w:rPr>
          <w:b/>
          <w:u w:val="single"/>
        </w:rPr>
        <w:t xml:space="preserve">71117</w:t>
      </w:r>
    </w:p>
    <w:p>
      <w:r>
        <w:t xml:space="preserve">Ihmiset, joilla on roska-autoja, RAKASTAVAT ajaa nopeasti ja holtittomasti.</w:t>
      </w:r>
    </w:p>
    <w:p>
      <w:r>
        <w:rPr>
          <w:b/>
          <w:u w:val="single"/>
        </w:rPr>
        <w:t xml:space="preserve">71118</w:t>
      </w:r>
    </w:p>
    <w:p>
      <w:r>
        <w:t xml:space="preserve">Ihmiset, RT tätä kuvaa pitkälle ja laajalle, jos ei muusta syystä kuin siksi, että se saa huonosti kirjoittavat teabaggerit todella vihaisiksi http://t.co/gygRzYCIjq</w:t>
      </w:r>
    </w:p>
    <w:p>
      <w:r>
        <w:rPr>
          <w:b/>
          <w:u w:val="single"/>
        </w:rPr>
        <w:t xml:space="preserve">71119</w:t>
      </w:r>
    </w:p>
    <w:p>
      <w:r>
        <w:t xml:space="preserve">Ehkä Ezra Miller on ensimmäinen askel kohti tämän muuttamista riippumatta siitä, onko hän itse homo vai queer.</w:t>
      </w:r>
    </w:p>
    <w:p>
      <w:r>
        <w:rPr>
          <w:b/>
          <w:u w:val="single"/>
        </w:rPr>
        <w:t xml:space="preserve">71120</w:t>
      </w:r>
    </w:p>
    <w:p>
      <w:r>
        <w:t xml:space="preserve">Ehkä en ole "diehard" jenkkifani, mutta ei ole enää mitään järkeä katsoa tätä debakkaalia #Yankees #Tigers #MLB Mitä muuta on tarjolla? LOL</w:t>
      </w:r>
    </w:p>
    <w:p>
      <w:r>
        <w:rPr>
          <w:b/>
          <w:u w:val="single"/>
        </w:rPr>
        <w:t xml:space="preserve">71121</w:t>
      </w:r>
    </w:p>
    <w:p>
      <w:r>
        <w:t xml:space="preserve">Pysyvä viilto kulmakarvassani siitä, kun kaaduin katsomosta alas, kun olin pieni..... Jäin ensiapuun</w:t>
      </w:r>
    </w:p>
    <w:p>
      <w:r>
        <w:rPr>
          <w:b/>
          <w:u w:val="single"/>
        </w:rPr>
        <w:t xml:space="preserve">71122</w:t>
      </w:r>
    </w:p>
    <w:p>
      <w:r>
        <w:t xml:space="preserve">Henkilö: Henkilö: Uudenvuodenlupaukseni on, etten ole ääliö kaikille. Minä: Niin, ja aion ostaa PS3:n. En ole jälkeenjäänyt.</w:t>
      </w:r>
    </w:p>
    <w:p>
      <w:r>
        <w:rPr>
          <w:b/>
          <w:u w:val="single"/>
        </w:rPr>
        <w:t xml:space="preserve">71123</w:t>
      </w:r>
    </w:p>
    <w:p>
      <w:r>
        <w:t xml:space="preserve">Peter Pan that ho never land that ho</w:t>
      </w:r>
    </w:p>
    <w:p>
      <w:r>
        <w:rPr>
          <w:b/>
          <w:u w:val="single"/>
        </w:rPr>
        <w:t xml:space="preserve">71124</w:t>
      </w:r>
    </w:p>
    <w:p>
      <w:r>
        <w:t xml:space="preserve">Peyton Manning on goon vittu Eli nussia perseeseen</w:t>
      </w:r>
    </w:p>
    <w:p>
      <w:r>
        <w:rPr>
          <w:b/>
          <w:u w:val="single"/>
        </w:rPr>
        <w:t xml:space="preserve">71125</w:t>
      </w:r>
    </w:p>
    <w:p>
      <w:r>
        <w:t xml:space="preserve">Phaedra aikoo pudottaa Apollon, kuten Mariah teki, kun Da Brat joutui vankilaan. Nämä huorat eivät ole lojaaleja.</w:t>
      </w:r>
    </w:p>
    <w:p>
      <w:r>
        <w:rPr>
          <w:b/>
          <w:u w:val="single"/>
        </w:rPr>
        <w:t xml:space="preserve">71126</w:t>
      </w:r>
    </w:p>
    <w:p>
      <w:r>
        <w:t xml:space="preserve">Phil Hughes näyttää vanhalta Phil Hughesilta. 2010. #Yankees #MLB</w:t>
      </w:r>
    </w:p>
    <w:p>
      <w:r>
        <w:rPr>
          <w:b/>
          <w:u w:val="single"/>
        </w:rPr>
        <w:t xml:space="preserve">71127</w:t>
      </w:r>
    </w:p>
    <w:p>
      <w:r>
        <w:t xml:space="preserve">Phillip Rivers näyttää siltä, että hän melkein haluaisi kutsua kaveria neekeriksi tuon huonon pelin takia...</w:t>
      </w:r>
    </w:p>
    <w:p>
      <w:r>
        <w:rPr>
          <w:b/>
          <w:u w:val="single"/>
        </w:rPr>
        <w:t xml:space="preserve">71128</w:t>
      </w:r>
    </w:p>
    <w:p>
      <w:r>
        <w:t xml:space="preserve">Puhelin katkaisi yhteyden kuin huora :/ Luojan kiitos shmediums hot spot lol</w:t>
      </w:r>
    </w:p>
    <w:p>
      <w:r>
        <w:rPr>
          <w:b/>
          <w:u w:val="single"/>
        </w:rPr>
        <w:t xml:space="preserve">71129</w:t>
      </w:r>
    </w:p>
    <w:p>
      <w:r>
        <w:t xml:space="preserve">Puhelin kuivempi kuin sinun ämmän päänahka &amp;#127797;</w:t>
      </w:r>
    </w:p>
    <w:p>
      <w:r>
        <w:rPr>
          <w:b/>
          <w:u w:val="single"/>
        </w:rPr>
        <w:t xml:space="preserve">71130</w:t>
      </w:r>
    </w:p>
    <w:p>
      <w:r>
        <w:t xml:space="preserve">Valokuvatarkastus taustakummia varten. http://t.co/Hx1wghJAzy</w:t>
      </w:r>
    </w:p>
    <w:p>
      <w:r>
        <w:rPr>
          <w:b/>
          <w:u w:val="single"/>
        </w:rPr>
        <w:t xml:space="preserve">71131</w:t>
      </w:r>
    </w:p>
    <w:p>
      <w:r>
        <w:t xml:space="preserve">Kuva: Bad bitch. #ladykimora sinun suosikkisi Vegasin seurapiirikaunotar &amp;#127932;&amp;#127932;&amp;#127932;&amp;#127932;&amp;#127932;&amp;#127932;&amp;#127932;&amp;#127932;&amp;#127932; #dragrace #dragqueen #ladykimora http://t.co/hdd8TbmyAj</w:t>
      </w:r>
    </w:p>
    <w:p>
      <w:r>
        <w:rPr>
          <w:b/>
          <w:u w:val="single"/>
        </w:rPr>
        <w:t xml:space="preserve">71132</w:t>
      </w:r>
    </w:p>
    <w:p>
      <w:r>
        <w:t xml:space="preserve">Kuva: Asuntovaunualueen roskaväkeä. #transformthursday #ladykimora #vegasqueens #vegasshowgirls http://t.co/LjejFufULK http://t.co/LjejFufULK</w:t>
      </w:r>
    </w:p>
    <w:p>
      <w:r>
        <w:rPr>
          <w:b/>
          <w:u w:val="single"/>
        </w:rPr>
        <w:t xml:space="preserve">71133</w:t>
      </w:r>
    </w:p>
    <w:p>
      <w:r>
        <w:t xml:space="preserve">Kuva: Hyvää huomenta ig &amp;#8230;. Giving u white trash body &amp;#128128;&amp;#128128;&amp;#128128; #turntup #webad #wepretty #gayvegas... http://t.co/dE9O4tttHS...</w:t>
      </w:r>
    </w:p>
    <w:p>
      <w:r>
        <w:rPr>
          <w:b/>
          <w:u w:val="single"/>
        </w:rPr>
        <w:t xml:space="preserve">71134</w:t>
      </w:r>
    </w:p>
    <w:p>
      <w:r>
        <w:t xml:space="preserve">Kuva: Hyvää perjantaita ämmät #kimorablac http://t.co/3FIlNPwCwE</w:t>
      </w:r>
    </w:p>
    <w:p>
      <w:r>
        <w:rPr>
          <w:b/>
          <w:u w:val="single"/>
        </w:rPr>
        <w:t xml:space="preserve">71135</w:t>
      </w:r>
    </w:p>
    <w:p>
      <w:r>
        <w:t xml:space="preserve">Kuva: Hyvää perjantaita, nartut&amp;#160;! #glamazon #ladykimora #rupaulsdragrace @welovequeens &amp;#128536;&amp;#128536;&amp;#128536;&amp;#128132;&amp;#128132; http://t.co/c7Rv2DIL7g</w:t>
      </w:r>
    </w:p>
    <w:p>
      <w:r>
        <w:rPr>
          <w:b/>
          <w:u w:val="single"/>
        </w:rPr>
        <w:t xml:space="preserve">71136</w:t>
      </w:r>
    </w:p>
    <w:p>
      <w:r>
        <w:t xml:space="preserve">Kuva: Tässä sinulle Kimoran tissejä &amp;#128139; &amp;#128298; näin avata ennen kuin leikkaan ämmän. #kimorablac... http://t.co/puKJtghIPB http://t.co/puKJtghIPB</w:t>
      </w:r>
    </w:p>
    <w:p>
      <w:r>
        <w:rPr>
          <w:b/>
          <w:u w:val="single"/>
        </w:rPr>
        <w:t xml:space="preserve">71137</w:t>
      </w:r>
    </w:p>
    <w:p>
      <w:r>
        <w:t xml:space="preserve">Kuva: Ima boss ass bitch. &amp;#128128;&amp;#128128;&amp;#128128; #turntup #webad #wepretty #gayvegas #rupaulsdragrace #barb #minaj... http://t.co/4l4WtsNkIg...</w:t>
      </w:r>
    </w:p>
    <w:p>
      <w:r>
        <w:rPr>
          <w:b/>
          <w:u w:val="single"/>
        </w:rPr>
        <w:t xml:space="preserve">71138</w:t>
      </w:r>
    </w:p>
    <w:p>
      <w:r>
        <w:t xml:space="preserve">Kuva: Minä ja narttuni http://t.co/0jeLcx0nKU</w:t>
      </w:r>
    </w:p>
    <w:p>
      <w:r>
        <w:rPr>
          <w:b/>
          <w:u w:val="single"/>
        </w:rPr>
        <w:t xml:space="preserve">71139</w:t>
      </w:r>
    </w:p>
    <w:p>
      <w:r>
        <w:t xml:space="preserve">Kuva: http://t.co/4P3mK58gc4</w:t>
      </w:r>
    </w:p>
    <w:p>
      <w:r>
        <w:rPr>
          <w:b/>
          <w:u w:val="single"/>
        </w:rPr>
        <w:t xml:space="preserve">71140</w:t>
      </w:r>
    </w:p>
    <w:p>
      <w:r>
        <w:t xml:space="preserve">Kuva: http://t.co/DKYqcnRuNO.</w:t>
      </w:r>
    </w:p>
    <w:p>
      <w:r>
        <w:rPr>
          <w:b/>
          <w:u w:val="single"/>
        </w:rPr>
        <w:t xml:space="preserve">71141</w:t>
      </w:r>
    </w:p>
    <w:p>
      <w:r>
        <w:t xml:space="preserve">Kuva: @riri22barbie @georgegia yessssssss #ladykimora turntup. #vegas bitches &amp;#128525;&amp;#128525; http://t.co/QecHHKO42q #vegas bitches &amp;#128525;&amp;#128525; http://t.co/QecHHKO42q</w:t>
      </w:r>
    </w:p>
    <w:p>
      <w:r>
        <w:rPr>
          <w:b/>
          <w:u w:val="single"/>
        </w:rPr>
        <w:t xml:space="preserve">71142</w:t>
      </w:r>
    </w:p>
    <w:p>
      <w:r>
        <w:t xml:space="preserve">Kuva: &amp;#128128;&amp;#128128;&amp;#128128;&amp;#128128;&amp;#128128; #turntup #webad #wepretty #gayvegas #rupaulsdragrace #arb #minaj... http://t.co/a9K3hJJGg9</w:t>
      </w:r>
    </w:p>
    <w:p>
      <w:r>
        <w:rPr>
          <w:b/>
          <w:u w:val="single"/>
        </w:rPr>
        <w:t xml:space="preserve">71143</w:t>
      </w:r>
    </w:p>
    <w:p>
      <w:r>
        <w:t xml:space="preserve">Kuva: http://t.co/uPRjY6n48K... http://t.co/uPRjY6n48K</w:t>
      </w:r>
    </w:p>
    <w:p>
      <w:r>
        <w:rPr>
          <w:b/>
          <w:u w:val="single"/>
        </w:rPr>
        <w:t xml:space="preserve">71144</w:t>
      </w:r>
    </w:p>
    <w:p>
      <w:r>
        <w:t xml:space="preserve">Kuva: Vakavasti &amp;#8230; Kaikki ystäväni ovat huoria. Se on niin hauskaa. #getyourlife &amp;#128078; http://t.co/nbnBGYCFMI.</w:t>
      </w:r>
    </w:p>
    <w:p>
      <w:r>
        <w:rPr>
          <w:b/>
          <w:u w:val="single"/>
        </w:rPr>
        <w:t xml:space="preserve">71145</w:t>
      </w:r>
    </w:p>
    <w:p>
      <w:r>
        <w:t xml:space="preserve">Kuva: anarcho-queer: &amp;#8220;Anarkismi edustaa yhteiskuntajärjestystä, joka perustuu yksilöiden vapaaseen ryhmittymiseen... http://t.co/Iy6Gro4t8Z...</w:t>
      </w:r>
    </w:p>
    <w:p>
      <w:r>
        <w:rPr>
          <w:b/>
          <w:u w:val="single"/>
        </w:rPr>
        <w:t xml:space="preserve">71146</w:t>
      </w:r>
    </w:p>
    <w:p>
      <w:r>
        <w:t xml:space="preserve">Kuva: deafreaperventus: wayward-sons-and-fallen-angels: murderous-crows: *homo voimistuu* sanotko... http://t.co/qbktWtWFCY</w:t>
      </w:r>
    </w:p>
    <w:p>
      <w:r>
        <w:rPr>
          <w:b/>
          <w:u w:val="single"/>
        </w:rPr>
        <w:t xml:space="preserve">71147</w:t>
      </w:r>
    </w:p>
    <w:p>
      <w:r>
        <w:t xml:space="preserve">Kuvasarja: http://t.co/sZiqi92sBV. http://t.co/sZiqi92sBV...</w:t>
      </w:r>
    </w:p>
    <w:p>
      <w:r>
        <w:rPr>
          <w:b/>
          <w:u w:val="single"/>
        </w:rPr>
        <w:t xml:space="preserve">71148</w:t>
      </w:r>
    </w:p>
    <w:p>
      <w:r>
        <w:t xml:space="preserve">Fyysinen &amp;amp; sänky RT @Skinny215 Nämä nartut runko on roskasakkia! #Skinny</w:t>
      </w:r>
    </w:p>
    <w:p>
      <w:r>
        <w:rPr>
          <w:b/>
          <w:u w:val="single"/>
        </w:rPr>
        <w:t xml:space="preserve">71149</w:t>
      </w:r>
    </w:p>
    <w:p>
      <w:r>
        <w:t xml:space="preserve">Jihadi-syötteissä leviävä kuva, jossa väitetään "ISIS-lippua" Arafa-vuoren huipulla pyhimpänä pyhiinvaelluspäivänä http://t.co/46YfuflyZV</w:t>
      </w:r>
    </w:p>
    <w:p>
      <w:r>
        <w:rPr>
          <w:b/>
          <w:u w:val="single"/>
        </w:rPr>
        <w:t xml:space="preserve">71150</w:t>
      </w:r>
    </w:p>
    <w:p>
      <w:r>
        <w:t xml:space="preserve">Kuva niin sekava.. Näyttää dyykiltä, mutta on hoe pooci... &amp;#171;@Datjollygirl &amp;#8220;@BTweekin: &amp;#128553;&amp;#128553;&amp;#128553;&amp;#128553;&amp;#128553;&amp;#128553;&amp;#128553; http://t.co/88ThE7EZP7&amp;#8221;&amp;#187;</w:t>
      </w:r>
    </w:p>
    <w:p>
      <w:r>
        <w:rPr>
          <w:b/>
          <w:u w:val="single"/>
        </w:rPr>
        <w:t xml:space="preserve">71151</w:t>
      </w:r>
    </w:p>
    <w:p>
      <w:r>
        <w:t xml:space="preserve">Valitse kaupunki osta asunto löydä hieno huora anna aikaa #chea</w:t>
      </w:r>
    </w:p>
    <w:p>
      <w:r>
        <w:rPr>
          <w:b/>
          <w:u w:val="single"/>
        </w:rPr>
        <w:t xml:space="preserve">71152</w:t>
      </w:r>
    </w:p>
    <w:p>
      <w:r>
        <w:t xml:space="preserve">Kihlausrepliikki "Oletko kissaneiti?</w:t>
        <w:t xml:space="preserve">Because I love pussy too"</w:t>
        <w:br/>
        <w:br/>
        <w:t xml:space="preserve">"NO WAIT I LITERALLY MEANT I LIKE CATS" (Ei, odota, tarkoitin, että pidän kissoista)</w:t>
      </w:r>
    </w:p>
    <w:p>
      <w:r>
        <w:rPr>
          <w:b/>
          <w:u w:val="single"/>
        </w:rPr>
        <w:t xml:space="preserve">71153</w:t>
      </w:r>
    </w:p>
    <w:p>
      <w:r>
        <w:t xml:space="preserve">Kuva-aika metron ulkopuolella, vitun homot...</w:t>
      </w:r>
    </w:p>
    <w:p>
      <w:r>
        <w:rPr>
          <w:b/>
          <w:u w:val="single"/>
        </w:rPr>
        <w:t xml:space="preserve">71154</w:t>
      </w:r>
    </w:p>
    <w:p>
      <w:r>
        <w:t xml:space="preserve">Piirakkakuori on roskaa. Se on ihan hilseilevää ja kuivaa ja paskaa.</w:t>
      </w:r>
    </w:p>
    <w:p>
      <w:r>
        <w:rPr>
          <w:b/>
          <w:u w:val="single"/>
        </w:rPr>
        <w:t xml:space="preserve">71155</w:t>
      </w:r>
    </w:p>
    <w:p>
      <w:r>
        <w:t xml:space="preserve">Pierce olisi helposti tyhjentänyt kaikki nämä laukaukset kanssamme. Hän on niin roska nyt smh</w:t>
      </w:r>
    </w:p>
    <w:p>
      <w:r>
        <w:rPr>
          <w:b/>
          <w:u w:val="single"/>
        </w:rPr>
        <w:t xml:space="preserve">71156</w:t>
      </w:r>
    </w:p>
    <w:p>
      <w:r>
        <w:t xml:space="preserve">Pillow talkin to bitches, näen hänet hän on paha, mutta NIGGA SHE BASIC!</w:t>
      </w:r>
    </w:p>
    <w:p>
      <w:r>
        <w:rPr>
          <w:b/>
          <w:u w:val="single"/>
        </w:rPr>
        <w:t xml:space="preserve">71157</w:t>
      </w:r>
    </w:p>
    <w:p>
      <w:r>
        <w:t xml:space="preserve">Pillow talkin to your hoe hatin on a nigga you might lose ya chick like that !!!!!</w:t>
      </w:r>
    </w:p>
    <w:p>
      <w:r>
        <w:rPr>
          <w:b/>
          <w:u w:val="single"/>
        </w:rPr>
        <w:t xml:space="preserve">71158</w:t>
      </w:r>
    </w:p>
    <w:p>
      <w:r>
        <w:t xml:space="preserve">Vaaleanpunainen samppanjaa minun boo thang hän paha narttu Toivon, että hän ei vaihda minua</w:t>
      </w:r>
    </w:p>
    <w:p>
      <w:r>
        <w:rPr>
          <w:b/>
          <w:u w:val="single"/>
        </w:rPr>
        <w:t xml:space="preserve">71159</w:t>
      </w:r>
    </w:p>
    <w:p>
      <w:r>
        <w:t xml:space="preserve">Minua vituttaa, kun näen näiden liberaalien homojen pukeutuvan Che Guevara -paitoihin. Siirtäkää perseenne Kuubaan. http://t.co/CUlwvpCpa7</w:t>
      </w:r>
    </w:p>
    <w:p>
      <w:r>
        <w:rPr>
          <w:b/>
          <w:u w:val="single"/>
        </w:rPr>
        <w:t xml:space="preserve">71160</w:t>
      </w:r>
    </w:p>
    <w:p>
      <w:r>
        <w:t xml:space="preserve">Minua ärsyttää niin paljon, kun Brett huutaa ihmisille homoja tai huoria ikkunasta ulos.</w:t>
      </w:r>
    </w:p>
    <w:p>
      <w:r>
        <w:rPr>
          <w:b/>
          <w:u w:val="single"/>
        </w:rPr>
        <w:t xml:space="preserve">71161</w:t>
      </w:r>
    </w:p>
    <w:p>
      <w:r>
        <w:t xml:space="preserve">Pistoolit ja pahat ämmät, huijarit ja huonot bisnekset!</w:t>
      </w:r>
    </w:p>
    <w:p>
      <w:r>
        <w:rPr>
          <w:b/>
          <w:u w:val="single"/>
        </w:rPr>
        <w:t xml:space="preserve">71162</w:t>
      </w:r>
    </w:p>
    <w:p>
      <w:r>
        <w:t xml:space="preserve">Pizzaa ja siipiä nartut</w:t>
      </w:r>
    </w:p>
    <w:p>
      <w:r>
        <w:rPr>
          <w:b/>
          <w:u w:val="single"/>
        </w:rPr>
        <w:t xml:space="preserve">71163</w:t>
      </w:r>
    </w:p>
    <w:p>
      <w:r>
        <w:t xml:space="preserve">Pizzaa, salaattia ja alkoholia en halua muuta.....ihastukseni on tyydytettävä tai olen töykeä narttu.</w:t>
      </w:r>
    </w:p>
    <w:p>
      <w:r>
        <w:rPr>
          <w:b/>
          <w:u w:val="single"/>
        </w:rPr>
        <w:t xml:space="preserve">71164</w:t>
      </w:r>
    </w:p>
    <w:p>
      <w:r>
        <w:t xml:space="preserve">Ruudulliset shortsit nartut</w:t>
      </w:r>
    </w:p>
    <w:p>
      <w:r>
        <w:rPr>
          <w:b/>
          <w:u w:val="single"/>
        </w:rPr>
        <w:t xml:space="preserve">71165</w:t>
      </w:r>
    </w:p>
    <w:p>
      <w:r>
        <w:t xml:space="preserve">Pelaatko minua noin kahdesti? Niin, olen pyhskopaattinen mulkku. Olet kuollut.</w:t>
      </w:r>
    </w:p>
    <w:p>
      <w:r>
        <w:rPr>
          <w:b/>
          <w:u w:val="single"/>
        </w:rPr>
        <w:t xml:space="preserve">71166</w:t>
      </w:r>
    </w:p>
    <w:p>
      <w:r>
        <w:t xml:space="preserve">Leiki pillua ja tule nussituksi!</w:t>
      </w:r>
    </w:p>
    <w:p>
      <w:r>
        <w:rPr>
          <w:b/>
          <w:u w:val="single"/>
        </w:rPr>
        <w:t xml:space="preserve">71167</w:t>
      </w:r>
    </w:p>
    <w:p>
      <w:r>
        <w:t xml:space="preserve">Soita musiikkia ' fuck bitches get money '.</w:t>
      </w:r>
    </w:p>
    <w:p>
      <w:r>
        <w:rPr>
          <w:b/>
          <w:u w:val="single"/>
        </w:rPr>
        <w:t xml:space="preserve">71168</w:t>
      </w:r>
    </w:p>
    <w:p>
      <w:r>
        <w:t xml:space="preserve">Pelaa näitä huoria kuin lottoa</w:t>
      </w:r>
    </w:p>
    <w:p>
      <w:r>
        <w:rPr>
          <w:b/>
          <w:u w:val="single"/>
        </w:rPr>
        <w:t xml:space="preserve">71169</w:t>
      </w:r>
    </w:p>
    <w:p>
      <w:r>
        <w:t xml:space="preserve">Keikka Lutsenissa, MN klo 21:00 tänään Papa Charliesissa http://artistdata.com/a/2oy4</w:t>
      </w:r>
    </w:p>
    <w:p>
      <w:r>
        <w:rPr>
          <w:b/>
          <w:u w:val="single"/>
        </w:rPr>
        <w:t xml:space="preserve">71170</w:t>
      </w:r>
    </w:p>
    <w:p>
      <w:r>
        <w:t xml:space="preserve">Leikit ja paini ovat ainoat tavat, joilla sitoudun veljieni kanssa. Se ja seksikeskustelu &amp;amp; kondomien tarjoaminen. Ei mitään raakoja narttuja.</w:t>
      </w:r>
    </w:p>
    <w:p>
      <w:r>
        <w:rPr>
          <w:b/>
          <w:u w:val="single"/>
        </w:rPr>
        <w:t xml:space="preserve">71171</w:t>
      </w:r>
    </w:p>
    <w:p>
      <w:r>
        <w:t xml:space="preserve">Valkoisten syyllisyydellä leikkiminen kesti viimeisen kerran, valkoiset tunsivat olevansa "vapautettuja", se päättyy tänään. Se päättyy Pennsylvanian pelloilla/lähiöissä.</w:t>
      </w:r>
    </w:p>
    <w:p>
      <w:r>
        <w:rPr>
          <w:b/>
          <w:u w:val="single"/>
        </w:rPr>
        <w:t xml:space="preserve">71172</w:t>
      </w:r>
    </w:p>
    <w:p>
      <w:r>
        <w:t xml:space="preserve">Leikkiminen rahoillani on kuin leikkiminen tunteillani neekerit eivät usko, kai me sitten saamme sen selville huora perse neekerit</w:t>
      </w:r>
    </w:p>
    <w:p>
      <w:r>
        <w:rPr>
          <w:b/>
          <w:u w:val="single"/>
        </w:rPr>
        <w:t xml:space="preserve">71173</w:t>
      </w:r>
    </w:p>
    <w:p>
      <w:r>
        <w:t xml:space="preserve">Ole kiltti &amp;#8220;@oldirtyjesus: turpa kiinni huora &amp;#8220;@MARlSOUL: Olen rehellisesti mukava ihminen&amp;#8221;&amp;#8221;</w:t>
      </w:r>
    </w:p>
    <w:p>
      <w:r>
        <w:rPr>
          <w:b/>
          <w:u w:val="single"/>
        </w:rPr>
        <w:t xml:space="preserve">71174</w:t>
      </w:r>
    </w:p>
    <w:p>
      <w:r>
        <w:t xml:space="preserve">Ole kiltti ja pidä huora kurissa! &amp;#128514;&amp;#128514;</w:t>
      </w:r>
    </w:p>
    <w:p>
      <w:r>
        <w:rPr>
          <w:b/>
          <w:u w:val="single"/>
        </w:rPr>
        <w:t xml:space="preserve">71175</w:t>
      </w:r>
    </w:p>
    <w:p>
      <w:r>
        <w:t xml:space="preserve">Ole kiltti dnt ottaa mitään kuvia ole kiltti dnt ottaa mitään kuvia erityisesti minun koruja mies nämä huorat niin ilkeä</w:t>
      </w:r>
    </w:p>
    <w:p>
      <w:r>
        <w:rPr>
          <w:b/>
          <w:u w:val="single"/>
        </w:rPr>
        <w:t xml:space="preserve">71176</w:t>
      </w:r>
    </w:p>
    <w:p>
      <w:r>
        <w:t xml:space="preserve">Pyydän anteeksi minun narttu perse puhelin se on ollut huora viime aikoina</w:t>
      </w:r>
    </w:p>
    <w:p>
      <w:r>
        <w:rPr>
          <w:b/>
          <w:u w:val="single"/>
        </w:rPr>
        <w:t xml:space="preserve">71177</w:t>
      </w:r>
    </w:p>
    <w:p>
      <w:r>
        <w:t xml:space="preserve">Lopettakaa pisteiden tekeminen, muuten teillä ei ole yhtään juoksua huomenna Romeroa vastaan #Yankees #BlueJays #MLB</w:t>
      </w:r>
    </w:p>
    <w:p>
      <w:r>
        <w:rPr>
          <w:b/>
          <w:u w:val="single"/>
        </w:rPr>
        <w:t xml:space="preserve">71178</w:t>
      </w:r>
    </w:p>
    <w:p>
      <w:r>
        <w:t xml:space="preserve">Juonikäänne Nussin narttusi kanssa.</w:t>
      </w:r>
    </w:p>
    <w:p>
      <w:r>
        <w:rPr>
          <w:b/>
          <w:u w:val="single"/>
        </w:rPr>
        <w:t xml:space="preserve">71179</w:t>
      </w:r>
    </w:p>
    <w:p>
      <w:r>
        <w:t xml:space="preserve">Juonenkäänne, ämmä</w:t>
      </w:r>
    </w:p>
    <w:p>
      <w:r>
        <w:rPr>
          <w:b/>
          <w:u w:val="single"/>
        </w:rPr>
        <w:t xml:space="preserve">71180</w:t>
      </w:r>
    </w:p>
    <w:p>
      <w:r>
        <w:t xml:space="preserve">Juonen käänne: nämä huorat ovat uskollisia.</w:t>
      </w:r>
    </w:p>
    <w:p>
      <w:r>
        <w:rPr>
          <w:b/>
          <w:u w:val="single"/>
        </w:rPr>
        <w:t xml:space="preserve">71181</w:t>
      </w:r>
    </w:p>
    <w:p>
      <w:r>
        <w:t xml:space="preserve">Pm on u käyttää mitään sanoja käytän (ex. Sweg,pm,yid,nid) olemme dating</w:t>
      </w:r>
    </w:p>
    <w:p>
      <w:r>
        <w:rPr>
          <w:b/>
          <w:u w:val="single"/>
        </w:rPr>
        <w:t xml:space="preserve">71182</w:t>
      </w:r>
    </w:p>
    <w:p>
      <w:r>
        <w:t xml:space="preserve">Poliisi niccas Tryn raid da trap</w:t>
      </w:r>
    </w:p>
    <w:p>
      <w:r>
        <w:rPr>
          <w:b/>
          <w:u w:val="single"/>
        </w:rPr>
        <w:t xml:space="preserve">71183</w:t>
      </w:r>
    </w:p>
    <w:p>
      <w:r>
        <w:t xml:space="preserve">Kohtelias, mutta taistelutahtoinen. #linnut #notfeeding #stencil #armeija #typeface #font #ATeam http://t.co/gHnEnLmlJE</w:t>
      </w:r>
    </w:p>
    <w:p>
      <w:r>
        <w:rPr>
          <w:b/>
          <w:u w:val="single"/>
        </w:rPr>
        <w:t xml:space="preserve">71184</w:t>
      </w:r>
    </w:p>
    <w:p>
      <w:r>
        <w:t xml:space="preserve">Poliittinen perse nartut</w:t>
      </w:r>
    </w:p>
    <w:p>
      <w:r>
        <w:rPr>
          <w:b/>
          <w:u w:val="single"/>
        </w:rPr>
        <w:t xml:space="preserve">71185</w:t>
      </w:r>
    </w:p>
    <w:p>
      <w:r>
        <w:t xml:space="preserve">Polo:80 dollaria. Levis:60 dollaria. Jordanit:180 dollaria. Snapback:30 dollaria. Ilme kasvoillasi, kun et vieläkään saa yhtään pillua... ARVOKAS!</w:t>
      </w:r>
    </w:p>
    <w:p>
      <w:r>
        <w:rPr>
          <w:b/>
          <w:u w:val="single"/>
        </w:rPr>
        <w:t xml:space="preserve">71186</w:t>
      </w:r>
    </w:p>
    <w:p>
      <w:r>
        <w:t xml:space="preserve">Poof. Vamoose son of a bitch</w:t>
      </w:r>
    </w:p>
    <w:p>
      <w:r>
        <w:rPr>
          <w:b/>
          <w:u w:val="single"/>
        </w:rPr>
        <w:t xml:space="preserve">71187</w:t>
      </w:r>
    </w:p>
    <w:p>
      <w:r>
        <w:t xml:space="preserve">Henry-parka, hän tukee teitä oikeaa 2/3:aa ihan sisuskaluillaan! Älä satuta sitä, Charlie... (@lizziecuevas)http://yfrog.com/h300cwrj...</w:t>
      </w:r>
    </w:p>
    <w:p>
      <w:r>
        <w:rPr>
          <w:b/>
          <w:u w:val="single"/>
        </w:rPr>
        <w:t xml:space="preserve">71188</w:t>
      </w:r>
    </w:p>
    <w:p>
      <w:r>
        <w:t xml:space="preserve">Leo parka, hän ei voi mitään sille, että hänellä on narttunaama. Ymmärrän sinua.</w:t>
      </w:r>
    </w:p>
    <w:p>
      <w:r>
        <w:rPr>
          <w:b/>
          <w:u w:val="single"/>
        </w:rPr>
        <w:t xml:space="preserve">71189</w:t>
      </w:r>
    </w:p>
    <w:p>
      <w:r>
        <w:t xml:space="preserve">Pop a nigguh, sound like crisco</w:t>
      </w:r>
    </w:p>
    <w:p>
      <w:r>
        <w:rPr>
          <w:b/>
          <w:u w:val="single"/>
        </w:rPr>
        <w:t xml:space="preserve">71190</w:t>
      </w:r>
    </w:p>
    <w:p>
      <w:r>
        <w:t xml:space="preserve">Pop that pussy</w:t>
      </w:r>
    </w:p>
    <w:p>
      <w:r>
        <w:rPr>
          <w:b/>
          <w:u w:val="single"/>
        </w:rPr>
        <w:t xml:space="preserve">71191</w:t>
      </w:r>
    </w:p>
    <w:p>
      <w:r>
        <w:t xml:space="preserve">Pop that pussy for a real nigga</w:t>
      </w:r>
    </w:p>
    <w:p>
      <w:r>
        <w:rPr>
          <w:b/>
          <w:u w:val="single"/>
        </w:rPr>
        <w:t xml:space="preserve">71192</w:t>
      </w:r>
    </w:p>
    <w:p>
      <w:r>
        <w:t xml:space="preserve">Popcornia ja karkkia päivälliseksi. Tiesin aina, että Charlie Brown oli henkiolentoni.</w:t>
      </w:r>
    </w:p>
    <w:p>
      <w:r>
        <w:rPr>
          <w:b/>
          <w:u w:val="single"/>
        </w:rPr>
        <w:t xml:space="preserve">71193</w:t>
      </w:r>
    </w:p>
    <w:p>
      <w:r>
        <w:t xml:space="preserve">Popped pillua olen hikoilu lol http://t.co/9Hyk5V0p</w:t>
      </w:r>
    </w:p>
    <w:p>
      <w:r>
        <w:rPr>
          <w:b/>
          <w:u w:val="single"/>
        </w:rPr>
        <w:t xml:space="preserve">71194</w:t>
      </w:r>
    </w:p>
    <w:p>
      <w:r>
        <w:t xml:space="preserve">Poppy anna minulle discou... ämmä saan sen lowwwww!!!!!</w:t>
      </w:r>
    </w:p>
    <w:p>
      <w:r>
        <w:rPr>
          <w:b/>
          <w:u w:val="single"/>
        </w:rPr>
        <w:t xml:space="preserve">71195</w:t>
      </w:r>
    </w:p>
    <w:p>
      <w:r>
        <w:t xml:space="preserve">Poppy antaa minulle alennuksia bitch saan sen lowww!!!....naw fareal tho</w:t>
      </w:r>
    </w:p>
    <w:p>
      <w:r>
        <w:rPr>
          <w:b/>
          <w:u w:val="single"/>
        </w:rPr>
        <w:t xml:space="preserve">71196</w:t>
      </w:r>
    </w:p>
    <w:p>
      <w:r>
        <w:t xml:space="preserve">Popsin haastattelut pysyvät lämpiminä ja pörröisinä.</w:t>
      </w:r>
    </w:p>
    <w:p>
      <w:r>
        <w:rPr>
          <w:b/>
          <w:u w:val="single"/>
        </w:rPr>
        <w:t xml:space="preserve">71197</w:t>
      </w:r>
    </w:p>
    <w:p>
      <w:r>
        <w:t xml:space="preserve">Isä sanoi, että älä ikinä pistä sua &amp;#127814; rahaton ämmä sisään.</w:t>
      </w:r>
    </w:p>
    <w:p>
      <w:r>
        <w:rPr>
          <w:b/>
          <w:u w:val="single"/>
        </w:rPr>
        <w:t xml:space="preserve">71198</w:t>
      </w:r>
    </w:p>
    <w:p>
      <w:r>
        <w:t xml:space="preserve">Kuisti apina 4 Life</w:t>
      </w:r>
    </w:p>
    <w:p>
      <w:r>
        <w:rPr>
          <w:b/>
          <w:u w:val="single"/>
        </w:rPr>
        <w:t xml:space="preserve">71199</w:t>
      </w:r>
    </w:p>
    <w:p>
      <w:r>
        <w:t xml:space="preserve">Porch monkey 4 life #Randell</w:t>
      </w:r>
    </w:p>
    <w:p>
      <w:r>
        <w:rPr>
          <w:b/>
          <w:u w:val="single"/>
        </w:rPr>
        <w:t xml:space="preserve">71200</w:t>
      </w:r>
    </w:p>
    <w:p>
      <w:r>
        <w:t xml:space="preserve">Porcha mummo todella kuin neekeri oikeasti, minun olisi pitänyt yrittää huutaa oikeasti</w:t>
      </w:r>
    </w:p>
    <w:p>
      <w:r>
        <w:rPr>
          <w:b/>
          <w:u w:val="single"/>
        </w:rPr>
        <w:t xml:space="preserve">71201</w:t>
      </w:r>
    </w:p>
    <w:p>
      <w:r>
        <w:t xml:space="preserve">Porno-oo-oo-oo</w:t>
        <w:br/>
        <w:t xml:space="preserve">Don't make you no hoe-oo</w:t>
      </w:r>
    </w:p>
    <w:p>
      <w:r>
        <w:rPr>
          <w:b/>
          <w:u w:val="single"/>
        </w:rPr>
        <w:t xml:space="preserve">71202</w:t>
      </w:r>
    </w:p>
    <w:p>
      <w:r>
        <w:t xml:space="preserve">Lähetetty uusi kappale: ""guala"" http://t.co/TbpOuto6zR http://t.co/y1RpItkIAf http://t.co/y1RpItkIAf</w:t>
      </w:r>
    </w:p>
    <w:p>
      <w:r>
        <w:rPr>
          <w:b/>
          <w:u w:val="single"/>
        </w:rPr>
        <w:t xml:space="preserve">71203</w:t>
      </w:r>
    </w:p>
    <w:p>
      <w:r>
        <w:t xml:space="preserve">Lähetetty uusi kappale: "http://t.co/jq3RB6gyQh #music</w:t>
      </w:r>
    </w:p>
    <w:p>
      <w:r>
        <w:rPr>
          <w:b/>
          <w:u w:val="single"/>
        </w:rPr>
        <w:t xml:space="preserve">71204</w:t>
      </w:r>
    </w:p>
    <w:p>
      <w:r>
        <w:t xml:space="preserve">Power bomb dat hoe</w:t>
      </w:r>
    </w:p>
    <w:p>
      <w:r>
        <w:rPr>
          <w:b/>
          <w:u w:val="single"/>
        </w:rPr>
        <w:t xml:space="preserve">71205</w:t>
      </w:r>
    </w:p>
    <w:p>
      <w:r>
        <w:t xml:space="preserve">Ppl todella ei voi käsitellä tyttö, joka ei ole "kyllä tyttö" ja sanoo, mitä hän tuntee .. tulla pois kuin narttu ..</w:t>
      </w:r>
    </w:p>
    <w:p>
      <w:r>
        <w:rPr>
          <w:b/>
          <w:u w:val="single"/>
        </w:rPr>
        <w:t xml:space="preserve">71206</w:t>
      </w:r>
    </w:p>
    <w:p>
      <w:r>
        <w:t xml:space="preserve">Käytännössä minut pidätettiin tänään, en saa tulla UTampan alueelle vuoteen... fml im retarded</w:t>
      </w:r>
    </w:p>
    <w:p>
      <w:r>
        <w:rPr>
          <w:b/>
          <w:u w:val="single"/>
        </w:rPr>
        <w:t xml:space="preserve">71207</w:t>
      </w:r>
    </w:p>
    <w:p>
      <w:r>
        <w:t xml:space="preserve">Ylistäkää herraa tästä pipojen kaudesta, joka on yllämme.</w:t>
      </w:r>
    </w:p>
    <w:p>
      <w:r>
        <w:rPr>
          <w:b/>
          <w:u w:val="single"/>
        </w:rPr>
        <w:t xml:space="preserve">71208</w:t>
      </w:r>
    </w:p>
    <w:p>
      <w:r>
        <w:t xml:space="preserve">Saarnaa RT @POONsoaker: Rumat tytöt ovat oikea tie. Kenelläkään ei ole aikaa teille kauniille huorille</w:t>
      </w:r>
    </w:p>
    <w:p>
      <w:r>
        <w:rPr>
          <w:b/>
          <w:u w:val="single"/>
        </w:rPr>
        <w:t xml:space="preserve">71209</w:t>
      </w:r>
    </w:p>
    <w:p>
      <w:r>
        <w:t xml:space="preserve">Täsmälleen RT @BrandNewAndrew: &amp;#8220;@Harold: Heti kun te eroatte, hän alkaa tehdä sitä paskaa, jota hän vannoi, ettei koskaan tekisi&amp;#8221; kuten olla huora.</w:t>
      </w:r>
    </w:p>
    <w:p>
      <w:r>
        <w:rPr>
          <w:b/>
          <w:u w:val="single"/>
        </w:rPr>
        <w:t xml:space="preserve">71210</w:t>
      </w:r>
    </w:p>
    <w:p>
      <w:r>
        <w:t xml:space="preserve">Ennakkoluulot. Enemmistöön vuorovaikutustilanteista perustuva ennakkokäsitys. Negatiivinen vinouma tulee libeiltä. Perusteena on itsesuojelu.</w:t>
      </w:r>
    </w:p>
    <w:p>
      <w:r>
        <w:rPr>
          <w:b/>
          <w:u w:val="single"/>
        </w:rPr>
        <w:t xml:space="preserve">71211</w:t>
      </w:r>
    </w:p>
    <w:p>
      <w:r>
        <w:t xml:space="preserve">Valmistauduin siihen, että minua kutsutaan "neekeriksi" koko yön... Tarkoitan, että pelaan CODia koko yön. #AdvancedWarfareDayZERO</w:t>
      </w:r>
    </w:p>
    <w:p>
      <w:r>
        <w:rPr>
          <w:b/>
          <w:u w:val="single"/>
        </w:rPr>
        <w:t xml:space="preserve">71212</w:t>
      </w:r>
    </w:p>
    <w:p>
      <w:r>
        <w:t xml:space="preserve">Painostettu pillua ei ...saan liikaa ilmaislahjoja</w:t>
      </w:r>
    </w:p>
    <w:p>
      <w:r>
        <w:rPr>
          <w:b/>
          <w:u w:val="single"/>
        </w:rPr>
        <w:t xml:space="preserve">71213</w:t>
      </w:r>
    </w:p>
    <w:p>
      <w:r>
        <w:t xml:space="preserve">Teeskentelevät kusipäät kutsuvat naisia nartuiksi, kun he tietävät rakastavansa heitä lol....</w:t>
      </w:r>
    </w:p>
    <w:p>
      <w:r>
        <w:rPr>
          <w:b/>
          <w:u w:val="single"/>
        </w:rPr>
        <w:t xml:space="preserve">71214</w:t>
      </w:r>
    </w:p>
    <w:p>
      <w:r>
        <w:t xml:space="preserve">Teeskennellessään, että hän voi saada sen satamaan, ghettopresidenttimme on mukana vain omaksi hyödykseen, kun taas hallituksen rahahuorat kerjäävät hyötyjä, jotta he saisivat jatkaa vielä yhden päivän.</w:t>
      </w:r>
    </w:p>
    <w:p>
      <w:r>
        <w:rPr>
          <w:b/>
          <w:u w:val="single"/>
        </w:rPr>
        <w:t xml:space="preserve">71215</w:t>
      </w:r>
    </w:p>
    <w:p>
      <w:r>
        <w:t xml:space="preserve">Nätti nekru. http://t.co/jqlST70msM</w:t>
      </w:r>
    </w:p>
    <w:p>
      <w:r>
        <w:rPr>
          <w:b/>
          <w:u w:val="single"/>
        </w:rPr>
        <w:t xml:space="preserve">71216</w:t>
      </w:r>
    </w:p>
    <w:p>
      <w:r>
        <w:t xml:space="preserve">Nättejä narttuja, joilla on vielä kauniimmat tissit &amp;#9786;&amp;#65039;</w:t>
      </w:r>
    </w:p>
    <w:p>
      <w:r>
        <w:rPr>
          <w:b/>
          <w:u w:val="single"/>
        </w:rPr>
        <w:t xml:space="preserve">71217</w:t>
      </w:r>
    </w:p>
    <w:p>
      <w:r>
        <w:t xml:space="preserve">Nätti kusipää vetää narttu kuin narttu...</w:t>
      </w:r>
    </w:p>
    <w:p>
      <w:r>
        <w:rPr>
          <w:b/>
          <w:u w:val="single"/>
        </w:rPr>
        <w:t xml:space="preserve">71218</w:t>
      </w:r>
    </w:p>
    <w:p>
      <w:r>
        <w:t xml:space="preserve">Nätti runkkari vetää tähän narttuun niin kuin -</w:t>
      </w:r>
    </w:p>
    <w:p>
      <w:r>
        <w:rPr>
          <w:b/>
          <w:u w:val="single"/>
        </w:rPr>
        <w:t xml:space="preserve">71219</w:t>
      </w:r>
    </w:p>
    <w:p>
      <w:r>
        <w:t xml:space="preserve">Nätti muthafucka vetää tässä ämmässä niinkuin -</w:t>
      </w:r>
    </w:p>
    <w:p>
      <w:r>
        <w:rPr>
          <w:b/>
          <w:u w:val="single"/>
        </w:rPr>
        <w:t xml:space="preserve">71220</w:t>
      </w:r>
    </w:p>
    <w:p>
      <w:r>
        <w:t xml:space="preserve">Aika yli koko tämä Yankees juttu, id mieluummin häviää ALCS joka vuosi kuin elää Detroitissa... Kaipaan oikeaa Steinbrenneria #glorydays</w:t>
      </w:r>
    </w:p>
    <w:p>
      <w:r>
        <w:rPr>
          <w:b/>
          <w:u w:val="single"/>
        </w:rPr>
        <w:t xml:space="preserve">71221</w:t>
      </w:r>
    </w:p>
    <w:p>
      <w:r>
        <w:t xml:space="preserve">Olen melko varma, että minulla on sinun narttusi alastonkuvat puhelimessani, nekru.</w:t>
      </w:r>
    </w:p>
    <w:p>
      <w:r>
        <w:rPr>
          <w:b/>
          <w:u w:val="single"/>
        </w:rPr>
        <w:t xml:space="preserve">71222</w:t>
      </w:r>
    </w:p>
    <w:p>
      <w:r>
        <w:t xml:space="preserve">Aika outoa, että lentoemäntiä ohjeistetaan sanomaan &amp;#8220;Tervetuloa OC:hen, ämmä.&amp;#8221; kun koneesta poistutaan.</w:t>
      </w:r>
    </w:p>
    <w:p>
      <w:r>
        <w:rPr>
          <w:b/>
          <w:u w:val="single"/>
        </w:rPr>
        <w:t xml:space="preserve">71223</w:t>
      </w:r>
    </w:p>
    <w:p>
      <w:r>
        <w:t xml:space="preserve">Luultavasti aion taklata Kenzie kun näen hänet tbh kaipaan narttuni kanssa</w:t>
      </w:r>
    </w:p>
    <w:p>
      <w:r>
        <w:rPr>
          <w:b/>
          <w:u w:val="single"/>
        </w:rPr>
        <w:t xml:space="preserve">71224</w:t>
      </w:r>
    </w:p>
    <w:p>
      <w:r>
        <w:t xml:space="preserve">Pelasti luultavasti @KingBorgmanin perseen tänään. Mitä tekisit ilman punaniskaystäviäsi?&amp;#128514;&amp;#128514;&amp;#128514;</w:t>
      </w:r>
    </w:p>
    <w:p>
      <w:r>
        <w:rPr>
          <w:b/>
          <w:u w:val="single"/>
        </w:rPr>
        <w:t xml:space="preserve">71225</w:t>
      </w:r>
    </w:p>
    <w:p>
      <w:r>
        <w:t xml:space="preserve">Prokrastinaatio on todella paha juttu.</w:t>
      </w:r>
    </w:p>
    <w:p>
      <w:r>
        <w:rPr>
          <w:b/>
          <w:u w:val="single"/>
        </w:rPr>
        <w:t xml:space="preserve">71226</w:t>
      </w:r>
    </w:p>
    <w:p>
      <w:r>
        <w:t xml:space="preserve">Produced by yung @jewros &amp;#128293;&amp;#128293; Bouta drop dis hoe http://t.co/WZyMxoLjNt</w:t>
      </w:r>
    </w:p>
    <w:p>
      <w:r>
        <w:rPr>
          <w:b/>
          <w:u w:val="single"/>
        </w:rPr>
        <w:t xml:space="preserve">71227</w:t>
      </w:r>
    </w:p>
    <w:p>
      <w:r>
        <w:t xml:space="preserve">Ammattiurheilusta nauttivat vain valkoiset roskaväki.</w:t>
      </w:r>
    </w:p>
    <w:p>
      <w:r>
        <w:rPr>
          <w:b/>
          <w:u w:val="single"/>
        </w:rPr>
        <w:t xml:space="preserve">71228</w:t>
      </w:r>
    </w:p>
    <w:p>
      <w:r>
        <w:t xml:space="preserve">Projektipalkka on vain pehmeä pikku narttu.</w:t>
      </w:r>
    </w:p>
    <w:p>
      <w:r>
        <w:rPr>
          <w:b/>
          <w:u w:val="single"/>
        </w:rPr>
        <w:t xml:space="preserve">71229</w:t>
      </w:r>
    </w:p>
    <w:p>
      <w:r>
        <w:t xml:space="preserve">Lupaan rakastaa sinua ja totella..ja lyödä sitä useammin kuin kerran päivässä..tyttö sanon sen aidosti..vittu se ämmä.... Niinhän sinä sanot.</w:t>
      </w:r>
    </w:p>
    <w:p>
      <w:r>
        <w:rPr>
          <w:b/>
          <w:u w:val="single"/>
        </w:rPr>
        <w:t xml:space="preserve">71230</w:t>
      </w:r>
    </w:p>
    <w:p>
      <w:r>
        <w:t xml:space="preserve">Lupauksia tehtiin narttu . Olet nyt minun bxtch</w:t>
      </w:r>
    </w:p>
    <w:p>
      <w:r>
        <w:rPr>
          <w:b/>
          <w:u w:val="single"/>
        </w:rPr>
        <w:t xml:space="preserve">71231</w:t>
      </w:r>
    </w:p>
    <w:p>
      <w:r>
        <w:t xml:space="preserve">Suojaa narttusi hinnalla millä hyvänsä</w:t>
      </w:r>
    </w:p>
    <w:p>
      <w:r>
        <w:rPr>
          <w:b/>
          <w:u w:val="single"/>
        </w:rPr>
        <w:t xml:space="preserve">71232</w:t>
      </w:r>
    </w:p>
    <w:p>
      <w:r>
        <w:t xml:space="preserve">Olen ylpeä siitä, että olen punaniska-patriootti :) @Docs357 @Cats_lmbo @KoichicCheryl @bja_tw @yrwol7 @DavesGrill</w:t>
      </w:r>
    </w:p>
    <w:p>
      <w:r>
        <w:rPr>
          <w:b/>
          <w:u w:val="single"/>
        </w:rPr>
        <w:t xml:space="preserve">71233</w:t>
      </w:r>
    </w:p>
    <w:p>
      <w:r>
        <w:t xml:space="preserve">Puffy face hoes</w:t>
      </w:r>
    </w:p>
    <w:p>
      <w:r>
        <w:rPr>
          <w:b/>
          <w:u w:val="single"/>
        </w:rPr>
        <w:t xml:space="preserve">71234</w:t>
      </w:r>
    </w:p>
    <w:p>
      <w:r>
        <w:t xml:space="preserve">Puigilla oli nolla linjaa ja silti hän aikoo nussia narttusi tuon esiintymisen jälkeen...</w:t>
      </w:r>
    </w:p>
    <w:p>
      <w:r>
        <w:rPr>
          <w:b/>
          <w:u w:val="single"/>
        </w:rPr>
        <w:t xml:space="preserve">71235</w:t>
      </w:r>
    </w:p>
    <w:p>
      <w:r>
        <w:t xml:space="preserve">Vedä ylös nicca #Bored</w:t>
      </w:r>
    </w:p>
    <w:p>
      <w:r>
        <w:rPr>
          <w:b/>
          <w:u w:val="single"/>
        </w:rPr>
        <w:t xml:space="preserve">71236</w:t>
      </w:r>
    </w:p>
    <w:p>
      <w:r>
        <w:t xml:space="preserve">Vedä ylös minun ex tehdä, että narttu hullu</w:t>
      </w:r>
    </w:p>
    <w:p>
      <w:r>
        <w:rPr>
          <w:b/>
          <w:u w:val="single"/>
        </w:rPr>
        <w:t xml:space="preserve">71237</w:t>
      </w:r>
    </w:p>
    <w:p>
      <w:r>
        <w:t xml:space="preserve">Ota exäni kiinni ja tee se ämmä hulluksi.</w:t>
      </w:r>
    </w:p>
    <w:p>
      <w:r>
        <w:rPr>
          <w:b/>
          <w:u w:val="single"/>
        </w:rPr>
        <w:t xml:space="preserve">71238</w:t>
      </w:r>
    </w:p>
    <w:p>
      <w:r>
        <w:t xml:space="preserve">Vedä ylös minun x tehdä, että narttu hullu</w:t>
      </w:r>
    </w:p>
    <w:p>
      <w:r>
        <w:rPr>
          <w:b/>
          <w:u w:val="single"/>
        </w:rPr>
        <w:t xml:space="preserve">71239</w:t>
      </w:r>
    </w:p>
    <w:p>
      <w:r>
        <w:t xml:space="preserve">Vedin tämän kookosratsian päälle kotimatkalla &amp;#128514;&amp;#128557; @@kayysavage yes bitch</w:t>
      </w:r>
    </w:p>
    <w:p>
      <w:r>
        <w:rPr>
          <w:b/>
          <w:u w:val="single"/>
        </w:rPr>
        <w:t xml:space="preserve">71240</w:t>
      </w:r>
    </w:p>
    <w:p>
      <w:r>
        <w:t xml:space="preserve">Huorien vetäminen ei ole jotain, mistä voi olla ylpeä, huorat menevät kenen tahansa kanssa &amp;#9995;</w:t>
      </w:r>
    </w:p>
    <w:p>
      <w:r>
        <w:rPr>
          <w:b/>
          <w:u w:val="single"/>
        </w:rPr>
        <w:t xml:space="preserve">71241</w:t>
      </w:r>
    </w:p>
    <w:p>
      <w:r>
        <w:t xml:space="preserve">Pullout-pelin roskat... &amp;#171;@arigold_88 Iyanla seurustelee miehen kanssa, jolla on 34 lasta 17 naisen kanssa. Minulla on muitakin kysymyksiä.&amp;#187;</w:t>
      </w:r>
    </w:p>
    <w:p>
      <w:r>
        <w:rPr>
          <w:b/>
          <w:u w:val="single"/>
        </w:rPr>
        <w:t xml:space="preserve">71242</w:t>
      </w:r>
    </w:p>
    <w:p>
      <w:r>
        <w:t xml:space="preserve">Kurpitsamausteiset Marlborot huorille.</w:t>
      </w:r>
    </w:p>
    <w:p>
      <w:r>
        <w:rPr>
          <w:b/>
          <w:u w:val="single"/>
        </w:rPr>
        <w:t xml:space="preserve">71243</w:t>
      </w:r>
    </w:p>
    <w:p>
      <w:r>
        <w:t xml:space="preserve">Lyökää sitä huoraa, koska hän ansaitsee sen.</w:t>
      </w:r>
    </w:p>
    <w:p>
      <w:r>
        <w:rPr>
          <w:b/>
          <w:u w:val="single"/>
        </w:rPr>
        <w:t xml:space="preserve">71244</w:t>
      </w:r>
    </w:p>
    <w:p>
      <w:r>
        <w:t xml:space="preserve">Runkkari, rahaton hintti.</w:t>
      </w:r>
    </w:p>
    <w:p>
      <w:r>
        <w:rPr>
          <w:b/>
          <w:u w:val="single"/>
        </w:rPr>
        <w:t xml:space="preserve">71245</w:t>
      </w:r>
    </w:p>
    <w:p>
      <w:r>
        <w:t xml:space="preserve">Paskiainen kyttä vain bulldoggasi sen ämmän https://t.co/SCeoQIqbme ...</w:t>
      </w:r>
    </w:p>
    <w:p>
      <w:r>
        <w:rPr>
          <w:b/>
          <w:u w:val="single"/>
        </w:rPr>
        <w:t xml:space="preserve">71246</w:t>
      </w:r>
    </w:p>
    <w:p>
      <w:r>
        <w:t xml:space="preserve">Punk ämmä kävelee pitkänä kuin sinulla olisi jotain todistettavaa.</w:t>
      </w:r>
    </w:p>
    <w:p>
      <w:r>
        <w:rPr>
          <w:b/>
          <w:u w:val="single"/>
        </w:rPr>
        <w:t xml:space="preserve">71247</w:t>
      </w:r>
    </w:p>
    <w:p>
      <w:r>
        <w:t xml:space="preserve">Punk-narttu.</w:t>
      </w:r>
    </w:p>
    <w:p>
      <w:r>
        <w:rPr>
          <w:b/>
          <w:u w:val="single"/>
        </w:rPr>
        <w:t xml:space="preserve">71248</w:t>
      </w:r>
    </w:p>
    <w:p>
      <w:r>
        <w:t xml:space="preserve">Pillut ovat vain pilluja...ja jokaisella naisella on yksi...joten niitä on oltava enemmänkin, hyvät naiset.</w:t>
      </w:r>
    </w:p>
    <w:p>
      <w:r>
        <w:rPr>
          <w:b/>
          <w:u w:val="single"/>
        </w:rPr>
        <w:t xml:space="preserve">71249</w:t>
      </w:r>
    </w:p>
    <w:p>
      <w:r>
        <w:t xml:space="preserve">Pussy ass hoe neekerit, en voi vittuilla teille kaikille...</w:t>
      </w:r>
    </w:p>
    <w:p>
      <w:r>
        <w:rPr>
          <w:b/>
          <w:u w:val="single"/>
        </w:rPr>
        <w:t xml:space="preserve">71250</w:t>
      </w:r>
    </w:p>
    <w:p>
      <w:r>
        <w:t xml:space="preserve">Pilluperse neekerin nimi Jeesus. Ja hänen isänsä</w:t>
      </w:r>
    </w:p>
    <w:p>
      <w:r>
        <w:rPr>
          <w:b/>
          <w:u w:val="single"/>
        </w:rPr>
        <w:t xml:space="preserve">71251</w:t>
      </w:r>
    </w:p>
    <w:p>
      <w:r>
        <w:t xml:space="preserve">Pussy gotta be trash RT @Adolfhibsta: Hänen rakkauselämänsä on niin surullista lol RT @cqminaj: im niin iloinen khloe k dumped frenchin ghetto perseestä</w:t>
      </w:r>
    </w:p>
    <w:p>
      <w:r>
        <w:rPr>
          <w:b/>
          <w:u w:val="single"/>
        </w:rPr>
        <w:t xml:space="preserve">71252</w:t>
      </w:r>
    </w:p>
    <w:p>
      <w:r>
        <w:t xml:space="preserve">Pillu tykkää tytöistä , zaaaammnn on pilluni homo &amp;#128035;</w:t>
      </w:r>
    </w:p>
    <w:p>
      <w:r>
        <w:rPr>
          <w:b/>
          <w:u w:val="single"/>
        </w:rPr>
        <w:t xml:space="preserve">71253</w:t>
      </w:r>
    </w:p>
    <w:p>
      <w:r>
        <w:t xml:space="preserve">Pussy nicca emme ole ystäviä sinun ei tarvitse @ minua -- @Icewear_Vezzo ääni!</w:t>
      </w:r>
    </w:p>
    <w:p>
      <w:r>
        <w:rPr>
          <w:b/>
          <w:u w:val="single"/>
        </w:rPr>
        <w:t xml:space="preserve">71254</w:t>
      </w:r>
    </w:p>
    <w:p>
      <w:r>
        <w:t xml:space="preserve">Pillua suussani pillua pikkurillissäni rengas</w:t>
      </w:r>
    </w:p>
    <w:p>
      <w:r>
        <w:rPr>
          <w:b/>
          <w:u w:val="single"/>
        </w:rPr>
        <w:t xml:space="preserve">71255</w:t>
      </w:r>
    </w:p>
    <w:p>
      <w:r>
        <w:t xml:space="preserve">Pillu vain pillua</w:t>
      </w:r>
    </w:p>
    <w:p>
      <w:r>
        <w:rPr>
          <w:b/>
          <w:u w:val="single"/>
        </w:rPr>
        <w:t xml:space="preserve">71256</w:t>
      </w:r>
    </w:p>
    <w:p>
      <w:r>
        <w:t xml:space="preserve">Pimpit eivät saa pillua.</w:t>
      </w:r>
    </w:p>
    <w:p>
      <w:r>
        <w:rPr>
          <w:b/>
          <w:u w:val="single"/>
        </w:rPr>
        <w:t xml:space="preserve">71257</w:t>
      </w:r>
    </w:p>
    <w:p>
      <w:r>
        <w:t xml:space="preserve">Pussys vain pillua ja minä saan sitä, kun tarvitsen sitä.</w:t>
      </w:r>
    </w:p>
    <w:p>
      <w:r>
        <w:rPr>
          <w:b/>
          <w:u w:val="single"/>
        </w:rPr>
        <w:t xml:space="preserve">71258</w:t>
      </w:r>
    </w:p>
    <w:p>
      <w:r>
        <w:t xml:space="preserve">Laita b&amp;#299;tch pillua ensin 48.</w:t>
      </w:r>
    </w:p>
    <w:p>
      <w:r>
        <w:rPr>
          <w:b/>
          <w:u w:val="single"/>
        </w:rPr>
        <w:t xml:space="preserve">71259</w:t>
      </w:r>
    </w:p>
    <w:p>
      <w:r>
        <w:t xml:space="preserve">Laita sormus siihen tai se ei ole sinun ämmä!</w:t>
      </w:r>
    </w:p>
    <w:p>
      <w:r>
        <w:rPr>
          <w:b/>
          <w:u w:val="single"/>
        </w:rPr>
        <w:t xml:space="preserve">71260</w:t>
      </w:r>
    </w:p>
    <w:p>
      <w:r>
        <w:t xml:space="preserve">Laita hänet paikalleen, koska nössöt eivät saa pillua...</w:t>
      </w:r>
    </w:p>
    <w:p>
      <w:r>
        <w:rPr>
          <w:b/>
          <w:u w:val="single"/>
        </w:rPr>
        <w:t xml:space="preserve">71261</w:t>
      </w:r>
    </w:p>
    <w:p>
      <w:r>
        <w:t xml:space="preserve">Laita se kaikkeen, mitä rakastan. Mikään ruma ämmä ei puhu minulle hulluja autossani. Pistän hänet ulos ja pakotan kävelemään.</w:t>
      </w:r>
    </w:p>
    <w:p>
      <w:r>
        <w:rPr>
          <w:b/>
          <w:u w:val="single"/>
        </w:rPr>
        <w:t xml:space="preserve">71262</w:t>
      </w:r>
    </w:p>
    <w:p>
      <w:r>
        <w:t xml:space="preserve">Laittakaa Redskinsit aloituskokoonpanoon Dolphinsin sijaan... siitä tulee hauskaa, he sanoivat.</w:t>
      </w:r>
    </w:p>
    <w:p>
      <w:r>
        <w:rPr>
          <w:b/>
          <w:u w:val="single"/>
        </w:rPr>
        <w:t xml:space="preserve">71263</w:t>
      </w:r>
    </w:p>
    <w:p>
      <w:r>
        <w:t xml:space="preserve">Laita painot takaisin telineeseen, ämmä!!! Smdh lol Dick Chaney's! http://t.co/pThwskJhdY http://t.co/pThwskJhdY</w:t>
      </w:r>
    </w:p>
    <w:p>
      <w:r>
        <w:rPr>
          <w:b/>
          <w:u w:val="single"/>
        </w:rPr>
        <w:t xml:space="preserve">71264</w:t>
      </w:r>
    </w:p>
    <w:p>
      <w:r>
        <w:t xml:space="preserve">Kädet ylös, jos olet A-luokan ämmä.</w:t>
      </w:r>
    </w:p>
    <w:p>
      <w:r>
        <w:rPr>
          <w:b/>
          <w:u w:val="single"/>
        </w:rPr>
        <w:t xml:space="preserve">71265</w:t>
      </w:r>
    </w:p>
    <w:p>
      <w:r>
        <w:t xml:space="preserve">Laita narttu 4:ään ja pistä hänet kivijalkaan...</w:t>
      </w:r>
    </w:p>
    <w:p>
      <w:r>
        <w:rPr>
          <w:b/>
          <w:u w:val="single"/>
        </w:rPr>
        <w:t xml:space="preserve">71266</w:t>
      </w:r>
    </w:p>
    <w:p>
      <w:r>
        <w:t xml:space="preserve">Laita kätesi alas, ämmä, en aio ampua sinua.</w:t>
      </w:r>
    </w:p>
    <w:p>
      <w:r>
        <w:rPr>
          <w:b/>
          <w:u w:val="single"/>
        </w:rPr>
        <w:t xml:space="preserve">71267</w:t>
      </w:r>
    </w:p>
    <w:p>
      <w:r>
        <w:t xml:space="preserve">Laita tissisi takaisin paskaasi, ämmä.</w:t>
      </w:r>
    </w:p>
    <w:p>
      <w:r>
        <w:rPr>
          <w:b/>
          <w:u w:val="single"/>
        </w:rPr>
        <w:t xml:space="preserve">71268</w:t>
      </w:r>
    </w:p>
    <w:p>
      <w:r>
        <w:t xml:space="preserve">Putin saa @BarackObaman näyttämään nartulta ulkopolitiikassa.</w:t>
      </w:r>
    </w:p>
    <w:p>
      <w:r>
        <w:rPr>
          <w:b/>
          <w:u w:val="single"/>
        </w:rPr>
        <w:t xml:space="preserve">71269</w:t>
      </w:r>
    </w:p>
    <w:p>
      <w:r>
        <w:t xml:space="preserve">Quan ja Dino RT ne homoperse neekerit!?? Hyvä on.</w:t>
      </w:r>
    </w:p>
    <w:p>
      <w:r>
        <w:rPr>
          <w:b/>
          <w:u w:val="single"/>
        </w:rPr>
        <w:t xml:space="preserve">71270</w:t>
      </w:r>
    </w:p>
    <w:p>
      <w:r>
        <w:t xml:space="preserve">Quan lopeta RT että homo minun TL</w:t>
      </w:r>
    </w:p>
    <w:p>
      <w:r>
        <w:rPr>
          <w:b/>
          <w:u w:val="single"/>
        </w:rPr>
        <w:t xml:space="preserve">71271</w:t>
      </w:r>
    </w:p>
    <w:p>
      <w:r>
        <w:t xml:space="preserve">Quisiera amarte no puedo no, mi mama me dijo dont love them hoes</w:t>
      </w:r>
    </w:p>
    <w:p>
      <w:r>
        <w:rPr>
          <w:b/>
          <w:u w:val="single"/>
        </w:rPr>
        <w:t xml:space="preserve">71272</w:t>
      </w:r>
    </w:p>
    <w:p>
      <w:r>
        <w:t xml:space="preserve">Lopettakaa syöttöni pilaaminen, nartut.</w:t>
      </w:r>
    </w:p>
    <w:p>
      <w:r>
        <w:rPr>
          <w:b/>
          <w:u w:val="single"/>
        </w:rPr>
        <w:t xml:space="preserve">71273</w:t>
      </w:r>
    </w:p>
    <w:p>
      <w:r>
        <w:t xml:space="preserve">Lopeta tuo tylppä ämmä...</w:t>
      </w:r>
    </w:p>
    <w:p>
      <w:r>
        <w:rPr>
          <w:b/>
          <w:u w:val="single"/>
        </w:rPr>
        <w:t xml:space="preserve">71274</w:t>
      </w:r>
    </w:p>
    <w:p>
      <w:r>
        <w:t xml:space="preserve">Lopeta näiden naisten satuttaminen, koska olen kyllästynyt kaikkeen katkeruuteen, jota neekerin on käytävä läpi, koska olet huoranperseinen neekeri.</w:t>
      </w:r>
    </w:p>
    <w:p>
      <w:r>
        <w:rPr>
          <w:b/>
          <w:u w:val="single"/>
        </w:rPr>
        <w:t xml:space="preserve">71275</w:t>
      </w:r>
    </w:p>
    <w:p>
      <w:r>
        <w:t xml:space="preserve">Lopeta paskan puhuminen, vitun hintti. Olet tosissasi vain vihainen, koska kukaan ei halua sinua. Kuka vittu sinä edes luulet olevasi?</w:t>
      </w:r>
    </w:p>
    <w:p>
      <w:r>
        <w:rPr>
          <w:b/>
          <w:u w:val="single"/>
        </w:rPr>
        <w:t xml:space="preserve">71276</w:t>
      </w:r>
    </w:p>
    <w:p>
      <w:r>
        <w:t xml:space="preserve">Lopeta kiusaaminen ämmä</w:t>
      </w:r>
    </w:p>
    <w:p>
      <w:r>
        <w:rPr>
          <w:b/>
          <w:u w:val="single"/>
        </w:rPr>
        <w:t xml:space="preserve">71277</w:t>
      </w:r>
    </w:p>
    <w:p>
      <w:r>
        <w:t xml:space="preserve">R&amp;B on nykyään niin roskaa verrattuna 2000-luvun alkuun.</w:t>
      </w:r>
    </w:p>
    <w:p>
      <w:r>
        <w:rPr>
          <w:b/>
          <w:u w:val="single"/>
        </w:rPr>
        <w:t xml:space="preserve">71278</w:t>
      </w:r>
    </w:p>
    <w:p>
      <w:r>
        <w:t xml:space="preserve">Charlie Baker-R:lle 9 pisteen nousu Demo-osavaltiossa Massassa Coakley-D:tä vastaan! DoG http://t.co/UOVtVG5nnM kautta @BostonGlobe</w:t>
      </w:r>
    </w:p>
    <w:p>
      <w:r>
        <w:rPr>
          <w:b/>
          <w:u w:val="single"/>
        </w:rPr>
        <w:t xml:space="preserve">71279</w:t>
      </w:r>
    </w:p>
    <w:p>
      <w:r>
        <w:t xml:space="preserve">TODELLINEN NEEKERI PUHUU &amp;#8220;@DEON1093: @PAPER_CHAYSIN kuulostat ämmältä&amp;#8221;</w:t>
      </w:r>
    </w:p>
    <w:p>
      <w:r>
        <w:rPr>
          <w:b/>
          <w:u w:val="single"/>
        </w:rPr>
        <w:t xml:space="preserve">71280</w:t>
      </w:r>
    </w:p>
    <w:p>
      <w:r>
        <w:t xml:space="preserve">REPUBLICANS TAKAISIN MASSACHUSETTSIN KUVERNÖÖRIKSI: Coakley luovuttaa hallituksen kisa Charlie Bakerille&amp;#8230;. http://t.co/unfdQCQHyK.</w:t>
      </w:r>
    </w:p>
    <w:p>
      <w:r>
        <w:rPr>
          <w:b/>
          <w:u w:val="single"/>
        </w:rPr>
        <w:t xml:space="preserve">71281</w:t>
      </w:r>
    </w:p>
    <w:p>
      <w:r>
        <w:t xml:space="preserve">RFT Päivän twiitti&amp;#128588;&amp;#128588; &amp;#8220;@HereForEB: Jos neekeri vaihtaa sinua... Vitut heistä .. Hän oli narttunigga päivästä 1&amp;#8221;</w:t>
      </w:r>
    </w:p>
    <w:p>
      <w:r>
        <w:rPr>
          <w:b/>
          <w:u w:val="single"/>
        </w:rPr>
        <w:t xml:space="preserve">71282</w:t>
      </w:r>
    </w:p>
    <w:p>
      <w:r>
        <w:t xml:space="preserve">RICK KÄSKI TEIDÄN MENNÄ TAKAISIN JA TAPPAA HEIDÄT KAIKKI! Te nikkarit ette kuunnelleet, nyt ne pureskelevat Bobin jalkaa ja paskaa! Extra, maukasta, rapeaa!</w:t>
      </w:r>
    </w:p>
    <w:p>
      <w:r>
        <w:rPr>
          <w:b/>
          <w:u w:val="single"/>
        </w:rPr>
        <w:t xml:space="preserve">71283</w:t>
      </w:r>
    </w:p>
    <w:p>
      <w:r>
        <w:t xml:space="preserve">RIGHT "@Sotyannaxo: Samat ämmät, jotka sanovat "positiivisia viboja", ovat samoja ämmiä, jotka pilkkaavat jonkun painoa."</w:t>
      </w:r>
    </w:p>
    <w:p>
      <w:r>
        <w:rPr>
          <w:b/>
          <w:u w:val="single"/>
        </w:rPr>
        <w:t xml:space="preserve">71284</w:t>
      </w:r>
    </w:p>
    <w:p>
      <w:r>
        <w:t xml:space="preserve">RINO-roskaväki, kuten @SpeakerBoehner, @KarlRove, @FrankLuntz, näkevät konservatiivit kuten demokraattipuolue näkee mustat. Heidän orjaomaisuutenaan. #tcot</w:t>
      </w:r>
    </w:p>
    <w:p>
      <w:r>
        <w:rPr>
          <w:b/>
          <w:u w:val="single"/>
        </w:rPr>
        <w:t xml:space="preserve">71285</w:t>
      </w:r>
    </w:p>
    <w:p>
      <w:r>
        <w:t xml:space="preserve">RT !!! @6oysLoveKeena: En ikinä IKINÄ IKINÄ anna neekerille kaikkea, ellen tiedä varmasti, että hän tekee samoin . yeen finna play me bitch &amp;#128514;&amp;#9996;</w:t>
      </w:r>
    </w:p>
    <w:p>
      <w:r>
        <w:rPr>
          <w:b/>
          <w:u w:val="single"/>
        </w:rPr>
        <w:t xml:space="preserve">71286</w:t>
      </w:r>
    </w:p>
    <w:p>
      <w:r>
        <w:t xml:space="preserve">RT "@DestineyDunbar: &amp;#128530;&amp;#8221;</w:t>
      </w:r>
    </w:p>
    <w:p>
      <w:r>
        <w:rPr>
          <w:b/>
          <w:u w:val="single"/>
        </w:rPr>
        <w:t xml:space="preserve">71287</w:t>
      </w:r>
    </w:p>
    <w:p>
      <w:r>
        <w:t xml:space="preserve">RT "@HuffingtonPost: Jane Seymour rokkaa bikinit 62 http://t.co/1pUccv8t97" Crazy Aunt Jane is at it again @TheFaithAnne</w:t>
      </w:r>
    </w:p>
    <w:p>
      <w:r>
        <w:rPr>
          <w:b/>
          <w:u w:val="single"/>
        </w:rPr>
        <w:t xml:space="preserve">71288</w:t>
      </w:r>
    </w:p>
    <w:p>
      <w:r>
        <w:t xml:space="preserve">RT "@TIMAtheRACER: Vau, onko meillä taas yksi homo? &amp;#8220;@ShinobiCelsius: TIMAtheRACER wow do we have another Cam hater? lol&amp;#8221;"&amp;gt;&amp;gt; dat dude is nice</w:t>
      </w:r>
    </w:p>
    <w:p>
      <w:r>
        <w:rPr>
          <w:b/>
          <w:u w:val="single"/>
        </w:rPr>
        <w:t xml:space="preserve">71289</w:t>
      </w:r>
    </w:p>
    <w:p>
      <w:r>
        <w:t xml:space="preserve">RT "@_ThatGAPeach: &amp;amp; alla my niggas hot boys , so don't bring no ice in this bitch &amp;#128130;&amp;#8221;</w:t>
      </w:r>
    </w:p>
    <w:p>
      <w:r>
        <w:rPr>
          <w:b/>
          <w:u w:val="single"/>
        </w:rPr>
        <w:t xml:space="preserve">71290</w:t>
      </w:r>
    </w:p>
    <w:p>
      <w:r>
        <w:t xml:space="preserve">RT &amp;#8220;@KillAll_Simps: Black bitches think it ok to clap they hands when they getting into a riita, bitch stfu before I steal yo purse&amp;#8221;</w:t>
      </w:r>
    </w:p>
    <w:p>
      <w:r>
        <w:rPr>
          <w:b/>
          <w:u w:val="single"/>
        </w:rPr>
        <w:t xml:space="preserve">71291</w:t>
      </w:r>
    </w:p>
    <w:p>
      <w:r>
        <w:t xml:space="preserve">RT @05proFESSOR: @idontbekaren @kelseysocrazy .... näin sanovat kaikki narttuni hahaha http://t.co/dHK7eU97Dc http://t.co/dHK7eU97Dc</w:t>
      </w:r>
    </w:p>
    <w:p>
      <w:r>
        <w:rPr>
          <w:b/>
          <w:u w:val="single"/>
        </w:rPr>
        <w:t xml:space="preserve">71292</w:t>
      </w:r>
    </w:p>
    <w:p>
      <w:r>
        <w:t xml:space="preserve">RT @05proFESSOR: Kolumbus löysi Amerikan ja me tapoimme inkkareita #SinceTheCubsWonAWorldSeries</w:t>
      </w:r>
    </w:p>
    <w:p>
      <w:r>
        <w:rPr>
          <w:b/>
          <w:u w:val="single"/>
        </w:rPr>
        <w:t xml:space="preserve">71293</w:t>
      </w:r>
    </w:p>
    <w:p>
      <w:r>
        <w:t xml:space="preserve">RT @07Cannon: "Vittu tarkoitatko Macklemoren roskanekrua?" http://t.co/NXPjPrhsbu</w:t>
      </w:r>
    </w:p>
    <w:p>
      <w:r>
        <w:rPr>
          <w:b/>
          <w:u w:val="single"/>
        </w:rPr>
        <w:t xml:space="preserve">71294</w:t>
      </w:r>
    </w:p>
    <w:p>
      <w:r>
        <w:t xml:space="preserve">RT @0_oitsCRUNCH: Def a whiny bitch RT @manddddddddddd: &amp;#8220;@LawsOfSex: A girl who cries is a girl who cares.&amp;#8221; Or a whiny bitch</w:t>
      </w:r>
    </w:p>
    <w:p>
      <w:r>
        <w:rPr>
          <w:b/>
          <w:u w:val="single"/>
        </w:rPr>
        <w:t xml:space="preserve">71295</w:t>
      </w:r>
    </w:p>
    <w:p>
      <w:r>
        <w:t xml:space="preserve">RT @0hallis0n: Tämä on J Cole, senkin vitun homo." "This is J Cole you fucking queer"</w:t>
      </w:r>
    </w:p>
    <w:p>
      <w:r>
        <w:rPr>
          <w:b/>
          <w:u w:val="single"/>
        </w:rPr>
        <w:t xml:space="preserve">71296</w:t>
      </w:r>
    </w:p>
    <w:p>
      <w:r>
        <w:t xml:space="preserve">RT @100Band_RELL: Kaikki yaw hoes haluavat 2 asia Money &amp;amp; Dick</w:t>
      </w:r>
    </w:p>
    <w:p>
      <w:r>
        <w:rPr>
          <w:b/>
          <w:u w:val="single"/>
        </w:rPr>
        <w:t xml:space="preserve">71297</w:t>
      </w:r>
    </w:p>
    <w:p>
      <w:r>
        <w:t xml:space="preserve">RT @10milekid: Hahahaha perus ämmät niin hauska</w:t>
      </w:r>
    </w:p>
    <w:p>
      <w:r>
        <w:rPr>
          <w:b/>
          <w:u w:val="single"/>
        </w:rPr>
        <w:t xml:space="preserve">71298</w:t>
      </w:r>
    </w:p>
    <w:p>
      <w:r>
        <w:t xml:space="preserve">RT @10thAmendment: Jihadisti tappoi #BrendanTevlinin N.J:ssä ainakin 2 muun kanssa, osa terroristirengasta 10 vuotta sitten http://t.co/qZtXJv9x8J http&amp;#8230;</w:t>
      </w:r>
    </w:p>
    <w:p>
      <w:r>
        <w:rPr>
          <w:b/>
          <w:u w:val="single"/>
        </w:rPr>
        <w:t xml:space="preserve">71299</w:t>
      </w:r>
    </w:p>
    <w:p>
      <w:r>
        <w:t xml:space="preserve">RT @11_MeLoBaby_7: @100granHman it ain't nothin to cut that bitch off ayeeeeee</w:t>
      </w:r>
    </w:p>
    <w:p>
      <w:r>
        <w:rPr>
          <w:b/>
          <w:u w:val="single"/>
        </w:rPr>
        <w:t xml:space="preserve">71300</w:t>
      </w:r>
    </w:p>
    <w:p>
      <w:r>
        <w:t xml:space="preserve">RT @120Sports: Jäähyväiskapteeni Jeterille hänen Yankee Stadiumin finaalissaan. VIDEO: http://t.co/QdldmWBwXJ http://t&amp;#8230;</w:t>
      </w:r>
    </w:p>
    <w:p>
      <w:r>
        <w:rPr>
          <w:b/>
          <w:u w:val="single"/>
        </w:rPr>
        <w:t xml:space="preserve">71301</w:t>
      </w:r>
    </w:p>
    <w:p>
      <w:r>
        <w:t xml:space="preserve">RT @1Armaun: Huorat saavat poikaystävän ja vannovat, etteivät ole enää huoria. Lutka Poikaystävän saaminen ei poista sitä, mitä tapahtui ennen häntä sinä ...</w:t>
      </w:r>
    </w:p>
    <w:p>
      <w:r>
        <w:rPr>
          <w:b/>
          <w:u w:val="single"/>
        </w:rPr>
        <w:t xml:space="preserve">71302</w:t>
      </w:r>
    </w:p>
    <w:p>
      <w:r>
        <w:t xml:space="preserve">RT @1BigMick: Sanoin tänään eräälle naiselle, että hän on seksuaalisen naiseuden ruumiillistuma. Miten en ole hukkumassa pilluun?</w:t>
      </w:r>
    </w:p>
    <w:p>
      <w:r>
        <w:rPr>
          <w:b/>
          <w:u w:val="single"/>
        </w:rPr>
        <w:t xml:space="preserve">71303</w:t>
      </w:r>
    </w:p>
    <w:p>
      <w:r>
        <w:t xml:space="preserve">RT @1CaptainDrew: Supp wigga</w:t>
      </w:r>
    </w:p>
    <w:p>
      <w:r>
        <w:rPr>
          <w:b/>
          <w:u w:val="single"/>
        </w:rPr>
        <w:t xml:space="preserve">71304</w:t>
      </w:r>
    </w:p>
    <w:p>
      <w:r>
        <w:t xml:space="preserve">RT @1JohnnyCinco: Uskollisen nartun kanssa ei voi mennä pieleen.</w:t>
      </w:r>
    </w:p>
    <w:p>
      <w:r>
        <w:rPr>
          <w:b/>
          <w:u w:val="single"/>
        </w:rPr>
        <w:t xml:space="preserve">71305</w:t>
      </w:r>
    </w:p>
    <w:p>
      <w:r>
        <w:t xml:space="preserve">RT @1KelliBelle: Tarpeelliset, takertuvat miehet ovat syynä siihen, että minulla on narttuongelmia.</w:t>
      </w:r>
    </w:p>
    <w:p>
      <w:r>
        <w:rPr>
          <w:b/>
          <w:u w:val="single"/>
        </w:rPr>
        <w:t xml:space="preserve">71306</w:t>
      </w:r>
    </w:p>
    <w:p>
      <w:r>
        <w:t xml:space="preserve">RT @1Khariz: kim k lil sisters jotkut hoes</w:t>
      </w:r>
    </w:p>
    <w:p>
      <w:r>
        <w:rPr>
          <w:b/>
          <w:u w:val="single"/>
        </w:rPr>
        <w:t xml:space="preserve">71307</w:t>
      </w:r>
    </w:p>
    <w:p>
      <w:r>
        <w:t xml:space="preserve">RT @1MarsB: Saatan olla ruma, mutta huorani eivät trippaa.</w:t>
      </w:r>
    </w:p>
    <w:p>
      <w:r>
        <w:rPr>
          <w:b/>
          <w:u w:val="single"/>
        </w:rPr>
        <w:t xml:space="preserve">71308</w:t>
      </w:r>
    </w:p>
    <w:p>
      <w:r>
        <w:t xml:space="preserve">RT @1RudeAssNinja: @Yung_N_GettinIt @carleycarllz bro älä väittele näiden hylätyn perse Disney mallit bitches parempi mennä leikkiä joitakin ruokaa&amp;#8230;</w:t>
      </w:r>
    </w:p>
    <w:p>
      <w:r>
        <w:rPr>
          <w:b/>
          <w:u w:val="single"/>
        </w:rPr>
        <w:t xml:space="preserve">71309</w:t>
      </w:r>
    </w:p>
    <w:p>
      <w:r>
        <w:t xml:space="preserve">RT @1Smedia: When a hoe gets too friendly with Bae &amp;#128545;&amp;#128548;&amp;#128127;&amp;#128298; http://t.co/figgTHzk0L</w:t>
      </w:r>
    </w:p>
    <w:p>
      <w:r>
        <w:rPr>
          <w:b/>
          <w:u w:val="single"/>
        </w:rPr>
        <w:t xml:space="preserve">71310</w:t>
      </w:r>
    </w:p>
    <w:p>
      <w:r>
        <w:t xml:space="preserve">RT @1TRIKOfficial: @ItsNotAdam No prob! Def hyvä varhaisen sarjan energiatyökalu! Jos haluat virittää, http://t.co/hxfJWy3Jab alle ho&amp;#8230;</w:t>
      </w:r>
    </w:p>
    <w:p>
      <w:r>
        <w:rPr>
          <w:b/>
          <w:u w:val="single"/>
        </w:rPr>
        <w:t xml:space="preserve">71311</w:t>
      </w:r>
    </w:p>
    <w:p>
      <w:r>
        <w:t xml:space="preserve">RT @1WayHustle: Nartut rakastavat nekruja, joilla on narttuja...</w:t>
      </w:r>
    </w:p>
    <w:p>
      <w:r>
        <w:rPr>
          <w:b/>
          <w:u w:val="single"/>
        </w:rPr>
        <w:t xml:space="preserve">71312</w:t>
      </w:r>
    </w:p>
    <w:p>
      <w:r>
        <w:t xml:space="preserve">RT @1WayHustle: @TheDonIV: Minulla on narttuja, jotka salakuljettavat kokaiinia tullin yli - @TheDonIV</w:t>
      </w:r>
    </w:p>
    <w:p>
      <w:r>
        <w:rPr>
          <w:b/>
          <w:u w:val="single"/>
        </w:rPr>
        <w:t xml:space="preserve">71313</w:t>
      </w:r>
    </w:p>
    <w:p>
      <w:r>
        <w:t xml:space="preserve">RT @1deep_williard: "@1017_Sqquad: Näin hän ei kerro kenellekään&amp;#8230;</w:t>
      </w:r>
    </w:p>
    <w:p>
      <w:r>
        <w:rPr>
          <w:b/>
          <w:u w:val="single"/>
        </w:rPr>
        <w:t xml:space="preserve">71314</w:t>
      </w:r>
    </w:p>
    <w:p>
      <w:r>
        <w:t xml:space="preserve">RT @1goodlookingman: Mets voitti ja Yankees hävisi. Se on hyvä päivä baseballissa.</w:t>
      </w:r>
    </w:p>
    <w:p>
      <w:r>
        <w:rPr>
          <w:b/>
          <w:u w:val="single"/>
        </w:rPr>
        <w:t xml:space="preserve">71315</w:t>
      </w:r>
    </w:p>
    <w:p>
      <w:r>
        <w:t xml:space="preserve">RT @1stBlock_Rody: &amp;#128073;&amp;#128530;</w:t>
      </w:r>
    </w:p>
    <w:p>
      <w:r>
        <w:rPr>
          <w:b/>
          <w:u w:val="single"/>
        </w:rPr>
        <w:t xml:space="preserve">71316</w:t>
      </w:r>
    </w:p>
    <w:p>
      <w:r>
        <w:t xml:space="preserve">RT @1stblock_thomas: "@1stBlocJeremiah: You know bitches be mad when they be like "I'm my own #wcw&amp;#128514;&amp;#128514; "</w:t>
      </w:r>
    </w:p>
    <w:p>
      <w:r>
        <w:rPr>
          <w:b/>
          <w:u w:val="single"/>
        </w:rPr>
        <w:t xml:space="preserve">71317</w:t>
      </w:r>
    </w:p>
    <w:p>
      <w:r>
        <w:t xml:space="preserve">RT @1stblock_thomas: @1stBlocJeremiah @LowworldsFinest Nah boa That nigga Wayne run his mouth like a hoe &amp;amp; my girl ain't No hoe so Chill wi&amp;#8230;</w:t>
      </w:r>
    </w:p>
    <w:p>
      <w:r>
        <w:rPr>
          <w:b/>
          <w:u w:val="single"/>
        </w:rPr>
        <w:t xml:space="preserve">71318</w:t>
      </w:r>
    </w:p>
    <w:p>
      <w:r>
        <w:t xml:space="preserve">RT @1stblocklokee: 131st kuuluu meille, imma aion löytää sinut bi&amp;#8230;</w:t>
      </w:r>
    </w:p>
    <w:p>
      <w:r>
        <w:rPr>
          <w:b/>
          <w:u w:val="single"/>
        </w:rPr>
        <w:t xml:space="preserve">71319</w:t>
      </w:r>
    </w:p>
    <w:p>
      <w:r>
        <w:t xml:space="preserve">RT @215_Bub: Älä hikoile näiden huorien kanssa, he tulevat rahan kanssa &amp;#128527;</w:t>
      </w:r>
    </w:p>
    <w:p>
      <w:r>
        <w:rPr>
          <w:b/>
          <w:u w:val="single"/>
        </w:rPr>
        <w:t xml:space="preserve">71320</w:t>
      </w:r>
    </w:p>
    <w:p>
      <w:r>
        <w:t xml:space="preserve">RT @215potter: Aikuiset miehet käyttävät pelipaitoja, joissa on toisten aikuisten miesten nimet...</w:t>
        <w:br/>
        <w:br/>
        <w:t xml:space="preserve"> Älkää unohtako niitä vitun pom pomeja.</w:t>
      </w:r>
    </w:p>
    <w:p>
      <w:r>
        <w:rPr>
          <w:b/>
          <w:u w:val="single"/>
        </w:rPr>
        <w:t xml:space="preserve">71321</w:t>
      </w:r>
    </w:p>
    <w:p>
      <w:r>
        <w:t xml:space="preserve">RT @22duces20: Hyvää syntymäpäivää pikkuperse serkulleni, joka ei muista kuka olen @1NOnlyDirtyMike toivottavasti se on hyvä homo !</w:t>
      </w:r>
    </w:p>
    <w:p>
      <w:r>
        <w:rPr>
          <w:b/>
          <w:u w:val="single"/>
        </w:rPr>
        <w:t xml:space="preserve">71322</w:t>
      </w:r>
    </w:p>
    <w:p>
      <w:r>
        <w:t xml:space="preserve">RT @23Vnds: @renz360:ltä, kun on kyse sole-kastikkeesta! Se kama tekee ihmeitä!!! @renz360 @renz360&amp;#8230; http://t.co/EecEzJRx6C</w:t>
      </w:r>
    </w:p>
    <w:p>
      <w:r>
        <w:rPr>
          <w:b/>
          <w:u w:val="single"/>
        </w:rPr>
        <w:t xml:space="preserve">71323</w:t>
      </w:r>
    </w:p>
    <w:p>
      <w:r>
        <w:t xml:space="preserve">RT @275YUNGSIMMIE: I flex it ain't no turning down ...take yo bitch fly out of town ... ...Macin stackin ready to get it crackin aint no tu&amp;#8230;</w:t>
      </w:r>
    </w:p>
    <w:p>
      <w:r>
        <w:rPr>
          <w:b/>
          <w:u w:val="single"/>
        </w:rPr>
        <w:t xml:space="preserve">71324</w:t>
      </w:r>
    </w:p>
    <w:p>
      <w:r>
        <w:t xml:space="preserve">RT @275YUNGSIMMIE: Vihaan valehtelevaa narttua.</w:t>
      </w:r>
    </w:p>
    <w:p>
      <w:r>
        <w:rPr>
          <w:b/>
          <w:u w:val="single"/>
        </w:rPr>
        <w:t xml:space="preserve">71325</w:t>
      </w:r>
    </w:p>
    <w:p>
      <w:r>
        <w:t xml:space="preserve">RT @2AFight: Muslimijihadi? Keep Calm and.... http://t.co/iW6HT090s8 #PJNET #tcot #tgdn #ccot #RedNationRising #teaparty #2A #NRA http://t.&amp;#8230;</w:t>
      </w:r>
    </w:p>
    <w:p>
      <w:r>
        <w:rPr>
          <w:b/>
          <w:u w:val="single"/>
        </w:rPr>
        <w:t xml:space="preserve">71326</w:t>
      </w:r>
    </w:p>
    <w:p>
      <w:r>
        <w:t xml:space="preserve">RT @2Blunts1Jorge: &amp;#8220;@GinaSanabria_: GinaGinabraja: Olen ruma, joten älkää huolehtiko siitä, että minulla on huoria.&amp;#8221;</w:t>
      </w:r>
    </w:p>
    <w:p>
      <w:r>
        <w:rPr>
          <w:b/>
          <w:u w:val="single"/>
        </w:rPr>
        <w:t xml:space="preserve">71327</w:t>
      </w:r>
    </w:p>
    <w:p>
      <w:r>
        <w:t xml:space="preserve">RT @2Live_Que: Joten te kaikki vain mennyt katsomaan ohi sen tosiasian, että tämä ämmä imee munaa, koska hänen reunat panivat? Vannon, että vihaan teitä narttuja &amp;#128530; http:/&amp;#8230;</w:t>
      </w:r>
    </w:p>
    <w:p>
      <w:r>
        <w:rPr>
          <w:b/>
          <w:u w:val="single"/>
        </w:rPr>
        <w:t xml:space="preserve">71328</w:t>
      </w:r>
    </w:p>
    <w:p>
      <w:r>
        <w:t xml:space="preserve">RT @2Necklaceez: Olen tässä ämmässä yaaa teen thanggg &amp;#128079;</w:t>
      </w:r>
    </w:p>
    <w:p>
      <w:r>
        <w:rPr>
          <w:b/>
          <w:u w:val="single"/>
        </w:rPr>
        <w:t xml:space="preserve">71329</w:t>
      </w:r>
    </w:p>
    <w:p>
      <w:r>
        <w:t xml:space="preserve">RT @33mLENY: bae: lemme see your phone if you dont have hella hoes</w:t>
        <w:br/>
        <w:br/>
        <w:t xml:space="preserve">me: one sec http://t.co/MztLPgx4ur</w:t>
      </w:r>
    </w:p>
    <w:p>
      <w:r>
        <w:rPr>
          <w:b/>
          <w:u w:val="single"/>
        </w:rPr>
        <w:t xml:space="preserve">71330</w:t>
      </w:r>
    </w:p>
    <w:p>
      <w:r>
        <w:t xml:space="preserve">RT @3High_Tae: Bruh this bitch booty so flat that its muscular &amp;#128128;&amp;#128128;&amp;#128128;&amp;#128128; http://t.co/8vG3MAtceU.</w:t>
      </w:r>
    </w:p>
    <w:p>
      <w:r>
        <w:rPr>
          <w:b/>
          <w:u w:val="single"/>
        </w:rPr>
        <w:t xml:space="preserve">71331</w:t>
      </w:r>
    </w:p>
    <w:p>
      <w:r>
        <w:t xml:space="preserve">RT @3Much4TheseHoez: RT @iDntWearCondoms: If I DM u don't announce it to the timeline bitch I'm tryna fuck on the low</w:t>
      </w:r>
    </w:p>
    <w:p>
      <w:r>
        <w:rPr>
          <w:b/>
          <w:u w:val="single"/>
        </w:rPr>
        <w:t xml:space="preserve">71332</w:t>
      </w:r>
    </w:p>
    <w:p>
      <w:r>
        <w:t xml:space="preserve">RT @3_Much_: You: If u a messy bitch hell nawl i cant rock w. You</w:t>
      </w:r>
    </w:p>
    <w:p>
      <w:r>
        <w:rPr>
          <w:b/>
          <w:u w:val="single"/>
        </w:rPr>
        <w:t xml:space="preserve">71333</w:t>
      </w:r>
    </w:p>
    <w:p>
      <w:r>
        <w:t xml:space="preserve">RT @3amado_carrillo: Tarkistin juuri kelloni ja tuo ämmä sanoi joskus.</w:t>
      </w:r>
    </w:p>
    <w:p>
      <w:r>
        <w:rPr>
          <w:b/>
          <w:u w:val="single"/>
        </w:rPr>
        <w:t xml:space="preserve">71334</w:t>
      </w:r>
    </w:p>
    <w:p>
      <w:r>
        <w:t xml:space="preserve">RT @3amado_carrillo: Rick James bitch</w:t>
      </w:r>
    </w:p>
    <w:p>
      <w:r>
        <w:rPr>
          <w:b/>
          <w:u w:val="single"/>
        </w:rPr>
        <w:t xml:space="preserve">71335</w:t>
      </w:r>
    </w:p>
    <w:p>
      <w:r>
        <w:t xml:space="preserve">RT @40oz_VAN: Älä ole se paskiainen.</w:t>
      </w:r>
    </w:p>
    <w:p>
      <w:r>
        <w:rPr>
          <w:b/>
          <w:u w:val="single"/>
        </w:rPr>
        <w:t xml:space="preserve">71336</w:t>
      </w:r>
    </w:p>
    <w:p>
      <w:r>
        <w:t xml:space="preserve">RT @4200Savage: Äiti sanoi minulle, että näytä rikkaalta ja käyttäydy kuin köyhä, äläkä mene ämmälle, joka ei ole sinun#gang</w:t>
      </w:r>
    </w:p>
    <w:p>
      <w:r>
        <w:rPr>
          <w:b/>
          <w:u w:val="single"/>
        </w:rPr>
        <w:t xml:space="preserve">71337</w:t>
      </w:r>
    </w:p>
    <w:p>
      <w:r>
        <w:t xml:space="preserve">RT @4200Savage: Koska yungin bitch olen ollut nat nigga</w:t>
      </w:r>
    </w:p>
    <w:p>
      <w:r>
        <w:rPr>
          <w:b/>
          <w:u w:val="single"/>
        </w:rPr>
        <w:t xml:space="preserve">71338</w:t>
      </w:r>
    </w:p>
    <w:p>
      <w:r>
        <w:t xml:space="preserve">RT @44BINKO: &amp;#8220;@Say_Lil_Zack: Rakastan naispoliiseja&amp;#128525;&amp;#8221; he b sum hoes too fuck da jakes &amp;#128110;&amp;#128165;&amp;#128299;</w:t>
      </w:r>
    </w:p>
    <w:p>
      <w:r>
        <w:rPr>
          <w:b/>
          <w:u w:val="single"/>
        </w:rPr>
        <w:t xml:space="preserve">71339</w:t>
      </w:r>
    </w:p>
    <w:p>
      <w:r>
        <w:t xml:space="preserve">RT @44BINKO: @BreadTruckkBri &amp;#128514;&amp;#128514;&amp;#128514;&amp;#128514; knwin I heard dat hoe changed</w:t>
      </w:r>
    </w:p>
    <w:p>
      <w:r>
        <w:rPr>
          <w:b/>
          <w:u w:val="single"/>
        </w:rPr>
        <w:t xml:space="preserve">71340</w:t>
      </w:r>
    </w:p>
    <w:p>
      <w:r>
        <w:t xml:space="preserve">RT @44BINKO: @VoiceOfDStreetz &amp;#128514;&amp;#128514;&amp;#128514;&amp;#128514;&amp;#128514;&amp;#128514; u a hoe &amp;#128557;&amp;#128557;&amp;#128557;&amp;#128557;&amp;#128557;</w:t>
      </w:r>
    </w:p>
    <w:p>
      <w:r>
        <w:rPr>
          <w:b/>
          <w:u w:val="single"/>
        </w:rPr>
        <w:t xml:space="preserve">71341</w:t>
      </w:r>
    </w:p>
    <w:p>
      <w:r>
        <w:t xml:space="preserve">RT @44BINKO: @VoiceOfDStreetz she spazzed out dude don't have his hoes in line &amp;#128514;&amp;#128514;&amp;#128514;&amp;#128514;</w:t>
      </w:r>
    </w:p>
    <w:p>
      <w:r>
        <w:rPr>
          <w:b/>
          <w:u w:val="single"/>
        </w:rPr>
        <w:t xml:space="preserve">71342</w:t>
      </w:r>
    </w:p>
    <w:p>
      <w:r>
        <w:t xml:space="preserve">RT @4550Empire: @QuintinMvP @_200_Soetan yea u know these lil bitches be stalking are twitter for they niggas&amp;#128565;&amp;#128514;&amp;#128514;</w:t>
      </w:r>
    </w:p>
    <w:p>
      <w:r>
        <w:rPr>
          <w:b/>
          <w:u w:val="single"/>
        </w:rPr>
        <w:t xml:space="preserve">71343</w:t>
      </w:r>
    </w:p>
    <w:p>
      <w:r>
        <w:t xml:space="preserve">RT @490xl: miksi kiintyä ihmisiin, kun voi hypätä roskakoriin ja tuntea samoin?</w:t>
      </w:r>
    </w:p>
    <w:p>
      <w:r>
        <w:rPr>
          <w:b/>
          <w:u w:val="single"/>
        </w:rPr>
        <w:t xml:space="preserve">71344</w:t>
      </w:r>
    </w:p>
    <w:p>
      <w:r>
        <w:t xml:space="preserve">RT @49ant: down ass bitch RT @NewsBreaker: Aaron Hernandezin tyttöystävä valehteli suurelle valamiehistölle 29 kertaa http://t.co/k6x3dUKhtf</w:t>
      </w:r>
    </w:p>
    <w:p>
      <w:r>
        <w:rPr>
          <w:b/>
          <w:u w:val="single"/>
        </w:rPr>
        <w:t xml:space="preserve">71345</w:t>
      </w:r>
    </w:p>
    <w:p>
      <w:r>
        <w:t xml:space="preserve">RT @49ant: Jos hän asuu kotona, hän pettää sinua ja on vähemmän todennäköisesti huora.</w:t>
      </w:r>
    </w:p>
    <w:p>
      <w:r>
        <w:rPr>
          <w:b/>
          <w:u w:val="single"/>
        </w:rPr>
        <w:t xml:space="preserve">71346</w:t>
      </w:r>
    </w:p>
    <w:p>
      <w:r>
        <w:t xml:space="preserve">RT @49ant: et saa mitään huoria tulemaan takaisin huoneeseen kanssasi, jos pysyt sirkuksessa sirkuksessa bruh</w:t>
      </w:r>
    </w:p>
    <w:p>
      <w:r>
        <w:rPr>
          <w:b/>
          <w:u w:val="single"/>
        </w:rPr>
        <w:t xml:space="preserve">71347</w:t>
      </w:r>
    </w:p>
    <w:p>
      <w:r>
        <w:t xml:space="preserve">RT @49ers: Oregonin osavaltion WR @brandincooks on suosittu #49ersin valinta viimeaikaisissa mock-draftissa.</w:t>
        <w:br/>
        <w:br/>
        <w:t xml:space="preserve"> DRAFT TRACKER: http://t.co/AEueKmhkQX http://t.c&amp;#8230;</w:t>
      </w:r>
    </w:p>
    <w:p>
      <w:r>
        <w:rPr>
          <w:b/>
          <w:u w:val="single"/>
        </w:rPr>
        <w:t xml:space="preserve">71348</w:t>
      </w:r>
    </w:p>
    <w:p>
      <w:r>
        <w:t xml:space="preserve">RT @510988: Rumimmat ämmät, joita olen koskaan nähnyt &amp;#128514; https://t.co/JLeYDCegf0</w:t>
      </w:r>
    </w:p>
    <w:p>
      <w:r>
        <w:rPr>
          <w:b/>
          <w:u w:val="single"/>
        </w:rPr>
        <w:t xml:space="preserve">71349</w:t>
      </w:r>
    </w:p>
    <w:p>
      <w:r>
        <w:t xml:space="preserve">RT @516Jake: Krapula ja fiilis yyyyyeelllloooooowwwwww @outlawdipper @mudjug1 #dbh #yellow http://t.co/hJe7v4aWdw</w:t>
      </w:r>
    </w:p>
    <w:p>
      <w:r>
        <w:rPr>
          <w:b/>
          <w:u w:val="single"/>
        </w:rPr>
        <w:t xml:space="preserve">71350</w:t>
      </w:r>
    </w:p>
    <w:p>
      <w:r>
        <w:t xml:space="preserve">RT @5200LorA: im raskaana perse nartut , itse asiassa ima liukastua alas portaita perse nartut</w:t>
      </w:r>
    </w:p>
    <w:p>
      <w:r>
        <w:rPr>
          <w:b/>
          <w:u w:val="single"/>
        </w:rPr>
        <w:t xml:space="preserve">71351</w:t>
      </w:r>
    </w:p>
    <w:p>
      <w:r>
        <w:t xml:space="preserve">RT @5SOS: On parasta ikinä ajaa ihmisjoukkojen ohi keikoilla ja nähdä bandannoja, jotka on värjätty hiusten 5sos-paidoilla, jotka olet tehnyt o&amp;#8230;</w:t>
      </w:r>
    </w:p>
    <w:p>
      <w:r>
        <w:rPr>
          <w:b/>
          <w:u w:val="single"/>
        </w:rPr>
        <w:t xml:space="preserve">71352</w:t>
      </w:r>
    </w:p>
    <w:p>
      <w:r>
        <w:t xml:space="preserve">RT @602StrangeAngel: Swags off fag sauce</w:t>
      </w:r>
    </w:p>
    <w:p>
      <w:r>
        <w:rPr>
          <w:b/>
          <w:u w:val="single"/>
        </w:rPr>
        <w:t xml:space="preserve">71353</w:t>
      </w:r>
    </w:p>
    <w:p>
      <w:r>
        <w:t xml:space="preserve">RT @666joselopez: @Victorasap_ your voice mail little bitch ass nigga http://t.co/n9dMDtvWts</w:t>
      </w:r>
    </w:p>
    <w:p>
      <w:r>
        <w:rPr>
          <w:b/>
          <w:u w:val="single"/>
        </w:rPr>
        <w:t xml:space="preserve">71354</w:t>
      </w:r>
    </w:p>
    <w:p>
      <w:r>
        <w:t xml:space="preserve">RT @6OLDAR: "@lovelyweird0: Tarvitsen heidän treenisuunnitelmansa &amp;#128525;&amp;#128553; http://t.co/XMnIm9YIVN" Kolmas ämmä oli vittu ihmeessä</w:t>
      </w:r>
    </w:p>
    <w:p>
      <w:r>
        <w:rPr>
          <w:b/>
          <w:u w:val="single"/>
        </w:rPr>
        <w:t xml:space="preserve">71355</w:t>
      </w:r>
    </w:p>
    <w:p>
      <w:r>
        <w:t xml:space="preserve">RT @6THGRADER: Sillä ei ole väliä, kenen kanssa pussailen pullonpyörityksessä, koska kutsun vain kuumimmat ämmät pelaamaan. #ladykiller</w:t>
      </w:r>
    </w:p>
    <w:p>
      <w:r>
        <w:rPr>
          <w:b/>
          <w:u w:val="single"/>
        </w:rPr>
        <w:t xml:space="preserve">71356</w:t>
      </w:r>
    </w:p>
    <w:p>
      <w:r>
        <w:t xml:space="preserve">RT @6THGRADER: Lol uusi poika koulussa... luulee voivansa voittaa minut tetherballissa. Aion näyttää hänelle, miksi saan kaikki leikkikentän pillut. #baller #&amp;#8230;</w:t>
      </w:r>
    </w:p>
    <w:p>
      <w:r>
        <w:rPr>
          <w:b/>
          <w:u w:val="single"/>
        </w:rPr>
        <w:t xml:space="preserve">71357</w:t>
      </w:r>
    </w:p>
    <w:p>
      <w:r>
        <w:t xml:space="preserve">RT @6THGRADER: Äiti toi minulle McDonald'sin lounaaksi. Minulla oli kaikki ämmät mukanani.</w:t>
      </w:r>
    </w:p>
    <w:p>
      <w:r>
        <w:rPr>
          <w:b/>
          <w:u w:val="single"/>
        </w:rPr>
        <w:t xml:space="preserve">71358</w:t>
      </w:r>
    </w:p>
    <w:p>
      <w:r>
        <w:t xml:space="preserve">RT @6THGRADER: Tänään tuntuu olevan yhtä hyvä päivä kuin koskaan paneskella narttuja ja käydä jäätelöllä.</w:t>
      </w:r>
    </w:p>
    <w:p>
      <w:r>
        <w:rPr>
          <w:b/>
          <w:u w:val="single"/>
        </w:rPr>
        <w:t xml:space="preserve">71359</w:t>
      </w:r>
    </w:p>
    <w:p>
      <w:r>
        <w:t xml:space="preserve">RT @718queens: I rather my girl be clingy than a hoe: I rather my girl be clingy than a hoe</w:t>
      </w:r>
    </w:p>
    <w:p>
      <w:r>
        <w:rPr>
          <w:b/>
          <w:u w:val="single"/>
        </w:rPr>
        <w:t xml:space="preserve">71360</w:t>
      </w:r>
    </w:p>
    <w:p>
      <w:r>
        <w:t xml:space="preserve">RT @77StephanieG77: Kannettava septitankki. Kaikille niille ärsyttäville tunteille.</w:t>
      </w:r>
    </w:p>
    <w:p>
      <w:r>
        <w:rPr>
          <w:b/>
          <w:u w:val="single"/>
        </w:rPr>
        <w:t xml:space="preserve">71361</w:t>
      </w:r>
    </w:p>
    <w:p>
      <w:r>
        <w:t xml:space="preserve">RT @919Prince: If we're together &amp;#128143;&amp;#128145; and you don't like that bitch &amp;#128129;&amp;#128587; I don't like that bitch either &amp;#128078;&amp;#128076; http://t.co/2F2rERRGsM</w:t>
      </w:r>
    </w:p>
    <w:p>
      <w:r>
        <w:rPr>
          <w:b/>
          <w:u w:val="single"/>
        </w:rPr>
        <w:t xml:space="preserve">71362</w:t>
      </w:r>
    </w:p>
    <w:p>
      <w:r>
        <w:t xml:space="preserve">RT @9_3TilInfinity: &amp;#128514; mutta en aio kaivaa roskista. &amp;#128520;&amp;#128686;</w:t>
      </w:r>
    </w:p>
    <w:p>
      <w:r>
        <w:rPr>
          <w:b/>
          <w:u w:val="single"/>
        </w:rPr>
        <w:t xml:space="preserve">71363</w:t>
      </w:r>
    </w:p>
    <w:p>
      <w:r>
        <w:t xml:space="preserve">RT @9acino_: #wisebrethrenwords: "My hoes are your hoes...but my wife is all mine" #wisebrethrenwords</w:t>
      </w:r>
    </w:p>
    <w:p>
      <w:r>
        <w:rPr>
          <w:b/>
          <w:u w:val="single"/>
        </w:rPr>
        <w:t xml:space="preserve">71364</w:t>
      </w:r>
    </w:p>
    <w:p>
      <w:r>
        <w:t xml:space="preserve">RT @A1lovely_: ...some nigga gotta find out a bitch wild when she shooting at they ass &amp;#128514;</w:t>
      </w:r>
    </w:p>
    <w:p>
      <w:r>
        <w:rPr>
          <w:b/>
          <w:u w:val="single"/>
        </w:rPr>
        <w:t xml:space="preserve">71365</w:t>
      </w:r>
    </w:p>
    <w:p>
      <w:r>
        <w:t xml:space="preserve">RT @A1rWick: Ketä kiinnostaa, kumpi näyttää paremmalta Blue Ivyn, Northin ja minkä tahansa muun julkkisvauvan välillä. Lue lapsellesi kirjaa, senkin yksinkertainen ämmä.</w:t>
      </w:r>
    </w:p>
    <w:p>
      <w:r>
        <w:rPr>
          <w:b/>
          <w:u w:val="single"/>
        </w:rPr>
        <w:t xml:space="preserve">71366</w:t>
      </w:r>
    </w:p>
    <w:p>
      <w:r>
        <w:t xml:space="preserve">RT @A2daO: When dykes surround you https://t.co/yWegZs78Om</w:t>
      </w:r>
    </w:p>
    <w:p>
      <w:r>
        <w:rPr>
          <w:b/>
          <w:u w:val="single"/>
        </w:rPr>
        <w:t xml:space="preserve">71367</w:t>
      </w:r>
    </w:p>
    <w:p>
      <w:r>
        <w:t xml:space="preserve">RT @ABCbirds1: #Coloradon lainsäätäjät harkitsevat maan&amp;#8217;s 1st #wind energy legislation to protect #birds &amp;amp; #bats. http://t.co/shwQYb76pw http://&amp;#8230;</w:t>
      </w:r>
    </w:p>
    <w:p>
      <w:r>
        <w:rPr>
          <w:b/>
          <w:u w:val="single"/>
        </w:rPr>
        <w:t xml:space="preserve">71368</w:t>
      </w:r>
    </w:p>
    <w:p>
      <w:r>
        <w:t xml:space="preserve">RT @ABCbirds1: #Neonics ovat tappavia #linnuille, kuten amerikanhaikaralle ja #mehiläisille. Pyydä @Lowesia poistamaan se hyllyistään. #EcoWed http://t&amp;#8230;</w:t>
      </w:r>
    </w:p>
    <w:p>
      <w:r>
        <w:rPr>
          <w:b/>
          <w:u w:val="single"/>
        </w:rPr>
        <w:t xml:space="preserve">71369</w:t>
      </w:r>
    </w:p>
    <w:p>
      <w:r>
        <w:t xml:space="preserve">RT @ACMobbDeep: @sugarhillgang00 @willyc14_ high flyers, crr, militia, boner squad, ball sack, weiner FC, anal brownies</w:t>
      </w:r>
    </w:p>
    <w:p>
      <w:r>
        <w:rPr>
          <w:b/>
          <w:u w:val="single"/>
        </w:rPr>
        <w:t xml:space="preserve">71370</w:t>
      </w:r>
    </w:p>
    <w:p>
      <w:r>
        <w:t xml:space="preserve">RT @AC_Hussle: Bron pregame puheet ovat niin roskaväkeä vaikka lmao</w:t>
      </w:r>
    </w:p>
    <w:p>
      <w:r>
        <w:rPr>
          <w:b/>
          <w:u w:val="single"/>
        </w:rPr>
        <w:t xml:space="preserve">71371</w:t>
      </w:r>
    </w:p>
    <w:p>
      <w:r>
        <w:t xml:space="preserve">RT @AC_Hussle: Neekerit tykkäävät laittaa käsiraudat huorille ja esittää yllättyneitä, kun ne osoittautuvat huoriksi.</w:t>
      </w:r>
    </w:p>
    <w:p>
      <w:r>
        <w:rPr>
          <w:b/>
          <w:u w:val="single"/>
        </w:rPr>
        <w:t xml:space="preserve">71372</w:t>
      </w:r>
    </w:p>
    <w:p>
      <w:r>
        <w:t xml:space="preserve">RT @AC_Hussle: RT @iHitModelsRaw: Kaikki vitsit syrjään huorat tunnen joitakin siisteimpiä naisia olen koskaan tavannut</w:t>
      </w:r>
    </w:p>
    <w:p>
      <w:r>
        <w:rPr>
          <w:b/>
          <w:u w:val="single"/>
        </w:rPr>
        <w:t xml:space="preserve">71373</w:t>
      </w:r>
    </w:p>
    <w:p>
      <w:r>
        <w:t xml:space="preserve">RT @AC_Hussle: Hän tuo esiin nartun Twitteristä http://t.co/LQVLDxOwsH</w:t>
      </w:r>
    </w:p>
    <w:p>
      <w:r>
        <w:rPr>
          <w:b/>
          <w:u w:val="single"/>
        </w:rPr>
        <w:t xml:space="preserve">71374</w:t>
      </w:r>
    </w:p>
    <w:p>
      <w:r>
        <w:t xml:space="preserve">RT @AChosenWord:</w:t>
        <w:t xml:space="preserve">Sadesateista</w:t>
        <w:br/>
        <w:t xml:space="preserve">&amp;amp; itkuisesta sumusta</w:t>
        <w:br/>
        <w:t xml:space="preserve">pehmeästä valosta</w:t>
        <w:br/>
        <w:t xml:space="preserve">&amp;amp; viileästä kosketuksesta</w:t>
        <w:br/>
        <w:t xml:space="preserve">villistä tuulesta</w:t>
        <w:br/>
        <w:t xml:space="preserve">jotka kantavat musiikkia linnuista</w:t>
        <w:br/>
        <w:t xml:space="preserve">jotka lakkaavat lentämästä;</w:t>
        <w:br/>
        <w:t xml:space="preserve">tämä tunne&amp;#8230</w:t>
      </w:r>
    </w:p>
    <w:p>
      <w:r>
        <w:rPr>
          <w:b/>
          <w:u w:val="single"/>
        </w:rPr>
        <w:t xml:space="preserve">71375</w:t>
      </w:r>
    </w:p>
    <w:p>
      <w:r>
        <w:t xml:space="preserve">RT @AFBoycie: @BrockLesnar ill fight you ! Ya big daft cunt .</w:t>
      </w:r>
    </w:p>
    <w:p>
      <w:r>
        <w:rPr>
          <w:b/>
          <w:u w:val="single"/>
        </w:rPr>
        <w:t xml:space="preserve">71376</w:t>
      </w:r>
    </w:p>
    <w:p>
      <w:r>
        <w:t xml:space="preserve">RT @AG2Pearl: http://t.co/k4IwEugNyx Hyvin tutkittu artikkeli... herättää varmasti huutoja setä Tomista &amp;#8230;</w:t>
      </w:r>
    </w:p>
    <w:p>
      <w:r>
        <w:rPr>
          <w:b/>
          <w:u w:val="single"/>
        </w:rPr>
        <w:t xml:space="preserve">71377</w:t>
      </w:r>
    </w:p>
    <w:p>
      <w:r>
        <w:t xml:space="preserve">RT @AGRIcouture: RT @RingkledSuccess: Lmao RT "@badgalcash: veikkaan, ettei tule enää koskaan kotiini likainen ämmä http://t.co/Qv1rUzGsfJ"</w:t>
      </w:r>
    </w:p>
    <w:p>
      <w:r>
        <w:rPr>
          <w:b/>
          <w:u w:val="single"/>
        </w:rPr>
        <w:t xml:space="preserve">71378</w:t>
      </w:r>
    </w:p>
    <w:p>
      <w:r>
        <w:t xml:space="preserve">RT @AH_Michael: 12 laavakakkua, nartut. #RTExtraLife</w:t>
      </w:r>
    </w:p>
    <w:p>
      <w:r>
        <w:rPr>
          <w:b/>
          <w:u w:val="single"/>
        </w:rPr>
        <w:t xml:space="preserve">71379</w:t>
      </w:r>
    </w:p>
    <w:p>
      <w:r>
        <w:t xml:space="preserve">RT @AIIAmericanGirI: &amp;#127482;&amp;#127480;</w:t>
        <w:br/>
        <w:t xml:space="preserve">FEC May Yank 1st Amendment Guards for Drudge, Rest of Internet https://t.co/pVe5nNAOkV #wiunion #wiunion</w:t>
      </w:r>
    </w:p>
    <w:p>
      <w:r>
        <w:rPr>
          <w:b/>
          <w:u w:val="single"/>
        </w:rPr>
        <w:t xml:space="preserve">71380</w:t>
      </w:r>
    </w:p>
    <w:p>
      <w:r>
        <w:t xml:space="preserve">RT @AIanHangover: "Bae tarkoittaa "ennen muita", olen ollut täällä luulemaan, että se on ghettosana vauvalle/vauvalle.</w:t>
      </w:r>
    </w:p>
    <w:p>
      <w:r>
        <w:rPr>
          <w:b/>
          <w:u w:val="single"/>
        </w:rPr>
        <w:t xml:space="preserve">71381</w:t>
      </w:r>
    </w:p>
    <w:p>
      <w:r>
        <w:t xml:space="preserve">RT @AIanHangover:</w:t>
        <w:t xml:space="preserve">"what are you 15?"</w:t>
        <w:br/>
        <w:br/>
        <w:t xml:space="preserve">yeah asteikolla yhdestä kymmeneen, bitch</w:t>
      </w:r>
    </w:p>
    <w:p>
      <w:r>
        <w:rPr>
          <w:b/>
          <w:u w:val="single"/>
        </w:rPr>
        <w:t xml:space="preserve">71382</w:t>
      </w:r>
    </w:p>
    <w:p>
      <w:r>
        <w:t xml:space="preserve">RT @AIanHangover: Ole fiksu, koska et ole ikuisesti kaunis, ämmä.</w:t>
      </w:r>
    </w:p>
    <w:p>
      <w:r>
        <w:rPr>
          <w:b/>
          <w:u w:val="single"/>
        </w:rPr>
        <w:t xml:space="preserve">71383</w:t>
      </w:r>
    </w:p>
    <w:p>
      <w:r>
        <w:t xml:space="preserve">RT @AIanHangover: I could never date someone who isn't goofy. Kukaan ei yritä deittailla tylsää ja tylsää ämmää.</w:t>
      </w:r>
    </w:p>
    <w:p>
      <w:r>
        <w:rPr>
          <w:b/>
          <w:u w:val="single"/>
        </w:rPr>
        <w:t xml:space="preserve">71384</w:t>
      </w:r>
    </w:p>
    <w:p>
      <w:r>
        <w:t xml:space="preserve">RT @AIanHangover:</w:t>
        <w:br/>
        <w:br/>
        <w:t xml:space="preserve"> .</w:t>
        <w:br/>
        <w:br/>
        <w:t xml:space="preserve">.</w:t>
        <w:br/>
        <w:br/>
        <w:t xml:space="preserve">.</w:t>
        <w:br/>
        <w:br/>
        <w:t xml:space="preserve">.</w:t>
        <w:br/>
        <w:br/>
        <w:t xml:space="preserve">.</w:t>
        <w:br/>
        <w:br/>
        <w:t xml:space="preserve">.</w:t>
        <w:br/>
        <w:br/>
        <w:t xml:space="preserve">.</w:t>
        <w:br/>
        <w:br/>
        <w:t xml:space="preserve">.</w:t>
        <w:br/>
        <w:br/>
        <w:t xml:space="preserve">.</w:t>
        <w:br/>
        <w:br/>
        <w:t xml:space="preserve">.</w:t>
        <w:br/>
        <w:br/>
        <w:t xml:space="preserve">että olet herkkä lil bitch</w:t>
      </w:r>
    </w:p>
    <w:p>
      <w:r>
        <w:rPr>
          <w:b/>
          <w:u w:val="single"/>
        </w:rPr>
        <w:t xml:space="preserve">71385</w:t>
      </w:r>
    </w:p>
    <w:p>
      <w:r>
        <w:t xml:space="preserve">RT @AIanHangover: Karma on narttu vain nartuille.</w:t>
      </w:r>
    </w:p>
    <w:p>
      <w:r>
        <w:rPr>
          <w:b/>
          <w:u w:val="single"/>
        </w:rPr>
        <w:t xml:space="preserve">71386</w:t>
      </w:r>
    </w:p>
    <w:p>
      <w:r>
        <w:t xml:space="preserve">RT @AIanHangover: Tyttö ei ime munaa, mutta jotenkin kaikki jätkät saavat päähän. Jätkät nussivat vain pahoja narttuja, mutta silti kaikki nämä rumat tytöt tulevat raskaaksi;</w:t>
      </w:r>
    </w:p>
    <w:p>
      <w:r>
        <w:rPr>
          <w:b/>
          <w:u w:val="single"/>
        </w:rPr>
        <w:t xml:space="preserve">71387</w:t>
      </w:r>
    </w:p>
    <w:p>
      <w:r>
        <w:t xml:space="preserve">RT @AIanHangover: Pelataan peliä nimeltä lopeta olemasta pieni narttu.</w:t>
      </w:r>
    </w:p>
    <w:p>
      <w:r>
        <w:rPr>
          <w:b/>
          <w:u w:val="single"/>
        </w:rPr>
        <w:t xml:space="preserve">71388</w:t>
      </w:r>
    </w:p>
    <w:p>
      <w:r>
        <w:t xml:space="preserve">RT @AIlThese: http://t.co/oZm4cQe5Me http://t.co/oZm4cQe5Me</w:t>
      </w:r>
    </w:p>
    <w:p>
      <w:r>
        <w:rPr>
          <w:b/>
          <w:u w:val="single"/>
        </w:rPr>
        <w:t xml:space="preserve">71389</w:t>
      </w:r>
    </w:p>
    <w:p>
      <w:r>
        <w:t xml:space="preserve">RT @AJCOLEMANBABY: niggoja painostetaan pillua varten se ei ole mitään, sen sijaan, että huolehdit siitä, ketä tuo ämmä nussii, miksi et mene hakemaan itsellesi vähän munnaaaaaaa</w:t>
      </w:r>
    </w:p>
    <w:p>
      <w:r>
        <w:rPr>
          <w:b/>
          <w:u w:val="single"/>
        </w:rPr>
        <w:t xml:space="preserve">71390</w:t>
      </w:r>
    </w:p>
    <w:p>
      <w:r>
        <w:t xml:space="preserve">RT @ALMartinez32: &amp;#8220;@100granHman: @IamMrEchols @ALMartinez32 &amp;#128555;&amp;#128555;&amp;#8221;löytää itsensä huoraosastolta...</w:t>
      </w:r>
    </w:p>
    <w:p>
      <w:r>
        <w:rPr>
          <w:b/>
          <w:u w:val="single"/>
        </w:rPr>
        <w:t xml:space="preserve">71391</w:t>
      </w:r>
    </w:p>
    <w:p>
      <w:r>
        <w:t xml:space="preserve">RT @AMGLLCCEO: Sosiaalinen verkosto sai narttupäät kuin &amp;#128553; http://t.co/BHMUO4x4VU</w:t>
      </w:r>
    </w:p>
    <w:p>
      <w:r>
        <w:rPr>
          <w:b/>
          <w:u w:val="single"/>
        </w:rPr>
        <w:t xml:space="preserve">71392</w:t>
      </w:r>
    </w:p>
    <w:p>
      <w:r>
        <w:t xml:space="preserve">RT @AMGLLCCEO: When you die but a bad bitch walk in yo funeral &amp;#128526;&amp;#128526;&amp;#128514;&amp;#128514;&amp;#128514;&amp;#128514;&amp;#128514; http://t.co/YZs9DQVqDV</w:t>
      </w:r>
    </w:p>
    <w:p>
      <w:r>
        <w:rPr>
          <w:b/>
          <w:u w:val="single"/>
        </w:rPr>
        <w:t xml:space="preserve">71393</w:t>
      </w:r>
    </w:p>
    <w:p>
      <w:r>
        <w:t xml:space="preserve">RT @AP: Elinikäinen Yankee-fani laittaa syrjään juuret ja palauttaa kadonneen Red Soxin World Series -sormuksen oikealle omistajalle: http://t.co/GDLcpWDNoo.</w:t>
      </w:r>
    </w:p>
    <w:p>
      <w:r>
        <w:rPr>
          <w:b/>
          <w:u w:val="single"/>
        </w:rPr>
        <w:t xml:space="preserve">71394</w:t>
      </w:r>
    </w:p>
    <w:p>
      <w:r>
        <w:t xml:space="preserve">RT @APTheCreated: @bellabelcastro on aidoin tuntemani ämmä. Lol</w:t>
      </w:r>
    </w:p>
    <w:p>
      <w:r>
        <w:rPr>
          <w:b/>
          <w:u w:val="single"/>
        </w:rPr>
        <w:t xml:space="preserve">71395</w:t>
      </w:r>
    </w:p>
    <w:p>
      <w:r>
        <w:t xml:space="preserve">RT @AP_Noticias: #&amp;#218;LTIMAHORA El republicano Charlie Baker elegido gobernador de Massachusetts. #Election2014 #APracecall http://t.co/qkbWQ&amp;#8230;</w:t>
      </w:r>
    </w:p>
    <w:p>
      <w:r>
        <w:rPr>
          <w:b/>
          <w:u w:val="single"/>
        </w:rPr>
        <w:t xml:space="preserve">71396</w:t>
      </w:r>
    </w:p>
    <w:p>
      <w:r>
        <w:t xml:space="preserve">RT @ARIZZLEINDACUT: http://t.co/J8B2JaaDxK ...</w:t>
      </w:r>
    </w:p>
    <w:p>
      <w:r>
        <w:rPr>
          <w:b/>
          <w:u w:val="single"/>
        </w:rPr>
        <w:t xml:space="preserve">71397</w:t>
      </w:r>
    </w:p>
    <w:p>
      <w:r>
        <w:t xml:space="preserve">RT @ASAPYams: bitches out here not lovin they self enuff for the both of us juheard</w:t>
      </w:r>
    </w:p>
    <w:p>
      <w:r>
        <w:rPr>
          <w:b/>
          <w:u w:val="single"/>
        </w:rPr>
        <w:t xml:space="preserve">71398</w:t>
      </w:r>
    </w:p>
    <w:p>
      <w:r>
        <w:t xml:space="preserve">RT @ASAPYams: tuoreita partaveitsen teriä goottinartun sukassani...</w:t>
      </w:r>
    </w:p>
    <w:p>
      <w:r>
        <w:rPr>
          <w:b/>
          <w:u w:val="single"/>
        </w:rPr>
        <w:t xml:space="preserve">71399</w:t>
      </w:r>
    </w:p>
    <w:p>
      <w:r>
        <w:t xml:space="preserve">RT @ASAP_Ford: Inhoan, kun neekeri kysyy minulta "Missä huorat?" .... Nigga idfk !</w:t>
      </w:r>
    </w:p>
    <w:p>
      <w:r>
        <w:rPr>
          <w:b/>
          <w:u w:val="single"/>
        </w:rPr>
        <w:t xml:space="preserve">71400</w:t>
      </w:r>
    </w:p>
    <w:p>
      <w:r>
        <w:t xml:space="preserve">RT @ASillyPsycho: Älä ole narttu minulle. Minä olen isompi ja voitan.</w:t>
      </w:r>
    </w:p>
    <w:p>
      <w:r>
        <w:rPr>
          <w:b/>
          <w:u w:val="single"/>
        </w:rPr>
        <w:t xml:space="preserve">71401</w:t>
      </w:r>
    </w:p>
    <w:p>
      <w:r>
        <w:t xml:space="preserve">RT @ATL_PRiNCeSS: A real bitch know she gotta pluck dat nippel hair</w:t>
      </w:r>
    </w:p>
    <w:p>
      <w:r>
        <w:rPr>
          <w:b/>
          <w:u w:val="single"/>
        </w:rPr>
        <w:t xml:space="preserve">71402</w:t>
      </w:r>
    </w:p>
    <w:p>
      <w:r>
        <w:t xml:space="preserve">RT @ATLienZ404: "Miksi synnytit minut, senkin ämmä" http://t.co/nMoXKm4pwX</w:t>
      </w:r>
    </w:p>
    <w:p>
      <w:r>
        <w:rPr>
          <w:b/>
          <w:u w:val="single"/>
        </w:rPr>
        <w:t xml:space="preserve">71403</w:t>
      </w:r>
    </w:p>
    <w:p>
      <w:r>
        <w:t xml:space="preserve">RT @ATypicalFemaIe: Kun ämmä viisastuu ja näytän liian söpöltä ollakseni räyhääjä http://t.co/OoTtkUxKRA</w:t>
      </w:r>
    </w:p>
    <w:p>
      <w:r>
        <w:rPr>
          <w:b/>
          <w:u w:val="single"/>
        </w:rPr>
        <w:t xml:space="preserve">71404</w:t>
      </w:r>
    </w:p>
    <w:p>
      <w:r>
        <w:t xml:space="preserve">RT @AYEVERB: Twitterissä te huorat voitte vain ottaa kuvan perse ulkona ja olla joku..smh....</w:t>
      </w:r>
    </w:p>
    <w:p>
      <w:r>
        <w:rPr>
          <w:b/>
          <w:u w:val="single"/>
        </w:rPr>
        <w:t xml:space="preserve">71405</w:t>
      </w:r>
    </w:p>
    <w:p>
      <w:r>
        <w:t xml:space="preserve">RT @AYYSIAN: Elämä on narttu, koska jos se olisi lutka, se olisi helppoa.</w:t>
      </w:r>
    </w:p>
    <w:p>
      <w:r>
        <w:rPr>
          <w:b/>
          <w:u w:val="single"/>
        </w:rPr>
        <w:t xml:space="preserve">71406</w:t>
      </w:r>
    </w:p>
    <w:p>
      <w:r>
        <w:t xml:space="preserve">RT @AZEALIABANKS: Hyvät naiset sen täysikuu. Mikä tarkoittaa, että pilluvoima on täydessä iskussa... teidän on parasta saada jotain munaa tonnnnniiiiiiiiggggggghhht!!!!</w:t>
      </w:r>
    </w:p>
    <w:p>
      <w:r>
        <w:rPr>
          <w:b/>
          <w:u w:val="single"/>
        </w:rPr>
        <w:t xml:space="preserve">71407</w:t>
      </w:r>
    </w:p>
    <w:p>
      <w:r>
        <w:t xml:space="preserve">RT @A_Brown_30: Ihmiset ovat jälkeenjääneitä, kun he luulevat, että voi syödä "puhdasta" ruokaa koko päivän ja laihtua. Kalorit ovat kaloreita, ihmiset.</w:t>
      </w:r>
    </w:p>
    <w:p>
      <w:r>
        <w:rPr>
          <w:b/>
          <w:u w:val="single"/>
        </w:rPr>
        <w:t xml:space="preserve">71408</w:t>
      </w:r>
    </w:p>
    <w:p>
      <w:r>
        <w:t xml:space="preserve">RT @A_Mitchellll13: "@10Longdong: Uni suuuucks!! Lolol" you suck bitch</w:t>
      </w:r>
    </w:p>
    <w:p>
      <w:r>
        <w:rPr>
          <w:b/>
          <w:u w:val="single"/>
        </w:rPr>
        <w:t xml:space="preserve">71409</w:t>
      </w:r>
    </w:p>
    <w:p>
      <w:r>
        <w:t xml:space="preserve">RT @A_Mitchellll13: Paras ystäväni sai hyppäsi kuten 6-7 dudes n ur järkyttynyt u täytyy maksaa sakkoja...?? -__________- gtfo bitch</w:t>
      </w:r>
    </w:p>
    <w:p>
      <w:r>
        <w:rPr>
          <w:b/>
          <w:u w:val="single"/>
        </w:rPr>
        <w:t xml:space="preserve">71410</w:t>
      </w:r>
    </w:p>
    <w:p>
      <w:r>
        <w:t xml:space="preserve">RT @A_YoungPrince: Jotkut pillut ovat niin märkiä &amp;#128166;&amp;#128167;&amp;#128166;&amp;#128166;&amp;#128167;sinun täytyy miettiä muita asioita, jotta et pääse cum fast.... kuten "perhana, minä todella epäonnistuin kuudennella luokalla".</w:t>
      </w:r>
    </w:p>
    <w:p>
      <w:r>
        <w:rPr>
          <w:b/>
          <w:u w:val="single"/>
        </w:rPr>
        <w:t xml:space="preserve">71411</w:t>
      </w:r>
    </w:p>
    <w:p>
      <w:r>
        <w:t xml:space="preserve">RT @A_single_bear: Miltä näyttäisin, jos minulla olisi höyheniä turkin sijaan? Pystyisinkö syömään lintujen ruokintapaikasta saamatta tuomitsevaa lasia&amp;#8230;</w:t>
      </w:r>
    </w:p>
    <w:p>
      <w:r>
        <w:rPr>
          <w:b/>
          <w:u w:val="single"/>
        </w:rPr>
        <w:t xml:space="preserve">71412</w:t>
      </w:r>
    </w:p>
    <w:p>
      <w:r>
        <w:t xml:space="preserve">RT @A_single_bear: Söin vahingossa muutaman tulikärpäsen viime yönä pureskellessani löytämiäni lehtiä. Häpeällisen keltainen hehku suustani wa&amp;#8230;</w:t>
      </w:r>
    </w:p>
    <w:p>
      <w:r>
        <w:rPr>
          <w:b/>
          <w:u w:val="single"/>
        </w:rPr>
        <w:t xml:space="preserve">71413</w:t>
      </w:r>
    </w:p>
    <w:p>
      <w:r>
        <w:t xml:space="preserve">RT @AaronTheGoat: Tämä narttu ei voi olla tosissaan... http://t.co/dVZegKeBGv</w:t>
      </w:r>
    </w:p>
    <w:p>
      <w:r>
        <w:rPr>
          <w:b/>
          <w:u w:val="single"/>
        </w:rPr>
        <w:t xml:space="preserve">71414</w:t>
      </w:r>
    </w:p>
    <w:p>
      <w:r>
        <w:t xml:space="preserve">RT @AbbeyGoldd: Vittu Joo musts broke this niggas heart stealing his bitch if he that hurt with her &amp;#128514;&amp;#128514;&amp;#128079;</w:t>
      </w:r>
    </w:p>
    <w:p>
      <w:r>
        <w:rPr>
          <w:b/>
          <w:u w:val="single"/>
        </w:rPr>
        <w:t xml:space="preserve">71415</w:t>
      </w:r>
    </w:p>
    <w:p>
      <w:r>
        <w:t xml:space="preserve">RT @AbortionFunds: He avaavat kotinsa potilaille, jotka matkustavat pitkiä matkoja aborttihoitoa varten, ja ovat kiitollisia vapaaehtoisten syvällisestä vieraanvaraisuudesta.</w:t>
      </w:r>
    </w:p>
    <w:p>
      <w:r>
        <w:rPr>
          <w:b/>
          <w:u w:val="single"/>
        </w:rPr>
        <w:t xml:space="preserve">71416</w:t>
      </w:r>
    </w:p>
    <w:p>
      <w:r>
        <w:t xml:space="preserve">RT @ActuallyAmDolan: wen u look liek trash n sum1 complimentz u http://t.co/5AgYHBTFXh</w:t>
      </w:r>
    </w:p>
    <w:p>
      <w:r>
        <w:rPr>
          <w:b/>
          <w:u w:val="single"/>
        </w:rPr>
        <w:t xml:space="preserve">71417</w:t>
      </w:r>
    </w:p>
    <w:p>
      <w:r>
        <w:t xml:space="preserve">RT @AdamSandy52: Bro forreal, jos sinulla on riitaa jonkun kanssa, käsittele se itse, äläkä ole pieni ämmä ja tuo muita ihmisiä mukaan. Be a&amp;#8230;</w:t>
      </w:r>
    </w:p>
    <w:p>
      <w:r>
        <w:rPr>
          <w:b/>
          <w:u w:val="single"/>
        </w:rPr>
        <w:t xml:space="preserve">71418</w:t>
      </w:r>
    </w:p>
    <w:p>
      <w:r>
        <w:t xml:space="preserve">RT @AdamSank: Miksi Julia Roberts vaikuttaa täysin järkyttyneeltä siitä, että hänet on ehdolla? Hei, Julia - olet puvussa. Jigi on valmis. #Emm&amp;#8230;</w:t>
      </w:r>
    </w:p>
    <w:p>
      <w:r>
        <w:rPr>
          <w:b/>
          <w:u w:val="single"/>
        </w:rPr>
        <w:t xml:space="preserve">71419</w:t>
      </w:r>
    </w:p>
    <w:p>
      <w:r>
        <w:t xml:space="preserve">RT @AdamSchein: Yankees teki hienoa työtä antaessaan Brian Cashmanille uuden sopimuksen. Vihaajat ovat väärässä. CC: @ChrisCarlinSNY</w:t>
      </w:r>
    </w:p>
    <w:p>
      <w:r>
        <w:rPr>
          <w:b/>
          <w:u w:val="single"/>
        </w:rPr>
        <w:t xml:space="preserve">71420</w:t>
      </w:r>
    </w:p>
    <w:p>
      <w:r>
        <w:t xml:space="preserve">RT @AdamSchein: Brian Cashmanin syyttäminen vuoden 2014 Yankeesista on mielestäni täysin väärin. @SNYtv</w:t>
      </w:r>
    </w:p>
    <w:p>
      <w:r>
        <w:rPr>
          <w:b/>
          <w:u w:val="single"/>
        </w:rPr>
        <w:t xml:space="preserve">71421</w:t>
      </w:r>
    </w:p>
    <w:p>
      <w:r>
        <w:t xml:space="preserve">RT @AdamWeinstein: Työteoria: Floridassa tänään hyväksytty "valikoivan rodun" aborttikielto oli vain tekosyy punaniskojen edustajille sanoa ...</w:t>
      </w:r>
    </w:p>
    <w:p>
      <w:r>
        <w:rPr>
          <w:b/>
          <w:u w:val="single"/>
        </w:rPr>
        <w:t xml:space="preserve">71422</w:t>
      </w:r>
    </w:p>
    <w:p>
      <w:r>
        <w:t xml:space="preserve">RT @Adddisonn: Polta hyvää ruohoa pahan nartun kanssa.</w:t>
      </w:r>
    </w:p>
    <w:p>
      <w:r>
        <w:rPr>
          <w:b/>
          <w:u w:val="single"/>
        </w:rPr>
        <w:t xml:space="preserve">71423</w:t>
      </w:r>
    </w:p>
    <w:p>
      <w:r>
        <w:t xml:space="preserve">RT @Adogg_34: @viva_based varastaa auton ja nussii sun ämmää.</w:t>
      </w:r>
    </w:p>
    <w:p>
      <w:r>
        <w:rPr>
          <w:b/>
          <w:u w:val="single"/>
        </w:rPr>
        <w:t xml:space="preserve">71424</w:t>
      </w:r>
    </w:p>
    <w:p>
      <w:r>
        <w:t xml:space="preserve">RT @AdolfNiggler: Kun ruma ämmä käskee minun tekstata hänelle http://t.co/060glx19oR</w:t>
      </w:r>
    </w:p>
    <w:p>
      <w:r>
        <w:rPr>
          <w:b/>
          <w:u w:val="single"/>
        </w:rPr>
        <w:t xml:space="preserve">71425</w:t>
      </w:r>
    </w:p>
    <w:p>
      <w:r>
        <w:t xml:space="preserve">RT @Adolfhibsta: First off, you just a hoe if you can have sex with a man &amp;amp; not have any feelings for him</w:t>
      </w:r>
    </w:p>
    <w:p>
      <w:r>
        <w:rPr>
          <w:b/>
          <w:u w:val="single"/>
        </w:rPr>
        <w:t xml:space="preserve">71426</w:t>
      </w:r>
    </w:p>
    <w:p>
      <w:r>
        <w:t xml:space="preserve">RT @Adolfhibsta: RT &amp;#8220;@TMZ: Nicki Minaj SMASHES UP hänen poikaystävänsä Benz http://t.co/BXqD30Z6Nb http://t.co/gBgjiuIreF&amp;#8221;</w:t>
      </w:r>
    </w:p>
    <w:p>
      <w:r>
        <w:rPr>
          <w:b/>
          <w:u w:val="single"/>
        </w:rPr>
        <w:t xml:space="preserve">71427</w:t>
      </w:r>
    </w:p>
    <w:p>
      <w:r>
        <w:t xml:space="preserve">RT @AdoreBellaaa: BoreeBellaa: Never trippin on no hoes: Never trippin on no hoes: Never trippin on no hoes</w:t>
      </w:r>
    </w:p>
    <w:p>
      <w:r>
        <w:rPr>
          <w:b/>
          <w:u w:val="single"/>
        </w:rPr>
        <w:t xml:space="preserve">71428</w:t>
      </w:r>
    </w:p>
    <w:p>
      <w:r>
        <w:t xml:space="preserve">RT @AdoreeLenaa: "@_KudaBrazyy: Hella tylsää pyykinpesua kuin ämmä"&amp;#128514;&amp;#128514;&amp;#128514; Vihaan vilpittömästi sieluasi !</w:t>
      </w:r>
    </w:p>
    <w:p>
      <w:r>
        <w:rPr>
          <w:b/>
          <w:u w:val="single"/>
        </w:rPr>
        <w:t xml:space="preserve">71429</w:t>
      </w:r>
    </w:p>
    <w:p>
      <w:r>
        <w:t xml:space="preserve">RT @Adrian1_knowsu: @0124jessi haha lml wrd no nah de pussy shit lol &amp;#128514;&amp;#128514;</w:t>
      </w:r>
    </w:p>
    <w:p>
      <w:r>
        <w:rPr>
          <w:b/>
          <w:u w:val="single"/>
        </w:rPr>
        <w:t xml:space="preserve">71430</w:t>
      </w:r>
    </w:p>
    <w:p>
      <w:r>
        <w:t xml:space="preserve">RT @Adrian1_knowsu: @0124jessi lml se pasa de shunsha &amp;#128536;&amp;#128536;and no mi joda w ur bitch waaa &amp;#128514;&amp;#128514;</w:t>
      </w:r>
    </w:p>
    <w:p>
      <w:r>
        <w:rPr>
          <w:b/>
          <w:u w:val="single"/>
        </w:rPr>
        <w:t xml:space="preserve">71431</w:t>
      </w:r>
    </w:p>
    <w:p>
      <w:r>
        <w:t xml:space="preserve">RT @AdviceToWriters: Lintu ei laula, koska sillä on vastaus, se laulaa, koska sillä on laulu.</w:t>
        <w:br/>
        <w:t xml:space="preserve">MAYA ANGELOU</w:t>
        <w:br/>
        <w:br/>
        <w:t xml:space="preserve">#runous #kirjoittaminen</w:t>
      </w:r>
    </w:p>
    <w:p>
      <w:r>
        <w:rPr>
          <w:b/>
          <w:u w:val="single"/>
        </w:rPr>
        <w:t xml:space="preserve">71432</w:t>
      </w:r>
    </w:p>
    <w:p>
      <w:r>
        <w:t xml:space="preserve">RT @Advil: Muistatko, kun ihmiset buuasivat One Directionia ja Gaga ei hyväksynyt sitä. rakastan tuota ämmää.</w:t>
      </w:r>
    </w:p>
    <w:p>
      <w:r>
        <w:rPr>
          <w:b/>
          <w:u w:val="single"/>
        </w:rPr>
        <w:t xml:space="preserve">71433</w:t>
      </w:r>
    </w:p>
    <w:p>
      <w:r>
        <w:t xml:space="preserve">RT @Ahki117: &amp;#128514;&amp;#128514;&amp;#128514; RT @K1ngMello: Lmfao "@Ravie_loso: Miten sivulliset ämmät ovat, kun kauhistelet niitä päivällä! http://t.co/W8sH2AlViA</w:t>
      </w:r>
    </w:p>
    <w:p>
      <w:r>
        <w:rPr>
          <w:b/>
          <w:u w:val="single"/>
        </w:rPr>
        <w:t xml:space="preserve">71434</w:t>
      </w:r>
    </w:p>
    <w:p>
      <w:r>
        <w:t xml:space="preserve">RT @AidanGee1: Miltä minusta tuntuu pelata flappy birdiä http://t.co/w3PrpiAhZQ</w:t>
      </w:r>
    </w:p>
    <w:p>
      <w:r>
        <w:rPr>
          <w:b/>
          <w:u w:val="single"/>
        </w:rPr>
        <w:t xml:space="preserve">71435</w:t>
      </w:r>
    </w:p>
    <w:p>
      <w:r>
        <w:t xml:space="preserve">RT @AirSimba9: &amp;#128550;@Treslyon: Keyair enkelit &amp;amp; naispuoliset bilepromoottorit eivät ole minua varten.... Useimmat bilepromoottorit ovat huoria &amp;amp; ne enkeli-ämmät ovat &amp;#8230;</w:t>
      </w:r>
    </w:p>
    <w:p>
      <w:r>
        <w:rPr>
          <w:b/>
          <w:u w:val="single"/>
        </w:rPr>
        <w:t xml:space="preserve">71436</w:t>
      </w:r>
    </w:p>
    <w:p>
      <w:r>
        <w:t xml:space="preserve">RT @AirSimba9: &amp;#8220;@Treslyon: Sano huoralle EI parisuhteenne pyhyyden vuoksi, että meidän on lopetettava näiden naisten nussiminen&amp;#8221;</w:t>
      </w:r>
    </w:p>
    <w:p>
      <w:r>
        <w:rPr>
          <w:b/>
          <w:u w:val="single"/>
        </w:rPr>
        <w:t xml:space="preserve">71437</w:t>
      </w:r>
    </w:p>
    <w:p>
      <w:r>
        <w:t xml:space="preserve">RT @Airjack3: RT @1017_Sqquad: ... Pahat ämmät on ainoa asia, josta pidän.</w:t>
      </w:r>
    </w:p>
    <w:p>
      <w:r>
        <w:rPr>
          <w:b/>
          <w:u w:val="single"/>
        </w:rPr>
        <w:t xml:space="preserve">71438</w:t>
      </w:r>
    </w:p>
    <w:p>
      <w:r>
        <w:t xml:space="preserve">RT @Airrogance: ämmä olen laillinen, joten ratsastan ympäriinsä kuin Rambo!</w:t>
      </w:r>
    </w:p>
    <w:p>
      <w:r>
        <w:rPr>
          <w:b/>
          <w:u w:val="single"/>
        </w:rPr>
        <w:t xml:space="preserve">71439</w:t>
      </w:r>
    </w:p>
    <w:p>
      <w:r>
        <w:t xml:space="preserve">RT @AishaMoodMills: Fox News pilkkaa Ray Ricen hississä tapahtuneen pahoinpitelyn uhria: &amp;#8216;Luulen, että viesti on, että mene portaita&amp;#8217; http://t.co/6TKLgUP2Wh ht&amp;#8230;</w:t>
      </w:r>
    </w:p>
    <w:p>
      <w:r>
        <w:rPr>
          <w:b/>
          <w:u w:val="single"/>
        </w:rPr>
        <w:t xml:space="preserve">71440</w:t>
      </w:r>
    </w:p>
    <w:p>
      <w:r>
        <w:t xml:space="preserve">RT @AjalaPilgrim: &amp;#8220;@Selecta_kerry: So why everything u say ghetto u Hadda associate it with jordans &amp;#128532;&amp;#128532;&amp;#128532;&amp;#128532;&amp;#128532;&amp;#128532;&amp;#128532;&amp;#128532;&amp;#128532;&amp;#128532;&amp;#128532;&amp;#128532;&amp;#128532;&amp;#128532;&amp;#128532;&amp;#128532;&amp;#128532;&amp;#128532;&amp;#128532;&amp;#128532;&amp;#128532; eikö se ole selvää ?</w:t>
      </w:r>
    </w:p>
    <w:p>
      <w:r>
        <w:rPr>
          <w:b/>
          <w:u w:val="single"/>
        </w:rPr>
        <w:t xml:space="preserve">71441</w:t>
      </w:r>
    </w:p>
    <w:p>
      <w:r>
        <w:t xml:space="preserve">RT @AlaysiaMichelle: Haluan vain rikastua &amp;amp; saada mukavan ison talon täynnä pahoja narttuja, joita voisin naida milloin vain haluan &amp;#128540;</w:t>
      </w:r>
    </w:p>
    <w:p>
      <w:r>
        <w:rPr>
          <w:b/>
          <w:u w:val="single"/>
        </w:rPr>
        <w:t xml:space="preserve">71442</w:t>
      </w:r>
    </w:p>
    <w:p>
      <w:r>
        <w:t xml:space="preserve">RT @Alejvndrvv: &amp;#8220;@1ortiz1: Mieluummin olisin sinun neekerisi&amp;#8221;</w:t>
      </w:r>
    </w:p>
    <w:p>
      <w:r>
        <w:rPr>
          <w:b/>
          <w:u w:val="single"/>
        </w:rPr>
        <w:t xml:space="preserve">71443</w:t>
      </w:r>
    </w:p>
    <w:p>
      <w:r>
        <w:t xml:space="preserve">RT @AlexDavisRaps: "Pacer on lyhenne sanasta pussy</w:t>
      </w:r>
    </w:p>
    <w:p>
      <w:r>
        <w:rPr>
          <w:b/>
          <w:u w:val="single"/>
        </w:rPr>
        <w:t xml:space="preserve">71444</w:t>
      </w:r>
    </w:p>
    <w:p>
      <w:r>
        <w:t xml:space="preserve">RT @AlexDavisRaps: Vittu. Unohdin käyttää vyötä. tunnen itseni pesukarhuksi koko päivän.</w:t>
      </w:r>
    </w:p>
    <w:p>
      <w:r>
        <w:rPr>
          <w:b/>
          <w:u w:val="single"/>
        </w:rPr>
        <w:t xml:space="preserve">71445</w:t>
      </w:r>
    </w:p>
    <w:p>
      <w:r>
        <w:t xml:space="preserve">RT @AlexPappas: Rick Scott kieltäytyy esiintymästä väittelylavalla, koska Charlie Cristillä on laiton sähköinen tuuletin http://t.co/qTPeHb2seX via&amp;#8230;</w:t>
      </w:r>
    </w:p>
    <w:p>
      <w:r>
        <w:rPr>
          <w:b/>
          <w:u w:val="single"/>
        </w:rPr>
        <w:t xml:space="preserve">71446</w:t>
      </w:r>
    </w:p>
    <w:p>
      <w:r>
        <w:t xml:space="preserve">RT @Alex_Alfarkh: A: Olen nössö.</w:t>
      </w:r>
    </w:p>
    <w:p>
      <w:r>
        <w:rPr>
          <w:b/>
          <w:u w:val="single"/>
        </w:rPr>
        <w:t xml:space="preserve">71447</w:t>
      </w:r>
    </w:p>
    <w:p>
      <w:r>
        <w:t xml:space="preserve">RT @Alex_Simonson: EVERYONE PRAY FOR MY BROTHER ei mitään vikaa hänessä hän vain narttu lmaoo http://t.co/uDKCfhBUIz</w:t>
      </w:r>
    </w:p>
    <w:p>
      <w:r>
        <w:rPr>
          <w:b/>
          <w:u w:val="single"/>
        </w:rPr>
        <w:t xml:space="preserve">71448</w:t>
      </w:r>
    </w:p>
    <w:p>
      <w:r>
        <w:t xml:space="preserve">RT @AlexaSchwerer: @Jennchesss me molemmat! luultavasti joku ghettopaska, jolla ei ole parempaakaan tekemistä elämällään...</w:t>
      </w:r>
    </w:p>
    <w:p>
      <w:r>
        <w:rPr>
          <w:b/>
          <w:u w:val="single"/>
        </w:rPr>
        <w:t xml:space="preserve">71449</w:t>
      </w:r>
    </w:p>
    <w:p>
      <w:r>
        <w:t xml:space="preserve">RT @AlexiisStarr: #OccupySLU "Ima fuck me a white bitch, slap her and choke her" this is what is what is being said now livestream interview w/ #Fe&amp;#8230;</w:t>
      </w:r>
    </w:p>
    <w:p>
      <w:r>
        <w:rPr>
          <w:b/>
          <w:u w:val="single"/>
        </w:rPr>
        <w:t xml:space="preserve">71450</w:t>
      </w:r>
    </w:p>
    <w:p>
      <w:r>
        <w:t xml:space="preserve">RT @AlexisDiamond_: Buut thaats bae kinda lol (:</w:t>
      </w:r>
    </w:p>
    <w:p>
      <w:r>
        <w:rPr>
          <w:b/>
          <w:u w:val="single"/>
        </w:rPr>
        <w:t xml:space="preserve">71451</w:t>
      </w:r>
    </w:p>
    <w:p>
      <w:r>
        <w:t xml:space="preserve">RT @AlfanoLisa: @Chris_1791 @MariaChappelleN Juku, eikö cracker ole rasistinen termi? Olen niin väsynyt näihin rotusyövereihin.</w:t>
      </w:r>
    </w:p>
    <w:p>
      <w:r>
        <w:rPr>
          <w:b/>
          <w:u w:val="single"/>
        </w:rPr>
        <w:t xml:space="preserve">71452</w:t>
      </w:r>
    </w:p>
    <w:p>
      <w:r>
        <w:t xml:space="preserve">RT @AliAbunimah: Bunabunah: Getton asukkaat nousevat ja taistelevat vastaan. Kenen puolella sinä olet? #Gaza</w:t>
      </w:r>
    </w:p>
    <w:p>
      <w:r>
        <w:rPr>
          <w:b/>
          <w:u w:val="single"/>
        </w:rPr>
        <w:t xml:space="preserve">71453</w:t>
      </w:r>
    </w:p>
    <w:p>
      <w:r>
        <w:t xml:space="preserve">RT @AlienAum: AumumAum: Chance. Happoräppäri. Soccer hackey-sacker. Röyhkeä khakitakkijätkä. Slap happy faggot slapper.</w:t>
      </w:r>
    </w:p>
    <w:p>
      <w:r>
        <w:rPr>
          <w:b/>
          <w:u w:val="single"/>
        </w:rPr>
        <w:t xml:space="preserve">71454</w:t>
      </w:r>
    </w:p>
    <w:p>
      <w:r>
        <w:t xml:space="preserve">RT @AlissaOnelove: Nekru puhuu naisen alaspäin samalla suulla, jolla hän söi hänen pillunsa..</w:t>
      </w:r>
    </w:p>
    <w:p>
      <w:r>
        <w:rPr>
          <w:b/>
          <w:u w:val="single"/>
        </w:rPr>
        <w:t xml:space="preserve">71455</w:t>
      </w:r>
    </w:p>
    <w:p>
      <w:r>
        <w:t xml:space="preserve">RT @AliyahKorea: #Whiteculture ajattelee, että kudonta on "ratchet" ja "ghetto", kun taas "laajennukset" ovat täysin kunnossa.</w:t>
      </w:r>
    </w:p>
    <w:p>
      <w:r>
        <w:rPr>
          <w:b/>
          <w:u w:val="single"/>
        </w:rPr>
        <w:t xml:space="preserve">71456</w:t>
      </w:r>
    </w:p>
    <w:p>
      <w:r>
        <w:t xml:space="preserve">RT @AllFucksGiven_: @TrentonStewart them hoes was actin' up. Sinun piti tehdä se.</w:t>
      </w:r>
    </w:p>
    <w:p>
      <w:r>
        <w:rPr>
          <w:b/>
          <w:u w:val="single"/>
        </w:rPr>
        <w:t xml:space="preserve">71457</w:t>
      </w:r>
    </w:p>
    <w:p>
      <w:r>
        <w:t xml:space="preserve">RT @AllHailTaron_: http://t.co/cMCek4h6cv. http://t.co/cMCek4h6cv</w:t>
      </w:r>
    </w:p>
    <w:p>
      <w:r>
        <w:rPr>
          <w:b/>
          <w:u w:val="single"/>
        </w:rPr>
        <w:t xml:space="preserve">71458</w:t>
      </w:r>
    </w:p>
    <w:p>
      <w:r>
        <w:t xml:space="preserve">RT @AllHailTaron_: Aaronaron: Minulla on tarjoukset matalaa varten. Tiedän, että te huorat yksinäiset niin vittu nämä hihhulikauden tarjoukset. &amp;#128184;&amp;#128175; http://t.co/YURpX99Hdb.</w:t>
      </w:r>
    </w:p>
    <w:p>
      <w:r>
        <w:rPr>
          <w:b/>
          <w:u w:val="single"/>
        </w:rPr>
        <w:t xml:space="preserve">71459</w:t>
      </w:r>
    </w:p>
    <w:p>
      <w:r>
        <w:t xml:space="preserve">RT @AllKnowA: Me kaikki tunnemme narttupojan nimeltä Luke...</w:t>
      </w:r>
    </w:p>
    <w:p>
      <w:r>
        <w:rPr>
          <w:b/>
          <w:u w:val="single"/>
        </w:rPr>
        <w:t xml:space="preserve">71460</w:t>
      </w:r>
    </w:p>
    <w:p>
      <w:r>
        <w:t xml:space="preserve">RT @AllKnowA: Me kaikki tunnemme nartun nimeltä Natalie...</w:t>
      </w:r>
    </w:p>
    <w:p>
      <w:r>
        <w:rPr>
          <w:b/>
          <w:u w:val="single"/>
        </w:rPr>
        <w:t xml:space="preserve">71461</w:t>
      </w:r>
    </w:p>
    <w:p>
      <w:r>
        <w:t xml:space="preserve">RT @Allan_Son: &amp;#128525;&amp;#128555: Minulla on gatoradeja, Twinkieitä, riisivanukkaita, Pringlesiä ja keksejä;</w:t>
      </w:r>
    </w:p>
    <w:p>
      <w:r>
        <w:rPr>
          <w:b/>
          <w:u w:val="single"/>
        </w:rPr>
        <w:t xml:space="preserve">71462</w:t>
      </w:r>
    </w:p>
    <w:p>
      <w:r>
        <w:t xml:space="preserve">RT @Alleycelestine: &amp;#8220;@ViriDoesItt: Kissin small lips is trash lol..&amp;#8221;!!!! Yessssss</w:t>
      </w:r>
    </w:p>
    <w:p>
      <w:r>
        <w:rPr>
          <w:b/>
          <w:u w:val="single"/>
        </w:rPr>
        <w:t xml:space="preserve">71463</w:t>
      </w:r>
    </w:p>
    <w:p>
      <w:r>
        <w:t xml:space="preserve">RT @AlliePeralta: &amp;#8220;@pushaxrocca: smh http://t.co/MCeh9G6rmu&amp;#8221; tällaiset huorat pilaavat todelliset uskolliset tytöt smh.</w:t>
      </w:r>
    </w:p>
    <w:p>
      <w:r>
        <w:rPr>
          <w:b/>
          <w:u w:val="single"/>
        </w:rPr>
        <w:t xml:space="preserve">71464</w:t>
      </w:r>
    </w:p>
    <w:p>
      <w:r>
        <w:t xml:space="preserve">RT @AllyMarshalll: Good riddance bitches &amp;#128079;&amp;#9996;&amp;#128075; http://t.co/deQBjLFtxz.</w:t>
      </w:r>
    </w:p>
    <w:p>
      <w:r>
        <w:rPr>
          <w:b/>
          <w:u w:val="single"/>
        </w:rPr>
        <w:t xml:space="preserve">71465</w:t>
      </w:r>
    </w:p>
    <w:p>
      <w:r>
        <w:t xml:space="preserve">RT @AlmightyAlijah: Told yo bitch get on her knees I don't want no sex&amp;#128526;&amp;#128175;</w:t>
      </w:r>
    </w:p>
    <w:p>
      <w:r>
        <w:rPr>
          <w:b/>
          <w:u w:val="single"/>
        </w:rPr>
        <w:t xml:space="preserve">71466</w:t>
      </w:r>
    </w:p>
    <w:p>
      <w:r>
        <w:t xml:space="preserve">RT @AlmightyVinny_: "I'm a soft more"&amp;#128514;&amp;#128514;&amp;#128557; hoes dumb man</w:t>
      </w:r>
    </w:p>
    <w:p>
      <w:r>
        <w:rPr>
          <w:b/>
          <w:u w:val="single"/>
        </w:rPr>
        <w:t xml:space="preserve">71467</w:t>
      </w:r>
    </w:p>
    <w:p>
      <w:r>
        <w:t xml:space="preserve">RT @AlmightyVinny_: Fucc hoes dats how I feel</w:t>
      </w:r>
    </w:p>
    <w:p>
      <w:r>
        <w:rPr>
          <w:b/>
          <w:u w:val="single"/>
        </w:rPr>
        <w:t xml:space="preserve">71468</w:t>
      </w:r>
    </w:p>
    <w:p>
      <w:r>
        <w:t xml:space="preserve">RT @AlmightyVinny_: I can tell you a freak bitch don't lie to me</w:t>
      </w:r>
    </w:p>
    <w:p>
      <w:r>
        <w:rPr>
          <w:b/>
          <w:u w:val="single"/>
        </w:rPr>
        <w:t xml:space="preserve">71469</w:t>
      </w:r>
    </w:p>
    <w:p>
      <w:r>
        <w:t xml:space="preserve">RT @AloneInMyOwnWar: Nartut lataavat aina kuvia kuuluisasta pariskunnasta tekemässä yksinkertaista paskaa, kuten kädestä pitäen puhumassa "haluan tämän" -nartusta;</w:t>
      </w:r>
    </w:p>
    <w:p>
      <w:r>
        <w:rPr>
          <w:b/>
          <w:u w:val="single"/>
        </w:rPr>
        <w:t xml:space="preserve">71470</w:t>
      </w:r>
    </w:p>
    <w:p>
      <w:r>
        <w:t xml:space="preserve">RT @AlvarezJackee: JackAlackez: Muutun nartuksi todella nopeasti.</w:t>
      </w:r>
    </w:p>
    <w:p>
      <w:r>
        <w:rPr>
          <w:b/>
          <w:u w:val="single"/>
        </w:rPr>
        <w:t xml:space="preserve">71471</w:t>
      </w:r>
    </w:p>
    <w:p>
      <w:r>
        <w:t xml:space="preserve">RT @AlxJames10: Tarkoitan, että joskus Double Stuf Oreon syöminen on ainoa vaihtoehto.</w:t>
      </w:r>
    </w:p>
    <w:p>
      <w:r>
        <w:rPr>
          <w:b/>
          <w:u w:val="single"/>
        </w:rPr>
        <w:t xml:space="preserve">71472</w:t>
      </w:r>
    </w:p>
    <w:p>
      <w:r>
        <w:t xml:space="preserve">RT @Alyssamichh: @Tronkitty bad bitch&amp;#128158;</w:t>
      </w:r>
    </w:p>
    <w:p>
      <w:r>
        <w:rPr>
          <w:b/>
          <w:u w:val="single"/>
        </w:rPr>
        <w:t xml:space="preserve">71473</w:t>
      </w:r>
    </w:p>
    <w:p>
      <w:r>
        <w:t xml:space="preserve">RT @AmEditing: Olet vastuussa sisälläsi olevasta tarinasta. Älä anna itseepäilyjen rampauttaa #luovuuttasi. #AmEditing #AmWriting #WriteTip</w:t>
      </w:r>
    </w:p>
    <w:p>
      <w:r>
        <w:rPr>
          <w:b/>
          <w:u w:val="single"/>
        </w:rPr>
        <w:t xml:space="preserve">71474</w:t>
      </w:r>
    </w:p>
    <w:p>
      <w:r>
        <w:t xml:space="preserve">RT @AmPowerBlog: @velvethammer Parent in Phoenix Says Administrators Made Her Son Wear Pink Fairy Wings on First Day of High School http://&amp;#8230;</w:t>
      </w:r>
    </w:p>
    <w:p>
      <w:r>
        <w:rPr>
          <w:b/>
          <w:u w:val="single"/>
        </w:rPr>
        <w:t xml:space="preserve">71475</w:t>
      </w:r>
    </w:p>
    <w:p>
      <w:r>
        <w:t xml:space="preserve">RT @AmandaMarcotte: &amp;#8220;Kaikki miehet eivät keskeytä naisia riitelemään epäolennaisista asioista vain keskustelun häiritsemiseksi,&amp;#8221; hän sanoi&amp;#8230;</w:t>
      </w:r>
    </w:p>
    <w:p>
      <w:r>
        <w:rPr>
          <w:b/>
          <w:u w:val="single"/>
        </w:rPr>
        <w:t xml:space="preserve">71476</w:t>
      </w:r>
    </w:p>
    <w:p>
      <w:r>
        <w:t xml:space="preserve">RT @AmandaNer: @royaltyclubvp joo sen jälkeen, kun hän kyllästyi kateellisiin laihoihin narttuihin ja ryhtyi itse sellaiseksi.</w:t>
      </w:r>
    </w:p>
    <w:p>
      <w:r>
        <w:rPr>
          <w:b/>
          <w:u w:val="single"/>
        </w:rPr>
        <w:t xml:space="preserve">71477</w:t>
      </w:r>
    </w:p>
    <w:p>
      <w:r>
        <w:t xml:space="preserve">RT @AmazingTiming: Tuhma apina! #AmazingTiming http://t.co/UD5XkiaNVt</w:t>
      </w:r>
    </w:p>
    <w:p>
      <w:r>
        <w:rPr>
          <w:b/>
          <w:u w:val="single"/>
        </w:rPr>
        <w:t xml:space="preserve">71478</w:t>
      </w:r>
    </w:p>
    <w:p>
      <w:r>
        <w:t xml:space="preserve">RT @Amazing_Trey3: En tuhlaa enää aikaani, leikkaan ämmän irti nopeammin kuin räpäytän silmiäni.</w:t>
      </w:r>
    </w:p>
    <w:p>
      <w:r>
        <w:rPr>
          <w:b/>
          <w:u w:val="single"/>
        </w:rPr>
        <w:t xml:space="preserve">71479</w:t>
      </w:r>
    </w:p>
    <w:p>
      <w:r>
        <w:t xml:space="preserve">RT @Ambeerrxoxo: I'll piss on a hoe</w:t>
      </w:r>
    </w:p>
    <w:p>
      <w:r>
        <w:rPr>
          <w:b/>
          <w:u w:val="single"/>
        </w:rPr>
        <w:t xml:space="preserve">71480</w:t>
      </w:r>
    </w:p>
    <w:p>
      <w:r>
        <w:t xml:space="preserve">RT @Amber_Raynexxx: Viemällä isäni illalliselle... Katsomassa NHL-palkintoja sporttibaarissa samalla kun sekä isäni että minä haukumme tätä "LA Kings"&amp;#8230;</w:t>
      </w:r>
    </w:p>
    <w:p>
      <w:r>
        <w:rPr>
          <w:b/>
          <w:u w:val="single"/>
        </w:rPr>
        <w:t xml:space="preserve">71481</w:t>
      </w:r>
    </w:p>
    <w:p>
      <w:r>
        <w:t xml:space="preserve">RT @AmberrrNicollle: Onko uskollisia pahoja narttuja olemassa? Koska haluan sellaisen</w:t>
      </w:r>
    </w:p>
    <w:p>
      <w:r>
        <w:rPr>
          <w:b/>
          <w:u w:val="single"/>
        </w:rPr>
        <w:t xml:space="preserve">71482</w:t>
      </w:r>
    </w:p>
    <w:p>
      <w:r>
        <w:t xml:space="preserve">RT @AmberrrNicollle: Jos twiittaat siitä, ettet ole koskaan tarpeeksi hyvä miehelle, ehkä se johtuu siitä, että olet huora...</w:t>
      </w:r>
    </w:p>
    <w:p>
      <w:r>
        <w:rPr>
          <w:b/>
          <w:u w:val="single"/>
        </w:rPr>
        <w:t xml:space="preserve">71483</w:t>
      </w:r>
    </w:p>
    <w:p>
      <w:r>
        <w:t xml:space="preserve">RT @AmberrrNicollle: Hahaha!</w:t>
      </w:r>
    </w:p>
    <w:p>
      <w:r>
        <w:rPr>
          <w:b/>
          <w:u w:val="single"/>
        </w:rPr>
        <w:t xml:space="preserve">71484</w:t>
      </w:r>
    </w:p>
    <w:p>
      <w:r>
        <w:t xml:space="preserve">RT @Amoreshonta: &amp;#8220;@WestDontCare: Iso lintu on puhunut &amp;#128514; http://t.co/TxCcy3XIEc&amp;#8221;&amp;#128514;&amp;#128514;&amp;#128514;&amp;#128514;&amp;#128514;&amp;#128514;&amp;#128553; Olin heikko, sitten minä &amp;#128128;!</w:t>
      </w:r>
    </w:p>
    <w:p>
      <w:r>
        <w:rPr>
          <w:b/>
          <w:u w:val="single"/>
        </w:rPr>
        <w:t xml:space="preserve">71485</w:t>
      </w:r>
    </w:p>
    <w:p>
      <w:r>
        <w:t xml:space="preserve">RT @Amos_Louis: Broke hoes 3 sanaa "Out my face"</w:t>
      </w:r>
    </w:p>
    <w:p>
      <w:r>
        <w:rPr>
          <w:b/>
          <w:u w:val="single"/>
        </w:rPr>
        <w:t xml:space="preserve">71486</w:t>
      </w:r>
    </w:p>
    <w:p>
      <w:r>
        <w:t xml:space="preserve">RT @AmyRoseKathryn: Oikeutta brittiläiselle lokille, jonka roistot maalasivat punaiseksi! Lintu ei saa enää lentää! http://t.co/8PyhwE4L8S h&amp;#8230;</w:t>
      </w:r>
    </w:p>
    <w:p>
      <w:r>
        <w:rPr>
          <w:b/>
          <w:u w:val="single"/>
        </w:rPr>
        <w:t xml:space="preserve">71487</w:t>
      </w:r>
    </w:p>
    <w:p>
      <w:r>
        <w:t xml:space="preserve">RT @Amys22Cents Minun täytyy lyödä lotossa yo, tämä työ paska???? Vitun linnuille!</w:t>
      </w:r>
    </w:p>
    <w:p>
      <w:r>
        <w:rPr>
          <w:b/>
          <w:u w:val="single"/>
        </w:rPr>
        <w:t xml:space="preserve">71488</w:t>
      </w:r>
    </w:p>
    <w:p>
      <w:r>
        <w:t xml:space="preserve">RT @AnAbsurdBird: Tajusin juuri, että kirjastoni kirjat ovat myöhässä, jos joku etsii pahaa ämmää...</w:t>
      </w:r>
    </w:p>
    <w:p>
      <w:r>
        <w:rPr>
          <w:b/>
          <w:u w:val="single"/>
        </w:rPr>
        <w:t xml:space="preserve">71489</w:t>
      </w:r>
    </w:p>
    <w:p>
      <w:r>
        <w:t xml:space="preserve">RT @AnAbsurdBird: Totta kai se päivä, kun nipistän ulos paskat hiukset &amp;amp; päälläni rähjäinen / mutta suosikkini varastettu huppari, on paras aika törmätä&amp;#8230;</w:t>
      </w:r>
    </w:p>
    <w:p>
      <w:r>
        <w:rPr>
          <w:b/>
          <w:u w:val="single"/>
        </w:rPr>
        <w:t xml:space="preserve">71490</w:t>
      </w:r>
    </w:p>
    <w:p>
      <w:r>
        <w:t xml:space="preserve">RT @Anastacia_Cole: Pidän aasialaisuudesta ja kaikesta muusta, mutta on rankkaa, kun silmät siristävät joka kuvassa.</w:t>
      </w:r>
    </w:p>
    <w:p>
      <w:r>
        <w:rPr>
          <w:b/>
          <w:u w:val="single"/>
        </w:rPr>
        <w:t xml:space="preserve">71491</w:t>
      </w:r>
    </w:p>
    <w:p>
      <w:r>
        <w:t xml:space="preserve">RT @AnayaL8ter: I'm sorry ya nainen ei pitäisi auttaa sinua taloudellisesti, ellei se ole sinun vaimosi nämä huorat tyhmä</w:t>
      </w:r>
    </w:p>
    <w:p>
      <w:r>
        <w:rPr>
          <w:b/>
          <w:u w:val="single"/>
        </w:rPr>
        <w:t xml:space="preserve">71492</w:t>
      </w:r>
    </w:p>
    <w:p>
      <w:r>
        <w:t xml:space="preserve">RT @AndreShakti: Juuri otin sähköstimulaattorin pilluuni! Eeek! Takaisin @KinkLivessä 5 minuutin kuluttua! http://t.co/41apcwSmQN</w:t>
      </w:r>
    </w:p>
    <w:p>
      <w:r>
        <w:rPr>
          <w:b/>
          <w:u w:val="single"/>
        </w:rPr>
        <w:t xml:space="preserve">71493</w:t>
      </w:r>
    </w:p>
    <w:p>
      <w:r>
        <w:t xml:space="preserve">RT @AndrewLuck23: Charlie Crist sanoo, että OCare on ollut hyvä? #ccot #tcot #teaparty #PJNET #Independents @jjauthor @BettinaVLA @FLGovScott htt&amp;#8230;</w:t>
      </w:r>
    </w:p>
    <w:p>
      <w:r>
        <w:rPr>
          <w:b/>
          <w:u w:val="single"/>
        </w:rPr>
        <w:t xml:space="preserve">71494</w:t>
      </w:r>
    </w:p>
    <w:p>
      <w:r>
        <w:t xml:space="preserve">RT @Andrew_Jordan54: @WeilAnthony pussy.</w:t>
      </w:r>
    </w:p>
    <w:p>
      <w:r>
        <w:rPr>
          <w:b/>
          <w:u w:val="single"/>
        </w:rPr>
        <w:t xml:space="preserve">71495</w:t>
      </w:r>
    </w:p>
    <w:p>
      <w:r>
        <w:t xml:space="preserve">RT @AndrogyneAdvent: @verbally_abrupt y'all got all the gay hoes</w:t>
      </w:r>
    </w:p>
    <w:p>
      <w:r>
        <w:rPr>
          <w:b/>
          <w:u w:val="single"/>
        </w:rPr>
        <w:t xml:space="preserve">71496</w:t>
      </w:r>
    </w:p>
    <w:p>
      <w:r>
        <w:t xml:space="preserve">RT @AndrogyneAdvent: Houstonissa ja Austinissa 99 prosenttia homoista on huoria.</w:t>
      </w:r>
    </w:p>
    <w:p>
      <w:r>
        <w:rPr>
          <w:b/>
          <w:u w:val="single"/>
        </w:rPr>
        <w:t xml:space="preserve">71497</w:t>
      </w:r>
    </w:p>
    <w:p>
      <w:r>
        <w:t xml:space="preserve">RT @AndyMilonakis: Veikkaan, että Beyoncen pillu maistuu tuoreelta karamelliomenalta.</w:t>
      </w:r>
    </w:p>
    <w:p>
      <w:r>
        <w:rPr>
          <w:b/>
          <w:u w:val="single"/>
        </w:rPr>
        <w:t xml:space="preserve">71498</w:t>
      </w:r>
    </w:p>
    <w:p>
      <w:r>
        <w:t xml:space="preserve">RT @AndyMilonakis: Jos annat näille ämmille kerran Amexin, he käyttäytyvät kuin koleat snobit ja yrittävät hakea sitä villatakkia...</w:t>
      </w:r>
    </w:p>
    <w:p>
      <w:r>
        <w:rPr>
          <w:b/>
          <w:u w:val="single"/>
        </w:rPr>
        <w:t xml:space="preserve">71499</w:t>
      </w:r>
    </w:p>
    <w:p>
      <w:r>
        <w:t xml:space="preserve">RT @AndyyDotCom: Täytyy olla heikko ämmä, jos antaa parin twiitin viedä sinut ulos luonteestasi.</w:t>
      </w:r>
    </w:p>
    <w:p>
      <w:r>
        <w:rPr>
          <w:b/>
          <w:u w:val="single"/>
        </w:rPr>
        <w:t xml:space="preserve">71500</w:t>
      </w:r>
    </w:p>
    <w:p>
      <w:r>
        <w:t xml:space="preserve">RT @AngelGuapo23: @wigga32 can't dm wigga cause I can't get even a follow back &amp;#128528;</w:t>
      </w:r>
    </w:p>
    <w:p>
      <w:r>
        <w:rPr>
          <w:b/>
          <w:u w:val="single"/>
        </w:rPr>
        <w:t xml:space="preserve">71501</w:t>
      </w:r>
    </w:p>
    <w:p>
      <w:r>
        <w:t xml:space="preserve">RT @AngelHaze: bye bitch. im blocking u RT @onikallah: @AngelHaze I drew you &amp;#128158; http://t.co/60HiEbFWic.</w:t>
      </w:r>
    </w:p>
    <w:p>
      <w:r>
        <w:rPr>
          <w:b/>
          <w:u w:val="single"/>
        </w:rPr>
        <w:t xml:space="preserve">71502</w:t>
      </w:r>
    </w:p>
    <w:p>
      <w:r>
        <w:t xml:space="preserve">RT @AngelLongoria1: Neymar kaatui kuin ämmä!</w:t>
      </w:r>
    </w:p>
    <w:p>
      <w:r>
        <w:rPr>
          <w:b/>
          <w:u w:val="single"/>
        </w:rPr>
        <w:t xml:space="preserve">71503</w:t>
      </w:r>
    </w:p>
    <w:p>
      <w:r>
        <w:t xml:space="preserve">RT @Anisa_So_Thick: @MsSashaBelle ur a wack bitch who sells her pussy for $65.00 , lives with her mom then was homeless cut the lies&amp;#128521; http&amp;#8230;</w:t>
      </w:r>
    </w:p>
    <w:p>
      <w:r>
        <w:rPr>
          <w:b/>
          <w:u w:val="single"/>
        </w:rPr>
        <w:t xml:space="preserve">71504</w:t>
      </w:r>
    </w:p>
    <w:p>
      <w:r>
        <w:t xml:space="preserve">RT @Anisa_So_Thick: Anna minun kirjoittaa äidillesi, koska minulla on hänen osoitteensa &amp;amp; kerro hänelle, että hänen tyttärensä on Miamissa myymässä pillua 85 dollarilla &amp;#128536;</w:t>
      </w:r>
    </w:p>
    <w:p>
      <w:r>
        <w:rPr>
          <w:b/>
          <w:u w:val="single"/>
        </w:rPr>
        <w:t xml:space="preserve">71505</w:t>
      </w:r>
    </w:p>
    <w:p>
      <w:r>
        <w:t xml:space="preserve">RT @Anisa_So_Thick: seuraava puhelu tulee maahanmuuttoviranomaisille, joilla on henkilöllisyystodistuksesi, sukupuoliarvostelusi ja mainoksesi, narttu, varoitin sinua, valehtelet, minulla on faktoja ja &amp;amp;&amp;#8230;</w:t>
      </w:r>
    </w:p>
    <w:p>
      <w:r>
        <w:rPr>
          <w:b/>
          <w:u w:val="single"/>
        </w:rPr>
        <w:t xml:space="preserve">71506</w:t>
      </w:r>
    </w:p>
    <w:p>
      <w:r>
        <w:t xml:space="preserve">RT @AnnCoulter: Coulternoulter: Kutsu minut ohjelmaasi, senkin valehteleva nössö. RT @Matthops82 "Republikaanit pelkäävät minua. He eivät halua puhua minulle." - &amp;#8230;</w:t>
      </w:r>
    </w:p>
    <w:p>
      <w:r>
        <w:rPr>
          <w:b/>
          <w:u w:val="single"/>
        </w:rPr>
        <w:t xml:space="preserve">71507</w:t>
      </w:r>
    </w:p>
    <w:p>
      <w:r>
        <w:t xml:space="preserve">RT @AnnTelnaes: Halloween karkkimaissilintu http://t.co/kTNbyuTYKw</w:t>
      </w:r>
    </w:p>
    <w:p>
      <w:r>
        <w:rPr>
          <w:b/>
          <w:u w:val="single"/>
        </w:rPr>
        <w:t xml:space="preserve">71508</w:t>
      </w:r>
    </w:p>
    <w:p>
      <w:r>
        <w:t xml:space="preserve">RT @Annnna_dav69: Vihaan asuntovaunujättiläisiä &amp;#128567;</w:t>
      </w:r>
    </w:p>
    <w:p>
      <w:r>
        <w:rPr>
          <w:b/>
          <w:u w:val="single"/>
        </w:rPr>
        <w:t xml:space="preserve">71509</w:t>
      </w:r>
    </w:p>
    <w:p>
      <w:r>
        <w:t xml:space="preserve">RT @Annnna_dav69: Teen sinusta narttuni &amp;#128521;</w:t>
      </w:r>
    </w:p>
    <w:p>
      <w:r>
        <w:rPr>
          <w:b/>
          <w:u w:val="single"/>
        </w:rPr>
        <w:t xml:space="preserve">71510</w:t>
      </w:r>
    </w:p>
    <w:p>
      <w:r>
        <w:t xml:space="preserve">RT @Anointed_Mouf: Olisin niin onnellinen, niin monet ämmät olisivat nöyriä RT @djdmt: Miltä sinusta tuntuisi, jos he lopettaisivat kudonnan myynnin"</w:t>
      </w:r>
    </w:p>
    <w:p>
      <w:r>
        <w:rPr>
          <w:b/>
          <w:u w:val="single"/>
        </w:rPr>
        <w:t xml:space="preserve">71511</w:t>
      </w:r>
    </w:p>
    <w:p>
      <w:r>
        <w:t xml:space="preserve">RT @Anotherpotheadd: Lue huuliltani, ämmä, mitä? Minun suuni ei toimi?</w:t>
      </w:r>
    </w:p>
    <w:p>
      <w:r>
        <w:rPr>
          <w:b/>
          <w:u w:val="single"/>
        </w:rPr>
        <w:t xml:space="preserve">71512</w:t>
      </w:r>
    </w:p>
    <w:p>
      <w:r>
        <w:t xml:space="preserve">RT @AntBreezyOBB: Nämä neekerit ovat huoria ja nämä ämmät ahneita...</w:t>
      </w:r>
    </w:p>
    <w:p>
      <w:r>
        <w:rPr>
          <w:b/>
          <w:u w:val="single"/>
        </w:rPr>
        <w:t xml:space="preserve">71513</w:t>
      </w:r>
    </w:p>
    <w:p>
      <w:r>
        <w:t xml:space="preserve">RT @AnthonyBialy: .@SenatorReid Olen varma, että tämä twiitti suojelee sinua karmalliselta kostolta, ämmä.</w:t>
      </w:r>
    </w:p>
    <w:p>
      <w:r>
        <w:rPr>
          <w:b/>
          <w:u w:val="single"/>
        </w:rPr>
        <w:t xml:space="preserve">71514</w:t>
      </w:r>
    </w:p>
    <w:p>
      <w:r>
        <w:t xml:space="preserve">RT @AnthonyBialy: Maryland on muutenkin vain joukko vihamielisiä punaniskoja.</w:t>
      </w:r>
    </w:p>
    <w:p>
      <w:r>
        <w:rPr>
          <w:b/>
          <w:u w:val="single"/>
        </w:rPr>
        <w:t xml:space="preserve">71515</w:t>
      </w:r>
    </w:p>
    <w:p>
      <w:r>
        <w:t xml:space="preserve">RT @AntiCHILL: Juuri oli convoit minun ex n hän muistutti minua y hän on minun ex smh idh idk y minä edes answerd for this bitch</w:t>
      </w:r>
    </w:p>
    <w:p>
      <w:r>
        <w:rPr>
          <w:b/>
          <w:u w:val="single"/>
        </w:rPr>
        <w:t xml:space="preserve">71516</w:t>
      </w:r>
    </w:p>
    <w:p>
      <w:r>
        <w:t xml:space="preserve">RT @AntiJokeJamal: Mulkku elää surullista elämää: Hänen hiuksensa ovat sekaisin, hänen perheensä on hullu, hänen naapurinsa on kusipää, hänen paras ystävänsä on nössö &amp; ...</w:t>
      </w:r>
    </w:p>
    <w:p>
      <w:r>
        <w:rPr>
          <w:b/>
          <w:u w:val="single"/>
        </w:rPr>
        <w:t xml:space="preserve">71517</w:t>
      </w:r>
    </w:p>
    <w:p>
      <w:r>
        <w:t xml:space="preserve">RT @AntiJokeJamal: Jos torvensoit 0,4 sekuntia sen jälkeen, kun valo vaihtuu vihreäksi, sammutan autoni, asetun konepellille ja ruokin lintuja...;</w:t>
      </w:r>
    </w:p>
    <w:p>
      <w:r>
        <w:rPr>
          <w:b/>
          <w:u w:val="single"/>
        </w:rPr>
        <w:t xml:space="preserve">71518</w:t>
      </w:r>
    </w:p>
    <w:p>
      <w:r>
        <w:t xml:space="preserve">RT @Antonio10_C: Yo mother(dedication hoe) - rich homie Tono feat. Childish Miguelito &amp;amp; young patty.....coming soon #sorry4thewait</w:t>
      </w:r>
    </w:p>
    <w:p>
      <w:r>
        <w:rPr>
          <w:b/>
          <w:u w:val="single"/>
        </w:rPr>
        <w:t xml:space="preserve">71519</w:t>
      </w:r>
    </w:p>
    <w:p>
      <w:r>
        <w:t xml:space="preserve">RT @AntzInHerPantz: Tätäkö te huorat haluatte? &amp;#128528;&amp;#128528;&amp;#128528;&amp;#128528;&amp;#128528;&amp;#128528; https://t.co/tAGjue7mr7</w:t>
      </w:r>
    </w:p>
    <w:p>
      <w:r>
        <w:rPr>
          <w:b/>
          <w:u w:val="single"/>
        </w:rPr>
        <w:t xml:space="preserve">71520</w:t>
      </w:r>
    </w:p>
    <w:p>
      <w:r>
        <w:t xml:space="preserve">RT @AnunnakiGod: bitch mikä meri tämä on?? http://t.co/YLkR2GeJ1Z</w:t>
      </w:r>
    </w:p>
    <w:p>
      <w:r>
        <w:rPr>
          <w:b/>
          <w:u w:val="single"/>
        </w:rPr>
        <w:t xml:space="preserve">71521</w:t>
      </w:r>
    </w:p>
    <w:p>
      <w:r>
        <w:t xml:space="preserve">RT @AprilStearns: RT @GN192 Äärioikeistolainen sankari ja kaikin puolin RWNJ D'Souza pilkkasi Twitterissä kiitospäivänä Trayvon Martinia, murhattua k&amp;#8230;</w:t>
      </w:r>
    </w:p>
    <w:p>
      <w:r>
        <w:rPr>
          <w:b/>
          <w:u w:val="single"/>
        </w:rPr>
        <w:t xml:space="preserve">71522</w:t>
      </w:r>
    </w:p>
    <w:p>
      <w:r>
        <w:t xml:space="preserve">RT @Arbogucci: Brandon Phelps a hoe ass nigga And wen I see him I'ma smack him like da lil bitch he is #300</w:t>
      </w:r>
    </w:p>
    <w:p>
      <w:r>
        <w:rPr>
          <w:b/>
          <w:u w:val="single"/>
        </w:rPr>
        <w:t xml:space="preserve">71523</w:t>
      </w:r>
    </w:p>
    <w:p>
      <w:r>
        <w:t xml:space="preserve">RT @ArcticFox2016: Jihadi-muslimit murhasivat 150 kristittyä heidän nukkuessaan! Mukaan lukien pastori, hänen vaimonsa &amp;amp; lapset http://t.co/VnR60MjFo6 http://t.co/VnR60MjFo6</w:t>
      </w:r>
    </w:p>
    <w:p>
      <w:r>
        <w:rPr>
          <w:b/>
          <w:u w:val="single"/>
        </w:rPr>
        <w:t xml:space="preserve">71524</w:t>
      </w:r>
    </w:p>
    <w:p>
      <w:r>
        <w:t xml:space="preserve">RT @ArianaGrande: Voi Torrence, en voi sietää huutosakkiryhmääsi, mutta rakastan pom pomejasi... Syötän sinulle herkkuja koko yön.</w:t>
      </w:r>
    </w:p>
    <w:p>
      <w:r>
        <w:rPr>
          <w:b/>
          <w:u w:val="single"/>
        </w:rPr>
        <w:t xml:space="preserve">71525</w:t>
      </w:r>
    </w:p>
    <w:p>
      <w:r>
        <w:t xml:space="preserve">RT @AriaunaDaVon: &amp;#8220;@WhitDAWGem_: &amp;#8220;@AriaunaDaVon: @WhitDAWGem_ ämmä mene nukkumaan. Sinulla on töitä aamulla.&amp;#8221; Lol kyllä mestari&amp;#8221; &amp;#128557;&amp;#128514;&amp;#128530;</w:t>
      </w:r>
    </w:p>
    <w:p>
      <w:r>
        <w:rPr>
          <w:b/>
          <w:u w:val="single"/>
        </w:rPr>
        <w:t xml:space="preserve">71526</w:t>
      </w:r>
    </w:p>
    <w:p>
      <w:r>
        <w:t xml:space="preserve">RT @Arie_0723: Älä ole narttu sellaiselle, joka voi päihittää sinut.</w:t>
      </w:r>
    </w:p>
    <w:p>
      <w:r>
        <w:rPr>
          <w:b/>
          <w:u w:val="single"/>
        </w:rPr>
        <w:t xml:space="preserve">71527</w:t>
      </w:r>
    </w:p>
    <w:p>
      <w:r>
        <w:t xml:space="preserve">RT @AriesSpears: Nämä nuoret kissat, joita tänään draftataan NBA:han, ovat käveleviä lottokuponkeja! Odottakaa, kun nämä neekerit huomaavat, että pillua tulee&amp;#8230;</w:t>
      </w:r>
    </w:p>
    <w:p>
      <w:r>
        <w:rPr>
          <w:b/>
          <w:u w:val="single"/>
        </w:rPr>
        <w:t xml:space="preserve">71528</w:t>
      </w:r>
    </w:p>
    <w:p>
      <w:r>
        <w:t xml:space="preserve">RT @ArlisDoNotChill: Subway Surfer http://t.co/BK5UnHQO3z.</w:t>
      </w:r>
    </w:p>
    <w:p>
      <w:r>
        <w:rPr>
          <w:b/>
          <w:u w:val="single"/>
        </w:rPr>
        <w:t xml:space="preserve">71529</w:t>
      </w:r>
    </w:p>
    <w:p>
      <w:r>
        <w:t xml:space="preserve">RT @ArmyBulldog20: @AcmeHandle Mikään, mitä venäläiset tekivät kapinallisten tukemisessa, ei yllätä minua. Putin pitää Obamaa nössönä.</w:t>
      </w:r>
    </w:p>
    <w:p>
      <w:r>
        <w:rPr>
          <w:b/>
          <w:u w:val="single"/>
        </w:rPr>
        <w:t xml:space="preserve">71530</w:t>
      </w:r>
    </w:p>
    <w:p>
      <w:r>
        <w:t xml:space="preserve">RT @Arrogantiii: Ona niggs I'll really beat dat hoe up</w:t>
      </w:r>
    </w:p>
    <w:p>
      <w:r>
        <w:rPr>
          <w:b/>
          <w:u w:val="single"/>
        </w:rPr>
        <w:t xml:space="preserve">71531</w:t>
      </w:r>
    </w:p>
    <w:p>
      <w:r>
        <w:t xml:space="preserve">RT @ArtAdame1: Your mcm is a lil bitch</w:t>
      </w:r>
    </w:p>
    <w:p>
      <w:r>
        <w:rPr>
          <w:b/>
          <w:u w:val="single"/>
        </w:rPr>
        <w:t xml:space="preserve">71532</w:t>
      </w:r>
    </w:p>
    <w:p>
      <w:r>
        <w:t xml:space="preserve">RT @AsaAkira: Akiraki: Hotellihuoneeseeni lensi juuri lintu. Mieluummin joutuisin 10 Mandingon jengipanoon 2 päivää putkeen kuin kokisin tuon uudestaan&amp;#8230;</w:t>
      </w:r>
    </w:p>
    <w:p>
      <w:r>
        <w:rPr>
          <w:b/>
          <w:u w:val="single"/>
        </w:rPr>
        <w:t xml:space="preserve">71533</w:t>
      </w:r>
    </w:p>
    <w:p>
      <w:r>
        <w:t xml:space="preserve">RT @AsapCruz: !?!??</w:t>
      </w:r>
    </w:p>
    <w:p>
      <w:r>
        <w:rPr>
          <w:b/>
          <w:u w:val="single"/>
        </w:rPr>
        <w:t xml:space="preserve">71534</w:t>
      </w:r>
    </w:p>
    <w:p>
      <w:r>
        <w:t xml:space="preserve">RT @AshAmador:</w:t>
        <w:t xml:space="preserve">Aloitin OZ:l</w:t>
        <w:br/>
        <w:t xml:space="preserve">Lopulta päädyin ratsastamaan syvällä</w:t>
        <w:br/>
        <w:t xml:space="preserve">Pull up to that club like muthaufckin ho you don't know me&amp;#127926</w:t>
      </w:r>
    </w:p>
    <w:p>
      <w:r>
        <w:rPr>
          <w:b/>
          <w:u w:val="single"/>
        </w:rPr>
        <w:t xml:space="preserve">71535</w:t>
      </w:r>
    </w:p>
    <w:p>
      <w:r>
        <w:t xml:space="preserve">RT @AshleighRollin: &amp;#8220;@ViriDoesItt: Kissin small lips is trash lol..&amp;#8221; Trash</w:t>
      </w:r>
    </w:p>
    <w:p>
      <w:r>
        <w:rPr>
          <w:b/>
          <w:u w:val="single"/>
        </w:rPr>
        <w:t xml:space="preserve">71536</w:t>
      </w:r>
    </w:p>
    <w:p>
      <w:r>
        <w:t xml:space="preserve">RT @AshlynnFullmer: Tämä on minun rantanarttuni @tonydecola http://t.co/uEqoEylafP</w:t>
      </w:r>
    </w:p>
    <w:p>
      <w:r>
        <w:rPr>
          <w:b/>
          <w:u w:val="single"/>
        </w:rPr>
        <w:t xml:space="preserve">71537</w:t>
      </w:r>
    </w:p>
    <w:p>
      <w:r>
        <w:t xml:space="preserve">RT @AshtonMartin97: @WhitfordZach29 se on 5 vuoden päässä laillisesta juomisen ikärajasta ja 14-vuotias pillu ?? ahaha syö jäätelöä ei pillua kaveri</w:t>
      </w:r>
    </w:p>
    <w:p>
      <w:r>
        <w:rPr>
          <w:b/>
          <w:u w:val="single"/>
        </w:rPr>
        <w:t xml:space="preserve">71538</w:t>
      </w:r>
    </w:p>
    <w:p>
      <w:r>
        <w:t xml:space="preserve">RT @AsiaCakesss: Y'all be making your nigga microwaveable dinner. Samaan aikaan hän syö toisen ämmän kotitekoista päivällistä.</w:t>
      </w:r>
    </w:p>
    <w:p>
      <w:r>
        <w:rPr>
          <w:b/>
          <w:u w:val="single"/>
        </w:rPr>
        <w:t xml:space="preserve">71539</w:t>
      </w:r>
    </w:p>
    <w:p>
      <w:r>
        <w:t xml:space="preserve">RT @AskWhy05: Minulla on hattu, että maalaan partani paskaksi.... Syö vain pillua ja kasvata itsellesi yksi dawg.... Älä yritä oikoa sitä.</w:t>
      </w:r>
    </w:p>
    <w:p>
      <w:r>
        <w:rPr>
          <w:b/>
          <w:u w:val="single"/>
        </w:rPr>
        <w:t xml:space="preserve">71540</w:t>
      </w:r>
    </w:p>
    <w:p>
      <w:r>
        <w:t xml:space="preserve">RT @AssPicsandVines: When you rubbing on her booty then start playing with her pussy with ya thumb&amp;#128523; &amp;gt;&amp;gt;&amp;gt;&amp;gt;&amp;gt;&amp;gt;&amp;gt;&amp;gt; http://t.co/JJQ5z1CAhg</w:t>
      </w:r>
    </w:p>
    <w:p>
      <w:r>
        <w:rPr>
          <w:b/>
          <w:u w:val="single"/>
        </w:rPr>
        <w:t xml:space="preserve">71541</w:t>
      </w:r>
    </w:p>
    <w:p>
      <w:r>
        <w:t xml:space="preserve">RT @AssholeOfDaYear: Aina on vähän ironiaa ilmassa, kun tytöt kutsuvat strippareita huoriksi ja sitten jauhavat mulkkusi päällä 4 ilmaiseksi samaan biisiin stri ...</w:t>
      </w:r>
    </w:p>
    <w:p>
      <w:r>
        <w:rPr>
          <w:b/>
          <w:u w:val="single"/>
        </w:rPr>
        <w:t xml:space="preserve">71542</w:t>
      </w:r>
    </w:p>
    <w:p>
      <w:r>
        <w:t xml:space="preserve">RT @AssholeOfDaYear: Beyonce teki liian monta hoodrat-hymniä ollakseen jossain vaiheessa elämäänsä huora.</w:t>
      </w:r>
    </w:p>
    <w:p>
      <w:r>
        <w:rPr>
          <w:b/>
          <w:u w:val="single"/>
        </w:rPr>
        <w:t xml:space="preserve">71543</w:t>
      </w:r>
    </w:p>
    <w:p>
      <w:r>
        <w:t xml:space="preserve">RT @AssholeOfDaYear: Toivottavasti lapseni eivät tuota minulle pettymystä tulemalla rumiksi, minulla on liikaa suunnitelmia saada huoria epäsuorasti heidän kanssaan.</w:t>
      </w:r>
    </w:p>
    <w:p>
      <w:r>
        <w:rPr>
          <w:b/>
          <w:u w:val="single"/>
        </w:rPr>
        <w:t xml:space="preserve">71544</w:t>
      </w:r>
    </w:p>
    <w:p>
      <w:r>
        <w:t xml:space="preserve">RT @AssholeOfDaYear: Rudy Gay on homo, koska ei vaihtanut sukunimeään, kun sai rahaa.</w:t>
      </w:r>
    </w:p>
    <w:p>
      <w:r>
        <w:rPr>
          <w:b/>
          <w:u w:val="single"/>
        </w:rPr>
        <w:t xml:space="preserve">71545</w:t>
      </w:r>
    </w:p>
    <w:p>
      <w:r>
        <w:t xml:space="preserve">RT @Asshole_God: Vihaa homoja? Vastaus on kyllä.</w:t>
      </w:r>
    </w:p>
    <w:p>
      <w:r>
        <w:rPr>
          <w:b/>
          <w:u w:val="single"/>
        </w:rPr>
        <w:t xml:space="preserve">71546</w:t>
      </w:r>
    </w:p>
    <w:p>
      <w:r>
        <w:t xml:space="preserve">RT @AthIeteChamp: &amp;gt;&amp;gt; &amp;#128076;</w:t>
      </w:r>
    </w:p>
    <w:p>
      <w:r>
        <w:rPr>
          <w:b/>
          <w:u w:val="single"/>
        </w:rPr>
        <w:t xml:space="preserve">71547</w:t>
      </w:r>
    </w:p>
    <w:p>
      <w:r>
        <w:t xml:space="preserve">RT @AtlasSmugged: Naiset pelaavat vain rentoa peliä kuten Kim K:n peliä &amp;amp; vihalintu. He eivät pelaa oikeita pelejä, kuten Male Power Fantasy 2 tai Jingoi&amp;#8230;</w:t>
      </w:r>
    </w:p>
    <w:p>
      <w:r>
        <w:rPr>
          <w:b/>
          <w:u w:val="single"/>
        </w:rPr>
        <w:t xml:space="preserve">71548</w:t>
      </w:r>
    </w:p>
    <w:p>
      <w:r>
        <w:t xml:space="preserve">RT @AudrianaReye: Tuo on minun ämmäni, vannon sen.</w:t>
      </w:r>
    </w:p>
    <w:p>
      <w:r>
        <w:rPr>
          <w:b/>
          <w:u w:val="single"/>
        </w:rPr>
        <w:t xml:space="preserve">71549</w:t>
      </w:r>
    </w:p>
    <w:p>
      <w:r>
        <w:t xml:space="preserve">RT @AugustAlsina: &amp;#8220;@SharaPlus2: #AskAugust Kuinka pitkä olet? Saan jatkuvasti erilaisia vastauksia eri ihmisiltä &amp;#127806;&amp;#128064;&amp;#127806; @AugustAlsina&amp;#8221;&amp;lt; abo&amp;#8230;</w:t>
      </w:r>
    </w:p>
    <w:p>
      <w:r>
        <w:rPr>
          <w:b/>
          <w:u w:val="single"/>
        </w:rPr>
        <w:t xml:space="preserve">71550</w:t>
      </w:r>
    </w:p>
    <w:p>
      <w:r>
        <w:t xml:space="preserve">RT @AustinToEllen: Rukoilen, että tämän päivän m&amp;amp;g-kuvista ei tule keltaisia &amp;#128591;</w:t>
      </w:r>
    </w:p>
    <w:p>
      <w:r>
        <w:rPr>
          <w:b/>
          <w:u w:val="single"/>
        </w:rPr>
        <w:t xml:space="preserve">71551</w:t>
      </w:r>
    </w:p>
    <w:p>
      <w:r>
        <w:t xml:space="preserve">RT @AutyAut_: I hate when people say you can't be friend a hoe. Miten ämmä miten!?</w:t>
        <w:br/>
        <w:t xml:space="preserve"> 1. Olen vastuussa vain pillustani.</w:t>
        <w:br/>
        <w:t xml:space="preserve"> 2. Kyse on vain&amp;#8230;</w:t>
      </w:r>
    </w:p>
    <w:p>
      <w:r>
        <w:rPr>
          <w:b/>
          <w:u w:val="single"/>
        </w:rPr>
        <w:t xml:space="preserve">71552</w:t>
      </w:r>
    </w:p>
    <w:p>
      <w:r>
        <w:t xml:space="preserve">RT @AvengerStratus: Soittaja: Ei ole mitään kuumempaa kuin kalpea albiinotyttö, joka osaa soittaa kitaraa.</w:t>
      </w:r>
    </w:p>
    <w:p>
      <w:r>
        <w:rPr>
          <w:b/>
          <w:u w:val="single"/>
        </w:rPr>
        <w:t xml:space="preserve">71553</w:t>
      </w:r>
    </w:p>
    <w:p>
      <w:r>
        <w:t xml:space="preserve">RT @AveryRondinelli: @tneut10 mutta kuka sitten isännöi pahin ämmä -kilpailua?</w:t>
      </w:r>
    </w:p>
    <w:p>
      <w:r>
        <w:rPr>
          <w:b/>
          <w:u w:val="single"/>
        </w:rPr>
        <w:t xml:space="preserve">71554</w:t>
      </w:r>
    </w:p>
    <w:p>
      <w:r>
        <w:t xml:space="preserve">RT @Avery_Ave23: &amp;#8220;@iKeepItTooReal: Kun roskapussi on niin täynnä , että sitä tuskin pystyy sitomaan....&amp;#128548;&amp;#128548; http://t.co/OtzfiqMWI0&amp;#8221;OMG!!! STTOOOOPP!!&amp;#128563;&amp;#128514;&amp;#128514;&amp;#128557;&amp;#128557;</w:t>
      </w:r>
    </w:p>
    <w:p>
      <w:r>
        <w:rPr>
          <w:b/>
          <w:u w:val="single"/>
        </w:rPr>
        <w:t xml:space="preserve">71555</w:t>
      </w:r>
    </w:p>
    <w:p>
      <w:r>
        <w:t xml:space="preserve">RT @AwwAdorable: &amp;#128553;&amp;#128525; http://t.co/8wy8gDJIEJ.</w:t>
      </w:r>
    </w:p>
    <w:p>
      <w:r>
        <w:rPr>
          <w:b/>
          <w:u w:val="single"/>
        </w:rPr>
        <w:t xml:space="preserve">71556</w:t>
      </w:r>
    </w:p>
    <w:p>
      <w:r>
        <w:t xml:space="preserve">RT @AwwBroYouAhHoe: Isot takapuolet voittavat aina.</w:t>
      </w:r>
    </w:p>
    <w:p>
      <w:r>
        <w:rPr>
          <w:b/>
          <w:u w:val="single"/>
        </w:rPr>
        <w:t xml:space="preserve">71557</w:t>
      </w:r>
    </w:p>
    <w:p>
      <w:r>
        <w:t xml:space="preserve">RT @Ay30Mayne: Tämä seuraava sukupolvi kasvatetaan joukoksi aivottomia nössöjä, joilla ei ole kuria.</w:t>
      </w:r>
    </w:p>
    <w:p>
      <w:r>
        <w:rPr>
          <w:b/>
          <w:u w:val="single"/>
        </w:rPr>
        <w:t xml:space="preserve">71558</w:t>
      </w:r>
    </w:p>
    <w:p>
      <w:r>
        <w:t xml:space="preserve">RT @AyGeraldJay: Apina oli kuin "Oh you niggas gon learn today" &amp;#128557;&amp;#128128; https://t.co/FYK1XeBgV7</w:t>
      </w:r>
    </w:p>
    <w:p>
      <w:r>
        <w:rPr>
          <w:b/>
          <w:u w:val="single"/>
        </w:rPr>
        <w:t xml:space="preserve">71559</w:t>
      </w:r>
    </w:p>
    <w:p>
      <w:r>
        <w:t xml:space="preserve">RT @AyMrCarter: Pahoittelut roska... What's understood ain't gotta be explained</w:t>
      </w:r>
    </w:p>
    <w:p>
      <w:r>
        <w:rPr>
          <w:b/>
          <w:u w:val="single"/>
        </w:rPr>
        <w:t xml:space="preserve">71560</w:t>
      </w:r>
    </w:p>
    <w:p>
      <w:r>
        <w:t xml:space="preserve">RT @AyeYoitsDupree: Raiskaus ei ole koskaan sellainen asia, jota voi pilkata tällä tavalla. Seison Jadan kanssa #jadapose http://t.co/uEbuOBwTbg http://t.co/uEbuOBwTbg</w:t>
      </w:r>
    </w:p>
    <w:p>
      <w:r>
        <w:rPr>
          <w:b/>
          <w:u w:val="single"/>
        </w:rPr>
        <w:t xml:space="preserve">71561</w:t>
      </w:r>
    </w:p>
    <w:p>
      <w:r>
        <w:t xml:space="preserve">RT @AyeeDeb: Ray J on täydellinen esimerkki siitä, mitä tapahtuu, kun surkealle neekerille annetaan pillua.</w:t>
      </w:r>
    </w:p>
    <w:p>
      <w:r>
        <w:rPr>
          <w:b/>
          <w:u w:val="single"/>
        </w:rPr>
        <w:t xml:space="preserve">71562</w:t>
      </w:r>
    </w:p>
    <w:p>
      <w:r>
        <w:t xml:space="preserve">RT @Ayoo_Desiee: Got like 10 hoes &amp;#128143;&amp;#128143;&amp;#128143;&amp;#128143;&amp;#128143; 3 baes &amp;#128107;&amp;#128107;&amp;#128109;</w:t>
      </w:r>
    </w:p>
    <w:p>
      <w:r>
        <w:rPr>
          <w:b/>
          <w:u w:val="single"/>
        </w:rPr>
        <w:t xml:space="preserve">71563</w:t>
      </w:r>
    </w:p>
    <w:p>
      <w:r>
        <w:t xml:space="preserve">RT @Ayyee_Vonte: Miksi ihmisillä on ongelma homojen kanssa? Tiedätkö mitä, vitut siitä... Minulla on ongelma teidän heterohuorien kanssa! Now what?</w:t>
      </w:r>
    </w:p>
    <w:p>
      <w:r>
        <w:rPr>
          <w:b/>
          <w:u w:val="single"/>
        </w:rPr>
        <w:t xml:space="preserve">71564</w:t>
      </w:r>
    </w:p>
    <w:p>
      <w:r>
        <w:t xml:space="preserve">RT @AyyyeThatsChubb: Äiti sanoi, ettei koirankoppiini saa tuoda kissoja.</w:t>
      </w:r>
    </w:p>
    <w:p>
      <w:r>
        <w:rPr>
          <w:b/>
          <w:u w:val="single"/>
        </w:rPr>
        <w:t xml:space="preserve">71565</w:t>
      </w:r>
    </w:p>
    <w:p>
      <w:r>
        <w:t xml:space="preserve">RT @AzlanTheGoat: "These hoe ain't loyal"</w:t>
        <w:br/>
        <w:br/>
        <w:t xml:space="preserve">- neekeri, joka petti tyttöään 7 kertaa ja jätti hänet juuri</w:t>
      </w:r>
    </w:p>
    <w:p>
      <w:r>
        <w:rPr>
          <w:b/>
          <w:u w:val="single"/>
        </w:rPr>
        <w:t xml:space="preserve">71566</w:t>
      </w:r>
    </w:p>
    <w:p>
      <w:r>
        <w:t xml:space="preserve">RT @AzlanTheGoat: Naiset puhuvat aina siitä, miten hyvin heidän kyntensä ja kulmakarvansa ovat kohdallaan, okei ämmä, persoonallisuutesi on silti paska.</w:t>
      </w:r>
    </w:p>
    <w:p>
      <w:r>
        <w:rPr>
          <w:b/>
          <w:u w:val="single"/>
        </w:rPr>
        <w:t xml:space="preserve">71567</w:t>
      </w:r>
    </w:p>
    <w:p>
      <w:r>
        <w:t xml:space="preserve">RT @B1B_Lancer: 3...2...3...2...2... #tcot #teaparty #GOP</w:t>
      </w:r>
    </w:p>
    <w:p>
      <w:r>
        <w:rPr>
          <w:b/>
          <w:u w:val="single"/>
        </w:rPr>
        <w:t xml:space="preserve">71568</w:t>
      </w:r>
    </w:p>
    <w:p>
      <w:r>
        <w:t xml:space="preserve">RT @BALTsneakerShow: Vesi on märkää. RT @202SOLE: Nike DC on roskaa.</w:t>
      </w:r>
    </w:p>
    <w:p>
      <w:r>
        <w:rPr>
          <w:b/>
          <w:u w:val="single"/>
        </w:rPr>
        <w:t xml:space="preserve">71569</w:t>
      </w:r>
    </w:p>
    <w:p>
      <w:r>
        <w:t xml:space="preserve">RT @BARRYCLERJUSTE: Whatchu sayin hoe, YOU KNOW IM THE MAN HOE</w:t>
      </w:r>
    </w:p>
    <w:p>
      <w:r>
        <w:rPr>
          <w:b/>
          <w:u w:val="single"/>
        </w:rPr>
        <w:t xml:space="preserve">71570</w:t>
      </w:r>
    </w:p>
    <w:p>
      <w:r>
        <w:t xml:space="preserve">RT @BBflockaJames: RT @Aj_Swagggg: @BBflockaJames ok bud</w:t>
      </w:r>
    </w:p>
    <w:p>
      <w:r>
        <w:rPr>
          <w:b/>
          <w:u w:val="single"/>
        </w:rPr>
        <w:t xml:space="preserve">71571</w:t>
      </w:r>
    </w:p>
    <w:p>
      <w:r>
        <w:t xml:space="preserve">RT @BCniggas: I know plenty of hoes in love with they niggas but it be the same bitch fuckin niggas: I know plenty of hoes in love with they niggas but it be the same bitch fuckin niggas</w:t>
      </w:r>
    </w:p>
    <w:p>
      <w:r>
        <w:rPr>
          <w:b/>
          <w:u w:val="single"/>
        </w:rPr>
        <w:t xml:space="preserve">71572</w:t>
      </w:r>
    </w:p>
    <w:p>
      <w:r>
        <w:t xml:space="preserve">RT @BG_RAMBOE: "@1stblock_thomas: Gotta link with bro Rambo &amp;#128181;&amp;#128299;" fashoo nd we gotta PULL Up ona pussy boys</w:t>
      </w:r>
    </w:p>
    <w:p>
      <w:r>
        <w:rPr>
          <w:b/>
          <w:u w:val="single"/>
        </w:rPr>
        <w:t xml:space="preserve">71573</w:t>
      </w:r>
    </w:p>
    <w:p>
      <w:r>
        <w:t xml:space="preserve">RT @BIGBROWNLEE: Homie @WersMyLIGHTAAAA Got This bitch Rocken</w:t>
      </w:r>
    </w:p>
    <w:p>
      <w:r>
        <w:rPr>
          <w:b/>
          <w:u w:val="single"/>
        </w:rPr>
        <w:t xml:space="preserve">71574</w:t>
      </w:r>
    </w:p>
    <w:p>
      <w:r>
        <w:t xml:space="preserve">RT @BIGHOMIEMARKIE: Nämä ämmät eivät ole paskaa, saan heidät pilveen ja ruokin heitä mulkulla.</w:t>
      </w:r>
    </w:p>
    <w:p>
      <w:r>
        <w:rPr>
          <w:b/>
          <w:u w:val="single"/>
        </w:rPr>
        <w:t xml:space="preserve">71575</w:t>
      </w:r>
    </w:p>
    <w:p>
      <w:r>
        <w:t xml:space="preserve">RT @BIGTQMB: Kutsu minua vain neekeriksi, koska se on se, mitä todella haluat sanoa päivän päätteeksi @pillz78.</w:t>
      </w:r>
    </w:p>
    <w:p>
      <w:r>
        <w:rPr>
          <w:b/>
          <w:u w:val="single"/>
        </w:rPr>
        <w:t xml:space="preserve">71576</w:t>
      </w:r>
    </w:p>
    <w:p>
      <w:r>
        <w:t xml:space="preserve">RT @BJayBlast: Olen melkein rakastunut kaikkiin huoriin, kun olen heidän kanssaan.</w:t>
      </w:r>
    </w:p>
    <w:p>
      <w:r>
        <w:rPr>
          <w:b/>
          <w:u w:val="single"/>
        </w:rPr>
        <w:t xml:space="preserve">71577</w:t>
      </w:r>
    </w:p>
    <w:p>
      <w:r>
        <w:t xml:space="preserve">RT @BJayBlast: Rakastan perhettäni, mutta en tarvitsisi edes vettä tuon punaisen pilarin avaamiseen. Tuo huora viedään nopeasti. http://t.co/wtXEOm&amp;#8230;</w:t>
      </w:r>
    </w:p>
    <w:p>
      <w:r>
        <w:rPr>
          <w:b/>
          <w:u w:val="single"/>
        </w:rPr>
        <w:t xml:space="preserve">71578</w:t>
      </w:r>
    </w:p>
    <w:p>
      <w:r>
        <w:t xml:space="preserve">RT @BJayBlast: I really don't be tryna hoe nobody... Minä syön, me kaikki syömme. Kirjaimellisesti.</w:t>
      </w:r>
    </w:p>
    <w:p>
      <w:r>
        <w:rPr>
          <w:b/>
          <w:u w:val="single"/>
        </w:rPr>
        <w:t xml:space="preserve">71579</w:t>
      </w:r>
    </w:p>
    <w:p>
      <w:r>
        <w:t xml:space="preserve">RT @BJayBlast: RT @Bdell1014: Miehesi on epävarma, koska saat hänet tuntemaan, että hänen täytyy kilpailla muiden miesten kanssa. Lakkaa olemasta huora &amp;amp; lopeta choo&amp;#8230;</w:t>
      </w:r>
    </w:p>
    <w:p>
      <w:r>
        <w:rPr>
          <w:b/>
          <w:u w:val="single"/>
        </w:rPr>
        <w:t xml:space="preserve">71580</w:t>
      </w:r>
    </w:p>
    <w:p>
      <w:r>
        <w:t xml:space="preserve">RT @BLACKHILTON Onneksi kukaan seuraajistani ei voi sanoa, että he nussivat #noway + yall hoes TODELLA tekevät tästä tavoitteen....</w:t>
      </w:r>
    </w:p>
    <w:p>
      <w:r>
        <w:rPr>
          <w:b/>
          <w:u w:val="single"/>
        </w:rPr>
        <w:t xml:space="preserve">71581</w:t>
      </w:r>
    </w:p>
    <w:p>
      <w:r>
        <w:t xml:space="preserve">RT @BLACKHILTON Joidenkin huorien reidet ovat niin paksut, etteivät he pysty edes kävelemään + jenkkiruoka</w:t>
      </w:r>
    </w:p>
    <w:p>
      <w:r>
        <w:rPr>
          <w:b/>
          <w:u w:val="single"/>
        </w:rPr>
        <w:t xml:space="preserve">71582</w:t>
      </w:r>
    </w:p>
    <w:p>
      <w:r>
        <w:t xml:space="preserve">RT @BLVKOUT: &amp;#8220;@EMPRESSRAW: &amp;#8220;@Naezus: Best man ever RT @TRILL_A_G: "I'd fuck her right in the pussy!!!!" http://t.co/Xfn5gaURXm&amp;#8221;&amp;#128514;&amp;#128514;&amp;#128514;&amp;#128514;&amp;#8221; my nigg&amp;#8230;</w:t>
      </w:r>
    </w:p>
    <w:p>
      <w:r>
        <w:rPr>
          <w:b/>
          <w:u w:val="single"/>
        </w:rPr>
        <w:t xml:space="preserve">71583</w:t>
      </w:r>
    </w:p>
    <w:p>
      <w:r>
        <w:t xml:space="preserve">RT @BNaStY00037: Voisitko pidättäytyä olemasta tyhmä ämmä?</w:t>
      </w:r>
    </w:p>
    <w:p>
      <w:r>
        <w:rPr>
          <w:b/>
          <w:u w:val="single"/>
        </w:rPr>
        <w:t xml:space="preserve">71584</w:t>
      </w:r>
    </w:p>
    <w:p>
      <w:r>
        <w:t xml:space="preserve">RT @BORNhvstler: Jos näen nartun tulevan minua kohti näin, se tarkoittaa, että minulla on 1,2 sekuntia aikaa nousta ylös ja mennä oikealle &amp;#128514;&amp;#128514;&amp;#128514;&amp;#128514; hoethea istui siellä http:/&amp;#8230;</w:t>
      </w:r>
    </w:p>
    <w:p>
      <w:r>
        <w:rPr>
          <w:b/>
          <w:u w:val="single"/>
        </w:rPr>
        <w:t xml:space="preserve">71585</w:t>
      </w:r>
    </w:p>
    <w:p>
      <w:r>
        <w:t xml:space="preserve">RT @BOSSBITCH122513: Loyalty now let's get this money I got u,u got me no hoes just us !!!!</w:t>
      </w:r>
    </w:p>
    <w:p>
      <w:r>
        <w:rPr>
          <w:b/>
          <w:u w:val="single"/>
        </w:rPr>
        <w:t xml:space="preserve">71586</w:t>
      </w:r>
    </w:p>
    <w:p>
      <w:r>
        <w:t xml:space="preserve">RT @BRANDONBARAY: päivitys: olet edelleen ämmä!</w:t>
      </w:r>
    </w:p>
    <w:p>
      <w:r>
        <w:rPr>
          <w:b/>
          <w:u w:val="single"/>
        </w:rPr>
        <w:t xml:space="preserve">71587</w:t>
      </w:r>
    </w:p>
    <w:p>
      <w:r>
        <w:t xml:space="preserve">RT @BRO_HEN314: ELI Manning on vitun roskaräppiä.</w:t>
      </w:r>
    </w:p>
    <w:p>
      <w:r>
        <w:rPr>
          <w:b/>
          <w:u w:val="single"/>
        </w:rPr>
        <w:t xml:space="preserve">71588</w:t>
      </w:r>
    </w:p>
    <w:p>
      <w:r>
        <w:t xml:space="preserve">RT @BRO_HEN314: HAHAHAHA</w:t>
      </w:r>
    </w:p>
    <w:p>
      <w:r>
        <w:rPr>
          <w:b/>
          <w:u w:val="single"/>
        </w:rPr>
        <w:t xml:space="preserve">71589</w:t>
      </w:r>
    </w:p>
    <w:p>
      <w:r>
        <w:t xml:space="preserve">RT @BVSEDXJESUS: Haluan oikean suhteen &amp;#9994;&amp;#128272; ei pelejä, ei valheita, ei sivuhuoria, vain minä ja sinä &amp;#128152;&amp;#128141;</w:t>
      </w:r>
    </w:p>
    <w:p>
      <w:r>
        <w:rPr>
          <w:b/>
          <w:u w:val="single"/>
        </w:rPr>
        <w:t xml:space="preserve">71590</w:t>
      </w:r>
    </w:p>
    <w:p>
      <w:r>
        <w:t xml:space="preserve">RT @BYEjaliee5SOS: Fine then don't rt little nigs</w:t>
        <w:br/>
        <w:t xml:space="preserve">#mtvhottest one direction</w:t>
      </w:r>
    </w:p>
    <w:p>
      <w:r>
        <w:rPr>
          <w:b/>
          <w:u w:val="single"/>
        </w:rPr>
        <w:t xml:space="preserve">71591</w:t>
      </w:r>
    </w:p>
    <w:p>
      <w:r>
        <w:t xml:space="preserve">RT @B_Laff: &amp;#8220;@JRohrCockblock: im a faggot&amp;#8221; @JohnnyRohrCock</w:t>
      </w:r>
    </w:p>
    <w:p>
      <w:r>
        <w:rPr>
          <w:b/>
          <w:u w:val="single"/>
        </w:rPr>
        <w:t xml:space="preserve">71592</w:t>
      </w:r>
    </w:p>
    <w:p>
      <w:r>
        <w:t xml:space="preserve">RT @B_Solo36: @paper_chaysin: Juuri niin. huoria ei naida, vaan vuokrataan.</w:t>
      </w:r>
    </w:p>
    <w:p>
      <w:r>
        <w:rPr>
          <w:b/>
          <w:u w:val="single"/>
        </w:rPr>
        <w:t xml:space="preserve">71593</w:t>
      </w:r>
    </w:p>
    <w:p>
      <w:r>
        <w:t xml:space="preserve">RT @BaabyD_: lol im off this brooo. bitches janky. &amp;#128557;&amp;#128514;&amp;#128175;</w:t>
      </w:r>
    </w:p>
    <w:p>
      <w:r>
        <w:rPr>
          <w:b/>
          <w:u w:val="single"/>
        </w:rPr>
        <w:t xml:space="preserve">71594</w:t>
      </w:r>
    </w:p>
    <w:p>
      <w:r>
        <w:t xml:space="preserve">RT @BabbbyGirl0317: #honestyhour no bitch better try to fuck with my girl cause I will go off</w:t>
      </w:r>
    </w:p>
    <w:p>
      <w:r>
        <w:rPr>
          <w:b/>
          <w:u w:val="single"/>
        </w:rPr>
        <w:t xml:space="preserve">71595</w:t>
      </w:r>
    </w:p>
    <w:p>
      <w:r>
        <w:t xml:space="preserve">RT @BabyAnimalPics: Oikeasti ämmä? http://t.co/4dvJ9SHRJ5</w:t>
      </w:r>
    </w:p>
    <w:p>
      <w:r>
        <w:rPr>
          <w:b/>
          <w:u w:val="single"/>
        </w:rPr>
        <w:t xml:space="preserve">71596</w:t>
      </w:r>
    </w:p>
    <w:p>
      <w:r>
        <w:t xml:space="preserve">RT @BadAdviceDog: Oletko afrikkalainen, koska olet afrikkalainen ämmä?</w:t>
      </w:r>
    </w:p>
    <w:p>
      <w:r>
        <w:rPr>
          <w:b/>
          <w:u w:val="single"/>
        </w:rPr>
        <w:t xml:space="preserve">71597</w:t>
      </w:r>
    </w:p>
    <w:p>
      <w:r>
        <w:t xml:space="preserve">RT @BadAdviceDog: Kun näytät roskasakilta ja joku kehuu sinua http://t.co/RRQzsYM4tY</w:t>
      </w:r>
    </w:p>
    <w:p>
      <w:r>
        <w:rPr>
          <w:b/>
          <w:u w:val="single"/>
        </w:rPr>
        <w:t xml:space="preserve">71598</w:t>
      </w:r>
    </w:p>
    <w:p>
      <w:r>
        <w:t xml:space="preserve">RT @BadBish_Rollaan: &amp;#8220;@WhitDAWGem_: I'm HUNGRY I won't give a bitch a time or day. Yritän hoitaa bisneksiä &amp;#128129;&amp;#8221;&amp;#9994;</w:t>
      </w:r>
    </w:p>
    <w:p>
      <w:r>
        <w:rPr>
          <w:b/>
          <w:u w:val="single"/>
        </w:rPr>
        <w:t xml:space="preserve">71599</w:t>
      </w:r>
    </w:p>
    <w:p>
      <w:r>
        <w:t xml:space="preserve">RT @BadNewsAli: Look at ya boy @Quanb24 RT @DrydenNeal: Nigga a faggot RT @So_Leaux: Bruh RT @worstrapIyrics: Chance The Rapper http://t.co&amp;#8230;</w:t>
      </w:r>
    </w:p>
    <w:p>
      <w:r>
        <w:rPr>
          <w:b/>
          <w:u w:val="single"/>
        </w:rPr>
        <w:t xml:space="preserve">71600</w:t>
      </w:r>
    </w:p>
    <w:p>
      <w:r>
        <w:t xml:space="preserve">RT @BadNewsAli: Olet todella hintti, jos sanot, että ottelu oli huono. Lopeta katsominen</w:t>
      </w:r>
    </w:p>
    <w:p>
      <w:r>
        <w:rPr>
          <w:b/>
          <w:u w:val="single"/>
        </w:rPr>
        <w:t xml:space="preserve">71601</w:t>
      </w:r>
    </w:p>
    <w:p>
      <w:r>
        <w:t xml:space="preserve">RT @BaddieBellaDona: Pikaperunamuusi on roskaa &amp;#128686;</w:t>
      </w:r>
    </w:p>
    <w:p>
      <w:r>
        <w:rPr>
          <w:b/>
          <w:u w:val="single"/>
        </w:rPr>
        <w:t xml:space="preserve">71602</w:t>
      </w:r>
    </w:p>
    <w:p>
      <w:r>
        <w:t xml:space="preserve">RT @BaileyAdams22: Kun Charlie Crist sanoi: "Rick Scott on liian hämärä auringonpaisteen osavaltioon" http://t.co/0UShmogZDR</w:t>
      </w:r>
    </w:p>
    <w:p>
      <w:r>
        <w:rPr>
          <w:b/>
          <w:u w:val="single"/>
        </w:rPr>
        <w:t xml:space="preserve">71603</w:t>
      </w:r>
    </w:p>
    <w:p>
      <w:r>
        <w:t xml:space="preserve">RT @BallOut057: &amp;#8220;@1stBlocJeremiah: He'll nawl dude&amp;#8221; bitch tekstata minulle takaisin.</w:t>
      </w:r>
    </w:p>
    <w:p>
      <w:r>
        <w:rPr>
          <w:b/>
          <w:u w:val="single"/>
        </w:rPr>
        <w:t xml:space="preserve">71604</w:t>
      </w:r>
    </w:p>
    <w:p>
      <w:r>
        <w:t xml:space="preserve">RT @BallOut057: @1stBlocJeremiah this bitch think look like Rihanna ? &amp;#128514;&amp;#128514;&amp;#128514;&amp;#128514;&amp;#128557;&amp;#128557;&amp;#128557; http://t.co/o7Q3CMDPnt</w:t>
      </w:r>
    </w:p>
    <w:p>
      <w:r>
        <w:rPr>
          <w:b/>
          <w:u w:val="single"/>
        </w:rPr>
        <w:t xml:space="preserve">71605</w:t>
      </w:r>
    </w:p>
    <w:p>
      <w:r>
        <w:t xml:space="preserve">RT @BallOut057: @1stBlocJeremiah kun olen 18, ne ämmät poistetaan &amp;#128588;</w:t>
      </w:r>
    </w:p>
    <w:p>
      <w:r>
        <w:rPr>
          <w:b/>
          <w:u w:val="single"/>
        </w:rPr>
        <w:t xml:space="preserve">71606</w:t>
      </w:r>
    </w:p>
    <w:p>
      <w:r>
        <w:t xml:space="preserve">RT @BallOut057: Free Tino lul hoe &amp;#9995;&amp;#128275;</w:t>
      </w:r>
    </w:p>
    <w:p>
      <w:r>
        <w:rPr>
          <w:b/>
          <w:u w:val="single"/>
        </w:rPr>
        <w:t xml:space="preserve">71607</w:t>
      </w:r>
    </w:p>
    <w:p>
      <w:r>
        <w:t xml:space="preserve">RT @Ballardddd: Jos @victorgee97 tai @Lyyssaaaaaa ei tunne sinua niin et ole tervetullut lauantaina bitches #privileges</w:t>
      </w:r>
    </w:p>
    <w:p>
      <w:r>
        <w:rPr>
          <w:b/>
          <w:u w:val="single"/>
        </w:rPr>
        <w:t xml:space="preserve">71608</w:t>
      </w:r>
    </w:p>
    <w:p>
      <w:r>
        <w:t xml:space="preserve">RT @BallinInHD: Jokaisen surkean perseen neekerin takana... on surkea perseen ämmä, joka jatkuvasti kertoo hänelle, kuinka todellinen hän on....</w:t>
      </w:r>
    </w:p>
    <w:p>
      <w:r>
        <w:rPr>
          <w:b/>
          <w:u w:val="single"/>
        </w:rPr>
        <w:t xml:space="preserve">71609</w:t>
      </w:r>
    </w:p>
    <w:p>
      <w:r>
        <w:t xml:space="preserve">RT @BamBam_131st: @1stBlocJeremiah ima beat yo lil young ass quick plyin hoe&amp;#128074;&amp;#128514;&amp;#128514;</w:t>
      </w:r>
    </w:p>
    <w:p>
      <w:r>
        <w:rPr>
          <w:b/>
          <w:u w:val="single"/>
        </w:rPr>
        <w:t xml:space="preserve">71610</w:t>
      </w:r>
    </w:p>
    <w:p>
      <w:r>
        <w:t xml:space="preserve">RT @Bam_1OO: Pidän hyvästä ruohosta &amp;amp; pahat nartut dat voi kääriä sen ylöspäin.</w:t>
      </w:r>
    </w:p>
    <w:p>
      <w:r>
        <w:rPr>
          <w:b/>
          <w:u w:val="single"/>
        </w:rPr>
        <w:t xml:space="preserve">71611</w:t>
      </w:r>
    </w:p>
    <w:p>
      <w:r>
        <w:t xml:space="preserve">RT @BamberDelver: Lees how een gepeste jongen zich probeert te verdedigen. Ingezonden brief Volkskrant. #pesten @AcademieMm http://t.co/aoD&amp;#8230;</w:t>
      </w:r>
    </w:p>
    <w:p>
      <w:r>
        <w:rPr>
          <w:b/>
          <w:u w:val="single"/>
        </w:rPr>
        <w:t xml:space="preserve">71612</w:t>
      </w:r>
    </w:p>
    <w:p>
      <w:r>
        <w:t xml:space="preserve">RT @BananaSunshinee: Ihmiset rakastavat yrittää kohdata sinut... Kyllä ämmä. Minä sanoin sen. Mitä nyt?&amp;#128524;</w:t>
      </w:r>
    </w:p>
    <w:p>
      <w:r>
        <w:rPr>
          <w:b/>
          <w:u w:val="single"/>
        </w:rPr>
        <w:t xml:space="preserve">71613</w:t>
      </w:r>
    </w:p>
    <w:p>
      <w:r>
        <w:t xml:space="preserve">RT @BananaSunshinee: Yaaass bitch yaasss - soulja boy be having me so turnt&amp;#128539;&amp;#128514;</w:t>
      </w:r>
    </w:p>
    <w:p>
      <w:r>
        <w:rPr>
          <w:b/>
          <w:u w:val="single"/>
        </w:rPr>
        <w:t xml:space="preserve">71614</w:t>
      </w:r>
    </w:p>
    <w:p>
      <w:r>
        <w:t xml:space="preserve">RT @BandManKevo: Älä koskaan saa tunteita tyhmää ämmää kohtaan.</w:t>
      </w:r>
    </w:p>
    <w:p>
      <w:r>
        <w:rPr>
          <w:b/>
          <w:u w:val="single"/>
        </w:rPr>
        <w:t xml:space="preserve">71615</w:t>
      </w:r>
    </w:p>
    <w:p>
      <w:r>
        <w:t xml:space="preserve">RT @BandWorld1 That bitch who the shit in yo eyes aint shit in my eyez + !!!!</w:t>
      </w:r>
    </w:p>
    <w:p>
      <w:r>
        <w:rPr>
          <w:b/>
          <w:u w:val="single"/>
        </w:rPr>
        <w:t xml:space="preserve">71616</w:t>
      </w:r>
    </w:p>
    <w:p>
      <w:r>
        <w:t xml:space="preserve">RT @BandresDiana: Kun viestissä lukee "toimitettu", mutta näet hänen postaavan sc-tarinoita kaikkien huoriensa kanssa&amp;#128530;&amp;#128076; http://t.co/xVGTWOOasp</w:t>
      </w:r>
    </w:p>
    <w:p>
      <w:r>
        <w:rPr>
          <w:b/>
          <w:u w:val="single"/>
        </w:rPr>
        <w:t xml:space="preserve">71617</w:t>
      </w:r>
    </w:p>
    <w:p>
      <w:r>
        <w:t xml:space="preserve">RT @Bargamentoo: Kun tajuat lähettäneesi viestin vaimollesi sivuhuorasi sijaan http://t.co/Ef3OkLdrOg</w:t>
      </w:r>
    </w:p>
    <w:p>
      <w:r>
        <w:rPr>
          <w:b/>
          <w:u w:val="single"/>
        </w:rPr>
        <w:t xml:space="preserve">71618</w:t>
      </w:r>
    </w:p>
    <w:p>
      <w:r>
        <w:t xml:space="preserve">RT @BarryClerjuste: Perus ämmä twiittaa paskaa kuten "ei ketään jolle puhua" 3 kertaa päivässä &amp;#128514;</w:t>
      </w:r>
    </w:p>
    <w:p>
      <w:r>
        <w:rPr>
          <w:b/>
          <w:u w:val="single"/>
        </w:rPr>
        <w:t xml:space="preserve">71619</w:t>
      </w:r>
    </w:p>
    <w:p>
      <w:r>
        <w:t xml:space="preserve">RT @BarryClerjuste: Yall want foreign bitches sooo bad, but cant even pull local hoes: Yall want foreign bitches sooo bad, but cant even pull local hoes</w:t>
      </w:r>
    </w:p>
    <w:p>
      <w:r>
        <w:rPr>
          <w:b/>
          <w:u w:val="single"/>
        </w:rPr>
        <w:t xml:space="preserve">71620</w:t>
      </w:r>
    </w:p>
    <w:p>
      <w:r>
        <w:t xml:space="preserve">RT @BaseballFact: George Steinbrenner sanoi Yankeesin ensimmäisessä lehdistötilaisuudessa, ettei hän puuttuisi baseball-päätöksiin ja lupasi ...</w:t>
      </w:r>
    </w:p>
    <w:p>
      <w:r>
        <w:rPr>
          <w:b/>
          <w:u w:val="single"/>
        </w:rPr>
        <w:t xml:space="preserve">71621</w:t>
      </w:r>
    </w:p>
    <w:p>
      <w:r>
        <w:t xml:space="preserve">RT @Baseball_Photos: 17-vuotias tyttö löi kerran Babe Ruthin ja Lou Gehrigin selkä toisensa jälkeen ulos ja sai sen vuoksi porttikiellon baseballiin #Yankees &amp;#8230;</w:t>
      </w:r>
    </w:p>
    <w:p>
      <w:r>
        <w:rPr>
          <w:b/>
          <w:u w:val="single"/>
        </w:rPr>
        <w:t xml:space="preserve">71622</w:t>
      </w:r>
    </w:p>
    <w:p>
      <w:r>
        <w:t xml:space="preserve">RT @BasedChasen: Big 10 on ollut roskaa jo vuosia lol sen koripallokonferenssi nyt</w:t>
      </w:r>
    </w:p>
    <w:p>
      <w:r>
        <w:rPr>
          <w:b/>
          <w:u w:val="single"/>
        </w:rPr>
        <w:t xml:space="preserve">71623</w:t>
      </w:r>
    </w:p>
    <w:p>
      <w:r>
        <w:t xml:space="preserve">RT @BasedChasen: Ebola ei ole lainkaan pelottava, kun te kaikki olette huolissanne Ebolasta, ima b saada huoria.</w:t>
      </w:r>
    </w:p>
    <w:p>
      <w:r>
        <w:rPr>
          <w:b/>
          <w:u w:val="single"/>
        </w:rPr>
        <w:t xml:space="preserve">71624</w:t>
      </w:r>
    </w:p>
    <w:p>
      <w:r>
        <w:t xml:space="preserve">RT @BasedDizenn: line my shit up with god cards, bitch http://t.co/lQ0XIUqJmR</w:t>
      </w:r>
    </w:p>
    <w:p>
      <w:r>
        <w:rPr>
          <w:b/>
          <w:u w:val="single"/>
        </w:rPr>
        <w:t xml:space="preserve">71625</w:t>
      </w:r>
    </w:p>
    <w:p>
      <w:r>
        <w:t xml:space="preserve">RT @BasedJane: Huutaa Wesin nartun perseen perään? Annalise on menettämässä järkensä. Hänen täytyy laittaa isot tyttöjen pikkuhousut takaisin jalkaan. #HTGAWM</w:t>
      </w:r>
    </w:p>
    <w:p>
      <w:r>
        <w:rPr>
          <w:b/>
          <w:u w:val="single"/>
        </w:rPr>
        <w:t xml:space="preserve">71626</w:t>
      </w:r>
    </w:p>
    <w:p>
      <w:r>
        <w:t xml:space="preserve">RT @BasedLordJesus: Yritä ristiinnaulita minut ja me tweakin hoe http://t.co/zoYZ9pc1EH</w:t>
      </w:r>
    </w:p>
    <w:p>
      <w:r>
        <w:rPr>
          <w:b/>
          <w:u w:val="single"/>
        </w:rPr>
        <w:t xml:space="preserve">71627</w:t>
      </w:r>
    </w:p>
    <w:p>
      <w:r>
        <w:t xml:space="preserve">RT @BasedPaco: Olen vain normaali kaveri, jolla ei ole huoria ja joka sattuu olemaan hauska silloin tällöin.</w:t>
      </w:r>
    </w:p>
    <w:p>
      <w:r>
        <w:rPr>
          <w:b/>
          <w:u w:val="single"/>
        </w:rPr>
        <w:t xml:space="preserve">71628</w:t>
      </w:r>
    </w:p>
    <w:p>
      <w:r>
        <w:t xml:space="preserve">RT @BasedPaco: @LiveAndUncut: LIKE A FLAT TIRE HE NEED A FIX &amp;#8220;@LiveAndUncut: Run up on them, put the gun up on them, question a pussy nigga "What's to ya bitch ?"&amp;#8221;</w:t>
      </w:r>
    </w:p>
    <w:p>
      <w:r>
        <w:rPr>
          <w:b/>
          <w:u w:val="single"/>
        </w:rPr>
        <w:t xml:space="preserve">71629</w:t>
      </w:r>
    </w:p>
    <w:p>
      <w:r>
        <w:t xml:space="preserve">RT @BasedPaco: NFL on tällä kaudella hyvin tasa-arvoinen kaikki näyttivät välähdyksiä siitä, että he ovat roskasakkia.</w:t>
      </w:r>
    </w:p>
    <w:p>
      <w:r>
        <w:rPr>
          <w:b/>
          <w:u w:val="single"/>
        </w:rPr>
        <w:t xml:space="preserve">71630</w:t>
      </w:r>
    </w:p>
    <w:p>
      <w:r>
        <w:t xml:space="preserve">RT @BasedPaco: lol Lebronin nartun perse tekee aina spektaakkelia katso minua perseen nekrua</w:t>
      </w:r>
    </w:p>
    <w:p>
      <w:r>
        <w:rPr>
          <w:b/>
          <w:u w:val="single"/>
        </w:rPr>
        <w:t xml:space="preserve">71631</w:t>
      </w:r>
    </w:p>
    <w:p>
      <w:r>
        <w:t xml:space="preserve">RT @BasedZae: Kun Lil B sanoi &amp;#8220;Kaupungissa liikkuu sana, että minulla ei ole narttuja? mitä?! Se on helvetin valhe, nekru, mun mun munat on mun todistaja&amp;#8221; http://t.c&amp;#8230;</w:t>
      </w:r>
    </w:p>
    <w:p>
      <w:r>
        <w:rPr>
          <w:b/>
          <w:u w:val="single"/>
        </w:rPr>
        <w:t xml:space="preserve">71632</w:t>
      </w:r>
    </w:p>
    <w:p>
      <w:r>
        <w:t xml:space="preserve">RT @Based_Unicorns: Läski ämmä käyttäytyy kuin hän ei voisi seurata takaisin. Olen aina halunnut, että lihava ämmä seuraa minua.</w:t>
      </w:r>
    </w:p>
    <w:p>
      <w:r>
        <w:rPr>
          <w:b/>
          <w:u w:val="single"/>
        </w:rPr>
        <w:t xml:space="preserve">71633</w:t>
      </w:r>
    </w:p>
    <w:p>
      <w:r>
        <w:t xml:space="preserve">RT @Based_Unicorns: Humpday hoe.</w:t>
      </w:r>
    </w:p>
    <w:p>
      <w:r>
        <w:rPr>
          <w:b/>
          <w:u w:val="single"/>
        </w:rPr>
        <w:t xml:space="preserve">71634</w:t>
      </w:r>
    </w:p>
    <w:p>
      <w:r>
        <w:t xml:space="preserve">RT @Basedgod_Jaspoo: "@vintage_monroe_: Hakkaa pillua niin hyvin, että hänen paskaansa sattuu vielä viikon takaisesta" &amp;#128563;</w:t>
      </w:r>
    </w:p>
    <w:p>
      <w:r>
        <w:rPr>
          <w:b/>
          <w:u w:val="single"/>
        </w:rPr>
        <w:t xml:space="preserve">71635</w:t>
      </w:r>
    </w:p>
    <w:p>
      <w:r>
        <w:t xml:space="preserve">RT @Basedomg: Drake näyttää siltä, että hän laskisi letterman-takkinsa lätäkön päälle ämmän takia ja hän on miehensä kanssa smh:n kanssa.</w:t>
      </w:r>
    </w:p>
    <w:p>
      <w:r>
        <w:rPr>
          <w:b/>
          <w:u w:val="single"/>
        </w:rPr>
        <w:t xml:space="preserve">71636</w:t>
      </w:r>
    </w:p>
    <w:p>
      <w:r>
        <w:t xml:space="preserve">RT @Basedomg: im fukin yo bitch u mad as shit</w:t>
      </w:r>
    </w:p>
    <w:p>
      <w:r>
        <w:rPr>
          <w:b/>
          <w:u w:val="single"/>
        </w:rPr>
        <w:t xml:space="preserve">71637</w:t>
      </w:r>
    </w:p>
    <w:p>
      <w:r>
        <w:t xml:space="preserve">RT @Bayonettes: When you tweet som'n just for laughs &amp;amp; a bitch wanna spoil the fun by getting Serious... &amp;#128530;&amp;#128530; http://t.co/9LD1HWz1BU http://t.co/9LD1HWz1BU</w:t>
      </w:r>
    </w:p>
    <w:p>
      <w:r>
        <w:rPr>
          <w:b/>
          <w:u w:val="single"/>
        </w:rPr>
        <w:t xml:space="preserve">71638</w:t>
      </w:r>
    </w:p>
    <w:p>
      <w:r>
        <w:t xml:space="preserve">RT @Bbillions: Nyt keksin kättelyt kaikkien narttujeni kanssa...</w:t>
      </w:r>
    </w:p>
    <w:p>
      <w:r>
        <w:rPr>
          <w:b/>
          <w:u w:val="single"/>
        </w:rPr>
        <w:t xml:space="preserve">71639</w:t>
      </w:r>
    </w:p>
    <w:p>
      <w:r>
        <w:t xml:space="preserve">RT @Bdarnon: Tämä on niille ämmille, jotka huijasivat minua... What up hoe?</w:t>
      </w:r>
    </w:p>
    <w:p>
      <w:r>
        <w:rPr>
          <w:b/>
          <w:u w:val="single"/>
        </w:rPr>
        <w:t xml:space="preserve">71640</w:t>
      </w:r>
    </w:p>
    <w:p>
      <w:r>
        <w:t xml:space="preserve">RT @Bdell1014: August Alsina on bae." Ei ämmä, että pölyinen neekeri, jonka kanssa sinulla on 2 lasta ja joka ajaa autoasi &amp;amp; käyttää edelleen Rocawe&amp;#8230;</w:t>
      </w:r>
    </w:p>
    <w:p>
      <w:r>
        <w:rPr>
          <w:b/>
          <w:u w:val="single"/>
        </w:rPr>
        <w:t xml:space="preserve">71641</w:t>
      </w:r>
    </w:p>
    <w:p>
      <w:r>
        <w:t xml:space="preserve">RT @Bdell1014: On kuin olisi kotiarestissa ja katsoisi makuuhuoneen ikkunasta kaikkien ulkona leikkivien lasten leikkejä.</w:t>
      </w:r>
    </w:p>
    <w:p>
      <w:r>
        <w:rPr>
          <w:b/>
          <w:u w:val="single"/>
        </w:rPr>
        <w:t xml:space="preserve">71642</w:t>
      </w:r>
    </w:p>
    <w:p>
      <w:r>
        <w:t xml:space="preserve">RT @BeEasyJrizzy: oletko koskaan tappanut muurahaisen jalkakäytävällä ja ajatellut, mitä jos se nekru oli matkalla hakemaan pillua?</w:t>
      </w:r>
    </w:p>
    <w:p>
      <w:r>
        <w:rPr>
          <w:b/>
          <w:u w:val="single"/>
        </w:rPr>
        <w:t xml:space="preserve">71643</w:t>
      </w:r>
    </w:p>
    <w:p>
      <w:r>
        <w:t xml:space="preserve">RT @BeYouTiful_Pris: Jätä ne huora-fanisi rauhaan. http://t.co/fd5Cioehgg</w:t>
      </w:r>
    </w:p>
    <w:p>
      <w:r>
        <w:rPr>
          <w:b/>
          <w:u w:val="single"/>
        </w:rPr>
        <w:t xml:space="preserve">71644</w:t>
      </w:r>
    </w:p>
    <w:p>
      <w:r>
        <w:t xml:space="preserve">RT @Beaadawgg: Why do the trashiest, really ghetto girls always get the most likes and comments on insta? Pojat ylös ja alas heidän kuvistaan a&amp;#8230;</w:t>
      </w:r>
    </w:p>
    <w:p>
      <w:r>
        <w:rPr>
          <w:b/>
          <w:u w:val="single"/>
        </w:rPr>
        <w:t xml:space="preserve">71645</w:t>
      </w:r>
    </w:p>
    <w:p>
      <w:r>
        <w:t xml:space="preserve">RT @Beard_KW: LMFAOOOOOOO RT @RealRaymondJ: Kuka teistä hampaattomista huorista teki tämän? &amp;#128553;&amp;#128514; http://t.co/q1YV6rhL0L</w:t>
      </w:r>
    </w:p>
    <w:p>
      <w:r>
        <w:rPr>
          <w:b/>
          <w:u w:val="single"/>
        </w:rPr>
        <w:t xml:space="preserve">71646</w:t>
      </w:r>
    </w:p>
    <w:p>
      <w:r>
        <w:t xml:space="preserve">RT @BeardedBearsMan: @007BearDownJedi AFL:ssä on nyt amerikkalainen draft-järjestelmä #BearBrother! Pari jenkkiä on pelaajalistoilla niin&amp;#8230;</w:t>
      </w:r>
    </w:p>
    <w:p>
      <w:r>
        <w:rPr>
          <w:b/>
          <w:u w:val="single"/>
        </w:rPr>
        <w:t xml:space="preserve">71647</w:t>
      </w:r>
    </w:p>
    <w:p>
      <w:r>
        <w:t xml:space="preserve">RT @BeardedGemini: &amp;#8220;@GinaSanabria_: #8221;</w:t>
      </w:r>
    </w:p>
    <w:p>
      <w:r>
        <w:rPr>
          <w:b/>
          <w:u w:val="single"/>
        </w:rPr>
        <w:t xml:space="preserve">71648</w:t>
      </w:r>
    </w:p>
    <w:p>
      <w:r>
        <w:t xml:space="preserve">RT @BeardedNixon: Poont gotta be trash</w:t>
      </w:r>
    </w:p>
    <w:p>
      <w:r>
        <w:rPr>
          <w:b/>
          <w:u w:val="single"/>
        </w:rPr>
        <w:t xml:space="preserve">71649</w:t>
      </w:r>
    </w:p>
    <w:p>
      <w:r>
        <w:t xml:space="preserve">RT @Beautiful_Fool: Nyt hän pyytää anteeksi. Lol Vitut tuosta huorasta ja hänen ampumastaan pillusta!</w:t>
      </w:r>
    </w:p>
    <w:p>
      <w:r>
        <w:rPr>
          <w:b/>
          <w:u w:val="single"/>
        </w:rPr>
        <w:t xml:space="preserve">71650</w:t>
      </w:r>
    </w:p>
    <w:p>
      <w:r>
        <w:t xml:space="preserve">RT @BeautysRaj: "Ariana on luultavasti seuraava Beyonce" ämmä jos et peräänny http://t.co/g6XGmAqk52</w:t>
      </w:r>
    </w:p>
    <w:p>
      <w:r>
        <w:rPr>
          <w:b/>
          <w:u w:val="single"/>
        </w:rPr>
        <w:t xml:space="preserve">71651</w:t>
      </w:r>
    </w:p>
    <w:p>
      <w:r>
        <w:t xml:space="preserve">RT @BeauutifulNae: - älä luota mihinkään, ämmä!</w:t>
      </w:r>
    </w:p>
    <w:p>
      <w:r>
        <w:rPr>
          <w:b/>
          <w:u w:val="single"/>
        </w:rPr>
        <w:t xml:space="preserve">71652</w:t>
      </w:r>
    </w:p>
    <w:p>
      <w:r>
        <w:t xml:space="preserve">RT @BeeMsPerfect: Miksi ette sano, että nuoren thugin kynnet näyttävät paremmilta kuin minun? lol fckin faggot</w:t>
      </w:r>
    </w:p>
    <w:p>
      <w:r>
        <w:rPr>
          <w:b/>
          <w:u w:val="single"/>
        </w:rPr>
        <w:t xml:space="preserve">71653</w:t>
      </w:r>
    </w:p>
    <w:p>
      <w:r>
        <w:t xml:space="preserve">RT @Beeetzzz: Säälin miehiä, jotka antavat tyttöystävälleen kaiken ja ämmä kohtelee heitä silti kuin paskaa... Niinku hemmetti mitä muuta tehdä &amp;#8230;</w:t>
      </w:r>
    </w:p>
    <w:p>
      <w:r>
        <w:rPr>
          <w:b/>
          <w:u w:val="single"/>
        </w:rPr>
        <w:t xml:space="preserve">71654</w:t>
      </w:r>
    </w:p>
    <w:p>
      <w:r>
        <w:t xml:space="preserve">RT @BeenBasedB: &amp;#8220;@_KudaBrazyy: Shawn Micheals &amp;amp; Razor Ramonilla molemmilla oli narttuja&amp;#8221; Kenelläkään ei kuitenkaan ollut enemmän kuin Kummisetällä</w:t>
      </w:r>
    </w:p>
    <w:p>
      <w:r>
        <w:rPr>
          <w:b/>
          <w:u w:val="single"/>
        </w:rPr>
        <w:t xml:space="preserve">71655</w:t>
      </w:r>
    </w:p>
    <w:p>
      <w:r>
        <w:t xml:space="preserve">RT @Belindaav_: @wigga32 ugh! kiitos!!!! minun bf puhuu edelleen niin tyhmä ämmä en pidä&amp;#128530;</w:t>
      </w:r>
    </w:p>
    <w:p>
      <w:r>
        <w:rPr>
          <w:b/>
          <w:u w:val="single"/>
        </w:rPr>
        <w:t xml:space="preserve">71656</w:t>
      </w:r>
    </w:p>
    <w:p>
      <w:r>
        <w:t xml:space="preserve">RT @BellefemLaVie: @GANGLANDABBY nämä neekerit tukevat kaikkia narttuja täällä&amp;#128530;</w:t>
      </w:r>
    </w:p>
    <w:p>
      <w:r>
        <w:rPr>
          <w:b/>
          <w:u w:val="single"/>
        </w:rPr>
        <w:t xml:space="preserve">71657</w:t>
      </w:r>
    </w:p>
    <w:p>
      <w:r>
        <w:t xml:space="preserve">RT @BelowThaaBelt_: Snip snip hoe</w:t>
      </w:r>
    </w:p>
    <w:p>
      <w:r>
        <w:rPr>
          <w:b/>
          <w:u w:val="single"/>
        </w:rPr>
        <w:t xml:space="preserve">71658</w:t>
      </w:r>
    </w:p>
    <w:p>
      <w:r>
        <w:t xml:space="preserve">RT @BenTateRB: Tämä on hullua, että yhtään RB:tä ei ole vielä valittu. RB voitti ROY:n! 2v sitten RB oli MVP. Ppl 4get kuinka tärkeä asema on. Tämä on hullua ho&amp;#8230;</w:t>
      </w:r>
    </w:p>
    <w:p>
      <w:r>
        <w:rPr>
          <w:b/>
          <w:u w:val="single"/>
        </w:rPr>
        <w:t xml:space="preserve">71659</w:t>
      </w:r>
    </w:p>
    <w:p>
      <w:r>
        <w:t xml:space="preserve">RT @BenevolentDjinn: Inhoan nähdä naisten puhuvan siitä, miten he voisivat naida jonkun miehen miestä. Ok???? Roskainen ämmä.</w:t>
      </w:r>
    </w:p>
    <w:p>
      <w:r>
        <w:rPr>
          <w:b/>
          <w:u w:val="single"/>
        </w:rPr>
        <w:t xml:space="preserve">71660</w:t>
      </w:r>
    </w:p>
    <w:p>
      <w:r>
        <w:t xml:space="preserve">RT @BenjaminNorton: Muistatko natsien käyttämän "keltaisen merkin"?</w:t>
        <w:br/>
        <w:t xml:space="preserve">Israel pakottaa musliminaiset kantamaan keltaista merkkiä, jotta he voivat rukoilla Al-Aqsassa.</w:t>
        <w:br/>
        <w:t xml:space="preserve">h&amp;#8230</w:t>
      </w:r>
    </w:p>
    <w:p>
      <w:r>
        <w:rPr>
          <w:b/>
          <w:u w:val="single"/>
        </w:rPr>
        <w:t xml:space="preserve">71661</w:t>
      </w:r>
    </w:p>
    <w:p>
      <w:r>
        <w:t xml:space="preserve">RT @BestOfFOD: Nämä 5. luokan huorat eivät ole lojaaleja&amp;#128514;&amp;#128557; http://t.co/vU3xNaLags</w:t>
      </w:r>
    </w:p>
    <w:p>
      <w:r>
        <w:rPr>
          <w:b/>
          <w:u w:val="single"/>
        </w:rPr>
        <w:t xml:space="preserve">71662</w:t>
      </w:r>
    </w:p>
    <w:p>
      <w:r>
        <w:t xml:space="preserve">RT @BestOfMessages: Lil hoe http://t.co/kIAoQYr3I4</w:t>
      </w:r>
    </w:p>
    <w:p>
      <w:r>
        <w:rPr>
          <w:b/>
          <w:u w:val="single"/>
        </w:rPr>
        <w:t xml:space="preserve">71663</w:t>
      </w:r>
    </w:p>
    <w:p>
      <w:r>
        <w:t xml:space="preserve">RT @BestOfNike: http://t.co/nN4Vo90htj...</w:t>
      </w:r>
    </w:p>
    <w:p>
      <w:r>
        <w:rPr>
          <w:b/>
          <w:u w:val="single"/>
        </w:rPr>
        <w:t xml:space="preserve">71664</w:t>
      </w:r>
    </w:p>
    <w:p>
      <w:r>
        <w:t xml:space="preserve">RT @BestOfWorldStar: Charlie Sheen teki jääämpärihaasteen oikealla tavalla. http://t.co/IjS0b0VtoY</w:t>
      </w:r>
    </w:p>
    <w:p>
      <w:r>
        <w:rPr>
          <w:b/>
          <w:u w:val="single"/>
        </w:rPr>
        <w:t xml:space="preserve">71665</w:t>
      </w:r>
    </w:p>
    <w:p>
      <w:r>
        <w:t xml:space="preserve">RT @BestSagittarius: #Jousimies voi olla myötätuntoinen muita ihmisiä kohtaan, kun hän haluaa olla, erityisesti niitä kohtaan, joista hän välittää&amp;#8230;</w:t>
      </w:r>
    </w:p>
    <w:p>
      <w:r>
        <w:rPr>
          <w:b/>
          <w:u w:val="single"/>
        </w:rPr>
        <w:t xml:space="preserve">71666</w:t>
      </w:r>
    </w:p>
    <w:p>
      <w:r>
        <w:t xml:space="preserve">RT @BestVineFights:</w:t>
        <w:t xml:space="preserve">"When you finally see the white kid that called you nigger on Call Of Duty" &amp;#128514;&amp;#128557;&amp;#128514;</w:t>
        <w:br/>
        <w:t xml:space="preserve">https://t.co/X59D4kMY7P https://t.co/X59D4kMY7P</w:t>
      </w:r>
    </w:p>
    <w:p>
      <w:r>
        <w:rPr>
          <w:b/>
          <w:u w:val="single"/>
        </w:rPr>
        <w:t xml:space="preserve">71667</w:t>
      </w:r>
    </w:p>
    <w:p>
      <w:r>
        <w:t xml:space="preserve">RT @Best_Porn_Title: Hulkamania on villiintynyt tuossa pillussa.</w:t>
      </w:r>
    </w:p>
    <w:p>
      <w:r>
        <w:rPr>
          <w:b/>
          <w:u w:val="single"/>
        </w:rPr>
        <w:t xml:space="preserve">71668</w:t>
      </w:r>
    </w:p>
    <w:p>
      <w:r>
        <w:t xml:space="preserve">RT @BeyonceHasSTD: This hoe know that not her car lmaooo http://t.co/XppHPXD46P</w:t>
      </w:r>
    </w:p>
    <w:p>
      <w:r>
        <w:rPr>
          <w:b/>
          <w:u w:val="single"/>
        </w:rPr>
        <w:t xml:space="preserve">71669</w:t>
      </w:r>
    </w:p>
    <w:p>
      <w:r>
        <w:t xml:space="preserve">RT @BeyonceLand: Bey kadotti sormuksensa Met-gaalassa. Jay löysi sen &amp;amp; sen sijaan, että hän olisi vain antanut sen takaisin, hän antoi sen tytölle kosinnan teeskentelynä http&amp;#8230;</w:t>
      </w:r>
    </w:p>
    <w:p>
      <w:r>
        <w:rPr>
          <w:b/>
          <w:u w:val="single"/>
        </w:rPr>
        <w:t xml:space="preserve">71670</w:t>
      </w:r>
    </w:p>
    <w:p>
      <w:r>
        <w:t xml:space="preserve">RT @BeyondBanksy: #BreakingNews #streetart #graffiti #new #mural by duo EtamCru in #Rome #Italy #morning #breakfast #coffee #trash http://t&amp;#8230;</w:t>
      </w:r>
    </w:p>
    <w:p>
      <w:r>
        <w:rPr>
          <w:b/>
          <w:u w:val="single"/>
        </w:rPr>
        <w:t xml:space="preserve">71671</w:t>
      </w:r>
    </w:p>
    <w:p>
      <w:r>
        <w:t xml:space="preserve">RT @Beyond_Fatal: &amp;#8220;@_1nonlykeisha: @Beyond_Fatal my bitch bruhhh !!!&amp;#8221; My nigga my nigga &amp;#128541;&amp;#128540;&amp;#128536;</w:t>
      </w:r>
    </w:p>
    <w:p>
      <w:r>
        <w:rPr>
          <w:b/>
          <w:u w:val="single"/>
        </w:rPr>
        <w:t xml:space="preserve">71672</w:t>
      </w:r>
    </w:p>
    <w:p>
      <w:r>
        <w:t xml:space="preserve">RT @Bi6hop: He tarvitsevat instagram-vankilan huorille, jotka tekevät Shout out for shout out all fucking d&amp;#8230;</w:t>
      </w:r>
    </w:p>
    <w:p>
      <w:r>
        <w:rPr>
          <w:b/>
          <w:u w:val="single"/>
        </w:rPr>
        <w:t xml:space="preserve">71673</w:t>
      </w:r>
    </w:p>
    <w:p>
      <w:r>
        <w:t xml:space="preserve">RT @BiIIMurray: Apollo 11:n vuoden 1969 avaruusaluksen tietokoneeseen verrattuna iPhonessani on 2 miljoonaa kertaa enemmän tallennustilaa. Ne menivät kuuhun. Heitän linnun ...</w:t>
      </w:r>
    </w:p>
    <w:p>
      <w:r>
        <w:rPr>
          <w:b/>
          <w:u w:val="single"/>
        </w:rPr>
        <w:t xml:space="preserve">71674</w:t>
      </w:r>
    </w:p>
    <w:p>
      <w:r>
        <w:t xml:space="preserve">RT @Bidenshairplugs: Kuka tahansa, joka tuhoaa oman asuinalueensa havaitun epäoikeudenmukaisuuden jälkeen, on vitun ääliö.</w:t>
        <w:br/>
        <w:br/>
        <w:t xml:space="preserve"> #Ferguson</w:t>
      </w:r>
    </w:p>
    <w:p>
      <w:r>
        <w:rPr>
          <w:b/>
          <w:u w:val="single"/>
        </w:rPr>
        <w:t xml:space="preserve">71675</w:t>
      </w:r>
    </w:p>
    <w:p>
      <w:r>
        <w:t xml:space="preserve">RT @Bidenshairplugs: En voi uskoa, että poliisit ampuivat tämän hienon nuoren miehen. Siinä menee syövän parannuskeino...</w:t>
        <w:br/>
        <w:br/>
        <w:t xml:space="preserve"> #FergusonOctober http://t.co/Leb&amp;#8230;</w:t>
      </w:r>
    </w:p>
    <w:p>
      <w:r>
        <w:rPr>
          <w:b/>
          <w:u w:val="single"/>
        </w:rPr>
        <w:t xml:space="preserve">71676</w:t>
      </w:r>
    </w:p>
    <w:p>
      <w:r>
        <w:t xml:space="preserve">RT @Bidenshairplugs: Haluan esittää virallisen anteeksipyynnön Israelille paskanjauhantaisen antisemitistisen presidenttimme ja hänen jälkeenjääneen ministerinsä o&amp;#8230;</w:t>
      </w:r>
    </w:p>
    <w:p>
      <w:r>
        <w:rPr>
          <w:b/>
          <w:u w:val="single"/>
        </w:rPr>
        <w:t xml:space="preserve">71677</w:t>
      </w:r>
    </w:p>
    <w:p>
      <w:r>
        <w:t xml:space="preserve">RT @Bidenshairplugs:</w:t>
        <w:br/>
        <w:br/>
        <w:t xml:space="preserve"> Tuomiosta loukkaantuneiden demokraattien määrä: 30,000,000&amp;#8230</w:t>
      </w:r>
    </w:p>
    <w:p>
      <w:r>
        <w:rPr>
          <w:b/>
          <w:u w:val="single"/>
        </w:rPr>
        <w:t xml:space="preserve">71678</w:t>
      </w:r>
    </w:p>
    <w:p>
      <w:r>
        <w:t xml:space="preserve">RT @BiertempfelTrib: JimBowdenESPNxm: Vielä yksi @JimBowdenESPNxm: "Yankees ei antaisi Polancon istua alaikäisliigassa, koska he ovat kaikki w&amp;#8230;</w:t>
      </w:r>
    </w:p>
    <w:p>
      <w:r>
        <w:rPr>
          <w:b/>
          <w:u w:val="single"/>
        </w:rPr>
        <w:t xml:space="preserve">71679</w:t>
      </w:r>
    </w:p>
    <w:p>
      <w:r>
        <w:t xml:space="preserve">RT @BigBagOfScum: Aion perustaa oman web MD-sivuston, ja ainoat kolme diagnoosia ovat-</w:t>
        <w:br/>
        <w:br/>
        <w:t xml:space="preserve">Lopeta nössöily</w:t>
        <w:br/>
        <w:t xml:space="preserve">Lopeta huumeet</w:t>
        <w:br/>
        <w:t xml:space="preserve">Soita hätänumeroon</w:t>
      </w:r>
    </w:p>
    <w:p>
      <w:r>
        <w:rPr>
          <w:b/>
          <w:u w:val="single"/>
        </w:rPr>
        <w:t xml:space="preserve">71680</w:t>
      </w:r>
    </w:p>
    <w:p>
      <w:r>
        <w:t xml:space="preserve">RT @BigBootyProbs: &amp;#10084;</w:t>
      </w:r>
    </w:p>
    <w:p>
      <w:r>
        <w:rPr>
          <w:b/>
          <w:u w:val="single"/>
        </w:rPr>
        <w:t xml:space="preserve">71681</w:t>
      </w:r>
    </w:p>
    <w:p>
      <w:r>
        <w:t xml:space="preserve">RT @BigDaddyCooter: @vngelinaa_ yeah fuck lunch I'll just eat pussy under the staircase by the foriegn language hallway</w:t>
      </w:r>
    </w:p>
    <w:p>
      <w:r>
        <w:rPr>
          <w:b/>
          <w:u w:val="single"/>
        </w:rPr>
        <w:t xml:space="preserve">71682</w:t>
      </w:r>
    </w:p>
    <w:p>
      <w:r>
        <w:t xml:space="preserve">RT @BigDaddyTise: &amp;#8220;@Mr_popular: Kaljupäiset ämmät suuttuvat minulle, koska he näyttävät tältä. älkää syyttäkö minua syyttäkää vanhempianne. #BMB http://t&amp;#8230;</w:t>
      </w:r>
    </w:p>
    <w:p>
      <w:r>
        <w:rPr>
          <w:b/>
          <w:u w:val="single"/>
        </w:rPr>
        <w:t xml:space="preserve">71683</w:t>
      </w:r>
    </w:p>
    <w:p>
      <w:r>
        <w:t xml:space="preserve">RT @BigEl179: #MetroNorthin ajaminen happamien kännisten #Yankees-fanien kanssa tappion jälkeen... #TooBad #MetsFan #QueensAllDay</w:t>
      </w:r>
    </w:p>
    <w:p>
      <w:r>
        <w:rPr>
          <w:b/>
          <w:u w:val="single"/>
        </w:rPr>
        <w:t xml:space="preserve">71684</w:t>
      </w:r>
    </w:p>
    <w:p>
      <w:r>
        <w:t xml:space="preserve">RT @BigFatDave: Annoimme #GunControlille mahdollisuuden. Se epäonnistui.</w:t>
        <w:br/>
        <w:br/>
        <w:t xml:space="preserve"> Ei enää tätä #GunSense-höpinää.</w:t>
        <w:br/>
        <w:br/>
        <w:t xml:space="preserve"> #MomsDemand on valtiollista roskaa http://t.co/MKl&amp;#8230;</w:t>
      </w:r>
    </w:p>
    <w:p>
      <w:r>
        <w:rPr>
          <w:b/>
          <w:u w:val="single"/>
        </w:rPr>
        <w:t xml:space="preserve">71685</w:t>
      </w:r>
    </w:p>
    <w:p>
      <w:r>
        <w:t xml:space="preserve">RT @BigGhostLtd: Shit hoes post instagram pt 1... http://t.co/s311OC3EK9...</w:t>
      </w:r>
    </w:p>
    <w:p>
      <w:r>
        <w:rPr>
          <w:b/>
          <w:u w:val="single"/>
        </w:rPr>
        <w:t xml:space="preserve">71686</w:t>
      </w:r>
    </w:p>
    <w:p>
      <w:r>
        <w:t xml:space="preserve">RT @BigGreek79: Hank Baskett petti transun kanssa ja sai juuri huudon!</w:t>
      </w:r>
    </w:p>
    <w:p>
      <w:r>
        <w:rPr>
          <w:b/>
          <w:u w:val="single"/>
        </w:rPr>
        <w:t xml:space="preserve">71687</w:t>
      </w:r>
    </w:p>
    <w:p>
      <w:r>
        <w:t xml:space="preserve">RT @BigJonBul: Tähdet vilkuttavat tietävästi silmiään ja hymyilevät toisilleen, kun he näkevät kahden rakastavaisen suutelevan eristäytyneellä sillalla lauhana syysnig&amp;#8230 ..;</w:t>
      </w:r>
    </w:p>
    <w:p>
      <w:r>
        <w:rPr>
          <w:b/>
          <w:u w:val="single"/>
        </w:rPr>
        <w:t xml:space="preserve">71688</w:t>
      </w:r>
    </w:p>
    <w:p>
      <w:r>
        <w:t xml:space="preserve">RT @BigMac6374: I don't like the weather right now it's scaring me lol why is it yellow?</w:t>
      </w:r>
    </w:p>
    <w:p>
      <w:r>
        <w:rPr>
          <w:b/>
          <w:u w:val="single"/>
        </w:rPr>
        <w:t xml:space="preserve">71689</w:t>
      </w:r>
    </w:p>
    <w:p>
      <w:r>
        <w:t xml:space="preserve">RT @BigNorton: NortonNorton: Twiittaan kuin neekeri</w:t>
      </w:r>
    </w:p>
    <w:p>
      <w:r>
        <w:rPr>
          <w:b/>
          <w:u w:val="single"/>
        </w:rPr>
        <w:t xml:space="preserve">71690</w:t>
      </w:r>
    </w:p>
    <w:p>
      <w:r>
        <w:t xml:space="preserve">RT @BigPoppaDot: Mä en ikinä ajattele, että ämmä on ihan mun.</w:t>
      </w:r>
    </w:p>
    <w:p>
      <w:r>
        <w:rPr>
          <w:b/>
          <w:u w:val="single"/>
        </w:rPr>
        <w:t xml:space="preserve">71691</w:t>
      </w:r>
    </w:p>
    <w:p>
      <w:r>
        <w:t xml:space="preserve">RT @BigSean: Suck my dick bitch RT @MaizeNBlue23: @bigsean: @bigsean et ole vain kauhea. Olet syy miksi hip hop on kuollut</w:t>
      </w:r>
    </w:p>
    <w:p>
      <w:r>
        <w:rPr>
          <w:b/>
          <w:u w:val="single"/>
        </w:rPr>
        <w:t xml:space="preserve">71692</w:t>
      </w:r>
    </w:p>
    <w:p>
      <w:r>
        <w:t xml:space="preserve">RT @BigStaxxBoss: Minulla on 99 ongelmaa, mutta narttu ei ole yksi... Se pätee myös teihin narttuniggareihin! #RNS</w:t>
      </w:r>
    </w:p>
    <w:p>
      <w:r>
        <w:rPr>
          <w:b/>
          <w:u w:val="single"/>
        </w:rPr>
        <w:t xml:space="preserve">71693</w:t>
      </w:r>
    </w:p>
    <w:p>
      <w:r>
        <w:t xml:space="preserve">RT @Big_Jim777: @2014Alyssa hahaha katsokaa sinua, kun yrität olla ämmä lol kiva yritys kuitenkin haha haha</w:t>
      </w:r>
    </w:p>
    <w:p>
      <w:r>
        <w:rPr>
          <w:b/>
          <w:u w:val="single"/>
        </w:rPr>
        <w:t xml:space="preserve">71694</w:t>
      </w:r>
    </w:p>
    <w:p>
      <w:r>
        <w:t xml:space="preserve">RT @Bigboybeezy: &amp;#8220;@IgnoreAllLaws: Valitse yksi http://t.co/TBWonqMnJV&amp;#8221; tyttö baaritiskin takana, joka ei ole huora.</w:t>
      </w:r>
    </w:p>
    <w:p>
      <w:r>
        <w:rPr>
          <w:b/>
          <w:u w:val="single"/>
        </w:rPr>
        <w:t xml:space="preserve">71695</w:t>
      </w:r>
    </w:p>
    <w:p>
      <w:r>
        <w:t xml:space="preserve">RT @Bigboybeezy: Jos olet huora internetissä, olet huora myös muualla.</w:t>
      </w:r>
    </w:p>
    <w:p>
      <w:r>
        <w:rPr>
          <w:b/>
          <w:u w:val="single"/>
        </w:rPr>
        <w:t xml:space="preserve">71696</w:t>
      </w:r>
    </w:p>
    <w:p>
      <w:r>
        <w:t xml:space="preserve">RT @Bigboybeezy: Kanye &amp;gt; Tupac........ "are you serious?" Jep, ämmä, pysy liikkeellä.</w:t>
      </w:r>
    </w:p>
    <w:p>
      <w:r>
        <w:rPr>
          <w:b/>
          <w:u w:val="single"/>
        </w:rPr>
        <w:t xml:space="preserve">71697</w:t>
      </w:r>
    </w:p>
    <w:p>
      <w:r>
        <w:t xml:space="preserve">RT @Bigchapo_4cH: #Merched&amp;#10004;&amp;#128520;"@_100d: Smoke wit a bitch in Nap and let her play music I bet 100 she turn on boosie or some slow shit &amp;#128530;"</w:t>
      </w:r>
    </w:p>
    <w:p>
      <w:r>
        <w:rPr>
          <w:b/>
          <w:u w:val="single"/>
        </w:rPr>
        <w:t xml:space="preserve">71698</w:t>
      </w:r>
    </w:p>
    <w:p>
      <w:r>
        <w:t xml:space="preserve">RT @BigfineHorseee: Damn Rico ass hit that hoe on point &amp;#128175;&amp;#10004;&amp;#65039;</w:t>
      </w:r>
    </w:p>
    <w:p>
      <w:r>
        <w:rPr>
          <w:b/>
          <w:u w:val="single"/>
        </w:rPr>
        <w:t xml:space="preserve">71699</w:t>
      </w:r>
    </w:p>
    <w:p>
      <w:r>
        <w:t xml:space="preserve">RT @BiggMoe_: Floyd Mayweather stay with a badd bitch lol: Floyd Mayweather stay with a badd bitch lol</w:t>
      </w:r>
    </w:p>
    <w:p>
      <w:r>
        <w:rPr>
          <w:b/>
          <w:u w:val="single"/>
        </w:rPr>
        <w:t xml:space="preserve">71700</w:t>
      </w:r>
    </w:p>
    <w:p>
      <w:r>
        <w:t xml:space="preserve">RT @BigggDickBandit: You lil stupid ass bitch i aint fuckin with you</w:t>
      </w:r>
    </w:p>
    <w:p>
      <w:r>
        <w:rPr>
          <w:b/>
          <w:u w:val="single"/>
        </w:rPr>
        <w:t xml:space="preserve">71701</w:t>
      </w:r>
    </w:p>
    <w:p>
      <w:r>
        <w:t xml:space="preserve">RT @BigmackNigga: Tupakointi ei ole peliä, jossa voi kuolla apina näkee apina Dooo älä polta, jos et ole tupakoitsija, te kaikki olette syy ...</w:t>
      </w:r>
    </w:p>
    <w:p>
      <w:r>
        <w:rPr>
          <w:b/>
          <w:u w:val="single"/>
        </w:rPr>
        <w:t xml:space="preserve">71702</w:t>
      </w:r>
    </w:p>
    <w:p>
      <w:r>
        <w:t xml:space="preserve">RT @BigxCool: RT, jos olet rinteessä 30:een ja tunnet itsesi yhä 17-vuotiaaksi.</w:t>
      </w:r>
    </w:p>
    <w:p>
      <w:r>
        <w:rPr>
          <w:b/>
          <w:u w:val="single"/>
        </w:rPr>
        <w:t xml:space="preserve">71703</w:t>
      </w:r>
    </w:p>
    <w:p>
      <w:r>
        <w:t xml:space="preserve">RT @Bill_Nye_Tho__: Tämän datan mukaan olet narttuperse nekru.</w:t>
      </w:r>
    </w:p>
    <w:p>
      <w:r>
        <w:rPr>
          <w:b/>
          <w:u w:val="single"/>
        </w:rPr>
        <w:t xml:space="preserve">71704</w:t>
      </w:r>
    </w:p>
    <w:p>
      <w:r>
        <w:t xml:space="preserve">RT @BirdGang316: Jos olet lintu, heitä se ylös #birdgang #EaglesNation</w:t>
      </w:r>
    </w:p>
    <w:p>
      <w:r>
        <w:rPr>
          <w:b/>
          <w:u w:val="single"/>
        </w:rPr>
        <w:t xml:space="preserve">71705</w:t>
      </w:r>
    </w:p>
    <w:p>
      <w:r>
        <w:t xml:space="preserve">RT @BitchBeEasy_: niggs w bitch tendents&amp;lt;</w:t>
      </w:r>
    </w:p>
    <w:p>
      <w:r>
        <w:rPr>
          <w:b/>
          <w:u w:val="single"/>
        </w:rPr>
        <w:t xml:space="preserve">71706</w:t>
      </w:r>
    </w:p>
    <w:p>
      <w:r>
        <w:t xml:space="preserve">RT @BitchImaSavage_: Real niggas move in silence bitch niggas make a scene cuz they not really wit the violence</w:t>
      </w:r>
    </w:p>
    <w:p>
      <w:r>
        <w:rPr>
          <w:b/>
          <w:u w:val="single"/>
        </w:rPr>
        <w:t xml:space="preserve">71707</w:t>
      </w:r>
    </w:p>
    <w:p>
      <w:r>
        <w:t xml:space="preserve">RT @BitchKittyV: Olen pahoillani, mutta joidenkin ihmisten nimet ovat aivan vitun typeriä</w:t>
        <w:br/>
        <w:br/>
        <w:t xml:space="preserve">Joidenkin vanhempien pitäisi saada lentävä nartun läpsäisy siitä, että he antavat lapsille nimiä kuten &amp;#8230</w:t>
      </w:r>
    </w:p>
    <w:p>
      <w:r>
        <w:rPr>
          <w:b/>
          <w:u w:val="single"/>
        </w:rPr>
        <w:t xml:space="preserve">71708</w:t>
      </w:r>
    </w:p>
    <w:p>
      <w:r>
        <w:t xml:space="preserve">RT @BitchNiggaAlexx: "Go talk to your other hoes"</w:t>
        <w:br/>
        <w:br/>
        <w:t xml:space="preserve">http://t.co/daithpoTw5</w:t>
      </w:r>
    </w:p>
    <w:p>
      <w:r>
        <w:rPr>
          <w:b/>
          <w:u w:val="single"/>
        </w:rPr>
        <w:t xml:space="preserve">71709</w:t>
      </w:r>
    </w:p>
    <w:p>
      <w:r>
        <w:t xml:space="preserve">RT @BitchNiggaAlexx: Nartut puhuvat siitä, että he ratsastavat tai kuolevat jokaisen nekrun kanssa, jonka kanssa he puhuvat. narttu, olet kuollut jo 8 kertaa.</w:t>
      </w:r>
    </w:p>
    <w:p>
      <w:r>
        <w:rPr>
          <w:b/>
          <w:u w:val="single"/>
        </w:rPr>
        <w:t xml:space="preserve">71710</w:t>
      </w:r>
    </w:p>
    <w:p>
      <w:r>
        <w:t xml:space="preserve">RT @BitchNiggaAlexx: Tytöt ovat 6'0 puhuvat "tunteiden kiinniottamisesta", ämmä, sinun täytyy saada kiinni tämä TD-passi, jonka aion heittää sinulle smh</w:t>
      </w:r>
    </w:p>
    <w:p>
      <w:r>
        <w:rPr>
          <w:b/>
          <w:u w:val="single"/>
        </w:rPr>
        <w:t xml:space="preserve">71711</w:t>
      </w:r>
    </w:p>
    <w:p>
      <w:r>
        <w:t xml:space="preserve">RT @Bitches_LuvCake: Real niggas let a real bitch cum first &amp;#128527;&amp;#128069;&amp;#128166;&amp;#128166;</w:t>
      </w:r>
    </w:p>
    <w:p>
      <w:r>
        <w:rPr>
          <w:b/>
          <w:u w:val="single"/>
        </w:rPr>
        <w:t xml:space="preserve">71712</w:t>
      </w:r>
    </w:p>
    <w:p>
      <w:r>
        <w:t xml:space="preserve">RT @BitchieDior: A street nigga don't love nobody if you ain't his day one (bitch, nigga).</w:t>
      </w:r>
    </w:p>
    <w:p>
      <w:r>
        <w:rPr>
          <w:b/>
          <w:u w:val="single"/>
        </w:rPr>
        <w:t xml:space="preserve">71713</w:t>
      </w:r>
    </w:p>
    <w:p>
      <w:r>
        <w:t xml:space="preserve">RT @BitesBlog: Pat Martin aikoo näyttää jenkeille pari asiaa James Beard Housessa tänä iltana http://t.co/crWY99X7EQ</w:t>
      </w:r>
    </w:p>
    <w:p>
      <w:r>
        <w:rPr>
          <w:b/>
          <w:u w:val="single"/>
        </w:rPr>
        <w:t xml:space="preserve">71714</w:t>
      </w:r>
    </w:p>
    <w:p>
      <w:r>
        <w:t xml:space="preserve">RT @BittyTang: &amp;#8220;@Weed_Cloudz: lol&amp;#8221;G&amp;#8230;</w:t>
      </w:r>
    </w:p>
    <w:p>
      <w:r>
        <w:rPr>
          <w:b/>
          <w:u w:val="single"/>
        </w:rPr>
        <w:t xml:space="preserve">71715</w:t>
      </w:r>
    </w:p>
    <w:p>
      <w:r>
        <w:t xml:space="preserve">RT @BkBap: ...haluaisi istua siinä. En myöskään oleta, että koska nainen osallistuu seksikeskusteluun, se tarkoittaa, että hänen pillunsa on avoin f&amp;#8230;</w:t>
      </w:r>
    </w:p>
    <w:p>
      <w:r>
        <w:rPr>
          <w:b/>
          <w:u w:val="single"/>
        </w:rPr>
        <w:t xml:space="preserve">71716</w:t>
      </w:r>
    </w:p>
    <w:p>
      <w:r>
        <w:t xml:space="preserve">RT @BlackJeezuss: "Haluan mustan miehen, joka on 180 cm pitkä, käyttää jordaneja ja jolla on tatuointeja"... ämmä, joka on luotu pelaaja 2K:ssa...</w:t>
      </w:r>
    </w:p>
    <w:p>
      <w:r>
        <w:rPr>
          <w:b/>
          <w:u w:val="single"/>
        </w:rPr>
        <w:t xml:space="preserve">71717</w:t>
      </w:r>
    </w:p>
    <w:p>
      <w:r>
        <w:t xml:space="preserve">RT @BlackJeezuss: Kun joku pudottaa roskamixtapensa Dms:ään http://t.co/wkFJfjkNCi</w:t>
      </w:r>
    </w:p>
    <w:p>
      <w:r>
        <w:rPr>
          <w:b/>
          <w:u w:val="single"/>
        </w:rPr>
        <w:t xml:space="preserve">71718</w:t>
      </w:r>
    </w:p>
    <w:p>
      <w:r>
        <w:t xml:space="preserve">RT @BlackJeezuss: Nartut eivät voi lopettaa 6 tuuman subia, mutta haluavat 12 tuuman mulkun.</w:t>
      </w:r>
    </w:p>
    <w:p>
      <w:r>
        <w:rPr>
          <w:b/>
          <w:u w:val="single"/>
        </w:rPr>
        <w:t xml:space="preserve">71719</w:t>
      </w:r>
    </w:p>
    <w:p>
      <w:r>
        <w:t xml:space="preserve">RT @BlackNerdJade: RT @FireinFreetown: #rapeyass: Uh...not rape her, bitch nigga? RT @latry: ht&amp;#8230;</w:t>
      </w:r>
    </w:p>
    <w:p>
      <w:r>
        <w:rPr>
          <w:b/>
          <w:u w:val="single"/>
        </w:rPr>
        <w:t xml:space="preserve">71720</w:t>
      </w:r>
    </w:p>
    <w:p>
      <w:r>
        <w:t xml:space="preserve">RT @BlackNerdJade: RT @Parkour_Lewis: *Viimeiset 5 tuntia RT @the_blueprint viimeisen puolentoista tunnin työroskat vain olemassaolosta.</w:t>
      </w:r>
    </w:p>
    <w:p>
      <w:r>
        <w:rPr>
          <w:b/>
          <w:u w:val="single"/>
        </w:rPr>
        <w:t xml:space="preserve">71721</w:t>
      </w:r>
    </w:p>
    <w:p>
      <w:r>
        <w:t xml:space="preserve">RT @BlackNerdJade: RT @fivefifths: Hell wrong with yall? RT @TwanTargaryen: Pekaanipiirasta JA bataattipiirakkaa. http://t.co/hH50P5pytX</w:t>
      </w:r>
    </w:p>
    <w:p>
      <w:r>
        <w:rPr>
          <w:b/>
          <w:u w:val="single"/>
        </w:rPr>
        <w:t xml:space="preserve">71722</w:t>
      </w:r>
    </w:p>
    <w:p>
      <w:r>
        <w:t xml:space="preserve">RT @BlackOutNinja15: Mikä ämmä.</w:t>
      </w:r>
    </w:p>
    <w:p>
      <w:r>
        <w:rPr>
          <w:b/>
          <w:u w:val="single"/>
        </w:rPr>
        <w:t xml:space="preserve">71723</w:t>
      </w:r>
    </w:p>
    <w:p>
      <w:r>
        <w:t xml:space="preserve">RT @BlackRichyRich: Every nigga</w:t>
        <w:br/>
        <w:t xml:space="preserve">New hoe is</w:t>
        <w:br/>
        <w:t xml:space="preserve">Da next niggas old hoe</w:t>
      </w:r>
    </w:p>
    <w:p>
      <w:r>
        <w:rPr>
          <w:b/>
          <w:u w:val="single"/>
        </w:rPr>
        <w:t xml:space="preserve">71724</w:t>
      </w:r>
    </w:p>
    <w:p>
      <w:r>
        <w:t xml:space="preserve">RT @Black__Elvis: Lempijaksoni Ystävät on se, jossa mustat katoavat salaperäisesti ja työttömät valkoiset löytävät kohtuuhintaisen ho&amp;#8230;</w:t>
      </w:r>
    </w:p>
    <w:p>
      <w:r>
        <w:rPr>
          <w:b/>
          <w:u w:val="single"/>
        </w:rPr>
        <w:t xml:space="preserve">71725</w:t>
      </w:r>
    </w:p>
    <w:p>
      <w:r>
        <w:t xml:space="preserve">RT @BlackkHippiee: Valkoiset tytöt tapailevat mustia miehiä, jotka vihaavat mustaa kulttuuria ja antavat tyhmien valkoisten tyttöystäviensä puhua paskaa ja sanoa nig&amp;#8230;</w:t>
      </w:r>
    </w:p>
    <w:p>
      <w:r>
        <w:rPr>
          <w:b/>
          <w:u w:val="single"/>
        </w:rPr>
        <w:t xml:space="preserve">71726</w:t>
      </w:r>
    </w:p>
    <w:p>
      <w:r>
        <w:t xml:space="preserve">RT @Blackman38Tide: @WhaleLookyHere Yritti kalastella minua, kuten nuh uh narttu mene taakse.</w:t>
      </w:r>
    </w:p>
    <w:p>
      <w:r>
        <w:rPr>
          <w:b/>
          <w:u w:val="single"/>
        </w:rPr>
        <w:t xml:space="preserve">71727</w:t>
      </w:r>
    </w:p>
    <w:p>
      <w:r>
        <w:t xml:space="preserve">RT @BlakeAnderson21: @weston_diamond @sleezy_jeezy @justinmiculka01 en aio ampua tätä pillua! Mä hakkaan sen naaman asfalttiin t ...</w:t>
      </w:r>
    </w:p>
    <w:p>
      <w:r>
        <w:rPr>
          <w:b/>
          <w:u w:val="single"/>
        </w:rPr>
        <w:t xml:space="preserve">71728</w:t>
      </w:r>
    </w:p>
    <w:p>
      <w:r>
        <w:t xml:space="preserve">RT @Blakeanthony98: &amp;#8220;@Thompson_Era: &amp;#8220;@hiagokoury:</w:t>
        <w:t xml:space="preserve">That hoe smashed the whole team !&amp;#8221;</w:t>
        <w:br/>
        <w:br/>
        <w:t xml:space="preserve">&amp;#128557;C&amp;#128514;H&amp;#128557;I&amp;#128514;L&amp;#128557;L&amp;#128557;L&amp;#128514;&amp;#8221; Lmao y'all fools&amp;#128514;&amp;#128514;&amp;#128514;&amp;#128514;&amp;#128514;</w:t>
      </w:r>
    </w:p>
    <w:p>
      <w:r>
        <w:rPr>
          <w:b/>
          <w:u w:val="single"/>
        </w:rPr>
        <w:t xml:space="preserve">71729</w:t>
      </w:r>
    </w:p>
    <w:p>
      <w:r>
        <w:t xml:space="preserve">RT @BlasianBytch: @graceishuman @rhiannonrevolts yellow face and it's a no.</w:t>
      </w:r>
    </w:p>
    <w:p>
      <w:r>
        <w:rPr>
          <w:b/>
          <w:u w:val="single"/>
        </w:rPr>
        <w:t xml:space="preserve">71730</w:t>
      </w:r>
    </w:p>
    <w:p>
      <w:r>
        <w:t xml:space="preserve">RT @BlazeTheGreat_: I hate when niggas get mad cuz you fucked they girl when really he should be happy you showed him that bitch unloyal</w:t>
      </w:r>
    </w:p>
    <w:p>
      <w:r>
        <w:rPr>
          <w:b/>
          <w:u w:val="single"/>
        </w:rPr>
        <w:t xml:space="preserve">71731</w:t>
      </w:r>
    </w:p>
    <w:p>
      <w:r>
        <w:t xml:space="preserve">RT @BlazeTheGreat_: Todennäköisimmät merkit ovat hulluja narttuja:</w:t>
        <w:br/>
        <w:br/>
        <w:t xml:space="preserve">Oinas</w:t>
        <w:br/>
        <w:t xml:space="preserve">Härkä</w:t>
        <w:br/>
        <w:t xml:space="preserve">Kaksoset</w:t>
        <w:br/>
        <w:t xml:space="preserve">Syöpä</w:t>
        <w:br/>
        <w:t xml:space="preserve">Leo</w:t>
        <w:br/>
        <w:t xml:space="preserve">Neitsyt</w:t>
        <w:br/>
        <w:t xml:space="preserve">Vaaka</w:t>
        <w:br/>
        <w:t xml:space="preserve">Skorpioni</w:t>
        <w:br/>
        <w:t xml:space="preserve">Jousimies</w:t>
        <w:br/>
        <w:t xml:space="preserve">Kauris</w:t>
        <w:br/>
        <w:t xml:space="preserve">Aq&amp;#8230;</w:t>
      </w:r>
    </w:p>
    <w:p>
      <w:r>
        <w:rPr>
          <w:b/>
          <w:u w:val="single"/>
        </w:rPr>
        <w:t xml:space="preserve">71732</w:t>
      </w:r>
    </w:p>
    <w:p>
      <w:r>
        <w:t xml:space="preserve">RT @BleacherReport: &amp;#8220;Älä satuta itseäsi!&amp;#8221; @kobebryant iskee hyppääjän yli alokkaan, jatkaa puhumalla roskaa http://t.co/m8l0nvAim2 ht&amp;#8230;</w:t>
      </w:r>
    </w:p>
    <w:p>
      <w:r>
        <w:rPr>
          <w:b/>
          <w:u w:val="single"/>
        </w:rPr>
        <w:t xml:space="preserve">71733</w:t>
      </w:r>
    </w:p>
    <w:p>
      <w:r>
        <w:t xml:space="preserve">RT @BleacherReport: VIDEO: CFL LB Solomon Elimimian trash talks an opponent during a half time interview http://t.co/EYjinwIWwE http://t.co/&amp;#8230;</w:t>
      </w:r>
    </w:p>
    <w:p>
      <w:r>
        <w:rPr>
          <w:b/>
          <w:u w:val="single"/>
        </w:rPr>
        <w:t xml:space="preserve">71734</w:t>
      </w:r>
    </w:p>
    <w:p>
      <w:r>
        <w:t xml:space="preserve">RT @BleacherReport: VIDEO: http://t.co/jM4biAGXU8 http://t.co/3cIJ&amp;#8230;</w:t>
      </w:r>
    </w:p>
    <w:p>
      <w:r>
        <w:rPr>
          <w:b/>
          <w:u w:val="single"/>
        </w:rPr>
        <w:t xml:space="preserve">71735</w:t>
      </w:r>
    </w:p>
    <w:p>
      <w:r>
        <w:t xml:space="preserve">RT @BleekBrown Miramarissa oli pahimmat huorat, jotka näyttivät siltä, että he olivat collegessa + PITÄISIÄ</w:t>
      </w:r>
    </w:p>
    <w:p>
      <w:r>
        <w:rPr>
          <w:b/>
          <w:u w:val="single"/>
        </w:rPr>
        <w:t xml:space="preserve">71736</w:t>
      </w:r>
    </w:p>
    <w:p>
      <w:r>
        <w:t xml:space="preserve">RT @Blessedyaszay: #IWantToPunchPeopleWho mock God: #IWantToPunchPeopleWho mock God</w:t>
      </w:r>
    </w:p>
    <w:p>
      <w:r>
        <w:rPr>
          <w:b/>
          <w:u w:val="single"/>
        </w:rPr>
        <w:t xml:space="preserve">71737</w:t>
      </w:r>
    </w:p>
    <w:p>
      <w:r>
        <w:t xml:space="preserve">RT @BlissTabitha: Asunnonomistaja ampuu aseistetun epäillyn, joka hyökkäsi hänen kimppuunsa ja löi häntä pistooliin http://t.co/VLuEwUGclg</w:t>
      </w:r>
    </w:p>
    <w:p>
      <w:r>
        <w:rPr>
          <w:b/>
          <w:u w:val="single"/>
        </w:rPr>
        <w:t xml:space="preserve">71738</w:t>
      </w:r>
    </w:p>
    <w:p>
      <w:r>
        <w:t xml:space="preserve">RT @BloggerBoxing: "Mihin tahansa menetkin, siellä on aina kusipää, jolla on Yankeesin lippis."</w:t>
        <w:br/>
        <w:br/>
        <w:t xml:space="preserve"> -@Sounds_good_bro http://t.co/TbgyIkpv1E http://t.co/TbgyIkpv1E</w:t>
      </w:r>
    </w:p>
    <w:p>
      <w:r>
        <w:rPr>
          <w:b/>
          <w:u w:val="single"/>
        </w:rPr>
        <w:t xml:space="preserve">71739</w:t>
      </w:r>
    </w:p>
    <w:p>
      <w:r>
        <w:t xml:space="preserve">RT @BloodBloodBIood: BloodBlood: Ystävänpäivä on vain ylimääräinen joulu nartuille veri</w:t>
      </w:r>
    </w:p>
    <w:p>
      <w:r>
        <w:rPr>
          <w:b/>
          <w:u w:val="single"/>
        </w:rPr>
        <w:t xml:space="preserve">71740</w:t>
      </w:r>
    </w:p>
    <w:p>
      <w:r>
        <w:t xml:space="preserve">RT @BloopersinLife: http://t.co/BLdNkQUgf3</w:t>
      </w:r>
    </w:p>
    <w:p>
      <w:r>
        <w:rPr>
          <w:b/>
          <w:u w:val="single"/>
        </w:rPr>
        <w:t xml:space="preserve">71741</w:t>
      </w:r>
    </w:p>
    <w:p>
      <w:r>
        <w:t xml:space="preserve">RT @BlueBluesHair: Kun sinä ja ystäväsi juttelette ja se ämmä, jonka kanssa te ette todellakaan vittuile, kävelee ohi http://t.co/l8gNE4xXZg.</w:t>
      </w:r>
    </w:p>
    <w:p>
      <w:r>
        <w:rPr>
          <w:b/>
          <w:u w:val="single"/>
        </w:rPr>
        <w:t xml:space="preserve">71742</w:t>
      </w:r>
    </w:p>
    <w:p>
      <w:r>
        <w:t xml:space="preserve">RT @BluntsNextDoor: Kun ämmä saa sinut sekaisin https://t.co/CnlV5nwnxZ</w:t>
      </w:r>
    </w:p>
    <w:p>
      <w:r>
        <w:rPr>
          <w:b/>
          <w:u w:val="single"/>
        </w:rPr>
        <w:t xml:space="preserve">71743</w:t>
      </w:r>
    </w:p>
    <w:p>
      <w:r>
        <w:t xml:space="preserve">RT @BmorePocahontas: Kysyy lapsiltaan, toivatko he omenan opettajalle &amp;#128514;&amp;#128514;&amp;#128514;&amp;#128514; hän on niin homo</w:t>
      </w:r>
    </w:p>
    <w:p>
      <w:r>
        <w:rPr>
          <w:b/>
          <w:u w:val="single"/>
        </w:rPr>
        <w:t xml:space="preserve">71744</w:t>
      </w:r>
    </w:p>
    <w:p>
      <w:r>
        <w:t xml:space="preserve">RT @BoatBuilder_: kutsu minua vapaaksi linnuksi.</w:t>
      </w:r>
    </w:p>
    <w:p>
      <w:r>
        <w:rPr>
          <w:b/>
          <w:u w:val="single"/>
        </w:rPr>
        <w:t xml:space="preserve">71745</w:t>
      </w:r>
    </w:p>
    <w:p>
      <w:r>
        <w:t xml:space="preserve">RT @BobGNARLEE: Silloin kun olin nuori puhvelisotilas ha s/o veljelle @_whereisperry #tbt We still in this bitch&amp;#8230; http://t.co/FR1aaIV42x</w:t>
      </w:r>
    </w:p>
    <w:p>
      <w:r>
        <w:rPr>
          <w:b/>
          <w:u w:val="single"/>
        </w:rPr>
        <w:t xml:space="preserve">71746</w:t>
      </w:r>
    </w:p>
    <w:p>
      <w:r>
        <w:t xml:space="preserve">RT @BobKlap: &amp;#8217;Jos Yankees joskus kysyisi minulta, niin kysyisin kyllä. Mutta minä&amp;#8217;olen r&amp;#8230;</w:t>
      </w:r>
    </w:p>
    <w:p>
      <w:r>
        <w:rPr>
          <w:b/>
          <w:u w:val="single"/>
        </w:rPr>
        <w:t xml:space="preserve">71747</w:t>
      </w:r>
    </w:p>
    <w:p>
      <w:r>
        <w:t xml:space="preserve">RT @Bob_Heller: Caddyshack, senkin teeskentelevä elokuvakoulun mulkku.</w:t>
      </w:r>
    </w:p>
    <w:p>
      <w:r>
        <w:rPr>
          <w:b/>
          <w:u w:val="single"/>
        </w:rPr>
        <w:t xml:space="preserve">71748</w:t>
      </w:r>
    </w:p>
    <w:p>
      <w:r>
        <w:t xml:space="preserve">RT @Bob_Heller: Se, joka kutsui sitä pienimmäksi yhteiseksi nimittäjäksi eikä tyhmäksi pillunumeroksi, oli luultavasti kypsempi kuin minä ja ehdottomasti&amp;#8230;</w:t>
      </w:r>
    </w:p>
    <w:p>
      <w:r>
        <w:rPr>
          <w:b/>
          <w:u w:val="single"/>
        </w:rPr>
        <w:t xml:space="preserve">71749</w:t>
      </w:r>
    </w:p>
    <w:p>
      <w:r>
        <w:t xml:space="preserve">RT @BobbyBlu_Band: Huomaa noin 300&amp;#247;30 päivää kuukaudessa, nämä huorat myyvät pillua 10 dollarilla kappaleelta lol. http://t.co/1tDZ1eQ3vM</w:t>
      </w:r>
    </w:p>
    <w:p>
      <w:r>
        <w:rPr>
          <w:b/>
          <w:u w:val="single"/>
        </w:rPr>
        <w:t xml:space="preserve">71750</w:t>
      </w:r>
    </w:p>
    <w:p>
      <w:r>
        <w:t xml:space="preserve">RT @Bombfantasyyy: Jos et nai minua, ruoki minua tai tue minua, mielipiteesi on merkityksetön ämmä.</w:t>
      </w:r>
    </w:p>
    <w:p>
      <w:r>
        <w:rPr>
          <w:b/>
          <w:u w:val="single"/>
        </w:rPr>
        <w:t xml:space="preserve">71751</w:t>
      </w:r>
    </w:p>
    <w:p>
      <w:r>
        <w:t xml:space="preserve">RT @BongRipBo: @Thompson_Era Muhammad Ali. Roy Gracie ulos tästä huorasta</w:t>
      </w:r>
    </w:p>
    <w:p>
      <w:r>
        <w:rPr>
          <w:b/>
          <w:u w:val="single"/>
        </w:rPr>
        <w:t xml:space="preserve">71752</w:t>
      </w:r>
    </w:p>
    <w:p>
      <w:r>
        <w:t xml:space="preserve">RT @Boobah_: Nämä huorat nussivat meitä kaikkia neekereitä. Minulla on uutisia kaikille yksiavioisille neekereille, yo ämmä vittuilee anonyymeille neekereille...</w:t>
      </w:r>
    </w:p>
    <w:p>
      <w:r>
        <w:rPr>
          <w:b/>
          <w:u w:val="single"/>
        </w:rPr>
        <w:t xml:space="preserve">71753</w:t>
      </w:r>
    </w:p>
    <w:p>
      <w:r>
        <w:t xml:space="preserve">RT @Boobs_Shoes: Jotkut ämmät tarvitsevat läimäytyksiä...</w:t>
      </w:r>
    </w:p>
    <w:p>
      <w:r>
        <w:rPr>
          <w:b/>
          <w:u w:val="single"/>
        </w:rPr>
        <w:t xml:space="preserve">71754</w:t>
      </w:r>
    </w:p>
    <w:p>
      <w:r>
        <w:t xml:space="preserve">RT @Book_Krazy: Milloin he alkoivat valmistaa värillistä ilmastointiteippiä?</w:t>
      </w:r>
    </w:p>
    <w:p>
      <w:r>
        <w:rPr>
          <w:b/>
          <w:u w:val="single"/>
        </w:rPr>
        <w:t xml:space="preserve">71755</w:t>
      </w:r>
    </w:p>
    <w:p>
      <w:r>
        <w:t xml:space="preserve">RT @Booskerz: "@DailySexSupply: Tytöt, jotka panevat takaisin &amp;gt;&amp;gt;&amp;gt; &amp;#128525;&amp;#128525; http://t.co/pI064ylhF6" @iDocLyfe edellinen juttusi oli roskaa, joten tässä...</w:t>
      </w:r>
    </w:p>
    <w:p>
      <w:r>
        <w:rPr>
          <w:b/>
          <w:u w:val="single"/>
        </w:rPr>
        <w:t xml:space="preserve">71756</w:t>
      </w:r>
    </w:p>
    <w:p>
      <w:r>
        <w:t xml:space="preserve">RT @BootyGangCult: http://t.co/IjTJvYY2VY. http://t.co/IjTJvYY2VY.</w:t>
      </w:r>
    </w:p>
    <w:p>
      <w:r>
        <w:rPr>
          <w:b/>
          <w:u w:val="single"/>
        </w:rPr>
        <w:t xml:space="preserve">71757</w:t>
      </w:r>
    </w:p>
    <w:p>
      <w:r>
        <w:t xml:space="preserve">RT @BootyGangCult: https://t.co/TynErthixK</w:t>
      </w:r>
    </w:p>
    <w:p>
      <w:r>
        <w:rPr>
          <w:b/>
          <w:u w:val="single"/>
        </w:rPr>
        <w:t xml:space="preserve">71758</w:t>
      </w:r>
    </w:p>
    <w:p>
      <w:r>
        <w:t xml:space="preserve">RT @BossyDiva__: Come get yo hoe</w:t>
      </w:r>
    </w:p>
    <w:p>
      <w:r>
        <w:rPr>
          <w:b/>
          <w:u w:val="single"/>
        </w:rPr>
        <w:t xml:space="preserve">71759</w:t>
      </w:r>
    </w:p>
    <w:p>
      <w:r>
        <w:t xml:space="preserve">RT @BoujieAssMeena: Lähetän aina tekstiviestejä bestiksilleni tyyliin "bitch call me I got the scoop&amp;#128064;" &amp;#128553;&amp;#128553;&amp;#128553;&amp;#128553;&amp;#128514;&amp;#128514;&amp;#128514;&amp;#128514;&amp;#128514;</w:t>
      </w:r>
    </w:p>
    <w:p>
      <w:r>
        <w:rPr>
          <w:b/>
          <w:u w:val="single"/>
        </w:rPr>
        <w:t xml:space="preserve">71760</w:t>
      </w:r>
    </w:p>
    <w:p>
      <w:r>
        <w:t xml:space="preserve">RT @BoujieAssMeena: Nartuillani on nättiä pillua&amp;#128516;&amp;#128516;&amp;#128516;&amp;#128516;&amp;#128540;&amp;#128540;&amp;#128540;&amp;#128540;</w:t>
      </w:r>
    </w:p>
    <w:p>
      <w:r>
        <w:rPr>
          <w:b/>
          <w:u w:val="single"/>
        </w:rPr>
        <w:t xml:space="preserve">71761</w:t>
      </w:r>
    </w:p>
    <w:p>
      <w:r>
        <w:t xml:space="preserve">RT @BoutCrazed: Tapa saada maalaisjuntti tekemään jotain on kertoa hänelle, ettei hän voi tehdä sitä.</w:t>
      </w:r>
    </w:p>
    <w:p>
      <w:r>
        <w:rPr>
          <w:b/>
          <w:u w:val="single"/>
        </w:rPr>
        <w:t xml:space="preserve">71762</w:t>
      </w:r>
    </w:p>
    <w:p>
      <w:r>
        <w:t xml:space="preserve">RT @BowDownn_Bitch: Narttu käyttää samoja epäpuhtaita siveltimiä kaikkiin kymmeneen asiakkaaseensa yhdeksän kertaa kymmenestä. En voi olla kanssasi "beat facing"&amp;#8230;</w:t>
      </w:r>
    </w:p>
    <w:p>
      <w:r>
        <w:rPr>
          <w:b/>
          <w:u w:val="single"/>
        </w:rPr>
        <w:t xml:space="preserve">71763</w:t>
      </w:r>
    </w:p>
    <w:p>
      <w:r>
        <w:t xml:space="preserve">RT @BowersockNick: Ainakin en ole rahaton ämmä!</w:t>
      </w:r>
    </w:p>
    <w:p>
      <w:r>
        <w:rPr>
          <w:b/>
          <w:u w:val="single"/>
        </w:rPr>
        <w:t xml:space="preserve">71764</w:t>
      </w:r>
    </w:p>
    <w:p>
      <w:r>
        <w:t xml:space="preserve">RT @BoyGoten: Kun Waka sanoi: "Suck My Dragon Balls bitch call me GOKU!" http://t.co/N7kP7dS198</w:t>
      </w:r>
    </w:p>
    <w:p>
      <w:r>
        <w:rPr>
          <w:b/>
          <w:u w:val="single"/>
        </w:rPr>
        <w:t xml:space="preserve">71765</w:t>
      </w:r>
    </w:p>
    <w:p>
      <w:r>
        <w:t xml:space="preserve">RT @Br33zyF: Jackie a Old bamma ass bitch</w:t>
      </w:r>
    </w:p>
    <w:p>
      <w:r>
        <w:rPr>
          <w:b/>
          <w:u w:val="single"/>
        </w:rPr>
        <w:t xml:space="preserve">71766</w:t>
      </w:r>
    </w:p>
    <w:p>
      <w:r>
        <w:t xml:space="preserve">RT @Braceface_Tay: Kerro niille ämmille, että olen aina sinun rouva &amp;#128141;</w:t>
      </w:r>
    </w:p>
    <w:p>
      <w:r>
        <w:rPr>
          <w:b/>
          <w:u w:val="single"/>
        </w:rPr>
        <w:t xml:space="preserve">71767</w:t>
      </w:r>
    </w:p>
    <w:p>
      <w:r>
        <w:t xml:space="preserve">RT @BradThor Tiedämme nyt enemmän Twinkiesistä ja maapallon iästä kuin siitä, mitä #Benghazissa tapahtui.</w:t>
      </w:r>
    </w:p>
    <w:p>
      <w:r>
        <w:rPr>
          <w:b/>
          <w:u w:val="single"/>
        </w:rPr>
        <w:t xml:space="preserve">71768</w:t>
      </w:r>
    </w:p>
    <w:p>
      <w:r>
        <w:t xml:space="preserve">RT @Brandan420_: "You smell like Weed..." ja bitch you smell like sober.</w:t>
      </w:r>
    </w:p>
    <w:p>
      <w:r>
        <w:rPr>
          <w:b/>
          <w:u w:val="single"/>
        </w:rPr>
        <w:t xml:space="preserve">71769</w:t>
      </w:r>
    </w:p>
    <w:p>
      <w:r>
        <w:t xml:space="preserve">RT @Brandee876: ghetto sour cream http://t.co/1meyQQ7B6G</w:t>
      </w:r>
    </w:p>
    <w:p>
      <w:r>
        <w:rPr>
          <w:b/>
          <w:u w:val="single"/>
        </w:rPr>
        <w:t xml:space="preserve">71770</w:t>
      </w:r>
    </w:p>
    <w:p>
      <w:r>
        <w:t xml:space="preserve">RT @BrandonBangerz: &amp;#8220;@mostafa092: &amp;amp; luulitte, että sharkiesha ja shovel girl olivat hulluja.. hän katkaisi tämän nartun nenän. https://t.co/5&amp;#8230;</w:t>
      </w:r>
    </w:p>
    <w:p>
      <w:r>
        <w:rPr>
          <w:b/>
          <w:u w:val="single"/>
        </w:rPr>
        <w:t xml:space="preserve">71771</w:t>
      </w:r>
    </w:p>
    <w:p>
      <w:r>
        <w:t xml:space="preserve">RT @BrandonOnDrums: RT @Mryungone: "She still a bitch" RT @Mryungone: Lol: Mitä twiittaat, jos häviät?</w:t>
      </w:r>
    </w:p>
    <w:p>
      <w:r>
        <w:rPr>
          <w:b/>
          <w:u w:val="single"/>
        </w:rPr>
        <w:t xml:space="preserve">71772</w:t>
      </w:r>
    </w:p>
    <w:p>
      <w:r>
        <w:t xml:space="preserve">RT @BrandonTierney: Rakastan sitä. #Yankees</w:t>
      </w:r>
    </w:p>
    <w:p>
      <w:r>
        <w:rPr>
          <w:b/>
          <w:u w:val="single"/>
        </w:rPr>
        <w:t xml:space="preserve">71773</w:t>
      </w:r>
    </w:p>
    <w:p>
      <w:r>
        <w:t xml:space="preserve">RT @BrandonTierney: Tierney: Grinding! #Yankees</w:t>
      </w:r>
    </w:p>
    <w:p>
      <w:r>
        <w:rPr>
          <w:b/>
          <w:u w:val="single"/>
        </w:rPr>
        <w:t xml:space="preserve">71774</w:t>
      </w:r>
    </w:p>
    <w:p>
      <w:r>
        <w:t xml:space="preserve">RT @BrandonTweets__: Kuka muu muistaa nämä ämmät http://t.co/MjrypfCjPd</w:t>
      </w:r>
    </w:p>
    <w:p>
      <w:r>
        <w:rPr>
          <w:b/>
          <w:u w:val="single"/>
        </w:rPr>
        <w:t xml:space="preserve">71775</w:t>
      </w:r>
    </w:p>
    <w:p>
      <w:r>
        <w:t xml:space="preserve">RT @BranninWGL: RT @QB_Hitman: RT @latry: Mutta se on kuitenkin sinun vauvaäitisi. RT @Tyga: Tuo ei ole minun huorani.</w:t>
      </w:r>
    </w:p>
    <w:p>
      <w:r>
        <w:rPr>
          <w:b/>
          <w:u w:val="single"/>
        </w:rPr>
        <w:t xml:space="preserve">71776</w:t>
      </w:r>
    </w:p>
    <w:p>
      <w:r>
        <w:t xml:space="preserve">RT @BraveConWarrior: Jihadi-muslimit murhasivat 150 kristittyä heidän nukkuessaan! Mukaan lukien pastori, hänen vaimonsa &amp;amp; lapset http://t.co/&amp;#8230;</w:t>
      </w:r>
    </w:p>
    <w:p>
      <w:r>
        <w:rPr>
          <w:b/>
          <w:u w:val="single"/>
        </w:rPr>
        <w:t xml:space="preserve">71777</w:t>
      </w:r>
    </w:p>
    <w:p>
      <w:r>
        <w:t xml:space="preserve">RT @BreadTruckkBri: "@VoiceOfDStreetz: &amp;#8220;@BreadTruckkBri: These hoes gon come &amp;amp;&amp;amp; go, i feel it.&amp;#8221;" poika, lol</w:t>
      </w:r>
    </w:p>
    <w:p>
      <w:r>
        <w:rPr>
          <w:b/>
          <w:u w:val="single"/>
        </w:rPr>
        <w:t xml:space="preserve">71778</w:t>
      </w:r>
    </w:p>
    <w:p>
      <w:r>
        <w:t xml:space="preserve">RT @BreadTruckkBri: Denzy a hoe &amp;#128514;&amp;#128514;&amp;#128514;</w:t>
      </w:r>
    </w:p>
    <w:p>
      <w:r>
        <w:rPr>
          <w:b/>
          <w:u w:val="single"/>
        </w:rPr>
        <w:t xml:space="preserve">71779</w:t>
      </w:r>
    </w:p>
    <w:p>
      <w:r>
        <w:t xml:space="preserve">RT @BreeBGorgeous: Females now a days don't like to do anything freaky because . Te neekerit juoruatte siitä kuin ämmät .</w:t>
      </w:r>
    </w:p>
    <w:p>
      <w:r>
        <w:rPr>
          <w:b/>
          <w:u w:val="single"/>
        </w:rPr>
        <w:t xml:space="preserve">71780</w:t>
      </w:r>
    </w:p>
    <w:p>
      <w:r>
        <w:t xml:space="preserve">RT @Brendaaaa05: Olen rakastunut Mary Janeen ja Codineen</w:t>
        <w:br/>
        <w:t xml:space="preserve">En rakasta näitä huoria</w:t>
      </w:r>
    </w:p>
    <w:p>
      <w:r>
        <w:rPr>
          <w:b/>
          <w:u w:val="single"/>
        </w:rPr>
        <w:t xml:space="preserve">71781</w:t>
      </w:r>
    </w:p>
    <w:p>
      <w:r>
        <w:t xml:space="preserve">RT @Brennanculp: Mutta jos olet huora, tee sinä. En tuomitse sinua. Ota se sisään, mutta älä satuta ketään prosessin aikana, ole suoraselkäinen ab it</w:t>
      </w:r>
    </w:p>
    <w:p>
      <w:r>
        <w:rPr>
          <w:b/>
          <w:u w:val="single"/>
        </w:rPr>
        <w:t xml:space="preserve">71782</w:t>
      </w:r>
    </w:p>
    <w:p>
      <w:r>
        <w:t xml:space="preserve">RT @BrentLanders6: Charlie: "Kaksi viimeistä kappalettani ovat lähes uskonnollisia kappaleita seuraavaksi tulevan @WhiteIronBandin vuoksi."</w:t>
      </w:r>
    </w:p>
    <w:p>
      <w:r>
        <w:rPr>
          <w:b/>
          <w:u w:val="single"/>
        </w:rPr>
        <w:t xml:space="preserve">71783</w:t>
      </w:r>
    </w:p>
    <w:p>
      <w:r>
        <w:t xml:space="preserve">RT @Brezsha_Imani: Hän twiittasi kuin ämmä särki hänen sydämensä...</w:t>
      </w:r>
    </w:p>
    <w:p>
      <w:r>
        <w:rPr>
          <w:b/>
          <w:u w:val="single"/>
        </w:rPr>
        <w:t xml:space="preserve">71784</w:t>
      </w:r>
    </w:p>
    <w:p>
      <w:r>
        <w:t xml:space="preserve">RT @BriWh0: Neekerit juoruilevat kuin huorat, suurin osa niistä narttuja.</w:t>
      </w:r>
    </w:p>
    <w:p>
      <w:r>
        <w:rPr>
          <w:b/>
          <w:u w:val="single"/>
        </w:rPr>
        <w:t xml:space="preserve">71785</w:t>
      </w:r>
    </w:p>
    <w:p>
      <w:r>
        <w:t xml:space="preserve">RT @BrianFromWork: @ThatOneGirlPink @coL_TuQuick naw bitches want attention not respect... Real women want respect #truth</w:t>
      </w:r>
    </w:p>
    <w:p>
      <w:r>
        <w:rPr>
          <w:b/>
          <w:u w:val="single"/>
        </w:rPr>
        <w:t xml:space="preserve">71786</w:t>
      </w:r>
    </w:p>
    <w:p>
      <w:r>
        <w:t xml:space="preserve">RT @Brianhopecomedy: &amp;#8220;Isä, Batmanin vanhemmat ovat kuolleet.&amp;#8221;</w:t>
        <w:br/>
        <w:br/>
        <w:t xml:space="preserve">&amp;#8220;Jep.&amp;#8221;</w:t>
        <w:br/>
        <w:br/>
        <w:t xml:space="preserve">&amp;#8220;Ja Teräsmiehen.&amp;#8221;</w:t>
        <w:br/>
        <w:br/>
        <w:t xml:space="preserve">&amp;#8220;Jep.&amp;#8221;</w:t>
        <w:br/>
        <w:br/>
        <w:t xml:space="preserve">&amp;#8220;Mikä minusta tulee, kun sinä kuolet?&amp;#8221;</w:t>
        <w:br/>
        <w:br/>
        <w:t xml:space="preserve">&amp;#8220;Surullinen ho&amp;#8230</w:t>
      </w:r>
    </w:p>
    <w:p>
      <w:r>
        <w:rPr>
          <w:b/>
          <w:u w:val="single"/>
        </w:rPr>
        <w:t xml:space="preserve">71787</w:t>
      </w:r>
    </w:p>
    <w:p>
      <w:r>
        <w:t xml:space="preserve">RT @BriannDominguez: Älä poista seuraamista, minulla on sovellus, ämmä.</w:t>
      </w:r>
    </w:p>
    <w:p>
      <w:r>
        <w:rPr>
          <w:b/>
          <w:u w:val="single"/>
        </w:rPr>
        <w:t xml:space="preserve">71788</w:t>
      </w:r>
    </w:p>
    <w:p>
      <w:r>
        <w:t xml:space="preserve">RT @BriannDominguez: Bensiini - isä jenkki &amp;#128175;&amp;#128076;</w:t>
      </w:r>
    </w:p>
    <w:p>
      <w:r>
        <w:rPr>
          <w:b/>
          <w:u w:val="single"/>
        </w:rPr>
        <w:t xml:space="preserve">71789</w:t>
      </w:r>
    </w:p>
    <w:p>
      <w:r>
        <w:t xml:space="preserve">RT @BriannDominguez: Vihreä ja keltainen -lil Wayne &amp;#128155;&amp;#128154;&amp;#128175;&amp;#128175;&amp;#128175;&amp;#128175;&amp;#128175;</w:t>
      </w:r>
    </w:p>
    <w:p>
      <w:r>
        <w:rPr>
          <w:b/>
          <w:u w:val="single"/>
        </w:rPr>
        <w:t xml:space="preserve">71790</w:t>
      </w:r>
    </w:p>
    <w:p>
      <w:r>
        <w:t xml:space="preserve">RT @BriannaChevonne: Samanlaiset linnut ovat yhtä parvea. Hoes ystävystyy hoes kanssa. Katkerat naiset ovat toisten katkerien kanssa. Haters be with hater&amp;#8230;</w:t>
      </w:r>
    </w:p>
    <w:p>
      <w:r>
        <w:rPr>
          <w:b/>
          <w:u w:val="single"/>
        </w:rPr>
        <w:t xml:space="preserve">71791</w:t>
      </w:r>
    </w:p>
    <w:p>
      <w:r>
        <w:t xml:space="preserve">RT @BriannaLovesA: Olen niin sairas pään flunssa suuuck. Ja kaiken lisäksi @justusabbott joutui haastamaan minut kaljanjuontikilpailuun &amp;#128567;&amp;#128567;</w:t>
      </w:r>
    </w:p>
    <w:p>
      <w:r>
        <w:rPr>
          <w:b/>
          <w:u w:val="single"/>
        </w:rPr>
        <w:t xml:space="preserve">71792</w:t>
      </w:r>
    </w:p>
    <w:p>
      <w:r>
        <w:t xml:space="preserve">RT @Brickannn: Nämä ämmät ovat tarpeeksi lutkamaisia ilman pukuja lol damn</w:t>
      </w:r>
    </w:p>
    <w:p>
      <w:r>
        <w:rPr>
          <w:b/>
          <w:u w:val="single"/>
        </w:rPr>
        <w:t xml:space="preserve">71793</w:t>
      </w:r>
    </w:p>
    <w:p>
      <w:r>
        <w:t xml:space="preserve">RT @BrickyardBeezy: Ennen jahtasin huoria, nyt dollarimerkkejä.</w:t>
      </w:r>
    </w:p>
    <w:p>
      <w:r>
        <w:rPr>
          <w:b/>
          <w:u w:val="single"/>
        </w:rPr>
        <w:t xml:space="preserve">71794</w:t>
      </w:r>
    </w:p>
    <w:p>
      <w:r>
        <w:t xml:space="preserve">RT @BrickyardBeezy: Olen rahanälkäinen mies nämä ämmät eivät voi tehdä mitään minulle...</w:t>
      </w:r>
    </w:p>
    <w:p>
      <w:r>
        <w:rPr>
          <w:b/>
          <w:u w:val="single"/>
        </w:rPr>
        <w:t xml:space="preserve">71795</w:t>
      </w:r>
    </w:p>
    <w:p>
      <w:r>
        <w:t xml:space="preserve">RT @Brit_Stratton: Trattron: Oikeutus narttunaamalleni. Kiitos @zzachbarness. http://t.co/A6giLjeE4x</w:t>
      </w:r>
    </w:p>
    <w:p>
      <w:r>
        <w:rPr>
          <w:b/>
          <w:u w:val="single"/>
        </w:rPr>
        <w:t xml:space="preserve">71796</w:t>
      </w:r>
    </w:p>
    <w:p>
      <w:r>
        <w:t xml:space="preserve">RT @Brit_Stratton: Minä: Narttunaamani on kohdallaan.</w:t>
        <w:br/>
        <w:t xml:space="preserve"> @zzachbarness: Se on 24/7.</w:t>
        <w:br/>
        <w:br/>
        <w:t xml:space="preserve"> #Thanks</w:t>
      </w:r>
    </w:p>
    <w:p>
      <w:r>
        <w:rPr>
          <w:b/>
          <w:u w:val="single"/>
        </w:rPr>
        <w:t xml:space="preserve">71797</w:t>
      </w:r>
    </w:p>
    <w:p>
      <w:r>
        <w:t xml:space="preserve">RT @Brittanny188: Vetäkää kiinni exästäni tehkää se ämmä hulluksi&amp;#128514;&amp;#128514;&amp;#128128;&amp;#128128;</w:t>
      </w:r>
    </w:p>
    <w:p>
      <w:r>
        <w:rPr>
          <w:b/>
          <w:u w:val="single"/>
        </w:rPr>
        <w:t xml:space="preserve">71798</w:t>
      </w:r>
    </w:p>
    <w:p>
      <w:r>
        <w:t xml:space="preserve">RT @BroCulture: Dive in the pussy like http://t.co/0YboIklkbt</w:t>
      </w:r>
    </w:p>
    <w:p>
      <w:r>
        <w:rPr>
          <w:b/>
          <w:u w:val="single"/>
        </w:rPr>
        <w:t xml:space="preserve">71799</w:t>
      </w:r>
    </w:p>
    <w:p>
      <w:r>
        <w:t xml:space="preserve">RT @BroadDayJay_: Muistakaa varastoida termareita ja Timbejä, ennen kuin lesbot ostavat ne kaikki!</w:t>
      </w:r>
    </w:p>
    <w:p>
      <w:r>
        <w:rPr>
          <w:b/>
          <w:u w:val="single"/>
        </w:rPr>
        <w:t xml:space="preserve">71800</w:t>
      </w:r>
    </w:p>
    <w:p>
      <w:r>
        <w:t xml:space="preserve">RT @BrodyBolerjack: @Tonyjohns000 johns.... ole rehellinen.... sinulla on huoria eri suuntanumeroissa.</w:t>
      </w:r>
    </w:p>
    <w:p>
      <w:r>
        <w:rPr>
          <w:b/>
          <w:u w:val="single"/>
        </w:rPr>
        <w:t xml:space="preserve">71801</w:t>
      </w:r>
    </w:p>
    <w:p>
      <w:r>
        <w:t xml:space="preserve">RT @BroganWebber: Beyonc&amp;#233; on roskaa.</w:t>
      </w:r>
    </w:p>
    <w:p>
      <w:r>
        <w:rPr>
          <w:b/>
          <w:u w:val="single"/>
        </w:rPr>
        <w:t xml:space="preserve">71802</w:t>
      </w:r>
    </w:p>
    <w:p>
      <w:r>
        <w:t xml:space="preserve">RT @BroganWebber: Wiz on roskaa, joka on tarkoitus laittaa roskakoriin, joka tunnetaan nimellä Beyonc&amp;#233; joka on tarkoitus laittaa roskikseen, joka tunnetaan nimellä VMA:t.</w:t>
      </w:r>
    </w:p>
    <w:p>
      <w:r>
        <w:rPr>
          <w:b/>
          <w:u w:val="single"/>
        </w:rPr>
        <w:t xml:space="preserve">71803</w:t>
      </w:r>
    </w:p>
    <w:p>
      <w:r>
        <w:t xml:space="preserve">RT @BrooklynKC23: @Vivalaquintaa kyllä rakastan häntä kuin pillua rahaa ruohoa</w:t>
      </w:r>
    </w:p>
    <w:p>
      <w:r>
        <w:rPr>
          <w:b/>
          <w:u w:val="single"/>
        </w:rPr>
        <w:t xml:space="preserve">71804</w:t>
      </w:r>
    </w:p>
    <w:p>
      <w:r>
        <w:t xml:space="preserve">RT @BrooksBeau: Seuraa spree paskiaisia. Retwiittaat vain tämän #followmeBeau.</w:t>
      </w:r>
    </w:p>
    <w:p>
      <w:r>
        <w:rPr>
          <w:b/>
          <w:u w:val="single"/>
        </w:rPr>
        <w:t xml:space="preserve">71805</w:t>
      </w:r>
    </w:p>
    <w:p>
      <w:r>
        <w:t xml:space="preserve">RT @BrooksHeineman: @YoungPeezyy @512JORGE With me bitch.</w:t>
      </w:r>
    </w:p>
    <w:p>
      <w:r>
        <w:rPr>
          <w:b/>
          <w:u w:val="single"/>
        </w:rPr>
        <w:t xml:space="preserve">71806</w:t>
      </w:r>
    </w:p>
    <w:p>
      <w:r>
        <w:t xml:space="preserve">RT @Brooooo_: miksi kaikki nämä huorat yrittävät olla homoja nyt? lmao</w:t>
      </w:r>
    </w:p>
    <w:p>
      <w:r>
        <w:rPr>
          <w:b/>
          <w:u w:val="single"/>
        </w:rPr>
        <w:t xml:space="preserve">71807</w:t>
      </w:r>
    </w:p>
    <w:p>
      <w:r>
        <w:t xml:space="preserve">RT @BrosConfessions: "Ate pussy for the first time today. Kaikki mitä minulla on sanottavaa on ... Minulla taitaa olla uusi lempiruoka"- Michigan</w:t>
      </w:r>
    </w:p>
    <w:p>
      <w:r>
        <w:rPr>
          <w:b/>
          <w:u w:val="single"/>
        </w:rPr>
        <w:t xml:space="preserve">71808</w:t>
      </w:r>
    </w:p>
    <w:p>
      <w:r>
        <w:t xml:space="preserve">RT @BrosConfessions: "Jos olet kiltti tyttö, he ovat narttuja sinulle. Jos olet kusipää, tytöt haluavat kalusi. #womanlogic"</w:t>
      </w:r>
    </w:p>
    <w:p>
      <w:r>
        <w:rPr>
          <w:b/>
          <w:u w:val="single"/>
        </w:rPr>
        <w:t xml:space="preserve">71809</w:t>
      </w:r>
    </w:p>
    <w:p>
      <w:r>
        <w:t xml:space="preserve">RT @BrosConfessions: "Ihmiset onnittelevat minua laihduttamisesta terveyteni vuoksi, mutta todellisuudessa laihdutin, jotta voisin naida kuumia narttuja"&amp;#8230;</w:t>
      </w:r>
    </w:p>
    <w:p>
      <w:r>
        <w:rPr>
          <w:b/>
          <w:u w:val="single"/>
        </w:rPr>
        <w:t xml:space="preserve">71810</w:t>
      </w:r>
    </w:p>
    <w:p>
      <w:r>
        <w:t xml:space="preserve">RT @BrosConfessions: "Toisin kuin monet näistä bros, minä todella välitän tytöstäni ja rakastan häntä. Sitä ei kutsuta nössöilyksi, vaan &amp;#8230;</w:t>
      </w:r>
    </w:p>
    <w:p>
      <w:r>
        <w:rPr>
          <w:b/>
          <w:u w:val="single"/>
        </w:rPr>
        <w:t xml:space="preserve">71811</w:t>
      </w:r>
    </w:p>
    <w:p>
      <w:r>
        <w:t xml:space="preserve">RT @BrosConfessions: Charlie Sheen on legenda #ForTheBros http://t.co/nbYjumIkQA http://t.co/nbYjumIkQA</w:t>
      </w:r>
    </w:p>
    <w:p>
      <w:r>
        <w:rPr>
          <w:b/>
          <w:u w:val="single"/>
        </w:rPr>
        <w:t xml:space="preserve">71812</w:t>
      </w:r>
    </w:p>
    <w:p>
      <w:r>
        <w:t xml:space="preserve">RT @BrosConfessions: Älä ole nössö &amp;#128076; http://t.co/J3USrLfo9A.</w:t>
      </w:r>
    </w:p>
    <w:p>
      <w:r>
        <w:rPr>
          <w:b/>
          <w:u w:val="single"/>
        </w:rPr>
        <w:t xml:space="preserve">71813</w:t>
      </w:r>
    </w:p>
    <w:p>
      <w:r>
        <w:t xml:space="preserve">RT @BrosConfessions: http://t.co/aQCGKBxkcm... http://t.co/aQCGKBxkcm</w:t>
      </w:r>
    </w:p>
    <w:p>
      <w:r>
        <w:rPr>
          <w:b/>
          <w:u w:val="single"/>
        </w:rPr>
        <w:t xml:space="preserve">71814</w:t>
      </w:r>
    </w:p>
    <w:p>
      <w:r>
        <w:t xml:space="preserve">RT @Broski519: How bitches look wen they hear their song in da club http://t.co/F2OyCfK90s</w:t>
      </w:r>
    </w:p>
    <w:p>
      <w:r>
        <w:rPr>
          <w:b/>
          <w:u w:val="single"/>
        </w:rPr>
        <w:t xml:space="preserve">71815</w:t>
      </w:r>
    </w:p>
    <w:p>
      <w:r>
        <w:t xml:space="preserve">RT @Broski5519 Lauderdale. . + sielläkö ne huorat on?</w:t>
      </w:r>
    </w:p>
    <w:p>
      <w:r>
        <w:rPr>
          <w:b/>
          <w:u w:val="single"/>
        </w:rPr>
        <w:t xml:space="preserve">71816</w:t>
      </w:r>
    </w:p>
    <w:p>
      <w:r>
        <w:t xml:space="preserve">RT @Broski5519: Soita hänelle heti aamusta..... Let her know dat pussy on yo mind....</w:t>
      </w:r>
    </w:p>
    <w:p>
      <w:r>
        <w:rPr>
          <w:b/>
          <w:u w:val="single"/>
        </w:rPr>
        <w:t xml:space="preserve">71817</w:t>
      </w:r>
    </w:p>
    <w:p>
      <w:r>
        <w:t xml:space="preserve">RT @Broski5519: Lmao... nartut vihaavat sinua, mutta silti seuraavat sinua...</w:t>
      </w:r>
    </w:p>
    <w:p>
      <w:r>
        <w:rPr>
          <w:b/>
          <w:u w:val="single"/>
        </w:rPr>
        <w:t xml:space="preserve">71818</w:t>
      </w:r>
    </w:p>
    <w:p>
      <w:r>
        <w:t xml:space="preserve">RT @Broski5519: Neekerit, jotka eivät saa pillua, ovat yleensä niitä, jotka janoavat näitä isoja tai rumia narttuja.. antavat heille enemmän itseluottamusta kuin&amp;#8230;</w:t>
      </w:r>
    </w:p>
    <w:p>
      <w:r>
        <w:rPr>
          <w:b/>
          <w:u w:val="single"/>
        </w:rPr>
        <w:t xml:space="preserve">71819</w:t>
      </w:r>
    </w:p>
    <w:p>
      <w:r>
        <w:t xml:space="preserve">RT @Broski5519: Sum of u bitches too old for braces....</w:t>
      </w:r>
    </w:p>
    <w:p>
      <w:r>
        <w:rPr>
          <w:b/>
          <w:u w:val="single"/>
        </w:rPr>
        <w:t xml:space="preserve">71820</w:t>
      </w:r>
    </w:p>
    <w:p>
      <w:r>
        <w:t xml:space="preserve">RT @BrothaLuke: Nekru tarvitsee vain rahaa.</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br/>
        <w:t xml:space="preserve"> Vittu ämmä.</w:t>
      </w:r>
    </w:p>
    <w:p>
      <w:r>
        <w:rPr>
          <w:b/>
          <w:u w:val="single"/>
        </w:rPr>
        <w:t xml:space="preserve">71821</w:t>
      </w:r>
    </w:p>
    <w:p>
      <w:r>
        <w:t xml:space="preserve">RT @BrownskinLiquor: ei huoria.</w:t>
      </w:r>
    </w:p>
    <w:p>
      <w:r>
        <w:rPr>
          <w:b/>
          <w:u w:val="single"/>
        </w:rPr>
        <w:t xml:space="preserve">71822</w:t>
      </w:r>
    </w:p>
    <w:p>
      <w:r>
        <w:t xml:space="preserve">RT @Brownskinn_19: Ei voi luottaa mihinkään näistä nartuista, ÄLÄ luota mihinkään näistä huorista &amp;#9995;</w:t>
      </w:r>
    </w:p>
    <w:p>
      <w:r>
        <w:rPr>
          <w:b/>
          <w:u w:val="single"/>
        </w:rPr>
        <w:t xml:space="preserve">71823</w:t>
      </w:r>
    </w:p>
    <w:p>
      <w:r>
        <w:t xml:space="preserve">RT @BruceForce: Tutki näitä lintuja tarkasti. Katso, pystytkö tunnistamaan naaraan. Se onnistuu. Jopa vähäisillä lintujen tarkkailutaidoilla. http://t&amp;#8230;</w:t>
      </w:r>
    </w:p>
    <w:p>
      <w:r>
        <w:rPr>
          <w:b/>
          <w:u w:val="single"/>
        </w:rPr>
        <w:t xml:space="preserve">71824</w:t>
      </w:r>
    </w:p>
    <w:p>
      <w:r>
        <w:t xml:space="preserve">RT @BruceVH: Tuskallisen kokemuksen yli pääseminen on kuin ylittäisi apinatangot. Jossain vaiheessa on päästettävä irti, jotta voi siirtyä eteenpäin.&amp;#8230;</w:t>
      </w:r>
    </w:p>
    <w:p>
      <w:r>
        <w:rPr>
          <w:b/>
          <w:u w:val="single"/>
        </w:rPr>
        <w:t xml:space="preserve">71825</w:t>
      </w:r>
    </w:p>
    <w:p>
      <w:r>
        <w:t xml:space="preserve">RT @Brucewayneakia: http://t.co/0lRdpIZEd0 http://t.co/0lRdpIZEd0</w:t>
      </w:r>
    </w:p>
    <w:p>
      <w:r>
        <w:rPr>
          <w:b/>
          <w:u w:val="single"/>
        </w:rPr>
        <w:t xml:space="preserve">71826</w:t>
      </w:r>
    </w:p>
    <w:p>
      <w:r>
        <w:t xml:space="preserve">RT @BrwnSkinGirly: Soulja boy bitch so Aggravating &amp;#128553;&amp;#128553;&amp;#128553;all that nagging &amp;amp; shit .. I hope Ion sound like her &amp;#128514;&amp;#128514;&amp;#128564;</w:t>
      </w:r>
    </w:p>
    <w:p>
      <w:r>
        <w:rPr>
          <w:b/>
          <w:u w:val="single"/>
        </w:rPr>
        <w:t xml:space="preserve">71827</w:t>
      </w:r>
    </w:p>
    <w:p>
      <w:r>
        <w:t xml:space="preserve">RT @BryanBalsamo: @1__dev Voisin, jos yrittäisin, mutta rahani tuntuvat paremmilta kuin mikään pillu, jota minulla on koskaan ollut.</w:t>
      </w:r>
    </w:p>
    <w:p>
      <w:r>
        <w:rPr>
          <w:b/>
          <w:u w:val="single"/>
        </w:rPr>
        <w:t xml:space="preserve">71828</w:t>
      </w:r>
    </w:p>
    <w:p>
      <w:r>
        <w:t xml:space="preserve">RT @BryanHoch: Yankeesin syöttäjien ja kiinniottajien raporttiin on enää 113 päivää.</w:t>
      </w:r>
    </w:p>
    <w:p>
      <w:r>
        <w:rPr>
          <w:b/>
          <w:u w:val="single"/>
        </w:rPr>
        <w:t xml:space="preserve">71829</w:t>
      </w:r>
    </w:p>
    <w:p>
      <w:r>
        <w:t xml:space="preserve">RT @BryceSerna: Älä ole nössö tartu saaliiseen. Rakasta saalista. Arvosta saalista.</w:t>
      </w:r>
    </w:p>
    <w:p>
      <w:r>
        <w:rPr>
          <w:b/>
          <w:u w:val="single"/>
        </w:rPr>
        <w:t xml:space="preserve">71830</w:t>
      </w:r>
    </w:p>
    <w:p>
      <w:r>
        <w:t xml:space="preserve">RT @BubbaFishh: @Huntermoore @claire_mac tämä kusipää puhuu vielä!?? Voi vittu, voisitko jo saada rintasyövän?</w:t>
      </w:r>
    </w:p>
    <w:p>
      <w:r>
        <w:rPr>
          <w:b/>
          <w:u w:val="single"/>
        </w:rPr>
        <w:t xml:space="preserve">71831</w:t>
      </w:r>
    </w:p>
    <w:p>
      <w:r>
        <w:t xml:space="preserve">RT @Bubzayy: http://t.co/x1r34fMeAE.</w:t>
      </w:r>
    </w:p>
    <w:p>
      <w:r>
        <w:rPr>
          <w:b/>
          <w:u w:val="single"/>
        </w:rPr>
        <w:t xml:space="preserve">71832</w:t>
      </w:r>
    </w:p>
    <w:p>
      <w:r>
        <w:t xml:space="preserve">RT @BuckeyeWearing: Mä haluan popcornia, huorat!</w:t>
      </w:r>
    </w:p>
    <w:p>
      <w:r>
        <w:rPr>
          <w:b/>
          <w:u w:val="single"/>
        </w:rPr>
        <w:t xml:space="preserve">71833</w:t>
      </w:r>
    </w:p>
    <w:p>
      <w:r>
        <w:t xml:space="preserve">RT @Buckm00se: @Eric_Mariners @_WhitePonyJr_ @JC_1221 this faggot is a lil attention whore fuck him #mute #mute</w:t>
      </w:r>
    </w:p>
    <w:p>
      <w:r>
        <w:rPr>
          <w:b/>
          <w:u w:val="single"/>
        </w:rPr>
        <w:t xml:space="preserve">71834</w:t>
      </w:r>
    </w:p>
    <w:p>
      <w:r>
        <w:t xml:space="preserve">RT @Buckm00se: Älä puhu paskaa, senkin likaisen näköinen ämmä.</w:t>
      </w:r>
    </w:p>
    <w:p>
      <w:r>
        <w:rPr>
          <w:b/>
          <w:u w:val="single"/>
        </w:rPr>
        <w:t xml:space="preserve">71835</w:t>
      </w:r>
    </w:p>
    <w:p>
      <w:r>
        <w:t xml:space="preserve">RT @Buckm00se: @_WhitePonyJr_ @ivanrabago_ kun juon beurs kid . plus ur a faggot anyways</w:t>
      </w:r>
    </w:p>
    <w:p>
      <w:r>
        <w:rPr>
          <w:b/>
          <w:u w:val="single"/>
        </w:rPr>
        <w:t xml:space="preserve">71836</w:t>
      </w:r>
    </w:p>
    <w:p>
      <w:r>
        <w:t xml:space="preserve">RT @Buckm00se: abel on 43-vuotias papu, joka työskentelee home depotissa, eikä hän halunnut hengailla kanssasi = suuri L</w:t>
      </w:r>
    </w:p>
    <w:p>
      <w:r>
        <w:rPr>
          <w:b/>
          <w:u w:val="single"/>
        </w:rPr>
        <w:t xml:space="preserve">71837</w:t>
      </w:r>
    </w:p>
    <w:p>
      <w:r>
        <w:t xml:space="preserve">RT @Buckm00se: chava täytyy pysyä omalla kaistallaan ja pitää lähettää gyro helvettiin et halua sitä isojen poikien kanssa, senkin likainen saastunut persläpi beaner</w:t>
      </w:r>
    </w:p>
    <w:p>
      <w:r>
        <w:rPr>
          <w:b/>
          <w:u w:val="single"/>
        </w:rPr>
        <w:t xml:space="preserve">71838</w:t>
      </w:r>
    </w:p>
    <w:p>
      <w:r>
        <w:t xml:space="preserve">RT @Buckm00se: Jos minua ei kutsuta joukkueeseen, meillä on ongelmia, pudota homo jessus</w:t>
      </w:r>
    </w:p>
    <w:p>
      <w:r>
        <w:rPr>
          <w:b/>
          <w:u w:val="single"/>
        </w:rPr>
        <w:t xml:space="preserve">71839</w:t>
      </w:r>
    </w:p>
    <w:p>
      <w:r>
        <w:t xml:space="preserve">RT @Buckm00se: tappaa tämä papuherra</w:t>
      </w:r>
    </w:p>
    <w:p>
      <w:r>
        <w:rPr>
          <w:b/>
          <w:u w:val="single"/>
        </w:rPr>
        <w:t xml:space="preserve">71840</w:t>
      </w:r>
    </w:p>
    <w:p>
      <w:r>
        <w:t xml:space="preserve">RT @Bucky_Montana: Jos tämä olisi lukio ER body catch A:n huora lmao &amp;#128557;&amp;#128514;&amp;#128514;&amp;#128514;&amp;#128514; http://t.co/bPfz7sl2mp</w:t>
      </w:r>
    </w:p>
    <w:p>
      <w:r>
        <w:rPr>
          <w:b/>
          <w:u w:val="single"/>
        </w:rPr>
        <w:t xml:space="preserve">71841</w:t>
      </w:r>
    </w:p>
    <w:p>
      <w:r>
        <w:t xml:space="preserve">RT @BudaHefner74: &amp;#8220;@breathTaker___: Herää aamulla ja anna minulle päähän narttu &amp;#128514;&amp;#128557;&amp;#8221;</w:t>
      </w:r>
    </w:p>
    <w:p>
      <w:r>
        <w:rPr>
          <w:b/>
          <w:u w:val="single"/>
        </w:rPr>
        <w:t xml:space="preserve">71842</w:t>
      </w:r>
    </w:p>
    <w:p>
      <w:r>
        <w:t xml:space="preserve">RT @BudaHefner74: Fuck dat bitch</w:t>
      </w:r>
    </w:p>
    <w:p>
      <w:r>
        <w:rPr>
          <w:b/>
          <w:u w:val="single"/>
        </w:rPr>
        <w:t xml:space="preserve">71843</w:t>
      </w:r>
    </w:p>
    <w:p>
      <w:r>
        <w:t xml:space="preserve">RT @BudaHefner74: Tykkään puhaltaa äänekkäästi pahojen narttujen kanssa &amp;#128111;</w:t>
      </w:r>
    </w:p>
    <w:p>
      <w:r>
        <w:rPr>
          <w:b/>
          <w:u w:val="single"/>
        </w:rPr>
        <w:t xml:space="preserve">71844</w:t>
      </w:r>
    </w:p>
    <w:p>
      <w:r>
        <w:t xml:space="preserve">RT @BudaHefner74: It ain't no hoe&amp;#128581; in my blood &amp;#128137;</w:t>
      </w:r>
    </w:p>
    <w:p>
      <w:r>
        <w:rPr>
          <w:b/>
          <w:u w:val="single"/>
        </w:rPr>
        <w:t xml:space="preserve">71845</w:t>
      </w:r>
    </w:p>
    <w:p>
      <w:r>
        <w:t xml:space="preserve">RT @BudaHefner74: Roll up Let's get high Let's get high bitch: Roll up Let's get high bitch</w:t>
      </w:r>
    </w:p>
    <w:p>
      <w:r>
        <w:rPr>
          <w:b/>
          <w:u w:val="single"/>
        </w:rPr>
        <w:t xml:space="preserve">71846</w:t>
      </w:r>
    </w:p>
    <w:p>
      <w:r>
        <w:t xml:space="preserve">RT @BudaHound: bitches been stalking all my life bitches ain't a thang 2 me: Been popping all my life what's fame 2 me.. bitches been stalking all my life bitches ain't a thang 2 me</w:t>
      </w:r>
    </w:p>
    <w:p>
      <w:r>
        <w:rPr>
          <w:b/>
          <w:u w:val="single"/>
        </w:rPr>
        <w:t xml:space="preserve">71847</w:t>
      </w:r>
    </w:p>
    <w:p>
      <w:r>
        <w:t xml:space="preserve">RT @BudapecanShellz: http://t.co/tX51aFhDDF...</w:t>
      </w:r>
    </w:p>
    <w:p>
      <w:r>
        <w:rPr>
          <w:b/>
          <w:u w:val="single"/>
        </w:rPr>
        <w:t xml:space="preserve">71848</w:t>
      </w:r>
    </w:p>
    <w:p>
      <w:r>
        <w:t xml:space="preserve">RT @Bugalou_: You'all hoes would never get under my skin !!!</w:t>
      </w:r>
    </w:p>
    <w:p>
      <w:r>
        <w:rPr>
          <w:b/>
          <w:u w:val="single"/>
        </w:rPr>
        <w:t xml:space="preserve">71849</w:t>
      </w:r>
    </w:p>
    <w:p>
      <w:r>
        <w:t xml:space="preserve">RT @Bugatti_Bee: Bad bitch hänen asenne ilkeä ! Ooh ooh that's my song hoe ' loveoohyie #skyylevelmedia #holipalooza #atl http://t.co/ashAa&amp;#8230;</w:t>
      </w:r>
    </w:p>
    <w:p>
      <w:r>
        <w:rPr>
          <w:b/>
          <w:u w:val="single"/>
        </w:rPr>
        <w:t xml:space="preserve">71850</w:t>
      </w:r>
    </w:p>
    <w:p>
      <w:r>
        <w:t xml:space="preserve">RT @BullHunitProof: bruh sanoi: "Mustien tyttöjen pillu maistuu asenteilta ja argumenteilta" LOL</w:t>
      </w:r>
    </w:p>
    <w:p>
      <w:r>
        <w:rPr>
          <w:b/>
          <w:u w:val="single"/>
        </w:rPr>
        <w:t xml:space="preserve">71851</w:t>
      </w:r>
    </w:p>
    <w:p>
      <w:r>
        <w:t xml:space="preserve">RT @BulletDeezy: Haluan vain olla laiha ja hyväkuntoinen. SIKE! Paksut ämmät on sitä menoa. #Ass2Fat #ThundaThighs #JellyRolls #ImStillSexy</w:t>
      </w:r>
    </w:p>
    <w:p>
      <w:r>
        <w:rPr>
          <w:b/>
          <w:u w:val="single"/>
        </w:rPr>
        <w:t xml:space="preserve">71852</w:t>
      </w:r>
    </w:p>
    <w:p>
      <w:r>
        <w:t xml:space="preserve">RT @BullhammerPT: @HumbleTeej @TrillSmith @onthewrite Turpa kiinni. Jos sinulla on jotain sanottavaa minusta, mainitse minut. Peezy eyed bit&amp;#8230;</w:t>
      </w:r>
    </w:p>
    <w:p>
      <w:r>
        <w:rPr>
          <w:b/>
          <w:u w:val="single"/>
        </w:rPr>
        <w:t xml:space="preserve">71853</w:t>
      </w:r>
    </w:p>
    <w:p>
      <w:r>
        <w:t xml:space="preserve">RT @BurgerKing: Chicken Fries. @Oreo Shake. Täydellisyys. http://t.co/PdiGLRbhJZ</w:t>
      </w:r>
    </w:p>
    <w:p>
      <w:r>
        <w:rPr>
          <w:b/>
          <w:u w:val="single"/>
        </w:rPr>
        <w:t xml:space="preserve">71854</w:t>
      </w:r>
    </w:p>
    <w:p>
      <w:r>
        <w:t xml:space="preserve">RT @Burrgos: Jos hengailet huoran kanssa, sinusta tulee huora...</w:t>
      </w:r>
    </w:p>
    <w:p>
      <w:r>
        <w:rPr>
          <w:b/>
          <w:u w:val="single"/>
        </w:rPr>
        <w:t xml:space="preserve">71855</w:t>
      </w:r>
    </w:p>
    <w:p>
      <w:r>
        <w:t xml:space="preserve">RT @ButtholeTeeth: Pillusi näyttää siltä kuin se olisi kuollut puoli vuotta sitten.</w:t>
      </w:r>
    </w:p>
    <w:p>
      <w:r>
        <w:rPr>
          <w:b/>
          <w:u w:val="single"/>
        </w:rPr>
        <w:t xml:space="preserve">71856</w:t>
      </w:r>
    </w:p>
    <w:p>
      <w:r>
        <w:t xml:space="preserve">RT @BuzzFeed:</w:t>
        <w:t xml:space="preserve">Valokuvaaja piiloutui roskakoriin saadakseen nämä suloiset kihlajaiskuvat</w:t>
        <w:br/>
        <w:t xml:space="preserve">http://t.co/75ZOvJEwYh http://t.co/F3VAUX9STw</w:t>
      </w:r>
    </w:p>
    <w:p>
      <w:r>
        <w:rPr>
          <w:b/>
          <w:u w:val="single"/>
        </w:rPr>
        <w:t xml:space="preserve">71857</w:t>
      </w:r>
    </w:p>
    <w:p>
      <w:r>
        <w:t xml:space="preserve">RT @BvttousaiBonez: Ross is tha biggest bitch</w:t>
      </w:r>
    </w:p>
    <w:p>
      <w:r>
        <w:rPr>
          <w:b/>
          <w:u w:val="single"/>
        </w:rPr>
        <w:t xml:space="preserve">71858</w:t>
      </w:r>
    </w:p>
    <w:p>
      <w:r>
        <w:t xml:space="preserve">RT @BwTis: En tunne sympatiaa ihmisiä kohtaan, jotka valittavat tilanteista, joihin he joutuvat.</w:t>
      </w:r>
    </w:p>
    <w:p>
      <w:r>
        <w:rPr>
          <w:b/>
          <w:u w:val="single"/>
        </w:rPr>
        <w:t xml:space="preserve">71859</w:t>
      </w:r>
    </w:p>
    <w:p>
      <w:r>
        <w:t xml:space="preserve">RT @CBurrAndJamal: Äiti: "Mitä tapahtui ___ *sisällytä vanhan ystävän nimi*? Teillä oli tapana olla läheisiä." Minä: "Vitut siitä ämmästä."</w:t>
      </w:r>
    </w:p>
    <w:p>
      <w:r>
        <w:rPr>
          <w:b/>
          <w:u w:val="single"/>
        </w:rPr>
        <w:t xml:space="preserve">71860</w:t>
      </w:r>
    </w:p>
    <w:p>
      <w:r>
        <w:t xml:space="preserve">RT @CHAMPAGNE_____: karma on narttu. älä anna sitä, mitä et voi ottaa. &amp;#128583;</w:t>
      </w:r>
    </w:p>
    <w:p>
      <w:r>
        <w:rPr>
          <w:b/>
          <w:u w:val="single"/>
        </w:rPr>
        <w:t xml:space="preserve">71861</w:t>
      </w:r>
    </w:p>
    <w:p>
      <w:r>
        <w:t xml:space="preserve">RT @CHlLDHOODRUINER: "And if you'int a hoe, GET UP OUT MY TRAPHOUSEEEE" http://t.co/GfOHPUTVhP</w:t>
      </w:r>
    </w:p>
    <w:p>
      <w:r>
        <w:rPr>
          <w:b/>
          <w:u w:val="single"/>
        </w:rPr>
        <w:t xml:space="preserve">71862</w:t>
      </w:r>
    </w:p>
    <w:p>
      <w:r>
        <w:t xml:space="preserve">RT @CHlLDHOODRUINER: "Suuri.... DaQuan sai hänet raskaaksi ja nyt saan neekerin lapsenlapsen" http://t.co/9aAyrrKNbt http://t.co/9aAyrrKNbt</w:t>
      </w:r>
    </w:p>
    <w:p>
      <w:r>
        <w:rPr>
          <w:b/>
          <w:u w:val="single"/>
        </w:rPr>
        <w:t xml:space="preserve">71863</w:t>
      </w:r>
    </w:p>
    <w:p>
      <w:r>
        <w:t xml:space="preserve">RT @CHlLDHOODRUINER: "bitch ass nigga square up" &amp;#128514;&amp;#128514; http://t.co/xK1rpf1NPy</w:t>
      </w:r>
    </w:p>
    <w:p>
      <w:r>
        <w:rPr>
          <w:b/>
          <w:u w:val="single"/>
        </w:rPr>
        <w:t xml:space="preserve">71864</w:t>
      </w:r>
    </w:p>
    <w:p>
      <w:r>
        <w:t xml:space="preserve">RT @CHlLDHOODRUINER: 1000 rts ja hän sytyttää tämän huoran tänne http://t.co/BF90AMgWPo</w:t>
      </w:r>
    </w:p>
    <w:p>
      <w:r>
        <w:rPr>
          <w:b/>
          <w:u w:val="single"/>
        </w:rPr>
        <w:t xml:space="preserve">71865</w:t>
      </w:r>
    </w:p>
    <w:p>
      <w:r>
        <w:t xml:space="preserve">RT @CHlLDHOODRUINER: gotta keep these hoes on point http://t.co/gWeFICReBH</w:t>
      </w:r>
    </w:p>
    <w:p>
      <w:r>
        <w:rPr>
          <w:b/>
          <w:u w:val="single"/>
        </w:rPr>
        <w:t xml:space="preserve">71866</w:t>
      </w:r>
    </w:p>
    <w:p>
      <w:r>
        <w:t xml:space="preserve">RT @CHlLDHOODRUINER: iphone 6 on roskasakki katsokaa, kun hehkutan http://t.co/XYwPaslCoB</w:t>
      </w:r>
    </w:p>
    <w:p>
      <w:r>
        <w:rPr>
          <w:b/>
          <w:u w:val="single"/>
        </w:rPr>
        <w:t xml:space="preserve">71867</w:t>
      </w:r>
    </w:p>
    <w:p>
      <w:r>
        <w:t xml:space="preserve">RT @CHlLDHOODRUINER: hän maksoi 5 dollaria pitääkseen apinaa ja katso mitä se teki &amp;#128514;&amp;#128557;&amp;#128553; tämä apina on todellinen af http://t.co/NgeCuWehHb</w:t>
      </w:r>
    </w:p>
    <w:p>
      <w:r>
        <w:rPr>
          <w:b/>
          <w:u w:val="single"/>
        </w:rPr>
        <w:t xml:space="preserve">71868</w:t>
      </w:r>
    </w:p>
    <w:p>
      <w:r>
        <w:t xml:space="preserve">RT @CHlLDHOODRUINER: Hän opetti näitä huoria poseeraamaan http://t.co/aiObO34baA</w:t>
      </w:r>
    </w:p>
    <w:p>
      <w:r>
        <w:rPr>
          <w:b/>
          <w:u w:val="single"/>
        </w:rPr>
        <w:t xml:space="preserve">71869</w:t>
      </w:r>
    </w:p>
    <w:p>
      <w:r>
        <w:t xml:space="preserve">RT @CHlLDHOODRUINER: roskien vieminen yöllä http://t.co/UhXTOgP4jZ</w:t>
      </w:r>
    </w:p>
    <w:p>
      <w:r>
        <w:rPr>
          <w:b/>
          <w:u w:val="single"/>
        </w:rPr>
        <w:t xml:space="preserve">71870</w:t>
      </w:r>
    </w:p>
    <w:p>
      <w:r>
        <w:t xml:space="preserve">RT @CHlLDHOODRUINER: when u deep in the pussy http://t.co/0uFAhhYrUe</w:t>
      </w:r>
    </w:p>
    <w:p>
      <w:r>
        <w:rPr>
          <w:b/>
          <w:u w:val="single"/>
        </w:rPr>
        <w:t xml:space="preserve">71871</w:t>
      </w:r>
    </w:p>
    <w:p>
      <w:r>
        <w:t xml:space="preserve">RT @CHlLDHOODRUINER: Kuka muu vihasi tätä ämmä-niggaa ?? http://t.co/8jwGmV4Yet</w:t>
      </w:r>
    </w:p>
    <w:p>
      <w:r>
        <w:rPr>
          <w:b/>
          <w:u w:val="single"/>
        </w:rPr>
        <w:t xml:space="preserve">71872</w:t>
      </w:r>
    </w:p>
    <w:p>
      <w:r>
        <w:t xml:space="preserve">RT @CMPunk: @brandonspears koska hän oli kusipää, Brandon. Älä ole kusipää.</w:t>
      </w:r>
    </w:p>
    <w:p>
      <w:r>
        <w:rPr>
          <w:b/>
          <w:u w:val="single"/>
        </w:rPr>
        <w:t xml:space="preserve">71873</w:t>
      </w:r>
    </w:p>
    <w:p>
      <w:r>
        <w:t xml:space="preserve">RT @CNNMoney: Hengitä rauhallisesti: Twinkies palaa hyllyihin kesään mennessä http://t.co/pFLaTel2Sx</w:t>
      </w:r>
    </w:p>
    <w:p>
      <w:r>
        <w:rPr>
          <w:b/>
          <w:u w:val="single"/>
        </w:rPr>
        <w:t xml:space="preserve">71874</w:t>
      </w:r>
    </w:p>
    <w:p>
      <w:r>
        <w:t xml:space="preserve">RT @COD_PR0BS: Minä: "Joo, taidan lähteä aikaisin tänään ja levätä hyvin.</w:t>
        <w:br/>
        <w:br/>
        <w:t xml:space="preserve"> Kello 4:00 aamulla: "Ei tänä iltana, ämmä, ei tänä iltana."</w:t>
      </w:r>
    </w:p>
    <w:p>
      <w:r>
        <w:rPr>
          <w:b/>
          <w:u w:val="single"/>
        </w:rPr>
        <w:t xml:space="preserve">71875</w:t>
      </w:r>
    </w:p>
    <w:p>
      <w:r>
        <w:t xml:space="preserve">RT @CP24: Raporttien mukaan naispuolinen uhri ammuttiin odottaessaan Oreo McFlurryä.</w:t>
      </w:r>
    </w:p>
    <w:p>
      <w:r>
        <w:rPr>
          <w:b/>
          <w:u w:val="single"/>
        </w:rPr>
        <w:t xml:space="preserve">71876</w:t>
      </w:r>
    </w:p>
    <w:p>
      <w:r>
        <w:t xml:space="preserve">RT @C_Phil_13: Mies... Yritin syödä &amp;#128555; "@kylegotjokes: "Nigga sanoit, että täällä on narttuja, minä tulin paikalle turhaan!" http://t.co/u&amp;#8230;</w:t>
      </w:r>
    </w:p>
    <w:p>
      <w:r>
        <w:rPr>
          <w:b/>
          <w:u w:val="single"/>
        </w:rPr>
        <w:t xml:space="preserve">71877</w:t>
      </w:r>
    </w:p>
    <w:p>
      <w:r>
        <w:t xml:space="preserve">RT @C_Pritchett_: &amp;#8220;@1BookieG: Rahalla ei voi ostaa rakkautta, joten en maksa pillusta&amp;#8221;</w:t>
      </w:r>
    </w:p>
    <w:p>
      <w:r>
        <w:rPr>
          <w:b/>
          <w:u w:val="single"/>
        </w:rPr>
        <w:t xml:space="preserve">71878</w:t>
      </w:r>
    </w:p>
    <w:p>
      <w:r>
        <w:t xml:space="preserve">RT @C_da_Esquire: Kuka twiittailee viime yön pillu/perse tai mulkku hengityksessä tänä aamuna?</w:t>
      </w:r>
    </w:p>
    <w:p>
      <w:r>
        <w:rPr>
          <w:b/>
          <w:u w:val="single"/>
        </w:rPr>
        <w:t xml:space="preserve">71879</w:t>
      </w:r>
    </w:p>
    <w:p>
      <w:r>
        <w:t xml:space="preserve">RT @CaLvii: @troncat1003 theyre afraid of being a bitch in person</w:t>
      </w:r>
    </w:p>
    <w:p>
      <w:r>
        <w:rPr>
          <w:b/>
          <w:u w:val="single"/>
        </w:rPr>
        <w:t xml:space="preserve">71880</w:t>
      </w:r>
    </w:p>
    <w:p>
      <w:r>
        <w:t xml:space="preserve">RT @CaNdY_n_VoDkA: -Eivät kaikki neekerit tarvitse pillua.......specially sinun.</w:t>
      </w:r>
    </w:p>
    <w:p>
      <w:r>
        <w:rPr>
          <w:b/>
          <w:u w:val="single"/>
        </w:rPr>
        <w:t xml:space="preserve">71881</w:t>
      </w:r>
    </w:p>
    <w:p>
      <w:r>
        <w:t xml:space="preserve">RT @CaNdY_n_VoDkA: -Te huorat ette jätä paskanaamaista neekeriä, koska hän on YO paskanaamainen neekeri ja ette halua toisen huoran voittavan.</w:t>
      </w:r>
    </w:p>
    <w:p>
      <w:r>
        <w:rPr>
          <w:b/>
          <w:u w:val="single"/>
        </w:rPr>
        <w:t xml:space="preserve">71882</w:t>
      </w:r>
    </w:p>
    <w:p>
      <w:r>
        <w:t xml:space="preserve">RT @CaciTeamorDie: En halua olla huora &amp;#128549;</w:t>
      </w:r>
    </w:p>
    <w:p>
      <w:r>
        <w:rPr>
          <w:b/>
          <w:u w:val="single"/>
        </w:rPr>
        <w:t xml:space="preserve">71883</w:t>
      </w:r>
    </w:p>
    <w:p>
      <w:r>
        <w:t xml:space="preserve">RT @Cajun_peach: RT @peta: Fiksumpi kuin koirat JA 3-vuotias lapsesi. Joten miksi syödä niitä? http://t.co/eRT&amp;#8230;</w:t>
      </w:r>
    </w:p>
    <w:p>
      <w:r>
        <w:rPr>
          <w:b/>
          <w:u w:val="single"/>
        </w:rPr>
        <w:t xml:space="preserve">71884</w:t>
      </w:r>
    </w:p>
    <w:p>
      <w:r>
        <w:t xml:space="preserve">RT @CakebossLex: &amp;#8220;@LaughAtProblems: I need me a bitch that can dance https://t.co/jDXiD5I9DK&amp;#8221; lmfao this is ode</w:t>
      </w:r>
    </w:p>
    <w:p>
      <w:r>
        <w:rPr>
          <w:b/>
          <w:u w:val="single"/>
        </w:rPr>
        <w:t xml:space="preserve">71885</w:t>
      </w:r>
    </w:p>
    <w:p>
      <w:r>
        <w:t xml:space="preserve">RT @CaliStrong1: Ja minä luultavasti nussin sun ämmää homie.....</w:t>
      </w:r>
    </w:p>
    <w:p>
      <w:r>
        <w:rPr>
          <w:b/>
          <w:u w:val="single"/>
        </w:rPr>
        <w:t xml:space="preserve">71886</w:t>
      </w:r>
    </w:p>
    <w:p>
      <w:r>
        <w:t xml:space="preserve">RT @CallHerEbby: Siellä on tyttö, joka antoi Russin maksaa hänelle pillustaan, eikä hänen tarvitse nähdä häntä enää koskaan, sillä välin luen tämän neekerin twiitin&amp;#8230;</w:t>
      </w:r>
    </w:p>
    <w:p>
      <w:r>
        <w:rPr>
          <w:b/>
          <w:u w:val="single"/>
        </w:rPr>
        <w:t xml:space="preserve">71887</w:t>
      </w:r>
    </w:p>
    <w:p>
      <w:r>
        <w:t xml:space="preserve">RT @CallMeRenee_: &amp;#128514;&amp;#128514;&amp;#128514; I think im high naaa or she maddd at her toe im diein &amp;#128557; I can hear her naa .. Perkeleen äijä, vanha ämmä, perseen varvas &amp;#128557;&amp;#128557;&amp;#128557;</w:t>
      </w:r>
    </w:p>
    <w:p>
      <w:r>
        <w:rPr>
          <w:b/>
          <w:u w:val="single"/>
        </w:rPr>
        <w:t xml:space="preserve">71888</w:t>
      </w:r>
    </w:p>
    <w:p>
      <w:r>
        <w:t xml:space="preserve">RT @CallMeRenee_: &amp;#8220;@1inkkofrosess: @CallMeRenee_ &amp;#128514;&amp;#128514;&amp;#128514;&amp;#128514;&amp;#128553;&amp;#9996;&amp;#65039; my bad bitch im logged in on everybody shit&amp;#8221;hell yeaa me too seen tiff just tweet f&amp;#8230;</w:t>
      </w:r>
    </w:p>
    <w:p>
      <w:r>
        <w:rPr>
          <w:b/>
          <w:u w:val="single"/>
        </w:rPr>
        <w:t xml:space="preserve">71889</w:t>
      </w:r>
    </w:p>
    <w:p>
      <w:r>
        <w:t xml:space="preserve">RT @CallMeRenee_: &amp;#8220;@1inkkofrosess: @CallMeRenee_ wussup bitch&amp;#8221;cooling hoe</w:t>
      </w:r>
    </w:p>
    <w:p>
      <w:r>
        <w:rPr>
          <w:b/>
          <w:u w:val="single"/>
        </w:rPr>
        <w:t xml:space="preserve">71890</w:t>
      </w:r>
    </w:p>
    <w:p>
      <w:r>
        <w:t xml:space="preserve">RT @CallMeRenee_: &amp;#8220;@1inkkofrosess: @CallMeRenee_ wussup bitch&amp;#8221;nun finna take it in</w:t>
      </w:r>
    </w:p>
    <w:p>
      <w:r>
        <w:rPr>
          <w:b/>
          <w:u w:val="single"/>
        </w:rPr>
        <w:t xml:space="preserve">71891</w:t>
      </w:r>
    </w:p>
    <w:p>
      <w:r>
        <w:t xml:space="preserve">RT @CallMeRenee_: &amp;#8220;@1inkkofrosess: stupid ass toe dog dam&amp;#8221;&amp;#128514;&amp;#128514; bitch you mad at your toe &amp;#128553; dumb hoe yo toe aint wanna be stomped .</w:t>
      </w:r>
    </w:p>
    <w:p>
      <w:r>
        <w:rPr>
          <w:b/>
          <w:u w:val="single"/>
        </w:rPr>
        <w:t xml:space="preserve">71892</w:t>
      </w:r>
    </w:p>
    <w:p>
      <w:r>
        <w:t xml:space="preserve">RT @CallMeRenee_: @1inkkofrosess @Bojieasx ohh bitch you might pass lol</w:t>
      </w:r>
    </w:p>
    <w:p>
      <w:r>
        <w:rPr>
          <w:b/>
          <w:u w:val="single"/>
        </w:rPr>
        <w:t xml:space="preserve">71893</w:t>
      </w:r>
    </w:p>
    <w:p>
      <w:r>
        <w:t xml:space="preserve">RT @CallMeRenee_: @1inkkofrosess hey hoe</w:t>
      </w:r>
    </w:p>
    <w:p>
      <w:r>
        <w:rPr>
          <w:b/>
          <w:u w:val="single"/>
        </w:rPr>
        <w:t xml:space="preserve">71894</w:t>
      </w:r>
    </w:p>
    <w:p>
      <w:r>
        <w:t xml:space="preserve">RT @CallMeRenee_: @1inkkofrosess yasss bitch you did it: @1inkkofrosess yasss bitch you did it</w:t>
      </w:r>
    </w:p>
    <w:p>
      <w:r>
        <w:rPr>
          <w:b/>
          <w:u w:val="single"/>
        </w:rPr>
        <w:t xml:space="preserve">71895</w:t>
      </w:r>
    </w:p>
    <w:p>
      <w:r>
        <w:t xml:space="preserve">RT @CallMeRenee_: The beat tho &amp;#128076;bitch im trying bone</w:t>
      </w:r>
    </w:p>
    <w:p>
      <w:r>
        <w:rPr>
          <w:b/>
          <w:u w:val="single"/>
        </w:rPr>
        <w:t xml:space="preserve">71896</w:t>
      </w:r>
    </w:p>
    <w:p>
      <w:r>
        <w:t xml:space="preserve">RT @CaloMitchell: YE YE: Vitut tittelistä, ämmä, heitä se perse takaisin YE YE</w:t>
      </w:r>
    </w:p>
    <w:p>
      <w:r>
        <w:rPr>
          <w:b/>
          <w:u w:val="single"/>
        </w:rPr>
        <w:t xml:space="preserve">71897</w:t>
      </w:r>
    </w:p>
    <w:p>
      <w:r>
        <w:t xml:space="preserve">RT @CamAnderson31: @FrancoisKilljoy @202SOLE SINÄ et ehkä ole, mutta reaktio oli sama, kaikki sanoivat, että brändi oli roskaa, mutta kaikki hänen sh&amp;#8230;</w:t>
      </w:r>
    </w:p>
    <w:p>
      <w:r>
        <w:rPr>
          <w:b/>
          <w:u w:val="single"/>
        </w:rPr>
        <w:t xml:space="preserve">71898</w:t>
      </w:r>
    </w:p>
    <w:p>
      <w:r>
        <w:t xml:space="preserve">RT @Cam_Major: naw no bs tho... jos u alle sanotaan 20 ja u sai kuten 15 kehot... u def huora lol. theres ei keskustella siitä.</w:t>
      </w:r>
    </w:p>
    <w:p>
      <w:r>
        <w:rPr>
          <w:b/>
          <w:u w:val="single"/>
        </w:rPr>
        <w:t xml:space="preserve">71899</w:t>
      </w:r>
    </w:p>
    <w:p>
      <w:r>
        <w:t xml:space="preserve">RT @Cameron_773: Olet huora, jos kännykkälaskusi on yli 100 dollaria kuukaudessa.</w:t>
      </w:r>
    </w:p>
    <w:p>
      <w:r>
        <w:rPr>
          <w:b/>
          <w:u w:val="single"/>
        </w:rPr>
        <w:t xml:space="preserve">71900</w:t>
      </w:r>
    </w:p>
    <w:p>
      <w:r>
        <w:t xml:space="preserve">RT @CanIFuckOrNah: olen ämmä mutta kultainen u feel me</w:t>
      </w:r>
    </w:p>
    <w:p>
      <w:r>
        <w:rPr>
          <w:b/>
          <w:u w:val="single"/>
        </w:rPr>
        <w:t xml:space="preserve">71901</w:t>
      </w:r>
    </w:p>
    <w:p>
      <w:r>
        <w:t xml:space="preserve">RT @Cancerous_Kevin: @TimRossComedy @Michael_Craig12 Minusta tuntuu, että Tim Ross on neekeri...</w:t>
      </w:r>
    </w:p>
    <w:p>
      <w:r>
        <w:rPr>
          <w:b/>
          <w:u w:val="single"/>
        </w:rPr>
        <w:t xml:space="preserve">71902</w:t>
      </w:r>
    </w:p>
    <w:p>
      <w:r>
        <w:t xml:space="preserve">RT @CantBeLocal: Bruh these hoes psychic now http://t.co/Y6pFS0kPVZ</w:t>
      </w:r>
    </w:p>
    <w:p>
      <w:r>
        <w:rPr>
          <w:b/>
          <w:u w:val="single"/>
        </w:rPr>
        <w:t xml:space="preserve">71903</w:t>
      </w:r>
    </w:p>
    <w:p>
      <w:r>
        <w:t xml:space="preserve">RT @CantBeLocal: http://t.co/85Z6PYXGpJ.</w:t>
      </w:r>
    </w:p>
    <w:p>
      <w:r>
        <w:rPr>
          <w:b/>
          <w:u w:val="single"/>
        </w:rPr>
        <w:t xml:space="preserve">71904</w:t>
      </w:r>
    </w:p>
    <w:p>
      <w:r>
        <w:t xml:space="preserve">RT @CapitalT____: Kuinka laitat huorasi ennen tyttöystävääsi .. &amp;#128564;</w:t>
      </w:r>
    </w:p>
    <w:p>
      <w:r>
        <w:rPr>
          <w:b/>
          <w:u w:val="single"/>
        </w:rPr>
        <w:t xml:space="preserve">71905</w:t>
      </w:r>
    </w:p>
    <w:p>
      <w:r>
        <w:t xml:space="preserve">RT @CapoToHeaven Neekerit huijaavat eivätkä edes tiedä tuon ämmän nimeä. Se paska ei ole pettämistä.</w:t>
      </w:r>
    </w:p>
    <w:p>
      <w:r>
        <w:rPr>
          <w:b/>
          <w:u w:val="single"/>
        </w:rPr>
        <w:t xml:space="preserve">71906</w:t>
      </w:r>
    </w:p>
    <w:p>
      <w:r>
        <w:t xml:space="preserve">RT @CapoToHeaven Opiskelijatytöt ovat ehdottomasti pahimpia narttuja.</w:t>
      </w:r>
    </w:p>
    <w:p>
      <w:r>
        <w:rPr>
          <w:b/>
          <w:u w:val="single"/>
        </w:rPr>
        <w:t xml:space="preserve">71907</w:t>
      </w:r>
    </w:p>
    <w:p>
      <w:r>
        <w:t xml:space="preserve">RT @CappDaPrez: Bust dat pussy wide OPEN</w:t>
      </w:r>
    </w:p>
    <w:p>
      <w:r>
        <w:rPr>
          <w:b/>
          <w:u w:val="single"/>
        </w:rPr>
        <w:t xml:space="preserve">71908</w:t>
      </w:r>
    </w:p>
    <w:p>
      <w:r>
        <w:t xml:space="preserve">RT @CappDaPrez: Sanon ämmälle, että älä RTtaa paskaani, ellet ole suckin/fuckin.</w:t>
      </w:r>
    </w:p>
    <w:p>
      <w:r>
        <w:rPr>
          <w:b/>
          <w:u w:val="single"/>
        </w:rPr>
        <w:t xml:space="preserve">71909</w:t>
      </w:r>
    </w:p>
    <w:p>
      <w:r>
        <w:t xml:space="preserve">RT @CaramelKushh: nämä ämmät rakastavat wyandanch-niggoja, sanon teille, näen aina teidän kaikkien o.t-narttujen olevan täällä heidän kanssaan. mutta pitää frontin t&amp;#8230;</w:t>
      </w:r>
    </w:p>
    <w:p>
      <w:r>
        <w:rPr>
          <w:b/>
          <w:u w:val="single"/>
        </w:rPr>
        <w:t xml:space="preserve">71910</w:t>
      </w:r>
    </w:p>
    <w:p>
      <w:r>
        <w:t xml:space="preserve">RT @Carlcjsmith: Älä sano tytölle, ettet koskaan syö pillua, koska hävisit juuri. Se tarkoittaa, että teet vain seksiä ja olet tylsä.</w:t>
      </w:r>
    </w:p>
    <w:p>
      <w:r>
        <w:rPr>
          <w:b/>
          <w:u w:val="single"/>
        </w:rPr>
        <w:t xml:space="preserve">71911</w:t>
      </w:r>
    </w:p>
    <w:p>
      <w:r>
        <w:t xml:space="preserve">RT @Carlozxivir: @VocaToaster ching chong</w:t>
      </w:r>
    </w:p>
    <w:p>
      <w:r>
        <w:rPr>
          <w:b/>
          <w:u w:val="single"/>
        </w:rPr>
        <w:t xml:space="preserve">71912</w:t>
      </w:r>
    </w:p>
    <w:p>
      <w:r>
        <w:t xml:space="preserve">RT @CarmeelaCuuh:</w:t>
        <w:br/>
        <w:t xml:space="preserve"> &amp;#175;\( &amp;#728;o&amp;#728;)/&amp;#175;</w:t>
        <w:br/>
        <w:t xml:space="preserve">) ) )</w:t>
        <w:br/>
        <w:t xml:space="preserve">| \</w:t>
        <w:br/>
        <w:t xml:space="preserve">| | |_</w:t>
        <w:br/>
        <w:t xml:space="preserve">"häh? ei mitään"</w:t>
        <w:br/>
        <w:br/>
        <w:t xml:space="preserve">sitä ajattelin huora.</w:t>
        <w:br/>
        <w:t xml:space="preserve">(&amp;#728;o&amp;#728; )</w:t>
        <w:br/>
        <w:t xml:space="preserve">&amp;lt;) &amp;#8230</w:t>
      </w:r>
    </w:p>
    <w:p>
      <w:r>
        <w:rPr>
          <w:b/>
          <w:u w:val="single"/>
        </w:rPr>
        <w:t xml:space="preserve">71913</w:t>
      </w:r>
    </w:p>
    <w:p>
      <w:r>
        <w:t xml:space="preserve">RT @CarsonTyler85: @Thompson_Era hell yea ill rep your shirt to fam lol #BetterWithPets TeamDonny in this hoe &amp;#128074;&amp;#128074;</w:t>
      </w:r>
    </w:p>
    <w:p>
      <w:r>
        <w:rPr>
          <w:b/>
          <w:u w:val="single"/>
        </w:rPr>
        <w:t xml:space="preserve">71914</w:t>
      </w:r>
    </w:p>
    <w:p>
      <w:r>
        <w:t xml:space="preserve">RT @CarterBoy_leake: Jos olet nainut autossa ennen, sinun on tiedettävä, että olet huora &amp;#128514;</w:t>
      </w:r>
    </w:p>
    <w:p>
      <w:r>
        <w:rPr>
          <w:b/>
          <w:u w:val="single"/>
        </w:rPr>
        <w:t xml:space="preserve">71915</w:t>
      </w:r>
    </w:p>
    <w:p>
      <w:r>
        <w:t xml:space="preserve">RT @Carxlito: &amp;#8220;@tropicaldrew_: @TonyGetsBjs_ Tiedän! Se oli se dana-huora. Jos pääsen eroon niistä rn voitko lahjoittaa yhden minulle&amp;#8221; se ämmä &amp;#8230;</w:t>
      </w:r>
    </w:p>
    <w:p>
      <w:r>
        <w:rPr>
          <w:b/>
          <w:u w:val="single"/>
        </w:rPr>
        <w:t xml:space="preserve">71916</w:t>
      </w:r>
    </w:p>
    <w:p>
      <w:r>
        <w:t xml:space="preserve">RT @CashOutMolly: ämmät on tyhmiä .. ne saavat pettää miehen ja haluavat mennä tappelemaan tytön kanssa . NO BITCH jätä se neekeri ja siirry eteenpäin &amp;#8230;</w:t>
      </w:r>
    </w:p>
    <w:p>
      <w:r>
        <w:rPr>
          <w:b/>
          <w:u w:val="single"/>
        </w:rPr>
        <w:t xml:space="preserve">71917</w:t>
      </w:r>
    </w:p>
    <w:p>
      <w:r>
        <w:t xml:space="preserve">RT @Cashbethemotive: @HaveMercyyy @killquana ooh yea @gucci1017 !!! Getting all hoes!</w:t>
      </w:r>
    </w:p>
    <w:p>
      <w:r>
        <w:rPr>
          <w:b/>
          <w:u w:val="single"/>
        </w:rPr>
        <w:t xml:space="preserve">71918</w:t>
      </w:r>
    </w:p>
    <w:p>
      <w:r>
        <w:t xml:space="preserve">RT @Cashmere_Nasir: @SkinnyBee__ @BossLifePiFF you lil stupid lil bitch she ain't fuckin with you (bug Sean voice)</w:t>
      </w:r>
    </w:p>
    <w:p>
      <w:r>
        <w:rPr>
          <w:b/>
          <w:u w:val="single"/>
        </w:rPr>
        <w:t xml:space="preserve">71919</w:t>
      </w:r>
    </w:p>
    <w:p>
      <w:r>
        <w:t xml:space="preserve">RT @CauseWereGuys: Kutsu tyttöä "ämmäksi" ja hän loukkaantuu, mutta jos laitat "paha" eteen, hän vannoo olevansa kuningatar.</w:t>
      </w:r>
    </w:p>
    <w:p>
      <w:r>
        <w:rPr>
          <w:b/>
          <w:u w:val="single"/>
        </w:rPr>
        <w:t xml:space="preserve">71920</w:t>
      </w:r>
    </w:p>
    <w:p>
      <w:r>
        <w:t xml:space="preserve">RT @CauseWereGuys: http://t.co/ZBUo9ZOj2e http://t.co/ZBUo9ZOj2e</w:t>
      </w:r>
    </w:p>
    <w:p>
      <w:r>
        <w:rPr>
          <w:b/>
          <w:u w:val="single"/>
        </w:rPr>
        <w:t xml:space="preserve">71921</w:t>
      </w:r>
    </w:p>
    <w:p>
      <w:r>
        <w:t xml:space="preserve">RT @CauseWereGuys: Alkuaine numero 35 on bromi ja se tulee ennen numeroa 67 Ho (holmium). Siksi sen Bros ennen hoes.</w:t>
      </w:r>
    </w:p>
    <w:p>
      <w:r>
        <w:rPr>
          <w:b/>
          <w:u w:val="single"/>
        </w:rPr>
        <w:t xml:space="preserve">71922</w:t>
      </w:r>
    </w:p>
    <w:p>
      <w:r>
        <w:t xml:space="preserve">RT @CauseWereGuys: Flirttailu ämmien kanssa Twitterissä, kuten http://t.co/03PgoQQjYS.</w:t>
      </w:r>
    </w:p>
    <w:p>
      <w:r>
        <w:rPr>
          <w:b/>
          <w:u w:val="single"/>
        </w:rPr>
        <w:t xml:space="preserve">71923</w:t>
      </w:r>
    </w:p>
    <w:p>
      <w:r>
        <w:t xml:space="preserve">RT @CauseWereGuys: http://t.co/zKSYUwV8QV...</w:t>
      </w:r>
    </w:p>
    <w:p>
      <w:r>
        <w:rPr>
          <w:b/>
          <w:u w:val="single"/>
        </w:rPr>
        <w:t xml:space="preserve">71924</w:t>
      </w:r>
    </w:p>
    <w:p>
      <w:r>
        <w:t xml:space="preserve">RT @CauseWereGuys: Kuinka saada rajattomasti pillua lukiossa http://t.co/0yaDezrREr</w:t>
      </w:r>
    </w:p>
    <w:p>
      <w:r>
        <w:rPr>
          <w:b/>
          <w:u w:val="single"/>
        </w:rPr>
        <w:t xml:space="preserve">71925</w:t>
      </w:r>
    </w:p>
    <w:p>
      <w:r>
        <w:t xml:space="preserve">RT @CauseWereGuys: If these 3 drop a song together bitches will never run out of quotes http://t.co/wITDIIgcye</w:t>
      </w:r>
    </w:p>
    <w:p>
      <w:r>
        <w:rPr>
          <w:b/>
          <w:u w:val="single"/>
        </w:rPr>
        <w:t xml:space="preserve">71926</w:t>
      </w:r>
    </w:p>
    <w:p>
      <w:r>
        <w:t xml:space="preserve">RT @CauseWereGuys: If you're not a little bitch http://t.co/92fliCL627 ...</w:t>
      </w:r>
    </w:p>
    <w:p>
      <w:r>
        <w:rPr>
          <w:b/>
          <w:u w:val="single"/>
        </w:rPr>
        <w:t xml:space="preserve">71927</w:t>
      </w:r>
    </w:p>
    <w:p>
      <w:r>
        <w:t xml:space="preserve">RT @CauseWereGuys: Kaverit ennen huoria, ei kaverit ennen tyttöystävääsi. Jos löydät hyvän tytön, hänet on asetettava kaiken yläpuolelle. T&amp;#8230;</w:t>
      </w:r>
    </w:p>
    <w:p>
      <w:r>
        <w:rPr>
          <w:b/>
          <w:u w:val="single"/>
        </w:rPr>
        <w:t xml:space="preserve">71928</w:t>
      </w:r>
    </w:p>
    <w:p>
      <w:r>
        <w:t xml:space="preserve">RT @CauseWereGuys: Tytön suuteleminen, josta oikeasti pidät, tuntuu paremmalta kuin huoran paneminen.</w:t>
      </w:r>
    </w:p>
    <w:p>
      <w:r>
        <w:rPr>
          <w:b/>
          <w:u w:val="single"/>
        </w:rPr>
        <w:t xml:space="preserve">71929</w:t>
      </w:r>
    </w:p>
    <w:p>
      <w:r>
        <w:t xml:space="preserve">RT @CauseWereGuys: Life is a bitch and harsh enough. Pojat tarvitsevat tytön, joka saa heidät tuntemaan olonsa paremmaksi ja auttaa lievittämään stressiä, &amp;#8230;</w:t>
      </w:r>
    </w:p>
    <w:p>
      <w:r>
        <w:rPr>
          <w:b/>
          <w:u w:val="single"/>
        </w:rPr>
        <w:t xml:space="preserve">71930</w:t>
      </w:r>
    </w:p>
    <w:p>
      <w:r>
        <w:t xml:space="preserve">RT @CauseWereGuys: http://t.co/RIlGVBoghl... http://t.co/RIlGVBoghl...</w:t>
      </w:r>
    </w:p>
    <w:p>
      <w:r>
        <w:rPr>
          <w:b/>
          <w:u w:val="single"/>
        </w:rPr>
        <w:t xml:space="preserve">71931</w:t>
      </w:r>
    </w:p>
    <w:p>
      <w:r>
        <w:t xml:space="preserve">RT @CauseWereGuys: Marilyn Monroe oli kaikkien aikojen suurin huora... nartut palvovat häntä kuin hän olisi saanut Nobel-palkinnon ja kaikki mitä hän teki, oli naida&amp;#8230;</w:t>
      </w:r>
    </w:p>
    <w:p>
      <w:r>
        <w:rPr>
          <w:b/>
          <w:u w:val="single"/>
        </w:rPr>
        <w:t xml:space="preserve">71932</w:t>
      </w:r>
    </w:p>
    <w:p>
      <w:r>
        <w:t xml:space="preserve">RT @CauseWereGuys: Yksikään ämmäperse-tyttöleffa ei tule koskaan olemaan yhtä surullinen kuin tämä elokuva http://t.co/OLmaJvztpR</w:t>
      </w:r>
    </w:p>
    <w:p>
      <w:r>
        <w:rPr>
          <w:b/>
          <w:u w:val="single"/>
        </w:rPr>
        <w:t xml:space="preserve">71933</w:t>
      </w:r>
    </w:p>
    <w:p>
      <w:r>
        <w:t xml:space="preserve">RT @CauseWereGuys: Seksiä ensimmäisillä treffeillä ei tarkoita, että olet huora, 120 päivän odottelu ei tee sinusta vaimoa, söpöt kuvat eivät tarkoita, että olet onnellinen &amp;amp; ottaa tissi&amp;#8230;</w:t>
      </w:r>
    </w:p>
    <w:p>
      <w:r>
        <w:rPr>
          <w:b/>
          <w:u w:val="single"/>
        </w:rPr>
        <w:t xml:space="preserve">71934</w:t>
      </w:r>
    </w:p>
    <w:p>
      <w:r>
        <w:t xml:space="preserve">RT @CauseWereGuys: Tekstiviestit nartuille kello 11:12 unelmiensa toteuttamiseksi.</w:t>
      </w:r>
    </w:p>
    <w:p>
      <w:r>
        <w:rPr>
          <w:b/>
          <w:u w:val="single"/>
        </w:rPr>
        <w:t xml:space="preserve">71935</w:t>
      </w:r>
    </w:p>
    <w:p>
      <w:r>
        <w:t xml:space="preserve">RT @CauseWereGuys: Me kaikki tunnemme tällaisen huoran http://t.co/NvlN1xlInW</w:t>
      </w:r>
    </w:p>
    <w:p>
      <w:r>
        <w:rPr>
          <w:b/>
          <w:u w:val="single"/>
        </w:rPr>
        <w:t xml:space="preserve">71936</w:t>
      </w:r>
    </w:p>
    <w:p>
      <w:r>
        <w:t xml:space="preserve">RT @CauseWereGuys: When bitches talk about their boyfriend 24/7 http://t.co/KEeJvwbGbR</w:t>
      </w:r>
    </w:p>
    <w:p>
      <w:r>
        <w:rPr>
          <w:b/>
          <w:u w:val="single"/>
        </w:rPr>
        <w:t xml:space="preserve">71937</w:t>
      </w:r>
    </w:p>
    <w:p>
      <w:r>
        <w:t xml:space="preserve">RT @CauseWereGuys: When the fakest bitch you know tweets about being real http://t.co/lHq8GUCiAw</w:t>
      </w:r>
    </w:p>
    <w:p>
      <w:r>
        <w:rPr>
          <w:b/>
          <w:u w:val="single"/>
        </w:rPr>
        <w:t xml:space="preserve">71938</w:t>
      </w:r>
    </w:p>
    <w:p>
      <w:r>
        <w:t xml:space="preserve">RT @CauseWereGuys: Kun nait huoran ja huomaat sen vasta 20 vuotta myöhemmin http://t.co/BIDlPEOA3P</w:t>
      </w:r>
    </w:p>
    <w:p>
      <w:r>
        <w:rPr>
          <w:b/>
          <w:u w:val="single"/>
        </w:rPr>
        <w:t xml:space="preserve">71939</w:t>
      </w:r>
    </w:p>
    <w:p>
      <w:r>
        <w:t xml:space="preserve">RT @CauseWereGuys: When you realize bae is a hoe http://t.co/OkVjxdL7ZW</w:t>
      </w:r>
    </w:p>
    <w:p>
      <w:r>
        <w:rPr>
          <w:b/>
          <w:u w:val="single"/>
        </w:rPr>
        <w:t xml:space="preserve">71940</w:t>
      </w:r>
    </w:p>
    <w:p>
      <w:r>
        <w:t xml:space="preserve">RT @CauseWereGuys: You're a pussy http://t.co/Ufrr2RdcXm</w:t>
      </w:r>
    </w:p>
    <w:p>
      <w:r>
        <w:rPr>
          <w:b/>
          <w:u w:val="single"/>
        </w:rPr>
        <w:t xml:space="preserve">71941</w:t>
      </w:r>
    </w:p>
    <w:p>
      <w:r>
        <w:t xml:space="preserve">RT @CayMarieee: Hän sanoi: "Ihan kuin sinulla olisi rahaa siihen" &amp;#128514;&amp;#9995; älä unohda, etten ole ex-narttu, enkä ole varaton. &amp;#128175;</w:t>
      </w:r>
    </w:p>
    <w:p>
      <w:r>
        <w:rPr>
          <w:b/>
          <w:u w:val="single"/>
        </w:rPr>
        <w:t xml:space="preserve">71942</w:t>
      </w:r>
    </w:p>
    <w:p>
      <w:r>
        <w:t xml:space="preserve">RT @CayMarieee: I love my BFFL, she don't even smoke but for my bday bitch gone b turntttttt fa me &amp;#128153;&amp;#128520;</w:t>
      </w:r>
    </w:p>
    <w:p>
      <w:r>
        <w:rPr>
          <w:b/>
          <w:u w:val="single"/>
        </w:rPr>
        <w:t xml:space="preserve">71943</w:t>
      </w:r>
    </w:p>
    <w:p>
      <w:r>
        <w:t xml:space="preserve">RT @CayMarieee: Jotkut ämmät kääntyivät minua vastaan ämmien kanssa, jotka kerran kääntyivät heitä vastaan &amp;#128121;</w:t>
      </w:r>
    </w:p>
    <w:p>
      <w:r>
        <w:rPr>
          <w:b/>
          <w:u w:val="single"/>
        </w:rPr>
        <w:t xml:space="preserve">71944</w:t>
      </w:r>
    </w:p>
    <w:p>
      <w:r>
        <w:t xml:space="preserve">RT @CbazzThaGreat: Wanna know if a bitch hygiene up to par. Pyyhi nartun korvan takaa ja laita se hänen nenäänsä. Jos hän säpsähtää.....you got ya&amp;#8230;</w:t>
      </w:r>
    </w:p>
    <w:p>
      <w:r>
        <w:rPr>
          <w:b/>
          <w:u w:val="single"/>
        </w:rPr>
        <w:t xml:space="preserve">71945</w:t>
      </w:r>
    </w:p>
    <w:p>
      <w:r>
        <w:t xml:space="preserve">RT @CdashRay: Jos kaikki mitä aiot tehdä on nalkuttaa, niin painu kotiin.</w:t>
      </w:r>
    </w:p>
    <w:p>
      <w:r>
        <w:rPr>
          <w:b/>
          <w:u w:val="single"/>
        </w:rPr>
        <w:t xml:space="preserve">71946</w:t>
      </w:r>
    </w:p>
    <w:p>
      <w:r>
        <w:t xml:space="preserve">RT @Cesar_Wtx: Pinkit nännit ovat söpöjä, mutta jotkut näyttävät ilkeämmiltä kuin ämmä! &amp;#128567;</w:t>
      </w:r>
    </w:p>
    <w:p>
      <w:r>
        <w:rPr>
          <w:b/>
          <w:u w:val="single"/>
        </w:rPr>
        <w:t xml:space="preserve">71947</w:t>
      </w:r>
    </w:p>
    <w:p>
      <w:r>
        <w:t xml:space="preserve">RT @ChaBoyLilBill:</w:t>
        <w:t xml:space="preserve">Lightup Sketchers,</w:t>
        <w:br/>
        <w:br/>
        <w:t xml:space="preserve">Definition: Potkaise jalat yhteen ja katso, kuinka nartut parveilevat</w:t>
        <w:br/>
        <w:br/>
        <w:t xml:space="preserve"> Lause: sokaisevat ämmät kun yo&amp;#8230;</w:t>
      </w:r>
    </w:p>
    <w:p>
      <w:r>
        <w:rPr>
          <w:b/>
          <w:u w:val="single"/>
        </w:rPr>
        <w:t xml:space="preserve">71948</w:t>
      </w:r>
    </w:p>
    <w:p>
      <w:r>
        <w:t xml:space="preserve">RT @ChaRLeZHuSsLe81: Candy Corn &amp;amp; Peeps Are Hoe Candy &amp;#8220;@SimplySoulful: &amp;#8220;@FrancisJstn: Candy Corn Trash&amp;#8221; super trash&amp;#8221;</w:t>
      </w:r>
    </w:p>
    <w:p>
      <w:r>
        <w:rPr>
          <w:b/>
          <w:u w:val="single"/>
        </w:rPr>
        <w:t xml:space="preserve">71949</w:t>
      </w:r>
    </w:p>
    <w:p>
      <w:r>
        <w:t xml:space="preserve">RT @Chaaaauncey: Top 5 Cartoon bitches id fuck</w:t>
        <w:br/>
        <w:t xml:space="preserve">1</w:t>
        <w:t xml:space="preserve">Shego</w:t>
        <w:br/>
        <w:t xml:space="preserve">2.</w:t>
        <w:t xml:space="preserve">Dexters mom</w:t>
        <w:br/>
        <w:t xml:space="preserve">3.</w:t>
        <w:t xml:space="preserve">Lola bunny</w:t>
        <w:br/>
        <w:t xml:space="preserve">4.</w:t>
        <w:t xml:space="preserve">Jessica pupu</w:t>
        <w:br/>
        <w:t xml:space="preserve">5. Timmy Turnerin äiti</w:t>
      </w:r>
    </w:p>
    <w:p>
      <w:r>
        <w:rPr>
          <w:b/>
          <w:u w:val="single"/>
        </w:rPr>
        <w:t xml:space="preserve">71950</w:t>
      </w:r>
    </w:p>
    <w:p>
      <w:r>
        <w:t xml:space="preserve">RT @Chaantellie: Beyonc&amp;#233; vaikuttaa nartulta...</w:t>
      </w:r>
    </w:p>
    <w:p>
      <w:r>
        <w:rPr>
          <w:b/>
          <w:u w:val="single"/>
        </w:rPr>
        <w:t xml:space="preserve">71951</w:t>
      </w:r>
    </w:p>
    <w:p>
      <w:r>
        <w:t xml:space="preserve">RT @ChadJordan23: "Chad, sinulla on kaikki huorat"</w:t>
        <w:br/>
        <w:br/>
        <w:t xml:space="preserve">"Miksi tekstailet minulle huoriesi sijaan" http://t.co/jCSQHeZoRl</w:t>
      </w:r>
    </w:p>
    <w:p>
      <w:r>
        <w:rPr>
          <w:b/>
          <w:u w:val="single"/>
        </w:rPr>
        <w:t xml:space="preserve">71952</w:t>
      </w:r>
    </w:p>
    <w:p>
      <w:r>
        <w:t xml:space="preserve">RT @ChadJordan23: Sen jälkeen, kun akka antoi sinulle pään ja sanoa "On minun vuoroni" http://t.co/VHfBlTqLnV</w:t>
      </w:r>
    </w:p>
    <w:p>
      <w:r>
        <w:rPr>
          <w:b/>
          <w:u w:val="single"/>
        </w:rPr>
        <w:t xml:space="preserve">71953</w:t>
      </w:r>
    </w:p>
    <w:p>
      <w:r>
        <w:t xml:space="preserve">RT @ChadMatz: @rachelcoursey @alexamees2 lol he kääntyvät alas aikaisin joukko pussies</w:t>
      </w:r>
    </w:p>
    <w:p>
      <w:r>
        <w:rPr>
          <w:b/>
          <w:u w:val="single"/>
        </w:rPr>
        <w:t xml:space="preserve">71954</w:t>
      </w:r>
    </w:p>
    <w:p>
      <w:r>
        <w:t xml:space="preserve">RT @ChadRuhlig: "Itsemurhatyttö toiveikkaana" miten olisi saada työpaikka toiveikkaana tai mennä kouluun toiveikkaana, senkin typerät ämmät!</w:t>
      </w:r>
    </w:p>
    <w:p>
      <w:r>
        <w:rPr>
          <w:b/>
          <w:u w:val="single"/>
        </w:rPr>
        <w:t xml:space="preserve">71955</w:t>
      </w:r>
    </w:p>
    <w:p>
      <w:r>
        <w:t xml:space="preserve">RT @ChaldeanCutie: "@Vivalaquintaa: Sen a bunch of penis on my timeline literally" - u want me 2 dm u my pussy lol</w:t>
      </w:r>
    </w:p>
    <w:p>
      <w:r>
        <w:rPr>
          <w:b/>
          <w:u w:val="single"/>
        </w:rPr>
        <w:t xml:space="preserve">71956</w:t>
      </w:r>
    </w:p>
    <w:p>
      <w:r>
        <w:t xml:space="preserve">RT @ChamsFace4music: Early bird catches the worm people</w:t>
      </w:r>
    </w:p>
    <w:p>
      <w:r>
        <w:rPr>
          <w:b/>
          <w:u w:val="single"/>
        </w:rPr>
        <w:t xml:space="preserve">71957</w:t>
      </w:r>
    </w:p>
    <w:p>
      <w:r>
        <w:t xml:space="preserve">RT @ChannyMaraj Olet todennäköisesti syönyt isäsi...hän vihaa sinua @_AintItJayy: Ok dad RT @ChannyMaraj These bitches is really my sons tho Lmaoooooooo"</w:t>
      </w:r>
    </w:p>
    <w:p>
      <w:r>
        <w:rPr>
          <w:b/>
          <w:u w:val="single"/>
        </w:rPr>
        <w:t xml:space="preserve">71958</w:t>
      </w:r>
    </w:p>
    <w:p>
      <w:r>
        <w:t xml:space="preserve">RT @ChanseyDaRapper: Tieni suoraan roskakoriin näiden kanssa. RT @DwyaneWade: Uusi kausi. Uudet kengät. #MakeYourOwnWay #WayOfWade http&amp;#8230;</w:t>
      </w:r>
    </w:p>
    <w:p>
      <w:r>
        <w:rPr>
          <w:b/>
          <w:u w:val="single"/>
        </w:rPr>
        <w:t xml:space="preserve">71959</w:t>
      </w:r>
    </w:p>
    <w:p>
      <w:r>
        <w:t xml:space="preserve">RT @CharlesBWaffle: Bitches be in internet relationships tho. Like yous a lonely hoe</w:t>
      </w:r>
    </w:p>
    <w:p>
      <w:r>
        <w:rPr>
          <w:b/>
          <w:u w:val="single"/>
        </w:rPr>
        <w:t xml:space="preserve">71960</w:t>
      </w:r>
    </w:p>
    <w:p>
      <w:r>
        <w:t xml:space="preserve">RT @CharlesBWaffle: Nämä ämmät ovat yksinäisiä RT @1stName_Bravo Michiganin naiset ovat kuin lokit Finding Nemosta, kun on kyse d&amp;#8230;</w:t>
      </w:r>
    </w:p>
    <w:p>
      <w:r>
        <w:rPr>
          <w:b/>
          <w:u w:val="single"/>
        </w:rPr>
        <w:t xml:space="preserve">71961</w:t>
      </w:r>
    </w:p>
    <w:p>
      <w:r>
        <w:t xml:space="preserve">RT @CharlesLaCross: Gator tarvitsee hänen GAT punk ass bitch</w:t>
      </w:r>
    </w:p>
    <w:p>
      <w:r>
        <w:rPr>
          <w:b/>
          <w:u w:val="single"/>
        </w:rPr>
        <w:t xml:space="preserve">71962</w:t>
      </w:r>
    </w:p>
    <w:p>
      <w:r>
        <w:t xml:space="preserve">RT @Charlie_Gru: Missä oli tämä huora&amp;#8230;</w:t>
      </w:r>
    </w:p>
    <w:p>
      <w:r>
        <w:rPr>
          <w:b/>
          <w:u w:val="single"/>
        </w:rPr>
        <w:t xml:space="preserve">71963</w:t>
      </w:r>
    </w:p>
    <w:p>
      <w:r>
        <w:t xml:space="preserve">RT @ChaseMyChucks: "@viva_based: @CallME__Jetson hoe ass nigga. &amp;#128529;" Hoe Ass Nigga x2</w:t>
      </w:r>
    </w:p>
    <w:p>
      <w:r>
        <w:rPr>
          <w:b/>
          <w:u w:val="single"/>
        </w:rPr>
        <w:t xml:space="preserve">71964</w:t>
      </w:r>
    </w:p>
    <w:p>
      <w:r>
        <w:t xml:space="preserve">RT @ChaseNCashe: Neekerit ovat henkisesti seurustelemassa naisten kanssa, joita he eivät ole koskaan ennen tavanneet. Olet Instagramissa tuplasti naputtelemassa tuota huoraa liikaa.</w:t>
      </w:r>
    </w:p>
    <w:p>
      <w:r>
        <w:rPr>
          <w:b/>
          <w:u w:val="single"/>
        </w:rPr>
        <w:t xml:space="preserve">71965</w:t>
      </w:r>
    </w:p>
    <w:p>
      <w:r>
        <w:t xml:space="preserve">RT @ChavoDaGreat: &amp;#8220;@TreVaughnLG: Frfr come party wimmie I'm leavin this shithole til summfest&amp;#8221; I'm leavin dis hoe before that!</w:t>
      </w:r>
    </w:p>
    <w:p>
      <w:r>
        <w:rPr>
          <w:b/>
          <w:u w:val="single"/>
        </w:rPr>
        <w:t xml:space="preserve">71966</w:t>
      </w:r>
    </w:p>
    <w:p>
      <w:r>
        <w:t xml:space="preserve">RT @Chayeezy: Kun ämmä on saanut sinut sekaisin, mutta olet omistanut elämäsi Herralle, joten sinun täytyy seistä siinä kuin et olisi vihainen http://t.co/7&amp;#8230;</w:t>
      </w:r>
    </w:p>
    <w:p>
      <w:r>
        <w:rPr>
          <w:b/>
          <w:u w:val="single"/>
        </w:rPr>
        <w:t xml:space="preserve">71967</w:t>
      </w:r>
    </w:p>
    <w:p>
      <w:r>
        <w:t xml:space="preserve">RT @Cheddar85: "Selfieitä" ottavat kaverit eivät ole söpöjä. .... ya pussies</w:t>
      </w:r>
    </w:p>
    <w:p>
      <w:r>
        <w:rPr>
          <w:b/>
          <w:u w:val="single"/>
        </w:rPr>
        <w:t xml:space="preserve">71968</w:t>
      </w:r>
    </w:p>
    <w:p>
      <w:r>
        <w:t xml:space="preserve">RT @CheefPolo: Ima ei vain maksa vesilaskua siinä kuussa. We all gon be janoinen</w:t>
      </w:r>
    </w:p>
    <w:p>
      <w:r>
        <w:rPr>
          <w:b/>
          <w:u w:val="single"/>
        </w:rPr>
        <w:t xml:space="preserve">71969</w:t>
      </w:r>
    </w:p>
    <w:p>
      <w:r>
        <w:t xml:space="preserve">RT @CheefPolo: Vitsit sinulle fam 3 kertaa 0 on nolla.</w:t>
      </w:r>
    </w:p>
    <w:p>
      <w:r>
        <w:rPr>
          <w:b/>
          <w:u w:val="single"/>
        </w:rPr>
        <w:t xml:space="preserve">71970</w:t>
      </w:r>
    </w:p>
    <w:p>
      <w:r>
        <w:t xml:space="preserve">RT @CheefPolo: Trippin over a rock &amp;gt;&amp;gt; trippin over a bitch</w:t>
      </w:r>
    </w:p>
    <w:p>
      <w:r>
        <w:rPr>
          <w:b/>
          <w:u w:val="single"/>
        </w:rPr>
        <w:t xml:space="preserve">71971</w:t>
      </w:r>
    </w:p>
    <w:p>
      <w:r>
        <w:t xml:space="preserve">RT @CheefPolo: bitches love coming out in public naked &amp;#8220;@ESPNDaniel: Älä tee tätä &amp;#8220;@basedlightskin: !!!! http://t.co/WgD3mNd55V&amp;#8221;&amp;#8221;</w:t>
      </w:r>
    </w:p>
    <w:p>
      <w:r>
        <w:rPr>
          <w:b/>
          <w:u w:val="single"/>
        </w:rPr>
        <w:t xml:space="preserve">71972</w:t>
      </w:r>
    </w:p>
    <w:p>
      <w:r>
        <w:t xml:space="preserve">RT @CheefPolo: Inhoan, kun ämmät ovat kuin "syvemmälle, syvemmälle" ämmä mitä luulit, että minulla oli jokin ylimääräinen mulkku takataskussani, jota säästin?</w:t>
      </w:r>
    </w:p>
    <w:p>
      <w:r>
        <w:rPr>
          <w:b/>
          <w:u w:val="single"/>
        </w:rPr>
        <w:t xml:space="preserve">71973</w:t>
      </w:r>
    </w:p>
    <w:p>
      <w:r>
        <w:t xml:space="preserve">RT @CheefQueef: @JennnVeee: 4. Suosikkikarkki?"</w:t>
      </w:r>
    </w:p>
    <w:p>
      <w:r>
        <w:rPr>
          <w:b/>
          <w:u w:val="single"/>
        </w:rPr>
        <w:t xml:space="preserve">71974</w:t>
      </w:r>
    </w:p>
    <w:p>
      <w:r>
        <w:t xml:space="preserve">RT @CheefQueef: No hitto. "@PassDAPiff: Tee hänestä yksinhuoltajaäiti RT @LilTy4Real: Entä jos saat vihdoin pillua &amp;amp; se on roskaa?"</w:t>
      </w:r>
    </w:p>
    <w:p>
      <w:r>
        <w:rPr>
          <w:b/>
          <w:u w:val="single"/>
        </w:rPr>
        <w:t xml:space="preserve">71975</w:t>
      </w:r>
    </w:p>
    <w:p>
      <w:r>
        <w:t xml:space="preserve">RT @ChefBoiRlee: Yall hoes don't cook on sundays no more huh?</w:t>
      </w:r>
    </w:p>
    <w:p>
      <w:r>
        <w:rPr>
          <w:b/>
          <w:u w:val="single"/>
        </w:rPr>
        <w:t xml:space="preserve">71976</w:t>
      </w:r>
    </w:p>
    <w:p>
      <w:r>
        <w:t xml:space="preserve">RT @Chef____: I rather see wifey happy than see a hoe naked common sense niggas treat hoes Better than the one that loves them and been the&amp;#8230;</w:t>
      </w:r>
    </w:p>
    <w:p>
      <w:r>
        <w:rPr>
          <w:b/>
          <w:u w:val="single"/>
        </w:rPr>
        <w:t xml:space="preserve">71977</w:t>
      </w:r>
    </w:p>
    <w:p>
      <w:r>
        <w:t xml:space="preserve">RT @Chello_Sosa: Nämä neekerit jengeissä vain yrittävät sopeutua tai vain yrittävät saada jonkun ratsastamaan heidän kanssaan tai useimpien teistä neekereiden narttujen kanssa.</w:t>
      </w:r>
    </w:p>
    <w:p>
      <w:r>
        <w:rPr>
          <w:b/>
          <w:u w:val="single"/>
        </w:rPr>
        <w:t xml:space="preserve">71978</w:t>
      </w:r>
    </w:p>
    <w:p>
      <w:r>
        <w:t xml:space="preserve">RT @CherryBby_xoxo: Jos tämä ämmä ei vain mene läpi hemmetin paketin &amp;#128530;</w:t>
      </w:r>
    </w:p>
    <w:p>
      <w:r>
        <w:rPr>
          <w:b/>
          <w:u w:val="single"/>
        </w:rPr>
        <w:t xml:space="preserve">71979</w:t>
      </w:r>
    </w:p>
    <w:p>
      <w:r>
        <w:t xml:space="preserve">RT @CheyenneWright_: @villasenor_30 se tarkoittaa, että olet hintti lol</w:t>
      </w:r>
    </w:p>
    <w:p>
      <w:r>
        <w:rPr>
          <w:b/>
          <w:u w:val="single"/>
        </w:rPr>
        <w:t xml:space="preserve">71980</w:t>
      </w:r>
    </w:p>
    <w:p>
      <w:r>
        <w:t xml:space="preserve">RT @ChiChi_knows: Chris Brown on ämmä, koska kaikki puhuvat hänen suhteestaan. Miksi tulla kahden naisen kimppuun? Charlemagne sanoo samaa&amp;#8230;</w:t>
      </w:r>
    </w:p>
    <w:p>
      <w:r>
        <w:rPr>
          <w:b/>
          <w:u w:val="single"/>
        </w:rPr>
        <w:t xml:space="preserve">71981</w:t>
      </w:r>
    </w:p>
    <w:p>
      <w:r>
        <w:t xml:space="preserve">RT @ChickenColeman: I need some hoes man real shit</w:t>
      </w:r>
    </w:p>
    <w:p>
      <w:r>
        <w:rPr>
          <w:b/>
          <w:u w:val="single"/>
        </w:rPr>
        <w:t xml:space="preserve">71982</w:t>
      </w:r>
    </w:p>
    <w:p>
      <w:r>
        <w:t xml:space="preserve">RT @ChicoFlicoFlame: Peter Parker suurin huora luuseri perse nigga ei narttuja ei sänkyjä ei ruoskia ei ruoskia</w:t>
      </w:r>
    </w:p>
    <w:p>
      <w:r>
        <w:rPr>
          <w:b/>
          <w:u w:val="single"/>
        </w:rPr>
        <w:t xml:space="preserve">71983</w:t>
      </w:r>
    </w:p>
    <w:p>
      <w:r>
        <w:t xml:space="preserve">RT @ChicoTheWolf: #DavidPullsBitches &amp;#8220;@davidam_23: #TweetSomethingYouGetAlot Go talk to all your other hoes&amp;#8221;</w:t>
      </w:r>
    </w:p>
    <w:p>
      <w:r>
        <w:rPr>
          <w:b/>
          <w:u w:val="single"/>
        </w:rPr>
        <w:t xml:space="preserve">71984</w:t>
      </w:r>
    </w:p>
    <w:p>
      <w:r>
        <w:t xml:space="preserve">RT @ChiefCaitlin: Unohdin yhden kirjaimen, lupaan, etten ole lukutaidoton maalaisjuntti &amp;#128557;</w:t>
      </w:r>
    </w:p>
    <w:p>
      <w:r>
        <w:rPr>
          <w:b/>
          <w:u w:val="single"/>
        </w:rPr>
        <w:t xml:space="preserve">71985</w:t>
      </w:r>
    </w:p>
    <w:p>
      <w:r>
        <w:t xml:space="preserve">RT @ChiefKeef: Katy Perry voi imeä ihoa mun mulkusta...</w:t>
      </w:r>
    </w:p>
    <w:p>
      <w:r>
        <w:rPr>
          <w:b/>
          <w:u w:val="single"/>
        </w:rPr>
        <w:t xml:space="preserve">71986</w:t>
      </w:r>
    </w:p>
    <w:p>
      <w:r>
        <w:t xml:space="preserve">RT @ChiefKeef: Finna fly me a Thot out here! Palaa takaisin minun tehdä nartut lentää kuin Peter Pan paska.</w:t>
      </w:r>
    </w:p>
    <w:p>
      <w:r>
        <w:rPr>
          <w:b/>
          <w:u w:val="single"/>
        </w:rPr>
        <w:t xml:space="preserve">71987</w:t>
      </w:r>
    </w:p>
    <w:p>
      <w:r>
        <w:t xml:space="preserve">RT @ChiefKeef: Jos mun ämmä vittuilee hän on vain huora! Tarkoitan, että yritän viedä paskan seuraavalle tasolle.</w:t>
      </w:r>
    </w:p>
    <w:p>
      <w:r>
        <w:rPr>
          <w:b/>
          <w:u w:val="single"/>
        </w:rPr>
        <w:t xml:space="preserve">71988</w:t>
      </w:r>
    </w:p>
    <w:p>
      <w:r>
        <w:t xml:space="preserve">RT @ChiefKeef: Shannon sanoi, että huorat eivät voi olla GLO:n kanssa!</w:t>
      </w:r>
    </w:p>
    <w:p>
      <w:r>
        <w:rPr>
          <w:b/>
          <w:u w:val="single"/>
        </w:rPr>
        <w:t xml:space="preserve">71989</w:t>
      </w:r>
    </w:p>
    <w:p>
      <w:r>
        <w:t xml:space="preserve">RT @ChiefKeef: Se pillu ei ole sinun, broski. Se on vain sinun vuorosi!</w:t>
      </w:r>
    </w:p>
    <w:p>
      <w:r>
        <w:rPr>
          <w:b/>
          <w:u w:val="single"/>
        </w:rPr>
        <w:t xml:space="preserve">71990</w:t>
      </w:r>
    </w:p>
    <w:p>
      <w:r>
        <w:t xml:space="preserve">RT @ChiefKeef: Te neekerit saatte niin emotionaalisia tunteita, että muistutatte minua ämmästäni!</w:t>
      </w:r>
    </w:p>
    <w:p>
      <w:r>
        <w:rPr>
          <w:b/>
          <w:u w:val="single"/>
        </w:rPr>
        <w:t xml:space="preserve">71991</w:t>
      </w:r>
    </w:p>
    <w:p>
      <w:r>
        <w:t xml:space="preserve">RT @ChiefOpe: #BadCombinations Ruma ämmä, joka on kovaääninen af.</w:t>
      </w:r>
    </w:p>
    <w:p>
      <w:r>
        <w:rPr>
          <w:b/>
          <w:u w:val="single"/>
        </w:rPr>
        <w:t xml:space="preserve">71992</w:t>
      </w:r>
    </w:p>
    <w:p>
      <w:r>
        <w:t xml:space="preserve">RT @Chiief_D: @Pboy562 "well..all i can say, is that i fucked hoes and made money"</w:t>
      </w:r>
    </w:p>
    <w:p>
      <w:r>
        <w:rPr>
          <w:b/>
          <w:u w:val="single"/>
        </w:rPr>
        <w:t xml:space="preserve">71993</w:t>
      </w:r>
    </w:p>
    <w:p>
      <w:r>
        <w:t xml:space="preserve">RT @ChildishGarbino: Osa serkkuni Dannyn Yankee Swapista. Aika hulvaton. Erittäin fiksu. Ja hyvin Danny. @danvii http://t.co/FKdEYzqT http://t.co/FKdEYzqT</w:t>
      </w:r>
    </w:p>
    <w:p>
      <w:r>
        <w:rPr>
          <w:b/>
          <w:u w:val="single"/>
        </w:rPr>
        <w:t xml:space="preserve">71994</w:t>
      </w:r>
    </w:p>
    <w:p>
      <w:r>
        <w:t xml:space="preserve">RT @Chill__Nigga: En voi olla parikymppisenä stressaamassa ämmästä, joka pelaa pelejä. Olen hetero lol</w:t>
      </w:r>
    </w:p>
    <w:p>
      <w:r>
        <w:rPr>
          <w:b/>
          <w:u w:val="single"/>
        </w:rPr>
        <w:t xml:space="preserve">71995</w:t>
      </w:r>
    </w:p>
    <w:p>
      <w:r>
        <w:t xml:space="preserve">RT @ChinaAfricaBlog: Kiina #Afrikka-suhteet: http://t.co/7DWJovmeB&amp;#8230;</w:t>
      </w:r>
    </w:p>
    <w:p>
      <w:r>
        <w:rPr>
          <w:b/>
          <w:u w:val="single"/>
        </w:rPr>
        <w:t xml:space="preserve">71996</w:t>
      </w:r>
    </w:p>
    <w:p>
      <w:r>
        <w:t xml:space="preserve">RT @ChingonAbe: &amp;#8220;@staycoolwheels: @mjs79 no hän on Genosissa.</w:t>
        <w:t xml:space="preserve">Joten hän on äärimmäinen hintti&amp;#8221;</w:t>
        <w:br/>
        <w:t xml:space="preserve">@elmaestro1 täytyy näyttää tälle homolle miten syödään &amp;#8230</w:t>
      </w:r>
    </w:p>
    <w:p>
      <w:r>
        <w:rPr>
          <w:b/>
          <w:u w:val="single"/>
        </w:rPr>
        <w:t xml:space="preserve">71997</w:t>
      </w:r>
    </w:p>
    <w:p>
      <w:r>
        <w:t xml:space="preserve">RT @Chip216: Nas: Kuuntelin lapsena Nasia. Hän näytti minulle uuden näkökulman, kun olin kotoisin ghetosta kuten minä. Sama juttu Pimp C:n kanssa &amp;#128081;&amp;#128081;&amp;#128081;</w:t>
      </w:r>
    </w:p>
    <w:p>
      <w:r>
        <w:rPr>
          <w:b/>
          <w:u w:val="single"/>
        </w:rPr>
        <w:t xml:space="preserve">71998</w:t>
      </w:r>
    </w:p>
    <w:p>
      <w:r>
        <w:t xml:space="preserve">RT @ChippewaSkylark: Rakastan sitä, kun julkkisten alastonkuvat vuotavat ja kaikki roskavartalotytöt yrittävät arvostella niitä.</w:t>
      </w:r>
    </w:p>
    <w:p>
      <w:r>
        <w:rPr>
          <w:b/>
          <w:u w:val="single"/>
        </w:rPr>
        <w:t xml:space="preserve">71999</w:t>
      </w:r>
    </w:p>
    <w:p>
      <w:r>
        <w:t xml:space="preserve">RT @ChivasGee: Fuck up you swole fag</w:t>
      </w:r>
    </w:p>
    <w:p>
      <w:r>
        <w:rPr>
          <w:b/>
          <w:u w:val="single"/>
        </w:rPr>
        <w:t xml:space="preserve">72000</w:t>
      </w:r>
    </w:p>
    <w:p>
      <w:r>
        <w:t xml:space="preserve">RT @Choochieee_: Jos voin ottaa narttusi, oliko hän koskaan oikeasti sinun?</w:t>
      </w:r>
    </w:p>
    <w:p>
      <w:r>
        <w:rPr>
          <w:b/>
          <w:u w:val="single"/>
        </w:rPr>
        <w:t xml:space="preserve">72001</w:t>
      </w:r>
    </w:p>
    <w:p>
      <w:r>
        <w:t xml:space="preserve">RT @ChrisJustJoking: Se on Halloween joka päivä lesboille</w:t>
      </w:r>
    </w:p>
    <w:p>
      <w:r>
        <w:rPr>
          <w:b/>
          <w:u w:val="single"/>
        </w:rPr>
        <w:t xml:space="preserve">72002</w:t>
      </w:r>
    </w:p>
    <w:p>
      <w:r>
        <w:t xml:space="preserve">RT @ChrisJustJoking: Sinun täytyy naida rumia narttuja kolmesta kaupungista, joita et näe enää koskaan, jotta voit treenata kinkit pois seksistäsi;</w:t>
      </w:r>
    </w:p>
    <w:p>
      <w:r>
        <w:rPr>
          <w:b/>
          <w:u w:val="single"/>
        </w:rPr>
        <w:t xml:space="preserve">72003</w:t>
      </w:r>
    </w:p>
    <w:p>
      <w:r>
        <w:t xml:space="preserve">RT @ChrisPalmerNBA: Udonis puhuu isoa paskaa Lancelle. LeBron pidättelee häntä.</w:t>
      </w:r>
    </w:p>
    <w:p>
      <w:r>
        <w:rPr>
          <w:b/>
          <w:u w:val="single"/>
        </w:rPr>
        <w:t xml:space="preserve">72004</w:t>
      </w:r>
    </w:p>
    <w:p>
      <w:r>
        <w:t xml:space="preserve">RT @ChrissiBaxter: Jos mieheni ei arvosta minua, tämä pillu päätyy varmasti toisen neekerin suuhun. You can quote me</w:t>
      </w:r>
    </w:p>
    <w:p>
      <w:r>
        <w:rPr>
          <w:b/>
          <w:u w:val="single"/>
        </w:rPr>
        <w:t xml:space="preserve">72005</w:t>
      </w:r>
    </w:p>
    <w:p>
      <w:r>
        <w:t xml:space="preserve">RT @ChrissyNich: Martin Bakerin kutsuminen setä Tomiksi ja ylpeäksi, koska hän ei ole enemmistön puolella, on puhdasta tietämättömyyttä.....</w:t>
      </w:r>
    </w:p>
    <w:p>
      <w:r>
        <w:rPr>
          <w:b/>
          <w:u w:val="single"/>
        </w:rPr>
        <w:t xml:space="preserve">72006</w:t>
      </w:r>
    </w:p>
    <w:p>
      <w:r>
        <w:t xml:space="preserve">RT @ChristineKKTV: Hieno sää rinteisiin tänä viikonloppuna... @Arapahoe_Basin &amp;amp; @LovelandSkiArea avoinna lauantaina! #COwx #skiseason ht&amp;#8230;</w:t>
      </w:r>
    </w:p>
    <w:p>
      <w:r>
        <w:rPr>
          <w:b/>
          <w:u w:val="single"/>
        </w:rPr>
        <w:t xml:space="preserve">72007</w:t>
      </w:r>
    </w:p>
    <w:p>
      <w:r>
        <w:t xml:space="preserve">RT @ChubbyGirlGod: Lmaoo RT @patpatbush: That bitch called on Thor for some strength. &amp;#58386;&amp;#58386; RT"@ChubbyGirlGod: Odota... http://t.co/e0MTosPl6k"</w:t>
      </w:r>
    </w:p>
    <w:p>
      <w:r>
        <w:rPr>
          <w:b/>
          <w:u w:val="single"/>
        </w:rPr>
        <w:t xml:space="preserve">72008</w:t>
      </w:r>
    </w:p>
    <w:p>
      <w:r>
        <w:t xml:space="preserve">RT @Chubbylumpkins_: Steubenvillen raiskausoikeudenkäynti on mielestäni täyttä paskaa. Tuo rollen ämmä halusi munaa lls ja suuttui, kun hän w ....</w:t>
      </w:r>
    </w:p>
    <w:p>
      <w:r>
        <w:rPr>
          <w:b/>
          <w:u w:val="single"/>
        </w:rPr>
        <w:t xml:space="preserve">72009</w:t>
      </w:r>
    </w:p>
    <w:p>
      <w:r>
        <w:t xml:space="preserve">RT @Chuck_Strangers: Kun sanon homo, se tarkoittaa vain jotakuta, joka on vitun heikko...</w:t>
      </w:r>
    </w:p>
    <w:p>
      <w:r>
        <w:rPr>
          <w:b/>
          <w:u w:val="single"/>
        </w:rPr>
        <w:t xml:space="preserve">72010</w:t>
      </w:r>
    </w:p>
    <w:p>
      <w:r>
        <w:t xml:space="preserve">RT @ChukaOffor: Lmaooo hoes so childish &amp;#128557;&amp;#128557;&amp;#128514;&amp;#128557;&amp;#128514; http://t.co/uSFmd01sAF.</w:t>
      </w:r>
    </w:p>
    <w:p>
      <w:r>
        <w:rPr>
          <w:b/>
          <w:u w:val="single"/>
        </w:rPr>
        <w:t xml:space="preserve">72011</w:t>
      </w:r>
    </w:p>
    <w:p>
      <w:r>
        <w:t xml:space="preserve">RT @Chvntre: Joskus haluan leikata tämän ämmän, mutta en tiedä, onko hän erityisopettaja vai ei.</w:t>
      </w:r>
    </w:p>
    <w:p>
      <w:r>
        <w:rPr>
          <w:b/>
          <w:u w:val="single"/>
        </w:rPr>
        <w:t xml:space="preserve">72012</w:t>
      </w:r>
    </w:p>
    <w:p>
      <w:r>
        <w:t xml:space="preserve">RT @Chykalet: Jos nussit poikasi parturia ja joudut silti maksamaan leikkauksesta... ya pussy is wack! &amp;#128569;</w:t>
      </w:r>
    </w:p>
    <w:p>
      <w:r>
        <w:rPr>
          <w:b/>
          <w:u w:val="single"/>
        </w:rPr>
        <w:t xml:space="preserve">72013</w:t>
      </w:r>
    </w:p>
    <w:p>
      <w:r>
        <w:t xml:space="preserve">RT @Ciara_LisaaRoss: Ei mikään ämmä voi suututtaa minua neekerin takia, joka minulla oli jo...</w:t>
      </w:r>
    </w:p>
    <w:p>
      <w:r>
        <w:rPr>
          <w:b/>
          <w:u w:val="single"/>
        </w:rPr>
        <w:t xml:space="preserve">72014</w:t>
      </w:r>
    </w:p>
    <w:p>
      <w:r>
        <w:t xml:space="preserve">RT @CityBoiCoop: &amp;#128557;&amp;#128557;&amp;#128557; RT @RoJustDGAF: Damn it RT @BobbyBudnic: &amp;#9996;&amp;#65039; RT @TittySlapMe: Kerran tai kahdesti on siistiä, mutta hemmetin ämmä http://t.co/WTDCShx&amp;#8230;</w:t>
      </w:r>
    </w:p>
    <w:p>
      <w:r>
        <w:rPr>
          <w:b/>
          <w:u w:val="single"/>
        </w:rPr>
        <w:t xml:space="preserve">72015</w:t>
      </w:r>
    </w:p>
    <w:p>
      <w:r>
        <w:t xml:space="preserve">RT @CjayyTaughtHer: Poikaystävän ja tyttöystävän pitäisi nauraa näille huorille yhdessä. Miehen ei pitäisi koskaan saada näitä huoria nauramaan hänen &amp;#8230;</w:t>
      </w:r>
    </w:p>
    <w:p>
      <w:r>
        <w:rPr>
          <w:b/>
          <w:u w:val="single"/>
        </w:rPr>
        <w:t xml:space="preserve">72016</w:t>
      </w:r>
    </w:p>
    <w:p>
      <w:r>
        <w:t xml:space="preserve">RT @CjayyTaughtHer: Syö hänen pilluaan, kun hän on vihainen, surullinen, stressaantunut, vihainen sinulle tai mitä tahansa paskaa, aseta hänet makuulle ja syö hänen pillunsa ylös &amp;#128076;&amp;#128069;&amp;#128166;</w:t>
      </w:r>
    </w:p>
    <w:p>
      <w:r>
        <w:rPr>
          <w:b/>
          <w:u w:val="single"/>
        </w:rPr>
        <w:t xml:space="preserve">72017</w:t>
      </w:r>
    </w:p>
    <w:p>
      <w:r>
        <w:t xml:space="preserve">RT @ClassClownKJL: Nuo 2014 NBA All Star -paidat näyttävät jälkeenjääneiltä... Ne näyttävät NFL-paidan ja FUBU-paidan yhdistelmältä.</w:t>
      </w:r>
    </w:p>
    <w:p>
      <w:r>
        <w:rPr>
          <w:b/>
          <w:u w:val="single"/>
        </w:rPr>
        <w:t xml:space="preserve">72018</w:t>
      </w:r>
    </w:p>
    <w:p>
      <w:r>
        <w:t xml:space="preserve">RT @Classact23: RT @DarkKent27: Jos lähetän tekstiviestin "Oletko hereillä?", se tarkoittaa, että minun on turvallista tulla ja syödä pillua, kunnes saavutan kermatäytteen?&amp;gt; &amp;#128563;.&amp;#8230;</w:t>
      </w:r>
    </w:p>
    <w:p>
      <w:r>
        <w:rPr>
          <w:b/>
          <w:u w:val="single"/>
        </w:rPr>
        <w:t xml:space="preserve">72019</w:t>
      </w:r>
    </w:p>
    <w:p>
      <w:r>
        <w:t xml:space="preserve">RT @ClassicBray: Lmaoo RT @PacDaGoat: Tuo on laillinen taklaus, hintti RT @PP_Rich_Hill: Tuo on laillinen taklaus, hintti RT @PP_Rich_Hill: Tuo on laillinen taklaus, hintti: Seriously? http://t.co/guMZewrpy3</w:t>
      </w:r>
    </w:p>
    <w:p>
      <w:r>
        <w:rPr>
          <w:b/>
          <w:u w:val="single"/>
        </w:rPr>
        <w:t xml:space="preserve">72020</w:t>
      </w:r>
    </w:p>
    <w:p>
      <w:r>
        <w:t xml:space="preserve">RT @ClassierTrash: turpa kiinni, ämmä!</w:t>
      </w:r>
    </w:p>
    <w:p>
      <w:r>
        <w:rPr>
          <w:b/>
          <w:u w:val="single"/>
        </w:rPr>
        <w:t xml:space="preserve">72021</w:t>
      </w:r>
    </w:p>
    <w:p>
      <w:r>
        <w:t xml:space="preserve">RT @ClerkofOxford: Anglosaksisissa kalentereissa marraskuun 7. päivää pidetään talven ensimmäisenä päivänä - "talvipäivänä": http://t.co/IhrCkeCqdA http&amp;#8230;</w:t>
      </w:r>
    </w:p>
    <w:p>
      <w:r>
        <w:rPr>
          <w:b/>
          <w:u w:val="single"/>
        </w:rPr>
        <w:t xml:space="preserve">72022</w:t>
      </w:r>
    </w:p>
    <w:p>
      <w:r>
        <w:t xml:space="preserve">RT @CleveSmith: Lyön vetoa, että hänen pillunsa haisee kuivuneilta ostereilta.</w:t>
      </w:r>
    </w:p>
    <w:p>
      <w:r>
        <w:rPr>
          <w:b/>
          <w:u w:val="single"/>
        </w:rPr>
        <w:t xml:space="preserve">72023</w:t>
      </w:r>
    </w:p>
    <w:p>
      <w:r>
        <w:t xml:space="preserve">RT @CleveSmith: Lyön vetoa, että tämän huoran pillun mehut näyttävät pilaantuneelta suklaamaidolta &amp;#128514;</w:t>
      </w:r>
    </w:p>
    <w:p>
      <w:r>
        <w:rPr>
          <w:b/>
          <w:u w:val="single"/>
        </w:rPr>
        <w:t xml:space="preserve">72024</w:t>
      </w:r>
    </w:p>
    <w:p>
      <w:r>
        <w:t xml:space="preserve">RT @ClicquotSuave: 20 ämmät aulassa, sen paljon ämmät aulassa: 20 ämmät aulassa, sen paljon ämmät aulassa</w:t>
      </w:r>
    </w:p>
    <w:p>
      <w:r>
        <w:rPr>
          <w:b/>
          <w:u w:val="single"/>
        </w:rPr>
        <w:t xml:space="preserve">72025</w:t>
      </w:r>
    </w:p>
    <w:p>
      <w:r>
        <w:t xml:space="preserve">RT @ClicquotSuave: Perfect vision....Me, my niggs, mas hoes, mas clicquot, mas dom p, mas moet, "my type of party" blasting out a Cali condo</w:t>
      </w:r>
    </w:p>
    <w:p>
      <w:r>
        <w:rPr>
          <w:b/>
          <w:u w:val="single"/>
        </w:rPr>
        <w:t xml:space="preserve">72026</w:t>
      </w:r>
    </w:p>
    <w:p>
      <w:r>
        <w:t xml:space="preserve">RT @ClicquotSuave: Joukko räppäreitä tulvii internetiin roskaremixeillä.</w:t>
      </w:r>
    </w:p>
    <w:p>
      <w:r>
        <w:rPr>
          <w:b/>
          <w:u w:val="single"/>
        </w:rPr>
        <w:t xml:space="preserve">72027</w:t>
      </w:r>
    </w:p>
    <w:p>
      <w:r>
        <w:t xml:space="preserve">RT @ClicquotSuave: Pudota se pillu, ämmä!</w:t>
      </w:r>
    </w:p>
    <w:p>
      <w:r>
        <w:rPr>
          <w:b/>
          <w:u w:val="single"/>
        </w:rPr>
        <w:t xml:space="preserve">72028</w:t>
      </w:r>
    </w:p>
    <w:p>
      <w:r>
        <w:t xml:space="preserve">RT @ClicquotSuave: Rakastan, kun pillu tuoksuu kunnostetulta iphone 3:lta.</w:t>
      </w:r>
    </w:p>
    <w:p>
      <w:r>
        <w:rPr>
          <w:b/>
          <w:u w:val="single"/>
        </w:rPr>
        <w:t xml:space="preserve">72029</w:t>
      </w:r>
    </w:p>
    <w:p>
      <w:r>
        <w:t xml:space="preserve">RT @ClicquotSuave: neekeri valittaa lehdestä ja nartuista puolialastomana.</w:t>
      </w:r>
    </w:p>
    <w:p>
      <w:r>
        <w:rPr>
          <w:b/>
          <w:u w:val="single"/>
        </w:rPr>
        <w:t xml:space="preserve">72030</w:t>
      </w:r>
    </w:p>
    <w:p>
      <w:r>
        <w:t xml:space="preserve">RT @ClicquotSuave: Olimme bileissä eilen illalla ja P sanoi... "bro tämä neekeri sai chucks vain chillin ja tanssii w / kaikki nartut"...&amp;#8230;</w:t>
      </w:r>
    </w:p>
    <w:p>
      <w:r>
        <w:rPr>
          <w:b/>
          <w:u w:val="single"/>
        </w:rPr>
        <w:t xml:space="preserve">72031</w:t>
      </w:r>
    </w:p>
    <w:p>
      <w:r>
        <w:t xml:space="preserve">RT @ClicquotSuave: Mitä kettu sanoo, ämmä?</w:t>
      </w:r>
    </w:p>
    <w:p>
      <w:r>
        <w:rPr>
          <w:b/>
          <w:u w:val="single"/>
        </w:rPr>
        <w:t xml:space="preserve">72032</w:t>
      </w:r>
    </w:p>
    <w:p>
      <w:r>
        <w:t xml:space="preserve">RT @Cliftonsings: Oi @Klitschko ya big boring cunt, Kubrats a comin'... http://t.co/mg2Sre0Jr8</w:t>
      </w:r>
    </w:p>
    <w:p>
      <w:r>
        <w:rPr>
          <w:b/>
          <w:u w:val="single"/>
        </w:rPr>
        <w:t xml:space="preserve">72033</w:t>
      </w:r>
    </w:p>
    <w:p>
      <w:r>
        <w:t xml:space="preserve">RT @ClintSwiftness: &amp;#8220;@GodHimseIf: @00sexilexi00 nigga wtf kuulostaa joltain, mitä sanoisit.</w:t>
      </w:r>
    </w:p>
    <w:p>
      <w:r>
        <w:rPr>
          <w:b/>
          <w:u w:val="single"/>
        </w:rPr>
        <w:t xml:space="preserve">72034</w:t>
      </w:r>
    </w:p>
    <w:p>
      <w:r>
        <w:t xml:space="preserve">RT @ClintSwiftness: @00sexilexi00 you is a bitch ass nigguh</w:t>
      </w:r>
    </w:p>
    <w:p>
      <w:r>
        <w:rPr>
          <w:b/>
          <w:u w:val="single"/>
        </w:rPr>
        <w:t xml:space="preserve">72035</w:t>
      </w:r>
    </w:p>
    <w:p>
      <w:r>
        <w:t xml:space="preserve">RT @ClintSwiftness: Inhoan mehiläisiä.</w:t>
        <w:t xml:space="preserve">Ne on niinku</w:t>
        <w:br/>
        <w:t xml:space="preserve">"Buzz buzz bitch" ja mä oon niinku</w:t>
        <w:br/>
        <w:t xml:space="preserve">"Nah man I ain't done shit to you"</w:t>
      </w:r>
    </w:p>
    <w:p>
      <w:r>
        <w:rPr>
          <w:b/>
          <w:u w:val="single"/>
        </w:rPr>
        <w:t xml:space="preserve">72036</w:t>
      </w:r>
    </w:p>
    <w:p>
      <w:r>
        <w:t xml:space="preserve">RT @CloudProjection: Naiset janoavat enemmän huomiota kuin miehet pillua.</w:t>
      </w:r>
    </w:p>
    <w:p>
      <w:r>
        <w:rPr>
          <w:b/>
          <w:u w:val="single"/>
        </w:rPr>
        <w:t xml:space="preserve">72037</w:t>
      </w:r>
    </w:p>
    <w:p>
      <w:r>
        <w:t xml:space="preserve">RT @Cloudy_goldrush: #In2014 ladies please start being grown women. Kaikkien näiden "pahojen narttujen" on kasvettava aikuisiksi.</w:t>
      </w:r>
    </w:p>
    <w:p>
      <w:r>
        <w:rPr>
          <w:b/>
          <w:u w:val="single"/>
        </w:rPr>
        <w:t xml:space="preserve">72038</w:t>
      </w:r>
    </w:p>
    <w:p>
      <w:r>
        <w:t xml:space="preserve">RT @CloutGod: "She want a yellow nigga, corn on the cob" I smacked my mom when I heard him&amp;#8230;</w:t>
      </w:r>
    </w:p>
    <w:p>
      <w:r>
        <w:rPr>
          <w:b/>
          <w:u w:val="single"/>
        </w:rPr>
        <w:t xml:space="preserve">72039</w:t>
      </w:r>
    </w:p>
    <w:p>
      <w:r>
        <w:t xml:space="preserve">RT @CloydRivers:</w:t>
        <w:br/>
        <w:t xml:space="preserve"> Camo on vihreä</w:t>
        <w:br/>
        <w:t xml:space="preserve">Karkki tai kepponen, nartut,</w:t>
        <w:br/>
        <w:t xml:space="preserve">Hyvää Halloweenia</w:t>
        <w:br/>
        <w:t xml:space="preserve"> Merica.</w:t>
      </w:r>
    </w:p>
    <w:p>
      <w:r>
        <w:rPr>
          <w:b/>
          <w:u w:val="single"/>
        </w:rPr>
        <w:t xml:space="preserve">72040</w:t>
      </w:r>
    </w:p>
    <w:p>
      <w:r>
        <w:t xml:space="preserve">RT @CloydRivers: Riversloydivers: Joidenkin teistä pitäisi pukeutua oikeiksi miehiksi halloweenina: Joidenkin teistä pitäisi pukeutua oikeiksi miehiksi halloweenina. Koska olette käyttäytyneet kuin ämmät koko vuoden. Merica.</w:t>
      </w:r>
    </w:p>
    <w:p>
      <w:r>
        <w:rPr>
          <w:b/>
          <w:u w:val="single"/>
        </w:rPr>
        <w:t xml:space="preserve">72041</w:t>
      </w:r>
    </w:p>
    <w:p>
      <w:r>
        <w:t xml:space="preserve">RT @CloydRiversPics: Ran ulkopuolella mullet flowin', nips shown'. Laukaisi kylmän ja huusi: "Lauantai, tervetuloa takaisin, senkin seksikäs peto. Mer&amp;#8230;</w:t>
      </w:r>
    </w:p>
    <w:p>
      <w:r>
        <w:rPr>
          <w:b/>
          <w:u w:val="single"/>
        </w:rPr>
        <w:t xml:space="preserve">72042</w:t>
      </w:r>
    </w:p>
    <w:p>
      <w:r>
        <w:t xml:space="preserve">RT @Cluelessnigga: Yall don't need to be around no type of beef: Fat hoes always wanna beef with somebody, yall don't need to be around no type of beef</w:t>
      </w:r>
    </w:p>
    <w:p>
      <w:r>
        <w:rPr>
          <w:b/>
          <w:u w:val="single"/>
        </w:rPr>
        <w:t xml:space="preserve">72043</w:t>
      </w:r>
    </w:p>
    <w:p>
      <w:r>
        <w:t xml:space="preserve">RT @ClutchLikeMJ: Tennessee ei ole edes oranssi, se on kuin vitamiinipissan keltainen &amp;#128553;&amp;#128514;&amp;#128514;&amp;#128514;&amp;#128514;</w:t>
      </w:r>
    </w:p>
    <w:p>
      <w:r>
        <w:rPr>
          <w:b/>
          <w:u w:val="single"/>
        </w:rPr>
        <w:t xml:space="preserve">72044</w:t>
      </w:r>
    </w:p>
    <w:p>
      <w:r>
        <w:t xml:space="preserve">RT @ClutchLikeMJ: Toit virallisesti floppaamisen jalkapalloon @TheAdams_era onneksi olkoon... https://t.co/O7bUPLYG3L &amp;#128564;</w:t>
      </w:r>
    </w:p>
    <w:p>
      <w:r>
        <w:rPr>
          <w:b/>
          <w:u w:val="single"/>
        </w:rPr>
        <w:t xml:space="preserve">72045</w:t>
      </w:r>
    </w:p>
    <w:p>
      <w:r>
        <w:t xml:space="preserve">RT @Clyde_FadeAll: Plz älä kerro kenellekään, ämmä tiedän, että sinulla on mies..lol En kerro kenellekään!</w:t>
      </w:r>
    </w:p>
    <w:p>
      <w:r>
        <w:rPr>
          <w:b/>
          <w:u w:val="single"/>
        </w:rPr>
        <w:t xml:space="preserve">72046</w:t>
      </w:r>
    </w:p>
    <w:p>
      <w:r>
        <w:t xml:space="preserve">RT @CoCoMilan18: &amp;#8220;@Me1st_u_last: This bitch @GOTDAMNCHAT ain't got a bit of sense lmaoo!!! http://t.co/tBpcQwNGqF&amp;#8221; &amp;#128514;&amp;#128514;&amp;#128514;&amp;#128514;&amp;#128514;&amp;#128553;&amp;#128553;&amp;#128553;&amp;#128553;</w:t>
      </w:r>
    </w:p>
    <w:p>
      <w:r>
        <w:rPr>
          <w:b/>
          <w:u w:val="single"/>
        </w:rPr>
        <w:t xml:space="preserve">72047</w:t>
      </w:r>
    </w:p>
    <w:p>
      <w:r>
        <w:t xml:space="preserve">RT @CoIlegefessions: Kämppikseni harrastaa seksiä ja minä syön keksejä: "Kämppikseni harrastaa seksiä ja minä syön keksejä. Tästä tulee mahtava vuosi!" - Kutztownin yliopisto</w:t>
      </w:r>
    </w:p>
    <w:p>
      <w:r>
        <w:rPr>
          <w:b/>
          <w:u w:val="single"/>
        </w:rPr>
        <w:t xml:space="preserve">72048</w:t>
      </w:r>
    </w:p>
    <w:p>
      <w:r>
        <w:t xml:space="preserve">RT @CobeNotKobe: All hoes lie.......</w:t>
      </w:r>
    </w:p>
    <w:p>
      <w:r>
        <w:rPr>
          <w:b/>
          <w:u w:val="single"/>
        </w:rPr>
        <w:t xml:space="preserve">72049</w:t>
      </w:r>
    </w:p>
    <w:p>
      <w:r>
        <w:t xml:space="preserve">RT @Cocaine_Papii: If you don't make her go to sleep after y'all fucked then your pipe game roskasakki.</w:t>
      </w:r>
    </w:p>
    <w:p>
      <w:r>
        <w:rPr>
          <w:b/>
          <w:u w:val="single"/>
        </w:rPr>
        <w:t xml:space="preserve">72050</w:t>
      </w:r>
    </w:p>
    <w:p>
      <w:r>
        <w:t xml:space="preserve">RT @CockyBelichick: Aika paluun nössöille. #kisstherings</w:t>
      </w:r>
    </w:p>
    <w:p>
      <w:r>
        <w:rPr>
          <w:b/>
          <w:u w:val="single"/>
        </w:rPr>
        <w:t xml:space="preserve">72051</w:t>
      </w:r>
    </w:p>
    <w:p>
      <w:r>
        <w:t xml:space="preserve">RT @CodeLez: Sinun täytyy tietää ero hyvän tytön ja hyvän pillun välillä.</w:t>
      </w:r>
    </w:p>
    <w:p>
      <w:r>
        <w:rPr>
          <w:b/>
          <w:u w:val="single"/>
        </w:rPr>
        <w:t xml:space="preserve">72052</w:t>
      </w:r>
    </w:p>
    <w:p>
      <w:r>
        <w:t xml:space="preserve">RT @CoffyBrownChi: Jos hän ei usko sinua, ei palautuksia.</w:t>
      </w:r>
    </w:p>
    <w:p>
      <w:r>
        <w:rPr>
          <w:b/>
          <w:u w:val="single"/>
        </w:rPr>
        <w:t xml:space="preserve">72053</w:t>
      </w:r>
    </w:p>
    <w:p>
      <w:r>
        <w:t xml:space="preserve">RT @ColIegeprobs: Liquor before beer you're in the clear, beer before liquor you'll be fine don't be a bitch</w:t>
      </w:r>
    </w:p>
    <w:p>
      <w:r>
        <w:rPr>
          <w:b/>
          <w:u w:val="single"/>
        </w:rPr>
        <w:t xml:space="preserve">72054</w:t>
      </w:r>
    </w:p>
    <w:p>
      <w:r>
        <w:t xml:space="preserve">RT @Colarbearr: &amp;#8220;@HoesloveMyTweet: Neekerit ovat todella ylpeitä siitä, että heillä on huoria. Mutta kuinka moni teistä aikoo tuoda ne likaiset ämmät kotiinne&amp;#8230;</w:t>
      </w:r>
    </w:p>
    <w:p>
      <w:r>
        <w:rPr>
          <w:b/>
          <w:u w:val="single"/>
        </w:rPr>
        <w:t xml:space="preserve">72055</w:t>
      </w:r>
    </w:p>
    <w:p>
      <w:r>
        <w:t xml:space="preserve">RT @ColeFlexXx: Sormettaminen ja pillun syöminen samaan aikaan on hyvä &amp;#128203;&amp;#128221;</w:t>
      </w:r>
    </w:p>
    <w:p>
      <w:r>
        <w:rPr>
          <w:b/>
          <w:u w:val="single"/>
        </w:rPr>
        <w:t xml:space="preserve">72056</w:t>
      </w:r>
    </w:p>
    <w:p>
      <w:r>
        <w:t xml:space="preserve">RT @ColeMcDowell2: &amp;#8220;@FriendlyAssh0le: rt jos muistat, kun Steve 'blue cluesista' jätti meidät sen toisen nartun kanssa, joka oli nigga Joe http://t.co&amp;#8230;</w:t>
      </w:r>
    </w:p>
    <w:p>
      <w:r>
        <w:rPr>
          <w:b/>
          <w:u w:val="single"/>
        </w:rPr>
        <w:t xml:space="preserve">72057</w:t>
      </w:r>
    </w:p>
    <w:p>
      <w:r>
        <w:t xml:space="preserve">RT @ColeyMonique: Miksi nartut sotkevat kavereitaan nekrujen kanssa?</w:t>
      </w:r>
    </w:p>
    <w:p>
      <w:r>
        <w:rPr>
          <w:b/>
          <w:u w:val="single"/>
        </w:rPr>
        <w:t xml:space="preserve">72058</w:t>
      </w:r>
    </w:p>
    <w:p>
      <w:r>
        <w:t xml:space="preserve">RT @Coley_Cee: &amp;lt;----- Uusi Avi:) Minä &amp;amp;&amp;amp; minun kaksi keltaista narttua @No_FAKINGG &amp;amp; @lil_aerii '</w:t>
      </w:r>
    </w:p>
    <w:p>
      <w:r>
        <w:rPr>
          <w:b/>
          <w:u w:val="single"/>
        </w:rPr>
        <w:t xml:space="preserve">72059</w:t>
      </w:r>
    </w:p>
    <w:p>
      <w:r>
        <w:t xml:space="preserve">RT @Coley_Cee: @lil_aerii bitch where tf you think you going?!!</w:t>
      </w:r>
    </w:p>
    <w:p>
      <w:r>
        <w:rPr>
          <w:b/>
          <w:u w:val="single"/>
        </w:rPr>
        <w:t xml:space="preserve">72060</w:t>
      </w:r>
    </w:p>
    <w:p>
      <w:r>
        <w:t xml:space="preserve">RT @Coley_Cee: @lil_aerii yeaaaaahhhh, kuten parisuhde viisas. Joten olin kuin voi ei ei minun Reedzy Thuggin, ämmä olettaa thug it out!</w:t>
      </w:r>
    </w:p>
    <w:p>
      <w:r>
        <w:rPr>
          <w:b/>
          <w:u w:val="single"/>
        </w:rPr>
        <w:t xml:space="preserve">72061</w:t>
      </w:r>
    </w:p>
    <w:p>
      <w:r>
        <w:t xml:space="preserve">RT @Colinfreeze: ISIS-kannattajat Amerikassa: http://t.co/aiMV7GiB24 @mlnestel @vocativ http://t.co/ajUAU5YwIv http://t.co/ajUAU5YwIv</w:t>
      </w:r>
    </w:p>
    <w:p>
      <w:r>
        <w:rPr>
          <w:b/>
          <w:u w:val="single"/>
        </w:rPr>
        <w:t xml:space="preserve">72062</w:t>
      </w:r>
    </w:p>
    <w:p>
      <w:r>
        <w:t xml:space="preserve">RT @CollegeBoy3000: Vihdoinkin Mellie sai selkärankaa. Saatan pitää hänestä tällä kaudella. 1976 pussy! #Scandal</w:t>
      </w:r>
    </w:p>
    <w:p>
      <w:r>
        <w:rPr>
          <w:b/>
          <w:u w:val="single"/>
        </w:rPr>
        <w:t xml:space="preserve">72063</w:t>
      </w:r>
    </w:p>
    <w:p>
      <w:r>
        <w:t xml:space="preserve">RT @ComedianSpank: I went to college Every college got a bird class where u can get ya friend to sign u in &amp;amp; get a A out the class Rashad &amp;#8230;</w:t>
      </w:r>
    </w:p>
    <w:p>
      <w:r>
        <w:rPr>
          <w:b/>
          <w:u w:val="single"/>
        </w:rPr>
        <w:t xml:space="preserve">72064</w:t>
      </w:r>
    </w:p>
    <w:p>
      <w:r>
        <w:t xml:space="preserve">RT @ComedyPics: Jos Kanye vei Kimin McDonald&amp;#8217;siin, niin te huorat ette ansaitse 200 dollaria Dates http://t.co/2QK4I1fRTs</w:t>
      </w:r>
    </w:p>
    <w:p>
      <w:r>
        <w:rPr>
          <w:b/>
          <w:u w:val="single"/>
        </w:rPr>
        <w:t xml:space="preserve">72065</w:t>
      </w:r>
    </w:p>
    <w:p>
      <w:r>
        <w:t xml:space="preserve">RT @ComedyPosts: Kun teet vitsin ja joku, jota vihaat, nauraa ja ajattelet: "Ei, ämmä, et saa nauraa".</w:t>
      </w:r>
    </w:p>
    <w:p>
      <w:r>
        <w:rPr>
          <w:b/>
          <w:u w:val="single"/>
        </w:rPr>
        <w:t xml:space="preserve">72066</w:t>
      </w:r>
    </w:p>
    <w:p>
      <w:r>
        <w:t xml:space="preserve">RT @CommonBlackGirI: When a hoe says hei to bae http://t.co/95bBmGJiJF</w:t>
      </w:r>
    </w:p>
    <w:p>
      <w:r>
        <w:rPr>
          <w:b/>
          <w:u w:val="single"/>
        </w:rPr>
        <w:t xml:space="preserve">72067</w:t>
      </w:r>
    </w:p>
    <w:p>
      <w:r>
        <w:t xml:space="preserve">RT @CommonWhiteGirI: älä lähetä minulle snapchateja jostain, mihin minua ei ollut kutsuttu, senkin töykeä narttu.</w:t>
      </w:r>
    </w:p>
    <w:p>
      <w:r>
        <w:rPr>
          <w:b/>
          <w:u w:val="single"/>
        </w:rPr>
        <w:t xml:space="preserve">72068</w:t>
      </w:r>
    </w:p>
    <w:p>
      <w:r>
        <w:t xml:space="preserve">RT @CommonWhiteGirI: piilottelet lempivälipalojasi perheeltäsi, koska olet itsekäs ämmä.</w:t>
      </w:r>
    </w:p>
    <w:p>
      <w:r>
        <w:rPr>
          <w:b/>
          <w:u w:val="single"/>
        </w:rPr>
        <w:t xml:space="preserve">72069</w:t>
      </w:r>
    </w:p>
    <w:p>
      <w:r>
        <w:t xml:space="preserve">RT @CommonWhiteGrl: Äiti miksi et voi vain hyväksyä minua huonona narttuna, joka olen?</w:t>
      </w:r>
    </w:p>
    <w:p>
      <w:r>
        <w:rPr>
          <w:b/>
          <w:u w:val="single"/>
        </w:rPr>
        <w:t xml:space="preserve">72070</w:t>
      </w:r>
    </w:p>
    <w:p>
      <w:r>
        <w:t xml:space="preserve">RT @Comp10Tx: Lowkey kutsui tuota homoa homoksi.</w:t>
      </w:r>
    </w:p>
    <w:p>
      <w:r>
        <w:rPr>
          <w:b/>
          <w:u w:val="single"/>
        </w:rPr>
        <w:t xml:space="preserve">72071</w:t>
      </w:r>
    </w:p>
    <w:p>
      <w:r>
        <w:t xml:space="preserve">RT @Comp10Tx: Rihanna on todella roskasakkia</w:t>
      </w:r>
    </w:p>
    <w:p>
      <w:r>
        <w:rPr>
          <w:b/>
          <w:u w:val="single"/>
        </w:rPr>
        <w:t xml:space="preserve">72072</w:t>
      </w:r>
    </w:p>
    <w:p>
      <w:r>
        <w:t xml:space="preserve">RT @ComplexMorality: When someone tweets these hoes aint loyal but they laid up at the crib looking like.... http://t.co/OV5Q8lVsjn</w:t>
      </w:r>
    </w:p>
    <w:p>
      <w:r>
        <w:rPr>
          <w:b/>
          <w:u w:val="single"/>
        </w:rPr>
        <w:t xml:space="preserve">72073</w:t>
      </w:r>
    </w:p>
    <w:p>
      <w:r>
        <w:t xml:space="preserve">RT @ConceitedNoRezn: Ike joutui juuri lyömään neekeriä, joka oli ahdistellut nuorta naista Ga ave ja Florida Ave -kadulla nw dc:ssä #youoksis</w:t>
      </w:r>
    </w:p>
    <w:p>
      <w:r>
        <w:rPr>
          <w:b/>
          <w:u w:val="single"/>
        </w:rPr>
        <w:t xml:space="preserve">72074</w:t>
      </w:r>
    </w:p>
    <w:p>
      <w:r>
        <w:t xml:space="preserve">RT @ConservativeLA: Antakaa demarien huolenaiheiden pyörittelyn alkaa toden teolla! Wagons ho!</w:t>
      </w:r>
    </w:p>
    <w:p>
      <w:r>
        <w:rPr>
          <w:b/>
          <w:u w:val="single"/>
        </w:rPr>
        <w:t xml:space="preserve">72075</w:t>
      </w:r>
    </w:p>
    <w:p>
      <w:r>
        <w:t xml:space="preserve">RT @ConsrvativeDiva: Must-Watch: PBS:n juontaja Charlie Rose islamin "epäliberaalista uskosta" http://t.co/5pq91jxOeV</w:t>
      </w:r>
    </w:p>
    <w:p>
      <w:r>
        <w:rPr>
          <w:b/>
          <w:u w:val="single"/>
        </w:rPr>
        <w:t xml:space="preserve">72076</w:t>
      </w:r>
    </w:p>
    <w:p>
      <w:r>
        <w:t xml:space="preserve">RT @CookieCocaine_: Lopeta vittuilu "vie minut ulos jonnekin" -tyyppisen ämmän kanssa...</w:t>
        <w:br/>
        <w:t xml:space="preserve"> Hanki itsellesi "baby I cooked for you" -tyyppinen muija!!! &amp;#128525;&amp;#9749;&amp;#65039;&amp;#128056;</w:t>
      </w:r>
    </w:p>
    <w:p>
      <w:r>
        <w:rPr>
          <w:b/>
          <w:u w:val="single"/>
        </w:rPr>
        <w:t xml:space="preserve">72077</w:t>
      </w:r>
    </w:p>
    <w:p>
      <w:r>
        <w:t xml:space="preserve">RT @Coolie_GBE300: Inhoan, kun neekerit kuolaavat bluntin päälle kuin he söisivät pillua &amp;amp; heillä on otsaa yrittää &amp;amp; syöttää sitä. Mä oon hyvä neekeri, mä oon &amp;#8230;</w:t>
      </w:r>
    </w:p>
    <w:p>
      <w:r>
        <w:rPr>
          <w:b/>
          <w:u w:val="single"/>
        </w:rPr>
        <w:t xml:space="preserve">72078</w:t>
      </w:r>
    </w:p>
    <w:p>
      <w:r>
        <w:t xml:space="preserve">RT @Coolie_GBE300: Olen menossa http://t.co/9btG26MlgU &amp;amp; olla paholainen &amp;amp; catfish joitakin huoria.</w:t>
      </w:r>
    </w:p>
    <w:p>
      <w:r>
        <w:rPr>
          <w:b/>
          <w:u w:val="single"/>
        </w:rPr>
        <w:t xml:space="preserve">72079</w:t>
      </w:r>
    </w:p>
    <w:p>
      <w:r>
        <w:t xml:space="preserve">RT @Coolie_GBE300: On vuosi 2014 &amp;amp; te neekerit juoksette yhä ympäriinsä sanomassa "Yall don't eat pussy". Teidän kaikkien täytyy imeä munaa.</w:t>
      </w:r>
    </w:p>
    <w:p>
      <w:r>
        <w:rPr>
          <w:b/>
          <w:u w:val="single"/>
        </w:rPr>
        <w:t xml:space="preserve">72080</w:t>
      </w:r>
    </w:p>
    <w:p>
      <w:r>
        <w:t xml:space="preserve">RT @Coolie_GBE300: Kun sivullinen ämmä yrittää lähestyä sinua julkisesti. http://t.co/GbbIob1Ots</w:t>
      </w:r>
    </w:p>
    <w:p>
      <w:r>
        <w:rPr>
          <w:b/>
          <w:u w:val="single"/>
        </w:rPr>
        <w:t xml:space="preserve">72081</w:t>
      </w:r>
    </w:p>
    <w:p>
      <w:r>
        <w:t xml:space="preserve">RT @Coop_oz: I'm Tryna be like steez &amp;#128175; bro got dem hoes rir</w:t>
      </w:r>
    </w:p>
    <w:p>
      <w:r>
        <w:rPr>
          <w:b/>
          <w:u w:val="single"/>
        </w:rPr>
        <w:t xml:space="preserve">72082</w:t>
      </w:r>
    </w:p>
    <w:p>
      <w:r>
        <w:t xml:space="preserve">RT @CorbynKelly13: TannerMcDowell: Löysin lisää alkuperäisiä keltaisia rannekorujani ja ensimmäinen henkilö, jota ajattelin, oli @TannerMcDowell.</w:t>
      </w:r>
    </w:p>
    <w:p>
      <w:r>
        <w:rPr>
          <w:b/>
          <w:u w:val="single"/>
        </w:rPr>
        <w:t xml:space="preserve">72083</w:t>
      </w:r>
    </w:p>
    <w:p>
      <w:r>
        <w:t xml:space="preserve">RT @CoreyKeyz: Kun saat selville, että poikaystäväsi on huora http://t.co/sI8G1Mzpgs</w:t>
      </w:r>
    </w:p>
    <w:p>
      <w:r>
        <w:rPr>
          <w:b/>
          <w:u w:val="single"/>
        </w:rPr>
        <w:t xml:space="preserve">72084</w:t>
      </w:r>
    </w:p>
    <w:p>
      <w:r>
        <w:t xml:space="preserve">RT @CornerBoyP: Hoes b soo lost dey forget dey hoes.....</w:t>
      </w:r>
    </w:p>
    <w:p>
      <w:r>
        <w:rPr>
          <w:b/>
          <w:u w:val="single"/>
        </w:rPr>
        <w:t xml:space="preserve">72085</w:t>
      </w:r>
    </w:p>
    <w:p>
      <w:r>
        <w:t xml:space="preserve">RT @CoryLafon: &amp;#8220;@Gvmby: https://t.co/CZTh5NhUDu&amp;#8221;LMFAOOOOOOOOOOOOOOOOOOOOOOO</w:t>
      </w:r>
    </w:p>
    <w:p>
      <w:r>
        <w:rPr>
          <w:b/>
          <w:u w:val="single"/>
        </w:rPr>
        <w:t xml:space="preserve">72086</w:t>
      </w:r>
    </w:p>
    <w:p>
      <w:r>
        <w:t xml:space="preserve">RT @CoryLafon: Haluan vain olla puolella nigga paksu nätti kasvot raudoitettu huora, joka tekee kokaiinia bumps roskat maanalainen räppärit n kaupat p&amp;#8230;</w:t>
      </w:r>
    </w:p>
    <w:p>
      <w:r>
        <w:rPr>
          <w:b/>
          <w:u w:val="single"/>
        </w:rPr>
        <w:t xml:space="preserve">72087</w:t>
      </w:r>
    </w:p>
    <w:p>
      <w:r>
        <w:t xml:space="preserve">RT @CorySayFukEm: rakastan tyttöjä, jotka eivät pelkää rohkaista tai kehua seuraavaa typyä.. ämmät vihaavat nyt niin paljon, että se on virkistävää&amp;#8230;</w:t>
      </w:r>
    </w:p>
    <w:p>
      <w:r>
        <w:rPr>
          <w:b/>
          <w:u w:val="single"/>
        </w:rPr>
        <w:t xml:space="preserve">72088</w:t>
      </w:r>
    </w:p>
    <w:p>
      <w:r>
        <w:t xml:space="preserve">RT @Cosabandonada: Parque de atracciones abandonado en Jap&amp;#243;n. http://t.co/dn0JIid4f4</w:t>
      </w:r>
    </w:p>
    <w:p>
      <w:r>
        <w:rPr>
          <w:b/>
          <w:u w:val="single"/>
        </w:rPr>
        <w:t xml:space="preserve">72089</w:t>
      </w:r>
    </w:p>
    <w:p>
      <w:r>
        <w:t xml:space="preserve">RT @Cougar745III: tämä tyttö tulee luokkaan paistetun kanan kanssa ja vetää laukustaan tulista kastiketta, tarkoitan, miten ghetto &amp;amp; Stereotypi&amp;#8230;</w:t>
      </w:r>
    </w:p>
    <w:p>
      <w:r>
        <w:rPr>
          <w:b/>
          <w:u w:val="single"/>
        </w:rPr>
        <w:t xml:space="preserve">72090</w:t>
      </w:r>
    </w:p>
    <w:p>
      <w:r>
        <w:t xml:space="preserve">RT @CouldBeEashia:</w:t>
        <w:t xml:space="preserve">@vivalamarley me waiting on you to take me to NY with you to get my nips piercing</w:t>
        <w:br/>
        <w:br/>
        <w:t xml:space="preserve">&amp;#128590;&amp;#128589;&amp;#128105;&amp;#128117;</w:t>
      </w:r>
    </w:p>
    <w:p>
      <w:r>
        <w:rPr>
          <w:b/>
          <w:u w:val="single"/>
        </w:rPr>
        <w:t xml:space="preserve">72091</w:t>
      </w:r>
    </w:p>
    <w:p>
      <w:r>
        <w:t xml:space="preserve">RT @CountOn24: bitch you love every team but the US lol RT"@rihanna: Tätä peliä olen odottanut! Rakastan vilpittömästi näitä molempia&amp;#8230;</w:t>
      </w:r>
    </w:p>
    <w:p>
      <w:r>
        <w:rPr>
          <w:b/>
          <w:u w:val="single"/>
        </w:rPr>
        <w:t xml:space="preserve">72092</w:t>
      </w:r>
    </w:p>
    <w:p>
      <w:r>
        <w:t xml:space="preserve">RT @CounterMoonbat: Hillary on muuten suuri kannattaja laille, josta he nyt myöntävät valehdelleensa teille typerille. Hänet on haastettava&amp;#8230;</w:t>
      </w:r>
    </w:p>
    <w:p>
      <w:r>
        <w:rPr>
          <w:b/>
          <w:u w:val="single"/>
        </w:rPr>
        <w:t xml:space="preserve">72093</w:t>
      </w:r>
    </w:p>
    <w:p>
      <w:r>
        <w:t xml:space="preserve">RT @CourtneySuvak_: &amp;#8220;@Dory:</w:t>
        <w:t xml:space="preserve">"what are you twelve"</w:t>
        <w:br/>
        <w:br/>
        <w:t xml:space="preserve">yeah asteikolla yhdestä kymmeneen</w:t>
        <w:br/>
        <w:br/>
        <w:t xml:space="preserve">bitch&amp;#8221</w:t>
      </w:r>
    </w:p>
    <w:p>
      <w:r>
        <w:rPr>
          <w:b/>
          <w:u w:val="single"/>
        </w:rPr>
        <w:t xml:space="preserve">72094</w:t>
      </w:r>
    </w:p>
    <w:p>
      <w:r>
        <w:t xml:space="preserve">RT @CourtneyyKay: Cruising pitkin katua minun 64, jockin the bitches, slappin the hoes</w:t>
      </w:r>
    </w:p>
    <w:p>
      <w:r>
        <w:rPr>
          <w:b/>
          <w:u w:val="single"/>
        </w:rPr>
        <w:t xml:space="preserve">72095</w:t>
      </w:r>
    </w:p>
    <w:p>
      <w:r>
        <w:t xml:space="preserve">RT @CraziestFreaks: When you eat the pussy so good she can't control her moans &amp;#128523;&amp;#128166;&amp;#128069; http://t.co/Gumzv3iKdJ</w:t>
      </w:r>
    </w:p>
    <w:p>
      <w:r>
        <w:rPr>
          <w:b/>
          <w:u w:val="single"/>
        </w:rPr>
        <w:t xml:space="preserve">72096</w:t>
      </w:r>
    </w:p>
    <w:p>
      <w:r>
        <w:t xml:space="preserve">RT @CraziestSex: Tyttö TIETÄÄ, milloin ämmä pitää poikaystävästään &amp;#128564;&amp;#128080;</w:t>
      </w:r>
    </w:p>
    <w:p>
      <w:r>
        <w:rPr>
          <w:b/>
          <w:u w:val="single"/>
        </w:rPr>
        <w:t xml:space="preserve">72097</w:t>
      </w:r>
    </w:p>
    <w:p>
      <w:r>
        <w:t xml:space="preserve">RT @CraziestSex: Syö hänen pilluaan ja katso häntä kuin &amp;#128540;&amp;#128541;&amp;#128514; http://t.co/mIgiYMGRJt</w:t>
      </w:r>
    </w:p>
    <w:p>
      <w:r>
        <w:rPr>
          <w:b/>
          <w:u w:val="single"/>
        </w:rPr>
        <w:t xml:space="preserve">72098</w:t>
      </w:r>
    </w:p>
    <w:p>
      <w:r>
        <w:t xml:space="preserve">RT @CraziestSex: Seksiä 1. treffeillä ei tarkoita, että olet huora, 90 päivän odottelu ei tee sinusta vaimoa, söpöt kuvat eivät tarkoita, että olet onnellinen, kun sinulla on titteli&amp;#8230;</w:t>
      </w:r>
    </w:p>
    <w:p>
      <w:r>
        <w:rPr>
          <w:b/>
          <w:u w:val="single"/>
        </w:rPr>
        <w:t xml:space="preserve">72099</w:t>
      </w:r>
    </w:p>
    <w:p>
      <w:r>
        <w:t xml:space="preserve">RT @CraziestSex: Pillun syöminen on osa seksiä. Jos se on mielestäsi inhottavaa, niin ehkä perseesi on liian NUORI nussimaan&amp;#8230;</w:t>
      </w:r>
    </w:p>
    <w:p>
      <w:r>
        <w:rPr>
          <w:b/>
          <w:u w:val="single"/>
        </w:rPr>
        <w:t xml:space="preserve">72100</w:t>
      </w:r>
    </w:p>
    <w:p>
      <w:r>
        <w:t xml:space="preserve">RT @CraziestSex: hmu when you stop bein a lil bitch</w:t>
      </w:r>
    </w:p>
    <w:p>
      <w:r>
        <w:rPr>
          <w:b/>
          <w:u w:val="single"/>
        </w:rPr>
        <w:t xml:space="preserve">72101</w:t>
      </w:r>
    </w:p>
    <w:p>
      <w:r>
        <w:t xml:space="preserve">RT @CraziestSex: hoes these days be like &amp;#128514; http://t.co/AvlwKKD8rW</w:t>
      </w:r>
    </w:p>
    <w:p>
      <w:r>
        <w:rPr>
          <w:b/>
          <w:u w:val="single"/>
        </w:rPr>
        <w:t xml:space="preserve">72102</w:t>
      </w:r>
    </w:p>
    <w:p>
      <w:r>
        <w:t xml:space="preserve">RT @CraziestSex: Jos et syö pillua, olet lapsellinen ja epäkypsä.</w:t>
      </w:r>
    </w:p>
    <w:p>
      <w:r>
        <w:rPr>
          <w:b/>
          <w:u w:val="single"/>
        </w:rPr>
        <w:t xml:space="preserve">72103</w:t>
      </w:r>
    </w:p>
    <w:p>
      <w:r>
        <w:t xml:space="preserve">RT @CraziestSex: hän tappoi sen ämmän &amp;#128555;&amp;#128514; http://t.co/uVS9E1gxPF</w:t>
      </w:r>
    </w:p>
    <w:p>
      <w:r>
        <w:rPr>
          <w:b/>
          <w:u w:val="single"/>
        </w:rPr>
        <w:t xml:space="preserve">72104</w:t>
      </w:r>
    </w:p>
    <w:p>
      <w:r>
        <w:t xml:space="preserve">RT @CreationOfJay: Yksikään tyttö ei ime munaa, mutta jotenkin kaikki jätkät saavat päänsä. Jätkät nussivat vain huonoja narttuja, mutta silti kaikki nämä rumat tytöt tulevat raskaaksi&amp;#8230;</w:t>
      </w:r>
    </w:p>
    <w:p>
      <w:r>
        <w:rPr>
          <w:b/>
          <w:u w:val="single"/>
        </w:rPr>
        <w:t xml:space="preserve">72105</w:t>
      </w:r>
    </w:p>
    <w:p>
      <w:r>
        <w:t xml:space="preserve">RT @CreepGawddess: Uhh bitch, älä sano hänelle "Siunausta." kun hän aivastelee.". Hän on saanut kaikki siunaukset, joita hän tarvitsee MINULTA." http://t.co/z4P52LbfeK http://t.co/z4P52LbfeK</w:t>
      </w:r>
    </w:p>
    <w:p>
      <w:r>
        <w:rPr>
          <w:b/>
          <w:u w:val="single"/>
        </w:rPr>
        <w:t xml:space="preserve">72106</w:t>
      </w:r>
    </w:p>
    <w:p>
      <w:r>
        <w:t xml:space="preserve">RT @CreepGawddess: On luultavasti masentavaa, kun ystävä on huora mutta tylsä.</w:t>
      </w:r>
    </w:p>
    <w:p>
      <w:r>
        <w:rPr>
          <w:b/>
          <w:u w:val="single"/>
        </w:rPr>
        <w:t xml:space="preserve">72107</w:t>
      </w:r>
    </w:p>
    <w:p>
      <w:r>
        <w:t xml:space="preserve">RT @CreepGawddess: Wait what?? RT @SoulfulBrotha: 65 dollaria satunnainen numero jostain pillusta.</w:t>
      </w:r>
    </w:p>
    <w:p>
      <w:r>
        <w:rPr>
          <w:b/>
          <w:u w:val="single"/>
        </w:rPr>
        <w:t xml:space="preserve">72108</w:t>
      </w:r>
    </w:p>
    <w:p>
      <w:r>
        <w:t xml:space="preserve">RT @CreepyScout: Kumarru.</w:t>
        <w:br/>
        <w:br/>
        <w:t xml:space="preserve"> Ja poimi se roska.</w:t>
      </w:r>
    </w:p>
    <w:p>
      <w:r>
        <w:rPr>
          <w:b/>
          <w:u w:val="single"/>
        </w:rPr>
        <w:t xml:space="preserve">72109</w:t>
      </w:r>
    </w:p>
    <w:p>
      <w:r>
        <w:t xml:space="preserve">RT @Crimefetish: http://t.co/KWFRABGuwj</w:t>
      </w:r>
    </w:p>
    <w:p>
      <w:r>
        <w:rPr>
          <w:b/>
          <w:u w:val="single"/>
        </w:rPr>
        <w:t xml:space="preserve">72110</w:t>
      </w:r>
    </w:p>
    <w:p>
      <w:r>
        <w:t xml:space="preserve">RT @CrittaMo: Alan kyllästyä näihin samoihin, toivottomiin ja rahaton narttuihin! Ei töitä, kaikki mitä he haluavat tehdä on twerkata ja polttaa Swishersiä.</w:t>
      </w:r>
    </w:p>
    <w:p>
      <w:r>
        <w:rPr>
          <w:b/>
          <w:u w:val="single"/>
        </w:rPr>
        <w:t xml:space="preserve">72111</w:t>
      </w:r>
    </w:p>
    <w:p>
      <w:r>
        <w:t xml:space="preserve">RT @CrooklynxDodger: Kun @MeechIsDEAD sanoi &amp;#8220;Fast bitch I call her Bizzy (busy) cause she only bone thugs&amp;#8221; http://t.co/qs9XUeu1VA</w:t>
      </w:r>
    </w:p>
    <w:p>
      <w:r>
        <w:rPr>
          <w:b/>
          <w:u w:val="single"/>
        </w:rPr>
        <w:t xml:space="preserve">72112</w:t>
      </w:r>
    </w:p>
    <w:p>
      <w:r>
        <w:t xml:space="preserve">RT @CrownHer: Ottaa ho-kylvyn RT @1stZodiacSign: Hän pelkää vettä. Kuinka TF hän pesee itsensä päivittäin? lol.</w:t>
      </w:r>
    </w:p>
    <w:p>
      <w:r>
        <w:rPr>
          <w:b/>
          <w:u w:val="single"/>
        </w:rPr>
        <w:t xml:space="preserve">72113</w:t>
      </w:r>
    </w:p>
    <w:p>
      <w:r>
        <w:t xml:space="preserve">RT @Crownthatbitch: Pillusi on niin pommi, että kutsun sitä dynamiitiksi.</w:t>
      </w:r>
    </w:p>
    <w:p>
      <w:r>
        <w:rPr>
          <w:b/>
          <w:u w:val="single"/>
        </w:rPr>
        <w:t xml:space="preserve">72114</w:t>
      </w:r>
    </w:p>
    <w:p>
      <w:r>
        <w:t xml:space="preserve">RT @Cspen335: CspenCense: Olet oikeassa! Oletko kuullut "dodo-linnusta"? Se on se, jolla on Obama perseellään! http://t.co/0qHypwxzYh</w:t>
      </w:r>
    </w:p>
    <w:p>
      <w:r>
        <w:rPr>
          <w:b/>
          <w:u w:val="single"/>
        </w:rPr>
        <w:t xml:space="preserve">72115</w:t>
      </w:r>
    </w:p>
    <w:p>
      <w:r>
        <w:t xml:space="preserve">RT @CuffYoFee: Vien ämmän Houstonin ravintolaan, hänen on parasta olla puhumatta toiselle neekerille, kun ateria on vielä hänen ruoansulatuskanavissaan.</w:t>
      </w:r>
    </w:p>
    <w:p>
      <w:r>
        <w:rPr>
          <w:b/>
          <w:u w:val="single"/>
        </w:rPr>
        <w:t xml:space="preserve">72116</w:t>
      </w:r>
    </w:p>
    <w:p>
      <w:r>
        <w:t xml:space="preserve">RT @Cuff_no_Slut: Hate basic bitches,</w:t>
      </w:r>
    </w:p>
    <w:p>
      <w:r>
        <w:rPr>
          <w:b/>
          <w:u w:val="single"/>
        </w:rPr>
        <w:t xml:space="preserve">72117</w:t>
      </w:r>
    </w:p>
    <w:p>
      <w:r>
        <w:t xml:space="preserve">RT @CuhCuhCraig: Onko tuo Kawhi Leonard? Smh RT &amp;#8220;@iDntWearCondoms: Wow u todella vuotaa ou.. Nvm RT @MsJoseline: Ion need I fuc nig http:&amp;#8230;</w:t>
      </w:r>
    </w:p>
    <w:p>
      <w:r>
        <w:rPr>
          <w:b/>
          <w:u w:val="single"/>
        </w:rPr>
        <w:t xml:space="preserve">72118</w:t>
      </w:r>
    </w:p>
    <w:p>
      <w:r>
        <w:t xml:space="preserve">RT @CuhCuhCuh: Hoes on Hoes niggoja olla vihainen cuhz he be tryna cuff the hoes cuh</w:t>
      </w:r>
    </w:p>
    <w:p>
      <w:r>
        <w:rPr>
          <w:b/>
          <w:u w:val="single"/>
        </w:rPr>
        <w:t xml:space="preserve">72119</w:t>
      </w:r>
    </w:p>
    <w:p>
      <w:r>
        <w:t xml:space="preserve">RT @CuhCuhCuh: I got NO love for bitches or bitch niggas cuh.</w:t>
      </w:r>
    </w:p>
    <w:p>
      <w:r>
        <w:rPr>
          <w:b/>
          <w:u w:val="single"/>
        </w:rPr>
        <w:t xml:space="preserve">72120</w:t>
      </w:r>
    </w:p>
    <w:p>
      <w:r>
        <w:t xml:space="preserve">RT @CuhCuhCuh: Kun ämmä sanoo "rakastan sinua", lyö häntä käänteisellä psykologialla &amp;amp; sano "rakastatko sinä?". Se toimii 70 % ajasta, mutta loput 30 % on g&amp;#8230;</w:t>
      </w:r>
    </w:p>
    <w:p>
      <w:r>
        <w:rPr>
          <w:b/>
          <w:u w:val="single"/>
        </w:rPr>
        <w:t xml:space="preserve">72121</w:t>
      </w:r>
    </w:p>
    <w:p>
      <w:r>
        <w:t xml:space="preserve">RT @CuhCuhCuh: ämmät kehuvat käyvänsä kuntosalilla ja ovat silti patronipullon muotoisia cuh cuh</w:t>
      </w:r>
    </w:p>
    <w:p>
      <w:r>
        <w:rPr>
          <w:b/>
          <w:u w:val="single"/>
        </w:rPr>
        <w:t xml:space="preserve">72122</w:t>
      </w:r>
    </w:p>
    <w:p>
      <w:r>
        <w:t xml:space="preserve">RT @CuhCuhCuh: ämmät twerkkaavat kameralle, kun he katsovat lapsena Paavo Bobia cuh</w:t>
      </w:r>
    </w:p>
    <w:p>
      <w:r>
        <w:rPr>
          <w:b/>
          <w:u w:val="single"/>
        </w:rPr>
        <w:t xml:space="preserve">72123</w:t>
      </w:r>
    </w:p>
    <w:p>
      <w:r>
        <w:t xml:space="preserve">RT @CuhCuhCuh: ämmät nimeä he muodostavat pois Instagram suodattimet cuh tämä ämmä oli lookin kuin "Rise" toinen päivä</w:t>
      </w:r>
    </w:p>
    <w:p>
      <w:r>
        <w:rPr>
          <w:b/>
          <w:u w:val="single"/>
        </w:rPr>
        <w:t xml:space="preserve">72124</w:t>
      </w:r>
    </w:p>
    <w:p>
      <w:r>
        <w:t xml:space="preserve">RT @CuhCuhCuh: nartut, jotka polttavat sikareita, ovat ällöttäviä cuh</w:t>
      </w:r>
    </w:p>
    <w:p>
      <w:r>
        <w:rPr>
          <w:b/>
          <w:u w:val="single"/>
        </w:rPr>
        <w:t xml:space="preserve">72125</w:t>
      </w:r>
    </w:p>
    <w:p>
      <w:r>
        <w:t xml:space="preserve">RT @CuhCuhCuh: lihavat ämmät eivät tykkää nostaa käsiään kesällä kaikki se kosteus cuh</w:t>
      </w:r>
    </w:p>
    <w:p>
      <w:r>
        <w:rPr>
          <w:b/>
          <w:u w:val="single"/>
        </w:rPr>
        <w:t xml:space="preserve">72126</w:t>
      </w:r>
    </w:p>
    <w:p>
      <w:r>
        <w:t xml:space="preserve">RT @CuhCuhCuh: idk miksi laihat ämmät luulevat, että heillä on perse cuh</w:t>
      </w:r>
    </w:p>
    <w:p>
      <w:r>
        <w:rPr>
          <w:b/>
          <w:u w:val="single"/>
        </w:rPr>
        <w:t xml:space="preserve">72127</w:t>
      </w:r>
    </w:p>
    <w:p>
      <w:r>
        <w:t xml:space="preserve">RT @CuhCuhCuh: Jos ämmä antaa minun lyödä ill jättää hänet CRIPpled cuh</w:t>
      </w:r>
    </w:p>
    <w:p>
      <w:r>
        <w:rPr>
          <w:b/>
          <w:u w:val="single"/>
        </w:rPr>
        <w:t xml:space="preserve">72128</w:t>
      </w:r>
    </w:p>
    <w:p>
      <w:r>
        <w:t xml:space="preserve">RT @CuhCuhCuh: Jos ämmä kertoo sinulle, että häntä on petetty yli 3 kertaa, siinä on jotain vikaa. cuh</w:t>
      </w:r>
    </w:p>
    <w:p>
      <w:r>
        <w:rPr>
          <w:b/>
          <w:u w:val="single"/>
        </w:rPr>
        <w:t xml:space="preserve">72129</w:t>
      </w:r>
    </w:p>
    <w:p>
      <w:r>
        <w:t xml:space="preserve">RT @CuhCuhCuh: Jos pillu ei piereskele, et ole oikeassa.</w:t>
      </w:r>
    </w:p>
    <w:p>
      <w:r>
        <w:rPr>
          <w:b/>
          <w:u w:val="single"/>
        </w:rPr>
        <w:t xml:space="preserve">72130</w:t>
      </w:r>
    </w:p>
    <w:p>
      <w:r>
        <w:t xml:space="preserve">RT @CuhCuhCuh: sen joitakin seksikkäitä rumia narttuja maailmassa cuh että ill fucc</w:t>
      </w:r>
    </w:p>
    <w:p>
      <w:r>
        <w:rPr>
          <w:b/>
          <w:u w:val="single"/>
        </w:rPr>
        <w:t xml:space="preserve">72131</w:t>
      </w:r>
    </w:p>
    <w:p>
      <w:r>
        <w:t xml:space="preserve">RT @CuhCuhCuh: nämä blacc perseen hiilihiiliset ämmät sanovat sekoittaneensa irlantilaisia ja muuta valheellista paskaa cuh</w:t>
      </w:r>
    </w:p>
    <w:p>
      <w:r>
        <w:rPr>
          <w:b/>
          <w:u w:val="single"/>
        </w:rPr>
        <w:t xml:space="preserve">72132</w:t>
      </w:r>
    </w:p>
    <w:p>
      <w:r>
        <w:t xml:space="preserve">RT @CuhCuhCuh: valkoiset huorat käyttävät edelleen UGG:ejä kuumalla säällä cuh</w:t>
      </w:r>
    </w:p>
    <w:p>
      <w:r>
        <w:rPr>
          <w:b/>
          <w:u w:val="single"/>
        </w:rPr>
        <w:t xml:space="preserve">72133</w:t>
      </w:r>
    </w:p>
    <w:p>
      <w:r>
        <w:t xml:space="preserve">RT @CumminsSamantha: LOL @ olet tyhmä ämmä.</w:t>
      </w:r>
    </w:p>
    <w:p>
      <w:r>
        <w:rPr>
          <w:b/>
          <w:u w:val="single"/>
        </w:rPr>
        <w:t xml:space="preserve">72134</w:t>
      </w:r>
    </w:p>
    <w:p>
      <w:r>
        <w:t xml:space="preserve">RT @CurlsGoddess: Se, että olet niin kietoutunut rakkauteen, että lakkaat tekemästä hyvää itsellesi, on sitä, mitä yläasteikäiset tekevät, tyhmä ämmä. I want just want mo&amp;#8230;</w:t>
      </w:r>
    </w:p>
    <w:p>
      <w:r>
        <w:rPr>
          <w:b/>
          <w:u w:val="single"/>
        </w:rPr>
        <w:t xml:space="preserve">72135</w:t>
      </w:r>
    </w:p>
    <w:p>
      <w:r>
        <w:t xml:space="preserve">RT @CurrenSy_Spitta: I got at her with a dickie shirt and some Adidas slides&amp;#8230;</w:t>
      </w:r>
    </w:p>
    <w:p>
      <w:r>
        <w:rPr>
          <w:b/>
          <w:u w:val="single"/>
        </w:rPr>
        <w:t xml:space="preserve">72136</w:t>
      </w:r>
    </w:p>
    <w:p>
      <w:r>
        <w:t xml:space="preserve">RT @CurrenSy_Spitta: Ja jos ämmä ei voi kunnioittaa neekeriä, jolla on paperia ja tuoreet bball-shortsit, hänet on kasvatettu hirveästi....</w:t>
      </w:r>
    </w:p>
    <w:p>
      <w:r>
        <w:rPr>
          <w:b/>
          <w:u w:val="single"/>
        </w:rPr>
        <w:t xml:space="preserve">72137</w:t>
      </w:r>
    </w:p>
    <w:p>
      <w:r>
        <w:t xml:space="preserve">RT @CurrenSy_Spitta: Don't Neva check a real nigga........ Check a hoe</w:t>
      </w:r>
    </w:p>
    <w:p>
      <w:r>
        <w:rPr>
          <w:b/>
          <w:u w:val="single"/>
        </w:rPr>
        <w:t xml:space="preserve">72138</w:t>
      </w:r>
    </w:p>
    <w:p>
      <w:r>
        <w:t xml:space="preserve">RT @CurrenSy_Spitta: Fuckin hoe ass Click it or ticket.....25 dollaria n shit</w:t>
      </w:r>
    </w:p>
    <w:p>
      <w:r>
        <w:rPr>
          <w:b/>
          <w:u w:val="single"/>
        </w:rPr>
        <w:t xml:space="preserve">72139</w:t>
      </w:r>
    </w:p>
    <w:p>
      <w:r>
        <w:t xml:space="preserve">RT @CurrenSy_Spitta: En ole koskaan ostanut akkaa.....</w:t>
      </w:r>
    </w:p>
    <w:p>
      <w:r>
        <w:rPr>
          <w:b/>
          <w:u w:val="single"/>
        </w:rPr>
        <w:t xml:space="preserve">72140</w:t>
      </w:r>
    </w:p>
    <w:p>
      <w:r>
        <w:t xml:space="preserve">RT @CurrenSy_Spitta: En osta ämmällesi mitään punaisia pohjia.... Joten älä edes huolehdi siitä, cuzzo...</w:t>
      </w:r>
    </w:p>
    <w:p>
      <w:r>
        <w:rPr>
          <w:b/>
          <w:u w:val="single"/>
        </w:rPr>
        <w:t xml:space="preserve">72141</w:t>
      </w:r>
    </w:p>
    <w:p>
      <w:r>
        <w:t xml:space="preserve">RT @CurrenSy_Spitta: Jotkut ämmät luulevat, että rekkamyssy tekee heistä automaattisesti mallin......</w:t>
      </w:r>
    </w:p>
    <w:p>
      <w:r>
        <w:rPr>
          <w:b/>
          <w:u w:val="single"/>
        </w:rPr>
        <w:t xml:space="preserve">72142</w:t>
      </w:r>
    </w:p>
    <w:p>
      <w:r>
        <w:t xml:space="preserve">RT @Curvables: Hän pelaa pelinrakentajaa, ja hänellä on cheerleader-tyttöystävä... YUPP this hoe more of a man than I'll ever be. http://t.co/QlUUaJl&amp;#8230;</w:t>
      </w:r>
    </w:p>
    <w:p>
      <w:r>
        <w:rPr>
          <w:b/>
          <w:u w:val="single"/>
        </w:rPr>
        <w:t xml:space="preserve">72143</w:t>
      </w:r>
    </w:p>
    <w:p>
      <w:r>
        <w:t xml:space="preserve">RT @Curvables: Opettajat antavat aina kotitehtäviä kuin meillä ei olisi elämää, ämmä, minun on mentävä kotiin twiittaamaan.</w:t>
      </w:r>
    </w:p>
    <w:p>
      <w:r>
        <w:rPr>
          <w:b/>
          <w:u w:val="single"/>
        </w:rPr>
        <w:t xml:space="preserve">72144</w:t>
      </w:r>
    </w:p>
    <w:p>
      <w:r>
        <w:t xml:space="preserve">RT @Curvables: Opettajat luulevat aina olevansa ovelia, nartut twiittaavat sinua luokassa ja muuta paskaa.</w:t>
      </w:r>
    </w:p>
    <w:p>
      <w:r>
        <w:rPr>
          <w:b/>
          <w:u w:val="single"/>
        </w:rPr>
        <w:t xml:space="preserve">72145</w:t>
      </w:r>
    </w:p>
    <w:p>
      <w:r>
        <w:t xml:space="preserve">RT @Curvables:</w:t>
        <w:br/>
        <w:t xml:space="preserve">https://t.co/K0394O7Z8d https://t.co/K0394O7Z8d</w:t>
      </w:r>
    </w:p>
    <w:p>
      <w:r>
        <w:rPr>
          <w:b/>
          <w:u w:val="single"/>
        </w:rPr>
        <w:t xml:space="preserve">72146</w:t>
      </w:r>
    </w:p>
    <w:p>
      <w:r>
        <w:t xml:space="preserve">RT @CuteForFall: En malta odottaa, että pääsen käyttämään lämpimiä pörröisiä villapaitoja &amp;#128525;&amp;#9786;&amp;#65039;&amp;#127809;&amp;#9749;&amp;#65039; http://t.co/d3BlSbpryd</w:t>
      </w:r>
    </w:p>
    <w:p>
      <w:r>
        <w:rPr>
          <w:b/>
          <w:u w:val="single"/>
        </w:rPr>
        <w:t xml:space="preserve">72147</w:t>
      </w:r>
    </w:p>
    <w:p>
      <w:r>
        <w:t xml:space="preserve">RT @CuteOverloads: baby monkey in the snow im crying &amp;#128557;&amp;#128018;&amp;#10052; http://t.co/gMk5dbjaJQ</w:t>
      </w:r>
    </w:p>
    <w:p>
      <w:r>
        <w:rPr>
          <w:b/>
          <w:u w:val="single"/>
        </w:rPr>
        <w:t xml:space="preserve">72148</w:t>
      </w:r>
    </w:p>
    <w:p>
      <w:r>
        <w:t xml:space="preserve">RT @Cuzimdaddy_: !!!! @5feet_0inches is dis wrong???? "@_100d: Jos vittuilet vaisun neekerin kanssa, olet vaisu ämmä"</w:t>
      </w:r>
    </w:p>
    <w:p>
      <w:r>
        <w:rPr>
          <w:b/>
          <w:u w:val="single"/>
        </w:rPr>
        <w:t xml:space="preserve">72149</w:t>
      </w:r>
    </w:p>
    <w:p>
      <w:r>
        <w:t xml:space="preserve">RT @CuzzinTom: Jos Byron Leftwich nussii yhtä kovaa kuin hän heittää, hän tappaa narttuja.</w:t>
      </w:r>
    </w:p>
    <w:p>
      <w:r>
        <w:rPr>
          <w:b/>
          <w:u w:val="single"/>
        </w:rPr>
        <w:t xml:space="preserve">72150</w:t>
      </w:r>
    </w:p>
    <w:p>
      <w:r>
        <w:t xml:space="preserve">RT @CyFyre: @WesOrrJames love you too my nig #squad: @WesOrrJames love you too my nig #squad</w:t>
      </w:r>
    </w:p>
    <w:p>
      <w:r>
        <w:rPr>
          <w:b/>
          <w:u w:val="single"/>
        </w:rPr>
        <w:t xml:space="preserve">72151</w:t>
      </w:r>
    </w:p>
    <w:p>
      <w:r>
        <w:t xml:space="preserve">RT @CzarZellem: Hei, liberaalit, tässä on @SenTedCruz, Yhdysvaltain senaatin tuleva enemmistöjohtaja.Nauti. Kosto on narttu. #p2 #stoprush #waar http:&amp;#8230;</w:t>
      </w:r>
    </w:p>
    <w:p>
      <w:r>
        <w:rPr>
          <w:b/>
          <w:u w:val="single"/>
        </w:rPr>
        <w:t xml:space="preserve">72152</w:t>
      </w:r>
    </w:p>
    <w:p>
      <w:r>
        <w:t xml:space="preserve">RT @CzarofSwag: FC Dallas -ottelussa USA:ta huutaville ääliöille: Kansas on Yhdysvalloissa.</w:t>
      </w:r>
    </w:p>
    <w:p>
      <w:r>
        <w:rPr>
          <w:b/>
          <w:u w:val="single"/>
        </w:rPr>
        <w:t xml:space="preserve">72153</w:t>
      </w:r>
    </w:p>
    <w:p>
      <w:r>
        <w:t xml:space="preserve">RT @CzickenShack: mutta ilmeisesti "Uncrustables" on jo varattu. Fu&amp;#8230;</w:t>
      </w:r>
    </w:p>
    <w:p>
      <w:r>
        <w:rPr>
          <w:b/>
          <w:u w:val="single"/>
        </w:rPr>
        <w:t xml:space="preserve">72154</w:t>
      </w:r>
    </w:p>
    <w:p>
      <w:r>
        <w:t xml:space="preserve">RT @D0PESHIT0NLY:</w:t>
        <w:br/>
        <w:t xml:space="preserve">Ei työtä</w:t>
        <w:br/>
        <w:t xml:space="preserve">Ei tulevaisuutta</w:t>
        <w:br/>
        <w:t xml:space="preserve">Ei koulutusta</w:t>
        <w:br/>
        <w:t xml:space="preserve">&amp;amp; on otsaa sanoa "kaikki nämä neekerit haluavat vain pillua"</w:t>
        <w:br/>
        <w:t xml:space="preserve">Bitch cause that&amp;#8230</w:t>
      </w:r>
    </w:p>
    <w:p>
      <w:r>
        <w:rPr>
          <w:b/>
          <w:u w:val="single"/>
        </w:rPr>
        <w:t xml:space="preserve">72155</w:t>
      </w:r>
    </w:p>
    <w:p>
      <w:r>
        <w:t xml:space="preserve">RT @D9Rize: @TerrorFranchise @D9Oxy Stfu faggot a clip is 4+ holy fucking tittyy shit</w:t>
      </w:r>
    </w:p>
    <w:p>
      <w:r>
        <w:rPr>
          <w:b/>
          <w:u w:val="single"/>
        </w:rPr>
        <w:t xml:space="preserve">72156</w:t>
      </w:r>
    </w:p>
    <w:p>
      <w:r>
        <w:t xml:space="preserve">RT @DARKSKlNDRAKE: How yall hoes do instagram rates http://t.co/UUjeAXZByW</w:t>
      </w:r>
    </w:p>
    <w:p>
      <w:r>
        <w:rPr>
          <w:b/>
          <w:u w:val="single"/>
        </w:rPr>
        <w:t xml:space="preserve">72157</w:t>
      </w:r>
    </w:p>
    <w:p>
      <w:r>
        <w:t xml:space="preserve">RT @DA_POLO_KING: @VikkiNoSecrets: @VikkiNoSecrets hoes have no life</w:t>
      </w:r>
    </w:p>
    <w:p>
      <w:r>
        <w:rPr>
          <w:b/>
          <w:u w:val="single"/>
        </w:rPr>
        <w:t xml:space="preserve">72158</w:t>
      </w:r>
    </w:p>
    <w:p>
      <w:r>
        <w:t xml:space="preserve">RT @DAiiNUH: tytöt, joilla on sixpack, ovat pelottavia..... vain litteä vatsa on tarpeeksi kuuma.... repaleiset ämmät ovat pelottavan näköisiä.</w:t>
      </w:r>
    </w:p>
    <w:p>
      <w:r>
        <w:rPr>
          <w:b/>
          <w:u w:val="single"/>
        </w:rPr>
        <w:t xml:space="preserve">72159</w:t>
      </w:r>
    </w:p>
    <w:p>
      <w:r>
        <w:t xml:space="preserve">RT @DBN_kev: @PacDaGoat: Tuo on laillinen taklaus, hintti RT @PP_Rich_Hill: Tuo on laillinen taklaus, hintti RT @PP_Rich_Hill: Tuo on laillinen taklaus, hintti: Seriously? http://t.co/7s0v4pm7IB</w:t>
      </w:r>
    </w:p>
    <w:p>
      <w:r>
        <w:rPr>
          <w:b/>
          <w:u w:val="single"/>
        </w:rPr>
        <w:t xml:space="preserve">72160</w:t>
      </w:r>
    </w:p>
    <w:p>
      <w:r>
        <w:t xml:space="preserve">RT @DBOI509: #twitterafterdark :)</w:t>
      </w:r>
    </w:p>
    <w:p>
      <w:r>
        <w:rPr>
          <w:b/>
          <w:u w:val="single"/>
        </w:rPr>
        <w:t xml:space="preserve">72161</w:t>
      </w:r>
    </w:p>
    <w:p>
      <w:r>
        <w:t xml:space="preserve">RT @DBlockDeuce_215 My Face kun ämmät odottavat minun välittävän http://t.co/hWnAH5bTW6</w:t>
      </w:r>
    </w:p>
    <w:p>
      <w:r>
        <w:rPr>
          <w:b/>
          <w:u w:val="single"/>
        </w:rPr>
        <w:t xml:space="preserve">72162</w:t>
      </w:r>
    </w:p>
    <w:p>
      <w:r>
        <w:t xml:space="preserve">RT @DBlockDeuce_215: Lightskin hoes, jotka vannoivat olevansa ruskeita kesän rusketuksensa takia, tulevat takaisin&amp;#8230;</w:t>
      </w:r>
    </w:p>
    <w:p>
      <w:r>
        <w:rPr>
          <w:b/>
          <w:u w:val="single"/>
        </w:rPr>
        <w:t xml:space="preserve">72163</w:t>
      </w:r>
    </w:p>
    <w:p>
      <w:r>
        <w:t xml:space="preserve">RT @DCPlod: Oikeiston vainoharhainen pelko shariaa kohtaan tiivistyy seuraaviin asioihin: Kristityt fundamentalistit ovat ainoat sortajat ja vainoajat: kristittyjen fundamentalistien pitäisi olla ainoat ...</w:t>
      </w:r>
    </w:p>
    <w:p>
      <w:r>
        <w:rPr>
          <w:b/>
          <w:u w:val="single"/>
        </w:rPr>
        <w:t xml:space="preserve">72164</w:t>
      </w:r>
    </w:p>
    <w:p>
      <w:r>
        <w:t xml:space="preserve">RT @DEON1093: AHAAAA DUHHRT @PAPER_CHAYSIN: These hoes are for everyone !</w:t>
      </w:r>
    </w:p>
    <w:p>
      <w:r>
        <w:rPr>
          <w:b/>
          <w:u w:val="single"/>
        </w:rPr>
        <w:t xml:space="preserve">72165</w:t>
      </w:r>
    </w:p>
    <w:p>
      <w:r>
        <w:t xml:space="preserve">RT @DETROITSWEETS_: U gotta be retarded to skip class in college</w:t>
      </w:r>
    </w:p>
    <w:p>
      <w:r>
        <w:rPr>
          <w:b/>
          <w:u w:val="single"/>
        </w:rPr>
        <w:t xml:space="preserve">72166</w:t>
      </w:r>
    </w:p>
    <w:p>
      <w:r>
        <w:t xml:space="preserve">RT @DFcuknAwesum: Kirk ei ole mitään muuta kuin ämmä #Love&amp;amp;HipHop</w:t>
      </w:r>
    </w:p>
    <w:p>
      <w:r>
        <w:rPr>
          <w:b/>
          <w:u w:val="single"/>
        </w:rPr>
        <w:t xml:space="preserve">72167</w:t>
      </w:r>
    </w:p>
    <w:p>
      <w:r>
        <w:t xml:space="preserve">RT @DFkinLopes: Bruh aina kun kuuluisa julkkis twiittaa jotain, ensimmäinen kommentoija on joku huora, joka puhuu "slap ya dick on me d&amp;#8230;</w:t>
      </w:r>
    </w:p>
    <w:p>
      <w:r>
        <w:rPr>
          <w:b/>
          <w:u w:val="single"/>
        </w:rPr>
        <w:t xml:space="preserve">72168</w:t>
      </w:r>
    </w:p>
    <w:p>
      <w:r>
        <w:t xml:space="preserve">RT @DFkinLopes: Jopa nuorena nämä huorat eivät ole uskollisia http://t.co/OMWaEd2PcJ</w:t>
      </w:r>
    </w:p>
    <w:p>
      <w:r>
        <w:rPr>
          <w:b/>
          <w:u w:val="single"/>
        </w:rPr>
        <w:t xml:space="preserve">72169</w:t>
      </w:r>
    </w:p>
    <w:p>
      <w:r>
        <w:t xml:space="preserve">RT @DFkinLopes: Jos minun tyttöni joutuu tappeluun sinun tyttönne kanssa, sinun on parasta olla valmis häipymään myös, koska tyrmään sinut ja menen sitten auttamaan narttuni tallomista&amp;#8230;</w:t>
      </w:r>
    </w:p>
    <w:p>
      <w:r>
        <w:rPr>
          <w:b/>
          <w:u w:val="single"/>
        </w:rPr>
        <w:t xml:space="preserve">72170</w:t>
      </w:r>
    </w:p>
    <w:p>
      <w:r>
        <w:t xml:space="preserve">RT @DFkinLopes: http://t.co/vGUClaeNnt</w:t>
      </w:r>
    </w:p>
    <w:p>
      <w:r>
        <w:rPr>
          <w:b/>
          <w:u w:val="single"/>
        </w:rPr>
        <w:t xml:space="preserve">72171</w:t>
      </w:r>
    </w:p>
    <w:p>
      <w:r>
        <w:t xml:space="preserve">RT @DFkinLopes: McDonald'sin työntekijät pyörittelevät aina silmiään, kun maksat kolikoilla, kuten "bitch you broke af too fuck you giving me attitud";</w:t>
      </w:r>
    </w:p>
    <w:p>
      <w:r>
        <w:rPr>
          <w:b/>
          <w:u w:val="single"/>
        </w:rPr>
        <w:t xml:space="preserve">72172</w:t>
      </w:r>
    </w:p>
    <w:p>
      <w:r>
        <w:t xml:space="preserve">RT @DFkinLopes:</w:t>
        <w:br/>
        <w:t xml:space="preserve">Elokuu 12, 2014 klo 19:22</w:t>
        <w:br/>
        <w:t xml:space="preserve">Minä: No olet huora tänään 1. lokakuuta 2014 klo &amp;#8230;</w:t>
      </w:r>
    </w:p>
    <w:p>
      <w:r>
        <w:rPr>
          <w:b/>
          <w:u w:val="single"/>
        </w:rPr>
        <w:t xml:space="preserve">72173</w:t>
      </w:r>
    </w:p>
    <w:p>
      <w:r>
        <w:t xml:space="preserve">RT @DFkinLopes: Kun ämmä aivastelee liian lähellä sinua http://t.co/Jq3p3NyeAZ</w:t>
      </w:r>
    </w:p>
    <w:p>
      <w:r>
        <w:rPr>
          <w:b/>
          <w:u w:val="single"/>
        </w:rPr>
        <w:t xml:space="preserve">72174</w:t>
      </w:r>
    </w:p>
    <w:p>
      <w:r>
        <w:t xml:space="preserve">RT @DFkinLopes: RT @MackinAintCeezy Kerro minulle jotain likaista &amp;#128520; http://t.co/0B0PZ8J4cM</w:t>
      </w:r>
    </w:p>
    <w:p>
      <w:r>
        <w:rPr>
          <w:b/>
          <w:u w:val="single"/>
        </w:rPr>
        <w:t xml:space="preserve">72175</w:t>
      </w:r>
    </w:p>
    <w:p>
      <w:r>
        <w:t xml:space="preserve">RT @DGooods: Älä koskaan luota "te kaikki niin söpö" -perseiseen ämmästä &amp;#128554; he vain odottavat iskua</w:t>
      </w:r>
    </w:p>
    <w:p>
      <w:r>
        <w:rPr>
          <w:b/>
          <w:u w:val="single"/>
        </w:rPr>
        <w:t xml:space="preserve">72176</w:t>
      </w:r>
    </w:p>
    <w:p>
      <w:r>
        <w:t xml:space="preserve">RT @DIYcookery: Godiva Chocolate Dipped Oreos &amp;#128523; http://t.co/OSYPnadYtO</w:t>
      </w:r>
    </w:p>
    <w:p>
      <w:r>
        <w:rPr>
          <w:b/>
          <w:u w:val="single"/>
        </w:rPr>
        <w:t xml:space="preserve">72177</w:t>
      </w:r>
    </w:p>
    <w:p>
      <w:r>
        <w:t xml:space="preserve">RT @DInHerFriends: Kanye teki huorasta kotiäidin ja neekerit sanoivat RIP hyvät tytöt ikuisesti.</w:t>
      </w:r>
    </w:p>
    <w:p>
      <w:r>
        <w:rPr>
          <w:b/>
          <w:u w:val="single"/>
        </w:rPr>
        <w:t xml:space="preserve">72178</w:t>
      </w:r>
    </w:p>
    <w:p>
      <w:r>
        <w:t xml:space="preserve">RT @DJZeeti: Jos hänen kätensä ja jalkansa likaantuvat RT @KingSimi: @DJZeeti: Miten voit kertoa, jos tytön pillu haisee ennen kuin olet itse mennyt hänen pannuunsa ...</w:t>
      </w:r>
    </w:p>
    <w:p>
      <w:r>
        <w:rPr>
          <w:b/>
          <w:u w:val="single"/>
        </w:rPr>
        <w:t xml:space="preserve">72179</w:t>
      </w:r>
    </w:p>
    <w:p>
      <w:r>
        <w:t xml:space="preserve">RT @DJZeeti: . Jotkut ämmät haluavat vain nukkua yökylässä joskus.</w:t>
      </w:r>
    </w:p>
    <w:p>
      <w:r>
        <w:rPr>
          <w:b/>
          <w:u w:val="single"/>
        </w:rPr>
        <w:t xml:space="preserve">72180</w:t>
      </w:r>
    </w:p>
    <w:p>
      <w:r>
        <w:t xml:space="preserve">RT @DJZeeti: Tämä neekeri yritti vihata minua ämmälle ja hän sanoi tälle kornipallolle im että neekeri http://t.co/CJfz9DaUYL</w:t>
      </w:r>
    </w:p>
    <w:p>
      <w:r>
        <w:rPr>
          <w:b/>
          <w:u w:val="single"/>
        </w:rPr>
        <w:t xml:space="preserve">72181</w:t>
      </w:r>
    </w:p>
    <w:p>
      <w:r>
        <w:t xml:space="preserve">RT @DJZeeti: En voisi isännöidä 106 and parkia .. nussisin liikaa nuoria narttuja.</w:t>
      </w:r>
    </w:p>
    <w:p>
      <w:r>
        <w:rPr>
          <w:b/>
          <w:u w:val="single"/>
        </w:rPr>
        <w:t xml:space="preserve">72182</w:t>
      </w:r>
    </w:p>
    <w:p>
      <w:r>
        <w:t xml:space="preserve">RT @DJZeeti: narttuni on valikoiva rakastaja.</w:t>
      </w:r>
    </w:p>
    <w:p>
      <w:r>
        <w:rPr>
          <w:b/>
          <w:u w:val="single"/>
        </w:rPr>
        <w:t xml:space="preserve">72183</w:t>
      </w:r>
    </w:p>
    <w:p>
      <w:r>
        <w:t xml:space="preserve">RT @DJZeeti: neekerit twiittaavat haluavansa "hyvän tytön" antaen samalla "huorille" huomiota KAIKKI päivät</w:t>
      </w:r>
    </w:p>
    <w:p>
      <w:r>
        <w:rPr>
          <w:b/>
          <w:u w:val="single"/>
        </w:rPr>
        <w:t xml:space="preserve">72184</w:t>
      </w:r>
    </w:p>
    <w:p>
      <w:r>
        <w:t xml:space="preserve">RT @DJ_Cellophane: oomf-pillu maistuu luultavasti Krabby-pattien salaiselta kaavalta.</w:t>
      </w:r>
    </w:p>
    <w:p>
      <w:r>
        <w:rPr>
          <w:b/>
          <w:u w:val="single"/>
        </w:rPr>
        <w:t xml:space="preserve">72185</w:t>
      </w:r>
    </w:p>
    <w:p>
      <w:r>
        <w:t xml:space="preserve">RT @DJ_Leezy: @TheKaosYatti @JMuggaaa bitch ya mom take it in the ass for the light bill bitch &amp;#128514;</w:t>
      </w:r>
    </w:p>
    <w:p>
      <w:r>
        <w:rPr>
          <w:b/>
          <w:u w:val="single"/>
        </w:rPr>
        <w:t xml:space="preserve">72186</w:t>
      </w:r>
    </w:p>
    <w:p>
      <w:r>
        <w:t xml:space="preserve">RT @DJ_Leezy: @TheKaosYatti @JMuggaaa ya mom lick ass for Christmas gifts bitch lol</w:t>
      </w:r>
    </w:p>
    <w:p>
      <w:r>
        <w:rPr>
          <w:b/>
          <w:u w:val="single"/>
        </w:rPr>
        <w:t xml:space="preserve">72187</w:t>
      </w:r>
    </w:p>
    <w:p>
      <w:r>
        <w:t xml:space="preserve">RT @DJ_MARVZ: Chris Brownilla ei ole chill-nappia...... Miksi myydä ämmää sosiaalisessa mediassa? Kuin ei edes subliminal, kaveri otti aikaa&amp;#8230;</w:t>
      </w:r>
    </w:p>
    <w:p>
      <w:r>
        <w:rPr>
          <w:b/>
          <w:u w:val="single"/>
        </w:rPr>
        <w:t xml:space="preserve">72188</w:t>
      </w:r>
    </w:p>
    <w:p>
      <w:r>
        <w:t xml:space="preserve">RT @DJsir_freshley: &amp;#127919;&amp;#127919;&amp;#127919;&amp;#127919;RT @GuruJeremy Nartut ovat "moraalisia" vain silloin, kun kyse on seksistä... kun se on heille sopivaa. Muuten he hoe th&amp;#8230;</w:t>
      </w:r>
    </w:p>
    <w:p>
      <w:r>
        <w:rPr>
          <w:b/>
          <w:u w:val="single"/>
        </w:rPr>
        <w:t xml:space="preserve">72189</w:t>
      </w:r>
    </w:p>
    <w:p>
      <w:r>
        <w:t xml:space="preserve">RT @DNAinfoCHI: Indian Boundary Parkin entisen eläintarhan korvaavan uuden luontoalueen odotetaan houkuttelevan erilaisia muuttolintuja http://&amp;#8230;</w:t>
      </w:r>
    </w:p>
    <w:p>
      <w:r>
        <w:rPr>
          <w:b/>
          <w:u w:val="single"/>
        </w:rPr>
        <w:t xml:space="preserve">72190</w:t>
      </w:r>
    </w:p>
    <w:p>
      <w:r>
        <w:t xml:space="preserve">RT @DRNRDX: @BrandonFxrd you're not safe pussy boy looooool http://t.co/TocJ1WxRYK</w:t>
      </w:r>
    </w:p>
    <w:p>
      <w:r>
        <w:rPr>
          <w:b/>
          <w:u w:val="single"/>
        </w:rPr>
        <w:t xml:space="preserve">72191</w:t>
      </w:r>
    </w:p>
    <w:p>
      <w:r>
        <w:t xml:space="preserve">RT @DRUDGE_REPORT: Ujo rakkoryhmä protestoi Rob Lowen DIRECTV-mainosta vastaan... http://t.co/d5YxglIoKL</w:t>
      </w:r>
    </w:p>
    <w:p>
      <w:r>
        <w:rPr>
          <w:b/>
          <w:u w:val="single"/>
        </w:rPr>
        <w:t xml:space="preserve">72192</w:t>
      </w:r>
    </w:p>
    <w:p>
      <w:r>
        <w:t xml:space="preserve">RT @DS_Arrogance: RT&amp;#8220;@1BookieG: Hahaha nämä neekerit kysyvät hauskasti&amp;#128128;&amp;#128128;&amp;#128128;RT&amp;#8220;@1BookieG: @DS_Arrogance @HG_Shit Lyön vetoa, että voin vetää vähintään 3 narttua niillä &amp;#128514;&amp;#128514;&amp;#8221;</w:t>
      </w:r>
    </w:p>
    <w:p>
      <w:r>
        <w:rPr>
          <w:b/>
          <w:u w:val="single"/>
        </w:rPr>
        <w:t xml:space="preserve">72193</w:t>
      </w:r>
    </w:p>
    <w:p>
      <w:r>
        <w:t xml:space="preserve">RT @DTAVohn269: @iSpeakMut "there's a storm brewing bitch" lmao: Parhaiten sanoi @iSpeakMut "there's a storm brewing bitch" lmao</w:t>
      </w:r>
    </w:p>
    <w:p>
      <w:r>
        <w:rPr>
          <w:b/>
          <w:u w:val="single"/>
        </w:rPr>
        <w:t xml:space="preserve">72194</w:t>
      </w:r>
    </w:p>
    <w:p>
      <w:r>
        <w:t xml:space="preserve">RT @D_41395: And I aint got time for bitches , gotta keep my mind on my mothafuckin riches</w:t>
      </w:r>
    </w:p>
    <w:p>
      <w:r>
        <w:rPr>
          <w:b/>
          <w:u w:val="single"/>
        </w:rPr>
        <w:t xml:space="preserve">72195</w:t>
      </w:r>
    </w:p>
    <w:p>
      <w:r>
        <w:t xml:space="preserve">RT @D_41395: Elämä on narttu, mutta hänen on parempi naida minua oikein...</w:t>
      </w:r>
    </w:p>
    <w:p>
      <w:r>
        <w:rPr>
          <w:b/>
          <w:u w:val="single"/>
        </w:rPr>
        <w:t xml:space="preserve">72196</w:t>
      </w:r>
    </w:p>
    <w:p>
      <w:r>
        <w:t xml:space="preserve">RT @D_Sidbury_: &amp;#8220;@WSFights: if the purge come to my city ima be like http://t.co/NDM5dysLcf&amp;#8221;&amp;#128514;&amp;#128557;&amp;#128514;&amp;#128514;&amp;#128514;this bitch is active as shit! &amp;#128514;&amp;#128514;&amp;#128557;&amp;#128514;&amp;#128514;</w:t>
      </w:r>
    </w:p>
    <w:p>
      <w:r>
        <w:rPr>
          <w:b/>
          <w:u w:val="single"/>
        </w:rPr>
        <w:t xml:space="preserve">72197</w:t>
      </w:r>
    </w:p>
    <w:p>
      <w:r>
        <w:t xml:space="preserve">RT @D_Sidbury_: &amp;#8220;@lookwhogotit:</w:t>
        <w:t xml:space="preserve">Kaikki Kate Uptonin tänään vuotaneet alastonkuvat &amp;amp; lisää &amp;#128525;</w:t>
        <w:br/>
        <w:br/>
        <w:t xml:space="preserve">&amp;#11015;&amp;#65039;</w:t>
        <w:br/>
        <w:t xml:space="preserve">http://t.co/BW7ldA56mI http://t.co/sWztntfdGn&amp;#8221; bitch lo&amp;#8230</w:t>
      </w:r>
    </w:p>
    <w:p>
      <w:r>
        <w:rPr>
          <w:b/>
          <w:u w:val="single"/>
        </w:rPr>
        <w:t xml:space="preserve">72198</w:t>
      </w:r>
    </w:p>
    <w:p>
      <w:r>
        <w:t xml:space="preserve">RT @DaBXkIdDjoE: Bunch of insecure bitches out here</w:t>
      </w:r>
    </w:p>
    <w:p>
      <w:r>
        <w:rPr>
          <w:b/>
          <w:u w:val="single"/>
        </w:rPr>
        <w:t xml:space="preserve">72199</w:t>
      </w:r>
    </w:p>
    <w:p>
      <w:r>
        <w:t xml:space="preserve">RT @DaCoolestLame: BCU-bändi sai UCF-bändin näyttämään roskasakilta.</w:t>
      </w:r>
    </w:p>
    <w:p>
      <w:r>
        <w:rPr>
          <w:b/>
          <w:u w:val="single"/>
        </w:rPr>
        <w:t xml:space="preserve">72200</w:t>
      </w:r>
    </w:p>
    <w:p>
      <w:r>
        <w:t xml:space="preserve">RT @DaDonherself_: Neekerit nussivat nätin tytön, jonka pää on oikeassa, huoran takia, jolla on vain 3 paria hyviä pikkuhousuja &amp;#128514;&amp;#9996;&amp;#65039; .</w:t>
      </w:r>
    </w:p>
    <w:p>
      <w:r>
        <w:rPr>
          <w:b/>
          <w:u w:val="single"/>
        </w:rPr>
        <w:t xml:space="preserve">72201</w:t>
      </w:r>
    </w:p>
    <w:p>
      <w:r>
        <w:t xml:space="preserve">RT @DaFuckinUnicorn: swag swag swag swag bitch moooob</w:t>
      </w:r>
    </w:p>
    <w:p>
      <w:r>
        <w:rPr>
          <w:b/>
          <w:u w:val="single"/>
        </w:rPr>
        <w:t xml:space="preserve">72202</w:t>
      </w:r>
    </w:p>
    <w:p>
      <w:r>
        <w:t xml:space="preserve">RT @DaMcGrizzlyBear: ghetto jos UD voittaa tänään: http://t.co/PkZmkn2WKo</w:t>
      </w:r>
    </w:p>
    <w:p>
      <w:r>
        <w:rPr>
          <w:b/>
          <w:u w:val="single"/>
        </w:rPr>
        <w:t xml:space="preserve">72203</w:t>
      </w:r>
    </w:p>
    <w:p>
      <w:r>
        <w:t xml:space="preserve">RT @DaMeatIsThicke: Miten voit kutsua minut naimaan, mutta voin haistaa pillusi huoneen toiselta puolelta???? Mies ei ole se päivällinen, jonka hän kokkaa sitten bou&amp;#8230;</w:t>
      </w:r>
    </w:p>
    <w:p>
      <w:r>
        <w:rPr>
          <w:b/>
          <w:u w:val="single"/>
        </w:rPr>
        <w:t xml:space="preserve">72204</w:t>
      </w:r>
    </w:p>
    <w:p>
      <w:r>
        <w:t xml:space="preserve">RT @DaOfficialPRIME: &amp;#128514; &amp;#128514;RT @WestSideFlee: Miten voit mennä vaimoksi ämmälle, joka antaa neekereiden nuolla hänen päätään julkisesti?</w:t>
      </w:r>
    </w:p>
    <w:p>
      <w:r>
        <w:rPr>
          <w:b/>
          <w:u w:val="single"/>
        </w:rPr>
        <w:t xml:space="preserve">72205</w:t>
      </w:r>
    </w:p>
    <w:p>
      <w:r>
        <w:t xml:space="preserve">RT @DaReaLNano1900: Naisen löytäminen ilman huorarekisteriä on kuin yrittäisi löytää neekerin ilman rikostaustaa.</w:t>
      </w:r>
    </w:p>
    <w:p>
      <w:r>
        <w:rPr>
          <w:b/>
          <w:u w:val="single"/>
        </w:rPr>
        <w:t xml:space="preserve">72206</w:t>
      </w:r>
    </w:p>
    <w:p>
      <w:r>
        <w:t xml:space="preserve">RT @DaRealDip: A bitch can look like a million dollars wit sum garbage ass pussy: A bitch can look like a million dollars with sum garbage ass pussy</w:t>
      </w:r>
    </w:p>
    <w:p>
      <w:r>
        <w:rPr>
          <w:b/>
          <w:u w:val="single"/>
        </w:rPr>
        <w:t xml:space="preserve">72207</w:t>
      </w:r>
    </w:p>
    <w:p>
      <w:r>
        <w:t xml:space="preserve">RT @DaRealDip: Ei, ämmä selvästi pieraisi... ei, ämmä...</w:t>
      </w:r>
    </w:p>
    <w:p>
      <w:r>
        <w:rPr>
          <w:b/>
          <w:u w:val="single"/>
        </w:rPr>
        <w:t xml:space="preserve">72208</w:t>
      </w:r>
    </w:p>
    <w:p>
      <w:r>
        <w:t xml:space="preserve">RT @DaRealKha: "Olen pahoillani, mutta puolen nartut parempi kuin vaimo tällä aikakaudella... tarkistaa tilastot B lol"</w:t>
      </w:r>
    </w:p>
    <w:p>
      <w:r>
        <w:rPr>
          <w:b/>
          <w:u w:val="single"/>
        </w:rPr>
        <w:t xml:space="preserve">72209</w:t>
      </w:r>
    </w:p>
    <w:p>
      <w:r>
        <w:t xml:space="preserve">RT @DaSmacker: Mariners sanoi, että äidit, jotka ovat 21-vuotiaita tai vanhempia, saavat ilmaiset lippikset äitienpäivänä. Periaatteessa kaikki te nuoret huorat, joilla on lapsia, ette saa sellaista lol.</w:t>
      </w:r>
    </w:p>
    <w:p>
      <w:r>
        <w:rPr>
          <w:b/>
          <w:u w:val="single"/>
        </w:rPr>
        <w:t xml:space="preserve">72210</w:t>
      </w:r>
    </w:p>
    <w:p>
      <w:r>
        <w:t xml:space="preserve">RT @DaTbOySmOkEyy: Shawty sanoi, että et ymmärrä Amerikkaa, ellet ole käynyt PWI-koulua, kekkerit ovat jo aivopesseet hänet smh lol.</w:t>
      </w:r>
    </w:p>
    <w:p>
      <w:r>
        <w:rPr>
          <w:b/>
          <w:u w:val="single"/>
        </w:rPr>
        <w:t xml:space="preserve">72211</w:t>
      </w:r>
    </w:p>
    <w:p>
      <w:r>
        <w:t xml:space="preserve">RT @DaUnfuqwitable1: Yawl chicks love being SIDE BITCHES &amp;#128553;&amp;#128553; bitches now days be having dreams &amp;amp; aspirations of being a STEP MOM &amp;#128514;&amp;#128514;&amp;#128514;&amp;#128514;</w:t>
      </w:r>
    </w:p>
    <w:p>
      <w:r>
        <w:rPr>
          <w:b/>
          <w:u w:val="single"/>
        </w:rPr>
        <w:t xml:space="preserve">72212</w:t>
      </w:r>
    </w:p>
    <w:p>
      <w:r>
        <w:t xml:space="preserve">RT @DabGodBaby: Mutta vain BBC, amerikkalainen versio on roskaa.</w:t>
      </w:r>
    </w:p>
    <w:p>
      <w:r>
        <w:rPr>
          <w:b/>
          <w:u w:val="single"/>
        </w:rPr>
        <w:t xml:space="preserve">72213</w:t>
      </w:r>
    </w:p>
    <w:p>
      <w:r>
        <w:t xml:space="preserve">RT @Dadude1914: &amp;#128073;&amp;#128073;&amp;#128073;&amp;#128073;&amp;#128073;RT @AskWhy05: Karlie käyttäytyy kuin hän ei olisi huora..... Hän on ollut kolmen neekerin kanssa pelkästään tässä ohjelmassa ja lisäksi kaksi vierailevaa esiintyjää&amp;#8230;</w:t>
      </w:r>
    </w:p>
    <w:p>
      <w:r>
        <w:rPr>
          <w:b/>
          <w:u w:val="single"/>
        </w:rPr>
        <w:t xml:space="preserve">72214</w:t>
      </w:r>
    </w:p>
    <w:p>
      <w:r>
        <w:t xml:space="preserve">RT @DaeDeezyy: Ion kysyä keneltäkään paskaa . koskaan . koskaan ei ole ongelma tehdä paskaa fa ihmiset eivät myöskään, mutta perkele voi narttu saada kiitos ?</w:t>
      </w:r>
    </w:p>
    <w:p>
      <w:r>
        <w:rPr>
          <w:b/>
          <w:u w:val="single"/>
        </w:rPr>
        <w:t xml:space="preserve">72215</w:t>
      </w:r>
    </w:p>
    <w:p>
      <w:r>
        <w:t xml:space="preserve">RT @DailyRapFacts: .@YG on ääni @DJmustard&amp;#8217;n &amp;#8220;Mustard on the beat hoe takana.</w:t>
      </w:r>
    </w:p>
    <w:p>
      <w:r>
        <w:rPr>
          <w:b/>
          <w:u w:val="single"/>
        </w:rPr>
        <w:t xml:space="preserve">72216</w:t>
      </w:r>
    </w:p>
    <w:p>
      <w:r>
        <w:t xml:space="preserve">RT @DailySexSupply: This how all the hoes gonna be like tonight&amp;#128514;&amp;#128514;&amp;#128514;&amp;#128514; http://t.co/kVIOAiEpcB</w:t>
      </w:r>
    </w:p>
    <w:p>
      <w:r>
        <w:rPr>
          <w:b/>
          <w:u w:val="single"/>
        </w:rPr>
        <w:t xml:space="preserve">72217</w:t>
      </w:r>
    </w:p>
    <w:p>
      <w:r>
        <w:t xml:space="preserve">RT @Daily_Dip: #LilWay #LilWay: "And I ain't trippin' on nothin', I'm dippin' on somethin', and my homeboy say he got a bad bitch for me tonight" #LilWay ...</w:t>
      </w:r>
    </w:p>
    <w:p>
      <w:r>
        <w:rPr>
          <w:b/>
          <w:u w:val="single"/>
        </w:rPr>
        <w:t xml:space="preserve">72218</w:t>
      </w:r>
    </w:p>
    <w:p>
      <w:r>
        <w:t xml:space="preserve">RT @DalaiLamaPosts: Vaikka lintu voi lentää, sen on laskeuduttava maahan.</w:t>
      </w:r>
    </w:p>
    <w:p>
      <w:r>
        <w:rPr>
          <w:b/>
          <w:u w:val="single"/>
        </w:rPr>
        <w:t xml:space="preserve">72219</w:t>
      </w:r>
    </w:p>
    <w:p>
      <w:r>
        <w:t xml:space="preserve">RT @Dalilaaaaaaaa__: Flappy birds cheat codes http://t.co/nu6GjYQDJJ</w:t>
      </w:r>
    </w:p>
    <w:p>
      <w:r>
        <w:rPr>
          <w:b/>
          <w:u w:val="single"/>
        </w:rPr>
        <w:t xml:space="preserve">72220</w:t>
      </w:r>
    </w:p>
    <w:p>
      <w:r>
        <w:t xml:space="preserve">RT @DameStr8Cash: @JaeTips Tiedän, että se on roskaa.</w:t>
      </w:r>
    </w:p>
    <w:p>
      <w:r>
        <w:rPr>
          <w:b/>
          <w:u w:val="single"/>
        </w:rPr>
        <w:t xml:space="preserve">72221</w:t>
      </w:r>
    </w:p>
    <w:p>
      <w:r>
        <w:t xml:space="preserve">RT @Damiah_daddyx3: Lmao, I fucks with @HaveMercyyy &amp;amp; @KaliKushDoll_ real talk, ne bitches know how to have FUN!</w:t>
      </w:r>
    </w:p>
    <w:p>
      <w:r>
        <w:rPr>
          <w:b/>
          <w:u w:val="single"/>
        </w:rPr>
        <w:t xml:space="preserve">72222</w:t>
      </w:r>
    </w:p>
    <w:p>
      <w:r>
        <w:t xml:space="preserve">RT @DamianSHughes: &amp;#8220;@G_Verch: Hitto, vihaan olla valtava nössö&amp;#8221;</w:t>
      </w:r>
    </w:p>
    <w:p>
      <w:r>
        <w:rPr>
          <w:b/>
          <w:u w:val="single"/>
        </w:rPr>
        <w:t xml:space="preserve">72223</w:t>
      </w:r>
    </w:p>
    <w:p>
      <w:r>
        <w:t xml:space="preserve">RT @DamierGenesis: "sai kaikki ämmät MySpacessa sekoilemaan...."</w:t>
      </w:r>
    </w:p>
    <w:p>
      <w:r>
        <w:rPr>
          <w:b/>
          <w:u w:val="single"/>
        </w:rPr>
        <w:t xml:space="preserve">72224</w:t>
      </w:r>
    </w:p>
    <w:p>
      <w:r>
        <w:t xml:space="preserve">RT @DamierGenesis: elän katujen kunniasta ja kuolen ghetto-maineesta. kunnioitan kaikkia, en pelkää ketään ylpeyteni on kaikki.....</w:t>
      </w:r>
    </w:p>
    <w:p>
      <w:r>
        <w:rPr>
          <w:b/>
          <w:u w:val="single"/>
        </w:rPr>
        <w:t xml:space="preserve">72225</w:t>
      </w:r>
    </w:p>
    <w:p>
      <w:r>
        <w:t xml:space="preserve">RT @DamnFoodPorn: Oreo Cookie Pancakes #FoodPorn http://t.co/q6EvCvM3sO</w:t>
      </w:r>
    </w:p>
    <w:p>
      <w:r>
        <w:rPr>
          <w:b/>
          <w:u w:val="single"/>
        </w:rPr>
        <w:t xml:space="preserve">72226</w:t>
      </w:r>
    </w:p>
    <w:p>
      <w:r>
        <w:t xml:space="preserve">RT @DamnitCorn: "Chunky girl seeks Studly man for nasty sex" in my head I was like "this bitch may well have meililed meiled me suoraan tätä s&amp;#8230;</w:t>
      </w:r>
    </w:p>
    <w:p>
      <w:r>
        <w:rPr>
          <w:b/>
          <w:u w:val="single"/>
        </w:rPr>
        <w:t xml:space="preserve">72227</w:t>
      </w:r>
    </w:p>
    <w:p>
      <w:r>
        <w:t xml:space="preserve">RT @DamnitCorn: Tämä paska on noin 45 minuutin päässä ja kello on yksi yöllä, joten olen selvästi epätoivoisesti pillun tarpeessa, bruh! Joten ajoin tämän eteen &amp;#8230;</w:t>
      </w:r>
    </w:p>
    <w:p>
      <w:r>
        <w:rPr>
          <w:b/>
          <w:u w:val="single"/>
        </w:rPr>
        <w:t xml:space="preserve">72228</w:t>
      </w:r>
    </w:p>
    <w:p>
      <w:r>
        <w:t xml:space="preserve">RT @DamnitCorn: Tämä ämmä tekee niin vastahakoisesti kuin vittu. Oli kuin "mies ylös, olet iso paha mies, joka itkee kuin ämmä".</w:t>
      </w:r>
    </w:p>
    <w:p>
      <w:r>
        <w:rPr>
          <w:b/>
          <w:u w:val="single"/>
        </w:rPr>
        <w:t xml:space="preserve">72229</w:t>
      </w:r>
    </w:p>
    <w:p>
      <w:r>
        <w:t xml:space="preserve">RT @DamonIWantYou: #Vampyyrit muuttuvat selkärangattomiksi nössöiksi ja pieniksi OOC-nartuiksi.</w:t>
      </w:r>
    </w:p>
    <w:p>
      <w:r>
        <w:rPr>
          <w:b/>
          <w:u w:val="single"/>
        </w:rPr>
        <w:t xml:space="preserve">72230</w:t>
      </w:r>
    </w:p>
    <w:p>
      <w:r>
        <w:t xml:space="preserve">RT @DamondDAWG: "Peek a boo bitch, swag scare ya kids" RT @Now_Thats_Fresh: Mikä on Tygan pahin baari? #TygaBars"</w:t>
      </w:r>
    </w:p>
    <w:p>
      <w:r>
        <w:rPr>
          <w:b/>
          <w:u w:val="single"/>
        </w:rPr>
        <w:t xml:space="preserve">72231</w:t>
      </w:r>
    </w:p>
    <w:p>
      <w:r>
        <w:t xml:space="preserve">RT @DanBilzerian: Ehkä haastan teidät kusipäät oikeuteen &amp; vaadin vahingonkorvauksia sen pillun perusteella, jonka olen menettänyt b/&amp;#8230: Apple, uusi iPhone-ohjelmistonne on paska, ehkä haastan teidät kusipäät oikeuteen &amp; vaadin vahingonkorvauksia sen pillun perusteella, jonka olen menettänyt b/&amp;#8230;</w:t>
      </w:r>
    </w:p>
    <w:p>
      <w:r>
        <w:rPr>
          <w:b/>
          <w:u w:val="single"/>
        </w:rPr>
        <w:t xml:space="preserve">72232</w:t>
      </w:r>
    </w:p>
    <w:p>
      <w:r>
        <w:t xml:space="preserve">RT @DanBilzerian: Ninjakilpikonnaksi pukeutuneena poikani on ilmeisesti tappamassa kaikki pillut tänä iltana http://t.co/su2HNFq6S8</w:t>
      </w:r>
    </w:p>
    <w:p>
      <w:r>
        <w:rPr>
          <w:b/>
          <w:u w:val="single"/>
        </w:rPr>
        <w:t xml:space="preserve">72233</w:t>
      </w:r>
    </w:p>
    <w:p>
      <w:r>
        <w:t xml:space="preserve">RT @DanDanManlyMan: @00sexilexi00 Swiggety swag, I love you too fag</w:t>
      </w:r>
    </w:p>
    <w:p>
      <w:r>
        <w:rPr>
          <w:b/>
          <w:u w:val="single"/>
        </w:rPr>
        <w:t xml:space="preserve">72234</w:t>
      </w:r>
    </w:p>
    <w:p>
      <w:r>
        <w:t xml:space="preserve">RT @DanHarrison1985: &amp;#128514; RT @CecilHurt: Charlie Strong pääsi 53 miehen kokoonpanoon lähes yhtä nopeasti kuin Texans teki</w:t>
      </w:r>
    </w:p>
    <w:p>
      <w:r>
        <w:rPr>
          <w:b/>
          <w:u w:val="single"/>
        </w:rPr>
        <w:t xml:space="preserve">72235</w:t>
      </w:r>
    </w:p>
    <w:p>
      <w:r>
        <w:t xml:space="preserve">RT @Dan_OSU_Hashtag: Oletko koskaan katsonut narttua ja ajatellut.... Bitch</w:t>
      </w:r>
    </w:p>
    <w:p>
      <w:r>
        <w:rPr>
          <w:b/>
          <w:u w:val="single"/>
        </w:rPr>
        <w:t xml:space="preserve">72236</w:t>
      </w:r>
    </w:p>
    <w:p>
      <w:r>
        <w:t xml:space="preserve">RT @DanaPerino: Tämä annettiin juuri lennolla. Tämän linnun täytyy olla hyvissä käsissä! http://t.co/7vJwDCdTxV</w:t>
      </w:r>
    </w:p>
    <w:p>
      <w:r>
        <w:rPr>
          <w:b/>
          <w:u w:val="single"/>
        </w:rPr>
        <w:t xml:space="preserve">72237</w:t>
      </w:r>
    </w:p>
    <w:p>
      <w:r>
        <w:t xml:space="preserve">RT @DanielBiltmore: Basic bitches &amp;gt; basic cable</w:t>
      </w:r>
    </w:p>
    <w:p>
      <w:r>
        <w:rPr>
          <w:b/>
          <w:u w:val="single"/>
        </w:rPr>
        <w:t xml:space="preserve">72238</w:t>
      </w:r>
    </w:p>
    <w:p>
      <w:r>
        <w:t xml:space="preserve">RT @DanielGennaoui: Lintu, joka kosiskelee naaraita rakentamalla kauniin pesän kirkkaista esineistä: http://t.co/gi2rRlGRo6 &amp;#8230; #wildlife http://&amp;#8230;</w:t>
      </w:r>
    </w:p>
    <w:p>
      <w:r>
        <w:rPr>
          <w:b/>
          <w:u w:val="single"/>
        </w:rPr>
        <w:t xml:space="preserve">72239</w:t>
      </w:r>
    </w:p>
    <w:p>
      <w:r>
        <w:t xml:space="preserve">RT @DanielMtz1997: 20 rts menen sinne ja sanon "vittu suoraan pilluun" &amp;#128514;&amp;#128514;&amp;#128514;&amp;#128514;&amp;#128514;&amp;#128514;&amp;#128514; http://t.co/RZFhAbWTSv</w:t>
      </w:r>
    </w:p>
    <w:p>
      <w:r>
        <w:rPr>
          <w:b/>
          <w:u w:val="single"/>
        </w:rPr>
        <w:t xml:space="preserve">72240</w:t>
      </w:r>
    </w:p>
    <w:p>
      <w:r>
        <w:t xml:space="preserve">RT @DankyChan88: Tyhmät ämmät rikkoivat televisioni, menivät wal martiin, kusivat... Heräsin älytelevision kanssa lol</w:t>
      </w:r>
    </w:p>
    <w:p>
      <w:r>
        <w:rPr>
          <w:b/>
          <w:u w:val="single"/>
        </w:rPr>
        <w:t xml:space="preserve">72241</w:t>
      </w:r>
    </w:p>
    <w:p>
      <w:r>
        <w:t xml:space="preserve">RT @DannyDeVito: Wisconsin IASIP: Hienoa työtä, nartut!</w:t>
      </w:r>
    </w:p>
    <w:p>
      <w:r>
        <w:rPr>
          <w:b/>
          <w:u w:val="single"/>
        </w:rPr>
        <w:t xml:space="preserve">72242</w:t>
      </w:r>
    </w:p>
    <w:p>
      <w:r>
        <w:t xml:space="preserve">RT @DannyTanner: flappy birdin korkein pistemäärä, ei voi voittaa http://t.co/I2qgsWiPDC</w:t>
      </w:r>
    </w:p>
    <w:p>
      <w:r>
        <w:rPr>
          <w:b/>
          <w:u w:val="single"/>
        </w:rPr>
        <w:t xml:space="preserve">72243</w:t>
      </w:r>
    </w:p>
    <w:p>
      <w:r>
        <w:t xml:space="preserve">RT @DaraUnn: @joshuataddac: En ole läpsäissyt ämmää kahteen viikkoon</w:t>
      </w:r>
    </w:p>
    <w:p>
      <w:r>
        <w:rPr>
          <w:b/>
          <w:u w:val="single"/>
        </w:rPr>
        <w:t xml:space="preserve">72244</w:t>
      </w:r>
    </w:p>
    <w:p>
      <w:r>
        <w:t xml:space="preserve">RT @DariusJulion: tuo elokuva oli roskaa.</w:t>
      </w:r>
    </w:p>
    <w:p>
      <w:r>
        <w:rPr>
          <w:b/>
          <w:u w:val="single"/>
        </w:rPr>
        <w:t xml:space="preserve">72245</w:t>
      </w:r>
    </w:p>
    <w:p>
      <w:r>
        <w:t xml:space="preserve">RT @DarkskinObama:</w:t>
        <w:br/>
        <w:br/>
        <w:br/>
        <w:t xml:space="preserve">.....mutta neekeri tiedätkö sinä...</w:t>
      </w:r>
    </w:p>
    <w:p>
      <w:r>
        <w:rPr>
          <w:b/>
          <w:u w:val="single"/>
        </w:rPr>
        <w:t xml:space="preserve">72246</w:t>
      </w:r>
    </w:p>
    <w:p>
      <w:r>
        <w:t xml:space="preserve">RT @DarlinCory: Teen kotitekoisia suolakurkkuja ja työstän hauskaa twiittiä pillusta. Minusta tulee mahtava vanha nainen!</w:t>
      </w:r>
    </w:p>
    <w:p>
      <w:r>
        <w:rPr>
          <w:b/>
          <w:u w:val="single"/>
        </w:rPr>
        <w:t xml:space="preserve">72247</w:t>
      </w:r>
    </w:p>
    <w:p>
      <w:r>
        <w:t xml:space="preserve">RT @DarrionDaDon_:</w:t>
        <w:t xml:space="preserve">Kobe: "That's why yo man want me hoe"</w:t>
        <w:br/>
        <w:t xml:space="preserve">kaveri pitelee hänen kasvojaan: "Omgod kobeshia shut up" &amp;#128514;&amp;#128514;&amp;#128514;&amp;#128514;http://t.co/2BfbfBVlVA</w:t>
      </w:r>
    </w:p>
    <w:p>
      <w:r>
        <w:rPr>
          <w:b/>
          <w:u w:val="single"/>
        </w:rPr>
        <w:t xml:space="preserve">72248</w:t>
      </w:r>
    </w:p>
    <w:p>
      <w:r>
        <w:t xml:space="preserve">RT @DarrionMarz: Raskaana olevat ämmät nousevat bussiin ja luulevat, että sinun pitäisi antaa heille paikkasi, kuten ämmä, jonka kanssa sinun olisi pitänyt nussia neekeriä &amp;#8230;</w:t>
      </w:r>
    </w:p>
    <w:p>
      <w:r>
        <w:rPr>
          <w:b/>
          <w:u w:val="single"/>
        </w:rPr>
        <w:t xml:space="preserve">72249</w:t>
      </w:r>
    </w:p>
    <w:p>
      <w:r>
        <w:t xml:space="preserve">RT @DarthPutinKGB: Tänään vuonna 1996 Charlie Wilson jätti virkansa. "Pitäisi asettaa Lech Wa&amp;#322;&amp;#281;sa rinnalle roolistaan kommunismin kukistamisessa." &amp;#8230;</w:t>
      </w:r>
    </w:p>
    <w:p>
      <w:r>
        <w:rPr>
          <w:b/>
          <w:u w:val="single"/>
        </w:rPr>
        <w:t xml:space="preserve">72250</w:t>
      </w:r>
    </w:p>
    <w:p>
      <w:r>
        <w:t xml:space="preserve">RT @DarthVenn: Tämä on siis nainen, joka oli lintu ja muuttui sitten naiseksi taivaalta Nigeriassa. http://t.co/34DcwJkVeF</w:t>
      </w:r>
    </w:p>
    <w:p>
      <w:r>
        <w:rPr>
          <w:b/>
          <w:u w:val="single"/>
        </w:rPr>
        <w:t xml:space="preserve">72251</w:t>
      </w:r>
    </w:p>
    <w:p>
      <w:r>
        <w:t xml:space="preserve">RT @Darth_Alk: @Baqotivity @ShinSnipes twiittaat täällä Darthin karseimmille ihmisille. Ja Dana on meidän ämmä lmao, hän seuraa meidän r&amp;#8230;</w:t>
      </w:r>
    </w:p>
    <w:p>
      <w:r>
        <w:rPr>
          <w:b/>
          <w:u w:val="single"/>
        </w:rPr>
        <w:t xml:space="preserve">72252</w:t>
      </w:r>
    </w:p>
    <w:p>
      <w:r>
        <w:t xml:space="preserve">RT @Dasianah_: Smh köyhät lapset! &amp;#128531;</w:t>
      </w:r>
    </w:p>
    <w:p>
      <w:r>
        <w:rPr>
          <w:b/>
          <w:u w:val="single"/>
        </w:rPr>
        <w:t xml:space="preserve">72253</w:t>
      </w:r>
    </w:p>
    <w:p>
      <w:r>
        <w:t xml:space="preserve">RT @DatDudeTorey: &amp;#8220;@Aj_Swagggg: That "boss ass bitch" song got basics thinking they are models lmao #knowyourplace&amp;#8221; &amp;#128514;&amp;#128514;&amp;#128514;&amp;#128514;&amp;#128514;&amp;#128514;&amp;#128514;</w:t>
      </w:r>
    </w:p>
    <w:p>
      <w:r>
        <w:rPr>
          <w:b/>
          <w:u w:val="single"/>
        </w:rPr>
        <w:t xml:space="preserve">72254</w:t>
      </w:r>
    </w:p>
    <w:p>
      <w:r>
        <w:t xml:space="preserve">RT @DatDudeTorey: Hitto, en ole halannut ämmää vähään aikaan.</w:t>
      </w:r>
    </w:p>
    <w:p>
      <w:r>
        <w:rPr>
          <w:b/>
          <w:u w:val="single"/>
        </w:rPr>
        <w:t xml:space="preserve">72255</w:t>
      </w:r>
    </w:p>
    <w:p>
      <w:r>
        <w:t xml:space="preserve">RT @DatNigPriest: @1BookieG ei kaikki meistä nigini! Olen vaaleaihoinen, jolla on tummaihoinen mentaliteetti lol. We all black</w:t>
      </w:r>
    </w:p>
    <w:p>
      <w:r>
        <w:rPr>
          <w:b/>
          <w:u w:val="single"/>
        </w:rPr>
        <w:t xml:space="preserve">72256</w:t>
      </w:r>
    </w:p>
    <w:p>
      <w:r>
        <w:t xml:space="preserve">RT @DatNiggaVegeta: &amp;#8220;@mikeymageee: @DatNiggaVegeta Paitsi sinä, bruh, annat ämmäperseen babidin kääntyä nekrujasi vastaan fam&amp;#8221; htt&amp;#8230;</w:t>
      </w:r>
    </w:p>
    <w:p>
      <w:r>
        <w:rPr>
          <w:b/>
          <w:u w:val="single"/>
        </w:rPr>
        <w:t xml:space="preserve">72257</w:t>
      </w:r>
    </w:p>
    <w:p>
      <w:r>
        <w:t xml:space="preserve">RT @Dathighyellaguy: Dem hoes who swear their pussy priceless but u sell ass all day &amp;#128533;</w:t>
      </w:r>
    </w:p>
    <w:p>
      <w:r>
        <w:rPr>
          <w:b/>
          <w:u w:val="single"/>
        </w:rPr>
        <w:t xml:space="preserve">72258</w:t>
      </w:r>
    </w:p>
    <w:p>
      <w:r>
        <w:t xml:space="preserve">RT @DatingTrick: Tyttöystävänä sinun on hyväksyttävä se tosiasia, että huorat ovat hänen kasvoillaan. Mutta poikaystävänä hänen on parempi antaa heidän &amp;#8230;</w:t>
      </w:r>
    </w:p>
    <w:p>
      <w:r>
        <w:rPr>
          <w:b/>
          <w:u w:val="single"/>
        </w:rPr>
        <w:t xml:space="preserve">72259</w:t>
      </w:r>
    </w:p>
    <w:p>
      <w:r>
        <w:t xml:space="preserve">RT @Dats_JayGrant: Sanoin, että anna minulle aikaa ikävöidä sinua, ei &amp;#8230;</w:t>
      </w:r>
    </w:p>
    <w:p>
      <w:r>
        <w:rPr>
          <w:b/>
          <w:u w:val="single"/>
        </w:rPr>
        <w:t xml:space="preserve">72260</w:t>
      </w:r>
    </w:p>
    <w:p>
      <w:r>
        <w:t xml:space="preserve">RT @DavidBCohen1: Jääkö Coakley 0-2 tappiottomiin kisoihin? RT @seanspicer: wow, just wow -- @BostonGlobe : Charlie Baker for Governor htt&amp;#8230;</w:t>
      </w:r>
    </w:p>
    <w:p>
      <w:r>
        <w:rPr>
          <w:b/>
          <w:u w:val="single"/>
        </w:rPr>
        <w:t xml:space="preserve">72261</w:t>
      </w:r>
    </w:p>
    <w:p>
      <w:r>
        <w:t xml:space="preserve">RT @DawnGoodspeed: Rehellisesti sanottuna loukkaannun, kun ihmiset kysyvät minulta, ovatko ripseni tekoripset tekoripset. Tekoripset eivät ole näin pitkät, ämmät. &amp;#9995;&amp;#128129;</w:t>
      </w:r>
    </w:p>
    <w:p>
      <w:r>
        <w:rPr>
          <w:b/>
          <w:u w:val="single"/>
        </w:rPr>
        <w:t xml:space="preserve">72262</w:t>
      </w:r>
    </w:p>
    <w:p>
      <w:r>
        <w:t xml:space="preserve">RT @Day_CantKeepUp: These hoes be dying for attention &amp;#128564;&amp;#128564;&amp;#128564;&amp;#128564;</w:t>
      </w:r>
    </w:p>
    <w:p>
      <w:r>
        <w:rPr>
          <w:b/>
          <w:u w:val="single"/>
        </w:rPr>
        <w:t xml:space="preserve">72263</w:t>
      </w:r>
    </w:p>
    <w:p>
      <w:r>
        <w:t xml:space="preserve">RT @Dayma_micaela: Haluan lapsen, mutta olen nuori ja jälkeenjäänyt, joten en halua.</w:t>
      </w:r>
    </w:p>
    <w:p>
      <w:r>
        <w:rPr>
          <w:b/>
          <w:u w:val="single"/>
        </w:rPr>
        <w:t xml:space="preserve">72264</w:t>
      </w:r>
    </w:p>
    <w:p>
      <w:r>
        <w:t xml:space="preserve">RT @Dceni33: Ei ole "jäähyväiskiertueen" vika, mutta kolme pelaajaa alisuoritti Yankeesissa tänä vuonna.</w:t>
      </w:r>
    </w:p>
    <w:p>
      <w:r>
        <w:rPr>
          <w:b/>
          <w:u w:val="single"/>
        </w:rPr>
        <w:t xml:space="preserve">72265</w:t>
      </w:r>
    </w:p>
    <w:p>
      <w:r>
        <w:t xml:space="preserve">RT @Dcowboys2188: Weeden on muita, jotka ovat avoinna.</w:t>
      </w:r>
    </w:p>
    <w:p>
      <w:r>
        <w:rPr>
          <w:b/>
          <w:u w:val="single"/>
        </w:rPr>
        <w:t xml:space="preserve">72266</w:t>
      </w:r>
    </w:p>
    <w:p>
      <w:r>
        <w:t xml:space="preserve">RT @DeAdJAkE: Shermans vain haukkuu, mutta ei pure, vittu tuo ämmä.</w:t>
      </w:r>
    </w:p>
    <w:p>
      <w:r>
        <w:rPr>
          <w:b/>
          <w:u w:val="single"/>
        </w:rPr>
        <w:t xml:space="preserve">72267</w:t>
      </w:r>
    </w:p>
    <w:p>
      <w:r>
        <w:t xml:space="preserve">RT @DeLaIslaaa_: Älä pelaa minua vastaan. En pelaa pilluperseiden kanssa.</w:t>
      </w:r>
    </w:p>
    <w:p>
      <w:r>
        <w:rPr>
          <w:b/>
          <w:u w:val="single"/>
        </w:rPr>
        <w:t xml:space="preserve">72268</w:t>
      </w:r>
    </w:p>
    <w:p>
      <w:r>
        <w:t xml:space="preserve">RT @DeRayDavis: Ratchetiin ei ole parannuskeinoa. Sen on kuljettava kulkunsa näissä nartuissa.</w:t>
      </w:r>
    </w:p>
    <w:p>
      <w:r>
        <w:rPr>
          <w:b/>
          <w:u w:val="single"/>
        </w:rPr>
        <w:t xml:space="preserve">72269</w:t>
      </w:r>
    </w:p>
    <w:p>
      <w:r>
        <w:t xml:space="preserve">RT @Deadcollision: "Go talk to your other hoes" http://t.co/1H08FxpkKq http://t.co/1H08FxpkKq</w:t>
      </w:r>
    </w:p>
    <w:p>
      <w:r>
        <w:rPr>
          <w:b/>
          <w:u w:val="single"/>
        </w:rPr>
        <w:t xml:space="preserve">72270</w:t>
      </w:r>
    </w:p>
    <w:p>
      <w:r>
        <w:t xml:space="preserve">RT @Deadspin: Kolumbian kannattaja muistuttaa meitä, että kaksoislintu on universaali kieli http://t.co/JeUT1IsQ1f</w:t>
      </w:r>
    </w:p>
    <w:p>
      <w:r>
        <w:rPr>
          <w:b/>
          <w:u w:val="single"/>
        </w:rPr>
        <w:t xml:space="preserve">72271</w:t>
      </w:r>
    </w:p>
    <w:p>
      <w:r>
        <w:t xml:space="preserve">RT @DearAwkward: Se kiusallinen hetki, kun pidät ovea jollekin ja hän käyttää viereistä ovea... Kuin ämmä, sinun on parempi perääntyä ...</w:t>
      </w:r>
    </w:p>
    <w:p>
      <w:r>
        <w:rPr>
          <w:b/>
          <w:u w:val="single"/>
        </w:rPr>
        <w:t xml:space="preserve">72272</w:t>
      </w:r>
    </w:p>
    <w:p>
      <w:r>
        <w:t xml:space="preserve">RT @DearLeader10: Arvostat itseäsi, koska joku antoi sinulle tittelin. Arvostan itseäni, koska narttu olen kytkin. Minä voitan.</w:t>
      </w:r>
    </w:p>
    <w:p>
      <w:r>
        <w:rPr>
          <w:b/>
          <w:u w:val="single"/>
        </w:rPr>
        <w:t xml:space="preserve">72273</w:t>
      </w:r>
    </w:p>
    <w:p>
      <w:r>
        <w:t xml:space="preserve">RT @DedePayton: Kaikki huorat ovat ystävällisiä. Althea haluaa sanoa hei.</w:t>
      </w:r>
    </w:p>
    <w:p>
      <w:r>
        <w:rPr>
          <w:b/>
          <w:u w:val="single"/>
        </w:rPr>
        <w:t xml:space="preserve">72274</w:t>
      </w:r>
    </w:p>
    <w:p>
      <w:r>
        <w:t xml:space="preserve">RT @DedePayton: Alhaalla RT @mzlola_bunny: He todella etsivät seuraavaa narttua, jonka murskata...</w:t>
      </w:r>
    </w:p>
    <w:p>
      <w:r>
        <w:rPr>
          <w:b/>
          <w:u w:val="single"/>
        </w:rPr>
        <w:t xml:space="preserve">72275</w:t>
      </w:r>
    </w:p>
    <w:p>
      <w:r>
        <w:t xml:space="preserve">RT @DeeJay138: Jossain pillussa??? Nah työ on paras paikka olla tällä säällä.</w:t>
      </w:r>
    </w:p>
    <w:p>
      <w:r>
        <w:rPr>
          <w:b/>
          <w:u w:val="single"/>
        </w:rPr>
        <w:t xml:space="preserve">72276</w:t>
      </w:r>
    </w:p>
    <w:p>
      <w:r>
        <w:t xml:space="preserve">RT @DeeMayweather: Brees tarvitset mustan huoran, joka pettää miestään, joka työskentelee offshore-työssä, joka nai sinua, kun vauva on sängyssä w&amp;#8230;</w:t>
      </w:r>
    </w:p>
    <w:p>
      <w:r>
        <w:rPr>
          <w:b/>
          <w:u w:val="single"/>
        </w:rPr>
        <w:t xml:space="preserve">72277</w:t>
      </w:r>
    </w:p>
    <w:p>
      <w:r>
        <w:t xml:space="preserve">RT @DeePaPi1800: Se ulkopuolinen mulkku pitää huorat sairaina...</w:t>
      </w:r>
    </w:p>
    <w:p>
      <w:r>
        <w:rPr>
          <w:b/>
          <w:u w:val="single"/>
        </w:rPr>
        <w:t xml:space="preserve">72278</w:t>
      </w:r>
    </w:p>
    <w:p>
      <w:r>
        <w:t xml:space="preserve">RT @Dee_InsideYou: &amp;#128514;&amp;#128076;</w:t>
      </w:r>
    </w:p>
    <w:p>
      <w:r>
        <w:rPr>
          <w:b/>
          <w:u w:val="single"/>
        </w:rPr>
        <w:t xml:space="preserve">72279</w:t>
      </w:r>
    </w:p>
    <w:p>
      <w:r>
        <w:t xml:space="preserve">RT @Deemazz_70: @JMcCown11 got all the bitches http://t.co/A3gF4iAPS9.</w:t>
      </w:r>
    </w:p>
    <w:p>
      <w:r>
        <w:rPr>
          <w:b/>
          <w:u w:val="single"/>
        </w:rPr>
        <w:t xml:space="preserve">72280</w:t>
      </w:r>
    </w:p>
    <w:p>
      <w:r>
        <w:t xml:space="preserve">RT @DeepInHerGut: Kaikki, mitä sanottiin äidistäni, olisi johtanut siihen, että ämmä olisi saanut kivikylmän tainnutusiskun.</w:t>
      </w:r>
    </w:p>
    <w:p>
      <w:r>
        <w:rPr>
          <w:b/>
          <w:u w:val="single"/>
        </w:rPr>
        <w:t xml:space="preserve">72281</w:t>
      </w:r>
    </w:p>
    <w:p>
      <w:r>
        <w:t xml:space="preserve">RT @Deezy_2Times: Aint got time for no mufuckin fake friends smoke weed fuck hoes nigga drank gin</w:t>
      </w:r>
    </w:p>
    <w:p>
      <w:r>
        <w:rPr>
          <w:b/>
          <w:u w:val="single"/>
        </w:rPr>
        <w:t xml:space="preserve">72282</w:t>
      </w:r>
    </w:p>
    <w:p>
      <w:r>
        <w:t xml:space="preserve">RT @DefendWallSt: ...wow? RT @1SleepingGiant: Mitä tahansa! Vitut noista kusipäistä. Ne ovat neekereitä, ne näyttävät minusta kaikki samanlaisilta.</w:t>
      </w:r>
    </w:p>
    <w:p>
      <w:r>
        <w:rPr>
          <w:b/>
          <w:u w:val="single"/>
        </w:rPr>
        <w:t xml:space="preserve">72283</w:t>
      </w:r>
    </w:p>
    <w:p>
      <w:r>
        <w:t xml:space="preserve">RT @DefendWallSt: Kerro minulle, miltä sinusta todella tuntuu. RT @1SleepingGiant: Noilla pienillä #ISIS-homoilla on yleensä muutenkin pussit päänsä päällä.</w:t>
      </w:r>
    </w:p>
    <w:p>
      <w:r>
        <w:rPr>
          <w:b/>
          <w:u w:val="single"/>
        </w:rPr>
        <w:t xml:space="preserve">72284</w:t>
      </w:r>
    </w:p>
    <w:p>
      <w:r>
        <w:t xml:space="preserve">RT @DejaHiott: JOTHOTI: Vitun tietämättömät neekerit. Älä dm minulle videota, jossa lasket rahaa ja sanot "why u so stuck up" bitch...&amp;#128528;</w:t>
      </w:r>
    </w:p>
    <w:p>
      <w:r>
        <w:rPr>
          <w:b/>
          <w:u w:val="single"/>
        </w:rPr>
        <w:t xml:space="preserve">72285</w:t>
      </w:r>
    </w:p>
    <w:p>
      <w:r>
        <w:t xml:space="preserve">RT @DennisssBeauty: @VivaLaZulema näytti prinsessa Bellalta tuossa keltaisessa mekossa&amp;#128120;&amp;#128120;</w:t>
      </w:r>
    </w:p>
    <w:p>
      <w:r>
        <w:rPr>
          <w:b/>
          <w:u w:val="single"/>
        </w:rPr>
        <w:t xml:space="preserve">72286</w:t>
      </w:r>
    </w:p>
    <w:p>
      <w:r>
        <w:t xml:space="preserve">RT @DeolaCola: He eivät enää tee tällaista R&amp;amp;B:tä!!!!!!!. Dudes used to make you feel good about busting it wide open not call you a hoe &amp;#8230;</w:t>
      </w:r>
    </w:p>
    <w:p>
      <w:r>
        <w:rPr>
          <w:b/>
          <w:u w:val="single"/>
        </w:rPr>
        <w:t xml:space="preserve">72287</w:t>
      </w:r>
    </w:p>
    <w:p>
      <w:r>
        <w:t xml:space="preserve">RT @DepressedDarth: Star Wars meets Charlie Brown http://t.co/m9uNRz6SYR</w:t>
      </w:r>
    </w:p>
    <w:p>
      <w:r>
        <w:rPr>
          <w:b/>
          <w:u w:val="single"/>
        </w:rPr>
        <w:t xml:space="preserve">72288</w:t>
      </w:r>
    </w:p>
    <w:p>
      <w:r>
        <w:t xml:space="preserve">RT @DerekIsNormal: Narttu käyttää huivia tänään! Rakastan huivia.</w:t>
      </w:r>
    </w:p>
    <w:p>
      <w:r>
        <w:rPr>
          <w:b/>
          <w:u w:val="single"/>
        </w:rPr>
        <w:t xml:space="preserve">72289</w:t>
      </w:r>
    </w:p>
    <w:p>
      <w:r>
        <w:t xml:space="preserve">RT @DerekPayne_: Tiedän, että aiot stalkata twiittejäni, joten tiedä vain, että olet vitun tyhmä ämmä!</w:t>
      </w:r>
    </w:p>
    <w:p>
      <w:r>
        <w:rPr>
          <w:b/>
          <w:u w:val="single"/>
        </w:rPr>
        <w:t xml:space="preserve">72290</w:t>
      </w:r>
    </w:p>
    <w:p>
      <w:r>
        <w:t xml:space="preserve">RT @Derekisom: Tämä ensimmäinen päivä on minun ämmäni</w:t>
      </w:r>
    </w:p>
    <w:p>
      <w:r>
        <w:rPr>
          <w:b/>
          <w:u w:val="single"/>
        </w:rPr>
        <w:t xml:space="preserve">72291</w:t>
      </w:r>
    </w:p>
    <w:p>
      <w:r>
        <w:t xml:space="preserve">RT @DerrickJaxn: Tuntuu kuin useimmat ihmiset haluaisivat sinun sitoutuvan ja katkaisevan kaikki huorasi, jotta he voivat rentoutua ja alkaa olla itsetyytyväisiä.</w:t>
      </w:r>
    </w:p>
    <w:p>
      <w:r>
        <w:rPr>
          <w:b/>
          <w:u w:val="single"/>
        </w:rPr>
        <w:t xml:space="preserve">72292</w:t>
      </w:r>
    </w:p>
    <w:p>
      <w:r>
        <w:t xml:space="preserve">RT @DerrickJaxn: En voi ottaa vakavasti tyttöä, joka kutsuu itseään "ämmäksi" tai kavereita, joita hän tapailee, "näiksi neekereiksi".</w:t>
      </w:r>
    </w:p>
    <w:p>
      <w:r>
        <w:rPr>
          <w:b/>
          <w:u w:val="single"/>
        </w:rPr>
        <w:t xml:space="preserve">72293</w:t>
      </w:r>
    </w:p>
    <w:p>
      <w:r>
        <w:t xml:space="preserve">RT @Desean_96: &amp;#8220;@1BookieG: Nussin juuri elämän ulos tästä ämmästä! &amp;#128514;&amp;#128514;&amp;#128514;&amp;#128514;&amp;#128164;&amp;#8221;&amp;#128514;&amp;#128514;&amp;#128514;&amp;#128514;</w:t>
      </w:r>
    </w:p>
    <w:p>
      <w:r>
        <w:rPr>
          <w:b/>
          <w:u w:val="single"/>
        </w:rPr>
        <w:t xml:space="preserve">72294</w:t>
      </w:r>
    </w:p>
    <w:p>
      <w:r>
        <w:t xml:space="preserve">RT @DessantiGina: @TonyJRodriguez @WolfVanHalen so tony I think yr a rude little cunt and too young to even know what real rock and rol&amp;#8230;</w:t>
      </w:r>
    </w:p>
    <w:p>
      <w:r>
        <w:rPr>
          <w:b/>
          <w:u w:val="single"/>
        </w:rPr>
        <w:t xml:space="preserve">72295</w:t>
      </w:r>
    </w:p>
    <w:p>
      <w:r>
        <w:t xml:space="preserve">RT @DestroTheNoble: En kannata sitä, idiootti. Ja jos olen teabagger olet teabagger. #OpenWide @nekolin @1SleepingGiant</w:t>
      </w:r>
    </w:p>
    <w:p>
      <w:r>
        <w:rPr>
          <w:b/>
          <w:u w:val="single"/>
        </w:rPr>
        <w:t xml:space="preserve">72296</w:t>
      </w:r>
    </w:p>
    <w:p>
      <w:r>
        <w:t xml:space="preserve">RT @DevinEleven_: Hei slim, tyttöystäväni huutaa takakontissa. Mutta en viiltänyt hänen kurkkuaan auki, sidoin hänet vain! Näetkö, en ole kuin&amp;#8230;</w:t>
      </w:r>
    </w:p>
    <w:p>
      <w:r>
        <w:rPr>
          <w:b/>
          <w:u w:val="single"/>
        </w:rPr>
        <w:t xml:space="preserve">72297</w:t>
      </w:r>
    </w:p>
    <w:p>
      <w:r>
        <w:t xml:space="preserve">RT @Devon_Toppin2: vittu ämmä emme ole koskaan rakastaneet huoraa...</w:t>
      </w:r>
    </w:p>
    <w:p>
      <w:r>
        <w:rPr>
          <w:b/>
          <w:u w:val="single"/>
        </w:rPr>
        <w:t xml:space="preserve">72298</w:t>
      </w:r>
    </w:p>
    <w:p>
      <w:r>
        <w:t xml:space="preserve">RT @DevyDevBlack: Yung Berg yrittää nussia kaikkia näitä huoria.</w:t>
      </w:r>
    </w:p>
    <w:p>
      <w:r>
        <w:rPr>
          <w:b/>
          <w:u w:val="single"/>
        </w:rPr>
        <w:t xml:space="preserve">72299</w:t>
      </w:r>
    </w:p>
    <w:p>
      <w:r>
        <w:t xml:space="preserve">RT @Dewis14: @H_ToTheOV @dbrad_80 @Coleduff24 @Peckadelic @bgulll1611 olette kaikki nössöjä. Vain miehet heittelevät vasaroita persereikäänsä.</w:t>
      </w:r>
    </w:p>
    <w:p>
      <w:r>
        <w:rPr>
          <w:b/>
          <w:u w:val="single"/>
        </w:rPr>
        <w:t xml:space="preserve">72300</w:t>
      </w:r>
    </w:p>
    <w:p>
      <w:r>
        <w:t xml:space="preserve">RT @DezDLT: "Pelaan jalkapalloa, petän tyttöjä ja käytän khakinvärisiä cargoja" -hiusleikkaus http://t.co/a1SDHBY8XT</w:t>
      </w:r>
    </w:p>
    <w:p>
      <w:r>
        <w:rPr>
          <w:b/>
          <w:u w:val="single"/>
        </w:rPr>
        <w:t xml:space="preserve">72301</w:t>
      </w:r>
    </w:p>
    <w:p>
      <w:r>
        <w:t xml:space="preserve">RT @DezzzyBo: Haluan huomiota, mutta hän puhuu Twitterissä siitä, miten hän saa jonkun mulkun märäksi tänä iltana ja mitä hänen kielensä tekee, deez hoes g&amp;#8230;</w:t>
      </w:r>
    </w:p>
    <w:p>
      <w:r>
        <w:rPr>
          <w:b/>
          <w:u w:val="single"/>
        </w:rPr>
        <w:t xml:space="preserve">72302</w:t>
      </w:r>
    </w:p>
    <w:p>
      <w:r>
        <w:t xml:space="preserve">RT @Dhet_Btchh: Huorat ovat todella rakentaneet vihamielisyyttä sinua kohtaan ilman syytä. Kuten mikä sinun ongelmasi on, ämmä? Kerro minulle, koska olen eksyksissä&amp;#128554;</w:t>
      </w:r>
    </w:p>
    <w:p>
      <w:r>
        <w:rPr>
          <w:b/>
          <w:u w:val="single"/>
        </w:rPr>
        <w:t xml:space="preserve">72303</w:t>
      </w:r>
    </w:p>
    <w:p>
      <w:r>
        <w:t xml:space="preserve">RT @Dhoopin32: Miten muut mfs kertovat minulle gm Damn Near joka aamu, ja minun ämmä ei edes kerro minulle gm ja hän on leveä TF herännyt &amp;#128530; wtf tyyppinen paska &amp;#8230;</w:t>
      </w:r>
    </w:p>
    <w:p>
      <w:r>
        <w:rPr>
          <w:b/>
          <w:u w:val="single"/>
        </w:rPr>
        <w:t xml:space="preserve">72304</w:t>
      </w:r>
    </w:p>
    <w:p>
      <w:r>
        <w:t xml:space="preserve">RT @Dhoopin32: Kun narttuni kutsuvat minua isäksi &amp;#128553;&amp;#128525;&amp;#128536;</w:t>
      </w:r>
    </w:p>
    <w:p>
      <w:r>
        <w:rPr>
          <w:b/>
          <w:u w:val="single"/>
        </w:rPr>
        <w:t xml:space="preserve">72305</w:t>
      </w:r>
    </w:p>
    <w:p>
      <w:r>
        <w:t xml:space="preserve">RT @DiandraSaysSo: &amp;#8220;@itzbreak: aivan kuin pitäisi olla kehitysvammainen, jotta ei näkisi esimerkiksi Andre 3000:n huipputaitoa.&amp;#8221; Jep! Tää menee&amp;#8230;</w:t>
      </w:r>
    </w:p>
    <w:p>
      <w:r>
        <w:rPr>
          <w:b/>
          <w:u w:val="single"/>
        </w:rPr>
        <w:t xml:space="preserve">72306</w:t>
      </w:r>
    </w:p>
    <w:p>
      <w:r>
        <w:t xml:space="preserve">RT @DiggaBITCH: Tuo nössö &amp;#128572;soittaa minulle, saa minut vaikeuksiin...</w:t>
      </w:r>
    </w:p>
    <w:p>
      <w:r>
        <w:rPr>
          <w:b/>
          <w:u w:val="single"/>
        </w:rPr>
        <w:t xml:space="preserve">72307</w:t>
      </w:r>
    </w:p>
    <w:p>
      <w:r>
        <w:t xml:space="preserve">RT @DignifiedPurity: @TonyGoldwyn: Olisit voinut auttaa Mellietä, senkin pyöröoven muotoinen päähutsu. Et ole hiljaa, kun olet pallit syvällä &amp;#8230;</w:t>
      </w:r>
    </w:p>
    <w:p>
      <w:r>
        <w:rPr>
          <w:b/>
          <w:u w:val="single"/>
        </w:rPr>
        <w:t xml:space="preserve">72308</w:t>
      </w:r>
    </w:p>
    <w:p>
      <w:r>
        <w:t xml:space="preserve">RT @DignifiedPurity: Olen ollut töissä naureskelemassa, kun @DerekIsNormal sanoi, ettei iän paljastaminen pidä pillun tuoreena. &amp;#128514;&amp;#128557;&amp;#128557;&amp;#128557;&amp;#128557;&amp;#128514;</w:t>
      </w:r>
    </w:p>
    <w:p>
      <w:r>
        <w:rPr>
          <w:b/>
          <w:u w:val="single"/>
        </w:rPr>
        <w:t xml:space="preserve">72309</w:t>
      </w:r>
    </w:p>
    <w:p>
      <w:r>
        <w:t xml:space="preserve">RT @DinO_off_AD: Ne huorat tulevat, ne huorat menevät, se on kiertokulku &amp;#128080;</w:t>
      </w:r>
    </w:p>
    <w:p>
      <w:r>
        <w:rPr>
          <w:b/>
          <w:u w:val="single"/>
        </w:rPr>
        <w:t xml:space="preserve">72310</w:t>
      </w:r>
    </w:p>
    <w:p>
      <w:r>
        <w:t xml:space="preserve">RT @DineroLoco_Bo: If a nigga fuck my bitch dats on ha cat .. but ima leave yu alone fa being trifling</w:t>
      </w:r>
    </w:p>
    <w:p>
      <w:r>
        <w:rPr>
          <w:b/>
          <w:u w:val="single"/>
        </w:rPr>
        <w:t xml:space="preserve">72311</w:t>
      </w:r>
    </w:p>
    <w:p>
      <w:r>
        <w:t xml:space="preserve">RT @Dino_FooL: Ima catfish a bitch with fake arms</w:t>
      </w:r>
    </w:p>
    <w:p>
      <w:r>
        <w:rPr>
          <w:b/>
          <w:u w:val="single"/>
        </w:rPr>
        <w:t xml:space="preserve">72312</w:t>
      </w:r>
    </w:p>
    <w:p>
      <w:r>
        <w:t xml:space="preserve">RT @Dino_FooL: Onko teillä koskaan ollut normaali päivä, kun mielenne tekee hirvittävän tempun ja antaa teille hyvän pillun tuoksun&amp;#8230;</w:t>
      </w:r>
    </w:p>
    <w:p>
      <w:r>
        <w:rPr>
          <w:b/>
          <w:u w:val="single"/>
        </w:rPr>
        <w:t xml:space="preserve">72313</w:t>
      </w:r>
    </w:p>
    <w:p>
      <w:r>
        <w:t xml:space="preserve">RT @DipOnline Suljen joskus silmäni, jotta nartut voivat nuoleskella nänniä nopeasti... Mutta hän ei ole menossa kinkkua minulle yo.</w:t>
      </w:r>
    </w:p>
    <w:p>
      <w:r>
        <w:rPr>
          <w:b/>
          <w:u w:val="single"/>
        </w:rPr>
        <w:t xml:space="preserve">72314</w:t>
      </w:r>
    </w:p>
    <w:p>
      <w:r>
        <w:t xml:space="preserve">RT @DipOnline Jos K Michelle olisi Baltimoren twitterissä, hän olisi yksi niistä huorista, jotka sanovat olevansa selibaatissa smh</w:t>
      </w:r>
    </w:p>
    <w:p>
      <w:r>
        <w:rPr>
          <w:b/>
          <w:u w:val="single"/>
        </w:rPr>
        <w:t xml:space="preserve">72315</w:t>
      </w:r>
    </w:p>
    <w:p>
      <w:r>
        <w:t xml:space="preserve">RT @Dipset_Kenn: RT @ToneThaMan55: RT @PAPER_CHAYSIN: I love money fuc a bitch I won't stress myself , and I keep my mouth closed cuz I can&amp;#8230;</w:t>
      </w:r>
    </w:p>
    <w:p>
      <w:r>
        <w:rPr>
          <w:b/>
          <w:u w:val="single"/>
        </w:rPr>
        <w:t xml:space="preserve">72316</w:t>
      </w:r>
    </w:p>
    <w:p>
      <w:r>
        <w:t xml:space="preserve">RT @Dirrttyydan: Kaliforniassa ja Petersonissa on assyrialaisia kuninkaita &amp;#128081;&amp;#128081;</w:t>
      </w:r>
    </w:p>
    <w:p>
      <w:r>
        <w:rPr>
          <w:b/>
          <w:u w:val="single"/>
        </w:rPr>
        <w:t xml:space="preserve">72317</w:t>
      </w:r>
    </w:p>
    <w:p>
      <w:r>
        <w:t xml:space="preserve">RT @DirtyEaffiliate: U can't turn a hoe into a housewife hashtag tupac: U can't turn a hoe into a housewife hashtag tupac</w:t>
      </w:r>
    </w:p>
    <w:p>
      <w:r>
        <w:rPr>
          <w:b/>
          <w:u w:val="single"/>
        </w:rPr>
        <w:t xml:space="preserve">72318</w:t>
      </w:r>
    </w:p>
    <w:p>
      <w:r>
        <w:t xml:space="preserve">RT @DivaMonRoe2uHoE: Vittu karkkia. Syö pillua. &amp;#128527;</w:t>
      </w:r>
    </w:p>
    <w:p>
      <w:r>
        <w:rPr>
          <w:b/>
          <w:u w:val="single"/>
        </w:rPr>
        <w:t xml:space="preserve">72319</w:t>
      </w:r>
    </w:p>
    <w:p>
      <w:r>
        <w:t xml:space="preserve">RT @DivaMonRoe2uHoE: Neekerit haluavat aina puhua siitä, että Jumala on homoja vastaan... Entä se pillu, jota söit eilen illalla? Jumala ei ole vastaan;</w:t>
      </w:r>
    </w:p>
    <w:p>
      <w:r>
        <w:rPr>
          <w:b/>
          <w:u w:val="single"/>
        </w:rPr>
        <w:t xml:space="preserve">72320</w:t>
      </w:r>
    </w:p>
    <w:p>
      <w:r>
        <w:t xml:space="preserve">RT @DjChubbESwagg: &amp;#8220;@jemelehill: ::faints:: RT @desusnice: Hänellä ei ole aavistustakaan, kuinka moni hänen ansioluetteloistaan meni suoraan roskiin http://t.co/D&amp;#8230;</w:t>
      </w:r>
    </w:p>
    <w:p>
      <w:r>
        <w:rPr>
          <w:b/>
          <w:u w:val="single"/>
        </w:rPr>
        <w:t xml:space="preserve">72321</w:t>
      </w:r>
    </w:p>
    <w:p>
      <w:r>
        <w:t xml:space="preserve">RT @DjXvX: Karma on narttu .... &amp;#128524;</w:t>
      </w:r>
    </w:p>
    <w:p>
      <w:r>
        <w:rPr>
          <w:b/>
          <w:u w:val="single"/>
        </w:rPr>
        <w:t xml:space="preserve">72322</w:t>
      </w:r>
    </w:p>
    <w:p>
      <w:r>
        <w:t xml:space="preserve">RT @Doctor_Johnson_: Johnson Johnson: Et voi arvostaa naista, jos viihdytät huoria.</w:t>
      </w:r>
    </w:p>
    <w:p>
      <w:r>
        <w:rPr>
          <w:b/>
          <w:u w:val="single"/>
        </w:rPr>
        <w:t xml:space="preserve">72323</w:t>
      </w:r>
    </w:p>
    <w:p>
      <w:r>
        <w:t xml:space="preserve">RT @DoctoroftheDead: @Jackson_D_Chase @violet_berry_ Ymmärrätkö, että minun täytyy ottaa esiin kaikki ne #kauhu- ja muut runot, jotka kirjoitin #kauhusta ja muista runoista;</w:t>
      </w:r>
    </w:p>
    <w:p>
      <w:r>
        <w:rPr>
          <w:b/>
          <w:u w:val="single"/>
        </w:rPr>
        <w:t xml:space="preserve">72324</w:t>
      </w:r>
    </w:p>
    <w:p>
      <w:r>
        <w:t xml:space="preserve">RT @Dodgers: Gracias por jugar con el corazon, ahora a ganarle a los Yankees." "Gracias por jugar con el corazon, ahora a ganarle a los Yankees." -@TommyLasorda http://t.co/3FYTvuzNZB</w:t>
      </w:r>
    </w:p>
    <w:p>
      <w:r>
        <w:rPr>
          <w:b/>
          <w:u w:val="single"/>
        </w:rPr>
        <w:t xml:space="preserve">72325</w:t>
      </w:r>
    </w:p>
    <w:p>
      <w:r>
        <w:t xml:space="preserve">RT @Doestaxxx: Lopettakaa vankilalintujen vittuilu. RT"@__BRAT_: Joo, se on ihan perseestä. That shit so sus"</w:t>
      </w:r>
    </w:p>
    <w:p>
      <w:r>
        <w:rPr>
          <w:b/>
          <w:u w:val="single"/>
        </w:rPr>
        <w:t xml:space="preserve">72326</w:t>
      </w:r>
    </w:p>
    <w:p>
      <w:r>
        <w:t xml:space="preserve">RT @DogBountyHunter: @WarMachine170 Hey Boy This half breed Chiricahua Apache is on on YOUR ASS #Eatmytazer !!!</w:t>
      </w:r>
    </w:p>
    <w:p>
      <w:r>
        <w:rPr>
          <w:b/>
          <w:u w:val="single"/>
        </w:rPr>
        <w:t xml:space="preserve">72327</w:t>
      </w:r>
    </w:p>
    <w:p>
      <w:r>
        <w:t xml:space="preserve">RT @DogeTheDog:</w:t>
        <w:t xml:space="preserve">Vau</w:t>
        <w:br/>
        <w:t xml:space="preserve">Tällainen banaani</w:t>
        <w:br/>
        <w:t xml:space="preserve">Niin paljon kaliumia</w:t>
        <w:br/>
        <w:t xml:space="preserve">Paljon keltaista http://t.co/xINHDwyTqS</w:t>
      </w:r>
    </w:p>
    <w:p>
      <w:r>
        <w:rPr>
          <w:b/>
          <w:u w:val="single"/>
        </w:rPr>
        <w:t xml:space="preserve">72328</w:t>
      </w:r>
    </w:p>
    <w:p>
      <w:r>
        <w:t xml:space="preserve">RT @DomBeets: Älä pelkää antaa tunteidesi näkyä. Paitsi jos olet ämmä.</w:t>
      </w:r>
    </w:p>
    <w:p>
      <w:r>
        <w:rPr>
          <w:b/>
          <w:u w:val="single"/>
        </w:rPr>
        <w:t xml:space="preserve">72329</w:t>
      </w:r>
    </w:p>
    <w:p>
      <w:r>
        <w:t xml:space="preserve">RT @DomBeets: I wish someone would make a song about how these hoes ain't loyal</w:t>
      </w:r>
    </w:p>
    <w:p>
      <w:r>
        <w:rPr>
          <w:b/>
          <w:u w:val="single"/>
        </w:rPr>
        <w:t xml:space="preserve">72330</w:t>
      </w:r>
    </w:p>
    <w:p>
      <w:r>
        <w:t xml:space="preserve">RT @DomWorldPeace: Teixeira tänään. #Yankees</w:t>
      </w:r>
    </w:p>
    <w:p>
      <w:r>
        <w:rPr>
          <w:b/>
          <w:u w:val="single"/>
        </w:rPr>
        <w:t xml:space="preserve">72331</w:t>
      </w:r>
    </w:p>
    <w:p>
      <w:r>
        <w:t xml:space="preserve">RT @Dominickle: @uce_INA this bitch lmao</w:t>
      </w:r>
    </w:p>
    <w:p>
      <w:r>
        <w:rPr>
          <w:b/>
          <w:u w:val="single"/>
        </w:rPr>
        <w:t xml:space="preserve">72332</w:t>
      </w:r>
    </w:p>
    <w:p>
      <w:r>
        <w:t xml:space="preserve">RT @Domo_Frm_Peru: Nartut pettäisivät neekeriä, joka antaa hänelle kaiken, mitä hän pyytää, ja on uskollinen shawtylle smh nartut eivät ole paskaa</w:t>
      </w:r>
    </w:p>
    <w:p>
      <w:r>
        <w:rPr>
          <w:b/>
          <w:u w:val="single"/>
        </w:rPr>
        <w:t xml:space="preserve">72333</w:t>
      </w:r>
    </w:p>
    <w:p>
      <w:r>
        <w:t xml:space="preserve">RT @DonApolloSan: &amp;#8230." Sinulla saattaa olla paljon seuraajia, mutta kolmasosa haluaa vain naida sinua toinen kolmasosa vihaa persoonallisuuttasi;</w:t>
      </w:r>
    </w:p>
    <w:p>
      <w:r>
        <w:rPr>
          <w:b/>
          <w:u w:val="single"/>
        </w:rPr>
        <w:t xml:space="preserve">72334</w:t>
      </w:r>
    </w:p>
    <w:p>
      <w:r>
        <w:t xml:space="preserve">RT @DonDelarente: Kandi Burressin tänään, hän muuttaisi mieltään siitä, ettei hän olisi fussannut yhtä noista rumista Xscape-ämmistä...</w:t>
      </w:r>
    </w:p>
    <w:p>
      <w:r>
        <w:rPr>
          <w:b/>
          <w:u w:val="single"/>
        </w:rPr>
        <w:t xml:space="preserve">72335</w:t>
      </w:r>
    </w:p>
    <w:p>
      <w:r>
        <w:t xml:space="preserve">RT @DonnieWahlberg: Hyvää #BLUBLOODS-perjantaita!</w:t>
        <w:br/>
        <w:br/>
        <w:t xml:space="preserve"> Lähden @CBSNewsiin istumaan CBS This Morningin jengin kanssa!</w:t>
        <w:br/>
        <w:br/>
        <w:t xml:space="preserve"> Liity seuraamme kello 8:n ho&amp;#8230;</w:t>
      </w:r>
    </w:p>
    <w:p>
      <w:r>
        <w:rPr>
          <w:b/>
          <w:u w:val="single"/>
        </w:rPr>
        <w:t xml:space="preserve">72336</w:t>
      </w:r>
    </w:p>
    <w:p>
      <w:r>
        <w:t xml:space="preserve">RT @DonnieWahlberg: BlueBloodsin kuvauksissa. Toivottavasti yläpuolellani ei ole lintuja... http://t.co/oDhq52QiLe</w:t>
      </w:r>
    </w:p>
    <w:p>
      <w:r>
        <w:rPr>
          <w:b/>
          <w:u w:val="single"/>
        </w:rPr>
        <w:t xml:space="preserve">72337</w:t>
      </w:r>
    </w:p>
    <w:p>
      <w:r>
        <w:t xml:space="preserve">RT @Donnie_Blow: &amp;#8220;@_100d: Ei ole hölmöä, kun on ämmä. Having bitch dat ain't loyal is&amp;#8221; &amp;#128588;&amp;#128175;</w:t>
      </w:r>
    </w:p>
    <w:p>
      <w:r>
        <w:rPr>
          <w:b/>
          <w:u w:val="single"/>
        </w:rPr>
        <w:t xml:space="preserve">72338</w:t>
      </w:r>
    </w:p>
    <w:p>
      <w:r>
        <w:t xml:space="preserve">RT @DontForget_E: ämmät ovat saaneet todellisuuden vääristyneeksi.</w:t>
      </w:r>
    </w:p>
    <w:p>
      <w:r>
        <w:rPr>
          <w:b/>
          <w:u w:val="single"/>
        </w:rPr>
        <w:t xml:space="preserve">72339</w:t>
      </w:r>
    </w:p>
    <w:p>
      <w:r>
        <w:t xml:space="preserve">RT @DookieWithMe: &amp;#128514; RT @itsablackguy: RT @AssholeFrmNY: Her pussy got a bicep b. wtf? http://t.co/Cl4jhGmXpi http://t.co/Cl4jhGmXpi</w:t>
      </w:r>
    </w:p>
    <w:p>
      <w:r>
        <w:rPr>
          <w:b/>
          <w:u w:val="single"/>
        </w:rPr>
        <w:t xml:space="preserve">72340</w:t>
      </w:r>
    </w:p>
    <w:p>
      <w:r>
        <w:t xml:space="preserve">RT @DopeChubbyChick: Olit niin innokas olemaan huora, ettet edes lukenut RT @JennnVeee: &amp;#8220;@DJZeeti: twitpic a selfie wearing a leotard&amp;#8221; http:/&amp;#8230;</w:t>
      </w:r>
    </w:p>
    <w:p>
      <w:r>
        <w:rPr>
          <w:b/>
          <w:u w:val="single"/>
        </w:rPr>
        <w:t xml:space="preserve">72341</w:t>
      </w:r>
    </w:p>
    <w:p>
      <w:r>
        <w:t xml:space="preserve">RT @Doped_: sama ämmä, joka puhuu sinusta, on ainoa ämmä naamallasi, mutta &amp;#128056;&amp;#9749;&amp;#65039;.</w:t>
      </w:r>
    </w:p>
    <w:p>
      <w:r>
        <w:rPr>
          <w:b/>
          <w:u w:val="single"/>
        </w:rPr>
        <w:t xml:space="preserve">72342</w:t>
      </w:r>
    </w:p>
    <w:p>
      <w:r>
        <w:t xml:space="preserve">RT @Doprettyshiz_: Tämä ämmä pilasi juuri pilveni &amp;#128564; ja olin pilvessä kaikista näistä huumeista &amp;#128138;</w:t>
      </w:r>
    </w:p>
    <w:p>
      <w:r>
        <w:rPr>
          <w:b/>
          <w:u w:val="single"/>
        </w:rPr>
        <w:t xml:space="preserve">72343</w:t>
      </w:r>
    </w:p>
    <w:p>
      <w:r>
        <w:t xml:space="preserve">RT @Dory: minun anakondani ei halua mitään, ellet kukista hunnia, poika http://t.co/uzTkGaWTfM</w:t>
      </w:r>
    </w:p>
    <w:p>
      <w:r>
        <w:rPr>
          <w:b/>
          <w:u w:val="single"/>
        </w:rPr>
        <w:t xml:space="preserve">72344</w:t>
      </w:r>
    </w:p>
    <w:p>
      <w:r>
        <w:t xml:space="preserve">RT @DoseofOc: @Dirrttyydan Fasho sinut on virallisesti palkattu huorakseni.</w:t>
      </w:r>
    </w:p>
    <w:p>
      <w:r>
        <w:rPr>
          <w:b/>
          <w:u w:val="single"/>
        </w:rPr>
        <w:t xml:space="preserve">72345</w:t>
      </w:r>
    </w:p>
    <w:p>
      <w:r>
        <w:t xml:space="preserve">RT @Douchekevin: Sinappi on keltaista.</w:t>
        <w:br/>
        <w:br/>
        <w:t xml:space="preserve"> *jos avini olisi isot tissit- tämä olisi eeppinen twiitti.</w:t>
      </w:r>
    </w:p>
    <w:p>
      <w:r>
        <w:rPr>
          <w:b/>
          <w:u w:val="single"/>
        </w:rPr>
        <w:t xml:space="preserve">72346</w:t>
      </w:r>
    </w:p>
    <w:p>
      <w:r>
        <w:t xml:space="preserve">RT @DownSouthOutlaw: Mitä vittua on flappy bird?</w:t>
      </w:r>
    </w:p>
    <w:p>
      <w:r>
        <w:rPr>
          <w:b/>
          <w:u w:val="single"/>
        </w:rPr>
        <w:t xml:space="preserve">72347</w:t>
      </w:r>
    </w:p>
    <w:p>
      <w:r>
        <w:t xml:space="preserve">RT @Doyoudream__: Can spell above and beyond without hoe</w:t>
      </w:r>
    </w:p>
    <w:p>
      <w:r>
        <w:rPr>
          <w:b/>
          <w:u w:val="single"/>
        </w:rPr>
        <w:t xml:space="preserve">72348</w:t>
      </w:r>
    </w:p>
    <w:p>
      <w:r>
        <w:t xml:space="preserve">RT @DrBrewWatkins: http://t.co/dwyd4RRM7v</w:t>
      </w:r>
    </w:p>
    <w:p>
      <w:r>
        <w:rPr>
          <w:b/>
          <w:u w:val="single"/>
        </w:rPr>
        <w:t xml:space="preserve">72349</w:t>
      </w:r>
    </w:p>
    <w:p>
      <w:r>
        <w:t xml:space="preserve">RT @DragonBallDeez: *RT @PacDaGoat: Houstonissa on niin paljon roskakuskeja...</w:t>
      </w:r>
    </w:p>
    <w:p>
      <w:r>
        <w:rPr>
          <w:b/>
          <w:u w:val="single"/>
        </w:rPr>
        <w:t xml:space="preserve">72350</w:t>
      </w:r>
    </w:p>
    <w:p>
      <w:r>
        <w:t xml:space="preserve">RT @DragonflyJonez: "Te miehet olette roskaväkeä, jos kotipoikasi pettää, etkä kerro hänen vaimolleen/tytölleen ja hajota heidän perhettään." LOLNO</w:t>
      </w:r>
    </w:p>
    <w:p>
      <w:r>
        <w:rPr>
          <w:b/>
          <w:u w:val="single"/>
        </w:rPr>
        <w:t xml:space="preserve">72351</w:t>
      </w:r>
    </w:p>
    <w:p>
      <w:r>
        <w:t xml:space="preserve">RT @DragonflyJonez: Tytöt kyllästyisivät siihen, että Dr. Dre kutsuisi heitä nartuiksi, ja menisivät kuuntelemaan Jodeciä, joka puhuu siitä, kuinka he antaisivat hänelle talonsa&amp;#8230;</w:t>
      </w:r>
    </w:p>
    <w:p>
      <w:r>
        <w:rPr>
          <w:b/>
          <w:u w:val="single"/>
        </w:rPr>
        <w:t xml:space="preserve">72352</w:t>
      </w:r>
    </w:p>
    <w:p>
      <w:r>
        <w:t xml:space="preserve">RT @DragonflyJonez: Hänen farkkunsa ovat sinisemmät denabitch. Älä anna hänen valehdella sinulle. Hän on SAIRAS RT @YolieTheJew mistä tiedät, ettei pillu ollut yliarvostettu ht&amp;#8230;</w:t>
      </w:r>
    </w:p>
    <w:p>
      <w:r>
        <w:rPr>
          <w:b/>
          <w:u w:val="single"/>
        </w:rPr>
        <w:t xml:space="preserve">72353</w:t>
      </w:r>
    </w:p>
    <w:p>
      <w:r>
        <w:t xml:space="preserve">RT @DragonflyJonez: En koskaan tiennyt, että on mahdollista näyttää siltä, että on aikeissa ostaa pillua, ja silti näyttää siistiltä, ennen kuin tämä&amp;#8230;</w:t>
      </w:r>
    </w:p>
    <w:p>
      <w:r>
        <w:rPr>
          <w:b/>
          <w:u w:val="single"/>
        </w:rPr>
        <w:t xml:space="preserve">72354</w:t>
      </w:r>
    </w:p>
    <w:p>
      <w:r>
        <w:t xml:space="preserve">RT @DragonflyJonez: Hän on D:stä. Hänellä saattaa olla huoria kävelyllä. Kaikki vitsit sikseen RT @TOO_LIVE_MILZ: Dej loaf pukeutuu kuin Jerome h&amp;#8230;</w:t>
      </w:r>
    </w:p>
    <w:p>
      <w:r>
        <w:rPr>
          <w:b/>
          <w:u w:val="single"/>
        </w:rPr>
        <w:t xml:space="preserve">72355</w:t>
      </w:r>
    </w:p>
    <w:p>
      <w:r>
        <w:t xml:space="preserve">RT @DragonflyJonez: Sano Bubballe Alabamassa, että olet afrikkalainen etkä musta, niin hän kutsuu sinua neekeriksi ER-äänellä.</w:t>
      </w:r>
    </w:p>
    <w:p>
      <w:r>
        <w:rPr>
          <w:b/>
          <w:u w:val="single"/>
        </w:rPr>
        <w:t xml:space="preserve">72356</w:t>
      </w:r>
    </w:p>
    <w:p>
      <w:r>
        <w:t xml:space="preserve">RT @DreCordero: On aina mielenkiintoista nähdä, miten La Ligaa haukkuvat ihmiset reagoivat La Ligan tuotteisiin Valioliigaseuroissa.</w:t>
      </w:r>
    </w:p>
    <w:p>
      <w:r>
        <w:rPr>
          <w:b/>
          <w:u w:val="single"/>
        </w:rPr>
        <w:t xml:space="preserve">72357</w:t>
      </w:r>
    </w:p>
    <w:p>
      <w:r>
        <w:t xml:space="preserve">RT @DreGambiino: Niggas be like "I got some hoes on the flo" .... &amp;#128567; http://t.co/swFpGRBliv</w:t>
      </w:r>
    </w:p>
    <w:p>
      <w:r>
        <w:rPr>
          <w:b/>
          <w:u w:val="single"/>
        </w:rPr>
        <w:t xml:space="preserve">72358</w:t>
      </w:r>
    </w:p>
    <w:p>
      <w:r>
        <w:t xml:space="preserve">RT @DreadJackson: rikkinäiset huorat 3 sanaa, Pois naamaltani.</w:t>
      </w:r>
    </w:p>
    <w:p>
      <w:r>
        <w:rPr>
          <w:b/>
          <w:u w:val="single"/>
        </w:rPr>
        <w:t xml:space="preserve">72359</w:t>
      </w:r>
    </w:p>
    <w:p>
      <w:r>
        <w:t xml:space="preserve">RT @DreamChaser_100: New Orleans tuossa ämmässä ... Serious</w:t>
      </w:r>
    </w:p>
    <w:p>
      <w:r>
        <w:rPr>
          <w:b/>
          <w:u w:val="single"/>
        </w:rPr>
        <w:t xml:space="preserve">72360</w:t>
      </w:r>
    </w:p>
    <w:p>
      <w:r>
        <w:t xml:space="preserve">RT @DreamVillainous: Te ämmät ette ole paskoja, vannon, että luulette olevanne poppineita, koska olette kuuluisia instagramissa.</w:t>
      </w:r>
    </w:p>
    <w:p>
      <w:r>
        <w:rPr>
          <w:b/>
          <w:u w:val="single"/>
        </w:rPr>
        <w:t xml:space="preserve">72361</w:t>
      </w:r>
    </w:p>
    <w:p>
      <w:r>
        <w:t xml:space="preserve">RT @Dreams_N_Money: 1. Miespuolisille rap-artisteille, jos et puhu rahasta, nartuista ja huumeista, neekerit eivät halua kuulla paskaasi.</w:t>
      </w:r>
    </w:p>
    <w:p>
      <w:r>
        <w:rPr>
          <w:b/>
          <w:u w:val="single"/>
        </w:rPr>
        <w:t xml:space="preserve">72362</w:t>
      </w:r>
    </w:p>
    <w:p>
      <w:r>
        <w:t xml:space="preserve">RT @Drewmking: @Joely_Poly @Victoria_Finae hän pelaa Yankeesissa, eikö?</w:t>
      </w:r>
    </w:p>
    <w:p>
      <w:r>
        <w:rPr>
          <w:b/>
          <w:u w:val="single"/>
        </w:rPr>
        <w:t xml:space="preserve">72363</w:t>
      </w:r>
    </w:p>
    <w:p>
      <w:r>
        <w:t xml:space="preserve">RT @Drfreezeburnn: Skyrimin tunnussävelmän opettaminen linnulleni. Sitten tajusin, että se oli lintu.</w:t>
      </w:r>
    </w:p>
    <w:p>
      <w:r>
        <w:rPr>
          <w:b/>
          <w:u w:val="single"/>
        </w:rPr>
        <w:t xml:space="preserve">72364</w:t>
      </w:r>
    </w:p>
    <w:p>
      <w:r>
        <w:t xml:space="preserve">RT @DriveMy_Lexis: &amp;#8220;@h_candace00: Idk but I think niggas that like getting head are gay &amp;#128514;&amp;#128514;&amp;#128514;&amp;#128514;&amp;#8221; bitch what http://t.co/sqt1TPnELM</w:t>
      </w:r>
    </w:p>
    <w:p>
      <w:r>
        <w:rPr>
          <w:b/>
          <w:u w:val="single"/>
        </w:rPr>
        <w:t xml:space="preserve">72365</w:t>
      </w:r>
    </w:p>
    <w:p>
      <w:r>
        <w:t xml:space="preserve">RT @Drizz_LakerKing: Kauhea RT @YeIIowbang: Invader Zim oli roskaa</w:t>
      </w:r>
    </w:p>
    <w:p>
      <w:r>
        <w:rPr>
          <w:b/>
          <w:u w:val="single"/>
        </w:rPr>
        <w:t xml:space="preserve">72366</w:t>
      </w:r>
    </w:p>
    <w:p>
      <w:r>
        <w:t xml:space="preserve">RT @DrizzyTaughtBre: Drink some bleach bitch! "@AubreyChester: Jos se olisit ollut sinä, olisit tehnyt saman. #TeamZimmerman"</w:t>
      </w:r>
    </w:p>
    <w:p>
      <w:r>
        <w:rPr>
          <w:b/>
          <w:u w:val="single"/>
        </w:rPr>
        <w:t xml:space="preserve">72367</w:t>
      </w:r>
    </w:p>
    <w:p>
      <w:r>
        <w:t xml:space="preserve">RT @Drrake: Mutta hän on huora, eikö? &amp;#128564; http://t.co/gLe9rsfkwJ</w:t>
      </w:r>
    </w:p>
    <w:p>
      <w:r>
        <w:rPr>
          <w:b/>
          <w:u w:val="single"/>
        </w:rPr>
        <w:t xml:space="preserve">72368</w:t>
      </w:r>
    </w:p>
    <w:p>
      <w:r>
        <w:t xml:space="preserve">RT @Drrake: Kuinka kurvata tf ulos huorista... http://t.co/LIGzDoUnJ5...</w:t>
      </w:r>
    </w:p>
    <w:p>
      <w:r>
        <w:rPr>
          <w:b/>
          <w:u w:val="single"/>
        </w:rPr>
        <w:t xml:space="preserve">72369</w:t>
      </w:r>
    </w:p>
    <w:p>
      <w:r>
        <w:t xml:space="preserve">RT @DrugFree_DatzMe: Fuk on jonkinlaisessa chill-paskassa. Menen 0-100 huoraan todella nopeasti. &amp;#128526;</w:t>
      </w:r>
    </w:p>
    <w:p>
      <w:r>
        <w:rPr>
          <w:b/>
          <w:u w:val="single"/>
        </w:rPr>
        <w:t xml:space="preserve">72370</w:t>
      </w:r>
    </w:p>
    <w:p>
      <w:r>
        <w:t xml:space="preserve">RT @DrugsForSteph: Lojaali tyttö tosiaan todella tulee älykkään suun ja argumenttien kanssa. Vain huora antaa sinun tehdä mitä haluat, koska hän&amp;#8230;</w:t>
      </w:r>
    </w:p>
    <w:p>
      <w:r>
        <w:rPr>
          <w:b/>
          <w:u w:val="single"/>
        </w:rPr>
        <w:t xml:space="preserve">72371</w:t>
      </w:r>
    </w:p>
    <w:p>
      <w:r>
        <w:t xml:space="preserve">RT @DrugsForSteph: vaimomateriaalia ei tule usein.. joten sinun on parempi tunnistaa, milloin sinulla on ratsastaja, ennen kuin päädyt huoran kanssa.</w:t>
      </w:r>
    </w:p>
    <w:p>
      <w:r>
        <w:rPr>
          <w:b/>
          <w:u w:val="single"/>
        </w:rPr>
        <w:t xml:space="preserve">72372</w:t>
      </w:r>
    </w:p>
    <w:p>
      <w:r>
        <w:t xml:space="preserve">RT @DrummerKid0328: @WB_Pooh_3x tuo läski ämmä pilasi kaiken &amp;#128514;&amp;#128514; vitut siitä vaikka olin super palanut</w:t>
      </w:r>
    </w:p>
    <w:p>
      <w:r>
        <w:rPr>
          <w:b/>
          <w:u w:val="single"/>
        </w:rPr>
        <w:t xml:space="preserve">72373</w:t>
      </w:r>
    </w:p>
    <w:p>
      <w:r>
        <w:t xml:space="preserve">RT @DrummerKid0328: Mutta jos törmään tuohon neekeriin, kerron sinulle &amp;#128165;&amp;#128299;&amp;#128175;</w:t>
      </w:r>
    </w:p>
    <w:p>
      <w:r>
        <w:rPr>
          <w:b/>
          <w:u w:val="single"/>
        </w:rPr>
        <w:t xml:space="preserve">72374</w:t>
      </w:r>
    </w:p>
    <w:p>
      <w:r>
        <w:t xml:space="preserve">RT @DrummerKid0328: Sike nah &amp;#128514;&amp;#128514;&amp;#128514;&amp;#128514; that bitch be havin me buggin</w:t>
      </w:r>
    </w:p>
    <w:p>
      <w:r>
        <w:rPr>
          <w:b/>
          <w:u w:val="single"/>
        </w:rPr>
        <w:t xml:space="preserve">72375</w:t>
      </w:r>
    </w:p>
    <w:p>
      <w:r>
        <w:t xml:space="preserve">RT @DrummerKid0328: Ne paskat oli kuivia kuin ämmä! Piti pyytää vettä ja paskaa &amp;#128514;&amp;#128514;&amp;#128514;</w:t>
      </w:r>
    </w:p>
    <w:p>
      <w:r>
        <w:rPr>
          <w:b/>
          <w:u w:val="single"/>
        </w:rPr>
        <w:t xml:space="preserve">72376</w:t>
      </w:r>
    </w:p>
    <w:p>
      <w:r>
        <w:t xml:space="preserve">RT @DrummerKid0328: You prolly don't like me niggah I don't really give a fuck how you feel &amp;#128175;</w:t>
      </w:r>
    </w:p>
    <w:p>
      <w:r>
        <w:rPr>
          <w:b/>
          <w:u w:val="single"/>
        </w:rPr>
        <w:t xml:space="preserve">72377</w:t>
      </w:r>
    </w:p>
    <w:p>
      <w:r>
        <w:t xml:space="preserve">RT @DrunkOrton: Marraskuussa ei ajeta partaa... AKA kuukausi, jolloin murskaan eniten pillua. Ilmaiset muzzy-kyydit alkakoot, beibi.</w:t>
      </w:r>
    </w:p>
    <w:p>
      <w:r>
        <w:rPr>
          <w:b/>
          <w:u w:val="single"/>
        </w:rPr>
        <w:t xml:space="preserve">72378</w:t>
      </w:r>
    </w:p>
    <w:p>
      <w:r>
        <w:t xml:space="preserve">RT @DrunkyStory: "1. kerta, kun söin pillua, luulin, että minun piti kirjaimellisesti syödä sitä, joten päädyin puremaan hänen klitoristaan todella kovaa. We havent &amp;#8230;</w:t>
      </w:r>
    </w:p>
    <w:p>
      <w:r>
        <w:rPr>
          <w:b/>
          <w:u w:val="single"/>
        </w:rPr>
        <w:t xml:space="preserve">72379</w:t>
      </w:r>
    </w:p>
    <w:p>
      <w:r>
        <w:t xml:space="preserve">RT @Drvglordkush:</w:t>
        <w:t xml:space="preserve">*Hits Blunt*</w:t>
        <w:br/>
        <w:br/>
        <w:t xml:space="preserve">Jos kissat pelkäävät vettä, miksi pillu kastuu?" http://t.co/XffUo73q3a</w:t>
      </w:r>
    </w:p>
    <w:p>
      <w:r>
        <w:rPr>
          <w:b/>
          <w:u w:val="single"/>
        </w:rPr>
        <w:t xml:space="preserve">72380</w:t>
      </w:r>
    </w:p>
    <w:p>
      <w:r>
        <w:t xml:space="preserve">RT @DubTheProducer: "@VSamone: Dudes probably just think eating pussy is imcking on pussy lips &amp;#128530;" lmaoo</w:t>
      </w:r>
    </w:p>
    <w:p>
      <w:r>
        <w:rPr>
          <w:b/>
          <w:u w:val="single"/>
        </w:rPr>
        <w:t xml:space="preserve">72381</w:t>
      </w:r>
    </w:p>
    <w:p>
      <w:r>
        <w:t xml:space="preserve">RT @Duckin_Fope: &amp;lt;----- ei osta narttuajoneuvoja.</w:t>
      </w:r>
    </w:p>
    <w:p>
      <w:r>
        <w:rPr>
          <w:b/>
          <w:u w:val="single"/>
        </w:rPr>
        <w:t xml:space="preserve">72382</w:t>
      </w:r>
    </w:p>
    <w:p>
      <w:r>
        <w:t xml:space="preserve">RT @DugoutLegends: Lou Gehrigillä oli uransa aikana 17 kädenmurtumaa. Pelasi 2130 ottelua putkeen.</w:t>
        <w:br/>
        <w:t xml:space="preserve"> #IronHorse #Yankees http://t.co/O6sofyOh&amp;#8230;</w:t>
      </w:r>
    </w:p>
    <w:p>
      <w:r>
        <w:rPr>
          <w:b/>
          <w:u w:val="single"/>
        </w:rPr>
        <w:t xml:space="preserve">72383</w:t>
      </w:r>
    </w:p>
    <w:p>
      <w:r>
        <w:t xml:space="preserve">RT @Duke27_: Virheitä ovat myöhästyminen töistä, punaisia päin ajaminen tai jopa roskien unohtaminen. Tämä täällä ei ole 1 http://t&amp;#8230;</w:t>
      </w:r>
    </w:p>
    <w:p>
      <w:r>
        <w:rPr>
          <w:b/>
          <w:u w:val="single"/>
        </w:rPr>
        <w:t xml:space="preserve">72384</w:t>
      </w:r>
    </w:p>
    <w:p>
      <w:r>
        <w:t xml:space="preserve">RT @DumbTo: Polly want a cracker? #DumbTo http://t.co/zC8MlwnEUc</w:t>
      </w:r>
    </w:p>
    <w:p>
      <w:r>
        <w:rPr>
          <w:b/>
          <w:u w:val="single"/>
        </w:rPr>
        <w:t xml:space="preserve">72385</w:t>
      </w:r>
    </w:p>
    <w:p>
      <w:r>
        <w:t xml:space="preserve">RT @DuncanIdunno: Smash into windshields? RT @coorslightca: Lintujen tekemä. The beees do it. Coors Lightin juojat tekevät sen. Tiedät, mitä me teemme&amp;#8230;</w:t>
      </w:r>
    </w:p>
    <w:p>
      <w:r>
        <w:rPr>
          <w:b/>
          <w:u w:val="single"/>
        </w:rPr>
        <w:t xml:space="preserve">72386</w:t>
      </w:r>
    </w:p>
    <w:p>
      <w:r>
        <w:t xml:space="preserve">RT @Dunky_hoeless55: Olet huora, jos lähdet miehen talosta juuri nyt asu päälläsi.</w:t>
      </w:r>
    </w:p>
    <w:p>
      <w:r>
        <w:rPr>
          <w:b/>
          <w:u w:val="single"/>
        </w:rPr>
        <w:t xml:space="preserve">72387</w:t>
      </w:r>
    </w:p>
    <w:p>
      <w:r>
        <w:t xml:space="preserve">RT @Durags4Eva: Bulls ei vieläkään voita mestaruutta tällä tylsällä hyökkäyksellä. Pau edelleen nössö. Ei tummaihoisia neekereitä aloituksessa u&amp;#8230;</w:t>
      </w:r>
    </w:p>
    <w:p>
      <w:r>
        <w:rPr>
          <w:b/>
          <w:u w:val="single"/>
        </w:rPr>
        <w:t xml:space="preserve">72388</w:t>
      </w:r>
    </w:p>
    <w:p>
      <w:r>
        <w:t xml:space="preserve">RT @DurtMcHurtt: Haluan vain nussia narttuja ja kuunnella Conway Twittyä.</w:t>
      </w:r>
    </w:p>
    <w:p>
      <w:r>
        <w:rPr>
          <w:b/>
          <w:u w:val="single"/>
        </w:rPr>
        <w:t xml:space="preserve">72389</w:t>
      </w:r>
    </w:p>
    <w:p>
      <w:r>
        <w:t xml:space="preserve">RT @DustinHooper225: Nämä huorat eivät ole lojaaleja</w:t>
      </w:r>
    </w:p>
    <w:p>
      <w:r>
        <w:rPr>
          <w:b/>
          <w:u w:val="single"/>
        </w:rPr>
        <w:t xml:space="preserve">72390</w:t>
      </w:r>
    </w:p>
    <w:p>
      <w:r>
        <w:t xml:space="preserve">RT @DvpeDreams: Se on kuollut&amp;#128128;. Pilluilla&amp;#128049; on vain 9 elämää &amp;#128514;</w:t>
      </w:r>
    </w:p>
    <w:p>
      <w:r>
        <w:rPr>
          <w:b/>
          <w:u w:val="single"/>
        </w:rPr>
        <w:t xml:space="preserve">72391</w:t>
      </w:r>
    </w:p>
    <w:p>
      <w:r>
        <w:t xml:space="preserve">RT @DymondMarie1: Shoutout to your main bitch !</w:t>
      </w:r>
    </w:p>
    <w:p>
      <w:r>
        <w:rPr>
          <w:b/>
          <w:u w:val="single"/>
        </w:rPr>
        <w:t xml:space="preserve">72392</w:t>
      </w:r>
    </w:p>
    <w:p>
      <w:r>
        <w:t xml:space="preserve">RT @EARLmontana: Laita se pillu minulle, tee minut haluamaan ketään muuta!!!</w:t>
      </w:r>
    </w:p>
    <w:p>
      <w:r>
        <w:rPr>
          <w:b/>
          <w:u w:val="single"/>
        </w:rPr>
        <w:t xml:space="preserve">72393</w:t>
      </w:r>
    </w:p>
    <w:p>
      <w:r>
        <w:t xml:space="preserve">RT @EFCuttin: Tiedän, että kaikki ne Pacer-fanit, jotka jäivät pelleilemään D. Rosea, ovat nyt massoittain itsemurhavahdissa.... Karma on läski narttu, jolla on parta &amp;#8230;</w:t>
      </w:r>
    </w:p>
    <w:p>
      <w:r>
        <w:rPr>
          <w:b/>
          <w:u w:val="single"/>
        </w:rPr>
        <w:t xml:space="preserve">72394</w:t>
      </w:r>
    </w:p>
    <w:p>
      <w:r>
        <w:t xml:space="preserve">RT @EHSSecretAdmire: "Voiko @CarterMarteeny murhata pilluni?"</w:t>
      </w:r>
    </w:p>
    <w:p>
      <w:r>
        <w:rPr>
          <w:b/>
          <w:u w:val="single"/>
        </w:rPr>
        <w:t xml:space="preserve">72395</w:t>
      </w:r>
    </w:p>
    <w:p>
      <w:r>
        <w:t xml:space="preserve">RT @EJ_RealTalk: &amp;#8220;@SirRayCharles: Mo Claiborne on niin roskaa&amp;#8221;En voi sanoa sitä tarpeeksi fam &amp;#128530;</w:t>
      </w:r>
    </w:p>
    <w:p>
      <w:r>
        <w:rPr>
          <w:b/>
          <w:u w:val="single"/>
        </w:rPr>
        <w:t xml:space="preserve">72396</w:t>
      </w:r>
    </w:p>
    <w:p>
      <w:r>
        <w:t xml:space="preserve">RT @EMAdair225: Illegaalit tuovat tauteja rajan yli. Tarttuvat potilaat erotettu muista keltaisella teipillä... raskaana olevat teinit http:/&amp;#8230;</w:t>
      </w:r>
    </w:p>
    <w:p>
      <w:r>
        <w:rPr>
          <w:b/>
          <w:u w:val="single"/>
        </w:rPr>
        <w:t xml:space="preserve">72397</w:t>
      </w:r>
    </w:p>
    <w:p>
      <w:r>
        <w:t xml:space="preserve">RT @ERlKTweets: mitä vittua tämä inhottava neekeri elokuvasta Kapteeni Phillips tekee Oscar-gaalan punaisella matolla mitä vittua&amp;#8230;</w:t>
      </w:r>
    </w:p>
    <w:p>
      <w:r>
        <w:rPr>
          <w:b/>
          <w:u w:val="single"/>
        </w:rPr>
        <w:t xml:space="preserve">72398</w:t>
      </w:r>
    </w:p>
    <w:p>
      <w:r>
        <w:t xml:space="preserve">RT @ESPNDaniel: Vahva musta nainen on yksinkertaisesti ämmä, joka haluaa riidellä jokaisesta asiasta.</w:t>
      </w:r>
    </w:p>
    <w:p>
      <w:r>
        <w:rPr>
          <w:b/>
          <w:u w:val="single"/>
        </w:rPr>
        <w:t xml:space="preserve">72399</w:t>
      </w:r>
    </w:p>
    <w:p>
      <w:r>
        <w:t xml:space="preserve">RT @ESPNNFL: Tom Bradyn aikakaudella Patriots on yksin AFC Eastin viimeisellä sijalla. http://t.co/zMkwGNzOCT</w:t>
      </w:r>
    </w:p>
    <w:p>
      <w:r>
        <w:rPr>
          <w:b/>
          <w:u w:val="single"/>
        </w:rPr>
        <w:t xml:space="preserve">72400</w:t>
      </w:r>
    </w:p>
    <w:p>
      <w:r>
        <w:t xml:space="preserve">RT @ESPNSecondTake_: Jos tämä on sinulle ruma, olet joko homonekru tai vihaava ämmä http://t.co/H0wAPpsmgg</w:t>
      </w:r>
    </w:p>
    <w:p>
      <w:r>
        <w:rPr>
          <w:b/>
          <w:u w:val="single"/>
        </w:rPr>
        <w:t xml:space="preserve">72401</w:t>
      </w:r>
    </w:p>
    <w:p>
      <w:r>
        <w:t xml:space="preserve">RT @EWErickson: Yhteenveto: Demokraattien kuvernööriehdokas SC:ssä kutsuu GOP:n ehdokasta huoraksi. TX-Dem Gov-ehdokas pilkkaa GOP-ehdokasta&amp;#8217;n di&amp;#8230;</w:t>
      </w:r>
    </w:p>
    <w:p>
      <w:r>
        <w:rPr>
          <w:b/>
          <w:u w:val="single"/>
        </w:rPr>
        <w:t xml:space="preserve">72402</w:t>
      </w:r>
    </w:p>
    <w:p>
      <w:r>
        <w:t xml:space="preserve">RT @E_Tae627: "@KB_Three:</w:t>
        <w:t xml:space="preserve">Lil skinny bitch throw ha like a frito</w:t>
        <w:br/>
        <w:t xml:space="preserve">#TecoRemix "bol</w:t>
      </w:r>
    </w:p>
    <w:p>
      <w:r>
        <w:rPr>
          <w:b/>
          <w:u w:val="single"/>
        </w:rPr>
        <w:t xml:space="preserve">72403</w:t>
      </w:r>
    </w:p>
    <w:p>
      <w:r>
        <w:t xml:space="preserve">RT @EarlyLegend: I don't fuck with these hoes &amp;amp; I don't fuck with niggas that's fuckin these hoes</w:t>
      </w:r>
    </w:p>
    <w:p>
      <w:r>
        <w:rPr>
          <w:b/>
          <w:u w:val="single"/>
        </w:rPr>
        <w:t xml:space="preserve">72404</w:t>
      </w:r>
    </w:p>
    <w:p>
      <w:r>
        <w:t xml:space="preserve">RT @EarthPix: Ylös lintujen kanssa kalastamaan Li-joella http://t.co/XnrAlT1PHM</w:t>
      </w:r>
    </w:p>
    <w:p>
      <w:r>
        <w:rPr>
          <w:b/>
          <w:u w:val="single"/>
        </w:rPr>
        <w:t xml:space="preserve">72405</w:t>
      </w:r>
    </w:p>
    <w:p>
      <w:r>
        <w:t xml:space="preserve">RT @EastSideKris: Olen iloinen, että Bey teki tämän paskan.... nyt jotkut teistä nartuista, joilla on yksi ajeltu puoli, voivat mennä eteenpäin &amp;amp; ajella myös sen toisen puolen....</w:t>
      </w:r>
    </w:p>
    <w:p>
      <w:r>
        <w:rPr>
          <w:b/>
          <w:u w:val="single"/>
        </w:rPr>
        <w:t xml:space="preserve">72406</w:t>
      </w:r>
    </w:p>
    <w:p>
      <w:r>
        <w:t xml:space="preserve">RT @EastSideKris: Lebron on ämmä.....Drake esiintyi MTV Awardsissa revenneen ristisiteen kanssa....</w:t>
      </w:r>
    </w:p>
    <w:p>
      <w:r>
        <w:rPr>
          <w:b/>
          <w:u w:val="single"/>
        </w:rPr>
        <w:t xml:space="preserve">72407</w:t>
      </w:r>
    </w:p>
    <w:p>
      <w:r>
        <w:t xml:space="preserve">RT @EatThePeas: I hate myself for being so nice to these hoes bro. ..</w:t>
      </w:r>
    </w:p>
    <w:p>
      <w:r>
        <w:rPr>
          <w:b/>
          <w:u w:val="single"/>
        </w:rPr>
        <w:t xml:space="preserve">72408</w:t>
      </w:r>
    </w:p>
    <w:p>
      <w:r>
        <w:t xml:space="preserve">RT @Eaton_27: Ilmeisesti @Honn_2 tykkää ottaa kuvia, kun hän syö pillua&amp;#128514;&amp;#128514;</w:t>
      </w:r>
    </w:p>
    <w:p>
      <w:r>
        <w:rPr>
          <w:b/>
          <w:u w:val="single"/>
        </w:rPr>
        <w:t xml:space="preserve">72409</w:t>
      </w:r>
    </w:p>
    <w:p>
      <w:r>
        <w:t xml:space="preserve">RT @EbonyRogue:</w:t>
        <w:br/>
        <w:t xml:space="preserve"> Rihanna: "y'all get a good pic cause this bitch ain't gone be here long" http:/&amp;#8230</w:t>
      </w:r>
    </w:p>
    <w:p>
      <w:r>
        <w:rPr>
          <w:b/>
          <w:u w:val="single"/>
        </w:rPr>
        <w:t xml:space="preserve">72410</w:t>
      </w:r>
    </w:p>
    <w:p>
      <w:r>
        <w:t xml:space="preserve">RT @EchelonInsights: Rick Scott voittaa 30 piirikunnassa, Charlie Crist 13 piirikunnassa. #FLGOV</w:t>
      </w:r>
    </w:p>
    <w:p>
      <w:r>
        <w:rPr>
          <w:b/>
          <w:u w:val="single"/>
        </w:rPr>
        <w:t xml:space="preserve">72411</w:t>
      </w:r>
    </w:p>
    <w:p>
      <w:r>
        <w:t xml:space="preserve">RT @EinsteinParody: Veden kestävä labratakki siltä varalta, että hukun pilluun #swag: Vedenpitävä labratakki siltä varalta, että hukun pilluun #swag</w:t>
      </w:r>
    </w:p>
    <w:p>
      <w:r>
        <w:rPr>
          <w:b/>
          <w:u w:val="single"/>
        </w:rPr>
        <w:t xml:space="preserve">72412</w:t>
      </w:r>
    </w:p>
    <w:p>
      <w:r>
        <w:t xml:space="preserve">RT @EisenbackEmily: Inhoan, kun ihmiset jättävät roskansa autooni.</w:t>
      </w:r>
    </w:p>
    <w:p>
      <w:r>
        <w:rPr>
          <w:b/>
          <w:u w:val="single"/>
        </w:rPr>
        <w:t xml:space="preserve">72413</w:t>
      </w:r>
    </w:p>
    <w:p>
      <w:r>
        <w:t xml:space="preserve">RT @ElJefeDeJefes4C: "@Virgilio_LLA: Jammailen näitä surullisia kappaleita, poltan neliöitä ja ajattelen narttuja..." lmfao</w:t>
      </w:r>
    </w:p>
    <w:p>
      <w:r>
        <w:rPr>
          <w:b/>
          <w:u w:val="single"/>
        </w:rPr>
        <w:t xml:space="preserve">72414</w:t>
      </w:r>
    </w:p>
    <w:p>
      <w:r>
        <w:t xml:space="preserve">RT @El_Grillo1: MT @webradius: ME:ssä varis söisi karhun MT @solemnwatch: Ilmeisesti ei ME:ssä MT @solemnwatch: An&amp;#8230;</w:t>
      </w:r>
    </w:p>
    <w:p>
      <w:r>
        <w:rPr>
          <w:b/>
          <w:u w:val="single"/>
        </w:rPr>
        <w:t xml:space="preserve">72415</w:t>
      </w:r>
    </w:p>
    <w:p>
      <w:r>
        <w:t xml:space="preserve">RT @ElderLWM: Ja mustien naisten on lopetettava viittaamasta itseensä ja muihin sisaruksiin "hoes" &amp;amp; "Bitches"..... Se ei todellakaan näytä hyvältä&amp;#8230;</w:t>
      </w:r>
    </w:p>
    <w:p>
      <w:r>
        <w:rPr>
          <w:b/>
          <w:u w:val="single"/>
        </w:rPr>
        <w:t xml:space="preserve">72416</w:t>
      </w:r>
    </w:p>
    <w:p>
      <w:r>
        <w:t xml:space="preserve">RT @EliRipRashad: I love them stripper bitches</w:t>
      </w:r>
    </w:p>
    <w:p>
      <w:r>
        <w:rPr>
          <w:b/>
          <w:u w:val="single"/>
        </w:rPr>
        <w:t xml:space="preserve">72417</w:t>
      </w:r>
    </w:p>
    <w:p>
      <w:r>
        <w:t xml:space="preserve">RT @Elisaa_Martinez: Hyvää syntymäpäivää puuvillanpoimija lol @1NOnlyDirtyMike</w:t>
      </w:r>
    </w:p>
    <w:p>
      <w:r>
        <w:rPr>
          <w:b/>
          <w:u w:val="single"/>
        </w:rPr>
        <w:t xml:space="preserve">72418</w:t>
      </w:r>
    </w:p>
    <w:p>
      <w:r>
        <w:t xml:space="preserve">RT @Elisha40hands: ämmä, sinulla on liikaa hampaita suussasi!</w:t>
      </w:r>
    </w:p>
    <w:p>
      <w:r>
        <w:rPr>
          <w:b/>
          <w:u w:val="single"/>
        </w:rPr>
        <w:t xml:space="preserve">72419</w:t>
      </w:r>
    </w:p>
    <w:p>
      <w:r>
        <w:t xml:space="preserve">RT @ElleHueyXIV: "Haista paska tai saat tuntea olosi huonoksi siitä. Mutta jos nussit muita miehiä, kutsun sinua huoraksi. Ja jos nussit minua, sanon, että nussit minua;</w:t>
      </w:r>
    </w:p>
    <w:p>
      <w:r>
        <w:rPr>
          <w:b/>
          <w:u w:val="single"/>
        </w:rPr>
        <w:t xml:space="preserve">72420</w:t>
      </w:r>
    </w:p>
    <w:p>
      <w:r>
        <w:t xml:space="preserve">RT @Em_99car: Oops! En tarkoittanut twiitata tätä (kyllä twiittasin). #random DVR-ING is a bitch. http://t.co/wJ0nyCEl8H. http://t.co/wJ0nyCEl8H</w:t>
      </w:r>
    </w:p>
    <w:p>
      <w:r>
        <w:rPr>
          <w:b/>
          <w:u w:val="single"/>
        </w:rPr>
        <w:t xml:space="preserve">72421</w:t>
      </w:r>
    </w:p>
    <w:p>
      <w:r>
        <w:t xml:space="preserve">RT @EmilyFaye2: Starbucks-kuppi kädessä.</w:t>
      </w:r>
    </w:p>
    <w:p>
      <w:r>
        <w:rPr>
          <w:b/>
          <w:u w:val="single"/>
        </w:rPr>
        <w:t xml:space="preserve">72422</w:t>
      </w:r>
    </w:p>
    <w:p>
      <w:r>
        <w:t xml:space="preserve">RT @EmilyWCVB: Juuri nyt: NewsCenter 5 ennustaa, että Charlie Baker valitaan hallituksen jäseneksi ohuella marginaalilla http://t.co/1qC9q6P1cL #wcvb</w:t>
      </w:r>
    </w:p>
    <w:p>
      <w:r>
        <w:rPr>
          <w:b/>
          <w:u w:val="single"/>
        </w:rPr>
        <w:t xml:space="preserve">72423</w:t>
      </w:r>
    </w:p>
    <w:p>
      <w:r>
        <w:t xml:space="preserve">RT @EmmGoldLA: Monet katsovat minua: "Kuka vittu tämä ämmä luulee olevansa?" .... Ms Goldschmied sinulle</w:t>
      </w:r>
    </w:p>
    <w:p>
      <w:r>
        <w:rPr>
          <w:b/>
          <w:u w:val="single"/>
        </w:rPr>
        <w:t xml:space="preserve">72424</w:t>
      </w:r>
    </w:p>
    <w:p>
      <w:r>
        <w:t xml:space="preserve">RT @EmmGoldLA: Älä ole vihainen minulle siitä, että kerron FAKTAT, vaan häpeä itseäsi siitä, että käyttäydyt kuin ämmä.</w:t>
      </w:r>
    </w:p>
    <w:p>
      <w:r>
        <w:rPr>
          <w:b/>
          <w:u w:val="single"/>
        </w:rPr>
        <w:t xml:space="preserve">72425</w:t>
      </w:r>
    </w:p>
    <w:p>
      <w:r>
        <w:t xml:space="preserve">RT @EmotionalSwag15: Mene kuolemaan kuoppaan, ämmät &amp;#9996;</w:t>
      </w:r>
    </w:p>
    <w:p>
      <w:r>
        <w:rPr>
          <w:b/>
          <w:u w:val="single"/>
        </w:rPr>
        <w:t xml:space="preserve">72426</w:t>
      </w:r>
    </w:p>
    <w:p>
      <w:r>
        <w:t xml:space="preserve">RT @EnglandBailey: Hyvää syntymäpäivää kaikkien aikojen mukavimmalle homolle &amp;#128129; http://t.co/vZygNI9qtQ</w:t>
      </w:r>
    </w:p>
    <w:p>
      <w:r>
        <w:rPr>
          <w:b/>
          <w:u w:val="single"/>
        </w:rPr>
        <w:t xml:space="preserve">72427</w:t>
      </w:r>
    </w:p>
    <w:p>
      <w:r>
        <w:t xml:space="preserve">RT @EnxadasFelipe: Ei ämmä, haluan kääriä vitun bluntin...</w:t>
      </w:r>
    </w:p>
    <w:p>
      <w:r>
        <w:rPr>
          <w:b/>
          <w:u w:val="single"/>
        </w:rPr>
        <w:t xml:space="preserve">72428</w:t>
      </w:r>
    </w:p>
    <w:p>
      <w:r>
        <w:t xml:space="preserve">RT @EricWithAHotDad: Jos et voi läpäistä asvab-tutkintoa, voit yhtä hyvin mennä täysin jälkeenjääneeksi...</w:t>
      </w:r>
    </w:p>
    <w:p>
      <w:r>
        <w:rPr>
          <w:b/>
          <w:u w:val="single"/>
        </w:rPr>
        <w:t xml:space="preserve">72429</w:t>
      </w:r>
    </w:p>
    <w:p>
      <w:r>
        <w:t xml:space="preserve">RT @Eric_Mariners: @mray9729 @Buckm00se @letsargueboxing minulla ei ole aikaa näihin lapsellisiin leikkeihin, taistele vain minua vastaan, ämmä.</w:t>
      </w:r>
    </w:p>
    <w:p>
      <w:r>
        <w:rPr>
          <w:b/>
          <w:u w:val="single"/>
        </w:rPr>
        <w:t xml:space="preserve">72430</w:t>
      </w:r>
    </w:p>
    <w:p>
      <w:r>
        <w:t xml:space="preserve">RT @ErikCochrane: @tonydecola &amp;#128514;&amp;#128514; my nig</w:t>
      </w:r>
    </w:p>
    <w:p>
      <w:r>
        <w:rPr>
          <w:b/>
          <w:u w:val="single"/>
        </w:rPr>
        <w:t xml:space="preserve">72431</w:t>
      </w:r>
    </w:p>
    <w:p>
      <w:r>
        <w:t xml:space="preserve">RT @ErikaWCVB: @marthacoakley soitti Charlie Bakerille myöntääkseen noin kello 8.15 tänä aamuna. Hän aikoo puhua kannattajilleen klo 11. #wcvb</w:t>
      </w:r>
    </w:p>
    <w:p>
      <w:r>
        <w:rPr>
          <w:b/>
          <w:u w:val="single"/>
        </w:rPr>
        <w:t xml:space="preserve">72432</w:t>
      </w:r>
    </w:p>
    <w:p>
      <w:r>
        <w:t xml:space="preserve">RT @Erikaj00: &amp;#8220;@Treslyon: &amp;#8220;@Erikaj00: Näin tänään tytön raapivan yksityisyyttään... Mitä se tarkoittaa?&amp;#8221; Älä nussi häntä suoraan pilluun&amp;#8221; lmaoooooo</w:t>
      </w:r>
    </w:p>
    <w:p>
      <w:r>
        <w:rPr>
          <w:b/>
          <w:u w:val="single"/>
        </w:rPr>
        <w:t xml:space="preserve">72433</w:t>
      </w:r>
    </w:p>
    <w:p>
      <w:r>
        <w:t xml:space="preserve">RT @ErinEph: Uusi bussipysäkki. Kadun toisella puolella oleva kaveri huutaa ja tekee David Lee Roth -potkuja variksille. Minun pitäisi opetella karatea.</w:t>
      </w:r>
    </w:p>
    <w:p>
      <w:r>
        <w:rPr>
          <w:b/>
          <w:u w:val="single"/>
        </w:rPr>
        <w:t xml:space="preserve">72434</w:t>
      </w:r>
    </w:p>
    <w:p>
      <w:r>
        <w:t xml:space="preserve">RT @Erudite1914: I'm start a fuck buddies to save lives program. Lol sovittaa jotkut kuivat katkeraperseiset ihmiset yhteen jonkun hyvän mulkun tai pillun kanssa.</w:t>
      </w:r>
    </w:p>
    <w:p>
      <w:r>
        <w:rPr>
          <w:b/>
          <w:u w:val="single"/>
        </w:rPr>
        <w:t xml:space="preserve">72435</w:t>
      </w:r>
    </w:p>
    <w:p>
      <w:r>
        <w:t xml:space="preserve">RT @Erudite1914: Juice olisi pitänyt kuolla hänen ämmäperseensä! #SonsOfAnarchy</w:t>
      </w:r>
    </w:p>
    <w:p>
      <w:r>
        <w:rPr>
          <w:b/>
          <w:u w:val="single"/>
        </w:rPr>
        <w:t xml:space="preserve">72436</w:t>
      </w:r>
    </w:p>
    <w:p>
      <w:r>
        <w:t xml:space="preserve">RT @Erv_Gulfwings14: Luulen, että Zlatanilla on jopa luokkaa siinä, miten hän puhuu roskaa.</w:t>
      </w:r>
    </w:p>
    <w:p>
      <w:r>
        <w:rPr>
          <w:b/>
          <w:u w:val="single"/>
        </w:rPr>
        <w:t xml:space="preserve">72437</w:t>
      </w:r>
    </w:p>
    <w:p>
      <w:r>
        <w:t xml:space="preserve">RT @Erv_Montana: 2-6 ämmässä lyömme todennäköisesti samaa ämmää, 2-6 ämmässä olemme menneet panemaan samaa paskaa, 2-6 ämmässä olemme prollu lyöneet&amp;#8230;</w:t>
      </w:r>
    </w:p>
    <w:p>
      <w:r>
        <w:rPr>
          <w:b/>
          <w:u w:val="single"/>
        </w:rPr>
        <w:t xml:space="preserve">72438</w:t>
      </w:r>
    </w:p>
    <w:p>
      <w:r>
        <w:t xml:space="preserve">RT @ErybdyHatesRiss: Mutta olen saanut jotkut huorat epäilemään itseään lol: Mutta olen saanut jotkut huorat epäilemään itseään lol</w:t>
      </w:r>
    </w:p>
    <w:p>
      <w:r>
        <w:rPr>
          <w:b/>
          <w:u w:val="single"/>
        </w:rPr>
        <w:t xml:space="preserve">72439</w:t>
      </w:r>
    </w:p>
    <w:p>
      <w:r>
        <w:t xml:space="preserve">RT @EskimoKim_: @WeCameAsJanie Vihaan Skyleriä, koska hän lainaa rahaa, vaikka se ei ole edes hänen, kuten ämmä wtf.</w:t>
      </w:r>
    </w:p>
    <w:p>
      <w:r>
        <w:rPr>
          <w:b/>
          <w:u w:val="single"/>
        </w:rPr>
        <w:t xml:space="preserve">72440</w:t>
      </w:r>
    </w:p>
    <w:p>
      <w:r>
        <w:t xml:space="preserve">RT @Estellleeee: Lol bitches act hard when they stay getting they ass beat &amp;#128514;&amp;#128557;&amp;#128514;</w:t>
      </w:r>
    </w:p>
    <w:p>
      <w:r>
        <w:rPr>
          <w:b/>
          <w:u w:val="single"/>
        </w:rPr>
        <w:t xml:space="preserve">72441</w:t>
      </w:r>
    </w:p>
    <w:p>
      <w:r>
        <w:t xml:space="preserve">RT @EvanBecker513: "@LifeAsStoner: @whattheflocka: Just hit it pussy http://t.co/3tZ7DyATFu" @whattheflocka</w:t>
      </w:r>
    </w:p>
    <w:p>
      <w:r>
        <w:rPr>
          <w:b/>
          <w:u w:val="single"/>
        </w:rPr>
        <w:t xml:space="preserve">72442</w:t>
      </w:r>
    </w:p>
    <w:p>
      <w:r>
        <w:t xml:space="preserve">RT @EvanBecker513: @whattheflocka @zooyorkinit bitch. Olisimme voineet mennä als. Mutta NOOOOOOOOOO. &amp;#128545;&amp;#128545;&amp;#127849;&amp;#127849;&amp;#127849;&amp;#127849;&amp;#127849;&amp;#127849;&amp;#127849;&amp;#127849;&amp;#127849;&amp;#127849;&amp;#127849;&amp;#127849;&amp;#127849;&amp;#127849;&amp;#127849;&amp;#127849;&amp;#128053;</w:t>
      </w:r>
    </w:p>
    <w:p>
      <w:r>
        <w:rPr>
          <w:b/>
          <w:u w:val="single"/>
        </w:rPr>
        <w:t xml:space="preserve">72443</w:t>
      </w:r>
    </w:p>
    <w:p>
      <w:r>
        <w:t xml:space="preserve">RT @EvanBecker513: @whattheflocka omg you're a nigger.</w:t>
      </w:r>
    </w:p>
    <w:p>
      <w:r>
        <w:rPr>
          <w:b/>
          <w:u w:val="single"/>
        </w:rPr>
        <w:t xml:space="preserve">72444</w:t>
      </w:r>
    </w:p>
    <w:p>
      <w:r>
        <w:t xml:space="preserve">RT @EverybodyHatesX: He's trash RT @Yerrp08: Liian aikaista kutsua Austin Riversia draft bustiksi ?</w:t>
      </w:r>
    </w:p>
    <w:p>
      <w:r>
        <w:rPr>
          <w:b/>
          <w:u w:val="single"/>
        </w:rPr>
        <w:t xml:space="preserve">72445</w:t>
      </w:r>
    </w:p>
    <w:p>
      <w:r>
        <w:t xml:space="preserve">RT @EvilJeanyis: TheWhite Coward on pillua</w:t>
      </w:r>
    </w:p>
    <w:p>
      <w:r>
        <w:rPr>
          <w:b/>
          <w:u w:val="single"/>
        </w:rPr>
        <w:t xml:space="preserve">72446</w:t>
      </w:r>
    </w:p>
    <w:p>
      <w:r>
        <w:t xml:space="preserve">RT @EvilMikeTomlin: Tulin tänään harjoitusleirille ja löysin Charlie Batchin nukkumassa jalkakäytävällä....</w:t>
      </w:r>
    </w:p>
    <w:p>
      <w:r>
        <w:rPr>
          <w:b/>
          <w:u w:val="single"/>
        </w:rPr>
        <w:t xml:space="preserve">72447</w:t>
      </w:r>
    </w:p>
    <w:p>
      <w:r>
        <w:t xml:space="preserve">RT @ExquiZiteBeauty: &amp;#128584;&amp;#128584;&amp;#128584; RT @iDocLyfe: Gave her that "move it lil nigger" push smh... http://t.co/eYbWLVukim...</w:t>
      </w:r>
    </w:p>
    <w:p>
      <w:r>
        <w:rPr>
          <w:b/>
          <w:u w:val="single"/>
        </w:rPr>
        <w:t xml:space="preserve">72448</w:t>
      </w:r>
    </w:p>
    <w:p>
      <w:r>
        <w:t xml:space="preserve">RT @ExtremeGifs: Kun hän sanoo, ettei ole huora http://t.co/uG3p4D9bsK</w:t>
      </w:r>
    </w:p>
    <w:p>
      <w:r>
        <w:rPr>
          <w:b/>
          <w:u w:val="single"/>
        </w:rPr>
        <w:t xml:space="preserve">72449</w:t>
      </w:r>
    </w:p>
    <w:p>
      <w:r>
        <w:t xml:space="preserve">RT @F1abraham: Crew of women hillbillies &amp;amp; gangsters w/the director #ItsAWRAP @AxemanTheMovie @JostonTheney @RachelEReilly &amp;#9992;&amp;#65039;&amp;#127916;&amp;#127909; http://t.co&amp;#8230;</w:t>
      </w:r>
    </w:p>
    <w:p>
      <w:r>
        <w:rPr>
          <w:b/>
          <w:u w:val="single"/>
        </w:rPr>
        <w:t xml:space="preserve">72450</w:t>
      </w:r>
    </w:p>
    <w:p>
      <w:r>
        <w:t xml:space="preserve">RT @FAAMMoverALL: Tämä nekru Chris Paul -</w:t>
      </w:r>
    </w:p>
    <w:p>
      <w:r>
        <w:rPr>
          <w:b/>
          <w:u w:val="single"/>
        </w:rPr>
        <w:t xml:space="preserve">72451</w:t>
      </w:r>
    </w:p>
    <w:p>
      <w:r>
        <w:t xml:space="preserve">RT @FAIthfull_pussy: Olen siistein ämmä &amp;#128526;</w:t>
      </w:r>
    </w:p>
    <w:p>
      <w:r>
        <w:rPr>
          <w:b/>
          <w:u w:val="single"/>
        </w:rPr>
        <w:t xml:space="preserve">72452</w:t>
      </w:r>
    </w:p>
    <w:p>
      <w:r>
        <w:t xml:space="preserve">RT @FINALLEVEL: RT @CuteSpartacus: Tein kultaisesta noutajasta narttuni tänään puistossa. http:// ...</w:t>
      </w:r>
    </w:p>
    <w:p>
      <w:r>
        <w:rPr>
          <w:b/>
          <w:u w:val="single"/>
        </w:rPr>
        <w:t xml:space="preserve">72453</w:t>
      </w:r>
    </w:p>
    <w:p>
      <w:r>
        <w:t xml:space="preserve">RT @FIawless_Beauty: RT, jos vannot uskollisuutta pillulle.</w:t>
      </w:r>
    </w:p>
    <w:p>
      <w:r>
        <w:rPr>
          <w:b/>
          <w:u w:val="single"/>
        </w:rPr>
        <w:t xml:space="preserve">72454</w:t>
      </w:r>
    </w:p>
    <w:p>
      <w:r>
        <w:t xml:space="preserve">RT @FLHippie: Jos joku kaveri kutsuisi minua nimillä, kuten narttu, lutka blah blah. En koskaan miettisi kahdesti, olisinko hänen kanssaan. Kuten fuck you I&amp;#8230;</w:t>
      </w:r>
    </w:p>
    <w:p>
      <w:r>
        <w:rPr>
          <w:b/>
          <w:u w:val="single"/>
        </w:rPr>
        <w:t xml:space="preserve">72455</w:t>
      </w:r>
    </w:p>
    <w:p>
      <w:r>
        <w:t xml:space="preserve">RT @FOOTBALL_4L1FE: &amp;#8220;@TheRealYoungZel: @TheReal_Salmon: Nah nigga you blowin dick "@TheReal_Salmon: Smoking that exotic bitch blowin O's" http://t.co/6tiQTx&amp;#8230;</w:t>
      </w:r>
    </w:p>
    <w:p>
      <w:r>
        <w:rPr>
          <w:b/>
          <w:u w:val="single"/>
        </w:rPr>
        <w:t xml:space="preserve">72456</w:t>
      </w:r>
    </w:p>
    <w:p>
      <w:r>
        <w:t xml:space="preserve">RT @FREDOSANTANA300: Nussin sinun narttusi, älä suutu, se ei ole mitään uutta, nussin kaikkien narttuja #TheseThotsAreForEveryone</w:t>
      </w:r>
    </w:p>
    <w:p>
      <w:r>
        <w:rPr>
          <w:b/>
          <w:u w:val="single"/>
        </w:rPr>
        <w:t xml:space="preserve">72457</w:t>
      </w:r>
    </w:p>
    <w:p>
      <w:r>
        <w:t xml:space="preserve">RT @FREDOSANTANA300: Mä murskasin sen ja sen pillu oli märkä &amp;#128591;</w:t>
      </w:r>
    </w:p>
    <w:p>
      <w:r>
        <w:rPr>
          <w:b/>
          <w:u w:val="single"/>
        </w:rPr>
        <w:t xml:space="preserve">72458</w:t>
      </w:r>
    </w:p>
    <w:p>
      <w:r>
        <w:t xml:space="preserve">RT @FREDOSANTANA300: Saatan nähdä nartun ja unohtaa, että osuin siihen.</w:t>
      </w:r>
    </w:p>
    <w:p>
      <w:r>
        <w:rPr>
          <w:b/>
          <w:u w:val="single"/>
        </w:rPr>
        <w:t xml:space="preserve">72459</w:t>
      </w:r>
    </w:p>
    <w:p>
      <w:r>
        <w:t xml:space="preserve">RT @FREDOSANTANA300: Heräsin, kun yritin naida narttua...</w:t>
      </w:r>
    </w:p>
    <w:p>
      <w:r>
        <w:rPr>
          <w:b/>
          <w:u w:val="single"/>
        </w:rPr>
        <w:t xml:space="preserve">72460</w:t>
      </w:r>
    </w:p>
    <w:p>
      <w:r>
        <w:t xml:space="preserve">RT @FREECEV: ämmä pois twitteristä ja tekstaa minulle takaisin I love u</w:t>
      </w:r>
    </w:p>
    <w:p>
      <w:r>
        <w:rPr>
          <w:b/>
          <w:u w:val="single"/>
        </w:rPr>
        <w:t xml:space="preserve">72461</w:t>
      </w:r>
    </w:p>
    <w:p>
      <w:r>
        <w:t xml:space="preserve">RT @FREECEV: Emme rakasta näitä huoria http://t.co/vWt4i9POc2</w:t>
      </w:r>
    </w:p>
    <w:p>
      <w:r>
        <w:rPr>
          <w:b/>
          <w:u w:val="single"/>
        </w:rPr>
        <w:t xml:space="preserve">72462</w:t>
      </w:r>
    </w:p>
    <w:p>
      <w:r>
        <w:t xml:space="preserve">RT @FSOhioGuy: Piti pestä lintujen paska pois luudaltani... Inhottavia otuksia. #RedsTwitterFam #Sweep</w:t>
      </w:r>
    </w:p>
    <w:p>
      <w:r>
        <w:rPr>
          <w:b/>
          <w:u w:val="single"/>
        </w:rPr>
        <w:t xml:space="preserve">72463</w:t>
      </w:r>
    </w:p>
    <w:p>
      <w:r>
        <w:t xml:space="preserve">RT @FaZeDedo: Hylkääjille, jotka jatkuvasti soittelevat kotiini ja uhkaavat raiskata äitini, karma on narttu. Mätänette helvetissä, hintit.</w:t>
      </w:r>
    </w:p>
    <w:p>
      <w:r>
        <w:rPr>
          <w:b/>
          <w:u w:val="single"/>
        </w:rPr>
        <w:t xml:space="preserve">72464</w:t>
      </w:r>
    </w:p>
    <w:p>
      <w:r>
        <w:t xml:space="preserve">RT @FaZeSpaceLy: Jos se, kuinka paljon olet valmis tekemään töitä haluamasi asian eteen, ei ole 10x yhtä intensiivistä kuin ho&amp;#8230;</w:t>
      </w:r>
    </w:p>
    <w:p>
      <w:r>
        <w:rPr>
          <w:b/>
          <w:u w:val="single"/>
        </w:rPr>
        <w:t xml:space="preserve">72465</w:t>
      </w:r>
    </w:p>
    <w:p>
      <w:r>
        <w:t xml:space="preserve">RT @Faaz71: #Taakstraf in herkenbaar hesje in je eigen buurt. Pleit er al jaren voor. Weet howe bevreesd I er ooit for was, da'k er te wer&amp;#8230;</w:t>
      </w:r>
    </w:p>
    <w:p>
      <w:r>
        <w:rPr>
          <w:b/>
          <w:u w:val="single"/>
        </w:rPr>
        <w:t xml:space="preserve">72466</w:t>
      </w:r>
    </w:p>
    <w:p>
      <w:r>
        <w:t xml:space="preserve">RT @Faceyspace: *kaadetaan 40 ämmille, jotka tekevät hiuksia ja meikkaavat joka ikinen päivä*</w:t>
      </w:r>
    </w:p>
    <w:p>
      <w:r>
        <w:rPr>
          <w:b/>
          <w:u w:val="single"/>
        </w:rPr>
        <w:t xml:space="preserve">72467</w:t>
      </w:r>
    </w:p>
    <w:p>
      <w:r>
        <w:t xml:space="preserve">RT @Faceyspace: Dorks are fucking bitch-magnetets. Anteeksi.</w:t>
      </w:r>
    </w:p>
    <w:p>
      <w:r>
        <w:rPr>
          <w:b/>
          <w:u w:val="single"/>
        </w:rPr>
        <w:t xml:space="preserve">72468</w:t>
      </w:r>
    </w:p>
    <w:p>
      <w:r>
        <w:t xml:space="preserve">RT @Faceyspace: Persoonallisuustestini tulokset sanovat periaatteessa "ämmä sinä olet hullu".</w:t>
      </w:r>
    </w:p>
    <w:p>
      <w:r>
        <w:rPr>
          <w:b/>
          <w:u w:val="single"/>
        </w:rPr>
        <w:t xml:space="preserve">72469</w:t>
      </w:r>
    </w:p>
    <w:p>
      <w:r>
        <w:t xml:space="preserve">RT @Fact: Naisen "kyrvänlohkoa" kutsutaan "simpukkahilloksi".</w:t>
      </w:r>
    </w:p>
    <w:p>
      <w:r>
        <w:rPr>
          <w:b/>
          <w:u w:val="single"/>
        </w:rPr>
        <w:t xml:space="preserve">72470</w:t>
      </w:r>
    </w:p>
    <w:p>
      <w:r>
        <w:t xml:space="preserve">RT @Fact: Valheelliset ystävät eivät eroa varjoista, ne pysyvät mukana kirkkaimpina hetkinä, mutta katoavat pimeimpinä hetkinä;</w:t>
      </w:r>
    </w:p>
    <w:p>
      <w:r>
        <w:rPr>
          <w:b/>
          <w:u w:val="single"/>
        </w:rPr>
        <w:t xml:space="preserve">72471</w:t>
      </w:r>
    </w:p>
    <w:p>
      <w:r>
        <w:t xml:space="preserve">RT @FactsAboutPigs: Mutta ne eivät silti ole yhtä janoisia kuin jotkut teistä huorista.</w:t>
      </w:r>
    </w:p>
    <w:p>
      <w:r>
        <w:rPr>
          <w:b/>
          <w:u w:val="single"/>
        </w:rPr>
        <w:t xml:space="preserve">72472</w:t>
      </w:r>
    </w:p>
    <w:p>
      <w:r>
        <w:t xml:space="preserve">RT @Factsionary: http://t.co/gWyLpgC9lP. http://t.co/gWyLpgC9lP</w:t>
      </w:r>
    </w:p>
    <w:p>
      <w:r>
        <w:rPr>
          <w:b/>
          <w:u w:val="single"/>
        </w:rPr>
        <w:t xml:space="preserve">72473</w:t>
      </w:r>
    </w:p>
    <w:p>
      <w:r>
        <w:t xml:space="preserve">RT @FallonTonight: Jimmyn ja @BillyJoelin kahden miehen doo-wop-esitys tuli juuri suorana YouTubeen! https://t.co/NGzhImyvSF #FallonTonight htt&amp;#8230;</w:t>
      </w:r>
    </w:p>
    <w:p>
      <w:r>
        <w:rPr>
          <w:b/>
          <w:u w:val="single"/>
        </w:rPr>
        <w:t xml:space="preserve">72474</w:t>
      </w:r>
    </w:p>
    <w:p>
      <w:r>
        <w:t xml:space="preserve">RT @FamousNileEarls: Stoner Chicks &amp;gt; Drunk hoes http://t.co/JctTrNURM0.</w:t>
      </w:r>
    </w:p>
    <w:p>
      <w:r>
        <w:rPr>
          <w:b/>
          <w:u w:val="single"/>
        </w:rPr>
        <w:t xml:space="preserve">72475</w:t>
      </w:r>
    </w:p>
    <w:p>
      <w:r>
        <w:t xml:space="preserve">RT @Fant4stic63: Voivatko lapset sanoa paljon, kun heidän vanhempansa maksavat kaiken? RT @Andrea_Michele: Jos hän maksaa kaikki laskut, en voi valittaa abo&amp;#8230;</w:t>
      </w:r>
    </w:p>
    <w:p>
      <w:r>
        <w:rPr>
          <w:b/>
          <w:u w:val="single"/>
        </w:rPr>
        <w:t xml:space="preserve">72476</w:t>
      </w:r>
    </w:p>
    <w:p>
      <w:r>
        <w:t xml:space="preserve">RT @FarFrmAverage_: @Satisfied_x: Nauran niin kovasti, kun naiset ovat kaikki minun DM:ssä, mutta heillä on Avi-kuva, jossa on&amp;#8230;</w:t>
      </w:r>
    </w:p>
    <w:p>
      <w:r>
        <w:rPr>
          <w:b/>
          <w:u w:val="single"/>
        </w:rPr>
        <w:t xml:space="preserve">72477</w:t>
      </w:r>
    </w:p>
    <w:p>
      <w:r>
        <w:t xml:space="preserve">RT @FashionIsKEI: ...</w:t>
      </w:r>
    </w:p>
    <w:p>
      <w:r>
        <w:rPr>
          <w:b/>
          <w:u w:val="single"/>
        </w:rPr>
        <w:t xml:space="preserve">72478</w:t>
      </w:r>
    </w:p>
    <w:p>
      <w:r>
        <w:t xml:space="preserve">RT @FashionIsKEI: Nämä huorat eivät ole lojaaleja.</w:t>
      </w:r>
    </w:p>
    <w:p>
      <w:r>
        <w:rPr>
          <w:b/>
          <w:u w:val="single"/>
        </w:rPr>
        <w:t xml:space="preserve">72479</w:t>
      </w:r>
    </w:p>
    <w:p>
      <w:r>
        <w:t xml:space="preserve">RT @FatSlutty_xXx: Ex-narttuni yrittää olla seuraava narttuni.. kun hän soitti minulle toissapäivänä, sanoin hänelle, että anna sen olla, narttu.</w:t>
      </w:r>
    </w:p>
    <w:p>
      <w:r>
        <w:rPr>
          <w:b/>
          <w:u w:val="single"/>
        </w:rPr>
        <w:t xml:space="preserve">72480</w:t>
      </w:r>
    </w:p>
    <w:p>
      <w:r>
        <w:t xml:space="preserve">RT @FavaloroGfavs: @wenh08 bitch, ya betta! Haha mä välitän liian rakkaudesta!</w:t>
      </w:r>
    </w:p>
    <w:p>
      <w:r>
        <w:rPr>
          <w:b/>
          <w:u w:val="single"/>
        </w:rPr>
        <w:t xml:space="preserve">72481</w:t>
      </w:r>
    </w:p>
    <w:p>
      <w:r>
        <w:t xml:space="preserve">RT @Faz____: I convinced hitler was a faggit, no bitches, no kids, all those leather uniforms, wanted to be alone with his closest men lock&amp;#8230;</w:t>
      </w:r>
    </w:p>
    <w:p>
      <w:r>
        <w:rPr>
          <w:b/>
          <w:u w:val="single"/>
        </w:rPr>
        <w:t xml:space="preserve">72482</w:t>
      </w:r>
    </w:p>
    <w:p>
      <w:r>
        <w:t xml:space="preserve">RT @Fck_Witcho_Mans: Vittu Michiganissa on liikaa halukkaita roistoja. Jos minulta kysytään, te kaikki pillua. Ensi vuonna lähden tältä ämmältä.</w:t>
      </w:r>
    </w:p>
    <w:p>
      <w:r>
        <w:rPr>
          <w:b/>
          <w:u w:val="single"/>
        </w:rPr>
        <w:t xml:space="preserve">72483</w:t>
      </w:r>
    </w:p>
    <w:p>
      <w:r>
        <w:t xml:space="preserve">RT @FeeelGreatness: You don't know where your boyfriend is at a Saturday night? LOL Hän nussii muita narttuja, siellä hän on.</w:t>
      </w:r>
    </w:p>
    <w:p>
      <w:r>
        <w:rPr>
          <w:b/>
          <w:u w:val="single"/>
        </w:rPr>
        <w:t xml:space="preserve">72484</w:t>
      </w:r>
    </w:p>
    <w:p>
      <w:r>
        <w:t xml:space="preserve">RT @FeelinMarvelous: Neekerit haluavat neitsyen pornotähden ja nartut haluavat vaarallisen turvallisen neekerin.</w:t>
      </w:r>
    </w:p>
    <w:p>
      <w:r>
        <w:rPr>
          <w:b/>
          <w:u w:val="single"/>
        </w:rPr>
        <w:t xml:space="preserve">72485</w:t>
      </w:r>
    </w:p>
    <w:p>
      <w:r>
        <w:t xml:space="preserve">RT @FeelinYurTHROAT: Älä katsele minua sinä beta katsele narttunekruasi!</w:t>
      </w:r>
    </w:p>
    <w:p>
      <w:r>
        <w:rPr>
          <w:b/>
          <w:u w:val="single"/>
        </w:rPr>
        <w:t xml:space="preserve">72486</w:t>
      </w:r>
    </w:p>
    <w:p>
      <w:r>
        <w:t xml:space="preserve">RT @Feenohmenal: @NotoriousBeep fifty bucks says a dense cunt thinks I say totes on the "reg" and unfollows b/c I said cheerleader. Countdo&amp;#8230;</w:t>
      </w:r>
    </w:p>
    <w:p>
      <w:r>
        <w:rPr>
          <w:b/>
          <w:u w:val="single"/>
        </w:rPr>
        <w:t xml:space="preserve">72487</w:t>
      </w:r>
    </w:p>
    <w:p>
      <w:r>
        <w:t xml:space="preserve">RT @Feenohmenal: Vietin koko vitun elämäni pyytämällä anteeksi sitä, etten ollut tarpeeksi. Riittämättömyyttä ei voi leikata, nipistää, naida, juoda tai huumata pois&amp;#8230;</w:t>
      </w:r>
    </w:p>
    <w:p>
      <w:r>
        <w:rPr>
          <w:b/>
          <w:u w:val="single"/>
        </w:rPr>
        <w:t xml:space="preserve">72488</w:t>
      </w:r>
    </w:p>
    <w:p>
      <w:r>
        <w:t xml:space="preserve">RT @FeinsandNYDN: Yankees hankkii Chase Headleyn Padresista Yangervis Solartea ja Rafael DePaulaa vastaan.</w:t>
      </w:r>
    </w:p>
    <w:p>
      <w:r>
        <w:rPr>
          <w:b/>
          <w:u w:val="single"/>
        </w:rPr>
        <w:t xml:space="preserve">72489</w:t>
      </w:r>
    </w:p>
    <w:p>
      <w:r>
        <w:t xml:space="preserve">RT @Felonious_munk: "Jos et halua, että sinua kohdellaan kuin huoraa, lakkaa pukeutumasta kuin huora.....&amp;#8230 ;</w:t>
      </w:r>
    </w:p>
    <w:p>
      <w:r>
        <w:rPr>
          <w:b/>
          <w:u w:val="single"/>
        </w:rPr>
        <w:t xml:space="preserve">72490</w:t>
      </w:r>
    </w:p>
    <w:p>
      <w:r>
        <w:t xml:space="preserve">RT @FemaleTexts:</w:t>
        <w:t xml:space="preserve">"You're such a bitch"</w:t>
        <w:br/>
        <w:br/>
        <w:t xml:space="preserve">Me: http://t.co/XfRnQ6UM1O</w:t>
      </w:r>
    </w:p>
    <w:p>
      <w:r>
        <w:rPr>
          <w:b/>
          <w:u w:val="single"/>
        </w:rPr>
        <w:t xml:space="preserve">72491</w:t>
      </w:r>
    </w:p>
    <w:p>
      <w:r>
        <w:t xml:space="preserve">RT @FeministaJones: Ei tänään, ämmä. Ei tänään RT @RennyStevens: @FeministaJones soooo ur musta feministi. U do know how pointless that i&amp;#8230;</w:t>
      </w:r>
    </w:p>
    <w:p>
      <w:r>
        <w:rPr>
          <w:b/>
          <w:u w:val="single"/>
        </w:rPr>
        <w:t xml:space="preserve">72492</w:t>
      </w:r>
    </w:p>
    <w:p>
      <w:r>
        <w:t xml:space="preserve">RT @FemsHaveBallz:</w:t>
        <w:br/>
        <w:br/>
        <w:br/>
        <w:br/>
        <w:t xml:space="preserve"> Liberal2: yeah kill all whites</w:t>
        <w:br/>
        <w:br/>
        <w:t xml:space="preserve">(Liberal1 on valkoinen)</w:t>
        <w:br/>
        <w:br/>
        <w:t xml:space="preserve">Liberal1: Ei&amp;#8230;</w:t>
      </w:r>
    </w:p>
    <w:p>
      <w:r>
        <w:rPr>
          <w:b/>
          <w:u w:val="single"/>
        </w:rPr>
        <w:t xml:space="preserve">72493</w:t>
      </w:r>
    </w:p>
    <w:p>
      <w:r>
        <w:t xml:space="preserve">RT @FemsHaveBallz: Liberaalit uhkaavat henkeäni joka päivä täällä. Joten älkää välittäkö minusta, kun olen totaalinen ääliö heidän perseeseensä loukkaantuneille nössöilleen oikeassa &amp;#8230;</w:t>
      </w:r>
    </w:p>
    <w:p>
      <w:r>
        <w:rPr>
          <w:b/>
          <w:u w:val="single"/>
        </w:rPr>
        <w:t xml:space="preserve">72494</w:t>
      </w:r>
    </w:p>
    <w:p>
      <w:r>
        <w:t xml:space="preserve">RT @FemsHaveBallz: Fergusonin ryöstäjät ovat niin jälkeenjääneitä, että he riskeeraavat pidätyksen saadakseen ilmaista ruokaa, kun EBT maksaa jo heidän ruokansa LO&amp;#8230;</w:t>
      </w:r>
    </w:p>
    <w:p>
      <w:r>
        <w:rPr>
          <w:b/>
          <w:u w:val="single"/>
        </w:rPr>
        <w:t xml:space="preserve">72495</w:t>
      </w:r>
    </w:p>
    <w:p>
      <w:r>
        <w:t xml:space="preserve">RT @FemsHaveBallz: Se ei ole enää mahdollista, ellei yksi poliittinen retardien ryhmä, joka tunnetaan nimellä democr&amp;#8230, pidä sitä hyväksyttävänä;</w:t>
      </w:r>
    </w:p>
    <w:p>
      <w:r>
        <w:rPr>
          <w:b/>
          <w:u w:val="single"/>
        </w:rPr>
        <w:t xml:space="preserve">72496</w:t>
      </w:r>
    </w:p>
    <w:p>
      <w:r>
        <w:t xml:space="preserve">RT @FenkellPayroll: Ppl quick 2 bitch about what somebody ain't did for em when 9 times outta 10 they ain't did shit for that person</w:t>
      </w:r>
    </w:p>
    <w:p>
      <w:r>
        <w:rPr>
          <w:b/>
          <w:u w:val="single"/>
        </w:rPr>
        <w:t xml:space="preserve">72497</w:t>
      </w:r>
    </w:p>
    <w:p>
      <w:r>
        <w:t xml:space="preserve">RT @Fewjr: &amp;#8220;@1MarKus_A: Pau a hoe. How u gon play after the trade deadline&amp;#8221; Inhoan tuota kaveria. Joo hän auttoi tuomaan kaksi pelimerkkiä mutta hän pehmeä A&amp;#8230;</w:t>
      </w:r>
    </w:p>
    <w:p>
      <w:r>
        <w:rPr>
          <w:b/>
          <w:u w:val="single"/>
        </w:rPr>
        <w:t xml:space="preserve">72498</w:t>
      </w:r>
    </w:p>
    <w:p>
      <w:r>
        <w:t xml:space="preserve">RT @Fewjr: @1MarKus_A @MakEitSndGoOd hän kurvasi tavallisia neekereitä päivittäin. Erityisesti meitä Austinin neekereitä. Damn yellow ppl &amp;#128127;</w:t>
      </w:r>
    </w:p>
    <w:p>
      <w:r>
        <w:rPr>
          <w:b/>
          <w:u w:val="single"/>
        </w:rPr>
        <w:t xml:space="preserve">72499</w:t>
      </w:r>
    </w:p>
    <w:p>
      <w:r>
        <w:t xml:space="preserve">RT @Fewjr: En luota keneenkään. &amp;#128532;&amp;#128076;</w:t>
        <w:br/>
        <w:br/>
        <w:t xml:space="preserve">Nämä ämmät feikkaavat. &amp;#128073;&amp;#128131;</w:t>
        <w:br/>
        <w:br/>
        <w:t xml:space="preserve">Nämä neekerit feikkaavat. &amp;#128073;&amp;#128694;</w:t>
        <w:br/>
        <w:br/>
        <w:t xml:space="preserve">Ei siis "vittuilua", vaan mieluummin en vittuile</w:t>
      </w:r>
    </w:p>
    <w:p>
      <w:r>
        <w:rPr>
          <w:b/>
          <w:u w:val="single"/>
        </w:rPr>
        <w:t xml:space="preserve">72500</w:t>
      </w:r>
    </w:p>
    <w:p>
      <w:r>
        <w:t xml:space="preserve">RT @FezTht70s: Hänen hiuksensa ovat sekaisin, hänen perheensä on hullu, naapuri on kusipää, paras ystävä on nössö ja omistaa ...</w:t>
      </w:r>
    </w:p>
    <w:p>
      <w:r>
        <w:rPr>
          <w:b/>
          <w:u w:val="single"/>
        </w:rPr>
        <w:t xml:space="preserve">72501</w:t>
      </w:r>
    </w:p>
    <w:p>
      <w:r>
        <w:t xml:space="preserve">RT @FightCIubs: http://t.co/kwe5j13O9b http://t.co/kwe5j13O9b</w:t>
      </w:r>
    </w:p>
    <w:p>
      <w:r>
        <w:rPr>
          <w:b/>
          <w:u w:val="single"/>
        </w:rPr>
        <w:t xml:space="preserve">72502</w:t>
      </w:r>
    </w:p>
    <w:p>
      <w:r>
        <w:t xml:space="preserve">RT @FightsOnVine: Bruh this bitch is possessed by the thot demon https://t.co/6fa2iiXs6m</w:t>
      </w:r>
    </w:p>
    <w:p>
      <w:r>
        <w:rPr>
          <w:b/>
          <w:u w:val="single"/>
        </w:rPr>
        <w:t xml:space="preserve">72503</w:t>
      </w:r>
    </w:p>
    <w:p>
      <w:r>
        <w:t xml:space="preserve">RT @FightsOnVine: Hän käytti hänen hiuksiaan heittääkseen häntä sitten potkaisi häntä päähän SITTEN kutsui häntä nartuksi &amp;#128553;&amp;#128514; https://t.co/JUywZNabP5</w:t>
      </w:r>
    </w:p>
    <w:p>
      <w:r>
        <w:rPr>
          <w:b/>
          <w:u w:val="single"/>
        </w:rPr>
        <w:t xml:space="preserve">72504</w:t>
      </w:r>
    </w:p>
    <w:p>
      <w:r>
        <w:t xml:space="preserve">RT @FillWerrell: Se helvetinmoinen hetki, kun kävelet ympäri taloa sukat jalassa ja astut satunnaiseen märkään paikkaan....</w:t>
      </w:r>
    </w:p>
    <w:p>
      <w:r>
        <w:rPr>
          <w:b/>
          <w:u w:val="single"/>
        </w:rPr>
        <w:t xml:space="preserve">72505</w:t>
      </w:r>
    </w:p>
    <w:p>
      <w:r>
        <w:t xml:space="preserve">RT @FilmFatale_NYC: Vau, hän periaatteessa sanoi juuri tyttärelleen: "Haluan mokkanvärisiä lapsenlapsia!"." #HTGAWM</w:t>
      </w:r>
    </w:p>
    <w:p>
      <w:r>
        <w:rPr>
          <w:b/>
          <w:u w:val="single"/>
        </w:rPr>
        <w:t xml:space="preserve">72506</w:t>
      </w:r>
    </w:p>
    <w:p>
      <w:r>
        <w:t xml:space="preserve">RT @FirearmsDaily: Jos pidät asevalvonnasta, olet homo. #FD</w:t>
      </w:r>
    </w:p>
    <w:p>
      <w:r>
        <w:rPr>
          <w:b/>
          <w:u w:val="single"/>
        </w:rPr>
        <w:t xml:space="preserve">72507</w:t>
      </w:r>
    </w:p>
    <w:p>
      <w:r>
        <w:t xml:space="preserve">RT @Fit4LifeMike: @Whitecholo23 @chanelisabeth totta minun täytyy nukkua, jotta ne Gainz bruh!!!</w:t>
        <w:t xml:space="preserve">Joten kaikki huorat pysyvät Mirin ;p</w:t>
        <w:br/>
        <w:t xml:space="preserve">Hyvä on, myöhemmin&amp;#8230</w:t>
      </w:r>
    </w:p>
    <w:p>
      <w:r>
        <w:rPr>
          <w:b/>
          <w:u w:val="single"/>
        </w:rPr>
        <w:t xml:space="preserve">72508</w:t>
      </w:r>
    </w:p>
    <w:p>
      <w:r>
        <w:t xml:space="preserve">RT @Fitcchh: &amp;lt;&amp;lt;&amp;lt; et ole söpö&amp;#128514;</w:t>
      </w:r>
    </w:p>
    <w:p>
      <w:r>
        <w:rPr>
          <w:b/>
          <w:u w:val="single"/>
        </w:rPr>
        <w:t xml:space="preserve">72509</w:t>
      </w:r>
    </w:p>
    <w:p>
      <w:r>
        <w:t xml:space="preserve">RT @FleeBiscuit: Tytöt, joilla on ankkuritatuoinnit, ovat huoria</w:t>
      </w:r>
    </w:p>
    <w:p>
      <w:r>
        <w:rPr>
          <w:b/>
          <w:u w:val="single"/>
        </w:rPr>
        <w:t xml:space="preserve">72510</w:t>
      </w:r>
    </w:p>
    <w:p>
      <w:r>
        <w:t xml:space="preserve">RT @FleeBiscuit: I look in the mirror and see a pussy ass bitch that sits down when he pissii.</w:t>
      </w:r>
    </w:p>
    <w:p>
      <w:r>
        <w:rPr>
          <w:b/>
          <w:u w:val="single"/>
        </w:rPr>
        <w:t xml:space="preserve">72511</w:t>
      </w:r>
    </w:p>
    <w:p>
      <w:r>
        <w:t xml:space="preserve">RT @FleeBiscuit: Hän on sapioseksuaali. Minulla oli Jimmy Neutronin aivoräjähdys. Näytin hänelle, että olen älykkö ja laitoin pillua ketjuvahalle.</w:t>
      </w:r>
    </w:p>
    <w:p>
      <w:r>
        <w:rPr>
          <w:b/>
          <w:u w:val="single"/>
        </w:rPr>
        <w:t xml:space="preserve">72512</w:t>
      </w:r>
    </w:p>
    <w:p>
      <w:r>
        <w:t xml:space="preserve">RT @FlexFoee: @1BookieG if he fuck yo bitch u should be happy like damn boosie fucked my bitch lmao</w:t>
      </w:r>
    </w:p>
    <w:p>
      <w:r>
        <w:rPr>
          <w:b/>
          <w:u w:val="single"/>
        </w:rPr>
        <w:t xml:space="preserve">72513</w:t>
      </w:r>
    </w:p>
    <w:p>
      <w:r>
        <w:t xml:space="preserve">RT @FlirtyWords: Distance is a fucking bitch.</w:t>
      </w:r>
    </w:p>
    <w:p>
      <w:r>
        <w:rPr>
          <w:b/>
          <w:u w:val="single"/>
        </w:rPr>
        <w:t xml:space="preserve">72514</w:t>
      </w:r>
    </w:p>
    <w:p>
      <w:r>
        <w:t xml:space="preserve">RT @FlowDaddy24: @_RinkO0 @d_brad80 @0biwankobe @zielonkoo @peterbyers24 @coleduff24 @datdude_zp big booty hoe</w:t>
      </w:r>
    </w:p>
    <w:p>
      <w:r>
        <w:rPr>
          <w:b/>
          <w:u w:val="single"/>
        </w:rPr>
        <w:t xml:space="preserve">72515</w:t>
      </w:r>
    </w:p>
    <w:p>
      <w:r>
        <w:t xml:space="preserve">RT @FlyEaglesNation: Eagles ei todellakaan ole sijoittumassa divisioonan neljänneksi. Ei tänä vuonna ämmät.</w:t>
      </w:r>
    </w:p>
    <w:p>
      <w:r>
        <w:rPr>
          <w:b/>
          <w:u w:val="single"/>
        </w:rPr>
        <w:t xml:space="preserve">72516</w:t>
      </w:r>
    </w:p>
    <w:p>
      <w:r>
        <w:t xml:space="preserve">RT @FlyGuyErv: Robin Thicke tekee liikaa saadakseen Paulan takaisin. Tuon pillun on täytynyt olla &amp;#127344;1&amp;#8419;.</w:t>
      </w:r>
    </w:p>
    <w:p>
      <w:r>
        <w:rPr>
          <w:b/>
          <w:u w:val="single"/>
        </w:rPr>
        <w:t xml:space="preserve">72517</w:t>
      </w:r>
    </w:p>
    <w:p>
      <w:r>
        <w:t xml:space="preserve">RT @Fly_Air_Walker: Minulla ei ole ollut kaapelikanavaa sängyssäni vuoteen En välitä pätkääkään tv-ohjelmista kuten hoes n hip hopista.</w:t>
      </w:r>
    </w:p>
    <w:p>
      <w:r>
        <w:rPr>
          <w:b/>
          <w:u w:val="single"/>
        </w:rPr>
        <w:t xml:space="preserve">72518</w:t>
      </w:r>
    </w:p>
    <w:p>
      <w:r>
        <w:t xml:space="preserve">RT @Fly_Boy_Smooth: Se on vain muutama, joka voi todella vetää sen pois, mutta loput &amp;#8230;</w:t>
      </w:r>
    </w:p>
    <w:p>
      <w:r>
        <w:rPr>
          <w:b/>
          <w:u w:val="single"/>
        </w:rPr>
        <w:t xml:space="preserve">72519</w:t>
      </w:r>
    </w:p>
    <w:p>
      <w:r>
        <w:t xml:space="preserve">RT @FlyoutChase: Kun näin miesten sanovan: "Naisten kanssa riiteleminen on homoa"... silloin tiesin, että te kaikki todella yritätte kovasti narttujen huomiota, jotka eivät&amp;#8230;</w:t>
      </w:r>
    </w:p>
    <w:p>
      <w:r>
        <w:rPr>
          <w:b/>
          <w:u w:val="single"/>
        </w:rPr>
        <w:t xml:space="preserve">72520</w:t>
      </w:r>
    </w:p>
    <w:p>
      <w:r>
        <w:t xml:space="preserve">RT @Foamposites: Random hoe: Niin kuulin...</w:t>
        <w:br/>
        <w:br/>
        <w:t xml:space="preserve"> Minä: http://t.co/YXpESFMG8f</w:t>
      </w:r>
    </w:p>
    <w:p>
      <w:r>
        <w:rPr>
          <w:b/>
          <w:u w:val="single"/>
        </w:rPr>
        <w:t xml:space="preserve">72521</w:t>
      </w:r>
    </w:p>
    <w:p>
      <w:r>
        <w:t xml:space="preserve">RT @FolllowEsteban: Clips ja Thunder olisivat antaneet Heatillekin hyvän... itä on pelkkää roskaa.</w:t>
      </w:r>
    </w:p>
    <w:p>
      <w:r>
        <w:rPr>
          <w:b/>
          <w:u w:val="single"/>
        </w:rPr>
        <w:t xml:space="preserve">72522</w:t>
      </w:r>
    </w:p>
    <w:p>
      <w:r>
        <w:t xml:space="preserve">RT @FoodPornPhotos: http://t.co/ybOQrrTJyt. http://t.co/ybOQrrTJyt</w:t>
      </w:r>
    </w:p>
    <w:p>
      <w:r>
        <w:rPr>
          <w:b/>
          <w:u w:val="single"/>
        </w:rPr>
        <w:t xml:space="preserve">72523</w:t>
      </w:r>
    </w:p>
    <w:p>
      <w:r>
        <w:t xml:space="preserve">RT @FoodPornsx: Deep Fried Oreos &amp;#128588;&amp;#128069;&amp;#128166; . http://t.co/dy7QT1Jtlg .</w:t>
      </w:r>
    </w:p>
    <w:p>
      <w:r>
        <w:rPr>
          <w:b/>
          <w:u w:val="single"/>
        </w:rPr>
        <w:t xml:space="preserve">72524</w:t>
      </w:r>
    </w:p>
    <w:p>
      <w:r>
        <w:t xml:space="preserve">RT @FoodPornsx: http://t.co/AcN8J59r6b</w:t>
      </w:r>
    </w:p>
    <w:p>
      <w:r>
        <w:rPr>
          <w:b/>
          <w:u w:val="single"/>
        </w:rPr>
        <w:t xml:space="preserve">72525</w:t>
      </w:r>
    </w:p>
    <w:p>
      <w:r>
        <w:t xml:space="preserve">RT @FoodPornsx: Oreo-jäätelö. ~ http://t.co/thrkAobdVj</w:t>
      </w:r>
    </w:p>
    <w:p>
      <w:r>
        <w:rPr>
          <w:b/>
          <w:u w:val="single"/>
        </w:rPr>
        <w:t xml:space="preserve">72526</w:t>
      </w:r>
    </w:p>
    <w:p>
      <w:r>
        <w:t xml:space="preserve">RT @FoodPornsx: Chocolate Chip Cookie n' Oreo Fudge Brownie Bar http://t.co/7YvXiJmmcp http://t.co/7YvXiJmmcp</w:t>
      </w:r>
    </w:p>
    <w:p>
      <w:r>
        <w:rPr>
          <w:b/>
          <w:u w:val="single"/>
        </w:rPr>
        <w:t xml:space="preserve">72527</w:t>
      </w:r>
    </w:p>
    <w:p>
      <w:r>
        <w:t xml:space="preserve">RT @FoodTabloid: http://t.co/iJ0idCAQMl</w:t>
      </w:r>
    </w:p>
    <w:p>
      <w:r>
        <w:rPr>
          <w:b/>
          <w:u w:val="single"/>
        </w:rPr>
        <w:t xml:space="preserve">72528</w:t>
      </w:r>
    </w:p>
    <w:p>
      <w:r>
        <w:t xml:space="preserve">RT @Food_BibIe: Oreo-jäätelökakku http://t.co/sW0A1HQhyy</w:t>
      </w:r>
    </w:p>
    <w:p>
      <w:r>
        <w:rPr>
          <w:b/>
          <w:u w:val="single"/>
        </w:rPr>
        <w:t xml:space="preserve">72529</w:t>
      </w:r>
    </w:p>
    <w:p>
      <w:r>
        <w:t xml:space="preserve">RT @FoolishSmoker: Champaignin ämmät ovat julkeita...</w:t>
      </w:r>
    </w:p>
    <w:p>
      <w:r>
        <w:rPr>
          <w:b/>
          <w:u w:val="single"/>
        </w:rPr>
        <w:t xml:space="preserve">72530</w:t>
      </w:r>
    </w:p>
    <w:p>
      <w:r>
        <w:t xml:space="preserve">RT @ForTheMen: Nämä huorat eivät ole uskollisia http://t.co/6jTLueUQkG</w:t>
      </w:r>
    </w:p>
    <w:p>
      <w:r>
        <w:rPr>
          <w:b/>
          <w:u w:val="single"/>
        </w:rPr>
        <w:t xml:space="preserve">72531</w:t>
      </w:r>
    </w:p>
    <w:p>
      <w:r>
        <w:t xml:space="preserve">RT @Forbes: 52 % maailman nisäkkäistä, linnuista, matelijoista, sammakkoeläimistä ja kaloista katosi vuosina 1970 ja 2010: http://t.co/MImizth0OZ http://t.co&amp;#8230;</w:t>
      </w:r>
    </w:p>
    <w:p>
      <w:r>
        <w:rPr>
          <w:b/>
          <w:u w:val="single"/>
        </w:rPr>
        <w:t xml:space="preserve">72532</w:t>
      </w:r>
    </w:p>
    <w:p>
      <w:r>
        <w:t xml:space="preserve">RT @ForeignGAWDESS: . . mutta jotkut teistä huorista eivät osaa laskea &amp;#9995;&amp;#128530;</w:t>
      </w:r>
    </w:p>
    <w:p>
      <w:r>
        <w:rPr>
          <w:b/>
          <w:u w:val="single"/>
        </w:rPr>
        <w:t xml:space="preserve">72533</w:t>
      </w:r>
    </w:p>
    <w:p>
      <w:r>
        <w:t xml:space="preserve">RT @Foreverandix: &amp;#8220;@Vikyfdez15: @Foreverandix tänään klo 10am&amp;#8221; ämmä tee Hw!</w:t>
      </w:r>
    </w:p>
    <w:p>
      <w:r>
        <w:rPr>
          <w:b/>
          <w:u w:val="single"/>
        </w:rPr>
        <w:t xml:space="preserve">72534</w:t>
      </w:r>
    </w:p>
    <w:p>
      <w:r>
        <w:t xml:space="preserve">RT @FoxNews: #FoxNews ennustaa, että Wyomingin senaattori Mike Enzi voittaa demokraattisen haastajan Charlie Hardyn. #Election2014</w:t>
      </w:r>
    </w:p>
    <w:p>
      <w:r>
        <w:rPr>
          <w:b/>
          <w:u w:val="single"/>
        </w:rPr>
        <w:t xml:space="preserve">72535</w:t>
      </w:r>
    </w:p>
    <w:p>
      <w:r>
        <w:t xml:space="preserve">RT @FranquitoUno: Instagram, ainoa paikka, jossa voit löytää janoisia huoria ja yhdistää samaan aikaan http://t.co/2fj7WrdTQ3</w:t>
      </w:r>
    </w:p>
    <w:p>
      <w:r>
        <w:rPr>
          <w:b/>
          <w:u w:val="single"/>
        </w:rPr>
        <w:t xml:space="preserve">72536</w:t>
      </w:r>
    </w:p>
    <w:p>
      <w:r>
        <w:t xml:space="preserve">RT @Fratfession: Sigma Alpha Epsilon: "Jokaisessa veljeskunnassa pitäisi olla homoveljiä, koska he vetävät hienoja narttuja bileisiinne" - Sigma Alpha Epsilon</w:t>
      </w:r>
    </w:p>
    <w:p>
      <w:r>
        <w:rPr>
          <w:b/>
          <w:u w:val="single"/>
        </w:rPr>
        <w:t xml:space="preserve">72537</w:t>
      </w:r>
    </w:p>
    <w:p>
      <w:r>
        <w:t xml:space="preserve">RT @FreakNation69: Eatin pillua oikein ja hän työntää sinut pois &amp;gt;&amp;gt;&amp;gt; http://t.co/kg17wWI0vX http://t.co/kg17wWI0vX</w:t>
      </w:r>
    </w:p>
    <w:p>
      <w:r>
        <w:rPr>
          <w:b/>
          <w:u w:val="single"/>
        </w:rPr>
        <w:t xml:space="preserve">72538</w:t>
      </w:r>
    </w:p>
    <w:p>
      <w:r>
        <w:t xml:space="preserve">RT @FreakoSLAM93: "@TattedHMS: @FreakoSLAM93 mennään hakemaan dat bitch hän vain 10 dollaria lol" Hml Brogod</w:t>
      </w:r>
    </w:p>
    <w:p>
      <w:r>
        <w:rPr>
          <w:b/>
          <w:u w:val="single"/>
        </w:rPr>
        <w:t xml:space="preserve">72539</w:t>
      </w:r>
    </w:p>
    <w:p>
      <w:r>
        <w:t xml:space="preserve">RT @FreddieGibbs: On kylmä kuin pingviinin pillu.</w:t>
      </w:r>
    </w:p>
    <w:p>
      <w:r>
        <w:rPr>
          <w:b/>
          <w:u w:val="single"/>
        </w:rPr>
        <w:t xml:space="preserve">72540</w:t>
      </w:r>
    </w:p>
    <w:p>
      <w:r>
        <w:t xml:space="preserve">RT @FreddyAmazin: Kuinka kukaan voi vihata Charlie Sheeniä http://t.co/NiEJirYg7u http://t.co/NiEJirYg7u</w:t>
      </w:r>
    </w:p>
    <w:p>
      <w:r>
        <w:rPr>
          <w:b/>
          <w:u w:val="single"/>
        </w:rPr>
        <w:t xml:space="preserve">72541</w:t>
      </w:r>
    </w:p>
    <w:p>
      <w:r>
        <w:t xml:space="preserve">RT @FreeFaceRidess: http://t.co/LZLuNyh5Xo... http://t.co/LZLuNyh5Xo</w:t>
      </w:r>
    </w:p>
    <w:p>
      <w:r>
        <w:rPr>
          <w:b/>
          <w:u w:val="single"/>
        </w:rPr>
        <w:t xml:space="preserve">72542</w:t>
      </w:r>
    </w:p>
    <w:p>
      <w:r>
        <w:t xml:space="preserve">RT @FreeLaddin: http://t.co/dfKYmADk3b ...</w:t>
      </w:r>
    </w:p>
    <w:p>
      <w:r>
        <w:rPr>
          <w:b/>
          <w:u w:val="single"/>
        </w:rPr>
        <w:t xml:space="preserve">72543</w:t>
      </w:r>
    </w:p>
    <w:p>
      <w:r>
        <w:t xml:space="preserve">RT @FreeMolly_: &amp;#8220;@___Tamm: Shawty fine, breath stank...&amp;#8221; Do da heisman on dat hoe &amp;#128514;</w:t>
      </w:r>
    </w:p>
    <w:p>
      <w:r>
        <w:rPr>
          <w:b/>
          <w:u w:val="single"/>
        </w:rPr>
        <w:t xml:space="preserve">72544</w:t>
      </w:r>
    </w:p>
    <w:p>
      <w:r>
        <w:t xml:space="preserve">RT @FreeMolly_: @VoiceOfDStreetz my bad bro dem hoes heat tho &amp;#128293;&amp;#128293;&amp;#128293;</w:t>
      </w:r>
    </w:p>
    <w:p>
      <w:r>
        <w:rPr>
          <w:b/>
          <w:u w:val="single"/>
        </w:rPr>
        <w:t xml:space="preserve">72545</w:t>
      </w:r>
    </w:p>
    <w:p>
      <w:r>
        <w:t xml:space="preserve">RT @FreeMolly_: @VoiceOfDStreetz why I was bouta grab dem hoes yeterday outta hook ups &amp;#128553;</w:t>
      </w:r>
    </w:p>
    <w:p>
      <w:r>
        <w:rPr>
          <w:b/>
          <w:u w:val="single"/>
        </w:rPr>
        <w:t xml:space="preserve">72546</w:t>
      </w:r>
    </w:p>
    <w:p>
      <w:r>
        <w:t xml:space="preserve">RT @FreeTopher: Hanki rahaa</w:t>
      </w:r>
    </w:p>
    <w:p>
      <w:r>
        <w:rPr>
          <w:b/>
          <w:u w:val="single"/>
        </w:rPr>
        <w:t xml:space="preserve">72547</w:t>
      </w:r>
    </w:p>
    <w:p>
      <w:r>
        <w:t xml:space="preserve">RT @FreeTopher: &amp;#128553;&amp;#128553;&amp;#128553;</w:t>
      </w:r>
    </w:p>
    <w:p>
      <w:r>
        <w:rPr>
          <w:b/>
          <w:u w:val="single"/>
        </w:rPr>
        <w:t xml:space="preserve">72548</w:t>
      </w:r>
    </w:p>
    <w:p>
      <w:r>
        <w:t xml:space="preserve">RT @FreeTopher: #AHSFREAKSHOW: That black pussy have nigga sayin anything #AHSFREAKSHOW</w:t>
      </w:r>
    </w:p>
    <w:p>
      <w:r>
        <w:rPr>
          <w:b/>
          <w:u w:val="single"/>
        </w:rPr>
        <w:t xml:space="preserve">72549</w:t>
      </w:r>
    </w:p>
    <w:p>
      <w:r>
        <w:t xml:space="preserve">RT @FreshCigarette: Voitteko te paskiaiset olla 20 sekuntia puhumatta ruohosta?</w:t>
      </w:r>
    </w:p>
    <w:p>
      <w:r>
        <w:rPr>
          <w:b/>
          <w:u w:val="single"/>
        </w:rPr>
        <w:t xml:space="preserve">72550</w:t>
      </w:r>
    </w:p>
    <w:p>
      <w:r>
        <w:t xml:space="preserve">RT @FriendZoneCEO: Paras loukkaus on aina kutsua jotakuta:</w:t>
        <w:br/>
        <w:br/>
        <w:t xml:space="preserve">1</w:t>
        <w:t xml:space="preserve">Fat</w:t>
        <w:br/>
        <w:t xml:space="preserve">2.</w:t>
        <w:t xml:space="preserve">Ruma</w:t>
        <w:br/>
        <w:t xml:space="preserve">tai</w:t>
        <w:br/>
        <w:t xml:space="preserve">3. Huora</w:t>
      </w:r>
    </w:p>
    <w:p>
      <w:r>
        <w:rPr>
          <w:b/>
          <w:u w:val="single"/>
        </w:rPr>
        <w:t xml:space="preserve">72551</w:t>
      </w:r>
    </w:p>
    <w:p>
      <w:r>
        <w:t xml:space="preserve">RT @FriendlyAssh0le:</w:t>
        <w:t xml:space="preserve">"</w:t>
        <w:br/>
        <w:br/>
        <w:t xml:space="preserve"> Siksi olet yksinäinen ja sinkku, senkin typerä narttu.</w:t>
      </w:r>
    </w:p>
    <w:p>
      <w:r>
        <w:rPr>
          <w:b/>
          <w:u w:val="single"/>
        </w:rPr>
        <w:t xml:space="preserve">72552</w:t>
      </w:r>
    </w:p>
    <w:p>
      <w:r>
        <w:t xml:space="preserve">RT @FriendlyAssh0l</w:t>
        <w:t xml:space="preserve">e: </w:t>
        <w:br/>
        <w:br/>
        <w:t xml:space="preserve"> : "You curse too much" bitch you breathe too much, shut the fuck up</w:t>
      </w:r>
    </w:p>
    <w:p>
      <w:r>
        <w:rPr>
          <w:b/>
          <w:u w:val="single"/>
        </w:rPr>
        <w:t xml:space="preserve">72553</w:t>
      </w:r>
    </w:p>
    <w:p>
      <w:r>
        <w:t xml:space="preserve">RT @FriendlyAssh0le: "Joten pidä turpasi kiinni, senkin ruikuttava ämmä....</w:t>
      </w:r>
    </w:p>
    <w:p>
      <w:r>
        <w:rPr>
          <w:b/>
          <w:u w:val="single"/>
        </w:rPr>
        <w:t xml:space="preserve">72554</w:t>
      </w:r>
    </w:p>
    <w:p>
      <w:r>
        <w:t xml:space="preserve">RT @FriendlyAssh0le: Ensin lataan puhelimeni, sitten lähetän tekstiviestin nartullesi...</w:t>
      </w:r>
    </w:p>
    <w:p>
      <w:r>
        <w:rPr>
          <w:b/>
          <w:u w:val="single"/>
        </w:rPr>
        <w:t xml:space="preserve">72555</w:t>
      </w:r>
    </w:p>
    <w:p>
      <w:r>
        <w:t xml:space="preserve">RT @FriendlyAssh0le: Hutsut ovat hutsuja.</w:t>
      </w:r>
    </w:p>
    <w:p>
      <w:r>
        <w:rPr>
          <w:b/>
          <w:u w:val="single"/>
        </w:rPr>
        <w:t xml:space="preserve">72556</w:t>
      </w:r>
    </w:p>
    <w:p>
      <w:r>
        <w:t xml:space="preserve">RT @FriendlyAssh0le: http://t.co/XaLMdxr2A3... http://t.co/XaLMdxr2A3</w:t>
      </w:r>
    </w:p>
    <w:p>
      <w:r>
        <w:rPr>
          <w:b/>
          <w:u w:val="single"/>
        </w:rPr>
        <w:t xml:space="preserve">72557</w:t>
      </w:r>
    </w:p>
    <w:p>
      <w:r>
        <w:t xml:space="preserve">RT @FriendlyAssh0le: Jos minulla on jotain sanottavaa sinulle, kirjoitan sinulle @, mutta siihen asti älä ole huolissasi twiiteistäni, ämmä.</w:t>
      </w:r>
    </w:p>
    <w:p>
      <w:r>
        <w:rPr>
          <w:b/>
          <w:u w:val="single"/>
        </w:rPr>
        <w:t xml:space="preserve">72558</w:t>
      </w:r>
    </w:p>
    <w:p>
      <w:r>
        <w:t xml:space="preserve">RT @FriendlyAssh0le: Jos minulla olisi 400 dollaria ja tytölläni 0 dollaria, minulla olisi 400 dollaria &amp;amp; olisin sinkku, koska en vittuile rahattomille nartuille. hanki rahaa.</w:t>
      </w:r>
    </w:p>
    <w:p>
      <w:r>
        <w:rPr>
          <w:b/>
          <w:u w:val="single"/>
        </w:rPr>
        <w:t xml:space="preserve">72559</w:t>
      </w:r>
    </w:p>
    <w:p>
      <w:r>
        <w:t xml:space="preserve">RT @FriendlyAssh0le:</w:t>
        <w:br/>
        <w:br/>
        <w:t xml:space="preserve"> .</w:t>
        <w:br/>
        <w:br/>
        <w:t xml:space="preserve">.</w:t>
        <w:br/>
        <w:br/>
        <w:t xml:space="preserve">.</w:t>
        <w:br/>
        <w:br/>
        <w:t xml:space="preserve">.</w:t>
        <w:br/>
        <w:br/>
        <w:t xml:space="preserve">.</w:t>
        <w:br/>
        <w:br/>
        <w:t xml:space="preserve">.</w:t>
        <w:br/>
        <w:br/>
        <w:t xml:space="preserve">.</w:t>
        <w:br/>
        <w:br/>
        <w:t xml:space="preserve">.</w:t>
        <w:br/>
        <w:br/>
        <w:t xml:space="preserve">.</w:t>
        <w:br/>
        <w:br/>
        <w:t xml:space="preserve">.</w:t>
        <w:br/>
        <w:br/>
        <w:t xml:space="preserve">että olet herkkä lil bitch</w:t>
      </w:r>
    </w:p>
    <w:p>
      <w:r>
        <w:rPr>
          <w:b/>
          <w:u w:val="single"/>
        </w:rPr>
        <w:t xml:space="preserve">72560</w:t>
      </w:r>
    </w:p>
    <w:p>
      <w:r>
        <w:t xml:space="preserve">RT @FriendlyAssh0le: Jos olen loukannut sinua, olen pahoillani, että olet pieni ämmä, jolla ei ole huumorintajua: Jos olen loukannut sinua, olen hyvin pahoillani, että olet pieni ämmä, jolla ei ole huumorintajua.</w:t>
      </w:r>
    </w:p>
    <w:p>
      <w:r>
        <w:rPr>
          <w:b/>
          <w:u w:val="single"/>
        </w:rPr>
        <w:t xml:space="preserve">72561</w:t>
      </w:r>
    </w:p>
    <w:p>
      <w:r>
        <w:t xml:space="preserve">RT @FriendlyAssh0le: Se on helvetin ärsyttävää, kun tytöt twiittaavat "bae" koko päivän. Me emme välitä vittuakaan ämmä. "Bae" on jossakin pettämistä ri&amp;#8230;</w:t>
      </w:r>
    </w:p>
    <w:p>
      <w:r>
        <w:rPr>
          <w:b/>
          <w:u w:val="single"/>
        </w:rPr>
        <w:t xml:space="preserve">72562</w:t>
      </w:r>
    </w:p>
    <w:p>
      <w:r>
        <w:t xml:space="preserve">RT @FriendlyAssh0le: Nämä 13-vuotiaat ämmät saivat tuon minimipalkkaisen neekerin Alexin todella miettimään vaatemalliston perustamista. Olen saanut tarpeekseni &amp;#8230;</w:t>
      </w:r>
    </w:p>
    <w:p>
      <w:r>
        <w:rPr>
          <w:b/>
          <w:u w:val="single"/>
        </w:rPr>
        <w:t xml:space="preserve">72563</w:t>
      </w:r>
    </w:p>
    <w:p>
      <w:r>
        <w:t xml:space="preserve">RT @FriendlyAssh0le:</w:t>
        <w:br/>
        <w:br/>
        <w:br/>
        <w:br/>
        <w:t xml:space="preserve"> That's all. have a nice day. have a nice day</w:t>
      </w:r>
    </w:p>
    <w:p>
      <w:r>
        <w:rPr>
          <w:b/>
          <w:u w:val="single"/>
        </w:rPr>
        <w:t xml:space="preserve">72564</w:t>
      </w:r>
    </w:p>
    <w:p>
      <w:r>
        <w:t xml:space="preserve">RT @FriendlyAssh0le: ämmät riitelevät kanssasi 30 minuuttia ja sanovat sitten: "Tiedätkö mitä, en aio riidellä kanssasi."</w:t>
        <w:br/>
        <w:br/>
        <w:t xml:space="preserve">ämmä mitä???</w:t>
      </w:r>
    </w:p>
    <w:p>
      <w:r>
        <w:rPr>
          <w:b/>
          <w:u w:val="single"/>
        </w:rPr>
        <w:t xml:space="preserve">72565</w:t>
      </w:r>
    </w:p>
    <w:p>
      <w:r>
        <w:t xml:space="preserve">RT @FriendlyAssh0le: nartut, joilla ei ole tissejä tai persettä, eivät saa edes halausta minulta... olet nyt yksi pojista... saat kädenpuristuksen.</w:t>
      </w:r>
    </w:p>
    <w:p>
      <w:r>
        <w:rPr>
          <w:b/>
          <w:u w:val="single"/>
        </w:rPr>
        <w:t xml:space="preserve">72566</w:t>
      </w:r>
    </w:p>
    <w:p>
      <w:r>
        <w:t xml:space="preserve">RT @FriendlyAssh0le: en välitä paskaakaan siitä, mitä exäni tekee... ämmä ei ole enää minun ongelmani...</w:t>
      </w:r>
    </w:p>
    <w:p>
      <w:r>
        <w:rPr>
          <w:b/>
          <w:u w:val="single"/>
        </w:rPr>
        <w:t xml:space="preserve">72567</w:t>
      </w:r>
    </w:p>
    <w:p>
      <w:r>
        <w:t xml:space="preserve">RT @FriendlyAssh0le: en ole töykeä, useimmat ihmiset ovat vain herkkiä pikku ämmiä.</w:t>
      </w:r>
    </w:p>
    <w:p>
      <w:r>
        <w:rPr>
          <w:b/>
          <w:u w:val="single"/>
        </w:rPr>
        <w:t xml:space="preserve">72568</w:t>
      </w:r>
    </w:p>
    <w:p>
      <w:r>
        <w:t xml:space="preserve">RT @FriendlyAssh0le: rt jos muistat, kun Steve 'blue cluesista' jätti meidät sen toisen nartun kanssa, joka oli nigga Joe http://t.co/alUy9EO3xK</w:t>
      </w:r>
    </w:p>
    <w:p>
      <w:r>
        <w:rPr>
          <w:b/>
          <w:u w:val="single"/>
        </w:rPr>
        <w:t xml:space="preserve">72569</w:t>
      </w:r>
    </w:p>
    <w:p>
      <w:r>
        <w:t xml:space="preserve">RT @FriendlyAssh0le: Kun ämmät puhuvat bf:stään 24/7 http://t.co/kDEBRyK5eR</w:t>
      </w:r>
    </w:p>
    <w:p>
      <w:r>
        <w:rPr>
          <w:b/>
          <w:u w:val="single"/>
        </w:rPr>
        <w:t xml:space="preserve">72570</w:t>
      </w:r>
    </w:p>
    <w:p>
      <w:r>
        <w:t xml:space="preserve">RT @FuccSeth: @Huntermoore bitch doing a keg stand at this party http://t.co/mUKk3bOTtU</w:t>
      </w:r>
    </w:p>
    <w:p>
      <w:r>
        <w:rPr>
          <w:b/>
          <w:u w:val="single"/>
        </w:rPr>
        <w:t xml:space="preserve">72571</w:t>
      </w:r>
    </w:p>
    <w:p>
      <w:r>
        <w:t xml:space="preserve">RT @FuckBoiRik: Ok seriously fuck the people who slamp on their break on the light turns yellow. FLOOR THAT SHIT BITCH</w:t>
      </w:r>
    </w:p>
    <w:p>
      <w:r>
        <w:rPr>
          <w:b/>
          <w:u w:val="single"/>
        </w:rPr>
        <w:t xml:space="preserve">72572</w:t>
      </w:r>
    </w:p>
    <w:p>
      <w:r>
        <w:t xml:space="preserve">RT @FuckBoyLog: ... kuin pelin voittaja.</w:t>
      </w:r>
    </w:p>
    <w:p>
      <w:r>
        <w:rPr>
          <w:b/>
          <w:u w:val="single"/>
        </w:rPr>
        <w:t xml:space="preserve">72573</w:t>
      </w:r>
    </w:p>
    <w:p>
      <w:r>
        <w:t xml:space="preserve">RT @FuckHisTattoos: Neekerit! Lakatkaa antamasta näille huorille huomiota! Miten olisi retweeting True beauty sen sijaan, että retweeting nämä puolialaston MF.</w:t>
      </w:r>
    </w:p>
    <w:p>
      <w:r>
        <w:rPr>
          <w:b/>
          <w:u w:val="single"/>
        </w:rPr>
        <w:t xml:space="preserve">72574</w:t>
      </w:r>
    </w:p>
    <w:p>
      <w:r>
        <w:t xml:space="preserve">RT @FuckTraVonn: .@TropicalKyle on lahjakkuutta olla huora. Das miksi tytöt laittavat varaustiedot biossaan, kun he saavat 5k seuraajia.</w:t>
      </w:r>
    </w:p>
    <w:p>
      <w:r>
        <w:rPr>
          <w:b/>
          <w:u w:val="single"/>
        </w:rPr>
        <w:t xml:space="preserve">72575</w:t>
      </w:r>
    </w:p>
    <w:p>
      <w:r>
        <w:t xml:space="preserve">RT @FuckTraVonn: @TropicalKyle @wendella_ kerran minä ja tämä sokea ämmä katsoimme elokuvaa</w:t>
      </w:r>
    </w:p>
    <w:p>
      <w:r>
        <w:rPr>
          <w:b/>
          <w:u w:val="single"/>
        </w:rPr>
        <w:t xml:space="preserve">72576</w:t>
      </w:r>
    </w:p>
    <w:p>
      <w:r>
        <w:t xml:space="preserve">RT @FuckTraVonn: @TropicalKyle Näin xxx:n, mutta ajattelin vain, että hän oli huora.</w:t>
      </w:r>
    </w:p>
    <w:p>
      <w:r>
        <w:rPr>
          <w:b/>
          <w:u w:val="single"/>
        </w:rPr>
        <w:t xml:space="preserve">72577</w:t>
      </w:r>
    </w:p>
    <w:p>
      <w:r>
        <w:t xml:space="preserve">RT @FuckTraVonn: Niggas madd gay RT @CirocBwoy_: Opettajat antavat neekereille pillua ja he vasikoivat. uskomatonta.</w:t>
      </w:r>
    </w:p>
    <w:p>
      <w:r>
        <w:rPr>
          <w:b/>
          <w:u w:val="single"/>
        </w:rPr>
        <w:t xml:space="preserve">72578</w:t>
      </w:r>
    </w:p>
    <w:p>
      <w:r>
        <w:t xml:space="preserve">RT @FuckYouIsaac_: Maury 70 vuotta vanha edelleen paljastaa huorat</w:t>
      </w:r>
    </w:p>
    <w:p>
      <w:r>
        <w:rPr>
          <w:b/>
          <w:u w:val="single"/>
        </w:rPr>
        <w:t xml:space="preserve">72579</w:t>
      </w:r>
    </w:p>
    <w:p>
      <w:r>
        <w:t xml:space="preserve">RT @Fucking_Garza: Haluan nukkua, mutta olen ulkona tämän neekerin kanssa lol yrittäen hirttää hänet.</w:t>
      </w:r>
    </w:p>
    <w:p>
      <w:r>
        <w:rPr>
          <w:b/>
          <w:u w:val="single"/>
        </w:rPr>
        <w:t xml:space="preserve">72580</w:t>
      </w:r>
    </w:p>
    <w:p>
      <w:r>
        <w:t xml:space="preserve">RT @FukTylar: "Heard you was talkin trash like I wouldn't find out" http://t.co/8LpcnHM9XB http://t.co/8LpcnHM9XB</w:t>
      </w:r>
    </w:p>
    <w:p>
      <w:r>
        <w:rPr>
          <w:b/>
          <w:u w:val="single"/>
        </w:rPr>
        <w:t xml:space="preserve">72581</w:t>
      </w:r>
    </w:p>
    <w:p>
      <w:r>
        <w:t xml:space="preserve">RT @FumingTurnip: @PatVPeters O didn't know?!?? Toki, hän on pieni ämmä. Valerie Jarrett sen sijaan, you betcha. Se kaveri tietää eve&amp;#8230;</w:t>
      </w:r>
    </w:p>
    <w:p>
      <w:r>
        <w:rPr>
          <w:b/>
          <w:u w:val="single"/>
        </w:rPr>
        <w:t xml:space="preserve">72582</w:t>
      </w:r>
    </w:p>
    <w:p>
      <w:r>
        <w:t xml:space="preserve">RT @FunSizedYogi: @TheBlackVoice no miten muuten valkoiset ppl saavat meidät unohtamaan kauhean menneisyytemme kuin maalaamalla kauniin kuvan ho&amp;#8230;</w:t>
      </w:r>
    </w:p>
    <w:p>
      <w:r>
        <w:rPr>
          <w:b/>
          <w:u w:val="single"/>
        </w:rPr>
        <w:t xml:space="preserve">72583</w:t>
      </w:r>
    </w:p>
    <w:p>
      <w:r>
        <w:t xml:space="preserve">RT @FunkyDineva: Chile: Tästä lähtien otan vinttikoiran kaikkialle. Yo hoes and bout to fly me into no building or fly me over the Bermuda &amp;#8230;</w:t>
      </w:r>
    </w:p>
    <w:p>
      <w:r>
        <w:rPr>
          <w:b/>
          <w:u w:val="single"/>
        </w:rPr>
        <w:t xml:space="preserve">72584</w:t>
      </w:r>
    </w:p>
    <w:p>
      <w:r>
        <w:t xml:space="preserve">RT @FunkyDineva: I have not watched part 2 of the reunion. Olen kyllästynyt niihin huoriin. En edes välitä.</w:t>
      </w:r>
    </w:p>
    <w:p>
      <w:r>
        <w:rPr>
          <w:b/>
          <w:u w:val="single"/>
        </w:rPr>
        <w:t xml:space="preserve">72585</w:t>
      </w:r>
    </w:p>
    <w:p>
      <w:r>
        <w:t xml:space="preserve">RT @FunkyDineva: Jos pystyt tuskin kävelemään korkokengissäsi tai mekossasi, yrität liian kovasti, ämmä.</w:t>
      </w:r>
    </w:p>
    <w:p>
      <w:r>
        <w:rPr>
          <w:b/>
          <w:u w:val="single"/>
        </w:rPr>
        <w:t xml:space="preserve">72586</w:t>
      </w:r>
    </w:p>
    <w:p>
      <w:r>
        <w:t xml:space="preserve">RT @FunkyDineva: Teini-ikäisten on oltava epäkunnioittavimpia paskiaisia ikinä! Suosittelen kaikkia vanhempia. Se ei ole helppoa työtä</w:t>
      </w:r>
    </w:p>
    <w:p>
      <w:r>
        <w:rPr>
          <w:b/>
          <w:u w:val="single"/>
        </w:rPr>
        <w:t xml:space="preserve">72587</w:t>
      </w:r>
    </w:p>
    <w:p>
      <w:r>
        <w:t xml:space="preserve">RT @FunnyJokeBook: Toivottavasti tein nämä ruukkubrowniet oikein http://t.co/iDDDHPPjiu</w:t>
      </w:r>
    </w:p>
    <w:p>
      <w:r>
        <w:rPr>
          <w:b/>
          <w:u w:val="single"/>
        </w:rPr>
        <w:t xml:space="preserve">72588</w:t>
      </w:r>
    </w:p>
    <w:p>
      <w:r>
        <w:t xml:space="preserve">RT @FunnyJokeBook: Jos twiittauksesi eivät ole koskaan loukanneet ketään, twiittaat kuin pieni ämmä.</w:t>
      </w:r>
    </w:p>
    <w:p>
      <w:r>
        <w:rPr>
          <w:b/>
          <w:u w:val="single"/>
        </w:rPr>
        <w:t xml:space="preserve">72589</w:t>
      </w:r>
    </w:p>
    <w:p>
      <w:r>
        <w:t xml:space="preserve">RT @FunnyJulius: Yankees: Ole kiltti ja voita kaikki tänä vuonna!</w:t>
      </w:r>
    </w:p>
    <w:p>
      <w:r>
        <w:rPr>
          <w:b/>
          <w:u w:val="single"/>
        </w:rPr>
        <w:t xml:space="preserve">72590</w:t>
      </w:r>
    </w:p>
    <w:p>
      <w:r>
        <w:t xml:space="preserve">RT @FunnyOGtweets: Kun punaniskat pelleilevät aux-johdon kanssa. http://t.co/Tyzuro7qR5</w:t>
      </w:r>
    </w:p>
    <w:p>
      <w:r>
        <w:rPr>
          <w:b/>
          <w:u w:val="single"/>
        </w:rPr>
        <w:t xml:space="preserve">72591</w:t>
      </w:r>
    </w:p>
    <w:p>
      <w:r>
        <w:t xml:space="preserve">RT @FunnyOrTips: Rumat ihmiset: varattu &amp;#128143;</w:t>
        <w:br/>
        <w:br/>
        <w:t xml:space="preserve">nörtit: varattu &amp;#128143;</w:t>
        <w:br/>
        <w:br/>
        <w:t xml:space="preserve">huorat: varattu &amp;#128143;</w:t>
        <w:br/>
        <w:br/>
        <w:t xml:space="preserve">kaikki: varattu &amp;#128143;</w:t>
        <w:br/>
        <w:br/>
        <w:t xml:space="preserve">minä: &amp;#128694;</w:t>
      </w:r>
    </w:p>
    <w:p>
      <w:r>
        <w:rPr>
          <w:b/>
          <w:u w:val="single"/>
        </w:rPr>
        <w:t xml:space="preserve">72592</w:t>
      </w:r>
    </w:p>
    <w:p>
      <w:r>
        <w:t xml:space="preserve">RT @FunnyPicsDepot: Hän todella laittoi "side bitch contract" &amp;#128514;&amp;#128514; http://t.co/KOktVOpVp1 ...</w:t>
      </w:r>
    </w:p>
    <w:p>
      <w:r>
        <w:rPr>
          <w:b/>
          <w:u w:val="single"/>
        </w:rPr>
        <w:t xml:space="preserve">72593</w:t>
      </w:r>
    </w:p>
    <w:p>
      <w:r>
        <w:t xml:space="preserve">RT @FunnyPicsDepot: Lmao: Vihaan tuota huoraa jo nyt &amp;#128514; http://t.co/0vRAm5PFJL</w:t>
      </w:r>
    </w:p>
    <w:p>
      <w:r>
        <w:rPr>
          <w:b/>
          <w:u w:val="single"/>
        </w:rPr>
        <w:t xml:space="preserve">72594</w:t>
      </w:r>
    </w:p>
    <w:p>
      <w:r>
        <w:t xml:space="preserve">RT @FunnyPicsDepot: Lmfao bitch got my phone https://t.co/alUNWj9SCk ...</w:t>
      </w:r>
    </w:p>
    <w:p>
      <w:r>
        <w:rPr>
          <w:b/>
          <w:u w:val="single"/>
        </w:rPr>
        <w:t xml:space="preserve">72595</w:t>
      </w:r>
    </w:p>
    <w:p>
      <w:r>
        <w:t xml:space="preserve">RT @FunnyPicsDepot: Neekerit kehittävät supervoimia saadakseen pillua http://t.co/ADbxQlTDJj</w:t>
      </w:r>
    </w:p>
    <w:p>
      <w:r>
        <w:rPr>
          <w:b/>
          <w:u w:val="single"/>
        </w:rPr>
        <w:t xml:space="preserve">72596</w:t>
      </w:r>
    </w:p>
    <w:p>
      <w:r>
        <w:t xml:space="preserve">RT @FunnyPicsDepot: Nämä 5. luokan huorat eivät ole uskollisia http://t.co/hhPruzXR0J</w:t>
      </w:r>
    </w:p>
    <w:p>
      <w:r>
        <w:rPr>
          <w:b/>
          <w:u w:val="single"/>
        </w:rPr>
        <w:t xml:space="preserve">72597</w:t>
      </w:r>
    </w:p>
    <w:p>
      <w:r>
        <w:t xml:space="preserve">RT @FunnyPicsDepot: Kun alat tajuta, että bae on huora http://t.co/0j96w8OFMq</w:t>
      </w:r>
    </w:p>
    <w:p>
      <w:r>
        <w:rPr>
          <w:b/>
          <w:u w:val="single"/>
        </w:rPr>
        <w:t xml:space="preserve">72598</w:t>
      </w:r>
    </w:p>
    <w:p>
      <w:r>
        <w:t xml:space="preserve">RT @FunnyPicsDepot: Kun saat twerkin huoneen paksummalta ämmältä http://t.co/a6r9U18EFS</w:t>
      </w:r>
    </w:p>
    <w:p>
      <w:r>
        <w:rPr>
          <w:b/>
          <w:u w:val="single"/>
        </w:rPr>
        <w:t xml:space="preserve">72599</w:t>
      </w:r>
    </w:p>
    <w:p>
      <w:r>
        <w:t xml:space="preserve">RT @FunnyPicsDepot: White trash warfare pt 3 https://t.co/zboIyjnfl9 &amp;#128514;&amp;#128514;&amp;#128514;</w:t>
      </w:r>
    </w:p>
    <w:p>
      <w:r>
        <w:rPr>
          <w:b/>
          <w:u w:val="single"/>
        </w:rPr>
        <w:t xml:space="preserve">72600</w:t>
      </w:r>
    </w:p>
    <w:p>
      <w:r>
        <w:t xml:space="preserve">RT @FunnyPicsDepot: bitches be like "I'm a virgin" http://t.co/mFDwXmg8ic</w:t>
      </w:r>
    </w:p>
    <w:p>
      <w:r>
        <w:rPr>
          <w:b/>
          <w:u w:val="single"/>
        </w:rPr>
        <w:t xml:space="preserve">72601</w:t>
      </w:r>
    </w:p>
    <w:p>
      <w:r>
        <w:t xml:space="preserve">RT @FunnyPicsDepot: yläasteen ämmät ovat kuin http://t.co/8HdtphPH51</w:t>
      </w:r>
    </w:p>
    <w:p>
      <w:r>
        <w:rPr>
          <w:b/>
          <w:u w:val="single"/>
        </w:rPr>
        <w:t xml:space="preserve">72602</w:t>
      </w:r>
    </w:p>
    <w:p>
      <w:r>
        <w:t xml:space="preserve">RT @FunnyPicsDepot: how to get unlimited pussy in high school http://t.co/54vF2R3S3a</w:t>
      </w:r>
    </w:p>
    <w:p>
      <w:r>
        <w:rPr>
          <w:b/>
          <w:u w:val="single"/>
        </w:rPr>
        <w:t xml:space="preserve">72603</w:t>
      </w:r>
    </w:p>
    <w:p>
      <w:r>
        <w:t xml:space="preserve">RT @FunnyPicsDepot: pussy ass nigga http://t.co/lXONrmTQTK</w:t>
      </w:r>
    </w:p>
    <w:p>
      <w:r>
        <w:rPr>
          <w:b/>
          <w:u w:val="single"/>
        </w:rPr>
        <w:t xml:space="preserve">72604</w:t>
      </w:r>
    </w:p>
    <w:p>
      <w:r>
        <w:t xml:space="preserve">RT @FunnyPicsDepot: rt if u remember when steve from 'blue clues' left us with that other bitch ass nigga joe http://t.co/AMJyeK77QA ...</w:t>
      </w:r>
    </w:p>
    <w:p>
      <w:r>
        <w:rPr>
          <w:b/>
          <w:u w:val="single"/>
        </w:rPr>
        <w:t xml:space="preserve">72605</w:t>
      </w:r>
    </w:p>
    <w:p>
      <w:r>
        <w:t xml:space="preserve">RT @FunnyPicsDepot: Tämä ämmä ostoskeskuksessa muotoili mr. incredible http://t.co/L8CuVNznWm</w:t>
      </w:r>
    </w:p>
    <w:p>
      <w:r>
        <w:rPr>
          <w:b/>
          <w:u w:val="single"/>
        </w:rPr>
        <w:t xml:space="preserve">72606</w:t>
      </w:r>
    </w:p>
    <w:p>
      <w:r>
        <w:t xml:space="preserve">RT @FunnyPicsDepot: Tämä on "pelaan jalkapalloa, petän tyttöjä ja käytän khakinvärisiä cargoja" -hiusleikkaus http://t.co/rJVOVoO53l.</w:t>
      </w:r>
    </w:p>
    <w:p>
      <w:r>
        <w:rPr>
          <w:b/>
          <w:u w:val="single"/>
        </w:rPr>
        <w:t xml:space="preserve">72607</w:t>
      </w:r>
    </w:p>
    <w:p>
      <w:r>
        <w:t xml:space="preserve">RT @FunnyQuotees: Halloween oli ennen lasten loma. Nyt se on kansallinen pukeutumispäivä.</w:t>
      </w:r>
    </w:p>
    <w:p>
      <w:r>
        <w:rPr>
          <w:b/>
          <w:u w:val="single"/>
        </w:rPr>
        <w:t xml:space="preserve">72608</w:t>
      </w:r>
    </w:p>
    <w:p>
      <w:r>
        <w:t xml:space="preserve">RT @FunnyQuotees: Toivottavasti lintu paskantaa naamallesi, ämmä.</w:t>
      </w:r>
    </w:p>
    <w:p>
      <w:r>
        <w:rPr>
          <w:b/>
          <w:u w:val="single"/>
        </w:rPr>
        <w:t xml:space="preserve">72609</w:t>
      </w:r>
    </w:p>
    <w:p>
      <w:r>
        <w:t xml:space="preserve">RT @FunnySayings: &amp;#8220;olet ämmä&amp;#8221; se on uutta tietoa, kiitos.</w:t>
      </w:r>
    </w:p>
    <w:p>
      <w:r>
        <w:rPr>
          <w:b/>
          <w:u w:val="single"/>
        </w:rPr>
        <w:t xml:space="preserve">72610</w:t>
      </w:r>
    </w:p>
    <w:p>
      <w:r>
        <w:t xml:space="preserve">RT @Fvnxy: Irrelevantit ihmiset puhuvat niin paljon paskaa kuin kuka vittu sinä olet ämmä</w:t>
      </w:r>
    </w:p>
    <w:p>
      <w:r>
        <w:rPr>
          <w:b/>
          <w:u w:val="single"/>
        </w:rPr>
        <w:t xml:space="preserve">72611</w:t>
      </w:r>
    </w:p>
    <w:p>
      <w:r>
        <w:t xml:space="preserve">RT @Fvnxy: Kun bae osoittautuu huoraksi http://t.co/h37nSQCmaR</w:t>
      </w:r>
    </w:p>
    <w:p>
      <w:r>
        <w:rPr>
          <w:b/>
          <w:u w:val="single"/>
        </w:rPr>
        <w:t xml:space="preserve">72612</w:t>
      </w:r>
    </w:p>
    <w:p>
      <w:r>
        <w:t xml:space="preserve">RT @G0ldenG0ddess: Turn up about to be real , marriott with my bitches for the weekend , mansion tonight , adult swim tomorrow &amp;#128131;</w:t>
      </w:r>
    </w:p>
    <w:p>
      <w:r>
        <w:rPr>
          <w:b/>
          <w:u w:val="single"/>
        </w:rPr>
        <w:t xml:space="preserve">72613</w:t>
      </w:r>
    </w:p>
    <w:p>
      <w:r>
        <w:t xml:space="preserve">RT @GBithc: Tämä ämmä luulee olevansa söpö ja että kaikki kaverit ovat hänen kimpussaan, hunny ur fake asf aivan kuten ur weave hän ei edes pidä u stfu</w:t>
      </w:r>
    </w:p>
    <w:p>
      <w:r>
        <w:rPr>
          <w:b/>
          <w:u w:val="single"/>
        </w:rPr>
        <w:t xml:space="preserve">72614</w:t>
      </w:r>
    </w:p>
    <w:p>
      <w:r>
        <w:t xml:space="preserve">RT @GDKElijah: Hyvät naiset, jos pillusi kuulostaa tältä, laita minulle DM:ää. Tarvitsen sinua tiedeprojektiin &amp;#128064; https://t.co/XR0HgOld5m.</w:t>
      </w:r>
    </w:p>
    <w:p>
      <w:r>
        <w:rPr>
          <w:b/>
          <w:u w:val="single"/>
        </w:rPr>
        <w:t xml:space="preserve">72615</w:t>
      </w:r>
    </w:p>
    <w:p>
      <w:r>
        <w:t xml:space="preserve">RT @GLODEH: Hänen paska perse perse talm noin sen prep ralli. Miten ämmä miten? Mihin te valmistaudutte? &amp;#128514;&amp;#128514;&amp;#128514;</w:t>
      </w:r>
    </w:p>
    <w:p>
      <w:r>
        <w:rPr>
          <w:b/>
          <w:u w:val="single"/>
        </w:rPr>
        <w:t xml:space="preserve">72616</w:t>
      </w:r>
    </w:p>
    <w:p>
      <w:r>
        <w:t xml:space="preserve">RT @GMB_Ace: @_100D dat Nigga Lame bro he Unfollowed Me Like A bitch</w:t>
      </w:r>
    </w:p>
    <w:p>
      <w:r>
        <w:rPr>
          <w:b/>
          <w:u w:val="single"/>
        </w:rPr>
        <w:t xml:space="preserve">72617</w:t>
      </w:r>
    </w:p>
    <w:p>
      <w:r>
        <w:t xml:space="preserve">RT @GMB_Ace: Boss Niggas Fuk with Boss bitches Vice versa...</w:t>
      </w:r>
    </w:p>
    <w:p>
      <w:r>
        <w:rPr>
          <w:b/>
          <w:u w:val="single"/>
        </w:rPr>
        <w:t xml:space="preserve">72618</w:t>
      </w:r>
    </w:p>
    <w:p>
      <w:r>
        <w:t xml:space="preserve">RT @GMB_Ace: I'm a Get Money nigga So da hoes Love me</w:t>
      </w:r>
    </w:p>
    <w:p>
      <w:r>
        <w:rPr>
          <w:b/>
          <w:u w:val="single"/>
        </w:rPr>
        <w:t xml:space="preserve">72619</w:t>
      </w:r>
    </w:p>
    <w:p>
      <w:r>
        <w:t xml:space="preserve">RT @GMB_Ace: Jos vaimosi on narttu, hän edustaa sinua... Joten älä nai DA väärää narttua.</w:t>
      </w:r>
    </w:p>
    <w:p>
      <w:r>
        <w:rPr>
          <w:b/>
          <w:u w:val="single"/>
        </w:rPr>
        <w:t xml:space="preserve">72620</w:t>
      </w:r>
    </w:p>
    <w:p>
      <w:r>
        <w:t xml:space="preserve">RT @GMB_Ace: Jos enemmän kuin 5 neekeriä voi sanoa, että he ovat vittuilleet nartulle, sinun ei pitäisi olla hänen kanssaan &amp;#8252;&amp;#65039;&amp;#128554;</w:t>
      </w:r>
    </w:p>
    <w:p>
      <w:r>
        <w:rPr>
          <w:b/>
          <w:u w:val="single"/>
        </w:rPr>
        <w:t xml:space="preserve">72621</w:t>
      </w:r>
    </w:p>
    <w:p>
      <w:r>
        <w:t xml:space="preserve">RT @GMB_Ace: Lame bitches always Wanna try 2 Play a real Nigga like a Lame Bitch das how u get treated N cut loose&amp;#9995;</w:t>
      </w:r>
    </w:p>
    <w:p>
      <w:r>
        <w:rPr>
          <w:b/>
          <w:u w:val="single"/>
        </w:rPr>
        <w:t xml:space="preserve">72622</w:t>
      </w:r>
    </w:p>
    <w:p>
      <w:r>
        <w:t xml:space="preserve">RT @GMB_flash7414: Oso kertoi minulle, että kun hänen rastat pitenevät, hän vain ilmestyy ja nai neekeriä lmao.</w:t>
      </w:r>
    </w:p>
    <w:p>
      <w:r>
        <w:rPr>
          <w:b/>
          <w:u w:val="single"/>
        </w:rPr>
        <w:t xml:space="preserve">72623</w:t>
      </w:r>
    </w:p>
    <w:p>
      <w:r>
        <w:t xml:space="preserve">RT @GODLOVESUGLYY_:  Älä viitsi, herra. #dobetter</w:t>
      </w:r>
    </w:p>
    <w:p>
      <w:r>
        <w:rPr>
          <w:b/>
          <w:u w:val="single"/>
        </w:rPr>
        <w:t xml:space="preserve">72624</w:t>
      </w:r>
    </w:p>
    <w:p>
      <w:r>
        <w:t xml:space="preserve">RT @GOLDBONEQUEEN: Stevie J muutti huoran &amp;#128111;kotirouvaksi&amp;#128129;&amp;#128141;&amp;#128142; ja Nikko muutti kotirouvan&amp;#128582; huoraksi&amp;#128111;&amp;#128111;&amp;#128111;&amp;#128131;&amp;#9757; !!Vannon, että tällaista paskaa voi tapahtua.</w:t>
      </w:r>
    </w:p>
    <w:p>
      <w:r>
        <w:rPr>
          <w:b/>
          <w:u w:val="single"/>
        </w:rPr>
        <w:t xml:space="preserve">72625</w:t>
      </w:r>
    </w:p>
    <w:p>
      <w:r>
        <w:t xml:space="preserve">RT @GOPBlackChick: Rasistit ovat @msnbc ja sen ankkuriryhmä. Ei "oikeistolaiset" ihmiset.</w:t>
        <w:t xml:space="preserve">@MHarrisPerry pilkkaa sekalaisia GOP-lapsia.</w:t>
        <w:br/>
        <w:t xml:space="preserve">http://t</w:t>
      </w:r>
    </w:p>
    <w:p>
      <w:r>
        <w:rPr>
          <w:b/>
          <w:u w:val="single"/>
        </w:rPr>
        <w:t xml:space="preserve">72626</w:t>
      </w:r>
    </w:p>
    <w:p>
      <w:r>
        <w:t xml:space="preserve">RT @GUNSandcrayons: Mikä näitä ämmiä vaivaa, breh http://t.co/wcGJoUdeue ...</w:t>
      </w:r>
    </w:p>
    <w:p>
      <w:r>
        <w:rPr>
          <w:b/>
          <w:u w:val="single"/>
        </w:rPr>
        <w:t xml:space="preserve">72627</w:t>
      </w:r>
    </w:p>
    <w:p>
      <w:r>
        <w:t xml:space="preserve">RT @GVLDENBEAUTY_: Nämä huorat ovat sekaisin.</w:t>
      </w:r>
    </w:p>
    <w:p>
      <w:r>
        <w:rPr>
          <w:b/>
          <w:u w:val="single"/>
        </w:rPr>
        <w:t xml:space="preserve">72628</w:t>
      </w:r>
    </w:p>
    <w:p>
      <w:r>
        <w:t xml:space="preserve">RT @Gabriel_Montoya: RT &amp;#8220;@Brandon_Rios1: @Gabriel_Montoya fuck u bitch hope I don't see u bitch cuz I would love for u to tell me to my fac&amp;#8230;</w:t>
      </w:r>
    </w:p>
    <w:p>
      <w:r>
        <w:rPr>
          <w:b/>
          <w:u w:val="single"/>
        </w:rPr>
        <w:t xml:space="preserve">72629</w:t>
      </w:r>
    </w:p>
    <w:p>
      <w:r>
        <w:t xml:space="preserve">RT @GabrielaAngela4: @JacklynAnnn @TheOneMiss_Luu bitches lover the word quality because they quality Bitches.</w:t>
      </w:r>
    </w:p>
    <w:p>
      <w:r>
        <w:rPr>
          <w:b/>
          <w:u w:val="single"/>
        </w:rPr>
        <w:t xml:space="preserve">72630</w:t>
      </w:r>
    </w:p>
    <w:p>
      <w:r>
        <w:t xml:space="preserve">RT @GabrielaAngela4: @JacklynAnnn En ole edes ghetto!!!!.</w:t>
      </w:r>
    </w:p>
    <w:p>
      <w:r>
        <w:rPr>
          <w:b/>
          <w:u w:val="single"/>
        </w:rPr>
        <w:t xml:space="preserve">72631</w:t>
      </w:r>
    </w:p>
    <w:p>
      <w:r>
        <w:t xml:space="preserve">RT @GabrielaAngela4: Nartut ovat kuin Fuck ponit mutta ponit ovat kuin Fuck nartut.</w:t>
      </w:r>
    </w:p>
    <w:p>
      <w:r>
        <w:rPr>
          <w:b/>
          <w:u w:val="single"/>
        </w:rPr>
        <w:t xml:space="preserve">72632</w:t>
      </w:r>
    </w:p>
    <w:p>
      <w:r>
        <w:t xml:space="preserve">RT @GabrielaAngela4: Tämä huora haluaa 6/6.</w:t>
      </w:r>
    </w:p>
    <w:p>
      <w:r>
        <w:rPr>
          <w:b/>
          <w:u w:val="single"/>
        </w:rPr>
        <w:t xml:space="preserve">72633</w:t>
      </w:r>
    </w:p>
    <w:p>
      <w:r>
        <w:t xml:space="preserve">RT @GangsterFeels: Kyllä, tuomitsen sinut pukeutumisesi perusteella, ämmä.</w:t>
      </w:r>
    </w:p>
    <w:p>
      <w:r>
        <w:rPr>
          <w:b/>
          <w:u w:val="single"/>
        </w:rPr>
        <w:t xml:space="preserve">72634</w:t>
      </w:r>
    </w:p>
    <w:p>
      <w:r>
        <w:t xml:space="preserve">RT @Garin: "Päivä ilman naurua on hukkaan heitettyä päivää."</w:t>
        <w:br/>
        <w:br/>
        <w:t xml:space="preserve"> ~Charlie Chaplin</w:t>
      </w:r>
    </w:p>
    <w:p>
      <w:r>
        <w:rPr>
          <w:b/>
          <w:u w:val="single"/>
        </w:rPr>
        <w:t xml:space="preserve">72635</w:t>
      </w:r>
    </w:p>
    <w:p>
      <w:r>
        <w:t xml:space="preserve">RT @Garnettujl: Garnarnarnlarn: Huorat ovat huoria.</w:t>
      </w:r>
    </w:p>
    <w:p>
      <w:r>
        <w:rPr>
          <w:b/>
          <w:u w:val="single"/>
        </w:rPr>
        <w:t xml:space="preserve">72636</w:t>
      </w:r>
    </w:p>
    <w:p>
      <w:r>
        <w:t xml:space="preserve">RT @Garvey_B: Mong kokin mielenosoituspaikalla on uusi kyltti, jossa lukee: "taistele demokratian puolesta ja vastusta kommunisteja, jotta sinulla olisi tulevaisuus" http://t.co/w2pOn&amp;#8230;</w:t>
      </w:r>
    </w:p>
    <w:p>
      <w:r>
        <w:rPr>
          <w:b/>
          <w:u w:val="single"/>
        </w:rPr>
        <w:t xml:space="preserve">72637</w:t>
      </w:r>
    </w:p>
    <w:p>
      <w:r>
        <w:t xml:space="preserve">RT @GaryLopez_19: Teen tästä matematiikan kokeesta huorani huomenna.</w:t>
      </w:r>
    </w:p>
    <w:p>
      <w:r>
        <w:rPr>
          <w:b/>
          <w:u w:val="single"/>
        </w:rPr>
        <w:t xml:space="preserve">72638</w:t>
      </w:r>
    </w:p>
    <w:p>
      <w:r>
        <w:t xml:space="preserve">RT @GatorDwqam: Nelson Agholorin pelatessa haluan oksentaa. Pojan olisi pitänyt olla gator. Kiitos Charlie Cheeseburger.</w:t>
      </w:r>
    </w:p>
    <w:p>
      <w:r>
        <w:rPr>
          <w:b/>
          <w:u w:val="single"/>
        </w:rPr>
        <w:t xml:space="preserve">72639</w:t>
      </w:r>
    </w:p>
    <w:p>
      <w:r>
        <w:t xml:space="preserve">RT @Gavin_McInnes: On kuin pyytäisi kehitysvammaisia parantamaan downin.</w:t>
      </w:r>
    </w:p>
    <w:p>
      <w:r>
        <w:rPr>
          <w:b/>
          <w:u w:val="single"/>
        </w:rPr>
        <w:t xml:space="preserve">72640</w:t>
      </w:r>
    </w:p>
    <w:p>
      <w:r>
        <w:t xml:space="preserve">RT @Gawker: Conan O'Brien pilkkaa uutta Call of Duty -peliä samalla kun hänet tapetaan toistuvasti. http://t.co/GfCsARhTJT</w:t>
      </w:r>
    </w:p>
    <w:p>
      <w:r>
        <w:rPr>
          <w:b/>
          <w:u w:val="single"/>
        </w:rPr>
        <w:t xml:space="preserve">72641</w:t>
      </w:r>
    </w:p>
    <w:p>
      <w:r>
        <w:t xml:space="preserve">RT @Gawker: Gawker: Kongressiedustajan toimisto myöntää, että "Hell yeah Benihana up in this bitch" twiitti oli virhe. http://t.co/LTzwuJC0Vs</w:t>
      </w:r>
    </w:p>
    <w:p>
      <w:r>
        <w:rPr>
          <w:b/>
          <w:u w:val="single"/>
        </w:rPr>
        <w:t xml:space="preserve">72642</w:t>
      </w:r>
    </w:p>
    <w:p>
      <w:r>
        <w:t xml:space="preserve">RT @GayAtHomeDad: Jossain tuolla jossain punaniska runkkaa kädellä, jonka hän menettää huomenna ilotulitusonnettomuudessa.</w:t>
      </w:r>
    </w:p>
    <w:p>
      <w:r>
        <w:rPr>
          <w:b/>
          <w:u w:val="single"/>
        </w:rPr>
        <w:t xml:space="preserve">72643</w:t>
      </w:r>
    </w:p>
    <w:p>
      <w:r>
        <w:t xml:space="preserve">RT @GbOSMG: teidän kaikkien on lopetettava näiden rumien huorien pään pumppaaminen ylös &amp;#128567;</w:t>
      </w:r>
    </w:p>
    <w:p>
      <w:r>
        <w:rPr>
          <w:b/>
          <w:u w:val="single"/>
        </w:rPr>
        <w:t xml:space="preserve">72644</w:t>
      </w:r>
    </w:p>
    <w:p>
      <w:r>
        <w:t xml:space="preserve">RT @GeeZzzus: Don't no woman want a man that acts like a bitch</w:t>
      </w:r>
    </w:p>
    <w:p>
      <w:r>
        <w:rPr>
          <w:b/>
          <w:u w:val="single"/>
        </w:rPr>
        <w:t xml:space="preserve">72645</w:t>
      </w:r>
    </w:p>
    <w:p>
      <w:r>
        <w:t xml:space="preserve">RT @Georganaaa_: Mä pyysin tätä ämmää hakemaan mulle vettä 10 minuuttia sitten, missä se on?</w:t>
      </w:r>
    </w:p>
    <w:p>
      <w:r>
        <w:rPr>
          <w:b/>
          <w:u w:val="single"/>
        </w:rPr>
        <w:t xml:space="preserve">72646</w:t>
      </w:r>
    </w:p>
    <w:p>
      <w:r>
        <w:t xml:space="preserve">RT @GeorgeCarlinSez: CarlinCarlin: Setäni opetti minulle seksistä. Hän sanoi: "Linnut nussivat mehiläisiä. Sitten hän kertoi minulle, että hän pani tyttöä niin kovaa, että hänen pisamansa k&amp;#8230;</w:t>
      </w:r>
    </w:p>
    <w:p>
      <w:r>
        <w:rPr>
          <w:b/>
          <w:u w:val="single"/>
        </w:rPr>
        <w:t xml:space="preserve">72647</w:t>
      </w:r>
    </w:p>
    <w:p>
      <w:r>
        <w:t xml:space="preserve">RT @GeorgeKelleyJr: If ur 20+ and still need ur parent's permission to do stuff ur a little bitch #growup</w:t>
      </w:r>
    </w:p>
    <w:p>
      <w:r>
        <w:rPr>
          <w:b/>
          <w:u w:val="single"/>
        </w:rPr>
        <w:t xml:space="preserve">72648</w:t>
      </w:r>
    </w:p>
    <w:p>
      <w:r>
        <w:t xml:space="preserve">RT @GermanSquidd__: Nämä vesihaasteet ovat helvetin jälkeenjääneet.</w:t>
      </w:r>
    </w:p>
    <w:p>
      <w:r>
        <w:rPr>
          <w:b/>
          <w:u w:val="single"/>
        </w:rPr>
        <w:t xml:space="preserve">72649</w:t>
      </w:r>
    </w:p>
    <w:p>
      <w:r>
        <w:t xml:space="preserve">RT @GetEmKee_iGotEm: hoes? Minulla on useita? ne ovat 10:n tai parempia &amp;#128076;</w:t>
      </w:r>
    </w:p>
    <w:p>
      <w:r>
        <w:rPr>
          <w:b/>
          <w:u w:val="single"/>
        </w:rPr>
        <w:t xml:space="preserve">72650</w:t>
      </w:r>
    </w:p>
    <w:p>
      <w:r>
        <w:t xml:space="preserve">RT @GetRKOd: #RKO https://t.co/6XpNyr1Jbn https://t.co/6XpNyr1Jbn ...</w:t>
      </w:r>
    </w:p>
    <w:p>
      <w:r>
        <w:rPr>
          <w:b/>
          <w:u w:val="single"/>
        </w:rPr>
        <w:t xml:space="preserve">72651</w:t>
      </w:r>
    </w:p>
    <w:p>
      <w:r>
        <w:t xml:space="preserve">RT @Get_It_MarMar: &amp;#128299;&amp;#128165;&amp;#128165;&amp;#128165;&amp;#128165;</w:t>
      </w:r>
    </w:p>
    <w:p>
      <w:r>
        <w:rPr>
          <w:b/>
          <w:u w:val="single"/>
        </w:rPr>
        <w:t xml:space="preserve">72652</w:t>
      </w:r>
    </w:p>
    <w:p>
      <w:r>
        <w:t xml:space="preserve">RT @GettEmm_Jay: Joten ennen kuin käytät stringejä, pidä pillusi kurissa.</w:t>
      </w:r>
    </w:p>
    <w:p>
      <w:r>
        <w:rPr>
          <w:b/>
          <w:u w:val="single"/>
        </w:rPr>
        <w:t xml:space="preserve">72653</w:t>
      </w:r>
    </w:p>
    <w:p>
      <w:r>
        <w:t xml:space="preserve">RT @Gezzy504: Niggas don't mind sharing hoes</w:t>
      </w:r>
    </w:p>
    <w:p>
      <w:r>
        <w:rPr>
          <w:b/>
          <w:u w:val="single"/>
        </w:rPr>
        <w:t xml:space="preserve">72654</w:t>
      </w:r>
    </w:p>
    <w:p>
      <w:r>
        <w:t xml:space="preserve">RT @GhettoViine: Dumb bitch https://t.co/JdSvCGQFQn</w:t>
      </w:r>
    </w:p>
    <w:p>
      <w:r>
        <w:rPr>
          <w:b/>
          <w:u w:val="single"/>
        </w:rPr>
        <w:t xml:space="preserve">72655</w:t>
      </w:r>
    </w:p>
    <w:p>
      <w:r>
        <w:t xml:space="preserve">RT @GhettoViine: Tämä ämmä tuli klubille murtuneen niskan kanssa? Bitch you serious? https://t.co/A9yNUopYvY</w:t>
      </w:r>
    </w:p>
    <w:p>
      <w:r>
        <w:rPr>
          <w:b/>
          <w:u w:val="single"/>
        </w:rPr>
        <w:t xml:space="preserve">72656</w:t>
      </w:r>
    </w:p>
    <w:p>
      <w:r>
        <w:t xml:space="preserve">RT @GianneNichole: trassshhhhh RT @Willie_OBeamen: Ne 13:t, jotka tulevat ulos tänä viikonloppuna, ovat niin roskaa!</w:t>
      </w:r>
    </w:p>
    <w:p>
      <w:r>
        <w:rPr>
          <w:b/>
          <w:u w:val="single"/>
        </w:rPr>
        <w:t xml:space="preserve">72657</w:t>
      </w:r>
    </w:p>
    <w:p>
      <w:r>
        <w:t xml:space="preserve">RT @Giants: Giants on myös saanut vastaavan kunnianosoituksen: http://t.co/&amp;#8230;</w:t>
      </w:r>
    </w:p>
    <w:p>
      <w:r>
        <w:rPr>
          <w:b/>
          <w:u w:val="single"/>
        </w:rPr>
        <w:t xml:space="preserve">72658</w:t>
      </w:r>
    </w:p>
    <w:p>
      <w:r>
        <w:t xml:space="preserve">RT @GirlTalk26: "Oikeat miehet pyytävät alastonkuvia"</w:t>
        <w:br/>
        <w:t xml:space="preserve">Korjaus. Pilluperseiset ämmät pyytävät alastonkuvia. Oikeat miehet ovat siellä ulkona työskentelevät naisten &amp;amp; todella h&amp;#8230;</w:t>
      </w:r>
    </w:p>
    <w:p>
      <w:r>
        <w:rPr>
          <w:b/>
          <w:u w:val="single"/>
        </w:rPr>
        <w:t xml:space="preserve">72659</w:t>
      </w:r>
    </w:p>
    <w:p>
      <w:r>
        <w:t xml:space="preserve">RT @GirlfriendNotes: Syitä olla merenneito:</w:t>
        <w:br/>
        <w:br/>
        <w:t xml:space="preserve">- ei kuukautisia</w:t>
        <w:br/>
        <w:t xml:space="preserve">- ei housuja</w:t>
        <w:br/>
        <w:t xml:space="preserve">- täydelliset hiukset</w:t>
        <w:br/>
        <w:t xml:space="preserve">- saat houkutella miehiä kuolemaan</w:t>
        <w:br/>
        <w:br/>
        <w:t xml:space="preserve">myös ilmaiset simpukat&amp;#8230</w:t>
      </w:r>
    </w:p>
    <w:p>
      <w:r>
        <w:rPr>
          <w:b/>
          <w:u w:val="single"/>
        </w:rPr>
        <w:t xml:space="preserve">72660</w:t>
      </w:r>
    </w:p>
    <w:p>
      <w:r>
        <w:t xml:space="preserve">RT @GirlsLoveDrugs: Puhut seuraavasta ämmästä, mutta et ole paskan vertaa.</w:t>
      </w:r>
    </w:p>
    <w:p>
      <w:r>
        <w:rPr>
          <w:b/>
          <w:u w:val="single"/>
        </w:rPr>
        <w:t xml:space="preserve">72661</w:t>
      </w:r>
    </w:p>
    <w:p>
      <w:r>
        <w:t xml:space="preserve">RT @Giselle_Horan13: @1D_NIPPLES_ tapat tuon nartun...</w:t>
      </w:r>
    </w:p>
    <w:p>
      <w:r>
        <w:rPr>
          <w:b/>
          <w:u w:val="single"/>
        </w:rPr>
        <w:t xml:space="preserve">72662</w:t>
      </w:r>
    </w:p>
    <w:p>
      <w:r>
        <w:t xml:space="preserve">RT @GlennSoucy1: Varikset varoittivat sinua pysymään poissa saarelta. Aiotko sinä?</w:t>
        <w:br/>
        <w:t xml:space="preserve">THE SOUL COLLECTOR</w:t>
        <w:br/>
        <w:t xml:space="preserve">http://t.co/VTc661dC65 #IAN1 http://t.co/1&amp;#8230;</w:t>
      </w:r>
    </w:p>
    <w:p>
      <w:r>
        <w:rPr>
          <w:b/>
          <w:u w:val="single"/>
        </w:rPr>
        <w:t xml:space="preserve">72663</w:t>
      </w:r>
    </w:p>
    <w:p>
      <w:r>
        <w:t xml:space="preserve">RT @Gmel_Genuine: Kun olet rikki AINOASTAAN todelliset ämmät pysyvät ympärillä.</w:t>
      </w:r>
    </w:p>
    <w:p>
      <w:r>
        <w:rPr>
          <w:b/>
          <w:u w:val="single"/>
        </w:rPr>
        <w:t xml:space="preserve">72664</w:t>
      </w:r>
    </w:p>
    <w:p>
      <w:r>
        <w:t xml:space="preserve">RT @GoatIdeas: Oreo Frappuccino http://t.co/o3QJ8M1nFf</w:t>
      </w:r>
    </w:p>
    <w:p>
      <w:r>
        <w:rPr>
          <w:b/>
          <w:u w:val="single"/>
        </w:rPr>
        <w:t xml:space="preserve">72665</w:t>
      </w:r>
    </w:p>
    <w:p>
      <w:r>
        <w:t xml:space="preserve">RT @GoatRapLines: Chief Keef muutti rap-pelin, kun hän sanoi: "bitch I'm cooler than a cooler"</w:t>
      </w:r>
    </w:p>
    <w:p>
      <w:r>
        <w:rPr>
          <w:b/>
          <w:u w:val="single"/>
        </w:rPr>
        <w:t xml:space="preserve">72666</w:t>
      </w:r>
    </w:p>
    <w:p>
      <w:r>
        <w:t xml:space="preserve">RT @GoatRapLines: Kun Lil Wayne sanoi: "Jopa kuurot ämmät sanovat "Hei" minulle, hän kertoo sokealle ämmälle ja hän sanoo "I gotta see"" kuulokkeeni ju&amp;#8230;</w:t>
      </w:r>
    </w:p>
    <w:p>
      <w:r>
        <w:rPr>
          <w:b/>
          <w:u w:val="single"/>
        </w:rPr>
        <w:t xml:space="preserve">72667</w:t>
      </w:r>
    </w:p>
    <w:p>
      <w:r>
        <w:t xml:space="preserve">RT @GoatRapLines: Kun Wale sanoi.....nvm that nigga trash</w:t>
      </w:r>
    </w:p>
    <w:p>
      <w:r>
        <w:rPr>
          <w:b/>
          <w:u w:val="single"/>
        </w:rPr>
        <w:t xml:space="preserve">72668</w:t>
      </w:r>
    </w:p>
    <w:p>
      <w:r>
        <w:t xml:space="preserve">RT @GoldenBella_: Jos ämmä voi olla kunnossa nussimalla miestä tietäen, että hänellä on tyttö, hän on huora! Juuri noin.</w:t>
      </w:r>
    </w:p>
    <w:p>
      <w:r>
        <w:rPr>
          <w:b/>
          <w:u w:val="single"/>
        </w:rPr>
        <w:t xml:space="preserve">72669</w:t>
      </w:r>
    </w:p>
    <w:p>
      <w:r>
        <w:t xml:space="preserve">RT @Goldie_Brim: Smack a bitch no filter</w:t>
      </w:r>
    </w:p>
    <w:p>
      <w:r>
        <w:rPr>
          <w:b/>
          <w:u w:val="single"/>
        </w:rPr>
        <w:t xml:space="preserve">72670</w:t>
      </w:r>
    </w:p>
    <w:p>
      <w:r>
        <w:t xml:space="preserve">RT @Goldkamp247: Jep, Steve Spurrier vertasi juuri Alabamaa Yankeesiin. "Heillä (NY) on suurin palkkakatto, he eivät voita koskaan&amp;#8230;</w:t>
      </w:r>
    </w:p>
    <w:p>
      <w:r>
        <w:rPr>
          <w:b/>
          <w:u w:val="single"/>
        </w:rPr>
        <w:t xml:space="preserve">72671</w:t>
      </w:r>
    </w:p>
    <w:p>
      <w:r>
        <w:t xml:space="preserve">RT @Golfwangslut25: Tyga saa sinut miettimään nussimista pahojen narttujen</w:t>
        <w:br/>
        <w:t xml:space="preserve">J.cole saa sinut motivoitumaan</w:t>
        <w:br/>
        <w:t xml:space="preserve">Drake saa sinut ajattelemaan, että haluat ajatella&amp;#8230;</w:t>
      </w:r>
    </w:p>
    <w:p>
      <w:r>
        <w:rPr>
          <w:b/>
          <w:u w:val="single"/>
        </w:rPr>
        <w:t xml:space="preserve">72672</w:t>
      </w:r>
    </w:p>
    <w:p>
      <w:r>
        <w:t xml:space="preserve">RT @GoodKidLeo: Ota kiinni ämmä vasikka, sormeni kutisee kytkimellä...</w:t>
      </w:r>
    </w:p>
    <w:p>
      <w:r>
        <w:rPr>
          <w:b/>
          <w:u w:val="single"/>
        </w:rPr>
        <w:t xml:space="preserve">72673</w:t>
      </w:r>
    </w:p>
    <w:p>
      <w:r>
        <w:t xml:space="preserve">RT @Gook____: &amp;#128564;</w:t>
      </w:r>
    </w:p>
    <w:p>
      <w:r>
        <w:rPr>
          <w:b/>
          <w:u w:val="single"/>
        </w:rPr>
        <w:t xml:space="preserve">72674</w:t>
      </w:r>
    </w:p>
    <w:p>
      <w:r>
        <w:t xml:space="preserve">RT @Goons_TXT: Myöskään se, että imet munaa, ei tarkoita, että sinun täytyy käyttäytyä kuin homo.</w:t>
      </w:r>
    </w:p>
    <w:p>
      <w:r>
        <w:rPr>
          <w:b/>
          <w:u w:val="single"/>
        </w:rPr>
        <w:t xml:space="preserve">72675</w:t>
      </w:r>
    </w:p>
    <w:p>
      <w:r>
        <w:t xml:space="preserve">RT @Goons_TXT: Ainoastaan jälkeenjääneet ja isät heittävät Lawful Goodin.</w:t>
      </w:r>
    </w:p>
    <w:p>
      <w:r>
        <w:rPr>
          <w:b/>
          <w:u w:val="single"/>
        </w:rPr>
        <w:t xml:space="preserve">72676</w:t>
      </w:r>
    </w:p>
    <w:p>
      <w:r>
        <w:t xml:space="preserve">RT @GorgeousCamry_: &amp;#128514;&amp;#128514; huorat ovat kaikkien vaatteissa ja uskaltavat ottaa kuvan, että paska hullua!</w:t>
      </w:r>
    </w:p>
    <w:p>
      <w:r>
        <w:rPr>
          <w:b/>
          <w:u w:val="single"/>
        </w:rPr>
        <w:t xml:space="preserve">72677</w:t>
      </w:r>
    </w:p>
    <w:p>
      <w:r>
        <w:t xml:space="preserve">RT @GorgeousCamry_: &amp;#8220;@1inkkofrosess: @GorgeousCamry_ stop explaining yo self sorry ass bitch DONT NOBODY CARE &amp;#128522;&amp;#8221;eww you sound spicy !</w:t>
      </w:r>
    </w:p>
    <w:p>
      <w:r>
        <w:rPr>
          <w:b/>
          <w:u w:val="single"/>
        </w:rPr>
        <w:t xml:space="preserve">72678</w:t>
      </w:r>
    </w:p>
    <w:p>
      <w:r>
        <w:t xml:space="preserve">RT @GorgeousCamry_: I peep a lot of shit and I just laugh cause these hoes some actors !</w:t>
      </w:r>
    </w:p>
    <w:p>
      <w:r>
        <w:rPr>
          <w:b/>
          <w:u w:val="single"/>
        </w:rPr>
        <w:t xml:space="preserve">72679</w:t>
      </w:r>
    </w:p>
    <w:p>
      <w:r>
        <w:t xml:space="preserve">RT @GorgeousCamry_: Se on kaksi eri asiaa, jotka teidän huorien pitäisi tietää, koska monet teistä luulevat tuntevansa minut!</w:t>
      </w:r>
    </w:p>
    <w:p>
      <w:r>
        <w:rPr>
          <w:b/>
          <w:u w:val="single"/>
        </w:rPr>
        <w:t xml:space="preserve">72680</w:t>
      </w:r>
    </w:p>
    <w:p>
      <w:r>
        <w:t xml:space="preserve">RT @GorgeousLeeiyah: Niggas loose they down bitch for a bitch who down to snitch &amp;#128586;&amp;#128175;</w:t>
      </w:r>
    </w:p>
    <w:p>
      <w:r>
        <w:rPr>
          <w:b/>
          <w:u w:val="single"/>
        </w:rPr>
        <w:t xml:space="preserve">72681</w:t>
      </w:r>
    </w:p>
    <w:p>
      <w:r>
        <w:t xml:space="preserve">RT @GossipCop: Charlie Sheen SLAMS Rihanna hylkäämisestä hänen morsiamensa: You&amp;#8217;re A Rude &amp;#8220;Idiot&amp;#8221; With Bad Wig http://t.co/NChn9cRLCj</w:t>
      </w:r>
    </w:p>
    <w:p>
      <w:r>
        <w:rPr>
          <w:b/>
          <w:u w:val="single"/>
        </w:rPr>
        <w:t xml:space="preserve">72682</w:t>
      </w:r>
    </w:p>
    <w:p>
      <w:r>
        <w:t xml:space="preserve">RT @GottaLuvLexci_: &amp;#128557;&amp;#128557;&amp;#128557;&amp;#128557;&amp;#128557;&amp;#128557; RT @MyHips_DntLie: Tiukat housut ja räikeät värit!!!! Näytät ihan hinttarilta! &amp;#128557;</w:t>
      </w:r>
    </w:p>
    <w:p>
      <w:r>
        <w:rPr>
          <w:b/>
          <w:u w:val="single"/>
        </w:rPr>
        <w:t xml:space="preserve">72683</w:t>
      </w:r>
    </w:p>
    <w:p>
      <w:r>
        <w:t xml:space="preserve">RT @GottaLuvLexci_: You know these hoes wishy washy</w:t>
      </w:r>
    </w:p>
    <w:p>
      <w:r>
        <w:rPr>
          <w:b/>
          <w:u w:val="single"/>
        </w:rPr>
        <w:t xml:space="preserve">72684</w:t>
      </w:r>
    </w:p>
    <w:p>
      <w:r>
        <w:t xml:space="preserve">RT @GottaPHILMe: &amp;#128128;&amp;#128128; RT &amp;#8220;@VersaceSilk: Kun sinä ja poikasi löydätte hauen https://t.co/fbfR8trToY&amp;#8221;</w:t>
      </w:r>
    </w:p>
    <w:p>
      <w:r>
        <w:rPr>
          <w:b/>
          <w:u w:val="single"/>
        </w:rPr>
        <w:t xml:space="preserve">72685</w:t>
      </w:r>
    </w:p>
    <w:p>
      <w:r>
        <w:t xml:space="preserve">RT @GrandadJFreeman: Olen kyllästynyt siihen, että lihavat huorat kutsuvat itseään "paksuksi". Lutka, sun läski perse ei voi edes kumartua ja koskettaa varpaitasi ilman ....</w:t>
      </w:r>
    </w:p>
    <w:p>
      <w:r>
        <w:rPr>
          <w:b/>
          <w:u w:val="single"/>
        </w:rPr>
        <w:t xml:space="preserve">72686</w:t>
      </w:r>
    </w:p>
    <w:p>
      <w:r>
        <w:t xml:space="preserve">RT @GreGooglyMoogly: Mieleni on niin kirkas, että lintu törmäsi juuri päähäni.</w:t>
      </w:r>
    </w:p>
    <w:p>
      <w:r>
        <w:rPr>
          <w:b/>
          <w:u w:val="single"/>
        </w:rPr>
        <w:t xml:space="preserve">72687</w:t>
      </w:r>
    </w:p>
    <w:p>
      <w:r>
        <w:t xml:space="preserve">RT @GreatNegrodamus: RT @PacDaGoat: LMFAOOOOOOOOOOOOOOO ya stink @BlakeDaBasedSon</w:t>
      </w:r>
    </w:p>
    <w:p>
      <w:r>
        <w:rPr>
          <w:b/>
          <w:u w:val="single"/>
        </w:rPr>
        <w:t xml:space="preserve">72688</w:t>
      </w:r>
    </w:p>
    <w:p>
      <w:r>
        <w:t xml:space="preserve">RT @GreatScottnyc: Kaikki ämmät ovat hulluja.</w:t>
      </w:r>
    </w:p>
    <w:p>
      <w:r>
        <w:rPr>
          <w:b/>
          <w:u w:val="single"/>
        </w:rPr>
        <w:t xml:space="preserve">72689</w:t>
      </w:r>
    </w:p>
    <w:p>
      <w:r>
        <w:t xml:space="preserve">RT @Great_Bryt: Riff Raff on roskasakkia</w:t>
      </w:r>
    </w:p>
    <w:p>
      <w:r>
        <w:rPr>
          <w:b/>
          <w:u w:val="single"/>
        </w:rPr>
        <w:t xml:space="preserve">72690</w:t>
      </w:r>
    </w:p>
    <w:p>
      <w:r>
        <w:t xml:space="preserve">RT @GreaterThn: When you see bae retweet or mention some hoe http://t.co/864iI0yIoV</w:t>
      </w:r>
    </w:p>
    <w:p>
      <w:r>
        <w:rPr>
          <w:b/>
          <w:u w:val="single"/>
        </w:rPr>
        <w:t xml:space="preserve">72691</w:t>
      </w:r>
    </w:p>
    <w:p>
      <w:r>
        <w:t xml:space="preserve">RT @GreenLanternJet: Jeterin saapuessa olin jo 24-vuotias, joten minulla oli paljon #Yankees-muistoja, mutta ensi vuodesta tulee todella outo.</w:t>
      </w:r>
    </w:p>
    <w:p>
      <w:r>
        <w:rPr>
          <w:b/>
          <w:u w:val="single"/>
        </w:rPr>
        <w:t xml:space="preserve">72692</w:t>
      </w:r>
    </w:p>
    <w:p>
      <w:r>
        <w:t xml:space="preserve">RT @Gresham_Major: RT @TypoGawd: Kerro meille, senkin vitun barbaari RT @TypoGawd: GypoGo: Auttaako pillumehu oikeasti kasvattamaan partaa?</w:t>
      </w:r>
    </w:p>
    <w:p>
      <w:r>
        <w:rPr>
          <w:b/>
          <w:u w:val="single"/>
        </w:rPr>
        <w:t xml:space="preserve">72693</w:t>
      </w:r>
    </w:p>
    <w:p>
      <w:r>
        <w:t xml:space="preserve">RT @Griff_TheGreat: Drake sanoi sen parhaiten, kun hän sanoi: "Neekerit käyttäytyvät nykyään enemmän kuin nartut".</w:t>
      </w:r>
    </w:p>
    <w:p>
      <w:r>
        <w:rPr>
          <w:b/>
          <w:u w:val="single"/>
        </w:rPr>
        <w:t xml:space="preserve">72694</w:t>
      </w:r>
    </w:p>
    <w:p>
      <w:r>
        <w:t xml:space="preserve">RT @GrownAssMidget: Olenko minä ämmä? Sinä olet ämmä. Äitisi on ämmä, koska hänellä on ämmä, isäsi on ämmä, koska hän nai ämmiä. Kuka nyt on narttu?</w:t>
      </w:r>
    </w:p>
    <w:p>
      <w:r>
        <w:rPr>
          <w:b/>
          <w:u w:val="single"/>
        </w:rPr>
        <w:t xml:space="preserve">72695</w:t>
      </w:r>
    </w:p>
    <w:p>
      <w:r>
        <w:t xml:space="preserve">RT @GrvndBxrry: Inhoan, kun ämmät kehuskelevat sillä, miten heidän bf:nsä laittaa sen alas ........ Sitten he ovat sinkkuja .... &amp;#128514;</w:t>
      </w:r>
    </w:p>
    <w:p>
      <w:r>
        <w:rPr>
          <w:b/>
          <w:u w:val="single"/>
        </w:rPr>
        <w:t xml:space="preserve">72696</w:t>
      </w:r>
    </w:p>
    <w:p>
      <w:r>
        <w:t xml:space="preserve">RT @GuapoAficionado: Tappakaa ne kaikki kerralla, sanon minä.</w:t>
        <w:br/>
        <w:br/>
        <w:t xml:space="preserve"> RT &amp;#8220;@PacDaGoat: Maailmasta tulee parempi paikka, kun hänen kaltaisensa ämmät kuolevat yksinäisinä http://&amp;#8230;</w:t>
      </w:r>
    </w:p>
    <w:p>
      <w:r>
        <w:rPr>
          <w:b/>
          <w:u w:val="single"/>
        </w:rPr>
        <w:t xml:space="preserve">72697</w:t>
      </w:r>
    </w:p>
    <w:p>
      <w:r>
        <w:t xml:space="preserve">RT @GucciManeQuote1:</w:t>
        <w:t xml:space="preserve">Gucci, you conceited bitch I might be</w:t>
        <w:br/>
        <w:t xml:space="preserve">'Cause my chain so bright, Stevie Wonder might see</w:t>
      </w:r>
    </w:p>
    <w:p>
      <w:r>
        <w:rPr>
          <w:b/>
          <w:u w:val="single"/>
        </w:rPr>
        <w:t xml:space="preserve">72698</w:t>
      </w:r>
    </w:p>
    <w:p>
      <w:r>
        <w:t xml:space="preserve">RT @GuiltyZoE: &amp;#128514;benzino bitch wasn't ready &amp;#128557;&amp;#128557;&amp;#127821;</w:t>
      </w:r>
    </w:p>
    <w:p>
      <w:r>
        <w:rPr>
          <w:b/>
          <w:u w:val="single"/>
        </w:rPr>
        <w:t xml:space="preserve">72699</w:t>
      </w:r>
    </w:p>
    <w:p>
      <w:r>
        <w:t xml:space="preserve">RT @Guinness_RAS: @chelsea_elisa kerro hänelle, että päätit (A) olla roskaamatta ympäristöä samalla kun yrität pelastaa sitä kuin tekopyhä douc&amp;#8230;</w:t>
      </w:r>
    </w:p>
    <w:p>
      <w:r>
        <w:rPr>
          <w:b/>
          <w:u w:val="single"/>
        </w:rPr>
        <w:t xml:space="preserve">72700</w:t>
      </w:r>
    </w:p>
    <w:p>
      <w:r>
        <w:t xml:space="preserve">RT @Gunplayrob187: Väsynyt olemaan tekemisissä näiden huorien kanssa, mutta munani ei &amp;#128588;&amp;#128175;&amp;#128564;&amp;#128514;&amp;#128514;</w:t>
      </w:r>
    </w:p>
    <w:p>
      <w:r>
        <w:rPr>
          <w:b/>
          <w:u w:val="single"/>
        </w:rPr>
        <w:t xml:space="preserve">72701</w:t>
      </w:r>
    </w:p>
    <w:p>
      <w:r>
        <w:t xml:space="preserve">RT @GuruJeremy: Huorat käyttävät "se vain tapahtui" -tekosyytä keinona selviytyä siitä, että he ovat huoria. He saavat sen näyttämään siltä, kuin heillä ei olisi ollut mitään kontrollia o&amp;#8230;</w:t>
      </w:r>
    </w:p>
    <w:p>
      <w:r>
        <w:rPr>
          <w:b/>
          <w:u w:val="single"/>
        </w:rPr>
        <w:t xml:space="preserve">72702</w:t>
      </w:r>
    </w:p>
    <w:p>
      <w:r>
        <w:t xml:space="preserve">RT @GuruJeremy: Näin neekereitä petetään. Hän valehtelee päin naamaa, koska hän kieltää huoran tekonsa. Mutta hän kertoo homegirlsilleen "se&amp;#8230;</w:t>
      </w:r>
    </w:p>
    <w:p>
      <w:r>
        <w:rPr>
          <w:b/>
          <w:u w:val="single"/>
        </w:rPr>
        <w:t xml:space="preserve">72703</w:t>
      </w:r>
    </w:p>
    <w:p>
      <w:r>
        <w:t xml:space="preserve">RT @GuruJeremy: Naiset luulevat olevansa enkeleitä. Joten he kieltävät omat huoratekonsa. Älä lankea heidän julkisivuunsa. Katso b&amp;#8230:n taakse;</w:t>
      </w:r>
    </w:p>
    <w:p>
      <w:r>
        <w:rPr>
          <w:b/>
          <w:u w:val="single"/>
        </w:rPr>
        <w:t xml:space="preserve">72704</w:t>
      </w:r>
    </w:p>
    <w:p>
      <w:r>
        <w:t xml:space="preserve">RT @Guwopp1017: Kiusaamista ei ole olemassa.....BITCH ASS PEOPLE EXIST! Jos et vittu seiso itsesi puolesta &amp;amp; lopeta nössöily!</w:t>
      </w:r>
    </w:p>
    <w:p>
      <w:r>
        <w:rPr>
          <w:b/>
          <w:u w:val="single"/>
        </w:rPr>
        <w:t xml:space="preserve">72705</w:t>
      </w:r>
    </w:p>
    <w:p>
      <w:r>
        <w:t xml:space="preserve">RT @GuyCodes: Flirttailevat narttujen kanssa Twitterissä kuten http://t.co/UBFtGH262O.</w:t>
      </w:r>
    </w:p>
    <w:p>
      <w:r>
        <w:rPr>
          <w:b/>
          <w:u w:val="single"/>
        </w:rPr>
        <w:t xml:space="preserve">72706</w:t>
      </w:r>
    </w:p>
    <w:p>
      <w:r>
        <w:t xml:space="preserve">RT @GuyCodes: Yksi uskollinen tyttöystävä on arvokkaampi kuin sata huoraa.</w:t>
      </w:r>
    </w:p>
    <w:p>
      <w:r>
        <w:rPr>
          <w:b/>
          <w:u w:val="single"/>
        </w:rPr>
        <w:t xml:space="preserve">72707</w:t>
      </w:r>
    </w:p>
    <w:p>
      <w:r>
        <w:t xml:space="preserve">RT @GuyCodes: Tiedemiehet havaitsivat hiljattain, että nartut ovat itse asiassa trippailemassa.</w:t>
      </w:r>
    </w:p>
    <w:p>
      <w:r>
        <w:rPr>
          <w:b/>
          <w:u w:val="single"/>
        </w:rPr>
        <w:t xml:space="preserve">72708</w:t>
      </w:r>
    </w:p>
    <w:p>
      <w:r>
        <w:t xml:space="preserve">RT @GuysPIctures: http://t.co/deWE9ttUz5... http://t.co/deWE9ttUz5</w:t>
      </w:r>
    </w:p>
    <w:p>
      <w:r>
        <w:rPr>
          <w:b/>
          <w:u w:val="single"/>
        </w:rPr>
        <w:t xml:space="preserve">72709</w:t>
      </w:r>
    </w:p>
    <w:p>
      <w:r>
        <w:t xml:space="preserve">RT @GvldRve: &amp;#8220;@Satisfied_x: ESJ: ESJ:llä on rumia huoria, ja ne Leon G:n opiskelijat eivät tee mitään parempaa. 99.9 niistä on rumia.&amp;#8221; Et ole lyi&amp;#8230;</w:t>
      </w:r>
    </w:p>
    <w:p>
      <w:r>
        <w:rPr>
          <w:b/>
          <w:u w:val="single"/>
        </w:rPr>
        <w:t xml:space="preserve">72710</w:t>
      </w:r>
    </w:p>
    <w:p>
      <w:r>
        <w:t xml:space="preserve">RT @Gvmby: https://t.co/FHfgbsihhE. https://t.co/FHfgbsihhE</w:t>
      </w:r>
    </w:p>
    <w:p>
      <w:r>
        <w:rPr>
          <w:b/>
          <w:u w:val="single"/>
        </w:rPr>
        <w:t xml:space="preserve">72711</w:t>
      </w:r>
    </w:p>
    <w:p>
      <w:r>
        <w:t xml:space="preserve">RT @H8UHOES: Heistä tuli huoria saadakseen huomiota, jota he eivät saa isiltään.</w:t>
      </w:r>
    </w:p>
    <w:p>
      <w:r>
        <w:rPr>
          <w:b/>
          <w:u w:val="single"/>
        </w:rPr>
        <w:t xml:space="preserve">72712</w:t>
      </w:r>
    </w:p>
    <w:p>
      <w:r>
        <w:t xml:space="preserve">RT @HBCUfessions: FAMU: "Mannn these hoes for everybody" other words don't love these hoes especially at - FAMU...</w:t>
      </w:r>
    </w:p>
    <w:p>
      <w:r>
        <w:rPr>
          <w:b/>
          <w:u w:val="single"/>
        </w:rPr>
        <w:t xml:space="preserve">72713</w:t>
      </w:r>
    </w:p>
    <w:p>
      <w:r>
        <w:t xml:space="preserve">RT @HBCUfessions: huomio -All HBCU: Kaikki nämä huorat haluavat sum Good Dick &amp;amp; huomiota -All HBCU</w:t>
      </w:r>
    </w:p>
    <w:p>
      <w:r>
        <w:rPr>
          <w:b/>
          <w:u w:val="single"/>
        </w:rPr>
        <w:t xml:space="preserve">72714</w:t>
      </w:r>
    </w:p>
    <w:p>
      <w:r>
        <w:t xml:space="preserve">RT @HBCUfessions: Olenko ainoa neekeri, joka nai "neitsyttä" odottaen hänen huutavan. Hän ei edes valittanut....bitch you not a virgin- FA&amp;#8230;</w:t>
      </w:r>
    </w:p>
    <w:p>
      <w:r>
        <w:rPr>
          <w:b/>
          <w:u w:val="single"/>
        </w:rPr>
        <w:t xml:space="preserve">72715</w:t>
      </w:r>
    </w:p>
    <w:p>
      <w:r>
        <w:t xml:space="preserve">RT @HBCUfessions: Q, 2 Kappaa, Iota, &amp;amp;kaksi professoria kaikki samassa kuussa. En ole huora..sanon vain&amp;#8230;</w:t>
      </w:r>
    </w:p>
    <w:p>
      <w:r>
        <w:rPr>
          <w:b/>
          <w:u w:val="single"/>
        </w:rPr>
        <w:t xml:space="preserve">72716</w:t>
      </w:r>
    </w:p>
    <w:p>
      <w:r>
        <w:t xml:space="preserve">RT @HBCUfessions: FAMU: I guess my confessions trash because none of them got posted- FAMU: I guess my confessions trash because none of them got posted- FAMU</w:t>
      </w:r>
    </w:p>
    <w:p>
      <w:r>
        <w:rPr>
          <w:b/>
          <w:u w:val="single"/>
        </w:rPr>
        <w:t xml:space="preserve">72717</w:t>
      </w:r>
    </w:p>
    <w:p>
      <w:r>
        <w:t xml:space="preserve">RT @HBCUfessions: Tiedän, että jos poikaystäväni jättää minut, minusta tulee kaikkien aikojen suurin huora &amp;amp;luultavasti nussin kaikkia, jotka katsovat minua, koska id on s&amp;#8230;</w:t>
      </w:r>
    </w:p>
    <w:p>
      <w:r>
        <w:rPr>
          <w:b/>
          <w:u w:val="single"/>
        </w:rPr>
        <w:t xml:space="preserve">72718</w:t>
      </w:r>
    </w:p>
    <w:p>
      <w:r>
        <w:t xml:space="preserve">RT @HBCUfessions: ... En ole huora, rakastan vain seksiä -FAMU</w:t>
      </w:r>
    </w:p>
    <w:p>
      <w:r>
        <w:rPr>
          <w:b/>
          <w:u w:val="single"/>
        </w:rPr>
        <w:t xml:space="preserve">72719</w:t>
      </w:r>
    </w:p>
    <w:p>
      <w:r>
        <w:t xml:space="preserve">RT @HBCUfessions: - FAMU: Sigmat rakastavat syödä pillua mehujuhlissa... - FAMU</w:t>
      </w:r>
    </w:p>
    <w:p>
      <w:r>
        <w:rPr>
          <w:b/>
          <w:u w:val="single"/>
        </w:rPr>
        <w:t xml:space="preserve">72720</w:t>
      </w:r>
    </w:p>
    <w:p>
      <w:r>
        <w:t xml:space="preserve">RT @HBCUfessions: Hän ei tiedä, että hän on vain huolimaton sekuntia.... How my pussy taste- FAMU</w:t>
      </w:r>
    </w:p>
    <w:p>
      <w:r>
        <w:rPr>
          <w:b/>
          <w:u w:val="single"/>
        </w:rPr>
        <w:t xml:space="preserve">72721</w:t>
      </w:r>
    </w:p>
    <w:p>
      <w:r>
        <w:t xml:space="preserve">RT @HBCUfessions: Us dykes get more play than most niggas! -FAMU</w:t>
      </w:r>
    </w:p>
    <w:p>
      <w:r>
        <w:rPr>
          <w:b/>
          <w:u w:val="single"/>
        </w:rPr>
        <w:t xml:space="preserve">72722</w:t>
      </w:r>
    </w:p>
    <w:p>
      <w:r>
        <w:t xml:space="preserve">RT @HBCUfessions: Ratatytöillä on paras pillu!!!! - Bethune-Cookman</w:t>
      </w:r>
    </w:p>
    <w:p>
      <w:r>
        <w:rPr>
          <w:b/>
          <w:u w:val="single"/>
        </w:rPr>
        <w:t xml:space="preserve">72723</w:t>
      </w:r>
    </w:p>
    <w:p>
      <w:r>
        <w:t xml:space="preserve">RT @HEGS_com: Martins Indi: Mikä on tuo kirkkaan keltainen juttu, jota tuomari juuri näytti Martins Indille?! En muista nähneeni tuollaista aiemmin! #clubmetro</w:t>
      </w:r>
    </w:p>
    <w:p>
      <w:r>
        <w:rPr>
          <w:b/>
          <w:u w:val="single"/>
        </w:rPr>
        <w:t xml:space="preserve">72724</w:t>
      </w:r>
    </w:p>
    <w:p>
      <w:r>
        <w:t xml:space="preserve">RT @HELL3RELL: Tänään on ainoa päivä, jolloin te huorat saatte luvan olla hölmöjä&amp;#128514;</w:t>
      </w:r>
    </w:p>
    <w:p>
      <w:r>
        <w:rPr>
          <w:b/>
          <w:u w:val="single"/>
        </w:rPr>
        <w:t xml:space="preserve">72725</w:t>
      </w:r>
    </w:p>
    <w:p>
      <w:r>
        <w:t xml:space="preserve">RT @HENNERGIZED: &amp;#128557;&amp;#128557;&amp;#128557;&amp;#8220;@StopBeingSober: Yall say "Why you dating lil girls" like mature hoes just on a rampage outside.&amp;#8221;</w:t>
      </w:r>
    </w:p>
    <w:p>
      <w:r>
        <w:rPr>
          <w:b/>
          <w:u w:val="single"/>
        </w:rPr>
        <w:t xml:space="preserve">72726</w:t>
      </w:r>
    </w:p>
    <w:p>
      <w:r>
        <w:t xml:space="preserve">RT @HG_Shit: I just fucked yo bitch bruh... I tried not to tho</w:t>
      </w:r>
    </w:p>
    <w:p>
      <w:r>
        <w:rPr>
          <w:b/>
          <w:u w:val="single"/>
        </w:rPr>
        <w:t xml:space="preserve">72727</w:t>
      </w:r>
    </w:p>
    <w:p>
      <w:r>
        <w:t xml:space="preserve">RT @HG_Shit: @1BookieG aye g... I fucked yo bitch again by error..</w:t>
      </w:r>
    </w:p>
    <w:p>
      <w:r>
        <w:rPr>
          <w:b/>
          <w:u w:val="single"/>
        </w:rPr>
        <w:t xml:space="preserve">72728</w:t>
      </w:r>
    </w:p>
    <w:p>
      <w:r>
        <w:t xml:space="preserve">RT @HG_Shit: @1BookieG them klutzy bitches</w:t>
      </w:r>
    </w:p>
    <w:p>
      <w:r>
        <w:rPr>
          <w:b/>
          <w:u w:val="single"/>
        </w:rPr>
        <w:t xml:space="preserve">72729</w:t>
      </w:r>
    </w:p>
    <w:p>
      <w:r>
        <w:t xml:space="preserve">RT @HG_Shit: Cause bitch I'm Tae !!! #KingLute</w:t>
      </w:r>
    </w:p>
    <w:p>
      <w:r>
        <w:rPr>
          <w:b/>
          <w:u w:val="single"/>
        </w:rPr>
        <w:t xml:space="preserve">72730</w:t>
      </w:r>
    </w:p>
    <w:p>
      <w:r>
        <w:t xml:space="preserve">RT @HG_Shit: Mfs edelleen samassa paikassa kuin 3v sitten. Beefing with the same nighas. Nukkuvat samojen huorien kanssa. Syö samassa ravintolassa&amp;#8230;</w:t>
      </w:r>
    </w:p>
    <w:p>
      <w:r>
        <w:rPr>
          <w:b/>
          <w:u w:val="single"/>
        </w:rPr>
        <w:t xml:space="preserve">72731</w:t>
      </w:r>
    </w:p>
    <w:p>
      <w:r>
        <w:t xml:space="preserve">RT @HG_Shit: On my mama yous a hoe! Omm yous a bitch! Omm jos joudut pulaan, lyön vetoa että vasikoit! Omm &amp;#128514;</w:t>
      </w:r>
    </w:p>
    <w:p>
      <w:r>
        <w:rPr>
          <w:b/>
          <w:u w:val="single"/>
        </w:rPr>
        <w:t xml:space="preserve">72732</w:t>
      </w:r>
    </w:p>
    <w:p>
      <w:r>
        <w:t xml:space="preserve">RT @HG_Shit: Vedä ylös niin kuin katso kenkiäni ämmä &amp;#128526;</w:t>
      </w:r>
    </w:p>
    <w:p>
      <w:r>
        <w:rPr>
          <w:b/>
          <w:u w:val="single"/>
        </w:rPr>
        <w:t xml:space="preserve">72733</w:t>
      </w:r>
    </w:p>
    <w:p>
      <w:r>
        <w:t xml:space="preserve">RT @HMSguy: Rahal on idiootti. Toinen kerta tänä vuonna, kun hän ajaa jonkun kolarin keltaisen alla.</w:t>
      </w:r>
    </w:p>
    <w:p>
      <w:r>
        <w:rPr>
          <w:b/>
          <w:u w:val="single"/>
        </w:rPr>
        <w:t xml:space="preserve">72734</w:t>
      </w:r>
    </w:p>
    <w:p>
      <w:r>
        <w:t xml:space="preserve">RT @HOFSportsTalk: Michael Samin on ihan ok pilkata Manzielia, mutta jos Johnny pilkkaa Samia teeskentelemällä, että hänellä on mulkku suussaan, hän saisi&amp;#8230;</w:t>
      </w:r>
    </w:p>
    <w:p>
      <w:r>
        <w:rPr>
          <w:b/>
          <w:u w:val="single"/>
        </w:rPr>
        <w:t xml:space="preserve">72735</w:t>
      </w:r>
    </w:p>
    <w:p>
      <w:r>
        <w:t xml:space="preserve">RT @HOOLIGANS_ISSUE: @Aj_Swaggggg vitun hintit. He janoavat toisiaan. He luultavasti nussivat lunastuksen takana.</w:t>
      </w:r>
    </w:p>
    <w:p>
      <w:r>
        <w:rPr>
          <w:b/>
          <w:u w:val="single"/>
        </w:rPr>
        <w:t xml:space="preserve">72736</w:t>
      </w:r>
    </w:p>
    <w:p>
      <w:r>
        <w:t xml:space="preserve">RT @HOOLIGANS_ISSUE: @Aj_Swaggggg nuo rikkaat paskiaiset liian valmiita. Smh</w:t>
      </w:r>
    </w:p>
    <w:p>
      <w:r>
        <w:rPr>
          <w:b/>
          <w:u w:val="single"/>
        </w:rPr>
        <w:t xml:space="preserve">72737</w:t>
      </w:r>
    </w:p>
    <w:p>
      <w:r>
        <w:t xml:space="preserve">RT @HUMOR18plus_: "rt if u remember when steve from 'blue clues' left us with that other bitch ass nigga joe " http://t.co/VsY3ejFZHF</w:t>
      </w:r>
    </w:p>
    <w:p>
      <w:r>
        <w:rPr>
          <w:b/>
          <w:u w:val="single"/>
        </w:rPr>
        <w:t xml:space="preserve">72738</w:t>
      </w:r>
    </w:p>
    <w:p>
      <w:r>
        <w:t xml:space="preserve">RT @HUMonTHESE Kiitän joka päivä nekruani Jeesusta hot wingseistä ja uskomattomasta kyvystäni hoitaa näitä narttuja.</w:t>
      </w:r>
    </w:p>
    <w:p>
      <w:r>
        <w:rPr>
          <w:b/>
          <w:u w:val="single"/>
        </w:rPr>
        <w:t xml:space="preserve">72739</w:t>
      </w:r>
    </w:p>
    <w:p>
      <w:r>
        <w:t xml:space="preserve">RT @HYPEBEASTAUSTIN: &amp;#8220;@ViriDoesItt: Viime yö oli siisti, kunnes neekerit olivat enemmän huolissaan meistä kuin nartuista..&amp;#8221;näin on koko ajan.</w:t>
      </w:r>
    </w:p>
    <w:p>
      <w:r>
        <w:rPr>
          <w:b/>
          <w:u w:val="single"/>
        </w:rPr>
        <w:t xml:space="preserve">72740</w:t>
      </w:r>
    </w:p>
    <w:p>
      <w:r>
        <w:t xml:space="preserve">RT @HYPEBEASTAUSTIN: love one of you bucket headed hoes</w:t>
        <w:br/>
        <w:br/>
        <w:t xml:space="preserve">noway.</w:t>
      </w:r>
    </w:p>
    <w:p>
      <w:r>
        <w:rPr>
          <w:b/>
          <w:u w:val="single"/>
        </w:rPr>
        <w:t xml:space="preserve">72741</w:t>
      </w:r>
    </w:p>
    <w:p>
      <w:r>
        <w:t xml:space="preserve">RT @HakoSav: Bruh miksi olen aina niinoooooooooooooooooooooo väsynyt mutta en koskaan nuku olen kuin uusi laji retard ei epäkunnioitusta</w:t>
      </w:r>
    </w:p>
    <w:p>
      <w:r>
        <w:rPr>
          <w:b/>
          <w:u w:val="single"/>
        </w:rPr>
        <w:t xml:space="preserve">72742</w:t>
      </w:r>
    </w:p>
    <w:p>
      <w:r>
        <w:t xml:space="preserve">RT @Haley_Dych: Ihmettelen, milloin on tullut houkuttelevaksi olla valtava ämmä.</w:t>
      </w:r>
    </w:p>
    <w:p>
      <w:r>
        <w:rPr>
          <w:b/>
          <w:u w:val="single"/>
        </w:rPr>
        <w:t xml:space="preserve">72743</w:t>
      </w:r>
    </w:p>
    <w:p>
      <w:r>
        <w:t xml:space="preserve">RT @HaloTGMG: @1stName_Bravo we all know this nigga a bitch.... niggailla on pokkaa twitterissä.</w:t>
      </w:r>
    </w:p>
    <w:p>
      <w:r>
        <w:rPr>
          <w:b/>
          <w:u w:val="single"/>
        </w:rPr>
        <w:t xml:space="preserve">72744</w:t>
      </w:r>
    </w:p>
    <w:p>
      <w:r>
        <w:t xml:space="preserve">RT @HamseAbdala: Charlie Sheen on vitun pomo http://t.co/WdE24QtbF6.</w:t>
      </w:r>
    </w:p>
    <w:p>
      <w:r>
        <w:rPr>
          <w:b/>
          <w:u w:val="single"/>
        </w:rPr>
        <w:t xml:space="preserve">72745</w:t>
      </w:r>
    </w:p>
    <w:p>
      <w:r>
        <w:t xml:space="preserve">RT @HandsomeAssDada: Suurin osa näistä naisista, joita te kaasutatte myymällä pillua, prostituoituina, saattajina, temppuilemalla ja kaikkea sellaista ... älkää olko huijattuja &amp;#8230;</w:t>
      </w:r>
    </w:p>
    <w:p>
      <w:r>
        <w:rPr>
          <w:b/>
          <w:u w:val="single"/>
        </w:rPr>
        <w:t xml:space="preserve">72746</w:t>
      </w:r>
    </w:p>
    <w:p>
      <w:r>
        <w:t xml:space="preserve">RT @HannahJoeckel: I often try to help someone out if I can't decide whether I want to like their insta pic like "ehh ill throw this bitch &amp;#8230.";</w:t>
      </w:r>
    </w:p>
    <w:p>
      <w:r>
        <w:rPr>
          <w:b/>
          <w:u w:val="single"/>
        </w:rPr>
        <w:t xml:space="preserve">72747</w:t>
      </w:r>
    </w:p>
    <w:p>
      <w:r>
        <w:t xml:space="preserve">RT @HannahPike_: #127911." Luulen, että olen koukussa alastonkuviin ja istua puhumassa nartuista, jotka meillä melkein oli&amp;#127911;</w:t>
      </w:r>
    </w:p>
    <w:p>
      <w:r>
        <w:rPr>
          <w:b/>
          <w:u w:val="single"/>
        </w:rPr>
        <w:t xml:space="preserve">72748</w:t>
      </w:r>
    </w:p>
    <w:p>
      <w:r>
        <w:t xml:space="preserve">RT @HardNuckLife: Kamehamehaaaaaaa bitch.</w:t>
      </w:r>
    </w:p>
    <w:p>
      <w:r>
        <w:rPr>
          <w:b/>
          <w:u w:val="single"/>
        </w:rPr>
        <w:t xml:space="preserve">72749</w:t>
      </w:r>
    </w:p>
    <w:p>
      <w:r>
        <w:t xml:space="preserve">RT @Harmssy: RT @StrangeKeith: &amp;#8220;@QuannDaDon: Word RT @TAN1AAA: Ottaa nolla huoraa &amp;gt;&amp;gt;&amp;gt;&amp;gt;&amp;gt;&amp;#8221;</w:t>
      </w:r>
    </w:p>
    <w:p>
      <w:r>
        <w:rPr>
          <w:b/>
          <w:u w:val="single"/>
        </w:rPr>
        <w:t xml:space="preserve">72750</w:t>
      </w:r>
    </w:p>
    <w:p>
      <w:r>
        <w:t xml:space="preserve">RT @Harry_Dillema: @GJK1979 @fluutekies @moniquesparla @wltrrr Ik vraag me al maanden af hoe de NL pers zich as een stel hoeren is gaan ge&amp;#8230;</w:t>
      </w:r>
    </w:p>
    <w:p>
      <w:r>
        <w:rPr>
          <w:b/>
          <w:u w:val="single"/>
        </w:rPr>
        <w:t xml:space="preserve">72751</w:t>
      </w:r>
    </w:p>
    <w:p>
      <w:r>
        <w:t xml:space="preserve">RT @Harry_Styles: @kathygriffin Löysin juuri Oreon taskustani... Onko se sinun? Kiitos, että huolehdit siitä .xx</w:t>
      </w:r>
    </w:p>
    <w:p>
      <w:r>
        <w:rPr>
          <w:b/>
          <w:u w:val="single"/>
        </w:rPr>
        <w:t xml:space="preserve">72752</w:t>
      </w:r>
    </w:p>
    <w:p>
      <w:r>
        <w:t xml:space="preserve">RT @Harry_Styles: Styles: Lintu kakkasi päälleni.</w:t>
      </w:r>
    </w:p>
    <w:p>
      <w:r>
        <w:rPr>
          <w:b/>
          <w:u w:val="single"/>
        </w:rPr>
        <w:t xml:space="preserve">72753</w:t>
      </w:r>
    </w:p>
    <w:p>
      <w:r>
        <w:t xml:space="preserve">RT @Harry_Styles: http://t.co/xB4dkWuoKi</w:t>
      </w:r>
    </w:p>
    <w:p>
      <w:r>
        <w:rPr>
          <w:b/>
          <w:u w:val="single"/>
        </w:rPr>
        <w:t xml:space="preserve">72754</w:t>
      </w:r>
    </w:p>
    <w:p>
      <w:r>
        <w:t xml:space="preserve">RT @Harryslaststand: #ArmisticeDay: Tänä #ArmisticeDayn päivänä huuto "Never Again" puuttuu ja pilkkaa lupaustamme #NeverForget the fallen from ancient an&amp;#8230;</w:t>
      </w:r>
    </w:p>
    <w:p>
      <w:r>
        <w:rPr>
          <w:b/>
          <w:u w:val="single"/>
        </w:rPr>
        <w:t xml:space="preserve">72755</w:t>
      </w:r>
    </w:p>
    <w:p>
      <w:r>
        <w:t xml:space="preserve">RT @HawkinsUSA: Rasistien puolue valitsi juuri mustan miehen etelässä. Naisia vastaan käytävän sodan puolue valitsi juuri ensimmäisen naisen punaniskassa&amp;#8230;</w:t>
      </w:r>
    </w:p>
    <w:p>
      <w:r>
        <w:rPr>
          <w:b/>
          <w:u w:val="single"/>
        </w:rPr>
        <w:t xml:space="preserve">72756</w:t>
      </w:r>
    </w:p>
    <w:p>
      <w:r>
        <w:t xml:space="preserve">RT @Hayyylayyy_: kun olen kännissä, menen joko merit scholariksi ja käytän suuria sanoja tai menen ghetto fabulousiksi ja puhun kuin olisin trashy. kummallakin tapaa I&amp;#8230;</w:t>
      </w:r>
    </w:p>
    <w:p>
      <w:r>
        <w:rPr>
          <w:b/>
          <w:u w:val="single"/>
        </w:rPr>
        <w:t xml:space="preserve">72757</w:t>
      </w:r>
    </w:p>
    <w:p>
      <w:r>
        <w:t xml:space="preserve">RT @HeIsMe_IAmHim: Koska herra tietää, että jos joku toinen ämmä kutsuu sinun neekeriäsi komeaksi ja hän viihdyttää sitä, KAIKKI HELVETTI räjähtää irti....</w:t>
      </w:r>
    </w:p>
    <w:p>
      <w:r>
        <w:rPr>
          <w:b/>
          <w:u w:val="single"/>
        </w:rPr>
        <w:t xml:space="preserve">72758</w:t>
      </w:r>
    </w:p>
    <w:p>
      <w:r>
        <w:t xml:space="preserve">RT @HeMightBeJason: Joku viereisessä talossa pilkkaa minua sillä, että grilli on käynnissä kello 8:30. Luulen, että leikkaisin nartun makkaraksi&amp;#8230;</w:t>
      </w:r>
    </w:p>
    <w:p>
      <w:r>
        <w:rPr>
          <w:b/>
          <w:u w:val="single"/>
        </w:rPr>
        <w:t xml:space="preserve">72759</w:t>
      </w:r>
    </w:p>
    <w:p>
      <w:r>
        <w:t xml:space="preserve">RT @Heart_LessGirI: Minua ihmetyttää, miten helppoa tytöille on olla hulluja narttuja, kun heidän olisi yhtä helppoa olla normaaleja &amp;amp; tervejärkisiä. Ge&amp;#8230;</w:t>
      </w:r>
    </w:p>
    <w:p>
      <w:r>
        <w:rPr>
          <w:b/>
          <w:u w:val="single"/>
        </w:rPr>
        <w:t xml:space="preserve">72760</w:t>
      </w:r>
    </w:p>
    <w:p>
      <w:r>
        <w:t xml:space="preserve">RT @Heart_LessGirl: Tiedän, miten hetkessä ihmiset voivat olla. Varsinkin miehet. Joten anna anteeksi, etten luota siihen, että olet sekaisin huorien seurassa.</w:t>
      </w:r>
    </w:p>
    <w:p>
      <w:r>
        <w:rPr>
          <w:b/>
          <w:u w:val="single"/>
        </w:rPr>
        <w:t xml:space="preserve">72761</w:t>
      </w:r>
    </w:p>
    <w:p>
      <w:r>
        <w:t xml:space="preserve">RT @Heartlle: en pidä tytöistä, jotka ovat olleet &amp;#128564;, neekerit todella kähmivät yhteisön pillua.</w:t>
      </w:r>
    </w:p>
    <w:p>
      <w:r>
        <w:rPr>
          <w:b/>
          <w:u w:val="single"/>
        </w:rPr>
        <w:t xml:space="preserve">72762</w:t>
      </w:r>
    </w:p>
    <w:p>
      <w:r>
        <w:t xml:space="preserve">RT @HeavensWay_: &amp;#8220;@Thompson_Era: &amp;#8220;@JuniorMaye8:</w:t>
        <w:t xml:space="preserve">@Thompson_Era se menee hänen egoonsa&amp;#8221;</w:t>
        <w:br/>
        <w:br/>
        <w:t xml:space="preserve">Ja hänen päähänsä bc se sholl on iso&amp;#8221; heippa ämmät</w:t>
      </w:r>
    </w:p>
    <w:p>
      <w:r>
        <w:rPr>
          <w:b/>
          <w:u w:val="single"/>
        </w:rPr>
        <w:t xml:space="preserve">72763</w:t>
      </w:r>
    </w:p>
    <w:p>
      <w:r>
        <w:t xml:space="preserve">RT @HeidiL_RN: Vitut islamista, senkin sikamaiset roskapeikot. @ItsJustMe7o7 @MzKeriEvans @ctbauza</w:t>
      </w:r>
    </w:p>
    <w:p>
      <w:r>
        <w:rPr>
          <w:b/>
          <w:u w:val="single"/>
        </w:rPr>
        <w:t xml:space="preserve">72764</w:t>
      </w:r>
    </w:p>
    <w:p>
      <w:r>
        <w:t xml:space="preserve">RT @HeisNotAllowed: Poikaystäväni ei saa antaa tytölle hänen takkinsa. Se huora tietää pirun hyvin, millä kanavalla sää on, hän voi&amp;#8230;</w:t>
      </w:r>
    </w:p>
    <w:p>
      <w:r>
        <w:rPr>
          <w:b/>
          <w:u w:val="single"/>
        </w:rPr>
        <w:t xml:space="preserve">72765</w:t>
      </w:r>
    </w:p>
    <w:p>
      <w:r>
        <w:t xml:space="preserve">RT @Heissarcastic: Facebook tarvitsee nämä 3 painiketta: "Dislike", "Who cares", "Are you retarded?".</w:t>
      </w:r>
    </w:p>
    <w:p>
      <w:r>
        <w:rPr>
          <w:b/>
          <w:u w:val="single"/>
        </w:rPr>
        <w:t xml:space="preserve">72766</w:t>
      </w:r>
    </w:p>
    <w:p>
      <w:r>
        <w:t xml:space="preserve">RT @Heissarcastic: Jos vitsini loukkaavat sinua:</w:t>
        <w:br/>
        <w:br/>
        <w:t xml:space="preserve">1) Olen pahoillani</w:t>
        <w:br/>
        <w:t xml:space="preserve">2) Se ei tule toistumaan</w:t>
        <w:br/>
        <w:t xml:space="preserve">3) 1 &amp;amp; 2 ovat valheita</w:t>
        <w:br/>
        <w:t xml:space="preserve">4) Olet nössö</w:t>
        <w:br/>
        <w:t xml:space="preserve">5) Äitisi vihaa sinua&amp;#8230</w:t>
      </w:r>
    </w:p>
    <w:p>
      <w:r>
        <w:rPr>
          <w:b/>
          <w:u w:val="single"/>
        </w:rPr>
        <w:t xml:space="preserve">72767</w:t>
      </w:r>
    </w:p>
    <w:p>
      <w:r>
        <w:t xml:space="preserve">RT @Heissarcastic: Jos twiittini loukkaavat sinua:</w:t>
        <w:br/>
        <w:br/>
        <w:t xml:space="preserve">1. lakkaa olemasta herkkä nössö</w:t>
        <w:br/>
        <w:t xml:space="preserve">2. Fuck your feelings</w:t>
      </w:r>
    </w:p>
    <w:p>
      <w:r>
        <w:rPr>
          <w:b/>
          <w:u w:val="single"/>
        </w:rPr>
        <w:t xml:space="preserve">72768</w:t>
      </w:r>
    </w:p>
    <w:p>
      <w:r>
        <w:t xml:space="preserve">RT @Heissarcastic: 10, 10, 10, 10 ja 20 on 50, ämmä.</w:t>
      </w:r>
    </w:p>
    <w:p>
      <w:r>
        <w:rPr>
          <w:b/>
          <w:u w:val="single"/>
        </w:rPr>
        <w:t xml:space="preserve">72769</w:t>
      </w:r>
    </w:p>
    <w:p>
      <w:r>
        <w:t xml:space="preserve">RT @Heissarcastic: Pop a molly? Miksi jotkut teistä huorista eivät alkaisi popsia ehkäisyvälineitä?</w:t>
      </w:r>
    </w:p>
    <w:p>
      <w:r>
        <w:rPr>
          <w:b/>
          <w:u w:val="single"/>
        </w:rPr>
        <w:t xml:space="preserve">72770</w:t>
      </w:r>
    </w:p>
    <w:p>
      <w:r>
        <w:t xml:space="preserve">RT @Heissarcastic: Sanomalla "ämmä" sen jälkeen, kun olet todistanut asiasi.</w:t>
      </w:r>
    </w:p>
    <w:p>
      <w:r>
        <w:rPr>
          <w:b/>
          <w:u w:val="single"/>
        </w:rPr>
        <w:t xml:space="preserve">72771</w:t>
      </w:r>
    </w:p>
    <w:p>
      <w:r>
        <w:t xml:space="preserve">RT @Heissarcastic: Mitä mukavampi olet, sitä helpommin sinua loukataan. Joten ole vain ämmä</w:t>
      </w:r>
    </w:p>
    <w:p>
      <w:r>
        <w:rPr>
          <w:b/>
          <w:u w:val="single"/>
        </w:rPr>
        <w:t xml:space="preserve">72772</w:t>
      </w:r>
    </w:p>
    <w:p>
      <w:r>
        <w:t xml:space="preserve">RT @Heissarcastic: ugly people : taken &amp;#128143;</w:t>
        <w:br/>
        <w:br/>
        <w:t xml:space="preserve">nörtit : taken &amp;#128143;</w:t>
        <w:br/>
        <w:br/>
        <w:t xml:space="preserve">huorat : taken &amp;#128143;</w:t>
        <w:br/>
        <w:br/>
        <w:t xml:space="preserve">everybody : taken &amp;#128143;</w:t>
        <w:br/>
        <w:br/>
        <w:t xml:space="preserve">me : &amp;#128694;</w:t>
      </w:r>
    </w:p>
    <w:p>
      <w:r>
        <w:rPr>
          <w:b/>
          <w:u w:val="single"/>
        </w:rPr>
        <w:t xml:space="preserve">72773</w:t>
      </w:r>
    </w:p>
    <w:p>
      <w:r>
        <w:t xml:space="preserve">RT @HellaRatchet: #FreshmanAdvice Rolling backpacks get all the bitches</w:t>
      </w:r>
    </w:p>
    <w:p>
      <w:r>
        <w:rPr>
          <w:b/>
          <w:u w:val="single"/>
        </w:rPr>
        <w:t xml:space="preserve">72774</w:t>
      </w:r>
    </w:p>
    <w:p>
      <w:r>
        <w:t xml:space="preserve">RT @HelloCupkake: Liian monta hyvää sinkkutyttöä, liian monta huoraa varattu.</w:t>
      </w:r>
    </w:p>
    <w:p>
      <w:r>
        <w:rPr>
          <w:b/>
          <w:u w:val="single"/>
        </w:rPr>
        <w:t xml:space="preserve">72775</w:t>
      </w:r>
    </w:p>
    <w:p>
      <w:r>
        <w:t xml:space="preserve">RT @HelloKittyMNW: Voisin olla juuri nyt niin narttu. Mutta hillitsen itseni.&amp;#128129;</w:t>
      </w:r>
    </w:p>
    <w:p>
      <w:r>
        <w:rPr>
          <w:b/>
          <w:u w:val="single"/>
        </w:rPr>
        <w:t xml:space="preserve">72776</w:t>
      </w:r>
    </w:p>
    <w:p>
      <w:r>
        <w:t xml:space="preserve">RT @HennyHeathen: Siksi heidän pillunsa haisee aina...</w:t>
      </w:r>
    </w:p>
    <w:p>
      <w:r>
        <w:rPr>
          <w:b/>
          <w:u w:val="single"/>
        </w:rPr>
        <w:t xml:space="preserve">72777</w:t>
      </w:r>
    </w:p>
    <w:p>
      <w:r>
        <w:t xml:space="preserve">RT @HennyHeathen: The fuuck happened to her ? RT. @MrLondon_: Ain't nothing worse than a bad bitch that lost it &amp;#128532; http://t.co/aWJDYD8UzK.</w:t>
      </w:r>
    </w:p>
    <w:p>
      <w:r>
        <w:rPr>
          <w:b/>
          <w:u w:val="single"/>
        </w:rPr>
        <w:t xml:space="preserve">72778</w:t>
      </w:r>
    </w:p>
    <w:p>
      <w:r>
        <w:t xml:space="preserve">RT @Henry_3k: Muistan, kun makasin kauhuissani sängyssä, kun käsinuket pitivät näytösoikeudenkäyntiä, jossa minut tuomittiin siitä, että olin laittanut käteni sinne...;</w:t>
      </w:r>
    </w:p>
    <w:p>
      <w:r>
        <w:rPr>
          <w:b/>
          <w:u w:val="single"/>
        </w:rPr>
        <w:t xml:space="preserve">72779</w:t>
      </w:r>
    </w:p>
    <w:p>
      <w:r>
        <w:t xml:space="preserve">RT @HerMoufPiece: Karvapillu narttu olet tyyppi, jolla on herppejä...</w:t>
      </w:r>
    </w:p>
    <w:p>
      <w:r>
        <w:rPr>
          <w:b/>
          <w:u w:val="single"/>
        </w:rPr>
        <w:t xml:space="preserve">72780</w:t>
      </w:r>
    </w:p>
    <w:p>
      <w:r>
        <w:t xml:space="preserve">RT @HerMoufPiece: Love a bitch that never act hollywood</w:t>
      </w:r>
    </w:p>
    <w:p>
      <w:r>
        <w:rPr>
          <w:b/>
          <w:u w:val="single"/>
        </w:rPr>
        <w:t xml:space="preserve">72781</w:t>
      </w:r>
    </w:p>
    <w:p>
      <w:r>
        <w:t xml:space="preserve">RT @Herman_NYRBlog: Yankeesin ei pitäisi edes vaivautua tulemaan Bostoniin. Vain taittaa franchising. Peruuta baseball.</w:t>
      </w:r>
    </w:p>
    <w:p>
      <w:r>
        <w:rPr>
          <w:b/>
          <w:u w:val="single"/>
        </w:rPr>
        <w:t xml:space="preserve">72782</w:t>
      </w:r>
    </w:p>
    <w:p>
      <w:r>
        <w:t xml:space="preserve">RT @Hermit_Thrush: Imen jättimulkkua, imen laihaa mulkkua &amp;#9835; imen homomulkkua, imen neekerimulkkua &amp;#9835; imen mulkkuja, jotka muistuttavat minua&amp;#8230;</w:t>
      </w:r>
    </w:p>
    <w:p>
      <w:r>
        <w:rPr>
          <w:b/>
          <w:u w:val="single"/>
        </w:rPr>
        <w:t xml:space="preserve">72783</w:t>
      </w:r>
    </w:p>
    <w:p>
      <w:r>
        <w:t xml:space="preserve">RT @HeroineAddict: 15-vuotiaana ymmärsin Twin Peaksin täysin.</w:t>
        <w:br/>
        <w:br/>
        <w:t xml:space="preserve"> 40 v/o minä en osaa seurata näitä 'The Great Outdoors' Goldfish-keksejä &amp;#8230;</w:t>
      </w:r>
    </w:p>
    <w:p>
      <w:r>
        <w:rPr>
          <w:b/>
          <w:u w:val="single"/>
        </w:rPr>
        <w:t xml:space="preserve">72784</w:t>
      </w:r>
    </w:p>
    <w:p>
      <w:r>
        <w:t xml:space="preserve">RT @HeyZeus666: I think most men cheat because they're addicted to that new pussy smell.</w:t>
      </w:r>
    </w:p>
    <w:p>
      <w:r>
        <w:rPr>
          <w:b/>
          <w:u w:val="single"/>
        </w:rPr>
        <w:t xml:space="preserve">72785</w:t>
      </w:r>
    </w:p>
    <w:p>
      <w:r>
        <w:t xml:space="preserve">RT @HiDevon_: The nae nae got to the white ppl it's too late &amp;#128553; &amp;#8220;@ayoTeeshh: Lmao they ate this hoe stonnaaaaa &amp;#128535;&amp;#128168;&amp;#127809;&amp;#127811;&amp;#127810; #NaeNae https://t.co/pn&amp;#8230;</w:t>
      </w:r>
    </w:p>
    <w:p>
      <w:r>
        <w:rPr>
          <w:b/>
          <w:u w:val="single"/>
        </w:rPr>
        <w:t xml:space="preserve">72786</w:t>
      </w:r>
    </w:p>
    <w:p>
      <w:r>
        <w:t xml:space="preserve">RT @HiImAnAsshole: &amp;#8220;@Victoria_Finae: Chief keef is trash.&amp;#8221;Olen iloinen, että joku sanoi sen.</w:t>
      </w:r>
    </w:p>
    <w:p>
      <w:r>
        <w:rPr>
          <w:b/>
          <w:u w:val="single"/>
        </w:rPr>
        <w:t xml:space="preserve">72787</w:t>
      </w:r>
    </w:p>
    <w:p>
      <w:r>
        <w:t xml:space="preserve">RT @HiImAnAsshole: @dustine82394 @Victoria_Finae @Jammer9Hunna @scary_jumanji8 low key miss you bitches&amp;#128517;</w:t>
      </w:r>
    </w:p>
    <w:p>
      <w:r>
        <w:rPr>
          <w:b/>
          <w:u w:val="single"/>
        </w:rPr>
        <w:t xml:space="preserve">72788</w:t>
      </w:r>
    </w:p>
    <w:p>
      <w:r>
        <w:t xml:space="preserve">RT @Hi_Niamani: "@clemheem: https://t.co/OoD1r2WVu6 "she turnt".</w:t>
      </w:r>
    </w:p>
    <w:p>
      <w:r>
        <w:rPr>
          <w:b/>
          <w:u w:val="single"/>
        </w:rPr>
        <w:t xml:space="preserve">72789</w:t>
      </w:r>
    </w:p>
    <w:p>
      <w:r>
        <w:t xml:space="preserve">RT @Hi_Slick: bitch you better play w/ this</w:t>
        <w:br/>
        <w:br/>
        <w:t xml:space="preserve">d</w:t>
        <w:br/>
        <w:t xml:space="preserve">i</w:t>
        <w:br/>
        <w:t xml:space="preserve">i</w:t>
        <w:br/>
        <w:t xml:space="preserve">i</w:t>
        <w:br/>
        <w:t xml:space="preserve">i</w:t>
        <w:br/>
        <w:t xml:space="preserve">i</w:t>
        <w:br/>
        <w:t xml:space="preserve">i</w:t>
        <w:br/>
        <w:t xml:space="preserve">i</w:t>
        <w:br/>
        <w:t xml:space="preserve">i</w:t>
        <w:br/>
        <w:t xml:space="preserve">i</w:t>
        <w:br/>
        <w:t xml:space="preserve">i</w:t>
        <w:br/>
        <w:t xml:space="preserve">c</w:t>
        <w:br/>
        <w:t xml:space="preserve">k</w:t>
      </w:r>
    </w:p>
    <w:p>
      <w:r>
        <w:rPr>
          <w:b/>
          <w:u w:val="single"/>
        </w:rPr>
        <w:t xml:space="preserve">72790</w:t>
      </w:r>
    </w:p>
    <w:p>
      <w:r>
        <w:t xml:space="preserve">RT @Hi__________Bye: "@UglyAssAyeKay: Ugh I fuckin hate when this bitch don't answer my calls ewwwwwwwww @Hi__________Bye" ugh I hate her ass&amp;#8230;</w:t>
      </w:r>
    </w:p>
    <w:p>
      <w:r>
        <w:rPr>
          <w:b/>
          <w:u w:val="single"/>
        </w:rPr>
        <w:t xml:space="preserve">72791</w:t>
      </w:r>
    </w:p>
    <w:p>
      <w:r>
        <w:t xml:space="preserve">RT @HighClassCapri: Olen liikkeellä, joten ämmä astu varovasti.</w:t>
      </w:r>
    </w:p>
    <w:p>
      <w:r>
        <w:rPr>
          <w:b/>
          <w:u w:val="single"/>
        </w:rPr>
        <w:t xml:space="preserve">72792</w:t>
      </w:r>
    </w:p>
    <w:p>
      <w:r>
        <w:t xml:space="preserve">RT @HighFiveOhTwo: En voi sietää tätä vitun tyhmää ämmää.</w:t>
      </w:r>
    </w:p>
    <w:p>
      <w:r>
        <w:rPr>
          <w:b/>
          <w:u w:val="single"/>
        </w:rPr>
        <w:t xml:space="preserve">72793</w:t>
      </w:r>
    </w:p>
    <w:p>
      <w:r>
        <w:t xml:space="preserve">RT @HighSchoolSuckz: Olen se kamala ystävä, joka lukee tekstiviestisi, laittaa puhelimen pois tehdäkseen jotain ja unohtaa vastata vasta 4.00 mennessä;</w:t>
      </w:r>
    </w:p>
    <w:p>
      <w:r>
        <w:rPr>
          <w:b/>
          <w:u w:val="single"/>
        </w:rPr>
        <w:t xml:space="preserve">72794</w:t>
      </w:r>
    </w:p>
    <w:p>
      <w:r>
        <w:t xml:space="preserve">RT @HighSociety26: Nämä vanhat huorat ovat hulluja siitä, että @DrayaFace ja @MalaysiaPargo slayed he attire!!!! #BasketballWivesLA #DrayaMondays #Mala&amp;#8230;</w:t>
      </w:r>
    </w:p>
    <w:p>
      <w:r>
        <w:rPr>
          <w:b/>
          <w:u w:val="single"/>
        </w:rPr>
        <w:t xml:space="preserve">72795</w:t>
      </w:r>
    </w:p>
    <w:p>
      <w:r>
        <w:t xml:space="preserve">RT @HilariousBubble: &amp;#8220;what are you twelve&amp;#8221;</w:t>
        <w:br/>
        <w:br/>
        <w:t xml:space="preserve">yeah asteikolla yhdestä kymmeneen</w:t>
        <w:br/>
        <w:br/>
        <w:t xml:space="preserve">bitch</w:t>
      </w:r>
    </w:p>
    <w:p>
      <w:r>
        <w:rPr>
          <w:b/>
          <w:u w:val="single"/>
        </w:rPr>
        <w:t xml:space="preserve">72796</w:t>
      </w:r>
    </w:p>
    <w:p>
      <w:r>
        <w:t xml:space="preserve">RT @HiljainenKupla: Tiedemiehet havaitsivat hiljattain, että nartut ovat itse asiassa trippailemassa.</w:t>
      </w:r>
    </w:p>
    <w:p>
      <w:r>
        <w:rPr>
          <w:b/>
          <w:u w:val="single"/>
        </w:rPr>
        <w:t xml:space="preserve">72797</w:t>
      </w:r>
    </w:p>
    <w:p>
      <w:r>
        <w:t xml:space="preserve">RT @HiljainenKupla: Tekstiviestit nartuille klo 11:12, jolloin heidän toiveensa toteutuu.</w:t>
      </w:r>
    </w:p>
    <w:p>
      <w:r>
        <w:rPr>
          <w:b/>
          <w:u w:val="single"/>
        </w:rPr>
        <w:t xml:space="preserve">72798</w:t>
      </w:r>
    </w:p>
    <w:p>
      <w:r>
        <w:t xml:space="preserve">RT @HilariousSelfie: miten rumat ämmät ottavat selfieitä &amp;#128557; http://t.co/SNt2iOmhGr</w:t>
      </w:r>
    </w:p>
    <w:p>
      <w:r>
        <w:rPr>
          <w:b/>
          <w:u w:val="single"/>
        </w:rPr>
        <w:t xml:space="preserve">72799</w:t>
      </w:r>
    </w:p>
    <w:p>
      <w:r>
        <w:t xml:space="preserve">RT @HillbillieTY: "@UFUCKIN_RIGHT: @HillbillieTY @KuntryTawk93 mannn... meillä oli tuollaisia huoria, kun olin koulussa... heillä kaikilla oli lapsia!" Da&amp;#8230;</w:t>
      </w:r>
    </w:p>
    <w:p>
      <w:r>
        <w:rPr>
          <w:b/>
          <w:u w:val="single"/>
        </w:rPr>
        <w:t xml:space="preserve">72800</w:t>
      </w:r>
    </w:p>
    <w:p>
      <w:r>
        <w:t xml:space="preserve">RT @Hinojosa214: Vitun narttu vittu Brandeis. Go O' Connor. Vittu O' Connor. Vitut Brandeisista. Kunhan vitsailin, h-town helotes flexaa, ämmä. &amp;#128514;&amp;#128514;&amp;#128514;&amp;#128514; &amp;#8230;</w:t>
      </w:r>
    </w:p>
    <w:p>
      <w:r>
        <w:rPr>
          <w:b/>
          <w:u w:val="single"/>
        </w:rPr>
        <w:t xml:space="preserve">72801</w:t>
      </w:r>
    </w:p>
    <w:p>
      <w:r>
        <w:t xml:space="preserve">RT @HipHopIsDeaddd: NFL on pyörä normaaliksi.</w:t>
      </w:r>
    </w:p>
    <w:p>
      <w:r>
        <w:rPr>
          <w:b/>
          <w:u w:val="single"/>
        </w:rPr>
        <w:t xml:space="preserve">72802</w:t>
      </w:r>
    </w:p>
    <w:p>
      <w:r>
        <w:t xml:space="preserve">RT @HipHopIsDeaddd: Se mitä tapahtuu, kun annat pillun hallita sinua, sinä&amp;#8230;</w:t>
      </w:r>
    </w:p>
    <w:p>
      <w:r>
        <w:rPr>
          <w:b/>
          <w:u w:val="single"/>
        </w:rPr>
        <w:t xml:space="preserve">72803</w:t>
      </w:r>
    </w:p>
    <w:p>
      <w:r>
        <w:t xml:space="preserve">RT @HipHopIsDeaddd:</w:t>
        <w:t xml:space="preserve">Top ten rappers With no hoes</w:t>
        <w:br/>
        <w:t xml:space="preserve">1.Hopsin</w:t>
        <w:br/>
        <w:t xml:space="preserve">2.Lupe</w:t>
        <w:br/>
        <w:t xml:space="preserve">3.Canibus</w:t>
        <w:br/>
        <w:t xml:space="preserve">4.IMT</w:t>
        <w:br/>
        <w:t xml:space="preserve">5.Childish G</w:t>
        <w:br/>
        <w:t xml:space="preserve">6.Papoose</w:t>
        <w:br/>
        <w:t xml:space="preserve">7.Hopsin again</w:t>
        <w:br/>
        <w:t xml:space="preserve">8.Joell Ortiz</w:t>
        <w:br/>
        <w:t xml:space="preserve">9.Krs &amp;#8230</w:t>
      </w:r>
    </w:p>
    <w:p>
      <w:r>
        <w:rPr>
          <w:b/>
          <w:u w:val="single"/>
        </w:rPr>
        <w:t xml:space="preserve">72804</w:t>
      </w:r>
    </w:p>
    <w:p>
      <w:r>
        <w:t xml:space="preserve">RT @HistoryInPics: Liittoutuneiden sotilaat pilkkaavat Hitleriä valtakunnankanslian parvekkeella, Fred Ramage, 1945 http://t.co/hltkroqRys</w:t>
      </w:r>
    </w:p>
    <w:p>
      <w:r>
        <w:rPr>
          <w:b/>
          <w:u w:val="single"/>
        </w:rPr>
        <w:t xml:space="preserve">72805</w:t>
      </w:r>
    </w:p>
    <w:p>
      <w:r>
        <w:t xml:space="preserve">RT @HitTehBlunt:</w:t>
        <w:t xml:space="preserve">*hits blunt*</w:t>
        <w:br/>
        <w:br/>
        <w:t xml:space="preserve">"bruh if she tells me to go text my other hoes, but she's one of my hoes, do I keep texting her ?" http://t</w:t>
      </w:r>
    </w:p>
    <w:p>
      <w:r>
        <w:rPr>
          <w:b/>
          <w:u w:val="single"/>
        </w:rPr>
        <w:t xml:space="preserve">72806</w:t>
      </w:r>
    </w:p>
    <w:p>
      <w:r>
        <w:t xml:space="preserve">RT @HitmanHolla: RT @AYEVERB: OK katson mook vs. lux....kumpikaan ei ollut hyvä... Mutta mook voitti 3-0 ..tää ei ollu lähelläkään mua vs hitm&amp;#8230;</w:t>
      </w:r>
    </w:p>
    <w:p>
      <w:r>
        <w:rPr>
          <w:b/>
          <w:u w:val="single"/>
        </w:rPr>
        <w:t xml:space="preserve">72807</w:t>
      </w:r>
    </w:p>
    <w:p>
      <w:r>
        <w:t xml:space="preserve">RT @Hits_BIunts:</w:t>
        <w:t xml:space="preserve">*hits blunt*</w:t>
        <w:br/>
        <w:br/>
        <w:t xml:space="preserve">"bruh if she tells me to go text my other hoes, but she's one of my hoes, do I keep texting her ?" http://t</w:t>
      </w:r>
    </w:p>
    <w:p>
      <w:r>
        <w:rPr>
          <w:b/>
          <w:u w:val="single"/>
        </w:rPr>
        <w:t xml:space="preserve">72808</w:t>
      </w:r>
    </w:p>
    <w:p>
      <w:r>
        <w:t xml:space="preserve">RT @HlGHKEY: "Harrastan seksiä monien miesten kanssa, mutta en ole huora"......ja voin myydä crackia ihmisille enkä olla huumekauppias FOH HOE</w:t>
      </w:r>
    </w:p>
    <w:p>
      <w:r>
        <w:rPr>
          <w:b/>
          <w:u w:val="single"/>
        </w:rPr>
        <w:t xml:space="preserve">72809</w:t>
      </w:r>
    </w:p>
    <w:p>
      <w:r>
        <w:t xml:space="preserve">RT @HlGHKEY: Jos tyttö tekstaa hitaasti takaisin, sinun täytyy kysyä häneltä "kenelle muulle tekstailet?". Watch That bitch get more defensive than dwig&amp;#8230;</w:t>
      </w:r>
    </w:p>
    <w:p>
      <w:r>
        <w:rPr>
          <w:b/>
          <w:u w:val="single"/>
        </w:rPr>
        <w:t xml:space="preserve">72810</w:t>
      </w:r>
    </w:p>
    <w:p>
      <w:r>
        <w:t xml:space="preserve">RT @HntrMoore: Oletko koskaan soittanut exällesi, kun olet nussimassa sivuhuoraa? Joo, aion tehdä niin myöhemmin</w:t>
      </w:r>
    </w:p>
    <w:p>
      <w:r>
        <w:rPr>
          <w:b/>
          <w:u w:val="single"/>
        </w:rPr>
        <w:t xml:space="preserve">72811</w:t>
      </w:r>
    </w:p>
    <w:p>
      <w:r>
        <w:t xml:space="preserve">RT @HoboKarl: Miehet ovat usein rönsyileviä ja jälkeenjääneinä, mutta naiset esiintyvät roskaisina ja huumaantuneina, lainsuojattomina ja himokkaina http://t.co/A5&amp;#8230;</w:t>
      </w:r>
    </w:p>
    <w:p>
      <w:r>
        <w:rPr>
          <w:b/>
          <w:u w:val="single"/>
        </w:rPr>
        <w:t xml:space="preserve">72812</w:t>
      </w:r>
    </w:p>
    <w:p>
      <w:r>
        <w:t xml:space="preserve">RT @HobsonDarlene: "@1Corinthians126: @HobsonDarlene #BlessJesus Amos 3:3 Voivatko kaksi vaeltaa yhdessä, elleivät he ole yhtä mieltä?</w:t>
        <w:t xml:space="preserve">#DifferentLevels"</w:t>
        <w:br/>
        <w:t xml:space="preserve">&amp;#8230;</w:t>
      </w:r>
    </w:p>
    <w:p>
      <w:r>
        <w:rPr>
          <w:b/>
          <w:u w:val="single"/>
        </w:rPr>
        <w:t xml:space="preserve">72813</w:t>
      </w:r>
    </w:p>
    <w:p>
      <w:r>
        <w:t xml:space="preserve">RT @Hobson_2: Tämä on lintujen kannalta.</w:t>
      </w:r>
    </w:p>
    <w:p>
      <w:r>
        <w:rPr>
          <w:b/>
          <w:u w:val="single"/>
        </w:rPr>
        <w:t xml:space="preserve">72814</w:t>
      </w:r>
    </w:p>
    <w:p>
      <w:r>
        <w:t xml:space="preserve">RT @HockeyDrunk: "Playoff hockey sucks." Hemmo, ota snickers. Olet jälkeenjäänyt, kun olet nälkäinen.</w:t>
      </w:r>
    </w:p>
    <w:p>
      <w:r>
        <w:rPr>
          <w:b/>
          <w:u w:val="single"/>
        </w:rPr>
        <w:t xml:space="preserve">72815</w:t>
      </w:r>
    </w:p>
    <w:p>
      <w:r>
        <w:t xml:space="preserve">RT @HoeFact: Älä luota näihin huoriin http://t.co/03SoHP4P41</w:t>
      </w:r>
    </w:p>
    <w:p>
      <w:r>
        <w:rPr>
          <w:b/>
          <w:u w:val="single"/>
        </w:rPr>
        <w:t xml:space="preserve">72816</w:t>
      </w:r>
    </w:p>
    <w:p>
      <w:r>
        <w:t xml:space="preserve">RT @HoesScreamTessa: &amp;#128184; &amp;amp; hoes &amp;#128131;.</w:t>
      </w:r>
    </w:p>
    <w:p>
      <w:r>
        <w:rPr>
          <w:b/>
          <w:u w:val="single"/>
        </w:rPr>
        <w:t xml:space="preserve">72817</w:t>
      </w:r>
    </w:p>
    <w:p>
      <w:r>
        <w:t xml:space="preserve">RT @Hoes_LoveMe: Nämä huorat pitävät neekereistä, jotka käyttävät rahaa eivätkä puhu siitä.</w:t>
      </w:r>
    </w:p>
    <w:p>
      <w:r>
        <w:rPr>
          <w:b/>
          <w:u w:val="single"/>
        </w:rPr>
        <w:t xml:space="preserve">72818</w:t>
      </w:r>
    </w:p>
    <w:p>
      <w:r>
        <w:t xml:space="preserve">RT @Hokuboku: Pidän siitä, että sain selville, että Facebook-kommentteja voi nyt muokata Twitterin trenditietoisen aiheen kautta. Luulisi, että kuulisin noin ...</w:t>
      </w:r>
    </w:p>
    <w:p>
      <w:r>
        <w:rPr>
          <w:b/>
          <w:u w:val="single"/>
        </w:rPr>
        <w:t xml:space="preserve">72819</w:t>
      </w:r>
    </w:p>
    <w:p>
      <w:r>
        <w:t xml:space="preserve">RT @HoldMyCrown_23: &amp;#8220;@daniellurrr: Hitto, nämä yläasteikäiset ämmät näyttävät aikuisilta näissä alastonkuvissa&amp;#128563;&amp;#8221;</w:t>
      </w:r>
    </w:p>
    <w:p>
      <w:r>
        <w:rPr>
          <w:b/>
          <w:u w:val="single"/>
        </w:rPr>
        <w:t xml:space="preserve">72820</w:t>
      </w:r>
    </w:p>
    <w:p>
      <w:r>
        <w:t xml:space="preserve">RT @HollyRFisher: Eikö olekin hassua, että ihmiset, jotka kutsuvat minua lihavaksi, rumaksi, huoraksi, tyhmäksi, kusipääksi, nartuksi jne., ovat samoja, jotka valittavat siitä, että&amp;#8230;</w:t>
      </w:r>
    </w:p>
    <w:p>
      <w:r>
        <w:rPr>
          <w:b/>
          <w:u w:val="single"/>
        </w:rPr>
        <w:t xml:space="preserve">72821</w:t>
      </w:r>
    </w:p>
    <w:p>
      <w:r>
        <w:t xml:space="preserve">RT @HollywoodLavish: Haluan todellisen suhteen &amp;#9994;&amp;#128272; ei pelejä, ei valheita, ei sivuhuoroja, vain minä ja sinä &amp;#128143;&amp;#128145;&amp;#128107;&amp;#128081;&amp;#128525;&amp;#128152;&amp;#128141;</w:t>
      </w:r>
    </w:p>
    <w:p>
      <w:r>
        <w:rPr>
          <w:b/>
          <w:u w:val="single"/>
        </w:rPr>
        <w:t xml:space="preserve">72822</w:t>
      </w:r>
    </w:p>
    <w:p>
      <w:r>
        <w:t xml:space="preserve">RT @Hollywoood_ty: RT &amp;#8220;@Hotphillyboi: Lawd Jesus, this can't be real&amp;#128514; http://t.co/zcjlHvSHOZ&amp;#8221;shit to ghetto to be real lol</w:t>
      </w:r>
    </w:p>
    <w:p>
      <w:r>
        <w:rPr>
          <w:b/>
          <w:u w:val="single"/>
        </w:rPr>
        <w:t xml:space="preserve">72823</w:t>
      </w:r>
    </w:p>
    <w:p>
      <w:r>
        <w:t xml:space="preserve">RT @HolyJacob: #InBaltimore jos olet houkutteleva jokainen uskoo, että sinulla on neekerit / nartut riippumatta siitä, onko sinulla oikeasti vai ei ole</w:t>
      </w:r>
    </w:p>
    <w:p>
      <w:r>
        <w:rPr>
          <w:b/>
          <w:u w:val="single"/>
        </w:rPr>
        <w:t xml:space="preserve">72824</w:t>
      </w:r>
    </w:p>
    <w:p>
      <w:r>
        <w:t xml:space="preserve">RT @Holyfield67: Jihadistien työtapaturmat: http://t.co/JUphsx1zps #Celebrate&amp;#8230;</w:t>
      </w:r>
    </w:p>
    <w:p>
      <w:r>
        <w:rPr>
          <w:b/>
          <w:u w:val="single"/>
        </w:rPr>
        <w:t xml:space="preserve">72825</w:t>
      </w:r>
    </w:p>
    <w:p>
      <w:r>
        <w:t xml:space="preserve">RT @HoneyGuwop: &amp;#128533;&amp;#128543;&amp;#128553; im not ready to see y'all hoes tweet "new year, new me" &amp;#128546;</w:t>
      </w:r>
    </w:p>
    <w:p>
      <w:r>
        <w:rPr>
          <w:b/>
          <w:u w:val="single"/>
        </w:rPr>
        <w:t xml:space="preserve">72826</w:t>
      </w:r>
    </w:p>
    <w:p>
      <w:r>
        <w:t xml:space="preserve">RT @Honey_GotBunns: @1stBlocJeremiah lmfaoo NEVER I be Dolo , I dont got no niggas, &amp;amp; for my old hoes FUCK ALL THEM &amp;#128074;&amp;#128514;&amp;#128514;&amp;#128514;&amp;#128514;</w:t>
      </w:r>
    </w:p>
    <w:p>
      <w:r>
        <w:rPr>
          <w:b/>
          <w:u w:val="single"/>
        </w:rPr>
        <w:t xml:space="preserve">72827</w:t>
      </w:r>
    </w:p>
    <w:p>
      <w:r>
        <w:t xml:space="preserve">RT @HoneyyDip__: +1 RT @gingersospicy_: Minä. RT @viaNAWF: @ lihava ämmä, joka on lihava, mutta luulee olevansa paksu ja iso sakko.</w:t>
      </w:r>
    </w:p>
    <w:p>
      <w:r>
        <w:rPr>
          <w:b/>
          <w:u w:val="single"/>
        </w:rPr>
        <w:t xml:space="preserve">72828</w:t>
      </w:r>
    </w:p>
    <w:p>
      <w:r>
        <w:t xml:space="preserve">RT @HoodBibIe: "Sivuhuorat eivät saa rakkautta" - Thotologia 6:13</w:t>
      </w:r>
    </w:p>
    <w:p>
      <w:r>
        <w:rPr>
          <w:b/>
          <w:u w:val="single"/>
        </w:rPr>
        <w:t xml:space="preserve">72829</w:t>
      </w:r>
    </w:p>
    <w:p>
      <w:r>
        <w:t xml:space="preserve">RT @HoodBibIe: "Sinulla ei saa olla tyyppiä: pahat ämmät on ainoa asia, josta pidät" - HerAssFat 6:15</w:t>
      </w:r>
    </w:p>
    <w:p>
      <w:r>
        <w:rPr>
          <w:b/>
          <w:u w:val="single"/>
        </w:rPr>
        <w:t xml:space="preserve">72830</w:t>
      </w:r>
    </w:p>
    <w:p>
      <w:r>
        <w:t xml:space="preserve">RT @HoodBibIe: Ja seitsemäntenä päivänä Jumala sanoi: "Nämä huorat ovat kaikille"."</w:t>
      </w:r>
    </w:p>
    <w:p>
      <w:r>
        <w:rPr>
          <w:b/>
          <w:u w:val="single"/>
        </w:rPr>
        <w:t xml:space="preserve">72831</w:t>
      </w:r>
    </w:p>
    <w:p>
      <w:r>
        <w:t xml:space="preserve">RT @HoodJesusYo:</w:t>
        <w:t xml:space="preserve">Sukunimi: Sinner</w:t>
        <w:br/>
        <w:t xml:space="preserve">Etunimi: Imma</w:t>
        <w:br/>
        <w:t xml:space="preserve">Like ur pancakes in tha mornin,</w:t>
        <w:br/>
        <w:t xml:space="preserve">He got u covered like Aunt Jemima</w:t>
      </w:r>
    </w:p>
    <w:p>
      <w:r>
        <w:rPr>
          <w:b/>
          <w:u w:val="single"/>
        </w:rPr>
        <w:t xml:space="preserve">72832</w:t>
      </w:r>
    </w:p>
    <w:p>
      <w:r>
        <w:t xml:space="preserve">RT @Hoodrichnick: Miksi te neekerit kaasutatte näitä sekopäisiä narttuja? &amp;#128553;&amp;#128553;</w:t>
      </w:r>
    </w:p>
    <w:p>
      <w:r>
        <w:rPr>
          <w:b/>
          <w:u w:val="single"/>
        </w:rPr>
        <w:t xml:space="preserve">72833</w:t>
      </w:r>
    </w:p>
    <w:p>
      <w:r>
        <w:t xml:space="preserve">RT @HoodsButtCrack: @vegebitemeash 10 brownie-pistettä sinulle</w:t>
      </w:r>
    </w:p>
    <w:p>
      <w:r>
        <w:rPr>
          <w:b/>
          <w:u w:val="single"/>
        </w:rPr>
        <w:t xml:space="preserve">72834</w:t>
      </w:r>
    </w:p>
    <w:p>
      <w:r>
        <w:t xml:space="preserve">RT @Hoodstarz_Dread: Pääsyy, miksi minulla ei ole tyttöä, koska en ole koskaan löytänyt yhtään ämmää, joka yrittää saada rahaa kanssani, kuten kaikki huorat&amp;#8230;</w:t>
      </w:r>
    </w:p>
    <w:p>
      <w:r>
        <w:rPr>
          <w:b/>
          <w:u w:val="single"/>
        </w:rPr>
        <w:t xml:space="preserve">72835</w:t>
      </w:r>
    </w:p>
    <w:p>
      <w:r>
        <w:t xml:space="preserve">RT @HootieGang4Ever: Des bitches swear dey faithful</w:t>
      </w:r>
    </w:p>
    <w:p>
      <w:r>
        <w:rPr>
          <w:b/>
          <w:u w:val="single"/>
        </w:rPr>
        <w:t xml:space="preserve">72836</w:t>
      </w:r>
    </w:p>
    <w:p>
      <w:r>
        <w:t xml:space="preserve">RT @HornyFacts: Tyttö TIETÄÄ, milloin ämmä pitää poikaystävästään &amp;#128564;&amp;#128080;</w:t>
      </w:r>
    </w:p>
    <w:p>
      <w:r>
        <w:rPr>
          <w:b/>
          <w:u w:val="single"/>
        </w:rPr>
        <w:t xml:space="preserve">72837</w:t>
      </w:r>
    </w:p>
    <w:p>
      <w:r>
        <w:t xml:space="preserve">RT @HornyFacts: Fuck twerking, bitch can you cook?</w:t>
      </w:r>
    </w:p>
    <w:p>
      <w:r>
        <w:rPr>
          <w:b/>
          <w:u w:val="single"/>
        </w:rPr>
        <w:t xml:space="preserve">72838</w:t>
      </w:r>
    </w:p>
    <w:p>
      <w:r>
        <w:t xml:space="preserve">RT @HornyFacts: Titanic: Kutsun penistäni Titaniciksi, koska niin moni ämmä meni sen päälle.</w:t>
      </w:r>
    </w:p>
    <w:p>
      <w:r>
        <w:rPr>
          <w:b/>
          <w:u w:val="single"/>
        </w:rPr>
        <w:t xml:space="preserve">72839</w:t>
      </w:r>
    </w:p>
    <w:p>
      <w:r>
        <w:t xml:space="preserve">RT @HornyFacts: Factynyfacts: Mielipiteesi on merkityksetön, koska olet kusipää.</w:t>
      </w:r>
    </w:p>
    <w:p>
      <w:r>
        <w:rPr>
          <w:b/>
          <w:u w:val="single"/>
        </w:rPr>
        <w:t xml:space="preserve">72840</w:t>
      </w:r>
    </w:p>
    <w:p>
      <w:r>
        <w:t xml:space="preserve">RT @HornyFacts: eräs tyttö twiittasi: "saatat olla ghetto, jos tuot ruokaa ulkopuolelta elokuviin"</w:t>
        <w:br/>
        <w:br/>
        <w:t xml:space="preserve">ei, saatat olla tyhmä, jos maksat 4,99 a&amp;#8230</w:t>
      </w:r>
    </w:p>
    <w:p>
      <w:r>
        <w:rPr>
          <w:b/>
          <w:u w:val="single"/>
        </w:rPr>
        <w:t xml:space="preserve">72841</w:t>
      </w:r>
    </w:p>
    <w:p>
      <w:r>
        <w:t xml:space="preserve">RT @HoskinsTy96: &amp;#8220;@xjessica14x: Brandon on niin ärsyttävä&amp;#8221;ja pikku ämmä.</w:t>
      </w:r>
    </w:p>
    <w:p>
      <w:r>
        <w:rPr>
          <w:b/>
          <w:u w:val="single"/>
        </w:rPr>
        <w:t xml:space="preserve">72842</w:t>
      </w:r>
    </w:p>
    <w:p>
      <w:r>
        <w:t xml:space="preserve">RT @HoskinsTy96: @Vontey_isa_boss &amp;#128514;&amp;#128514;&amp;#128514; ghetto ass mofos</w:t>
      </w:r>
    </w:p>
    <w:p>
      <w:r>
        <w:rPr>
          <w:b/>
          <w:u w:val="single"/>
        </w:rPr>
        <w:t xml:space="preserve">72843</w:t>
      </w:r>
    </w:p>
    <w:p>
      <w:r>
        <w:t xml:space="preserve">RT @Hotsausage_: Onko rikos, jos neekeri haluaa vain syödä pillua?</w:t>
      </w:r>
    </w:p>
    <w:p>
      <w:r>
        <w:rPr>
          <w:b/>
          <w:u w:val="single"/>
        </w:rPr>
        <w:t xml:space="preserve">72844</w:t>
      </w:r>
    </w:p>
    <w:p>
      <w:r>
        <w:t xml:space="preserve">RT @HowardRoper: Kunnioita sitä, mutta älä pilkkaa sitä tai tee negatiivisia huomautuksia&amp;#8230;</w:t>
      </w:r>
    </w:p>
    <w:p>
      <w:r>
        <w:rPr>
          <w:b/>
          <w:u w:val="single"/>
        </w:rPr>
        <w:t xml:space="preserve">72845</w:t>
      </w:r>
    </w:p>
    <w:p>
      <w:r>
        <w:t xml:space="preserve">RT @HtOwNzOuTLaW713: Keshawn Martin on niinooooooooooo vitun roskasakkia!!!!</w:t>
      </w:r>
    </w:p>
    <w:p>
      <w:r>
        <w:rPr>
          <w:b/>
          <w:u w:val="single"/>
        </w:rPr>
        <w:t xml:space="preserve">72846</w:t>
      </w:r>
    </w:p>
    <w:p>
      <w:r>
        <w:t xml:space="preserve">RT @Httpjaebee: hoes Be going through depression when they dude in jail bc other females gettn toldn the same shit they all need to be there&amp;#8230;</w:t>
      </w:r>
    </w:p>
    <w:p>
      <w:r>
        <w:rPr>
          <w:b/>
          <w:u w:val="single"/>
        </w:rPr>
        <w:t xml:space="preserve">72847</w:t>
      </w:r>
    </w:p>
    <w:p>
      <w:r>
        <w:t xml:space="preserve">RT @HuffingtonPost: Obama: Obama: Obama: "Aion aina tehdä kaiken tarvittavan suojellakseni Amerikan kansaa ja puolustautuakseni kehittyviltä uhkilta, jotka kohdistuvat ho&amp;#8230;</w:t>
      </w:r>
    </w:p>
    <w:p>
      <w:r>
        <w:rPr>
          <w:b/>
          <w:u w:val="single"/>
        </w:rPr>
        <w:t xml:space="preserve">72848</w:t>
      </w:r>
    </w:p>
    <w:p>
      <w:r>
        <w:t xml:space="preserve">RT @HugMakeEm: Rakastan pahaa narttua, jolla on asenne, idk miksi, mutta söpöläinen, joka on villi, on seksikäs kuin vittu.</w:t>
      </w:r>
    </w:p>
    <w:p>
      <w:r>
        <w:rPr>
          <w:b/>
          <w:u w:val="single"/>
        </w:rPr>
        <w:t xml:space="preserve">72849</w:t>
      </w:r>
    </w:p>
    <w:p>
      <w:r>
        <w:t xml:space="preserve">RT @HugMakeEm: Vältän sitoutumista, koska nämä huorat eivät ole uskollisia.</w:t>
      </w:r>
    </w:p>
    <w:p>
      <w:r>
        <w:rPr>
          <w:b/>
          <w:u w:val="single"/>
        </w:rPr>
        <w:t xml:space="preserve">72850</w:t>
      </w:r>
    </w:p>
    <w:p>
      <w:r>
        <w:t xml:space="preserve">RT @HuhWhatsACondom: BRUUUUUUH &amp;#128557;&amp;#128557;&amp;#128557;&amp;#128557;&amp;#128514;&amp;#128514;&amp;#128514;&amp;#128514; &amp;#8220;@MySportsLegion: Kobe huuteli eilen illalla Dwight Howardille: "You a bitch ass n*****"? https://t.co&amp;#8230;</w:t>
      </w:r>
    </w:p>
    <w:p>
      <w:r>
        <w:rPr>
          <w:b/>
          <w:u w:val="single"/>
        </w:rPr>
        <w:t xml:space="preserve">72851</w:t>
      </w:r>
    </w:p>
    <w:p>
      <w:r>
        <w:t xml:space="preserve">RT @HuhWhatsACondom: &amp;#8220;@SuLuNatDigga: You a faggot for kicking a field goal RT @DeionGottaSTFU: just got beat 44 to 3 in Madden"&amp;#8221;</w:t>
      </w:r>
    </w:p>
    <w:p>
      <w:r>
        <w:rPr>
          <w:b/>
          <w:u w:val="single"/>
        </w:rPr>
        <w:t xml:space="preserve">72852</w:t>
      </w:r>
    </w:p>
    <w:p>
      <w:r>
        <w:t xml:space="preserve">RT @HuhWhatsACondom: @BETAwards http://t.co/rUJNu1l7t8 http://t.co/rUJNu1l7t8</w:t>
      </w:r>
    </w:p>
    <w:p>
      <w:r>
        <w:rPr>
          <w:b/>
          <w:u w:val="single"/>
        </w:rPr>
        <w:t xml:space="preserve">72853</w:t>
      </w:r>
    </w:p>
    <w:p>
      <w:r>
        <w:t xml:space="preserve">RT @HumanX86: #2013Faves RT @DgDynasty @88TilEternity @HumanX86 @LakeshoreJohnny I ain&amp;#8217;t tryna see @VertrellCarter nigger legs in a bikini &amp;#128562;</w:t>
      </w:r>
    </w:p>
    <w:p>
      <w:r>
        <w:rPr>
          <w:b/>
          <w:u w:val="single"/>
        </w:rPr>
        <w:t xml:space="preserve">72854</w:t>
      </w:r>
    </w:p>
    <w:p>
      <w:r>
        <w:t xml:space="preserve">RT @Humxnerror: Emme voi olla siistejä, jos olet koko ajan pikku narttu.</w:t>
      </w:r>
    </w:p>
    <w:p>
      <w:r>
        <w:rPr>
          <w:b/>
          <w:u w:val="single"/>
        </w:rPr>
        <w:t xml:space="preserve">72855</w:t>
      </w:r>
    </w:p>
    <w:p>
      <w:r>
        <w:t xml:space="preserve">RT @HunneeMolassess: Eli jos hänen jalkansa eivät hankaa toisiaan, se tarkoittaa, että hänen pwoosinsa on roskaa? ...</w:t>
        <w:br/>
        <w:t xml:space="preserve">Kuulin juuri tämän.</w:t>
      </w:r>
    </w:p>
    <w:p>
      <w:r>
        <w:rPr>
          <w:b/>
          <w:u w:val="single"/>
        </w:rPr>
        <w:t xml:space="preserve">72856</w:t>
      </w:r>
    </w:p>
    <w:p>
      <w:r>
        <w:t xml:space="preserve">RT @Huntermoore: Jos hän ei ota sitä perseeseen, sano nartulle, että jätät väliin.</w:t>
      </w:r>
    </w:p>
    <w:p>
      <w:r>
        <w:rPr>
          <w:b/>
          <w:u w:val="single"/>
        </w:rPr>
        <w:t xml:space="preserve">72857</w:t>
      </w:r>
    </w:p>
    <w:p>
      <w:r>
        <w:t xml:space="preserve">RT @Huntermoore: RETWEETTAA, jos olet nussinut jonkun narttua!</w:t>
      </w:r>
    </w:p>
    <w:p>
      <w:r>
        <w:rPr>
          <w:b/>
          <w:u w:val="single"/>
        </w:rPr>
        <w:t xml:space="preserve">72858</w:t>
      </w:r>
    </w:p>
    <w:p>
      <w:r>
        <w:t xml:space="preserve">RT @Hurricane_Dame: En ole koskaan ymmärtänyt koko sitä nartun päälle kusemisen trendiä, joka oli liikkeellä... Pidän nartuistani puhtaina, mayne...</w:t>
      </w:r>
    </w:p>
    <w:p>
      <w:r>
        <w:rPr>
          <w:b/>
          <w:u w:val="single"/>
        </w:rPr>
        <w:t xml:space="preserve">72859</w:t>
      </w:r>
    </w:p>
    <w:p>
      <w:r>
        <w:t xml:space="preserve">RT @HyPPeR_: I just roasted a hoe</w:t>
      </w:r>
    </w:p>
    <w:p>
      <w:r>
        <w:rPr>
          <w:b/>
          <w:u w:val="single"/>
        </w:rPr>
        <w:t xml:space="preserve">72860</w:t>
      </w:r>
    </w:p>
    <w:p>
      <w:r>
        <w:t xml:space="preserve">RT @Hype: Tykkään nekrujen piiskoista.</w:t>
      </w:r>
    </w:p>
    <w:p>
      <w:r>
        <w:rPr>
          <w:b/>
          <w:u w:val="single"/>
        </w:rPr>
        <w:t xml:space="preserve">72861</w:t>
      </w:r>
    </w:p>
    <w:p>
      <w:r>
        <w:t xml:space="preserve">RT @IAMMISSRAMIREZ: Charlie Sheen on mies lol http://t.co/FCfSbvAphh http://t.co/FCfSbvAphh</w:t>
      </w:r>
    </w:p>
    <w:p>
      <w:r>
        <w:rPr>
          <w:b/>
          <w:u w:val="single"/>
        </w:rPr>
        <w:t xml:space="preserve">72862</w:t>
      </w:r>
    </w:p>
    <w:p>
      <w:r>
        <w:t xml:space="preserve">RT @IAMNICKlMINAJ: HUOMIO! Legginsit eivät ole kaikille. Varsinkin teille virtahevon näköisille huorille!</w:t>
      </w:r>
    </w:p>
    <w:p>
      <w:r>
        <w:rPr>
          <w:b/>
          <w:u w:val="single"/>
        </w:rPr>
        <w:t xml:space="preserve">72863</w:t>
      </w:r>
    </w:p>
    <w:p>
      <w:r>
        <w:t xml:space="preserve">RT @IAMNICKlMINAJ: En sano, että hän on huora, mutta hän on ollut enemmän nakkeja kuin Heinz Ketchup.</w:t>
      </w:r>
    </w:p>
    <w:p>
      <w:r>
        <w:rPr>
          <w:b/>
          <w:u w:val="single"/>
        </w:rPr>
        <w:t xml:space="preserve">72864</w:t>
      </w:r>
    </w:p>
    <w:p>
      <w:r>
        <w:t xml:space="preserve">RT @IAMTreyu: Meidän on päästävä eroon roskaperse Alex Smithistä.</w:t>
      </w:r>
    </w:p>
    <w:p>
      <w:r>
        <w:rPr>
          <w:b/>
          <w:u w:val="single"/>
        </w:rPr>
        <w:t xml:space="preserve">72865</w:t>
      </w:r>
    </w:p>
    <w:p>
      <w:r>
        <w:t xml:space="preserve">RT @IAmBobo_: Mitä tapahtui vanhalle wiggalle?? Se tippuri.</w:t>
      </w:r>
    </w:p>
    <w:p>
      <w:r>
        <w:rPr>
          <w:b/>
          <w:u w:val="single"/>
        </w:rPr>
        <w:t xml:space="preserve">72866</w:t>
      </w:r>
    </w:p>
    <w:p>
      <w:r>
        <w:t xml:space="preserve">RT @IAmNiaRich: Nigga huusi kuin Lil bitch lol</w:t>
        <w:br/>
        <w:br/>
        <w:t xml:space="preserve">https://t.co/b1qBnDPxdv</w:t>
      </w:r>
    </w:p>
    <w:p>
      <w:r>
        <w:rPr>
          <w:b/>
          <w:u w:val="single"/>
        </w:rPr>
        <w:t xml:space="preserve">72867</w:t>
      </w:r>
    </w:p>
    <w:p>
      <w:r>
        <w:t xml:space="preserve">RT @IAm_Beautyfull: minun kinkkiset silmäni &amp;#128557;&amp;#128584;</w:t>
      </w:r>
    </w:p>
    <w:p>
      <w:r>
        <w:rPr>
          <w:b/>
          <w:u w:val="single"/>
        </w:rPr>
        <w:t xml:space="preserve">72868</w:t>
      </w:r>
    </w:p>
    <w:p>
      <w:r>
        <w:t xml:space="preserve">RT @IDontClaimHoes: Yung berg teki ämmäliikkeen &amp;#128530;&amp;#128514;</w:t>
      </w:r>
    </w:p>
    <w:p>
      <w:r>
        <w:rPr>
          <w:b/>
          <w:u w:val="single"/>
        </w:rPr>
        <w:t xml:space="preserve">72869</w:t>
      </w:r>
    </w:p>
    <w:p>
      <w:r>
        <w:t xml:space="preserve">RT @IEatHeartsBitch: Jos sanot hänelle, että mulkku on hyvä, hän haluaa kokeilla, jos sanot hänelle, että se on hullu, hän haluaa nähdä sen itse. A hoe gone be a h&amp;#8230;</w:t>
      </w:r>
    </w:p>
    <w:p>
      <w:r>
        <w:rPr>
          <w:b/>
          <w:u w:val="single"/>
        </w:rPr>
        <w:t xml:space="preserve">72870</w:t>
      </w:r>
    </w:p>
    <w:p>
      <w:r>
        <w:t xml:space="preserve">RT @IEsoFab: &amp;#128514; RT @VeronicaGK: Kyllä minulla on isot kädet lol olen iso narttu 5'10 lol minulla ei ole pieniä käsiä &amp;#128514;&amp;#128514;&amp;#128514;&amp;#128514;&amp;#128514;</w:t>
      </w:r>
    </w:p>
    <w:p>
      <w:r>
        <w:rPr>
          <w:b/>
          <w:u w:val="single"/>
        </w:rPr>
        <w:t xml:space="preserve">72871</w:t>
      </w:r>
    </w:p>
    <w:p>
      <w:r>
        <w:t xml:space="preserve">RT @IExamineTitties: Liian monet ämmät luottavat tiukasti ulkonäköönsä. Eivät voi tuoda pöytään muuta kuin 100 tykkäystä ja iPhonen &amp;#128514;&amp;#128514;</w:t>
      </w:r>
    </w:p>
    <w:p>
      <w:r>
        <w:rPr>
          <w:b/>
          <w:u w:val="single"/>
        </w:rPr>
        <w:t xml:space="preserve">72872</w:t>
      </w:r>
    </w:p>
    <w:p>
      <w:r>
        <w:t xml:space="preserve">RT @IGGYAZALEA: se on kuin mies, joka pyytää numeroasi ja sanoo sitten, että olet ruma ja narttu, kun kieltäydyt&amp;#8230;</w:t>
      </w:r>
    </w:p>
    <w:p>
      <w:r>
        <w:rPr>
          <w:b/>
          <w:u w:val="single"/>
        </w:rPr>
        <w:t xml:space="preserve">72873</w:t>
      </w:r>
    </w:p>
    <w:p>
      <w:r>
        <w:t xml:space="preserve">RT @IHaveSex_Alot: @100D_ real shiit my niggah &amp;#128175;&amp;#9994;</w:t>
      </w:r>
    </w:p>
    <w:p>
      <w:r>
        <w:rPr>
          <w:b/>
          <w:u w:val="single"/>
        </w:rPr>
        <w:t xml:space="preserve">72874</w:t>
      </w:r>
    </w:p>
    <w:p>
      <w:r>
        <w:t xml:space="preserve">RT @IHaveSex_Alot: I don't lov deez hoes at all..&amp;#128076;</w:t>
      </w:r>
    </w:p>
    <w:p>
      <w:r>
        <w:rPr>
          <w:b/>
          <w:u w:val="single"/>
        </w:rPr>
        <w:t xml:space="preserve">72875</w:t>
      </w:r>
    </w:p>
    <w:p>
      <w:r>
        <w:t xml:space="preserve">RT @III_XXVIII_LIII: Omg kahden apinakaksikon ei olisi koskaan pitänyt kutsua toista tyttöä rumaksi. Niillä on paksummat viikset kuin mulla &amp;#128534;</w:t>
      </w:r>
    </w:p>
    <w:p>
      <w:r>
        <w:rPr>
          <w:b/>
          <w:u w:val="single"/>
        </w:rPr>
        <w:t xml:space="preserve">72876</w:t>
      </w:r>
    </w:p>
    <w:p>
      <w:r>
        <w:t xml:space="preserve">RT @IINKY_chiefwuk: @ChiefKeef u a bitch shorty #TURNUP #OTF</w:t>
      </w:r>
    </w:p>
    <w:p>
      <w:r>
        <w:rPr>
          <w:b/>
          <w:u w:val="single"/>
        </w:rPr>
        <w:t xml:space="preserve">72877</w:t>
      </w:r>
    </w:p>
    <w:p>
      <w:r>
        <w:t xml:space="preserve">RT @IJustBeChillinn: älä vittuile ja suutu, kun lopetan yrittämisen lol</w:t>
      </w:r>
    </w:p>
    <w:p>
      <w:r>
        <w:rPr>
          <w:b/>
          <w:u w:val="single"/>
        </w:rPr>
        <w:t xml:space="preserve">72878</w:t>
      </w:r>
    </w:p>
    <w:p>
      <w:r>
        <w:t xml:space="preserve">RT @IKeepitRealer:</w:t>
        <w:t xml:space="preserve">ChrisBrown a bitch 4 hittin a Woman</w:t>
        <w:br/>
        <w:t xml:space="preserve">JayZ a bitch 4 letin a woman hit him</w:t>
        <w:br/>
        <w:t xml:space="preserve">bitches needa make up ya mind &amp;#128134;</w:t>
        <w:br/>
        <w:t xml:space="preserve">Yah want yah a&amp;#8230</w:t>
      </w:r>
    </w:p>
    <w:p>
      <w:r>
        <w:rPr>
          <w:b/>
          <w:u w:val="single"/>
        </w:rPr>
        <w:t xml:space="preserve">72879</w:t>
      </w:r>
    </w:p>
    <w:p>
      <w:r>
        <w:t xml:space="preserve">RT @ILongDickHoes_: When bitches say that your dick game is stupid http://t.co/cW5uOqx4DS.</w:t>
      </w:r>
    </w:p>
    <w:p>
      <w:r>
        <w:rPr>
          <w:b/>
          <w:u w:val="single"/>
        </w:rPr>
        <w:t xml:space="preserve">72880</w:t>
      </w:r>
    </w:p>
    <w:p>
      <w:r>
        <w:t xml:space="preserve">RT @ISLANDBOI_RAMBO: @1stBlocJeremiah tuo huora Starleasha, jonka kuulin antavan neekerille hyvää koulutusta Lmao</w:t>
      </w:r>
    </w:p>
    <w:p>
      <w:r>
        <w:rPr>
          <w:b/>
          <w:u w:val="single"/>
        </w:rPr>
        <w:t xml:space="preserve">72881</w:t>
      </w:r>
    </w:p>
    <w:p>
      <w:r>
        <w:t xml:space="preserve">RT @IScoutGirls: @verbally_abrupt bitch where u been</w:t>
      </w:r>
    </w:p>
    <w:p>
      <w:r>
        <w:rPr>
          <w:b/>
          <w:u w:val="single"/>
        </w:rPr>
        <w:t xml:space="preserve">72882</w:t>
      </w:r>
    </w:p>
    <w:p>
      <w:r>
        <w:t xml:space="preserve">RT @ITold_U_iDGAF: ion laittaa paska pass a bitch</w:t>
      </w:r>
    </w:p>
    <w:p>
      <w:r>
        <w:rPr>
          <w:b/>
          <w:u w:val="single"/>
        </w:rPr>
        <w:t xml:space="preserve">72883</w:t>
      </w:r>
    </w:p>
    <w:p>
      <w:r>
        <w:t xml:space="preserve">RT @IWILLSTILLRISE: Jos et ole alligaattori, olet alligaattorin syötti #gatornation</w:t>
      </w:r>
    </w:p>
    <w:p>
      <w:r>
        <w:rPr>
          <w:b/>
          <w:u w:val="single"/>
        </w:rPr>
        <w:t xml:space="preserve">72884</w:t>
      </w:r>
    </w:p>
    <w:p>
      <w:r>
        <w:t xml:space="preserve">RT @I_AM_YOUNGPAPER: "@Shane_A1: @I_AM_YOUNGPAPER boy wat in dat bitch eatin lunch err other day" Im Tellin Ya</w:t>
      </w:r>
    </w:p>
    <w:p>
      <w:r>
        <w:rPr>
          <w:b/>
          <w:u w:val="single"/>
        </w:rPr>
        <w:t xml:space="preserve">72885</w:t>
      </w:r>
    </w:p>
    <w:p>
      <w:r>
        <w:t xml:space="preserve">RT @I_Be_kOoLz Ruoka on hyvää... paitsi se riisi, jonka se ämmä keittää maanantaina viikoksi + Tootsies?</w:t>
      </w:r>
    </w:p>
    <w:p>
      <w:r>
        <w:rPr>
          <w:b/>
          <w:u w:val="single"/>
        </w:rPr>
        <w:t xml:space="preserve">72886</w:t>
      </w:r>
    </w:p>
    <w:p>
      <w:r>
        <w:t xml:space="preserve">RT @I_Be_kOoLz Rough face hoes be having all the kids...Who did this to u???&amp;#128553;&amp;#128553;&amp;#128553;&amp;#128553; + Self esteem issues.More kids = secured love.</w:t>
      </w:r>
    </w:p>
    <w:p>
      <w:r>
        <w:rPr>
          <w:b/>
          <w:u w:val="single"/>
        </w:rPr>
        <w:t xml:space="preserve">72887</w:t>
      </w:r>
    </w:p>
    <w:p>
      <w:r>
        <w:t xml:space="preserve">RT @I_Be_kOoLz: I hate u fertile hoes: Leave ya kids unattended cause u wanna "Turn up" I hate u fertile hoes</w:t>
      </w:r>
    </w:p>
    <w:p>
      <w:r>
        <w:rPr>
          <w:b/>
          <w:u w:val="single"/>
        </w:rPr>
        <w:t xml:space="preserve">72888</w:t>
      </w:r>
    </w:p>
    <w:p>
      <w:r>
        <w:t xml:space="preserve">RT @I_Dnt_Giv3A_Fuk: Good pussy will make a nigga cum quick shit be over faster than a vine video</w:t>
      </w:r>
    </w:p>
    <w:p>
      <w:r>
        <w:rPr>
          <w:b/>
          <w:u w:val="single"/>
        </w:rPr>
        <w:t xml:space="preserve">72889</w:t>
      </w:r>
    </w:p>
    <w:p>
      <w:r>
        <w:t xml:space="preserve">RT @I_DontKIAra: Se ei ole mitään &amp;#9986;&amp;#65039; se ämmä pois &amp;#128075;&amp;#128514;</w:t>
      </w:r>
    </w:p>
    <w:p>
      <w:r>
        <w:rPr>
          <w:b/>
          <w:u w:val="single"/>
        </w:rPr>
        <w:t xml:space="preserve">72890</w:t>
      </w:r>
    </w:p>
    <w:p>
      <w:r>
        <w:t xml:space="preserve">RT @I_FloodsYaTL: "@ZariaVonMars: http://t.co/Cuue9Vvc2M" juuri niin kuin suurin osa näistä huorista twat on asetettu....</w:t>
      </w:r>
    </w:p>
    <w:p>
      <w:r>
        <w:rPr>
          <w:b/>
          <w:u w:val="single"/>
        </w:rPr>
        <w:t xml:space="preserve">72891</w:t>
      </w:r>
    </w:p>
    <w:p>
      <w:r>
        <w:t xml:space="preserve">RT @I_GoT_dA_jUiCe_: I play wit pussy not these niggas...</w:t>
      </w:r>
    </w:p>
    <w:p>
      <w:r>
        <w:rPr>
          <w:b/>
          <w:u w:val="single"/>
        </w:rPr>
        <w:t xml:space="preserve">72892</w:t>
      </w:r>
    </w:p>
    <w:p>
      <w:r>
        <w:t xml:space="preserve">RT @I_HATE_VA: Neekerit ovat täällä näillä Captain Obvious -perse tweeteillä siitä, miten naisia kohdellaan, ja nämä yksinäiset, huonon itsetunnon omaavat huorat ovat ea&amp;#8230;</w:t>
      </w:r>
    </w:p>
    <w:p>
      <w:r>
        <w:rPr>
          <w:b/>
          <w:u w:val="single"/>
        </w:rPr>
        <w:t xml:space="preserve">72893</w:t>
      </w:r>
    </w:p>
    <w:p>
      <w:r>
        <w:t xml:space="preserve">RT @IamCache_: Nunna mutta pahat ämmät linkki tänä iltana #MansionElan finna mennä hulluksi</w:t>
      </w:r>
    </w:p>
    <w:p>
      <w:r>
        <w:rPr>
          <w:b/>
          <w:u w:val="single"/>
        </w:rPr>
        <w:t xml:space="preserve">72894</w:t>
      </w:r>
    </w:p>
    <w:p>
      <w:r>
        <w:t xml:space="preserve">RT @IamEvilTebow: Subwayssa 6-tuumaisen voileivän tilaava mies on nynnynarttu: Jokainen mies, joka tilaa 6-tuumaisen voileivän Subwayssa, on nynnynarttu. #Fakta</w:t>
      </w:r>
    </w:p>
    <w:p>
      <w:r>
        <w:rPr>
          <w:b/>
          <w:u w:val="single"/>
        </w:rPr>
        <w:t xml:space="preserve">72895</w:t>
      </w:r>
    </w:p>
    <w:p>
      <w:r>
        <w:t xml:space="preserve">RT @IamJAMIENICOLE: Sekä K. Michelle että Keyshia Cole lol "@viaNAWF: Lisää katkeraa, loukkaantunutta narttumusiikkia luvassa."</w:t>
      </w:r>
    </w:p>
    <w:p>
      <w:r>
        <w:rPr>
          <w:b/>
          <w:u w:val="single"/>
        </w:rPr>
        <w:t xml:space="preserve">72896</w:t>
      </w:r>
    </w:p>
    <w:p>
      <w:r>
        <w:t xml:space="preserve">RT @IamJonahHilI: Jos avaat kylmän oluen ja se lämpenee ennen kuin juot sen loppuun, olet ämmä.</w:t>
      </w:r>
    </w:p>
    <w:p>
      <w:r>
        <w:rPr>
          <w:b/>
          <w:u w:val="single"/>
        </w:rPr>
        <w:t xml:space="preserve">72897</w:t>
      </w:r>
    </w:p>
    <w:p>
      <w:r>
        <w:t xml:space="preserve">RT @IamMrEchols: 9 kertaa kymmenestä ämmä tietää, onko hän huora vai ei.</w:t>
      </w:r>
    </w:p>
    <w:p>
      <w:r>
        <w:rPr>
          <w:b/>
          <w:u w:val="single"/>
        </w:rPr>
        <w:t xml:space="preserve">72898</w:t>
      </w:r>
    </w:p>
    <w:p>
      <w:r>
        <w:t xml:space="preserve">RT @IamMrEchols: Jos olit eilen huora, olet huomenna huora.</w:t>
      </w:r>
    </w:p>
    <w:p>
      <w:r>
        <w:rPr>
          <w:b/>
          <w:u w:val="single"/>
        </w:rPr>
        <w:t xml:space="preserve">72899</w:t>
      </w:r>
    </w:p>
    <w:p>
      <w:r>
        <w:t xml:space="preserve">RT @IamMrEchols: Lmao &amp;#8220;@GuruJeremy: Huoran paras tekosyy on "se vain tapahtui" lol. Ei. Se, että olet huora, vain tapahtui. On ok myöntää se&amp;#8230;</w:t>
      </w:r>
    </w:p>
    <w:p>
      <w:r>
        <w:rPr>
          <w:b/>
          <w:u w:val="single"/>
        </w:rPr>
        <w:t xml:space="preserve">72900</w:t>
      </w:r>
    </w:p>
    <w:p>
      <w:r>
        <w:t xml:space="preserve">RT @IamMrEchols: Hän syö pillua, mutta ei syö vihanneksia.</w:t>
      </w:r>
    </w:p>
    <w:p>
      <w:r>
        <w:rPr>
          <w:b/>
          <w:u w:val="single"/>
        </w:rPr>
        <w:t xml:space="preserve">72901</w:t>
      </w:r>
    </w:p>
    <w:p>
      <w:r>
        <w:t xml:space="preserve">RT @IamMrEchols: Te huorat ette ansaitse pyytämäänne kunnioitusta.</w:t>
      </w:r>
    </w:p>
    <w:p>
      <w:r>
        <w:rPr>
          <w:b/>
          <w:u w:val="single"/>
        </w:rPr>
        <w:t xml:space="preserve">72902</w:t>
      </w:r>
    </w:p>
    <w:p>
      <w:r>
        <w:t xml:space="preserve">RT @IamRicoLove: Heidän hymynsä samassa kuvassa. Smh! Se on kovaa työtä kolmikko&amp;#8230;</w:t>
      </w:r>
    </w:p>
    <w:p>
      <w:r>
        <w:rPr>
          <w:b/>
          <w:u w:val="single"/>
        </w:rPr>
        <w:t xml:space="preserve">72903</w:t>
      </w:r>
    </w:p>
    <w:p>
      <w:r>
        <w:t xml:space="preserve">RT @IamTysonBettis: ...</w:t>
      </w:r>
    </w:p>
    <w:p>
      <w:r>
        <w:rPr>
          <w:b/>
          <w:u w:val="single"/>
        </w:rPr>
        <w:t xml:space="preserve">72904</w:t>
      </w:r>
    </w:p>
    <w:p>
      <w:r>
        <w:t xml:space="preserve">RT @Iaughatmypain:</w:t>
        <w:t xml:space="preserve">Minun anakondani ei &amp;#128581;</w:t>
        <w:br/>
        <w:t xml:space="preserve">Minun anakondani ei &amp;#9995;</w:t>
        <w:br/>
        <w:t xml:space="preserve">Minun anakondani ei &amp;#128683;</w:t>
        <w:br/>
        <w:br/>
        <w:t xml:space="preserve">&amp;#128079; Want</w:t>
        <w:br/>
        <w:t xml:space="preserve">&amp;#128079; None</w:t>
        <w:br/>
        <w:t xml:space="preserve">&amp;#128079;</w:t>
        <w:t xml:space="preserve">Ellei</w:t>
        <w:br/>
        <w:t xml:space="preserve">&amp;#128079; Sinulla</w:t>
        <w:br/>
        <w:t xml:space="preserve">&amp;#128079; On</w:t>
        <w:br/>
        <w:br/>
        <w:t xml:space="preserve">&amp;#127838;&amp;#127838;&amp;#127838; Bunz &amp;#127838;&amp;#127838;&amp;#127838;&amp;#127838;</w:t>
        <w:br/>
        <w:br/>
        <w:t xml:space="preserve">&amp;#128129;Hunnii</w:t>
      </w:r>
    </w:p>
    <w:p>
      <w:r>
        <w:rPr>
          <w:b/>
          <w:u w:val="single"/>
        </w:rPr>
        <w:t xml:space="preserve">72905</w:t>
      </w:r>
    </w:p>
    <w:p>
      <w:r>
        <w:t xml:space="preserve">RT @IceTeaa__: The hoes yall chase want me &amp;#128175;</w:t>
      </w:r>
    </w:p>
    <w:p>
      <w:r>
        <w:rPr>
          <w:b/>
          <w:u w:val="single"/>
        </w:rPr>
        <w:t xml:space="preserve">72906</w:t>
      </w:r>
    </w:p>
    <w:p>
      <w:r>
        <w:t xml:space="preserve">RT @Icewataa: Hänellä on räjähtänyt löysä perse pillua....</w:t>
      </w:r>
    </w:p>
    <w:p>
      <w:r>
        <w:rPr>
          <w:b/>
          <w:u w:val="single"/>
        </w:rPr>
        <w:t xml:space="preserve">72907</w:t>
      </w:r>
    </w:p>
    <w:p>
      <w:r>
        <w:t xml:space="preserve">RT @IcySoleOnline: RT @Johnny_Blaz3: why is there is no cork on the WTL XI?</w:t>
      </w:r>
    </w:p>
    <w:p>
      <w:r>
        <w:rPr>
          <w:b/>
          <w:u w:val="single"/>
        </w:rPr>
        <w:t xml:space="preserve">72908</w:t>
      </w:r>
    </w:p>
    <w:p>
      <w:r>
        <w:t xml:space="preserve">RT @IdGaf_IMYella: ... He ovat ämmien kanssa vain siksi, että heillä on joku, joka laittaa paskaa heidän &amp;#8230:nsä;</w:t>
      </w:r>
    </w:p>
    <w:p>
      <w:r>
        <w:rPr>
          <w:b/>
          <w:u w:val="single"/>
        </w:rPr>
        <w:t xml:space="preserve">72909</w:t>
      </w:r>
    </w:p>
    <w:p>
      <w:r>
        <w:t xml:space="preserve">RT @Iethaldose: Tunteet ovat vitun vaikea hallita....</w:t>
      </w:r>
    </w:p>
    <w:p>
      <w:r>
        <w:rPr>
          <w:b/>
          <w:u w:val="single"/>
        </w:rPr>
        <w:t xml:space="preserve">72910</w:t>
      </w:r>
    </w:p>
    <w:p>
      <w:r>
        <w:t xml:space="preserve">RT @If_ItAint_B: Viesti kavereille...älä pamauta hyvää tyttöä. Huorien pitäminen on lapsellista... lopulta hekään eivät tee mitään sinulle.</w:t>
      </w:r>
    </w:p>
    <w:p>
      <w:r>
        <w:rPr>
          <w:b/>
          <w:u w:val="single"/>
        </w:rPr>
        <w:t xml:space="preserve">72911</w:t>
      </w:r>
    </w:p>
    <w:p>
      <w:r>
        <w:t xml:space="preserve">RT @If_ItAint_B: Miami ei ole lainkaan hyvä kaupunki... älä usko telkkarissa näkemääsi paskaa, se kaupunki on roskaa.</w:t>
      </w:r>
    </w:p>
    <w:p>
      <w:r>
        <w:rPr>
          <w:b/>
          <w:u w:val="single"/>
        </w:rPr>
        <w:t xml:space="preserve">72912</w:t>
      </w:r>
    </w:p>
    <w:p>
      <w:r>
        <w:t xml:space="preserve">RT @Ih8lightskins__: Vain musta mies voi saada sinut tuntemaan itsesi huonommaksi kuin huora, jolla on 2.0 gpa ja ei tulevaisuutta vain siksi, että hänellä on läski perse ja&amp;#8230;</w:t>
      </w:r>
    </w:p>
    <w:p>
      <w:r>
        <w:rPr>
          <w:b/>
          <w:u w:val="single"/>
        </w:rPr>
        <w:t xml:space="preserve">72913</w:t>
      </w:r>
    </w:p>
    <w:p>
      <w:r>
        <w:t xml:space="preserve">RT @Ih8lightskins__: punanahat voittavat ja siinä kaikki mitä sanon illaksi.</w:t>
      </w:r>
    </w:p>
    <w:p>
      <w:r>
        <w:rPr>
          <w:b/>
          <w:u w:val="single"/>
        </w:rPr>
        <w:t xml:space="preserve">72914</w:t>
      </w:r>
    </w:p>
    <w:p>
      <w:r>
        <w:t xml:space="preserve">RT @IllusiveHaven: shhhh&amp;#8230;</w:t>
        <w:br/>
        <w:t xml:space="preserve">kietoudu ympärilleni</w:t>
        <w:br/>
        <w:t xml:space="preserve">anna minun suudella sydämesi mustelmia</w:t>
        <w:br/>
        <w:t xml:space="preserve">nuolla parantumattomia haavojasi</w:t>
        <w:br/>
        <w:t xml:space="preserve">ja maistaa raakaa villiä ho&amp;#8230</w:t>
      </w:r>
    </w:p>
    <w:p>
      <w:r>
        <w:rPr>
          <w:b/>
          <w:u w:val="single"/>
        </w:rPr>
        <w:t xml:space="preserve">72915</w:t>
      </w:r>
    </w:p>
    <w:p>
      <w:r>
        <w:t xml:space="preserve">RT @Ilovebamf: #tbt with these bitches glad I met these fucks @Savage_530 @Brandonjw02 @JP_Gentleman #Friend&amp;#128563; http://t.co/NHEeCJ7ukb</w:t>
      </w:r>
    </w:p>
    <w:p>
      <w:r>
        <w:rPr>
          <w:b/>
          <w:u w:val="single"/>
        </w:rPr>
        <w:t xml:space="preserve">72916</w:t>
      </w:r>
    </w:p>
    <w:p>
      <w:r>
        <w:t xml:space="preserve">RT @Ilovebamf: @KibaBJJ @Savage_530 you bitch Benito I thought I was the only one</w:t>
      </w:r>
    </w:p>
    <w:p>
      <w:r>
        <w:rPr>
          <w:b/>
          <w:u w:val="single"/>
        </w:rPr>
        <w:t xml:space="preserve">72917</w:t>
      </w:r>
    </w:p>
    <w:p>
      <w:r>
        <w:t xml:space="preserve">RT @Ilovebamf: @Savage_530 @Nutty_niff @shai_yaya nick kun miehet puhuvat istu ämmäsi nurkkaan ja kuuntele tätä aikuista fo&amp;#8230;</w:t>
      </w:r>
    </w:p>
    <w:p>
      <w:r>
        <w:rPr>
          <w:b/>
          <w:u w:val="single"/>
        </w:rPr>
        <w:t xml:space="preserve">72918</w:t>
      </w:r>
    </w:p>
    <w:p>
      <w:r>
        <w:t xml:space="preserve">RT @Ilovebamf: &amp;#128546; ja nyt tulet luokseni tällä tavalla... Nämä ystävät eivät ole lojaaleja &amp;#128546;&amp;#128557; http://t.co/WinZvfxdL8 ...</w:t>
      </w:r>
    </w:p>
    <w:p>
      <w:r>
        <w:rPr>
          <w:b/>
          <w:u w:val="single"/>
        </w:rPr>
        <w:t xml:space="preserve">72919</w:t>
      </w:r>
    </w:p>
    <w:p>
      <w:r>
        <w:t xml:space="preserve">RT @Ilovebamf: &amp;#128075;&amp;#128129;</w:t>
      </w:r>
    </w:p>
    <w:p>
      <w:r>
        <w:rPr>
          <w:b/>
          <w:u w:val="single"/>
        </w:rPr>
        <w:t xml:space="preserve">72920</w:t>
      </w:r>
    </w:p>
    <w:p>
      <w:r>
        <w:t xml:space="preserve">RT @ImChiefy: I'll send dick pics to your bitch quick .</w:t>
      </w:r>
    </w:p>
    <w:p>
      <w:r>
        <w:rPr>
          <w:b/>
          <w:u w:val="single"/>
        </w:rPr>
        <w:t xml:space="preserve">72921</w:t>
      </w:r>
    </w:p>
    <w:p>
      <w:r>
        <w:t xml:space="preserve">RT @ImDatNigga_Jack: Tervetuloa Dallasiin Nawfside Texas älä tule mitään huora paskaa nekru tämä Texas saat MURHATTUA</w:t>
      </w:r>
    </w:p>
    <w:p>
      <w:r>
        <w:rPr>
          <w:b/>
          <w:u w:val="single"/>
        </w:rPr>
        <w:t xml:space="preserve">72922</w:t>
      </w:r>
    </w:p>
    <w:p>
      <w:r>
        <w:t xml:space="preserve">RT @ImDikeTurner: &amp;#8220;@__BJ_: What yall up to&amp;#8221; &amp;#8226; beating my meat on FaceTime with a bad bitch http://t.co/Dwdg7DNWxw http://t.co/Dwdg7DNWxw</w:t>
      </w:r>
    </w:p>
    <w:p>
      <w:r>
        <w:rPr>
          <w:b/>
          <w:u w:val="single"/>
        </w:rPr>
        <w:t xml:space="preserve">72923</w:t>
      </w:r>
    </w:p>
    <w:p>
      <w:r>
        <w:t xml:space="preserve">RT @ImEfficient: Mene hakemaan itsellesi miehekkään näköinen muija, joka käyttää hihnaa, ämmä stfu</w:t>
      </w:r>
    </w:p>
    <w:p>
      <w:r>
        <w:rPr>
          <w:b/>
          <w:u w:val="single"/>
        </w:rPr>
        <w:t xml:space="preserve">72924</w:t>
      </w:r>
    </w:p>
    <w:p>
      <w:r>
        <w:t xml:space="preserve">RT @ImFinaTweetThat: "@217Emmanuel: Lil bitch, you ain't know/you can never score from the sideline, hoe!"</w:t>
      </w:r>
    </w:p>
    <w:p>
      <w:r>
        <w:rPr>
          <w:b/>
          <w:u w:val="single"/>
        </w:rPr>
        <w:t xml:space="preserve">72925</w:t>
      </w:r>
    </w:p>
    <w:p>
      <w:r>
        <w:t xml:space="preserve">RT @ImHim_Cutthroat: "@TRESHON_SCROOGE: I be wanna snap on her ahh "I had that bitch freshmen year damn nea caught a&amp;#8230;</w:t>
      </w:r>
    </w:p>
    <w:p>
      <w:r>
        <w:rPr>
          <w:b/>
          <w:u w:val="single"/>
        </w:rPr>
        <w:t xml:space="preserve">72926</w:t>
      </w:r>
    </w:p>
    <w:p>
      <w:r>
        <w:t xml:space="preserve">RT @ImHis_Treasure: Viime viikkoina nimeni on ollut rampa &amp;#128555;&amp;#9855;&amp;#65039;</w:t>
      </w:r>
    </w:p>
    <w:p>
      <w:r>
        <w:rPr>
          <w:b/>
          <w:u w:val="single"/>
        </w:rPr>
        <w:t xml:space="preserve">72927</w:t>
      </w:r>
    </w:p>
    <w:p>
      <w:r>
        <w:t xml:space="preserve">RT @ImJustCeej: RT @BarackOMamba: RT @IntenseDesire: Bow wow näyttää siltä, että huoran pelastamisen aiheuttama stressi kuluttaa häntä http://t.co/mTzjAAc0W2</w:t>
      </w:r>
    </w:p>
    <w:p>
      <w:r>
        <w:rPr>
          <w:b/>
          <w:u w:val="single"/>
        </w:rPr>
        <w:t xml:space="preserve">72928</w:t>
      </w:r>
    </w:p>
    <w:p>
      <w:r>
        <w:t xml:space="preserve">RT @ImKnownAsDevin: Vain koska joku laittoi "paha" sen eteen, te kaikki hyväksytte sen, että teitä kutsutaan ämmäksi.</w:t>
      </w:r>
    </w:p>
    <w:p>
      <w:r>
        <w:rPr>
          <w:b/>
          <w:u w:val="single"/>
        </w:rPr>
        <w:t xml:space="preserve">72929</w:t>
      </w:r>
    </w:p>
    <w:p>
      <w:r>
        <w:t xml:space="preserve">RT @ImLeslieChow: Koko kouluni: "Et puhu paljon." Minä: "Koska olette kaikki mulkkuja."</w:t>
      </w:r>
    </w:p>
    <w:p>
      <w:r>
        <w:rPr>
          <w:b/>
          <w:u w:val="single"/>
        </w:rPr>
        <w:t xml:space="preserve">72930</w:t>
      </w:r>
    </w:p>
    <w:p>
      <w:r>
        <w:t xml:space="preserve">RT @ImLeslieChow: Kun syöt liian kuumaa ruokaa ja alat hengittää kuin jälkeenjäänyt lohikäärme.</w:t>
      </w:r>
    </w:p>
    <w:p>
      <w:r>
        <w:rPr>
          <w:b/>
          <w:u w:val="single"/>
        </w:rPr>
        <w:t xml:space="preserve">72931</w:t>
      </w:r>
    </w:p>
    <w:p>
      <w:r>
        <w:t xml:space="preserve">RT @ImNeverChillin: Kaikki ämmät, jotka sanovat sinulle: "En yleensä tee tätä", valmistautukaa parhaaseen päähän/pilluun, jonka olette koskaan saaneet...</w:t>
      </w:r>
    </w:p>
    <w:p>
      <w:r>
        <w:rPr>
          <w:b/>
          <w:u w:val="single"/>
        </w:rPr>
        <w:t xml:space="preserve">72932</w:t>
      </w:r>
    </w:p>
    <w:p>
      <w:r>
        <w:t xml:space="preserve">RT @ImNeverChillin: BITCH FOR WHO, GAP? RT "@porkhub: I'm a model Yall bitches can't tell me nothin" http://t.co/LDOTnl5pNa http://t.co/LDOTnl5pNa</w:t>
      </w:r>
    </w:p>
    <w:p>
      <w:r>
        <w:rPr>
          <w:b/>
          <w:u w:val="single"/>
        </w:rPr>
        <w:t xml:space="preserve">72933</w:t>
      </w:r>
    </w:p>
    <w:p>
      <w:r>
        <w:t xml:space="preserve">RT @ImNeverChillin: Nartut vihaavat kim k &amp;amp; tuoda esiin hän imi munaa saadakseen kuuluisuutta . Yall bitches suck dick &amp;amp; barley get a text back soooooo &amp;#8230;</w:t>
      </w:r>
    </w:p>
    <w:p>
      <w:r>
        <w:rPr>
          <w:b/>
          <w:u w:val="single"/>
        </w:rPr>
        <w:t xml:space="preserve">72934</w:t>
      </w:r>
    </w:p>
    <w:p>
      <w:r>
        <w:t xml:space="preserve">RT @ImNeverChillin: Minulla ei ole tyttöystävää/sivuämmät/pääpimu/huoria. Minulla on vain ex, jonka haluan takaisin .</w:t>
      </w:r>
    </w:p>
    <w:p>
      <w:r>
        <w:rPr>
          <w:b/>
          <w:u w:val="single"/>
        </w:rPr>
        <w:t xml:space="preserve">72935</w:t>
      </w:r>
    </w:p>
    <w:p>
      <w:r>
        <w:t xml:space="preserve">RT @ImNeverChillin: Mä en saa töitä McDonaldsista ja puhun "on my grind" lmao okay, GRIND me up a Oreo Mcflurr&amp;#8230;</w:t>
      </w:r>
    </w:p>
    <w:p>
      <w:r>
        <w:rPr>
          <w:b/>
          <w:u w:val="single"/>
        </w:rPr>
        <w:t xml:space="preserve">72936</w:t>
      </w:r>
    </w:p>
    <w:p>
      <w:r>
        <w:t xml:space="preserve">RT @ImNeverChillin: Kun puhelin soi luokassa &amp;amp; opettaja sanoo "sammuta se roska", mutta se on yksi biiseistä mixtapeilla http://t.&amp;#8230;</w:t>
      </w:r>
    </w:p>
    <w:p>
      <w:r>
        <w:rPr>
          <w:b/>
          <w:u w:val="single"/>
        </w:rPr>
        <w:t xml:space="preserve">72937</w:t>
      </w:r>
    </w:p>
    <w:p>
      <w:r>
        <w:t xml:space="preserve">RT @ImNeverChillin: Te ämmät olette niin ajattelemattomia smh http://t.co/EInVs4YqpF http://t.co/EInVs4YqpF</w:t>
      </w:r>
    </w:p>
    <w:p>
      <w:r>
        <w:rPr>
          <w:b/>
          <w:u w:val="single"/>
        </w:rPr>
        <w:t xml:space="preserve">72938</w:t>
      </w:r>
    </w:p>
    <w:p>
      <w:r>
        <w:t xml:space="preserve">RT @ImNeverChillin: Olet kännissä ämmän kanssa ja yrität tarttua hänen perseeseensä, hän loukkaantuu, No anteeksi ämmä, luulin sinua huoraksi.</w:t>
      </w:r>
    </w:p>
    <w:p>
      <w:r>
        <w:rPr>
          <w:b/>
          <w:u w:val="single"/>
        </w:rPr>
        <w:t xml:space="preserve">72939</w:t>
      </w:r>
    </w:p>
    <w:p>
      <w:r>
        <w:t xml:space="preserve">RT @ImNeverChillin: Nartut eivät voi lopettaa 6 tuuman subia, mutta haluavat 13 tuuman mulkun.</w:t>
      </w:r>
    </w:p>
    <w:p>
      <w:r>
        <w:rPr>
          <w:b/>
          <w:u w:val="single"/>
        </w:rPr>
        <w:t xml:space="preserve">72940</w:t>
      </w:r>
    </w:p>
    <w:p>
      <w:r>
        <w:t xml:space="preserve">RT @ImNeverChillin: Tekstasin exälleni, kun hän oli kaverinsa kanssa, jotta he voivat riidellä, ja sanoin: "Näytit söpöltä tänään" &amp;amp; En ole nähnyt sitä ämmää pitkään aikaan;</w:t>
      </w:r>
    </w:p>
    <w:p>
      <w:r>
        <w:rPr>
          <w:b/>
          <w:u w:val="single"/>
        </w:rPr>
        <w:t xml:space="preserve">72941</w:t>
      </w:r>
    </w:p>
    <w:p>
      <w:r>
        <w:t xml:space="preserve">RT @ImNeverChillin: Raskaana olevat ämmät nousevat bussiin ja luulevat, että sinun pitäisi antaa heille paikkasi, kuten ämmä, sinun olisi pitänyt naida neekeriä wi&amp;#8230;</w:t>
      </w:r>
    </w:p>
    <w:p>
      <w:r>
        <w:rPr>
          <w:b/>
          <w:u w:val="single"/>
        </w:rPr>
        <w:t xml:space="preserve">72942</w:t>
      </w:r>
    </w:p>
    <w:p>
      <w:r>
        <w:t xml:space="preserve">RT @ImNotTwitFamous: Big Sean on 180-senttinen ja 80-kiloinen, mutta kutsuu silti kaikkia pikkunartuiksi. Sinä lil' bitch Sean, sinä lil' bitch.</w:t>
      </w:r>
    </w:p>
    <w:p>
      <w:r>
        <w:rPr>
          <w:b/>
          <w:u w:val="single"/>
        </w:rPr>
        <w:t xml:space="preserve">72943</w:t>
      </w:r>
    </w:p>
    <w:p>
      <w:r>
        <w:t xml:space="preserve">RT @ImNotTwitFamous: Bob Marley kirjoitti rauhasta, mutta kaikki te huorat muistatte hänet vain polttelemasta tumputusta.</w:t>
      </w:r>
    </w:p>
    <w:p>
      <w:r>
        <w:rPr>
          <w:b/>
          <w:u w:val="single"/>
        </w:rPr>
        <w:t xml:space="preserve">72944</w:t>
      </w:r>
    </w:p>
    <w:p>
      <w:r>
        <w:t xml:space="preserve">RT @ImNotTwitFamous: Miten käsitellä verkkohäirintää:</w:t>
        <w:br/>
        <w:br/>
        <w:t xml:space="preserve">1:kirjaudu ulos</w:t>
        <w:br/>
        <w:br/>
        <w:t xml:space="preserve">2:mene ulos</w:t>
        <w:br/>
        <w:br/>
        <w:t xml:space="preserve">3:se siitä, lopeta nössöily</w:t>
      </w:r>
    </w:p>
    <w:p>
      <w:r>
        <w:rPr>
          <w:b/>
          <w:u w:val="single"/>
        </w:rPr>
        <w:t xml:space="preserve">72945</w:t>
      </w:r>
    </w:p>
    <w:p>
      <w:r>
        <w:t xml:space="preserve">RT @ImNotaPlayerTho: Yritän edelleen lyödä tätä hoe...... &amp;#128133;&amp;#128133;&amp;#128133;&amp;#128133;&amp;#128133; http://t.co/jbHjMpY1gX.</w:t>
      </w:r>
    </w:p>
    <w:p>
      <w:r>
        <w:rPr>
          <w:b/>
          <w:u w:val="single"/>
        </w:rPr>
        <w:t xml:space="preserve">72946</w:t>
      </w:r>
    </w:p>
    <w:p>
      <w:r>
        <w:t xml:space="preserve">RT @ImSledgren: Tässä kirjassa on joitakin niggoja, jotka olen unohtanut&amp;#8230;</w:t>
      </w:r>
    </w:p>
    <w:p>
      <w:r>
        <w:rPr>
          <w:b/>
          <w:u w:val="single"/>
        </w:rPr>
        <w:t xml:space="preserve">72947</w:t>
      </w:r>
    </w:p>
    <w:p>
      <w:r>
        <w:t xml:space="preserve">RT @ImToBlame: RT @latry: Hispanialaisilla naisilla on vain loistavat pillu- ja vaimotaidot, valkoiset tytöt omistavat munan imemisen ja mustat mimmit....ca&amp;#8230;</w:t>
      </w:r>
    </w:p>
    <w:p>
      <w:r>
        <w:rPr>
          <w:b/>
          <w:u w:val="single"/>
        </w:rPr>
        <w:t xml:space="preserve">72948</w:t>
      </w:r>
    </w:p>
    <w:p>
      <w:r>
        <w:t xml:space="preserve">RT @ImTooMuch: Trent Richardson so trash</w:t>
      </w:r>
    </w:p>
    <w:p>
      <w:r>
        <w:rPr>
          <w:b/>
          <w:u w:val="single"/>
        </w:rPr>
        <w:t xml:space="preserve">72949</w:t>
      </w:r>
    </w:p>
    <w:p>
      <w:r>
        <w:t xml:space="preserve">RT @Im_Amy_Bitches: Kutsun itseäni Fat Amyksi, jotta kaltaisesi nartut eivät kutsu minua sillä nimellä selkäni takana: Minä kutsun itseäni Fat Amyksi, jotta kaltaisesi nartut eivät kutsu minua sillä nimellä selkäni takana.</w:t>
      </w:r>
    </w:p>
    <w:p>
      <w:r>
        <w:rPr>
          <w:b/>
          <w:u w:val="single"/>
        </w:rPr>
        <w:t xml:space="preserve">72950</w:t>
      </w:r>
    </w:p>
    <w:p>
      <w:r>
        <w:t xml:space="preserve">RT @Im_Amy_Bitches: Joskus minä nukun.</w:t>
      </w:r>
    </w:p>
    <w:p>
      <w:r>
        <w:rPr>
          <w:b/>
          <w:u w:val="single"/>
        </w:rPr>
        <w:t xml:space="preserve">72951</w:t>
      </w:r>
    </w:p>
    <w:p>
      <w:r>
        <w:t xml:space="preserve">RT @Im_Flashy_Bitch: Bitches be like go talk to ya other bitch bitch you is my other bitch: Bitches be like go talk to ya other bitch bitch you is my other bitch</w:t>
      </w:r>
    </w:p>
    <w:p>
      <w:r>
        <w:rPr>
          <w:b/>
          <w:u w:val="single"/>
        </w:rPr>
        <w:t xml:space="preserve">72952</w:t>
      </w:r>
    </w:p>
    <w:p>
      <w:r>
        <w:t xml:space="preserve">RT @Im_Jano: Se neekeri teki paskaa kahvistani.</w:t>
      </w:r>
    </w:p>
    <w:p>
      <w:r>
        <w:rPr>
          <w:b/>
          <w:u w:val="single"/>
        </w:rPr>
        <w:t xml:space="preserve">72953</w:t>
      </w:r>
    </w:p>
    <w:p>
      <w:r>
        <w:t xml:space="preserve">RT @ImaGrumpyCat: Kuka muistaa tämän ämmän? &amp;#128514;&amp;#128557; http://t.co/P9MmBzqMiH</w:t>
      </w:r>
    </w:p>
    <w:p>
      <w:r>
        <w:rPr>
          <w:b/>
          <w:u w:val="single"/>
        </w:rPr>
        <w:t xml:space="preserve">72954</w:t>
      </w:r>
    </w:p>
    <w:p>
      <w:r>
        <w:t xml:space="preserve">RT @ImaKittttyy: Kotitekoista chiliä ja maissileipää päivälliseksi. Ja katsomassa Supernaturalia mun fave-poikien kanssa!!! Hyvää lauantaita, nartut! http:/&amp;#8230;</w:t>
      </w:r>
    </w:p>
    <w:p>
      <w:r>
        <w:rPr>
          <w:b/>
          <w:u w:val="single"/>
        </w:rPr>
        <w:t xml:space="preserve">72955</w:t>
      </w:r>
    </w:p>
    <w:p>
      <w:r>
        <w:t xml:space="preserve">RT @ImaLAGirl: Pillow talking too yo hoe hating on a nigga fuck around loose ya hoe like that &amp;#128175;</w:t>
      </w:r>
    </w:p>
    <w:p>
      <w:r>
        <w:rPr>
          <w:b/>
          <w:u w:val="single"/>
        </w:rPr>
        <w:t xml:space="preserve">72956</w:t>
      </w:r>
    </w:p>
    <w:p>
      <w:r>
        <w:t xml:space="preserve">RT @ImaPlainJane: @SimplySoulful Charlie-setä ja nem lol</w:t>
      </w:r>
    </w:p>
    <w:p>
      <w:r>
        <w:rPr>
          <w:b/>
          <w:u w:val="single"/>
        </w:rPr>
        <w:t xml:space="preserve">72957</w:t>
      </w:r>
    </w:p>
    <w:p>
      <w:r>
        <w:t xml:space="preserve">RT @ImaSavageBruh: Ämmä on saanut minut käyttäytymään helvetin hulluna viime aikoina -</w:t>
      </w:r>
    </w:p>
    <w:p>
      <w:r>
        <w:rPr>
          <w:b/>
          <w:u w:val="single"/>
        </w:rPr>
        <w:t xml:space="preserve">72958</w:t>
      </w:r>
    </w:p>
    <w:p>
      <w:r>
        <w:t xml:space="preserve">RT @InNewZealand: Melo allekirjoitti sopimuksen rahan takia, eikä hän edes välitä olla hyvässä voittajajoukkueessa.</w:t>
      </w:r>
    </w:p>
    <w:p>
      <w:r>
        <w:rPr>
          <w:b/>
          <w:u w:val="single"/>
        </w:rPr>
        <w:t xml:space="preserve">72959</w:t>
      </w:r>
    </w:p>
    <w:p>
      <w:r>
        <w:t xml:space="preserve">RT @InToneTheyLust_: These hoes don't give a fuck if you got a girl or not</w:t>
      </w:r>
    </w:p>
    <w:p>
      <w:r>
        <w:rPr>
          <w:b/>
          <w:u w:val="single"/>
        </w:rPr>
        <w:t xml:space="preserve">72960</w:t>
      </w:r>
    </w:p>
    <w:p>
      <w:r>
        <w:t xml:space="preserve">RT @IndiaMone: LOL RT @JoeBudden: ... Lopettakaa yrittämästä varastaa Halloween takaisin huorilta !!!!</w:t>
      </w:r>
    </w:p>
    <w:p>
      <w:r>
        <w:rPr>
          <w:b/>
          <w:u w:val="single"/>
        </w:rPr>
        <w:t xml:space="preserve">72961</w:t>
      </w:r>
    </w:p>
    <w:p>
      <w:r>
        <w:t xml:space="preserve">RT @India_MSM: voiko Raheel pilkata Propphet Muhammadia samalla tavalla kuin hän pilkkasi Lordi Ramia ja Sita https://t.co/IjeAhR3cJI &amp;#8230; pyytääkö hän anteeksi? &amp;#8230;</w:t>
      </w:r>
    </w:p>
    <w:p>
      <w:r>
        <w:rPr>
          <w:b/>
          <w:u w:val="single"/>
        </w:rPr>
        <w:t xml:space="preserve">72962</w:t>
      </w:r>
    </w:p>
    <w:p>
      <w:r>
        <w:t xml:space="preserve">RT @InduZtriouZ_Neo: Uskon vahvasti siihen, että samankaltaiset linnut kokoontuvat yhteen.</w:t>
      </w:r>
    </w:p>
    <w:p>
      <w:r>
        <w:rPr>
          <w:b/>
          <w:u w:val="single"/>
        </w:rPr>
        <w:t xml:space="preserve">72963</w:t>
      </w:r>
    </w:p>
    <w:p>
      <w:r>
        <w:t xml:space="preserve">RT @InfidelAlie: Yay for America &amp;amp; Israel... laitamme lisää juutalaisvihamielistä muslimiroskaväkeä hallitukseemme! säälittävää &amp;amp; kuvottavaa.</w:t>
      </w:r>
    </w:p>
    <w:p>
      <w:r>
        <w:rPr>
          <w:b/>
          <w:u w:val="single"/>
        </w:rPr>
        <w:t xml:space="preserve">72964</w:t>
      </w:r>
    </w:p>
    <w:p>
      <w:r>
        <w:t xml:space="preserve">RT @InkMyHoleBody: Tämä nekru on vitun hintti https://t.co/e3m6tujnhF</w:t>
      </w:r>
    </w:p>
    <w:p>
      <w:r>
        <w:rPr>
          <w:b/>
          <w:u w:val="single"/>
        </w:rPr>
        <w:t xml:space="preserve">72965</w:t>
      </w:r>
    </w:p>
    <w:p>
      <w:r>
        <w:t xml:space="preserve">RT @Ink_Flowz: THOT on lapsellinen sana&amp;#128076;Kasva aikuiseksi ja kutsu tuota ämmää huoraksi.&amp;#128514;</w:t>
      </w:r>
    </w:p>
    <w:p>
      <w:r>
        <w:rPr>
          <w:b/>
          <w:u w:val="single"/>
        </w:rPr>
        <w:t xml:space="preserve">72966</w:t>
      </w:r>
    </w:p>
    <w:p>
      <w:r>
        <w:t xml:space="preserve">RT @InnocentMarina6: *Menee Yankee-kynttilälle*</w:t>
        <w:br/>
        <w:br/>
        <w:t xml:space="preserve">*ostaa oluen tuoksuisen kynttilän*</w:t>
        <w:br/>
        <w:br/>
        <w:t xml:space="preserve">*menee kotiin, sytyttää sen*</w:t>
        <w:br/>
        <w:br/>
        <w:t xml:space="preserve">*odottaa poikaystävää*</w:t>
      </w:r>
    </w:p>
    <w:p>
      <w:r>
        <w:rPr>
          <w:b/>
          <w:u w:val="single"/>
        </w:rPr>
        <w:t xml:space="preserve">72967</w:t>
      </w:r>
    </w:p>
    <w:p>
      <w:r>
        <w:t xml:space="preserve">RT @IrregularGawd: RT @LosBeOnIt: Miten lihavat ämmät ovat suhteissa ennen nättejä naisia? Katsotaan vastaukset lol &amp;#128064;&amp;#128064;&amp;#128064;</w:t>
      </w:r>
    </w:p>
    <w:p>
      <w:r>
        <w:rPr>
          <w:b/>
          <w:u w:val="single"/>
        </w:rPr>
        <w:t xml:space="preserve">72968</w:t>
      </w:r>
    </w:p>
    <w:p>
      <w:r>
        <w:t xml:space="preserve">RT @Isa__Lopez: @D_Lo520 mutta olet silti hintti...</w:t>
      </w:r>
    </w:p>
    <w:p>
      <w:r>
        <w:rPr>
          <w:b/>
          <w:u w:val="single"/>
        </w:rPr>
        <w:t xml:space="preserve">72969</w:t>
      </w:r>
    </w:p>
    <w:p>
      <w:r>
        <w:t xml:space="preserve">RT @IsaidNick: neekerit ovat niin tietämättömiä http://t.co/P9jDdVsRVb</w:t>
      </w:r>
    </w:p>
    <w:p>
      <w:r>
        <w:rPr>
          <w:b/>
          <w:u w:val="single"/>
        </w:rPr>
        <w:t xml:space="preserve">72970</w:t>
      </w:r>
    </w:p>
    <w:p>
      <w:r>
        <w:t xml:space="preserve">RT @Italian_Montana: &amp;#8220;@arosati96: The bromance between pat and ant is real&amp;#8221; fuck that faggot</w:t>
      </w:r>
    </w:p>
    <w:p>
      <w:r>
        <w:rPr>
          <w:b/>
          <w:u w:val="single"/>
        </w:rPr>
        <w:t xml:space="preserve">72971</w:t>
      </w:r>
    </w:p>
    <w:p>
      <w:r>
        <w:t xml:space="preserve">RT @ItsChee_: https://t.co/uCV3Hrjatv</w:t>
      </w:r>
    </w:p>
    <w:p>
      <w:r>
        <w:rPr>
          <w:b/>
          <w:u w:val="single"/>
        </w:rPr>
        <w:t xml:space="preserve">72972</w:t>
      </w:r>
    </w:p>
    <w:p>
      <w:r>
        <w:t xml:space="preserve">RT @ItsDLow: Nyt minun on pyydettävä nartuilta alastonkuvia Facebookissa. &amp;#128530;</w:t>
      </w:r>
    </w:p>
    <w:p>
      <w:r>
        <w:rPr>
          <w:b/>
          <w:u w:val="single"/>
        </w:rPr>
        <w:t xml:space="preserve">72973</w:t>
      </w:r>
    </w:p>
    <w:p>
      <w:r>
        <w:t xml:space="preserve">RT @ItsDRecord: "Uusi vuosi, uusi minä" -paskanjauhantaa... Et voi perua numeroita tuosta pillusta...</w:t>
      </w:r>
    </w:p>
    <w:p>
      <w:r>
        <w:rPr>
          <w:b/>
          <w:u w:val="single"/>
        </w:rPr>
        <w:t xml:space="preserve">72974</w:t>
      </w:r>
    </w:p>
    <w:p>
      <w:r>
        <w:t xml:space="preserve">RT @ItsDomanic_: @fabbymichelle @BrianLovesAss_ okei tapaan sinut siellä &amp;#128076; ja im ei ole homo , itse asiassa Brian ei anna hänelle paskaakaan</w:t>
      </w:r>
    </w:p>
    <w:p>
      <w:r>
        <w:rPr>
          <w:b/>
          <w:u w:val="single"/>
        </w:rPr>
        <w:t xml:space="preserve">72975</w:t>
      </w:r>
    </w:p>
    <w:p>
      <w:r>
        <w:t xml:space="preserve">RT @ItsDomanic_: bitch you ain't getting none tho &amp;#128514; &amp;#8220;@BrianLovesAss_: </w:t>
      </w:r>
    </w:p>
    <w:p>
      <w:r>
        <w:rPr>
          <w:b/>
          <w:u w:val="single"/>
        </w:rPr>
        <w:t xml:space="preserve">72976</w:t>
      </w:r>
    </w:p>
    <w:p>
      <w:r>
        <w:t xml:space="preserve">RT @ItsFoodPorn: Cookies n' Cream Oreo Fudge Ice Cream http://t.co/nAINpWXTJc</w:t>
      </w:r>
    </w:p>
    <w:p>
      <w:r>
        <w:rPr>
          <w:b/>
          <w:u w:val="single"/>
        </w:rPr>
        <w:t xml:space="preserve">72977</w:t>
      </w:r>
    </w:p>
    <w:p>
      <w:r>
        <w:t xml:space="preserve">RT @ItsFoodPorn: Oreo-juustokakkupatukat http://t.co/RlHHIM98FL</w:t>
      </w:r>
    </w:p>
    <w:p>
      <w:r>
        <w:rPr>
          <w:b/>
          <w:u w:val="single"/>
        </w:rPr>
        <w:t xml:space="preserve">72978</w:t>
      </w:r>
    </w:p>
    <w:p>
      <w:r>
        <w:t xml:space="preserve">RT @ItsFoodPorn: Oreo-jäätelökakku http://t.co/Qpde1L6zAi</w:t>
      </w:r>
    </w:p>
    <w:p>
      <w:r>
        <w:rPr>
          <w:b/>
          <w:u w:val="single"/>
        </w:rPr>
        <w:t xml:space="preserve">72979</w:t>
      </w:r>
    </w:p>
    <w:p>
      <w:r>
        <w:t xml:space="preserve">RT @ItsFoodPorn: Oreo-jäätelövoileivät http://t.co/8ha6Xac0h5</w:t>
      </w:r>
    </w:p>
    <w:p>
      <w:r>
        <w:rPr>
          <w:b/>
          <w:u w:val="single"/>
        </w:rPr>
        <w:t xml:space="preserve">72980</w:t>
      </w:r>
    </w:p>
    <w:p>
      <w:r>
        <w:t xml:space="preserve">RT @ItsFoodPorn: Oreo-juustokakku-purtavaa! http://t.co/iHgu1ZuyZt</w:t>
      </w:r>
    </w:p>
    <w:p>
      <w:r>
        <w:rPr>
          <w:b/>
          <w:u w:val="single"/>
        </w:rPr>
        <w:t xml:space="preserve">72981</w:t>
      </w:r>
    </w:p>
    <w:p>
      <w:r>
        <w:t xml:space="preserve">RT @ItsGirllCode: Syitä olla merenneito:</w:t>
        <w:br/>
        <w:br/>
        <w:t xml:space="preserve">- ei kuukautisia</w:t>
        <w:br/>
        <w:t xml:space="preserve">- ei housuja</w:t>
        <w:br/>
        <w:t xml:space="preserve">- täydelliset hiukset</w:t>
        <w:br/>
        <w:t xml:space="preserve">- saat houkutella miehiä kuolemaan</w:t>
        <w:br/>
        <w:br/>
        <w:t xml:space="preserve">myös ilmaiset simpukkaliivit</w:t>
      </w:r>
    </w:p>
    <w:p>
      <w:r>
        <w:rPr>
          <w:b/>
          <w:u w:val="single"/>
        </w:rPr>
        <w:t xml:space="preserve">72982</w:t>
      </w:r>
    </w:p>
    <w:p>
      <w:r>
        <w:t xml:space="preserve">RT @ItsGirllCode: Kun muut tytöt käyttävät pipoja, he näyttävät söpöiltä &amp;amp; tyylikkäiltä, mutta kun minä käytän niitä, näytän huumekartellin jäseneltä, joka sel&amp;#8230;</w:t>
      </w:r>
    </w:p>
    <w:p>
      <w:r>
        <w:rPr>
          <w:b/>
          <w:u w:val="single"/>
        </w:rPr>
        <w:t xml:space="preserve">72983</w:t>
      </w:r>
    </w:p>
    <w:p>
      <w:r>
        <w:t xml:space="preserve">RT @ItsJordyyyn: Syy siihen, miksi lukio on niin vitun vaikea, on se, että ned ei koskaan tehnyt opasta mitään 8. luokkaa pidemmälle. You feel me? Vittu&amp;#8230;</w:t>
      </w:r>
    </w:p>
    <w:p>
      <w:r>
        <w:rPr>
          <w:b/>
          <w:u w:val="single"/>
        </w:rPr>
        <w:t xml:space="preserve">72984</w:t>
      </w:r>
    </w:p>
    <w:p>
      <w:r>
        <w:t xml:space="preserve">RT @ItsJustJill:</w:t>
        <w:t xml:space="preserve">Obama Says He&amp;#8217;s &amp;#8220;Irritated&amp;#8221; But &amp;#8220;Does Not Feel Repudiated&amp;#8221; After Losing Senate (Video) http://t.co/2U10aolKXG</w:t>
        <w:br/>
        <w:t xml:space="preserve">Awwwww</w:t>
      </w:r>
    </w:p>
    <w:p>
      <w:r>
        <w:rPr>
          <w:b/>
          <w:u w:val="single"/>
        </w:rPr>
        <w:t xml:space="preserve">72985</w:t>
      </w:r>
    </w:p>
    <w:p>
      <w:r>
        <w:t xml:space="preserve">RT @ItsKayven: Jos tyttöystäväsi on sinua pidempi, hänen vastuullaan on viedä roskat ulos &amp;amp; torjua kaikki, jotka murtautuvat sinuun&amp;#8230;</w:t>
      </w:r>
    </w:p>
    <w:p>
      <w:r>
        <w:rPr>
          <w:b/>
          <w:u w:val="single"/>
        </w:rPr>
        <w:t xml:space="preserve">72986</w:t>
      </w:r>
    </w:p>
    <w:p>
      <w:r>
        <w:t xml:space="preserve">RT @ItsKiaraaaa: &amp;#8220;@WestYourMajesty: Kiaralla on pienet pulleat sormet&amp;#8221; ämmä &amp;#128514;&amp;#128514;&amp;#128514;&amp;#128514;&amp;#128514;</w:t>
      </w:r>
    </w:p>
    <w:p>
      <w:r>
        <w:rPr>
          <w:b/>
          <w:u w:val="single"/>
        </w:rPr>
        <w:t xml:space="preserve">72987</w:t>
      </w:r>
    </w:p>
    <w:p>
      <w:r>
        <w:t xml:space="preserve">RT @ItsNotHarold: Olen huomannut, että useimmiten eniten paskaa puhuvat ne ämmät, joiden hiukset eivät yllä edes olkapäille.</w:t>
      </w:r>
    </w:p>
    <w:p>
      <w:r>
        <w:rPr>
          <w:b/>
          <w:u w:val="single"/>
        </w:rPr>
        <w:t xml:space="preserve">72988</w:t>
      </w:r>
    </w:p>
    <w:p>
      <w:r>
        <w:t xml:space="preserve">RT @ItsPoochFlair: RT @Titsandlickher: http://t.co/lboZMlfbOX.</w:t>
      </w:r>
    </w:p>
    <w:p>
      <w:r>
        <w:rPr>
          <w:b/>
          <w:u w:val="single"/>
        </w:rPr>
        <w:t xml:space="preserve">72989</w:t>
      </w:r>
    </w:p>
    <w:p>
      <w:r>
        <w:t xml:space="preserve">RT @ItsSonGoku: Bruh, Chichi voi olla kuukausista vuosiin näkemättä minua, ja hän on silti bae. Te perusperse ämmät ette voi mennä 2 vastaamattomien puheluiden kanssa&amp;#8230;</w:t>
      </w:r>
    </w:p>
    <w:p>
      <w:r>
        <w:rPr>
          <w:b/>
          <w:u w:val="single"/>
        </w:rPr>
        <w:t xml:space="preserve">72990</w:t>
      </w:r>
    </w:p>
    <w:p>
      <w:r>
        <w:t xml:space="preserve">RT @ItsSonGoku: RT @LeanandCuisine: Don't Get Spirit Bombed Lil Nigga RT @LeanandCuisine: Dragonball z trash, debate me if you want</w:t>
      </w:r>
    </w:p>
    <w:p>
      <w:r>
        <w:rPr>
          <w:b/>
          <w:u w:val="single"/>
        </w:rPr>
        <w:t xml:space="preserve">72991</w:t>
      </w:r>
    </w:p>
    <w:p>
      <w:r>
        <w:t xml:space="preserve">RT @ItsSonGoku: http://t.co/eg6gxgGzFC. http://t.co/eg6gxgGzFC</w:t>
      </w:r>
    </w:p>
    <w:p>
      <w:r>
        <w:rPr>
          <w:b/>
          <w:u w:val="single"/>
        </w:rPr>
        <w:t xml:space="preserve">72992</w:t>
      </w:r>
    </w:p>
    <w:p>
      <w:r>
        <w:t xml:space="preserve">RT @ItsWaltBitch: metamfetamiinibroilerit</w:t>
      </w:r>
    </w:p>
    <w:p>
      <w:r>
        <w:rPr>
          <w:b/>
          <w:u w:val="single"/>
        </w:rPr>
        <w:t xml:space="preserve">72993</w:t>
      </w:r>
    </w:p>
    <w:p>
      <w:r>
        <w:t xml:space="preserve">RT @Its_KingWalt: Bruh.. Älä tee tätä RT &amp;#8220;@Trent_W93: Naiset vannovat, että heidän paras ystävänsä on maailman pahin ämmä!&amp;#8221;</w:t>
      </w:r>
    </w:p>
    <w:p>
      <w:r>
        <w:rPr>
          <w:b/>
          <w:u w:val="single"/>
        </w:rPr>
        <w:t xml:space="preserve">72994</w:t>
      </w:r>
    </w:p>
    <w:p>
      <w:r>
        <w:t xml:space="preserve">RT @Its_Ms_Brenduh: Minut potkittiin AA-kursseilta, koska nauroin eräälle kaverille ja haukuin häntä nössöksi, koska hän sammui aina kun hän joi.</w:t>
      </w:r>
    </w:p>
    <w:p>
      <w:r>
        <w:rPr>
          <w:b/>
          <w:u w:val="single"/>
        </w:rPr>
        <w:t xml:space="preserve">72995</w:t>
      </w:r>
    </w:p>
    <w:p>
      <w:r>
        <w:t xml:space="preserve">RT @Its_NydiaMarie: Vitut ämmästäsi laita hänet kutsumaan minua Papiksi &amp;#128586;&amp;#128527;</w:t>
      </w:r>
    </w:p>
    <w:p>
      <w:r>
        <w:rPr>
          <w:b/>
          <w:u w:val="single"/>
        </w:rPr>
        <w:t xml:space="preserve">72996</w:t>
      </w:r>
    </w:p>
    <w:p>
      <w:r>
        <w:t xml:space="preserve">RT @Itsyesie: Hitto. Anteeksi, etten ole tyttö, joka huoraa ja harrastaa seksiä 20 miljardin miehen kanssa.</w:t>
      </w:r>
    </w:p>
    <w:p>
      <w:r>
        <w:rPr>
          <w:b/>
          <w:u w:val="single"/>
        </w:rPr>
        <w:t xml:space="preserve">72997</w:t>
      </w:r>
    </w:p>
    <w:p>
      <w:r>
        <w:t xml:space="preserve">RT @ItzShowtim3: RT @oneshadowlove: Nikko: Seksivideo antoi hänelle isomman pään kuin tuo pillu ja&amp;#8230: Seksivideo antoi hänelle isomman pään kuin tuo pillu ja&amp;#8230;</w:t>
      </w:r>
    </w:p>
    <w:p>
      <w:r>
        <w:rPr>
          <w:b/>
          <w:u w:val="single"/>
        </w:rPr>
        <w:t xml:space="preserve">72998</w:t>
      </w:r>
    </w:p>
    <w:p>
      <w:r>
        <w:t xml:space="preserve">RT @Ivan_splash: "Kutsuitko minua ämmäksi?"</w:t>
        <w:br/>
        <w:t xml:space="preserve">"I said you were ACTING like one"</w:t>
        <w:br/>
        <w:t xml:space="preserve">"So you just called me one nigga"</w:t>
        <w:br/>
        <w:t xml:space="preserve">"Shut up bitch" "Shut up bitch"</w:t>
      </w:r>
    </w:p>
    <w:p>
      <w:r>
        <w:rPr>
          <w:b/>
          <w:u w:val="single"/>
        </w:rPr>
        <w:t xml:space="preserve">72999</w:t>
      </w:r>
    </w:p>
    <w:p>
      <w:r>
        <w:t xml:space="preserve">RT @Ivan_splash: Jos kaveri flirttailee tytön kanssa, se on vain neekerien toimintaa. Jos tyttö flirttailee takaisin, hän on huora.</w:t>
      </w:r>
    </w:p>
    <w:p>
      <w:r>
        <w:rPr>
          <w:b/>
          <w:u w:val="single"/>
        </w:rPr>
        <w:t xml:space="preserve">73000</w:t>
      </w:r>
    </w:p>
    <w:p>
      <w:r>
        <w:t xml:space="preserve">RT @Ivan_splash: Jos sinun täytyy puhua paskaa toisesta neekeristä saadaksesi pillua, olet weaaak.</w:t>
      </w:r>
    </w:p>
    <w:p>
      <w:r>
        <w:rPr>
          <w:b/>
          <w:u w:val="single"/>
        </w:rPr>
        <w:t xml:space="preserve">73001</w:t>
      </w:r>
    </w:p>
    <w:p>
      <w:r>
        <w:t xml:space="preserve">RT @IzzeTheProducer: ... Ihmettelet, miksi kutsun sinua ämmäksi -2pac...</w:t>
      </w:r>
    </w:p>
    <w:p>
      <w:r>
        <w:rPr>
          <w:b/>
          <w:u w:val="single"/>
        </w:rPr>
        <w:t xml:space="preserve">73002</w:t>
      </w:r>
    </w:p>
    <w:p>
      <w:r>
        <w:t xml:space="preserve">RT @J23app:</w:t>
        <w:t xml:space="preserve">Feb 2015</w:t>
        <w:br/>
        <w:t xml:space="preserve">Jordan 4 Retro Remastered</w:t>
        <w:br/>
        <w:t xml:space="preserve">"Oreo"</w:t>
        <w:br/>
        <w:t xml:space="preserve">314254-003</w:t>
        <w:br/>
        <w:t xml:space="preserve">http://t.co/NBOaxG1S19</w:t>
      </w:r>
    </w:p>
    <w:p>
      <w:r>
        <w:rPr>
          <w:b/>
          <w:u w:val="single"/>
        </w:rPr>
        <w:t xml:space="preserve">73003</w:t>
      </w:r>
    </w:p>
    <w:p>
      <w:r>
        <w:t xml:space="preserve">RT @J4CKMULL: 1 hyvä tyttö on 1000 nartun arvoinen.</w:t>
      </w:r>
    </w:p>
    <w:p>
      <w:r>
        <w:rPr>
          <w:b/>
          <w:u w:val="single"/>
        </w:rPr>
        <w:t xml:space="preserve">73004</w:t>
      </w:r>
    </w:p>
    <w:p>
      <w:r>
        <w:t xml:space="preserve">RT @JAYREIDOFFICIAL: Check out JOY and PAIN my nicca @Im_Yung_Jay #mme1636 #blackkingz https://t.co/EZuQc2KnYG</w:t>
      </w:r>
    </w:p>
    <w:p>
      <w:r>
        <w:rPr>
          <w:b/>
          <w:u w:val="single"/>
        </w:rPr>
        <w:t xml:space="preserve">73005</w:t>
      </w:r>
    </w:p>
    <w:p>
      <w:r>
        <w:t xml:space="preserve">RT @JAYREIDOFFICIAL: Jus know ...S/O to my nicca @im_yung_jay #BKent #MME1636 http://t.co/3XInzjnm2u</w:t>
      </w:r>
    </w:p>
    <w:p>
      <w:r>
        <w:rPr>
          <w:b/>
          <w:u w:val="single"/>
        </w:rPr>
        <w:t xml:space="preserve">73006</w:t>
      </w:r>
    </w:p>
    <w:p>
      <w:r>
        <w:t xml:space="preserve">RT @JBilinovich: Saatat olla punaniska, jos laitat pihvimaustetta popcorniin @weidie1211</w:t>
      </w:r>
    </w:p>
    <w:p>
      <w:r>
        <w:rPr>
          <w:b/>
          <w:u w:val="single"/>
        </w:rPr>
        <w:t xml:space="preserve">73007</w:t>
      </w:r>
    </w:p>
    <w:p>
      <w:r>
        <w:t xml:space="preserve">RT @JBoxJohnson: She gay&amp;#128109;</w:t>
        <w:br/>
        <w:t xml:space="preserve">He gay&amp;#128108;</w:t>
        <w:br/>
        <w:t xml:space="preserve">She a hoe&amp;#128129;</w:t>
        <w:br/>
        <w:t xml:space="preserve">She pregnant&amp;#128124;</w:t>
        <w:br/>
        <w:t xml:space="preserve">He sell drugs&amp;#127811;</w:t>
        <w:br/>
        <w:t xml:space="preserve">They smoke weed&amp;#127811;</w:t>
        <w:br/>
        <w:t xml:space="preserve">They drunk&amp;#127866;</w:t>
        <w:br/>
        <w:t xml:space="preserve">who Cares?!</w:t>
        <w:br/>
        <w:br/>
        <w:t xml:space="preserve"> Jättäkää ihmiset rauhaan sen &amp;#8230;</w:t>
      </w:r>
    </w:p>
    <w:p>
      <w:r>
        <w:rPr>
          <w:b/>
          <w:u w:val="single"/>
        </w:rPr>
        <w:t xml:space="preserve">73008</w:t>
      </w:r>
    </w:p>
    <w:p>
      <w:r>
        <w:t xml:space="preserve">RT @JC2theQ: Jenkit voittavat &amp;#128591;</w:t>
      </w:r>
    </w:p>
    <w:p>
      <w:r>
        <w:rPr>
          <w:b/>
          <w:u w:val="single"/>
        </w:rPr>
        <w:t xml:space="preserve">73009</w:t>
      </w:r>
    </w:p>
    <w:p>
      <w:r>
        <w:t xml:space="preserve">RT @JCSayre19: @HEELCastle: @HEELCastle tuo huora tuolla.</w:t>
      </w:r>
    </w:p>
    <w:p>
      <w:r>
        <w:rPr>
          <w:b/>
          <w:u w:val="single"/>
        </w:rPr>
        <w:t xml:space="preserve">73010</w:t>
      </w:r>
    </w:p>
    <w:p>
      <w:r>
        <w:t xml:space="preserve">RT @JDYDFF: tunne ämmä ennen kuin kutsut itseäsi rakastavaksi se niggas prolly been fuckin it</w:t>
      </w:r>
    </w:p>
    <w:p>
      <w:r>
        <w:rPr>
          <w:b/>
          <w:u w:val="single"/>
        </w:rPr>
        <w:t xml:space="preserve">73011</w:t>
      </w:r>
    </w:p>
    <w:p>
      <w:r>
        <w:t xml:space="preserve">RT @JEN_JEN_2014: Hän on homo." Isäni on valkoinen Galaxy-puhelin, koska hän on homo.</w:t>
      </w:r>
    </w:p>
    <w:p>
      <w:r>
        <w:rPr>
          <w:b/>
          <w:u w:val="single"/>
        </w:rPr>
        <w:t xml:space="preserve">73012</w:t>
      </w:r>
    </w:p>
    <w:p>
      <w:r>
        <w:t xml:space="preserve">RT @JEN_JEN_2014: Pilluni on totes adorbs, kun se hyppää sängylleni pehku kiinni.</w:t>
        <w:br/>
        <w:br/>
        <w:t xml:space="preserve"> Kissa on vitun ärsyttävä kun se tekee sitä.</w:t>
      </w:r>
    </w:p>
    <w:p>
      <w:r>
        <w:rPr>
          <w:b/>
          <w:u w:val="single"/>
        </w:rPr>
        <w:t xml:space="preserve">73013</w:t>
      </w:r>
    </w:p>
    <w:p>
      <w:r>
        <w:t xml:space="preserve">RT @JETzLyfe412: Aloitin nuttin kanssa, olin nälkäinen, nyt minulla on pari neekeriä, jotka haluavat minua...</w:t>
      </w:r>
    </w:p>
    <w:p>
      <w:r>
        <w:rPr>
          <w:b/>
          <w:u w:val="single"/>
        </w:rPr>
        <w:t xml:space="preserve">73014</w:t>
      </w:r>
    </w:p>
    <w:p>
      <w:r>
        <w:t xml:space="preserve">RT @JFish13: Missä tämä on ollut koko vuoden? Mutta silti #FireCashman #Yankees</w:t>
      </w:r>
    </w:p>
    <w:p>
      <w:r>
        <w:rPr>
          <w:b/>
          <w:u w:val="single"/>
        </w:rPr>
        <w:t xml:space="preserve">73015</w:t>
      </w:r>
    </w:p>
    <w:p>
      <w:r>
        <w:t xml:space="preserve">RT @JFlocka: Tarvitsen nartun tuomaan minulle pizzaa...</w:t>
      </w:r>
    </w:p>
    <w:p>
      <w:r>
        <w:rPr>
          <w:b/>
          <w:u w:val="single"/>
        </w:rPr>
        <w:t xml:space="preserve">73016</w:t>
      </w:r>
    </w:p>
    <w:p>
      <w:r>
        <w:t xml:space="preserve">RT @JHarmelink182: Kettu sanoo, että olet kusipää.</w:t>
      </w:r>
    </w:p>
    <w:p>
      <w:r>
        <w:rPr>
          <w:b/>
          <w:u w:val="single"/>
        </w:rPr>
        <w:t xml:space="preserve">73017</w:t>
      </w:r>
    </w:p>
    <w:p>
      <w:r>
        <w:t xml:space="preserve">RT @JHazeThaGod: I'm whomp that trick so she can feel where I'm coming from and I'm whomp that trick so she can feel where I'm coming from</w:t>
      </w:r>
    </w:p>
    <w:p>
      <w:r>
        <w:rPr>
          <w:b/>
          <w:u w:val="single"/>
        </w:rPr>
        <w:t xml:space="preserve">73018</w:t>
      </w:r>
    </w:p>
    <w:p>
      <w:r>
        <w:t xml:space="preserve">RT @JLM_2014: Se ei ole mitään, jos se narttu leikataan irti&amp;#128129;</w:t>
      </w:r>
    </w:p>
    <w:p>
      <w:r>
        <w:rPr>
          <w:b/>
          <w:u w:val="single"/>
        </w:rPr>
        <w:t xml:space="preserve">73019</w:t>
      </w:r>
    </w:p>
    <w:p>
      <w:r>
        <w:t xml:space="preserve">RT @JLewyville: &amp;#128563; @Treslyon: Keyair enkelit &amp;amp; naispuoliset juhlien promoottorit eivät ole minua varten... Useimmat bilepromoottorit ovat huoria &amp;amp; ne enkeli ämmät ovat&amp;#8230;</w:t>
      </w:r>
    </w:p>
    <w:p>
      <w:r>
        <w:rPr>
          <w:b/>
          <w:u w:val="single"/>
        </w:rPr>
        <w:t xml:space="preserve">73020</w:t>
      </w:r>
    </w:p>
    <w:p>
      <w:r>
        <w:t xml:space="preserve">RT @JMK0728: Lmao...........polo pillu!!!!! http://t.co/URjNdmgdRJ http://t.co/URjNdmgdRJ</w:t>
      </w:r>
    </w:p>
    <w:p>
      <w:r>
        <w:rPr>
          <w:b/>
          <w:u w:val="single"/>
        </w:rPr>
        <w:t xml:space="preserve">73021</w:t>
      </w:r>
    </w:p>
    <w:p>
      <w:r>
        <w:t xml:space="preserve">RT @JManziel2: &amp;#8220;@RealZachK0enn: @JManziel2 Olet homo&amp;#8221;olet Texas-fani...</w:t>
      </w:r>
    </w:p>
    <w:p>
      <w:r>
        <w:rPr>
          <w:b/>
          <w:u w:val="single"/>
        </w:rPr>
        <w:t xml:space="preserve">73022</w:t>
      </w:r>
    </w:p>
    <w:p>
      <w:r>
        <w:t xml:space="preserve">RT @JMuggaaa: "@TheKaosYatti: &amp;#8220;@JMuggaaa: En etsi rakkautta, jonain päivänä se löytää minut. Siihen asti.....&amp;#8221;Keep fuckin dese hoes&amp;#128540; yolo"&amp;#128553;&amp;#128514; I ain&amp;#8230;</w:t>
      </w:r>
    </w:p>
    <w:p>
      <w:r>
        <w:rPr>
          <w:b/>
          <w:u w:val="single"/>
        </w:rPr>
        <w:t xml:space="preserve">73023</w:t>
      </w:r>
    </w:p>
    <w:p>
      <w:r>
        <w:t xml:space="preserve">RT @JOEL9ONE: Kiitos Carolina-fanit 4 flipped birds + muutama pullo päähän. Sticks n stones may break my bones but aluminum zimas will &amp;#8230;</w:t>
      </w:r>
    </w:p>
    <w:p>
      <w:r>
        <w:rPr>
          <w:b/>
          <w:u w:val="single"/>
        </w:rPr>
        <w:t xml:space="preserve">73024</w:t>
      </w:r>
    </w:p>
    <w:p>
      <w:r>
        <w:t xml:space="preserve">RT @JOHN_iKNO: "Neekerit puhuvat nykyään enemmän kuin ämmät..". #outdoorpoolparty tänään! http://t.co/e72IKjOFmG</w:t>
      </w:r>
    </w:p>
    <w:p>
      <w:r>
        <w:rPr>
          <w:b/>
          <w:u w:val="single"/>
        </w:rPr>
        <w:t xml:space="preserve">73025</w:t>
      </w:r>
    </w:p>
    <w:p>
      <w:r>
        <w:t xml:space="preserve">RT @JOscarJr: @paullemat Hyvää syntymäpäivää! Ota kierros tuolla keltaisella coupella... #shutemdown http://t.co/xGy7gIGOn8</w:t>
      </w:r>
    </w:p>
    <w:p>
      <w:r>
        <w:rPr>
          <w:b/>
          <w:u w:val="single"/>
        </w:rPr>
        <w:t xml:space="preserve">73026</w:t>
      </w:r>
    </w:p>
    <w:p>
      <w:r>
        <w:t xml:space="preserve">RT @JReynolds_: Joldsolds: Sinulla on neekereitä, ja minulla on narttuja, mutta haluan sinut. -PND</w:t>
      </w:r>
    </w:p>
    <w:p>
      <w:r>
        <w:rPr>
          <w:b/>
          <w:u w:val="single"/>
        </w:rPr>
        <w:t xml:space="preserve">73027</w:t>
      </w:r>
    </w:p>
    <w:p>
      <w:r>
        <w:t xml:space="preserve">RT @JRsBBQ: TV-painin konnien on valehdeltava, oltava valikoivasti pelkuri, oltava kiusaajia, kun he voivat, saada epäreiluja etuja, valittaa ja valittaa, ja; disre&amp;#8230;</w:t>
      </w:r>
    </w:p>
    <w:p>
      <w:r>
        <w:rPr>
          <w:b/>
          <w:u w:val="single"/>
        </w:rPr>
        <w:t xml:space="preserve">73028</w:t>
      </w:r>
    </w:p>
    <w:p>
      <w:r>
        <w:t xml:space="preserve">RT @JStac825: Kelly, Usher) ja sitten on klassikko (Stevie Wonder, Prince). Ei sillä, että siinä olisi mitään vikaa&amp;#8230;</w:t>
      </w:r>
    </w:p>
    <w:p>
      <w:r>
        <w:rPr>
          <w:b/>
          <w:u w:val="single"/>
        </w:rPr>
        <w:t xml:space="preserve">73029</w:t>
      </w:r>
    </w:p>
    <w:p>
      <w:r>
        <w:t xml:space="preserve">RT @JZolly23: Kickin roskiksia golfkärryllä #yeeyee @weidie1211 @mowder03 @JBilinovich @cmnw86</w:t>
      </w:r>
    </w:p>
    <w:p>
      <w:r>
        <w:rPr>
          <w:b/>
          <w:u w:val="single"/>
        </w:rPr>
        <w:t xml:space="preserve">73030</w:t>
      </w:r>
    </w:p>
    <w:p>
      <w:r>
        <w:t xml:space="preserve">RT @J_Kwest: @HarveyWordman b in da pussy 2 mins like http://t.co/dnrCMkg5oo</w:t>
      </w:r>
    </w:p>
    <w:p>
      <w:r>
        <w:rPr>
          <w:b/>
          <w:u w:val="single"/>
        </w:rPr>
        <w:t xml:space="preserve">73031</w:t>
      </w:r>
    </w:p>
    <w:p>
      <w:r>
        <w:t xml:space="preserve">RT @J_Kwest: @HarveyWordman is lupe fiascos retarded illegitimate son</w:t>
      </w:r>
    </w:p>
    <w:p>
      <w:r>
        <w:rPr>
          <w:b/>
          <w:u w:val="single"/>
        </w:rPr>
        <w:t xml:space="preserve">73032</w:t>
      </w:r>
    </w:p>
    <w:p>
      <w:r>
        <w:t xml:space="preserve">RT @J_Kwest: I dnt trust bitches who think they shud b on Bad Girls Club: I dnt trust bitches who think they shud b on Bad Girls Club</w:t>
      </w:r>
    </w:p>
    <w:p>
      <w:r>
        <w:rPr>
          <w:b/>
          <w:u w:val="single"/>
        </w:rPr>
        <w:t xml:space="preserve">73033</w:t>
      </w:r>
    </w:p>
    <w:p>
      <w:r>
        <w:t xml:space="preserve">RT @J_Kwest: Ima buy dat bitch a jump rope bitches live jumpin 2 conclusions</w:t>
      </w:r>
    </w:p>
    <w:p>
      <w:r>
        <w:rPr>
          <w:b/>
          <w:u w:val="single"/>
        </w:rPr>
        <w:t xml:space="preserve">73034</w:t>
      </w:r>
    </w:p>
    <w:p>
      <w:r>
        <w:t xml:space="preserve">RT @J_Leche14: Parisuhde ei estä huoraa olemasta huora.</w:t>
      </w:r>
    </w:p>
    <w:p>
      <w:r>
        <w:rPr>
          <w:b/>
          <w:u w:val="single"/>
        </w:rPr>
        <w:t xml:space="preserve">73035</w:t>
      </w:r>
    </w:p>
    <w:p>
      <w:r>
        <w:t xml:space="preserve">RT @JaazieL_: RT &amp;#128129; RT &amp;#8220;@40oz_VAN: Watching my bitch take 25 selfie just to get that right 1.&amp;#8221;</w:t>
      </w:r>
    </w:p>
    <w:p>
      <w:r>
        <w:rPr>
          <w:b/>
          <w:u w:val="single"/>
        </w:rPr>
        <w:t xml:space="preserve">73036</w:t>
      </w:r>
    </w:p>
    <w:p>
      <w:r>
        <w:t xml:space="preserve">RT @JackBPR: Alec Baldwin pilkkaa Harris-Perryä: &amp;#8216;Jos itken, saanko kaikki rikkomukseni anteeksi?&amp;#8217; http://t.co/9Oq5GTPmXx via @BizPacRevi&amp;#8230;</w:t>
      </w:r>
    </w:p>
    <w:p>
      <w:r>
        <w:rPr>
          <w:b/>
          <w:u w:val="single"/>
        </w:rPr>
        <w:t xml:space="preserve">73037</w:t>
      </w:r>
    </w:p>
    <w:p>
      <w:r>
        <w:t xml:space="preserve">RT @JacksonBynum: Jackynum: Olet ärsyttävä kusipää.</w:t>
      </w:r>
    </w:p>
    <w:p>
      <w:r>
        <w:rPr>
          <w:b/>
          <w:u w:val="single"/>
        </w:rPr>
        <w:t xml:space="preserve">73038</w:t>
      </w:r>
    </w:p>
    <w:p>
      <w:r>
        <w:t xml:space="preserve">RT @JaclynDeeter: DeDeeter: No ehkä olet huora, senkin typerä, ruma koditon ämmä.</w:t>
      </w:r>
    </w:p>
    <w:p>
      <w:r>
        <w:rPr>
          <w:b/>
          <w:u w:val="single"/>
        </w:rPr>
        <w:t xml:space="preserve">73039</w:t>
      </w:r>
    </w:p>
    <w:p>
      <w:r>
        <w:t xml:space="preserve">RT @JacobCavenee_: @1D_NIPPLES_ thanks bitch http://t.co/xdox4K8YQo http://t.co/xdox4K8YQo</w:t>
      </w:r>
    </w:p>
    <w:p>
      <w:r>
        <w:rPr>
          <w:b/>
          <w:u w:val="single"/>
        </w:rPr>
        <w:t xml:space="preserve">73040</w:t>
      </w:r>
    </w:p>
    <w:p>
      <w:r>
        <w:t xml:space="preserve">RT @JadedByPolitics: &amp;amp; selittää hänelle, että #Kommunismi on p&amp;#8230;</w:t>
      </w:r>
    </w:p>
    <w:p>
      <w:r>
        <w:rPr>
          <w:b/>
          <w:u w:val="single"/>
        </w:rPr>
        <w:t xml:space="preserve">73041</w:t>
      </w:r>
    </w:p>
    <w:p>
      <w:r>
        <w:t xml:space="preserve">RT @Jadelovescats: Olen tarpeellinen ämmä.</w:t>
      </w:r>
    </w:p>
    <w:p>
      <w:r>
        <w:rPr>
          <w:b/>
          <w:u w:val="single"/>
        </w:rPr>
        <w:t xml:space="preserve">73042</w:t>
      </w:r>
    </w:p>
    <w:p>
      <w:r>
        <w:t xml:space="preserve">RT @JaeRawww: Y'all bitches who hit up the mall looking for new clothes need to hit up the gym &amp;#128514;&amp;#128514;&amp;#128514;&amp;#128514; those escalators not cutting it &amp;#128514;&amp;#128514;&amp;#128514;&amp;#128514;</w:t>
      </w:r>
    </w:p>
    <w:p>
      <w:r>
        <w:rPr>
          <w:b/>
          <w:u w:val="single"/>
        </w:rPr>
        <w:t xml:space="preserve">73043</w:t>
      </w:r>
    </w:p>
    <w:p>
      <w:r>
        <w:t xml:space="preserve">RT @JafricanFlow: Tämä on niin tyhmää &amp;#128514; RT @WestSideFlee: Miten voit mennä vaimoksi ämmälle, joka antaa neekereiden nuolla hänen päätään julkisesti?</w:t>
      </w:r>
    </w:p>
    <w:p>
      <w:r>
        <w:rPr>
          <w:b/>
          <w:u w:val="single"/>
        </w:rPr>
        <w:t xml:space="preserve">73044</w:t>
      </w:r>
    </w:p>
    <w:p>
      <w:r>
        <w:t xml:space="preserve">RT @JaidTaylorLive: No &amp;#9981;&amp;#65039; for you hoes!</w:t>
      </w:r>
    </w:p>
    <w:p>
      <w:r>
        <w:rPr>
          <w:b/>
          <w:u w:val="single"/>
        </w:rPr>
        <w:t xml:space="preserve">73045</w:t>
      </w:r>
    </w:p>
    <w:p>
      <w:r>
        <w:t xml:space="preserve">RT @JaiiiiiiiBree: Ostin tuolle huoralle hautakiven, koska hän kuolee huomion vuoksi &amp;#128529; R.I.P Bitch &amp;#128128;</w:t>
      </w:r>
    </w:p>
    <w:p>
      <w:r>
        <w:rPr>
          <w:b/>
          <w:u w:val="single"/>
        </w:rPr>
        <w:t xml:space="preserve">73046</w:t>
      </w:r>
    </w:p>
    <w:p>
      <w:r>
        <w:t xml:space="preserve">RT @JakeEye3: 4 tunnin ja lähes 8 sivun jälkeen haluan viiltää ranteeni auki, mutta taidan tyytyä nukkumaan.</w:t>
      </w:r>
    </w:p>
    <w:p>
      <w:r>
        <w:rPr>
          <w:b/>
          <w:u w:val="single"/>
        </w:rPr>
        <w:t xml:space="preserve">73047</w:t>
      </w:r>
    </w:p>
    <w:p>
      <w:r>
        <w:t xml:space="preserve">RT @JakeG_BasedGod: "Never go full retard"</w:t>
      </w:r>
    </w:p>
    <w:p>
      <w:r>
        <w:rPr>
          <w:b/>
          <w:u w:val="single"/>
        </w:rPr>
        <w:t xml:space="preserve">73048</w:t>
      </w:r>
    </w:p>
    <w:p>
      <w:r>
        <w:t xml:space="preserve">RT @JakeWaller97: Oletko koskaan vain nähnyt jonkun tilin ja ajatellut "wow mikä homo", mutta samaan aikaan et voi poistaa seuraamista, koska et voi m&amp;#8230;</w:t>
      </w:r>
    </w:p>
    <w:p>
      <w:r>
        <w:rPr>
          <w:b/>
          <w:u w:val="single"/>
        </w:rPr>
        <w:t xml:space="preserve">73049</w:t>
      </w:r>
    </w:p>
    <w:p>
      <w:r>
        <w:t xml:space="preserve">RT @Jakelewis44_: &amp;#8220;@UmPoptart: Kun herra Krabs myi Paavo Paavon 62 sentillä, silloin tiesin, että huorat eivät ole lojaaleja&amp;#8221;realistista paskaa olen nähnyt&amp;#128548;</w:t>
      </w:r>
    </w:p>
    <w:p>
      <w:r>
        <w:rPr>
          <w:b/>
          <w:u w:val="single"/>
        </w:rPr>
        <w:t xml:space="preserve">73050</w:t>
      </w:r>
    </w:p>
    <w:p>
      <w:r>
        <w:t xml:space="preserve">RT @Jakelewis44_: #128514;&amp;#9996;&amp;#65039;</w:t>
      </w:r>
    </w:p>
    <w:p>
      <w:r>
        <w:rPr>
          <w:b/>
          <w:u w:val="single"/>
        </w:rPr>
        <w:t xml:space="preserve">73051</w:t>
      </w:r>
    </w:p>
    <w:p>
      <w:r>
        <w:t xml:space="preserve">RT @Jakelewis44_: http://t.co/oFjlxAO5SF: We don't luv deez hoes&amp;#128527; http://t.co/oFjlxAO5SF</w:t>
      </w:r>
    </w:p>
    <w:p>
      <w:r>
        <w:rPr>
          <w:b/>
          <w:u w:val="single"/>
        </w:rPr>
        <w:t xml:space="preserve">73052</w:t>
      </w:r>
    </w:p>
    <w:p>
      <w:r>
        <w:t xml:space="preserve">RT @JamesAndDaniel: Voit kutsua janoskilaisia homoiksi vain, jos olet janoskilaistaja</w:t>
      </w:r>
    </w:p>
    <w:p>
      <w:r>
        <w:rPr>
          <w:b/>
          <w:u w:val="single"/>
        </w:rPr>
        <w:t xml:space="preserve">73053</w:t>
      </w:r>
    </w:p>
    <w:p>
      <w:r>
        <w:t xml:space="preserve">RT @JamesBlunt: Minä! Me! Valitse minut! RT @blackeyelined: Kumpi on suurempi ääliö: James Blunt vai Robin Thicke?</w:t>
      </w:r>
    </w:p>
    <w:p>
      <w:r>
        <w:rPr>
          <w:b/>
          <w:u w:val="single"/>
        </w:rPr>
        <w:t xml:space="preserve">73054</w:t>
      </w:r>
    </w:p>
    <w:p>
      <w:r>
        <w:t xml:space="preserve">RT @JamesNasty: Täällä olen valmis paasaamaan gfs:istä, koirista ja kyynelistä ja naisista, jotka eivät pysty käsittelemään viinaansa ja ovat kateellisia klubihuorista;</w:t>
      </w:r>
    </w:p>
    <w:p>
      <w:r>
        <w:rPr>
          <w:b/>
          <w:u w:val="single"/>
        </w:rPr>
        <w:t xml:space="preserve">73055</w:t>
      </w:r>
    </w:p>
    <w:p>
      <w:r>
        <w:t xml:space="preserve">RT @JamesOKeefeIII: Denverin televisio lähettää klipin, jossa kaivetaan roskia "Ghetto Aurorassa" mustien ja meksikolaisten äänestyslippuja "hyvään käyttöön".&amp;#8221; http://&amp;#8230;</w:t>
      </w:r>
    </w:p>
    <w:p>
      <w:r>
        <w:rPr>
          <w:b/>
          <w:u w:val="single"/>
        </w:rPr>
        <w:t xml:space="preserve">73056</w:t>
      </w:r>
    </w:p>
    <w:p>
      <w:r>
        <w:t xml:space="preserve">RT @JamesYouCunt: Miksi ostaisin sinulle homoperseisen nallen, ämmä? Olet jo kaksisuuntainen! http://t.co/4ZsXC&amp;#8230;</w:t>
      </w:r>
    </w:p>
    <w:p>
      <w:r>
        <w:rPr>
          <w:b/>
          <w:u w:val="single"/>
        </w:rPr>
        <w:t xml:space="preserve">73057</w:t>
      </w:r>
    </w:p>
    <w:p>
      <w:r>
        <w:t xml:space="preserve">RT @JamezNate: Olet ämmä, eikä kukaan pidä sinusta.</w:t>
      </w:r>
    </w:p>
    <w:p>
      <w:r>
        <w:rPr>
          <w:b/>
          <w:u w:val="single"/>
        </w:rPr>
        <w:t xml:space="preserve">73058</w:t>
      </w:r>
    </w:p>
    <w:p>
      <w:r>
        <w:t xml:space="preserve">RT @Jamilaahhh: Poppin coochie for Gucci, bustin wide for that Prada, Bendin over for Louis</w:t>
      </w:r>
    </w:p>
    <w:p>
      <w:r>
        <w:rPr>
          <w:b/>
          <w:u w:val="single"/>
        </w:rPr>
        <w:t xml:space="preserve">73059</w:t>
      </w:r>
    </w:p>
    <w:p>
      <w:r>
        <w:t xml:space="preserve">RT @JanPham_3: &amp;#8220;@16stanleys: Ugh he's mine bitches! Hän on minun &amp;amp; vain minun. Se on minun lapseni, minun mieheni. Tiedä vain &amp;; ole tietoinen. Se olen minä!&amp;#8221; &amp;#128079;&amp;#128079;&amp;#128079;&amp;#128079;</w:t>
      </w:r>
    </w:p>
    <w:p>
      <w:r>
        <w:rPr>
          <w:b/>
          <w:u w:val="single"/>
        </w:rPr>
        <w:t xml:space="preserve">73060</w:t>
      </w:r>
    </w:p>
    <w:p>
      <w:r>
        <w:t xml:space="preserve">RT @Janasiaaa: ei pitäisi olla klubilla RT @PacDaGoat: Olen ollut klubilla ja nähnyt narttujen hylkäävän tanssin, koska heillä oli mies. As &amp;#8230;</w:t>
      </w:r>
    </w:p>
    <w:p>
      <w:r>
        <w:rPr>
          <w:b/>
          <w:u w:val="single"/>
        </w:rPr>
        <w:t xml:space="preserve">73061</w:t>
      </w:r>
    </w:p>
    <w:p>
      <w:r>
        <w:t xml:space="preserve">RT @JaredFayne_54: Ja ilmeisesti kuulostan maalaisjuntilta. Kentuckysta kotoisin olemisen edut</w:t>
      </w:r>
    </w:p>
    <w:p>
      <w:r>
        <w:rPr>
          <w:b/>
          <w:u w:val="single"/>
        </w:rPr>
        <w:t xml:space="preserve">73062</w:t>
      </w:r>
    </w:p>
    <w:p>
      <w:r>
        <w:t xml:space="preserve">RT @JaredLambert21: Brandon on tyhmä, lihava, pullea huora.</w:t>
      </w:r>
    </w:p>
    <w:p>
      <w:r>
        <w:rPr>
          <w:b/>
          <w:u w:val="single"/>
        </w:rPr>
        <w:t xml:space="preserve">73063</w:t>
      </w:r>
    </w:p>
    <w:p>
      <w:r>
        <w:t xml:space="preserve">RT @JaredPhillis: Sinä vain vittuilet.</w:t>
      </w:r>
    </w:p>
    <w:p>
      <w:r>
        <w:rPr>
          <w:b/>
          <w:u w:val="single"/>
        </w:rPr>
        <w:t xml:space="preserve">73064</w:t>
      </w:r>
    </w:p>
    <w:p>
      <w:r>
        <w:t xml:space="preserve">RT @Jared_Carrabis: Mike Napoli on kovin tuntemani paskiainen.</w:t>
      </w:r>
    </w:p>
    <w:p>
      <w:r>
        <w:rPr>
          <w:b/>
          <w:u w:val="single"/>
        </w:rPr>
        <w:t xml:space="preserve">73065</w:t>
      </w:r>
    </w:p>
    <w:p>
      <w:r>
        <w:t xml:space="preserve">RT @JareerKassis: Charlie Rose: Charlie Rose: Rose: Voiko Israelin kanssa elää rinnakkain? Meshal: *Ei* miehittäjinä. Sen jälkeen kansallinen konsensus päättää, ei Ha&amp;#8230;</w:t>
      </w:r>
    </w:p>
    <w:p>
      <w:r>
        <w:rPr>
          <w:b/>
          <w:u w:val="single"/>
        </w:rPr>
        <w:t xml:space="preserve">73066</w:t>
      </w:r>
    </w:p>
    <w:p>
      <w:r>
        <w:t xml:space="preserve">RT @JareerKassis: Jos olisi näkymätön taivaallinen tuomari, joka tappaisi ne, jotka vuodattavat vihaa palestiinalaisia kohtaan, julkkikset &amp;amp; poliitikot&amp;#8230;</w:t>
      </w:r>
    </w:p>
    <w:p>
      <w:r>
        <w:rPr>
          <w:b/>
          <w:u w:val="single"/>
        </w:rPr>
        <w:t xml:space="preserve">73067</w:t>
      </w:r>
    </w:p>
    <w:p>
      <w:r>
        <w:t xml:space="preserve">RT @Jarhead44: Hei, voinko tarjota sinulle margaritan?</w:t>
        <w:br/>
        <w:br/>
        <w:t xml:space="preserve"> Sure!</w:t>
        <w:br/>
        <w:br/>
        <w:t xml:space="preserve"> Pidän siitä, miten baarijakkarassasi näkyy simpukka.</w:t>
      </w:r>
    </w:p>
    <w:p>
      <w:r>
        <w:rPr>
          <w:b/>
          <w:u w:val="single"/>
        </w:rPr>
        <w:t xml:space="preserve">73068</w:t>
      </w:r>
    </w:p>
    <w:p>
      <w:r>
        <w:t xml:space="preserve">RT @JasperDolphin: Haluan vain laittaa ruokaa narttujen pilluun ja ottaa siistejä kuvia. En ymmärrä, miksi ämmät eivät pidä ruoasta pilluissaan.</w:t>
      </w:r>
    </w:p>
    <w:p>
      <w:r>
        <w:rPr>
          <w:b/>
          <w:u w:val="single"/>
        </w:rPr>
        <w:t xml:space="preserve">73069</w:t>
      </w:r>
    </w:p>
    <w:p>
      <w:r>
        <w:t xml:space="preserve">RT @JasperDolphin: Lol at the bitches that act like they single but now have to post pictures with they nigga hahaha</w:t>
      </w:r>
    </w:p>
    <w:p>
      <w:r>
        <w:rPr>
          <w:b/>
          <w:u w:val="single"/>
        </w:rPr>
        <w:t xml:space="preserve">73070</w:t>
      </w:r>
    </w:p>
    <w:p>
      <w:r>
        <w:t xml:space="preserve">RT @JaunTheGOAT: Tyttöystäviäsi on varottava. Ne ovat narttuja, jotka yrittävät rohkaista häntä jättämään sinut.</w:t>
      </w:r>
    </w:p>
    <w:p>
      <w:r>
        <w:rPr>
          <w:b/>
          <w:u w:val="single"/>
        </w:rPr>
        <w:t xml:space="preserve">73071</w:t>
      </w:r>
    </w:p>
    <w:p>
      <w:r>
        <w:t xml:space="preserve">RT @Jawdan__: Kim Possible BBM-ilmoitus: Olet homo, jos sinulla on ollut Kim Possible BBM-ilmoitus.</w:t>
      </w:r>
    </w:p>
    <w:p>
      <w:r>
        <w:rPr>
          <w:b/>
          <w:u w:val="single"/>
        </w:rPr>
        <w:t xml:space="preserve">73072</w:t>
      </w:r>
    </w:p>
    <w:p>
      <w:r>
        <w:t xml:space="preserve">RT @JaworskiMeats: Winning Browns! #cle #clevelandfans #clevelandpride #clevelandbrowns #clevelandsports #browns #brownie&amp;#8230; http://t.co/Gm4h&amp;#8230;</w:t>
      </w:r>
    </w:p>
    <w:p>
      <w:r>
        <w:rPr>
          <w:b/>
          <w:u w:val="single"/>
        </w:rPr>
        <w:t xml:space="preserve">73073</w:t>
      </w:r>
    </w:p>
    <w:p>
      <w:r>
        <w:t xml:space="preserve">RT @JayAllDay612: A hoe is gonna be a hoe no matter what</w:t>
      </w:r>
    </w:p>
    <w:p>
      <w:r>
        <w:rPr>
          <w:b/>
          <w:u w:val="single"/>
        </w:rPr>
        <w:t xml:space="preserve">73074</w:t>
      </w:r>
    </w:p>
    <w:p>
      <w:r>
        <w:t xml:space="preserve">RT @JayAllDay612: Tytöt jättävät tekstiviestisi huomiotta ja sitten häiriintyvät, kun annat muille nartuille huomiota.</w:t>
      </w:r>
    </w:p>
    <w:p>
      <w:r>
        <w:rPr>
          <w:b/>
          <w:u w:val="single"/>
        </w:rPr>
        <w:t xml:space="preserve">73075</w:t>
      </w:r>
    </w:p>
    <w:p>
      <w:r>
        <w:t xml:space="preserve">RT @JayDokter: "@TwiterDeze_NUTS: @TwiterDeze_NUTS: Lainaa tämä hauskalla kuvatekstillä http://t.co/XA48tCxiaO" niggojen täytyy lyödä heidän puolensa narttu tämän kanssa th&amp;#8230;</w:t>
      </w:r>
    </w:p>
    <w:p>
      <w:r>
        <w:rPr>
          <w:b/>
          <w:u w:val="single"/>
        </w:rPr>
        <w:t xml:space="preserve">73076</w:t>
      </w:r>
    </w:p>
    <w:p>
      <w:r>
        <w:t xml:space="preserve">RT @JayIIuminati: http://t.co/UciCSx5Vus. http://t.co/UciCSx5Vus</w:t>
      </w:r>
    </w:p>
    <w:p>
      <w:r>
        <w:rPr>
          <w:b/>
          <w:u w:val="single"/>
        </w:rPr>
        <w:t xml:space="preserve">73077</w:t>
      </w:r>
    </w:p>
    <w:p>
      <w:r>
        <w:t xml:space="preserve">RT @JayJroc: Jos luulit, että Mansion Elan oli hullu Migosin kanssa, odota, kunnes Boosie &amp;amp; Yo Gotti sulkee tuon ämmän tänä iltana http://t.co/1iC1H0Ib8U</w:t>
      </w:r>
    </w:p>
    <w:p>
      <w:r>
        <w:rPr>
          <w:b/>
          <w:u w:val="single"/>
        </w:rPr>
        <w:t xml:space="preserve">73078</w:t>
      </w:r>
    </w:p>
    <w:p>
      <w:r>
        <w:t xml:space="preserve">RT @JayMewes: https://t.co/8E0AqmIaL8 https://t.co/8E0AqmIaL8...</w:t>
      </w:r>
    </w:p>
    <w:p>
      <w:r>
        <w:rPr>
          <w:b/>
          <w:u w:val="single"/>
        </w:rPr>
        <w:t xml:space="preserve">73079</w:t>
      </w:r>
    </w:p>
    <w:p>
      <w:r>
        <w:t xml:space="preserve">RT @JayOnDatAss: Kaikki nämä tytöt sanovat, että kukaan ei voi laittaa heitä heidän kanssaan. Kukaan neekeri ei halua narttua tyttöystävänään korjata tuota paskaa.</w:t>
      </w:r>
    </w:p>
    <w:p>
      <w:r>
        <w:rPr>
          <w:b/>
          <w:u w:val="single"/>
        </w:rPr>
        <w:t xml:space="preserve">73080</w:t>
      </w:r>
    </w:p>
    <w:p>
      <w:r>
        <w:t xml:space="preserve">RT @JayUcci_: &amp;#128514; mfz tässä ämmässä myy kanansiipiä &amp;amp; ranskiksia</w:t>
      </w:r>
    </w:p>
    <w:p>
      <w:r>
        <w:rPr>
          <w:b/>
          <w:u w:val="single"/>
        </w:rPr>
        <w:t xml:space="preserve">73081</w:t>
      </w:r>
    </w:p>
    <w:p>
      <w:r>
        <w:t xml:space="preserve">RT @JayZOverrated: &amp;#8220;@2charmss: Seuraava henkilö, jonka näen twiittaavan, että ämmä paskantaa itselleen, poistan seuraajasi&amp;#8221;</w:t>
      </w:r>
    </w:p>
    <w:p>
      <w:r>
        <w:rPr>
          <w:b/>
          <w:u w:val="single"/>
        </w:rPr>
        <w:t xml:space="preserve">73082</w:t>
      </w:r>
    </w:p>
    <w:p>
      <w:r>
        <w:t xml:space="preserve">RT @Jay_Tee92: &amp;#8220;@armani_bliss: Tämä ghetto jeopardy on ihan perseestä. &amp;#128533;&amp;#8221;</w:t>
      </w:r>
    </w:p>
    <w:p>
      <w:r>
        <w:rPr>
          <w:b/>
          <w:u w:val="single"/>
        </w:rPr>
        <w:t xml:space="preserve">73083</w:t>
      </w:r>
    </w:p>
    <w:p>
      <w:r>
        <w:t xml:space="preserve">RT @Jaydillz: http://t.co/if4K4v74RO. http://t.co/if4K4v74RO</w:t>
      </w:r>
    </w:p>
    <w:p>
      <w:r>
        <w:rPr>
          <w:b/>
          <w:u w:val="single"/>
        </w:rPr>
        <w:t xml:space="preserve">73084</w:t>
      </w:r>
    </w:p>
    <w:p>
      <w:r>
        <w:t xml:space="preserve">RT @Jaydillz: RT if you a hoe</w:t>
      </w:r>
    </w:p>
    <w:p>
      <w:r>
        <w:rPr>
          <w:b/>
          <w:u w:val="single"/>
        </w:rPr>
        <w:t xml:space="preserve">73085</w:t>
      </w:r>
    </w:p>
    <w:p>
      <w:r>
        <w:t xml:space="preserve">RT @Jaykelz: @LeBronVuitton @1stName_Bravo he nimesivät tuon ämmän uudelleen jahtiklubiksi.</w:t>
      </w:r>
    </w:p>
    <w:p>
      <w:r>
        <w:rPr>
          <w:b/>
          <w:u w:val="single"/>
        </w:rPr>
        <w:t xml:space="preserve">73086</w:t>
      </w:r>
    </w:p>
    <w:p>
      <w:r>
        <w:t xml:space="preserve">RT @JayonnaZarate: Hän on minun Lowkey-narttuni, jonka kanssa ratsastan Lowkeyllä.</w:t>
      </w:r>
    </w:p>
    <w:p>
      <w:r>
        <w:rPr>
          <w:b/>
          <w:u w:val="single"/>
        </w:rPr>
        <w:t xml:space="preserve">73087</w:t>
      </w:r>
    </w:p>
    <w:p>
      <w:r>
        <w:t xml:space="preserve">RT @Jaystuh72: &amp;#8220;@187XO_: ' Not playen that side niggah shit with mine .&amp;#8221;omm</w:t>
      </w:r>
    </w:p>
    <w:p>
      <w:r>
        <w:rPr>
          <w:b/>
          <w:u w:val="single"/>
        </w:rPr>
        <w:t xml:space="preserve">73088</w:t>
      </w:r>
    </w:p>
    <w:p>
      <w:r>
        <w:t xml:space="preserve">RT @JayyMfCarter: If you gotta nigga or bitch.... PLEASE STAY OUT MY DM's I'm tired of y'all taken girls</w:t>
      </w:r>
    </w:p>
    <w:p>
      <w:r>
        <w:rPr>
          <w:b/>
          <w:u w:val="single"/>
        </w:rPr>
        <w:t xml:space="preserve">73089</w:t>
      </w:r>
    </w:p>
    <w:p>
      <w:r>
        <w:t xml:space="preserve">RT @Jayy_Gee96: Dumb bitches</w:t>
      </w:r>
    </w:p>
    <w:p>
      <w:r>
        <w:rPr>
          <w:b/>
          <w:u w:val="single"/>
        </w:rPr>
        <w:t xml:space="preserve">73090</w:t>
      </w:r>
    </w:p>
    <w:p>
      <w:r>
        <w:t xml:space="preserve">RT @JazmineJanay: Huora-vaiheeni on ohi.</w:t>
      </w:r>
    </w:p>
    <w:p>
      <w:r>
        <w:rPr>
          <w:b/>
          <w:u w:val="single"/>
        </w:rPr>
        <w:t xml:space="preserve">73091</w:t>
      </w:r>
    </w:p>
    <w:p>
      <w:r>
        <w:t xml:space="preserve">RT @Jazsmin__: #128564;</w:t>
      </w:r>
    </w:p>
    <w:p>
      <w:r>
        <w:rPr>
          <w:b/>
          <w:u w:val="single"/>
        </w:rPr>
        <w:t xml:space="preserve">73092</w:t>
      </w:r>
    </w:p>
    <w:p>
      <w:r>
        <w:t xml:space="preserve">RT @JazzRiley: NO bitch: Can't put my trust in NO bitch</w:t>
      </w:r>
    </w:p>
    <w:p>
      <w:r>
        <w:rPr>
          <w:b/>
          <w:u w:val="single"/>
        </w:rPr>
        <w:t xml:space="preserve">73093</w:t>
      </w:r>
    </w:p>
    <w:p>
      <w:r>
        <w:t xml:space="preserve">RT @JazzRiley: Can't trust none of these hoes</w:t>
      </w:r>
    </w:p>
    <w:p>
      <w:r>
        <w:rPr>
          <w:b/>
          <w:u w:val="single"/>
        </w:rPr>
        <w:t xml:space="preserve">73094</w:t>
      </w:r>
    </w:p>
    <w:p>
      <w:r>
        <w:t xml:space="preserve">RT @JazzRiley: Jos huora antaa lil Sistalleni tuollaisen silmän, hänen on soitettava minulle, jotta voimme mennä hyppäämään nartun kimppuun &amp;#128514;&amp;#128514;&amp;#128514;&amp;#128514;&amp;#128514;&amp;#128514;&amp;#128514;</w:t>
      </w:r>
    </w:p>
    <w:p>
      <w:r>
        <w:rPr>
          <w:b/>
          <w:u w:val="single"/>
        </w:rPr>
        <w:t xml:space="preserve">73095</w:t>
      </w:r>
    </w:p>
    <w:p>
      <w:r>
        <w:t xml:space="preserve">RT @JazzRiley: Mikä narttu raiskaa viattoman naisen?</w:t>
      </w:r>
    </w:p>
    <w:p>
      <w:r>
        <w:rPr>
          <w:b/>
          <w:u w:val="single"/>
        </w:rPr>
        <w:t xml:space="preserve">73096</w:t>
      </w:r>
    </w:p>
    <w:p>
      <w:r>
        <w:t xml:space="preserve">RT @JazzyClarks: Jos vihaat minua, en välitä. New flash bitch, I dont live to please you aha</w:t>
      </w:r>
    </w:p>
    <w:p>
      <w:r>
        <w:rPr>
          <w:b/>
          <w:u w:val="single"/>
        </w:rPr>
        <w:t xml:space="preserve">73097</w:t>
      </w:r>
    </w:p>
    <w:p>
      <w:r>
        <w:t xml:space="preserve">RT @Jazzy_Blow: En voi koskaan pitää mitään narttua, koska laitan ne huorat ulos.</w:t>
      </w:r>
    </w:p>
    <w:p>
      <w:r>
        <w:rPr>
          <w:b/>
          <w:u w:val="single"/>
        </w:rPr>
        <w:t xml:space="preserve">73098</w:t>
      </w:r>
    </w:p>
    <w:p>
      <w:r>
        <w:t xml:space="preserve">RT @JediKnightwing: Pornotähdet, lopettakaa sanomasta "vittu tuo tiukka pillu".</w:t>
      </w:r>
    </w:p>
    <w:p>
      <w:r>
        <w:rPr>
          <w:b/>
          <w:u w:val="single"/>
        </w:rPr>
        <w:t xml:space="preserve">73099</w:t>
      </w:r>
    </w:p>
    <w:p>
      <w:r>
        <w:t xml:space="preserve">RT @JeffDuncan_: JSU:n valmentaja Omar Johnson: "Se mitä teet palloa vastaan. U heittää sitä, lyödä sitä, ottaa sen kiinni. Ei ole väliä, jos jenkit ovat &amp;#8230;</w:t>
      </w:r>
    </w:p>
    <w:p>
      <w:r>
        <w:rPr>
          <w:b/>
          <w:u w:val="single"/>
        </w:rPr>
        <w:t xml:space="preserve">73100</w:t>
      </w:r>
    </w:p>
    <w:p>
      <w:r>
        <w:t xml:space="preserve">RT @JemapelleDalila: @yadirasarmiento I just wanna know when are we gonna go fuck shit up &amp;amp; go fuck up bitches????? &amp;#128514;&amp;#128536;&amp;#128521;</w:t>
      </w:r>
    </w:p>
    <w:p>
      <w:r>
        <w:rPr>
          <w:b/>
          <w:u w:val="single"/>
        </w:rPr>
        <w:t xml:space="preserve">73101</w:t>
      </w:r>
    </w:p>
    <w:p>
      <w:r>
        <w:t xml:space="preserve">RT @JeneBramel: B: Nokkela. RT @LanceMcAlister: Burfict tekee osuman ja pilkkaa sitten toimitsijoita heittämällä lipun itselleen. https://t.co/&amp;#8230;</w:t>
      </w:r>
    </w:p>
    <w:p>
      <w:r>
        <w:rPr>
          <w:b/>
          <w:u w:val="single"/>
        </w:rPr>
        <w:t xml:space="preserve">73102</w:t>
      </w:r>
    </w:p>
    <w:p>
      <w:r>
        <w:t xml:space="preserve">RT @JenetteeeM: Kurista tämä ämmä 8=======&amp;#128074;========D</w:t>
      </w:r>
    </w:p>
    <w:p>
      <w:r>
        <w:rPr>
          <w:b/>
          <w:u w:val="single"/>
        </w:rPr>
        <w:t xml:space="preserve">73103</w:t>
      </w:r>
    </w:p>
    <w:p>
      <w:r>
        <w:t xml:space="preserve">RT @JennaAmendolare: Nainen huusi minulle juuri, koska juon olutta kello 11 aamulla, ämmä.</w:t>
      </w:r>
    </w:p>
    <w:p>
      <w:r>
        <w:rPr>
          <w:b/>
          <w:u w:val="single"/>
        </w:rPr>
        <w:t xml:space="preserve">73104</w:t>
      </w:r>
    </w:p>
    <w:p>
      <w:r>
        <w:t xml:space="preserve">RT @Jenna_Garcia13: &amp;#8220;@OfficialVondell: #MyGirlfriendNotAllowedTo ottaa pirtelöt.. anna sen huoran tuoda yksi poika pihalle.. ja katso mitä &amp;#8230;</w:t>
      </w:r>
    </w:p>
    <w:p>
      <w:r>
        <w:rPr>
          <w:b/>
          <w:u w:val="single"/>
        </w:rPr>
        <w:t xml:space="preserve">73105</w:t>
      </w:r>
    </w:p>
    <w:p>
      <w:r>
        <w:t xml:space="preserve">RT @JennyJohnsonHi5: Juuri kun luulin, ettei Justin Bieber voisi olla enää nössö, hänet pidätetään Kanadassa tappelusta henkilöä vastaan, joka&amp;#8230;</w:t>
      </w:r>
    </w:p>
    <w:p>
      <w:r>
        <w:rPr>
          <w:b/>
          <w:u w:val="single"/>
        </w:rPr>
        <w:t xml:space="preserve">73106</w:t>
      </w:r>
    </w:p>
    <w:p>
      <w:r>
        <w:t xml:space="preserve">RT @Jeremiah_337: Well bitch biology said RT @TEEJUSTYCE Kuka on sanonut, että 2 naista ei voi tehdä lasta yhdessä? Se olen minä &amp;#128106; http://t.co/5vEGg6&amp;#8230;</w:t>
      </w:r>
    </w:p>
    <w:p>
      <w:r>
        <w:rPr>
          <w:b/>
          <w:u w:val="single"/>
        </w:rPr>
        <w:t xml:space="preserve">73107</w:t>
      </w:r>
    </w:p>
    <w:p>
      <w:r>
        <w:t xml:space="preserve">RT @JeremyPlatt: Kyllä hän oli huora....</w:t>
      </w:r>
    </w:p>
    <w:p>
      <w:r>
        <w:rPr>
          <w:b/>
          <w:u w:val="single"/>
        </w:rPr>
        <w:t xml:space="preserve">73108</w:t>
      </w:r>
    </w:p>
    <w:p>
      <w:r>
        <w:t xml:space="preserve">RT @JeromeSantonio: I don't care how much I hate a girl, I'll never call her a hoe, bitch, slut or any of that shit lol</w:t>
      </w:r>
    </w:p>
    <w:p>
      <w:r>
        <w:rPr>
          <w:b/>
          <w:u w:val="single"/>
        </w:rPr>
        <w:t xml:space="preserve">73109</w:t>
      </w:r>
    </w:p>
    <w:p>
      <w:r>
        <w:t xml:space="preserve">RT @JessicaChasmar: Media Mattersin johtaja #StopRush-kampanjan takana bloggasi &amp;#8216;transuista,&amp;#8217; &amp;#8216;homoista&amp;#8217; http://t.co/mje5KVl7rf http://t.co/&amp;#8230;</w:t>
      </w:r>
    </w:p>
    <w:p>
      <w:r>
        <w:rPr>
          <w:b/>
          <w:u w:val="single"/>
        </w:rPr>
        <w:t xml:space="preserve">73110</w:t>
      </w:r>
    </w:p>
    <w:p>
      <w:r>
        <w:t xml:space="preserve">RT @Jessycaa_Rubi: You swear youure down n the realest n you stay doing little bitch shit like that</w:t>
      </w:r>
    </w:p>
    <w:p>
      <w:r>
        <w:rPr>
          <w:b/>
          <w:u w:val="single"/>
        </w:rPr>
        <w:t xml:space="preserve">73111</w:t>
      </w:r>
    </w:p>
    <w:p>
      <w:r>
        <w:t xml:space="preserve">RT @JestonaeLives: Poltetut pillun huulet - &amp;#128514;&amp;#128514;&amp;#128514; https://t.co/nVlZkShGaa</w:t>
      </w:r>
    </w:p>
    <w:p>
      <w:r>
        <w:rPr>
          <w:b/>
          <w:u w:val="single"/>
        </w:rPr>
        <w:t xml:space="preserve">73112</w:t>
      </w:r>
    </w:p>
    <w:p>
      <w:r>
        <w:t xml:space="preserve">RT @JesusIsAJerk: http://t.co/aNZngPNmLS. http://t.co/aNZngPNmLS</w:t>
      </w:r>
    </w:p>
    <w:p>
      <w:r>
        <w:rPr>
          <w:b/>
          <w:u w:val="single"/>
        </w:rPr>
        <w:t xml:space="preserve">73113</w:t>
      </w:r>
    </w:p>
    <w:p>
      <w:r>
        <w:t xml:space="preserve">RT @JesusMVela: &amp;#8220;@Enriquuee_: @JesusMVela @wigga32 fucking pussy that's why&amp;#8221; exactly. Anna mun @ neekeri @RyanMattheww7 puhua &amp;#8230;</w:t>
      </w:r>
    </w:p>
    <w:p>
      <w:r>
        <w:rPr>
          <w:b/>
          <w:u w:val="single"/>
        </w:rPr>
        <w:t xml:space="preserve">73114</w:t>
      </w:r>
    </w:p>
    <w:p>
      <w:r>
        <w:t xml:space="preserve">RT @JewJitsuGrl:</w:t>
        <w:t xml:space="preserve">@AdmiralAckbar3 @00_jackie @Darknight420 @allahthefairy &amp;#128073; @TayyibN &amp;#128072;</w:t>
        <w:br/>
        <w:t xml:space="preserve">Bring it bitch http://t.co/g7Yq2cH9Uk</w:t>
      </w:r>
    </w:p>
    <w:p>
      <w:r>
        <w:rPr>
          <w:b/>
          <w:u w:val="single"/>
        </w:rPr>
        <w:t xml:space="preserve">73115</w:t>
      </w:r>
    </w:p>
    <w:p>
      <w:r>
        <w:t xml:space="preserve">RT @JewJitsuGrl:</w:t>
        <w:t xml:space="preserve">@AdmiralAckbar3 @00_jackie @Darknight420 @allahthefairy &amp;#128073; @TayyibN &amp;#128072;</w:t>
        <w:br/>
        <w:t xml:space="preserve">Tiny Jihadi http://t.co/PDIKbrvCJ8</w:t>
      </w:r>
    </w:p>
    <w:p>
      <w:r>
        <w:rPr>
          <w:b/>
          <w:u w:val="single"/>
        </w:rPr>
        <w:t xml:space="preserve">73116</w:t>
      </w:r>
    </w:p>
    <w:p>
      <w:r>
        <w:t xml:space="preserve">RT @JewlzSantana: saada jokainen ämmä tuntemaan itsensä tärkeäksi...</w:t>
      </w:r>
    </w:p>
    <w:p>
      <w:r>
        <w:rPr>
          <w:b/>
          <w:u w:val="single"/>
        </w:rPr>
        <w:t xml:space="preserve">73117</w:t>
      </w:r>
    </w:p>
    <w:p>
      <w:r>
        <w:t xml:space="preserve">RT @Jigga504: &amp;#8220;@mleew17: u nätti mutta dat pillu sai 100 tuhatta mailia sitä!!! Book value all fucked up&amp;#128553;&amp;#8221; &amp;#128514;&amp;#128514;&amp;#128514;&amp;#128514;&amp;#128514;</w:t>
      </w:r>
    </w:p>
    <w:p>
      <w:r>
        <w:rPr>
          <w:b/>
          <w:u w:val="single"/>
        </w:rPr>
        <w:t xml:space="preserve">73118</w:t>
      </w:r>
    </w:p>
    <w:p>
      <w:r>
        <w:t xml:space="preserve">RT @JiggyJust: Real tears &amp;#128514;&amp;#128514; &amp;#8220;@NankDatThang: &amp;#128557;&amp;#128557;&amp;#128557;&amp;#128557;&amp;#128557; RT @TheOnlyReed: Molemmat asut roskasakkia, mutta lesboasu sai minut WEAKKKKKKKK http://&amp;#8230;</w:t>
      </w:r>
    </w:p>
    <w:p>
      <w:r>
        <w:rPr>
          <w:b/>
          <w:u w:val="single"/>
        </w:rPr>
        <w:t xml:space="preserve">73119</w:t>
      </w:r>
    </w:p>
    <w:p>
      <w:r>
        <w:t xml:space="preserve">RT @JihadistJoe: Meillä muslimeilla ei ole minkäänlaista sotilaallista kunniaa, me olemme ali-inhimillisiä raakalaisia, jotka teurastavat aseettomia miehiä, naisia &amp;amp; lapsia http:&amp;#8230;</w:t>
      </w:r>
    </w:p>
    <w:p>
      <w:r>
        <w:rPr>
          <w:b/>
          <w:u w:val="single"/>
        </w:rPr>
        <w:t xml:space="preserve">73120</w:t>
      </w:r>
    </w:p>
    <w:p>
      <w:r>
        <w:t xml:space="preserve">RT @JimNorton: . @WBCFredJr Oliko isä edelleen väkivaltainen raivoholisti saattohoidossa, vai tekikö hän vain kakkaa vaippoihinsa kuin kunnon homo h&amp;#8230;</w:t>
      </w:r>
    </w:p>
    <w:p>
      <w:r>
        <w:rPr>
          <w:b/>
          <w:u w:val="single"/>
        </w:rPr>
        <w:t xml:space="preserve">73121</w:t>
      </w:r>
    </w:p>
    <w:p>
      <w:r>
        <w:t xml:space="preserve">RT @JimNorton: Dan Snyder on mielestäni kusipää. NFL:n tekopyhyys on tässä vaiheessa vain noloa.</w:t>
      </w:r>
    </w:p>
    <w:p>
      <w:r>
        <w:rPr>
          <w:b/>
          <w:u w:val="single"/>
        </w:rPr>
        <w:t xml:space="preserve">73122</w:t>
      </w:r>
    </w:p>
    <w:p>
      <w:r>
        <w:t xml:space="preserve">RT @JimNorton: Sterling on kusipää. Pointtini on yksinkertaisesti se, että ennen kuin kaikki ovat saaneet yksityisesti nauhoitetut keskustelut julki, pitäkää vittu turpanne kiinni.</w:t>
      </w:r>
    </w:p>
    <w:p>
      <w:r>
        <w:rPr>
          <w:b/>
          <w:u w:val="single"/>
        </w:rPr>
        <w:t xml:space="preserve">73123</w:t>
      </w:r>
    </w:p>
    <w:p>
      <w:r>
        <w:t xml:space="preserve">RT @JimNorton: Sterlingin kusipäisyyttä ärsyttävämpää on Adam Silverin jatkuva anteeksipyytäminen hänen puolestaan: Ainoa asia, joka ärsyttää enemmän kuin Donald Sterlingin kusipäisyys, on Adam Silverin jatkuva anteeksipyytäminen hänen puolestaan.</w:t>
      </w:r>
    </w:p>
    <w:p>
      <w:r>
        <w:rPr>
          <w:b/>
          <w:u w:val="single"/>
        </w:rPr>
        <w:t xml:space="preserve">73124</w:t>
      </w:r>
    </w:p>
    <w:p>
      <w:r>
        <w:t xml:space="preserve">RT @JimNorton: 9-11-museossa on lahjakauppa? Ja he perivät pääsymaksun. Se on joukkohauta, vitun kusipäät. Mikä häpeä.</w:t>
      </w:r>
    </w:p>
    <w:p>
      <w:r>
        <w:rPr>
          <w:b/>
          <w:u w:val="single"/>
        </w:rPr>
        <w:t xml:space="preserve">73125</w:t>
      </w:r>
    </w:p>
    <w:p>
      <w:r>
        <w:t xml:space="preserve">RT @Jim_McCloskey: On vaikea olla isompi mies, kun toinen on niin paskamainen.</w:t>
      </w:r>
    </w:p>
    <w:p>
      <w:r>
        <w:rPr>
          <w:b/>
          <w:u w:val="single"/>
        </w:rPr>
        <w:t xml:space="preserve">73126</w:t>
      </w:r>
    </w:p>
    <w:p>
      <w:r>
        <w:t xml:space="preserve">RT @Jim_McCloskey: Miksi Haukansilmän täytyy olla Kostajissa? Hän on niin nössö</w:t>
      </w:r>
    </w:p>
    <w:p>
      <w:r>
        <w:rPr>
          <w:b/>
          <w:u w:val="single"/>
        </w:rPr>
        <w:t xml:space="preserve">73127</w:t>
      </w:r>
    </w:p>
    <w:p>
      <w:r>
        <w:t xml:space="preserve">RT @JimmyCollinsss: @WesOrrJames all love my nig</w:t>
      </w:r>
    </w:p>
    <w:p>
      <w:r>
        <w:rPr>
          <w:b/>
          <w:u w:val="single"/>
        </w:rPr>
        <w:t xml:space="preserve">73128</w:t>
      </w:r>
    </w:p>
    <w:p>
      <w:r>
        <w:t xml:space="preserve">RT @Jimmy_Santander: "Deme gallo pinto con carne asadita, madurito..y...una milca, amor"</w:t>
      </w:r>
    </w:p>
    <w:p>
      <w:r>
        <w:rPr>
          <w:b/>
          <w:u w:val="single"/>
        </w:rPr>
        <w:t xml:space="preserve">73129</w:t>
      </w:r>
    </w:p>
    <w:p>
      <w:r>
        <w:t xml:space="preserve">RT @Jimmy_Santander: Nämä toimistohuorat eivät pidä vittu turpansa kiinni vitun chismeillään!</w:t>
      </w:r>
    </w:p>
    <w:p>
      <w:r>
        <w:rPr>
          <w:b/>
          <w:u w:val="single"/>
        </w:rPr>
        <w:t xml:space="preserve">73130</w:t>
      </w:r>
    </w:p>
    <w:p>
      <w:r>
        <w:t xml:space="preserve">RT @Joan_Rivers: Charlie Sheen näyttelee uudessa komediasarjassa vihanhallintaterapeuttia. Mitä seuraavaksi? Casey Anthony omistajana ...</w:t>
      </w:r>
    </w:p>
    <w:p>
      <w:r>
        <w:rPr>
          <w:b/>
          <w:u w:val="single"/>
        </w:rPr>
        <w:t xml:space="preserve">73131</w:t>
      </w:r>
    </w:p>
    <w:p>
      <w:r>
        <w:t xml:space="preserve">RT @JoeBudden: BuddenBudden: Takaisin näihin huoriin tho: Back to these hoes tho.</w:t>
      </w:r>
    </w:p>
    <w:p>
      <w:r>
        <w:rPr>
          <w:b/>
          <w:u w:val="single"/>
        </w:rPr>
        <w:t xml:space="preserve">73132</w:t>
      </w:r>
    </w:p>
    <w:p>
      <w:r>
        <w:t xml:space="preserve">RT @JoeBudden: Chillin w a couple of hoes that like hoes that like niggas that don&amp;#8217;t act like hoes.</w:t>
      </w:r>
    </w:p>
    <w:p>
      <w:r>
        <w:rPr>
          <w:b/>
          <w:u w:val="single"/>
        </w:rPr>
        <w:t xml:space="preserve">73133</w:t>
      </w:r>
    </w:p>
    <w:p>
      <w:r>
        <w:t xml:space="preserve">RT @JoeBudden: Cuz soon as u start doing the wack/cute shit with a hoe, she&amp;#8217;s your girl&amp;#8230; Really.</w:t>
      </w:r>
    </w:p>
    <w:p>
      <w:r>
        <w:rPr>
          <w:b/>
          <w:u w:val="single"/>
        </w:rPr>
        <w:t xml:space="preserve">73134</w:t>
      </w:r>
    </w:p>
    <w:p>
      <w:r>
        <w:t xml:space="preserve">RT @JoeBudden: Näytän vain siltä, että nussin narttuja.</w:t>
      </w:r>
    </w:p>
    <w:p>
      <w:r>
        <w:rPr>
          <w:b/>
          <w:u w:val="single"/>
        </w:rPr>
        <w:t xml:space="preserve">73135</w:t>
      </w:r>
    </w:p>
    <w:p>
      <w:r>
        <w:t xml:space="preserve">RT @JoeBudden: I told y'all.... Side bitches w motiivit ovat voimakkaampia kuin luulet.... Mutta minä olen unta.</w:t>
      </w:r>
    </w:p>
    <w:p>
      <w:r>
        <w:rPr>
          <w:b/>
          <w:u w:val="single"/>
        </w:rPr>
        <w:t xml:space="preserve">73136</w:t>
      </w:r>
    </w:p>
    <w:p>
      <w:r>
        <w:t xml:space="preserve">RT @JoeBudden: Mahtavatkohan huorat antaa Halloweenin takaisin lapsille tänä vuonna&amp;#8230;</w:t>
      </w:r>
    </w:p>
    <w:p>
      <w:r>
        <w:rPr>
          <w:b/>
          <w:u w:val="single"/>
        </w:rPr>
        <w:t xml:space="preserve">73137</w:t>
      </w:r>
    </w:p>
    <w:p>
      <w:r>
        <w:t xml:space="preserve">RT @JoeBudden: Jos minulla on huoria, en varmasti löydä, minne laitoin ne... Lol</w:t>
      </w:r>
    </w:p>
    <w:p>
      <w:r>
        <w:rPr>
          <w:b/>
          <w:u w:val="single"/>
        </w:rPr>
        <w:t xml:space="preserve">73138</w:t>
      </w:r>
    </w:p>
    <w:p>
      <w:r>
        <w:t xml:space="preserve">RT @JoeBudden: If u can&amp;#8217;t deal w what we go thru&amp;#8230;. Sitten minulla on narttuja jonossa, minulla on myös ego.</w:t>
      </w:r>
    </w:p>
    <w:p>
      <w:r>
        <w:rPr>
          <w:b/>
          <w:u w:val="single"/>
        </w:rPr>
        <w:t xml:space="preserve">73139</w:t>
      </w:r>
    </w:p>
    <w:p>
      <w:r>
        <w:t xml:space="preserve">RT @JoeBudden: On niin epäreilua, että huorat saavat pukeutua huoriksi Halloweenina.</w:t>
      </w:r>
    </w:p>
    <w:p>
      <w:r>
        <w:rPr>
          <w:b/>
          <w:u w:val="single"/>
        </w:rPr>
        <w:t xml:space="preserve">73140</w:t>
      </w:r>
    </w:p>
    <w:p>
      <w:r>
        <w:t xml:space="preserve">RT @JoeBudden: Jooudden: Minun määritelmäni "pahasta nartusta" on muuttunut rajusti vuosien varrella: Minun määritelmäni "pahasta nartusta" on muuttunut rajusti.</w:t>
      </w:r>
    </w:p>
    <w:p>
      <w:r>
        <w:rPr>
          <w:b/>
          <w:u w:val="single"/>
        </w:rPr>
        <w:t xml:space="preserve">73141</w:t>
      </w:r>
    </w:p>
    <w:p>
      <w:r>
        <w:t xml:space="preserve">RT @JoeBudden: Nigga can&amp;#8217;t edes tunnustella narttu kuvassa ilman, että tyttö u fuckin saada vihainen, smh</w:t>
      </w:r>
    </w:p>
    <w:p>
      <w:r>
        <w:rPr>
          <w:b/>
          <w:u w:val="single"/>
        </w:rPr>
        <w:t xml:space="preserve">73142</w:t>
      </w:r>
    </w:p>
    <w:p>
      <w:r>
        <w:t xml:space="preserve">RT @JoeBudden: Ok, I gotta cut this Carl Thomas album off b4 I call my ex &amp;amp; say fuck u u ruthless bitch. Lol</w:t>
      </w:r>
    </w:p>
    <w:p>
      <w:r>
        <w:rPr>
          <w:b/>
          <w:u w:val="single"/>
        </w:rPr>
        <w:t xml:space="preserve">73143</w:t>
      </w:r>
    </w:p>
    <w:p>
      <w:r>
        <w:t xml:space="preserve">RT @JoeBudden: &amp;#8220;Olin nukkumassa&amp;#8221; -käyrä... Oikeasti ämmä ? U nukkui 1am-11pm huh... Smh</w:t>
      </w:r>
    </w:p>
    <w:p>
      <w:r>
        <w:rPr>
          <w:b/>
          <w:u w:val="single"/>
        </w:rPr>
        <w:t xml:space="preserve">73144</w:t>
      </w:r>
    </w:p>
    <w:p>
      <w:r>
        <w:t xml:space="preserve">RT @JoeBudden: Hän ei ole huora, koska hän on harrastanut seksiä ennen veli, lol.</w:t>
      </w:r>
    </w:p>
    <w:p>
      <w:r>
        <w:rPr>
          <w:b/>
          <w:u w:val="single"/>
        </w:rPr>
        <w:t xml:space="preserve">73145</w:t>
      </w:r>
    </w:p>
    <w:p>
      <w:r>
        <w:t xml:space="preserve">RT @JoeBudden: Hän ei ole huora, koska hän ei ole saavutettavissa sinulle, veli.</w:t>
      </w:r>
    </w:p>
    <w:p>
      <w:r>
        <w:rPr>
          <w:b/>
          <w:u w:val="single"/>
        </w:rPr>
        <w:t xml:space="preserve">73146</w:t>
      </w:r>
    </w:p>
    <w:p>
      <w:r>
        <w:t xml:space="preserve">RT @JoeBudden: Joten nainen, jonka kanssa olen tekemisissä, yrittää parhaansa mukaan tehdä "viihdyttävästä" huonon sanan... "U be entertaining these bitches" lol</w:t>
      </w:r>
    </w:p>
    <w:p>
      <w:r>
        <w:rPr>
          <w:b/>
          <w:u w:val="single"/>
        </w:rPr>
        <w:t xml:space="preserve">73147</w:t>
      </w:r>
    </w:p>
    <w:p>
      <w:r>
        <w:t xml:space="preserve">RT @JoeBudden: #8230; shit super trash: Dating scene so wack out here dog&amp;#8230; shit super trash.</w:t>
      </w:r>
    </w:p>
    <w:p>
      <w:r>
        <w:rPr>
          <w:b/>
          <w:u w:val="single"/>
        </w:rPr>
        <w:t xml:space="preserve">73148</w:t>
      </w:r>
    </w:p>
    <w:p>
      <w:r>
        <w:t xml:space="preserve">RT @JoeBudden: Nämä huorat löytävät keinon pukeutua spandexiin, minä sanon...</w:t>
      </w:r>
    </w:p>
    <w:p>
      <w:r>
        <w:rPr>
          <w:b/>
          <w:u w:val="single"/>
        </w:rPr>
        <w:t xml:space="preserve">73149</w:t>
      </w:r>
    </w:p>
    <w:p>
      <w:r>
        <w:t xml:space="preserve">RT @JoeBudden: U famous niggas ruined the game by jacking up the price on the pussy. - Michael Paul Budden.</w:t>
      </w:r>
    </w:p>
    <w:p>
      <w:r>
        <w:rPr>
          <w:b/>
          <w:u w:val="single"/>
        </w:rPr>
        <w:t xml:space="preserve">73150</w:t>
      </w:r>
    </w:p>
    <w:p>
      <w:r>
        <w:t xml:space="preserve">RT @JoeBudden: Naiset kaikkialla Amerikassa liioittelevat pillun arvoa: Naiset kaikkialla Amerikassa liioittelevat pillun arvoa.</w:t>
      </w:r>
    </w:p>
    <w:p>
      <w:r>
        <w:rPr>
          <w:b/>
          <w:u w:val="single"/>
        </w:rPr>
        <w:t xml:space="preserve">73151</w:t>
      </w:r>
    </w:p>
    <w:p>
      <w:r>
        <w:t xml:space="preserve">RT @JoeBudden: Nuori, viehättävä, menestyvä, kannustava, uskollinen mies, jolla on oma kaikki...Luuletko, että pelkän pillun tuominen pöytään on &amp;#8230;</w:t>
      </w:r>
    </w:p>
    <w:p>
      <w:r>
        <w:rPr>
          <w:b/>
          <w:u w:val="single"/>
        </w:rPr>
        <w:t xml:space="preserve">73152</w:t>
      </w:r>
    </w:p>
    <w:p>
      <w:r>
        <w:t xml:space="preserve">RT @JoeCaroselli1: Jameis Winston on neekeri!</w:t>
      </w:r>
    </w:p>
    <w:p>
      <w:r>
        <w:rPr>
          <w:b/>
          <w:u w:val="single"/>
        </w:rPr>
        <w:t xml:space="preserve">73153</w:t>
      </w:r>
    </w:p>
    <w:p>
      <w:r>
        <w:t xml:space="preserve">RT @JoeCool_TVC: Et voi olla huora, joka sanoo, että toinen tyttö on huora. Olette molemmat huoria, se kumoaa toisensa.</w:t>
      </w:r>
    </w:p>
    <w:p>
      <w:r>
        <w:rPr>
          <w:b/>
          <w:u w:val="single"/>
        </w:rPr>
        <w:t xml:space="preserve">73154</w:t>
      </w:r>
    </w:p>
    <w:p>
      <w:r>
        <w:t xml:space="preserve">RT @JoeyG_145: Latasin Flappy Birdin 5 minuuttia sitten... Se on jo poistettu.</w:t>
      </w:r>
    </w:p>
    <w:p>
      <w:r>
        <w:rPr>
          <w:b/>
          <w:u w:val="single"/>
        </w:rPr>
        <w:t xml:space="preserve">73155</w:t>
      </w:r>
    </w:p>
    <w:p>
      <w:r>
        <w:t xml:space="preserve">RT @JohnBishop100: Päivän paras vinkki - jos haluat olla huomaamaton Elbow-keikalla - älä käytä keltaista takkia!!! http://t.co/KQYiZmZb</w:t>
      </w:r>
    </w:p>
    <w:p>
      <w:r>
        <w:rPr>
          <w:b/>
          <w:u w:val="single"/>
        </w:rPr>
        <w:t xml:space="preserve">73156</w:t>
      </w:r>
    </w:p>
    <w:p>
      <w:r>
        <w:t xml:space="preserve">RT @JohnnieGoings: Money, clothes, hoors, and cars. #Merica</w:t>
      </w:r>
    </w:p>
    <w:p>
      <w:r>
        <w:rPr>
          <w:b/>
          <w:u w:val="single"/>
        </w:rPr>
        <w:t xml:space="preserve">73157</w:t>
      </w:r>
    </w:p>
    <w:p>
      <w:r>
        <w:t xml:space="preserve">RT @JohnnyFootbalI: Näin jonkun ämmän tekstiviestejä kirjoittavan ja ajavan, joten laskin ikkunan alas ja heitin olueni hänen päälleen. Johnny vitun patrol pitää t&amp;#8230;</w:t>
      </w:r>
    </w:p>
    <w:p>
      <w:r>
        <w:rPr>
          <w:b/>
          <w:u w:val="single"/>
        </w:rPr>
        <w:t xml:space="preserve">73158</w:t>
      </w:r>
    </w:p>
    <w:p>
      <w:r>
        <w:t xml:space="preserve">RT @JohnnyFootbalI: Joo @TigerWoods lopeta tuo selkäsi nalkuttaminen. Pop muutama Viagra ja saada kiimainen perse takaisin dominoimaan reikiä o&amp;#8230;</w:t>
      </w:r>
    </w:p>
    <w:p>
      <w:r>
        <w:rPr>
          <w:b/>
          <w:u w:val="single"/>
        </w:rPr>
        <w:t xml:space="preserve">73159</w:t>
      </w:r>
    </w:p>
    <w:p>
      <w:r>
        <w:t xml:space="preserve">RT @JohnnyFootbalI: Joo, Kaepernickillä saattaa olla hauikset kuin kreikkalaisella jumalalla, mutta kaveri näyttää siltä kuin hänet olisi siittänyt proboscis-apina http&amp;#8230;</w:t>
      </w:r>
    </w:p>
    <w:p>
      <w:r>
        <w:rPr>
          <w:b/>
          <w:u w:val="single"/>
        </w:rPr>
        <w:t xml:space="preserve">73160</w:t>
      </w:r>
    </w:p>
    <w:p>
      <w:r>
        <w:t xml:space="preserve">RT @JohnnyFootbalI: Joo aloita minut flex-pelaajaksi ensi viikolla. Trick plays, catching passit, flipping the bird, murskaamalla perseet, pitäisi al&amp;#8230;</w:t>
      </w:r>
    </w:p>
    <w:p>
      <w:r>
        <w:rPr>
          <w:b/>
          <w:u w:val="single"/>
        </w:rPr>
        <w:t xml:space="preserve">73161</w:t>
      </w:r>
    </w:p>
    <w:p>
      <w:r>
        <w:t xml:space="preserve">RT @Johnydeep_: @20ToLife_ bitch nigga lol</w:t>
      </w:r>
    </w:p>
    <w:p>
      <w:r>
        <w:rPr>
          <w:b/>
          <w:u w:val="single"/>
        </w:rPr>
        <w:t xml:space="preserve">73162</w:t>
      </w:r>
    </w:p>
    <w:p>
      <w:r>
        <w:t xml:space="preserve">RT @Jojo_51213: Mitä twiittasit? En pysty keskittymään tarpeeksi lukeakseni sitä kaikkien surullisen näköisten tissi- ja pillukuviesi päälle.</w:t>
        <w:br/>
        <w:br/>
        <w:t xml:space="preserve"> -miehet, luultavasti&amp;#8230;</w:t>
      </w:r>
    </w:p>
    <w:p>
      <w:r>
        <w:rPr>
          <w:b/>
          <w:u w:val="single"/>
        </w:rPr>
        <w:t xml:space="preserve">73163</w:t>
      </w:r>
    </w:p>
    <w:p>
      <w:r>
        <w:t xml:space="preserve">RT @JoleenDoreen: Kik-ryhmässä kerran. Mutta me kutsuimme sitä puolueen linjaksi ja vanha parturi-Charlie oli aina viemässä puheluita.</w:t>
      </w:r>
    </w:p>
    <w:p>
      <w:r>
        <w:rPr>
          <w:b/>
          <w:u w:val="single"/>
        </w:rPr>
        <w:t xml:space="preserve">73164</w:t>
      </w:r>
    </w:p>
    <w:p>
      <w:r>
        <w:t xml:space="preserve">RT @JonHorstHoyer: "Lesterillä, loisevalla hämähäkkiapinalla, oli yksi lunastava ominaisuus: hän johti venettä, &amp;amp; vene houkutteli naisia." 'VAIN #C&amp;#8230;</w:t>
      </w:r>
    </w:p>
    <w:p>
      <w:r>
        <w:rPr>
          <w:b/>
          <w:u w:val="single"/>
        </w:rPr>
        <w:t xml:space="preserve">73165</w:t>
      </w:r>
    </w:p>
    <w:p>
      <w:r>
        <w:t xml:space="preserve">RT @JonahAir23: rahaa parhaan pillun yli</w:t>
      </w:r>
    </w:p>
    <w:p>
      <w:r>
        <w:rPr>
          <w:b/>
          <w:u w:val="single"/>
        </w:rPr>
        <w:t xml:space="preserve">73166</w:t>
      </w:r>
    </w:p>
    <w:p>
      <w:r>
        <w:t xml:space="preserve">RT @Jonnietherotten: Kuuntele twitteriä vain siksi, että 161 kusipäätä seurasi juuri jotain tyhmää pillua, ei tarkoita, että minä haluaisin. Painukaa vittuun teidän fu&amp;#8230 kanssa;</w:t>
      </w:r>
    </w:p>
    <w:p>
      <w:r>
        <w:rPr>
          <w:b/>
          <w:u w:val="single"/>
        </w:rPr>
        <w:t xml:space="preserve">73167</w:t>
      </w:r>
    </w:p>
    <w:p>
      <w:r>
        <w:t xml:space="preserve">RT @JonnyFcknBlaze: Pornotähti on hienoa puhetta ammattilaishuoralle.</w:t>
      </w:r>
    </w:p>
    <w:p>
      <w:r>
        <w:rPr>
          <w:b/>
          <w:u w:val="single"/>
        </w:rPr>
        <w:t xml:space="preserve">73168</w:t>
      </w:r>
    </w:p>
    <w:p>
      <w:r>
        <w:t xml:space="preserve">RT @JonnyFootbalI: Vitut nartuista, hanki touchdownit.</w:t>
      </w:r>
    </w:p>
    <w:p>
      <w:r>
        <w:rPr>
          <w:b/>
          <w:u w:val="single"/>
        </w:rPr>
        <w:t xml:space="preserve">73169</w:t>
      </w:r>
    </w:p>
    <w:p>
      <w:r>
        <w:t xml:space="preserve">RT @JonyPrivat: #juusto #keksejä #lakkaa http://t.co/ijDHKWdkoQ</w:t>
      </w:r>
    </w:p>
    <w:p>
      <w:r>
        <w:rPr>
          <w:b/>
          <w:u w:val="single"/>
        </w:rPr>
        <w:t xml:space="preserve">73170</w:t>
      </w:r>
    </w:p>
    <w:p>
      <w:r>
        <w:t xml:space="preserve">RT @Jordiiin_: &amp;#128514;jos voit naida narttuni, hän ei ole "narttuni"&amp;#128080;</w:t>
      </w:r>
    </w:p>
    <w:p>
      <w:r>
        <w:rPr>
          <w:b/>
          <w:u w:val="single"/>
        </w:rPr>
        <w:t xml:space="preserve">73171</w:t>
      </w:r>
    </w:p>
    <w:p>
      <w:r>
        <w:t xml:space="preserve">RT @JorgeGones: Kun ämmä, joka kerran kurvasi minua, on nyt munan kimpussa http://t.co/xEITPkALOb</w:t>
      </w:r>
    </w:p>
    <w:p>
      <w:r>
        <w:rPr>
          <w:b/>
          <w:u w:val="single"/>
        </w:rPr>
        <w:t xml:space="preserve">73172</w:t>
      </w:r>
    </w:p>
    <w:p>
      <w:r>
        <w:t xml:space="preserve">RT @JoseCanseco: Minulla ei ole narttutissejä.</w:t>
      </w:r>
    </w:p>
    <w:p>
      <w:r>
        <w:rPr>
          <w:b/>
          <w:u w:val="single"/>
        </w:rPr>
        <w:t xml:space="preserve">73173</w:t>
      </w:r>
    </w:p>
    <w:p>
      <w:r>
        <w:t xml:space="preserve">RT @JosephTheFlyGuy: Hullut tyttöystävät yleensä rakastavat sinua pidempään &amp;amp; sai parhaan pillun .</w:t>
      </w:r>
    </w:p>
    <w:p>
      <w:r>
        <w:rPr>
          <w:b/>
          <w:u w:val="single"/>
        </w:rPr>
        <w:t xml:space="preserve">73174</w:t>
      </w:r>
    </w:p>
    <w:p>
      <w:r>
        <w:t xml:space="preserve">RT @JosephTheFlyGuy: Lojaali pillu on parasta pillua . Cus u tietää, että se on kaikki sinun .</w:t>
      </w:r>
    </w:p>
    <w:p>
      <w:r>
        <w:rPr>
          <w:b/>
          <w:u w:val="single"/>
        </w:rPr>
        <w:t xml:space="preserve">73175</w:t>
      </w:r>
    </w:p>
    <w:p>
      <w:r>
        <w:t xml:space="preserve">RT @JosephTheFlyGuy: Tämä ämmä hankki lemmikkinä oikean virtahevon http://t.co/wU6jItcE0U</w:t>
      </w:r>
    </w:p>
    <w:p>
      <w:r>
        <w:rPr>
          <w:b/>
          <w:u w:val="single"/>
        </w:rPr>
        <w:t xml:space="preserve">73176</w:t>
      </w:r>
    </w:p>
    <w:p>
      <w:r>
        <w:t xml:space="preserve">RT @JoshGIII: I be in the pussy like https://t.co/4OvGZ3Lhqu.</w:t>
      </w:r>
    </w:p>
    <w:p>
      <w:r>
        <w:rPr>
          <w:b/>
          <w:u w:val="single"/>
        </w:rPr>
        <w:t xml:space="preserve">73177</w:t>
      </w:r>
    </w:p>
    <w:p>
      <w:r>
        <w:t xml:space="preserve">RT @JoshYohe_Trib: Orpik sammutti Ovin kahtena yönä peräkkäin. Monet teistä tulevat pilkkaamaan tätä. Mutta hän oli todella, &amp;#8230;</w:t>
      </w:r>
    </w:p>
    <w:p>
      <w:r>
        <w:rPr>
          <w:b/>
          <w:u w:val="single"/>
        </w:rPr>
        <w:t xml:space="preserve">73178</w:t>
      </w:r>
    </w:p>
    <w:p>
      <w:r>
        <w:t xml:space="preserve">RT @Joy_Doe: &amp;#128557;&amp;#128557;&amp;#128557;&amp;#128557;&amp;#128557;&amp;#128557; RT @80sbaby4life: Rakastan hood bitches. Jumala auttakoon minua lmaoooooo</w:t>
      </w:r>
    </w:p>
    <w:p>
      <w:r>
        <w:rPr>
          <w:b/>
          <w:u w:val="single"/>
        </w:rPr>
        <w:t xml:space="preserve">73179</w:t>
      </w:r>
    </w:p>
    <w:p>
      <w:r>
        <w:t xml:space="preserve">RT @JsOnMyTweet: &amp;#8220;@muurdasteven: &amp;#8220;@buttsigns: this bitch is garbage at gta.... https://t.co/WpiA0bVGjU&amp;#8221;LMFAOOOOOOO&amp;#8221;&amp;lt; &amp;#128557;&amp;#128557;&amp;#128557;&amp;#128557;&amp;#128557;&amp;#128557;&amp;#128557;</w:t>
      </w:r>
    </w:p>
    <w:p>
      <w:r>
        <w:rPr>
          <w:b/>
          <w:u w:val="single"/>
        </w:rPr>
        <w:t xml:space="preserve">73180</w:t>
      </w:r>
    </w:p>
    <w:p>
      <w:r>
        <w:t xml:space="preserve">RT @JstKeepScrollin: Been trash "@WeAre_XCI: The gay Chris Boshin vitsit alkavat olla vanhoja nyt"""</w:t>
      </w:r>
    </w:p>
    <w:p>
      <w:r>
        <w:rPr>
          <w:b/>
          <w:u w:val="single"/>
        </w:rPr>
        <w:t xml:space="preserve">73181</w:t>
      </w:r>
    </w:p>
    <w:p>
      <w:r>
        <w:t xml:space="preserve">RT @JstKeepScrollin:</w:t>
        <w:t xml:space="preserve">Me fixing my car :10,000</w:t>
        <w:br/>
        <w:t xml:space="preserve">The fade this hoe gone catch : Pricless http://t.co/qMU2um1nC3</w:t>
      </w:r>
    </w:p>
    <w:p>
      <w:r>
        <w:rPr>
          <w:b/>
          <w:u w:val="single"/>
        </w:rPr>
        <w:t xml:space="preserve">73182</w:t>
      </w:r>
    </w:p>
    <w:p>
      <w:r>
        <w:t xml:space="preserve">RT @JuanNDaCut: Explaying to a girl how u don't have hoes http://t.co/eY7lmc5i2W.</w:t>
      </w:r>
    </w:p>
    <w:p>
      <w:r>
        <w:rPr>
          <w:b/>
          <w:u w:val="single"/>
        </w:rPr>
        <w:t xml:space="preserve">73183</w:t>
      </w:r>
    </w:p>
    <w:p>
      <w:r>
        <w:t xml:space="preserve">RT @JuanNDaCut: "Klikkaa tästä ja 30 narttua ilmestyy sänkyysi", olet aivan oikeassa, että klikkaan tuota paskaa, nekru...</w:t>
      </w:r>
    </w:p>
    <w:p>
      <w:r>
        <w:rPr>
          <w:b/>
          <w:u w:val="single"/>
        </w:rPr>
        <w:t xml:space="preserve">73184</w:t>
      </w:r>
    </w:p>
    <w:p>
      <w:r>
        <w:t xml:space="preserve">RT @JuanNDaCut: Kun twitter-räppärit dm minulle heidän roskalinkkejään http://t.co/yck16ZiNZZ</w:t>
      </w:r>
    </w:p>
    <w:p>
      <w:r>
        <w:rPr>
          <w:b/>
          <w:u w:val="single"/>
        </w:rPr>
        <w:t xml:space="preserve">73185</w:t>
      </w:r>
    </w:p>
    <w:p>
      <w:r>
        <w:t xml:space="preserve">RT @Juanitaap_: Lorde 17 Grammy &amp;amp; bitches 14 std &amp;#128553;</w:t>
      </w:r>
    </w:p>
    <w:p>
      <w:r>
        <w:rPr>
          <w:b/>
          <w:u w:val="single"/>
        </w:rPr>
        <w:t xml:space="preserve">73186</w:t>
      </w:r>
    </w:p>
    <w:p>
      <w:r>
        <w:t xml:space="preserve">RT @JudahWorldChamp: Vammojen teeskentelyn ja sukeltamisen poistamiseksi - pelin jälkeinen videokatselu sukelluksista ja keltaisten korttien antaminen sukeltajille pelin jälkeen. #Wor&amp;#8230;</w:t>
      </w:r>
    </w:p>
    <w:p>
      <w:r>
        <w:rPr>
          <w:b/>
          <w:u w:val="single"/>
        </w:rPr>
        <w:t xml:space="preserve">73187</w:t>
      </w:r>
    </w:p>
    <w:p>
      <w:r>
        <w:t xml:space="preserve">RT @JudgmentalGay: Paras ystävä on huora: jaaas hunty hoe it up slaaaayy</w:t>
        <w:br/>
        <w:br/>
        <w:t xml:space="preserve">Vieras on huora: olet niin trashy. You're what's what's wrong wit&amp;#8230;</w:t>
      </w:r>
    </w:p>
    <w:p>
      <w:r>
        <w:rPr>
          <w:b/>
          <w:u w:val="single"/>
        </w:rPr>
        <w:t xml:space="preserve">73188</w:t>
      </w:r>
    </w:p>
    <w:p>
      <w:r>
        <w:t xml:space="preserve">RT @Juicccyray: &amp;#8220;@1stBlocJeremiah: &amp;#128514;&amp;#128514;&amp;#128514;&amp;#8221;RT&amp;#128514;&amp;#128553;&amp;#128175;</w:t>
      </w:r>
    </w:p>
    <w:p>
      <w:r>
        <w:rPr>
          <w:b/>
          <w:u w:val="single"/>
        </w:rPr>
        <w:t xml:space="preserve">73189</w:t>
      </w:r>
    </w:p>
    <w:p>
      <w:r>
        <w:t xml:space="preserve">RT @Juicedballs:</w:t>
        <w:t xml:space="preserve">Not scared to pepper spray a bitch</w:t>
        <w:br/>
        <w:br/>
        <w:t xml:space="preserve">*Hand hently resting on fanny pack*</w:t>
      </w:r>
    </w:p>
    <w:p>
      <w:r>
        <w:rPr>
          <w:b/>
          <w:u w:val="single"/>
        </w:rPr>
        <w:t xml:space="preserve">73190</w:t>
      </w:r>
    </w:p>
    <w:p>
      <w:r>
        <w:t xml:space="preserve">RT @Juicy_Squeaky: Jokainen ämmä, joka tarvitsee väkijoukkoa taistellakseen, on selvästi helposti vaikutuksille altis &amp;; heikkomielinen &amp;amp; todennäköisesti tekee itsemurhan &amp;#128514;&amp;#128514;</w:t>
      </w:r>
    </w:p>
    <w:p>
      <w:r>
        <w:rPr>
          <w:b/>
          <w:u w:val="single"/>
        </w:rPr>
        <w:t xml:space="preserve">73191</w:t>
      </w:r>
    </w:p>
    <w:p>
      <w:r>
        <w:t xml:space="preserve">RT @Jukeyxo: Jos tyttö istuu naamallesi, nenäsi menee hänen pilluunsa ja hän ratsastaa nenälläsi kuin härkä, hän on vartija.</w:t>
      </w:r>
    </w:p>
    <w:p>
      <w:r>
        <w:rPr>
          <w:b/>
          <w:u w:val="single"/>
        </w:rPr>
        <w:t xml:space="preserve">73192</w:t>
      </w:r>
    </w:p>
    <w:p>
      <w:r>
        <w:t xml:space="preserve">RT @JulieSnark: Tykkään kysyä todella kuumilta, laihoilta ämmiltä, milloin heidän on aika.</w:t>
      </w:r>
    </w:p>
    <w:p>
      <w:r>
        <w:rPr>
          <w:b/>
          <w:u w:val="single"/>
        </w:rPr>
        <w:t xml:space="preserve">73193</w:t>
      </w:r>
    </w:p>
    <w:p>
      <w:r>
        <w:t xml:space="preserve">RT @Julio_isUrdaddy: Hän tarvitsee miehen, ei mitään nössöpoikaa.</w:t>
      </w:r>
    </w:p>
    <w:p>
      <w:r>
        <w:rPr>
          <w:b/>
          <w:u w:val="single"/>
        </w:rPr>
        <w:t xml:space="preserve">73194</w:t>
      </w:r>
    </w:p>
    <w:p>
      <w:r>
        <w:t xml:space="preserve">RT @JusDontBlowMyHi: Olette onnekkaita, että DMX lopetti musiikin tekemisen, ja minä haukkuisin yhä näitä huoria foo</w:t>
      </w:r>
    </w:p>
    <w:p>
      <w:r>
        <w:rPr>
          <w:b/>
          <w:u w:val="single"/>
        </w:rPr>
        <w:t xml:space="preserve">73195</w:t>
      </w:r>
    </w:p>
    <w:p>
      <w:r>
        <w:t xml:space="preserve">RT @JusGuapo: Olivia selvittää asian. #ScandaI http://t.co/sUZI8LOAoe</w:t>
      </w:r>
    </w:p>
    <w:p>
      <w:r>
        <w:rPr>
          <w:b/>
          <w:u w:val="single"/>
        </w:rPr>
        <w:t xml:space="preserve">73196</w:t>
      </w:r>
    </w:p>
    <w:p>
      <w:r>
        <w:t xml:space="preserve">RT @JusTawana_: &amp;#8220;@Gvmby: This bitch possessed by the thot demon. https://t.co/vHsbg4bjrg" FUCKING DEAD &amp;#128128;&amp;#128128;&amp;#128128;&amp;#128128;</w:t>
      </w:r>
    </w:p>
    <w:p>
      <w:r>
        <w:rPr>
          <w:b/>
          <w:u w:val="single"/>
        </w:rPr>
        <w:t xml:space="preserve">73197</w:t>
      </w:r>
    </w:p>
    <w:p>
      <w:r>
        <w:t xml:space="preserve">RT @Just2Savage: Tämä korkeus ei ole ollenkaan söpöä. Te tyhmät huorat käytte julkisuudessa näyttämässä Jackilta ja papunvarresta. http://&amp;#8230;</w:t>
      </w:r>
    </w:p>
    <w:p>
      <w:r>
        <w:rPr>
          <w:b/>
          <w:u w:val="single"/>
        </w:rPr>
        <w:t xml:space="preserve">73198</w:t>
      </w:r>
    </w:p>
    <w:p>
      <w:r>
        <w:t xml:space="preserve">RT @JustAn0th3r: Se ei ole mitään, että se ämmä katkaistaan.</w:t>
      </w:r>
    </w:p>
    <w:p>
      <w:r>
        <w:rPr>
          <w:b/>
          <w:u w:val="single"/>
        </w:rPr>
        <w:t xml:space="preserve">73199</w:t>
      </w:r>
    </w:p>
    <w:p>
      <w:r>
        <w:t xml:space="preserve">RT @JustCurrieOn: @west2quick @Christooshifty lol aye watch to mouth, pidät kun mainitsen sinut homo</w:t>
      </w:r>
    </w:p>
    <w:p>
      <w:r>
        <w:rPr>
          <w:b/>
          <w:u w:val="single"/>
        </w:rPr>
        <w:t xml:space="preserve">73200</w:t>
      </w:r>
    </w:p>
    <w:p>
      <w:r>
        <w:t xml:space="preserve">RT @JustDoItSlow: @vintage_monroe_ pelottava käski tulla hänen kotiinsa tappelemaan häntä vastaan eikä edes avaa ovea !!! Wtf scary ass hoe</w:t>
      </w:r>
    </w:p>
    <w:p>
      <w:r>
        <w:rPr>
          <w:b/>
          <w:u w:val="single"/>
        </w:rPr>
        <w:t xml:space="preserve">73201</w:t>
      </w:r>
    </w:p>
    <w:p>
      <w:r>
        <w:t xml:space="preserve">RT @JustDoIt_Rob: @Kaaarlizzy bitches love my laugh..lol</w:t>
      </w:r>
    </w:p>
    <w:p>
      <w:r>
        <w:rPr>
          <w:b/>
          <w:u w:val="single"/>
        </w:rPr>
        <w:t xml:space="preserve">73202</w:t>
      </w:r>
    </w:p>
    <w:p>
      <w:r>
        <w:t xml:space="preserve">RT @JustDoIt_Rob: Heitän juustohampurilaisen hänen nartun perseeseen!</w:t>
      </w:r>
    </w:p>
    <w:p>
      <w:r>
        <w:rPr>
          <w:b/>
          <w:u w:val="single"/>
        </w:rPr>
        <w:t xml:space="preserve">73203</w:t>
      </w:r>
    </w:p>
    <w:p>
      <w:r>
        <w:t xml:space="preserve">RT @JustDreaa: I don't splurge around no hoe no I don't shine in front of no bitch cus after she get off my dick I be like "Find the front &amp;#8230;</w:t>
      </w:r>
    </w:p>
    <w:p>
      <w:r>
        <w:rPr>
          <w:b/>
          <w:u w:val="single"/>
        </w:rPr>
        <w:t xml:space="preserve">73204</w:t>
      </w:r>
    </w:p>
    <w:p>
      <w:r>
        <w:t xml:space="preserve">RT @JustHad_that: Good pussy &amp;#128166;&amp;#128049; comes with a smart ass mouth &amp;#128068;&amp;#128069; &amp;amp; a crazy ass attitude &amp;#128530;&amp;#128175;</w:t>
      </w:r>
    </w:p>
    <w:p>
      <w:r>
        <w:rPr>
          <w:b/>
          <w:u w:val="single"/>
        </w:rPr>
        <w:t xml:space="preserve">73205</w:t>
      </w:r>
    </w:p>
    <w:p>
      <w:r>
        <w:t xml:space="preserve">RT @JustKarahn: &amp;#8220;@what_iDO: Karahn jus kutsui tulevaa lastaan paskaksi&amp;#128565;&amp;#128565;&amp;#128565;&amp;#128565;&amp;#128514;&amp;#128514;&amp;#128514;&amp;#128514;&amp;#128514;&amp;#128514;&amp;#128514;&amp;#8221; ämmä kerro maailmalle, miksi et &amp;#128530;</w:t>
      </w:r>
    </w:p>
    <w:p>
      <w:r>
        <w:rPr>
          <w:b/>
          <w:u w:val="single"/>
        </w:rPr>
        <w:t xml:space="preserve">73206</w:t>
      </w:r>
    </w:p>
    <w:p>
      <w:r>
        <w:t xml:space="preserve">RT @JustLeShay: &amp;#8220;@TheKaosYatti: @JustLeShay Kuka sanoi, että olet söpö&amp;#128035;&amp;#8221; byeeee hullu ämmä! &amp;#128530; tule käymään luonani.</w:t>
      </w:r>
    </w:p>
    <w:p>
      <w:r>
        <w:rPr>
          <w:b/>
          <w:u w:val="single"/>
        </w:rPr>
        <w:t xml:space="preserve">73207</w:t>
      </w:r>
    </w:p>
    <w:p>
      <w:r>
        <w:t xml:space="preserve">RT @JustOneAsian: Jokaiselle ötökälle, jonka olen koskaan tappanut: olen pahoillani :/</w:t>
        <w:br/>
        <w:br/>
        <w:t xml:space="preserve">&amp;#8230;..pahoillani siitä, että teidän ämmäperseenne tulivat talooni kutsumatta</w:t>
      </w:r>
    </w:p>
    <w:p>
      <w:r>
        <w:rPr>
          <w:b/>
          <w:u w:val="single"/>
        </w:rPr>
        <w:t xml:space="preserve">73208</w:t>
      </w:r>
    </w:p>
    <w:p>
      <w:r>
        <w:t xml:space="preserve">RT @JustReIatabIe: kun kuolet flappy birdissä &amp;#128514; http://t.co/Pu7uqxJFMc</w:t>
      </w:r>
    </w:p>
    <w:p>
      <w:r>
        <w:rPr>
          <w:b/>
          <w:u w:val="single"/>
        </w:rPr>
        <w:t xml:space="preserve">73209</w:t>
      </w:r>
    </w:p>
    <w:p>
      <w:r>
        <w:t xml:space="preserve">RT @Just_this_time: Jos luulette, että olen ollut viime aikoina omapäinen narttu, olkaa iloisia, että olen pysynyt hiljaa kolmesta aiheesta, jotka pyörivät hänen ympärillään&amp;#8230;</w:t>
      </w:r>
    </w:p>
    <w:p>
      <w:r>
        <w:rPr>
          <w:b/>
          <w:u w:val="single"/>
        </w:rPr>
        <w:t xml:space="preserve">73210</w:t>
      </w:r>
    </w:p>
    <w:p>
      <w:r>
        <w:t xml:space="preserve">RT @Justcallme_duh: karmas a bitch my nigga</w:t>
      </w:r>
    </w:p>
    <w:p>
      <w:r>
        <w:rPr>
          <w:b/>
          <w:u w:val="single"/>
        </w:rPr>
        <w:t xml:space="preserve">73211</w:t>
      </w:r>
    </w:p>
    <w:p>
      <w:r>
        <w:t xml:space="preserve">RT @JustinSwift7oh2: JSWS: Kaikki nämä huorat haluavat vain huomiota.</w:t>
      </w:r>
    </w:p>
    <w:p>
      <w:r>
        <w:rPr>
          <w:b/>
          <w:u w:val="single"/>
        </w:rPr>
        <w:t xml:space="preserve">73212</w:t>
      </w:r>
    </w:p>
    <w:p>
      <w:r>
        <w:t xml:space="preserve">RT @JuuMane: Kävelen Country Kitchen -ravintolaan tilaamaan noutoruokaa, ja tämä ämmä tulee kysymään: "Pöytä yhdelle?". -____- Näytänkö niin yksinäiseltä?????</w:t>
      </w:r>
    </w:p>
    <w:p>
      <w:r>
        <w:rPr>
          <w:b/>
          <w:u w:val="single"/>
        </w:rPr>
        <w:t xml:space="preserve">73213</w:t>
      </w:r>
    </w:p>
    <w:p>
      <w:r>
        <w:t xml:space="preserve">RT @JuveUnited: Messi KIELTÄYTYI vaihtopenkiltä. Oletko tosissasi? He ottivat siis NEYMARin pois pelistä? Senkin pikku hobitti diiva ämmä.</w:t>
      </w:r>
    </w:p>
    <w:p>
      <w:r>
        <w:rPr>
          <w:b/>
          <w:u w:val="single"/>
        </w:rPr>
        <w:t xml:space="preserve">73214</w:t>
      </w:r>
    </w:p>
    <w:p>
      <w:r>
        <w:t xml:space="preserve">RT @K1mb0Slyc3: Minäkin! &amp;#8220;@WhatsAshirt: Defiantly going to see that new planet of the apes tonight&amp;#8221;</w:t>
      </w:r>
    </w:p>
    <w:p>
      <w:r>
        <w:rPr>
          <w:b/>
          <w:u w:val="single"/>
        </w:rPr>
        <w:t xml:space="preserve">73215</w:t>
      </w:r>
    </w:p>
    <w:p>
      <w:r>
        <w:t xml:space="preserve">RT @KCamp427: Tuokaa hänet näiden slummien ympärille...... Yo hoe will get slayed....</w:t>
      </w:r>
    </w:p>
    <w:p>
      <w:r>
        <w:rPr>
          <w:b/>
          <w:u w:val="single"/>
        </w:rPr>
        <w:t xml:space="preserve">73216</w:t>
      </w:r>
    </w:p>
    <w:p>
      <w:r>
        <w:t xml:space="preserve">RT @KDotDucky_Green: RT &amp;#8220;@verbally_abrupt: &amp;#128564;&amp;#128564;&amp;#128564;&amp;#128564; lmfaooo #tyttötaistelut #ghetto #ratchet ; ämmä sai tönäistyä ja soitti SLEEP. &amp;#128553;&amp;#128514;&amp;#128557;&amp;#128079;&amp;#128557;&amp;#128514; https://t.c&amp;#8230;</w:t>
      </w:r>
    </w:p>
    <w:p>
      <w:r>
        <w:rPr>
          <w:b/>
          <w:u w:val="single"/>
        </w:rPr>
        <w:t xml:space="preserve">73217</w:t>
      </w:r>
    </w:p>
    <w:p>
      <w:r>
        <w:t xml:space="preserve">RT @KENYA_letmeKNOW: dont no nigga want a broke bitch &amp;#128544;&amp;#128079;&amp;#128514;&amp;#9996;</w:t>
      </w:r>
    </w:p>
    <w:p>
      <w:r>
        <w:rPr>
          <w:b/>
          <w:u w:val="single"/>
        </w:rPr>
        <w:t xml:space="preserve">73218</w:t>
      </w:r>
    </w:p>
    <w:p>
      <w:r>
        <w:t xml:space="preserve">RT @KHOU: Charlie Strong otti longhorn-logot pois pelaajiensa kypäristä: heidän on ansaittava ne takaisin.</w:t>
        <w:br/>
        <w:br/>
        <w:t xml:space="preserve">&amp;#160;&amp;#160;&amp;#160;&amp;#160;&amp;#160;&amp;#160;&amp;#160;&amp;#160; http://t.co/HvNUJT6Ss2 #Sport&amp;#8230</w:t>
      </w:r>
    </w:p>
    <w:p>
      <w:r>
        <w:rPr>
          <w:b/>
          <w:u w:val="single"/>
        </w:rPr>
        <w:t xml:space="preserve">73219</w:t>
      </w:r>
    </w:p>
    <w:p>
      <w:r>
        <w:t xml:space="preserve">RT @KILLQuana: RT&amp;#8220;@Schwaggy_Chulo: 666 - LMS hyvän aamun postaukseen ja jotain ylimääräistä (ehkä)&amp;#8221;</w:t>
      </w:r>
    </w:p>
    <w:p>
      <w:r>
        <w:rPr>
          <w:b/>
          <w:u w:val="single"/>
        </w:rPr>
        <w:t xml:space="preserve">73220</w:t>
      </w:r>
    </w:p>
    <w:p>
      <w:r>
        <w:t xml:space="preserve">RT @KILLSheredon: En kestä viinaa, mutta nämä ämmät eivät kestä minua.</w:t>
      </w:r>
    </w:p>
    <w:p>
      <w:r>
        <w:rPr>
          <w:b/>
          <w:u w:val="single"/>
        </w:rPr>
        <w:t xml:space="preserve">73221</w:t>
      </w:r>
    </w:p>
    <w:p>
      <w:r>
        <w:t xml:space="preserve">RT @KILLSheredon: olet se neekeri lukiossa, joka työnnettiin kaappeihin ja heitettiin roskikseen @TvvitterRoasts</w:t>
      </w:r>
    </w:p>
    <w:p>
      <w:r>
        <w:rPr>
          <w:b/>
          <w:u w:val="single"/>
        </w:rPr>
        <w:t xml:space="preserve">73222</w:t>
      </w:r>
    </w:p>
    <w:p>
      <w:r>
        <w:t xml:space="preserve">RT @KINGSHA_MUGGA: Minun ämmäni on parasta valehdella minulle, enemmän kuin 5 ruumista ja en voi sietää sitä, vittu kuolen.</w:t>
      </w:r>
    </w:p>
    <w:p>
      <w:r>
        <w:rPr>
          <w:b/>
          <w:u w:val="single"/>
        </w:rPr>
        <w:t xml:space="preserve">73223</w:t>
      </w:r>
    </w:p>
    <w:p>
      <w:r>
        <w:t xml:space="preserve">RT @KINGTUNCHI_: A bitch will say anything for attention !</w:t>
      </w:r>
    </w:p>
    <w:p>
      <w:r>
        <w:rPr>
          <w:b/>
          <w:u w:val="single"/>
        </w:rPr>
        <w:t xml:space="preserve">73224</w:t>
      </w:r>
    </w:p>
    <w:p>
      <w:r>
        <w:t xml:space="preserve">RT @KINGTUNCHI_: KunchingGunching: Vittuilemalla pahan nartun kanssa tarvitset rahaa lil homie!</w:t>
      </w:r>
    </w:p>
    <w:p>
      <w:r>
        <w:rPr>
          <w:b/>
          <w:u w:val="single"/>
        </w:rPr>
        <w:t xml:space="preserve">73225</w:t>
      </w:r>
    </w:p>
    <w:p>
      <w:r>
        <w:t xml:space="preserve">RT @KINGTUNCHI_: En ymmärrä, jos kaikki nämä huorat sanovat, että he saavat rahaa, miksi he ovat twitterissä tuollaisella lapsellisella paskalla!!! Bitch se on 20&amp;#8230;</w:t>
      </w:r>
    </w:p>
    <w:p>
      <w:r>
        <w:rPr>
          <w:b/>
          <w:u w:val="single"/>
        </w:rPr>
        <w:t xml:space="preserve">73226</w:t>
      </w:r>
    </w:p>
    <w:p>
      <w:r>
        <w:t xml:space="preserve">RT @KINGTUNCHI_: I finally realize that these bitches just wanna see me down , wanna see me fall</w:t>
      </w:r>
    </w:p>
    <w:p>
      <w:r>
        <w:rPr>
          <w:b/>
          <w:u w:val="single"/>
        </w:rPr>
        <w:t xml:space="preserve">73227</w:t>
      </w:r>
    </w:p>
    <w:p>
      <w:r>
        <w:t xml:space="preserve">RT @KINGTUNCHI_: I make bitches fly like peter pand tho</w:t>
      </w:r>
    </w:p>
    <w:p>
      <w:r>
        <w:rPr>
          <w:b/>
          <w:u w:val="single"/>
        </w:rPr>
        <w:t xml:space="preserve">73228</w:t>
      </w:r>
    </w:p>
    <w:p>
      <w:r>
        <w:t xml:space="preserve">RT @KINGTUNCHI_: I need a new bitch !</w:t>
      </w:r>
    </w:p>
    <w:p>
      <w:r>
        <w:rPr>
          <w:b/>
          <w:u w:val="single"/>
        </w:rPr>
        <w:t xml:space="preserve">73229</w:t>
      </w:r>
    </w:p>
    <w:p>
      <w:r>
        <w:t xml:space="preserve">RT @KINGTUNCHI_: I need a real bitch !</w:t>
      </w:r>
    </w:p>
    <w:p>
      <w:r>
        <w:rPr>
          <w:b/>
          <w:u w:val="single"/>
        </w:rPr>
        <w:t xml:space="preserve">73230</w:t>
      </w:r>
    </w:p>
    <w:p>
      <w:r>
        <w:t xml:space="preserve">RT @KINGTUNCHI_: I only fw grown hoes!</w:t>
      </w:r>
    </w:p>
    <w:p>
      <w:r>
        <w:rPr>
          <w:b/>
          <w:u w:val="single"/>
        </w:rPr>
        <w:t xml:space="preserve">73231</w:t>
      </w:r>
    </w:p>
    <w:p>
      <w:r>
        <w:t xml:space="preserve">RT @KINGTUNCHI_: 5 vuoden päästä nämä huorat eivät ole paskaakaan, mutta mulkku pää!</w:t>
      </w:r>
    </w:p>
    <w:p>
      <w:r>
        <w:rPr>
          <w:b/>
          <w:u w:val="single"/>
        </w:rPr>
        <w:t xml:space="preserve">73232</w:t>
      </w:r>
    </w:p>
    <w:p>
      <w:r>
        <w:t xml:space="preserve">RT @KINGTUNCHI_: Jd kertoi minulle, että olen liian hyvä pelaaja ollakseni yhden nartun kanssa.</w:t>
      </w:r>
    </w:p>
    <w:p>
      <w:r>
        <w:rPr>
          <w:b/>
          <w:u w:val="single"/>
        </w:rPr>
        <w:t xml:space="preserve">73233</w:t>
      </w:r>
    </w:p>
    <w:p>
      <w:r>
        <w:t xml:space="preserve">RT @KINGTUNCHI_: Lol got these hoes in they feelings !</w:t>
      </w:r>
    </w:p>
    <w:p>
      <w:r>
        <w:rPr>
          <w:b/>
          <w:u w:val="single"/>
        </w:rPr>
        <w:t xml:space="preserve">73234</w:t>
      </w:r>
    </w:p>
    <w:p>
      <w:r>
        <w:t xml:space="preserve">RT @KINGTUNCHI_: Lol it's funny tho cuz every hoe that talk shit I ..... NVm that shit ain't player</w:t>
      </w:r>
    </w:p>
    <w:p>
      <w:r>
        <w:rPr>
          <w:b/>
          <w:u w:val="single"/>
        </w:rPr>
        <w:t xml:space="preserve">73235</w:t>
      </w:r>
    </w:p>
    <w:p>
      <w:r>
        <w:t xml:space="preserve">RT @KINGTUNCHI_: Lol että sama ämmä, jonka kanssa olin cool, oli alas istua minut ylös saada minut tappaa päästä Twitterissä puhua siitä.</w:t>
      </w:r>
    </w:p>
    <w:p>
      <w:r>
        <w:rPr>
          <w:b/>
          <w:u w:val="single"/>
        </w:rPr>
        <w:t xml:space="preserve">73236</w:t>
      </w:r>
    </w:p>
    <w:p>
      <w:r>
        <w:t xml:space="preserve">RT @KINGTUNCHI_: Lowkey I put sum of these hoes on the map ... So call me kingtunchi bitch !</w:t>
      </w:r>
    </w:p>
    <w:p>
      <w:r>
        <w:rPr>
          <w:b/>
          <w:u w:val="single"/>
        </w:rPr>
        <w:t xml:space="preserve">73237</w:t>
      </w:r>
    </w:p>
    <w:p>
      <w:r>
        <w:t xml:space="preserve">RT @KINGTUNCHI_: Same Bitch that was down with lol theses Lil hoes funny: Same Bitch that was down with lol theses Lil hoes funny</w:t>
      </w:r>
    </w:p>
    <w:p>
      <w:r>
        <w:rPr>
          <w:b/>
          <w:u w:val="single"/>
        </w:rPr>
        <w:t xml:space="preserve">73238</w:t>
      </w:r>
    </w:p>
    <w:p>
      <w:r>
        <w:t xml:space="preserve">RT @KINGTUNCHI_: Samat ämmät, jotka dissaavat minua, tulevat silti syömään munaa, kun he näkevät sen shekin.</w:t>
      </w:r>
    </w:p>
    <w:p>
      <w:r>
        <w:rPr>
          <w:b/>
          <w:u w:val="single"/>
        </w:rPr>
        <w:t xml:space="preserve">73239</w:t>
      </w:r>
    </w:p>
    <w:p>
      <w:r>
        <w:t xml:space="preserve">RT @KINGTUNCHI_: Them same hoes that was fucking my Dick turn on me lol fuckem tho!</w:t>
      </w:r>
    </w:p>
    <w:p>
      <w:r>
        <w:rPr>
          <w:b/>
          <w:u w:val="single"/>
        </w:rPr>
        <w:t xml:space="preserve">73240</w:t>
      </w:r>
    </w:p>
    <w:p>
      <w:r>
        <w:t xml:space="preserve">RT @KINGTUNCHI_: Nämä ämmät pelaavat molemmilla puolilla, mutta jäävät keskelle!</w:t>
      </w:r>
    </w:p>
    <w:p>
      <w:r>
        <w:rPr>
          <w:b/>
          <w:u w:val="single"/>
        </w:rPr>
        <w:t xml:space="preserve">73241</w:t>
      </w:r>
    </w:p>
    <w:p>
      <w:r>
        <w:t xml:space="preserve">RT @KINGTUNCHI_: #100: You bitches ain't a #100</w:t>
      </w:r>
    </w:p>
    <w:p>
      <w:r>
        <w:rPr>
          <w:b/>
          <w:u w:val="single"/>
        </w:rPr>
        <w:t xml:space="preserve">73242</w:t>
      </w:r>
    </w:p>
    <w:p>
      <w:r>
        <w:t xml:space="preserve">RT @KINGof334MOBB: Älä kerro sivulliselle ämmälle perheasioistasi, jotka eivät kuulu heille.</w:t>
      </w:r>
    </w:p>
    <w:p>
      <w:r>
        <w:rPr>
          <w:b/>
          <w:u w:val="single"/>
        </w:rPr>
        <w:t xml:space="preserve">73243</w:t>
      </w:r>
    </w:p>
    <w:p>
      <w:r>
        <w:t xml:space="preserve">RT @KINGof334MOBB: Laihojen tyttöjen pillu on hyvä den mf u ei tunne mitään muuta kuin pillua. + 100 pistettä taululle laihoista tytöistä.</w:t>
      </w:r>
    </w:p>
    <w:p>
      <w:r>
        <w:rPr>
          <w:b/>
          <w:u w:val="single"/>
        </w:rPr>
        <w:t xml:space="preserve">73244</w:t>
      </w:r>
    </w:p>
    <w:p>
      <w:r>
        <w:t xml:space="preserve">RT @KMOquality: Scholen waar directie leerkrachten pest, kunt u zich voorstellen hoe groot pestproblematiek onder leerlingen wel moet zijn?&amp;#8230;</w:t>
      </w:r>
    </w:p>
    <w:p>
      <w:r>
        <w:rPr>
          <w:b/>
          <w:u w:val="single"/>
        </w:rPr>
        <w:t xml:space="preserve">73245</w:t>
      </w:r>
    </w:p>
    <w:p>
      <w:r>
        <w:t xml:space="preserve">RT @KMURDER1000: Miten minun pitäisi ajaa sinulle&amp;#128107; ? ja sinulla on narttuja takapenkillä &amp;#128109;&amp;#128111;&amp;#128581;</w:t>
      </w:r>
    </w:p>
    <w:p>
      <w:r>
        <w:rPr>
          <w:b/>
          <w:u w:val="single"/>
        </w:rPr>
        <w:t xml:space="preserve">73246</w:t>
      </w:r>
    </w:p>
    <w:p>
      <w:r>
        <w:t xml:space="preserve">RT @KNegandhiESPN: Peppers slant oli nerokas/hullu päätös. Nerokasta, jos hän saa sen kiinni. Hullu, jos hän pudottaa sen, sitten mokaa TO:n ja saa säkin&amp;#8230;</w:t>
      </w:r>
    </w:p>
    <w:p>
      <w:r>
        <w:rPr>
          <w:b/>
          <w:u w:val="single"/>
        </w:rPr>
        <w:t xml:space="preserve">73247</w:t>
      </w:r>
    </w:p>
    <w:p>
      <w:r>
        <w:t xml:space="preserve">RT @KOEDJ: En voi sietää ylimielistä ämmää. Aina on asenne ilman syytä. En tiedä kuka satutti teitä kaikkia, mutta pysykää TF:nä minun ympäriltäni &amp;#128530;&amp;#9996;&amp;#65039;</w:t>
      </w:r>
    </w:p>
    <w:p>
      <w:r>
        <w:rPr>
          <w:b/>
          <w:u w:val="single"/>
        </w:rPr>
        <w:t xml:space="preserve">73248</w:t>
      </w:r>
    </w:p>
    <w:p>
      <w:r>
        <w:t xml:space="preserve">RT @KYHoopsBuzz: Viimeisimmän DraftExpress-mock draftin mukaan Randle on #3, Cauley-Stein #9, Young #14, Poythress #37. Harrison twins &amp;amp; Dakari Johnson a&amp;#8230;</w:t>
      </w:r>
    </w:p>
    <w:p>
      <w:r>
        <w:rPr>
          <w:b/>
          <w:u w:val="single"/>
        </w:rPr>
        <w:t xml:space="preserve">73249</w:t>
      </w:r>
    </w:p>
    <w:p>
      <w:r>
        <w:t xml:space="preserve">RT @KY_Chelley: Gemma olet todella likainen ämmä! Jax, isäsi yritti varoittaa sinua! #SonsOfAnarchy</w:t>
      </w:r>
    </w:p>
    <w:p>
      <w:r>
        <w:rPr>
          <w:b/>
          <w:u w:val="single"/>
        </w:rPr>
        <w:t xml:space="preserve">73250</w:t>
      </w:r>
    </w:p>
    <w:p>
      <w:r>
        <w:t xml:space="preserve">RT @KaOs_GunnPlay:</w:t>
        <w:br/>
        <w:t xml:space="preserve"> Xbox one=pannukakku-saalis ja pannukakku-tissit</w:t>
      </w:r>
    </w:p>
    <w:p>
      <w:r>
        <w:rPr>
          <w:b/>
          <w:u w:val="single"/>
        </w:rPr>
        <w:t xml:space="preserve">73251</w:t>
      </w:r>
    </w:p>
    <w:p>
      <w:r>
        <w:t xml:space="preserve">RT @Kaedashian: &amp;#8220;@WhitDAWGem_: Ariana Grandessa ei ole mitään vikaa...... Vain koska hän ei näytä huoralta.... Teillä kaikilla on ongelma.&amp;#8230;</w:t>
      </w:r>
    </w:p>
    <w:p>
      <w:r>
        <w:rPr>
          <w:b/>
          <w:u w:val="single"/>
        </w:rPr>
        <w:t xml:space="preserve">73252</w:t>
      </w:r>
    </w:p>
    <w:p>
      <w:r>
        <w:t xml:space="preserve">RT @KailsCooper: Single ladies Vs Cuffed hoes &amp;#128131;&amp;#128141;</w:t>
      </w:r>
    </w:p>
    <w:p>
      <w:r>
        <w:rPr>
          <w:b/>
          <w:u w:val="single"/>
        </w:rPr>
        <w:t xml:space="preserve">73253</w:t>
      </w:r>
    </w:p>
    <w:p>
      <w:r>
        <w:t xml:space="preserve">RT @Kalay_Laay: Sivullinen ämmä teki tämän &amp;#128514;&amp;#128514;&amp;#128514; http://t.co/w1JeT7EybJ.</w:t>
      </w:r>
    </w:p>
    <w:p>
      <w:r>
        <w:rPr>
          <w:b/>
          <w:u w:val="single"/>
        </w:rPr>
        <w:t xml:space="preserve">73254</w:t>
      </w:r>
    </w:p>
    <w:p>
      <w:r>
        <w:t xml:space="preserve">RT @KaliKushDoll_: Kuka?</w:t>
      </w:r>
    </w:p>
    <w:p>
      <w:r>
        <w:rPr>
          <w:b/>
          <w:u w:val="single"/>
        </w:rPr>
        <w:t xml:space="preserve">73255</w:t>
      </w:r>
    </w:p>
    <w:p>
      <w:r>
        <w:t xml:space="preserve">RT @KaliKushDoll_: Lol foreal yo RT"@Damiah_daddyx3: Lmao, minä vittuilee @HaveMercyyy &amp;amp; @KaliKushDoll_ real talk, ne ämmät tietävät h ...</w:t>
      </w:r>
    </w:p>
    <w:p>
      <w:r>
        <w:rPr>
          <w:b/>
          <w:u w:val="single"/>
        </w:rPr>
        <w:t xml:space="preserve">73256</w:t>
      </w:r>
    </w:p>
    <w:p>
      <w:r>
        <w:t xml:space="preserve">RT @KaliKushDoll_: Lovee this bitch istg @HaveMercyyy !!!! http://t.co/WkczWwG6</w:t>
      </w:r>
    </w:p>
    <w:p>
      <w:r>
        <w:rPr>
          <w:b/>
          <w:u w:val="single"/>
        </w:rPr>
        <w:t xml:space="preserve">73257</w:t>
      </w:r>
    </w:p>
    <w:p>
      <w:r>
        <w:t xml:space="preserve">RT @KallMe_Kenzo: A fufu bitch can't do nun for me but break my heart or set me up ..</w:t>
      </w:r>
    </w:p>
    <w:p>
      <w:r>
        <w:rPr>
          <w:b/>
          <w:u w:val="single"/>
        </w:rPr>
        <w:t xml:space="preserve">73258</w:t>
      </w:r>
    </w:p>
    <w:p>
      <w:r>
        <w:t xml:space="preserve">RT @KallMe_Tae: "@PAPER_CHAYSIN: How you fucc for cash but u not a hoe ???? Ja miten aion kunnioittaa sinua, jos kakkasi hajoaa ?????? "nip&amp;#8230;</w:t>
      </w:r>
    </w:p>
    <w:p>
      <w:r>
        <w:rPr>
          <w:b/>
          <w:u w:val="single"/>
        </w:rPr>
        <w:t xml:space="preserve">73259</w:t>
      </w:r>
    </w:p>
    <w:p>
      <w:r>
        <w:t xml:space="preserve">RT @Kamri_noToyota: &amp;#8220;@Felz_: KING was fire RT @viaNAWF: King, TI vs. tip ja tuo troubleman albumit kaikki roskasakkia.&amp;#8221; Most def...</w:t>
      </w:r>
    </w:p>
    <w:p>
      <w:r>
        <w:rPr>
          <w:b/>
          <w:u w:val="single"/>
        </w:rPr>
        <w:t xml:space="preserve">73260</w:t>
      </w:r>
    </w:p>
    <w:p>
      <w:r>
        <w:t xml:space="preserve">RT @KanyeFaaces: Kun päästät irti kaikista huoristasi yhden tytön takia, mutta hänkin päätyy huoraksi http://t.co/kn1yKRw4J4</w:t>
      </w:r>
    </w:p>
    <w:p>
      <w:r>
        <w:rPr>
          <w:b/>
          <w:u w:val="single"/>
        </w:rPr>
        <w:t xml:space="preserve">73261</w:t>
      </w:r>
    </w:p>
    <w:p>
      <w:r>
        <w:t xml:space="preserve">RT @Kap12284: #Yankeesin peli saattaa olla viimeinen peli, jota odottaa vähään aikaan. Jos ei muuta niin Jeter ansaitsee tuon illan &amp;#8230;</w:t>
      </w:r>
    </w:p>
    <w:p>
      <w:r>
        <w:rPr>
          <w:b/>
          <w:u w:val="single"/>
        </w:rPr>
        <w:t xml:space="preserve">73262</w:t>
      </w:r>
    </w:p>
    <w:p>
      <w:r>
        <w:t xml:space="preserve">RT @KapreceSun: Missä on kaksi suosikkijiggariani? @S_hawn24, @Satisfied_x ? &amp;#128514;&amp;#128514;&amp;#128514;&amp;#128514; https://t.co/unNm233mFQ ?</w:t>
      </w:r>
    </w:p>
    <w:p>
      <w:r>
        <w:rPr>
          <w:b/>
          <w:u w:val="single"/>
        </w:rPr>
        <w:t xml:space="preserve">73263</w:t>
      </w:r>
    </w:p>
    <w:p>
      <w:r>
        <w:t xml:space="preserve">RT @KarenRFM: Ei-tv:tä viikon aikana #vanhempien sääntö on heittänyt melkoisen apinanavaimen #RooseveltsPBS:n katseluohjelmaan. #DVRtime @wcve #&amp;#8230;</w:t>
      </w:r>
    </w:p>
    <w:p>
      <w:r>
        <w:rPr>
          <w:b/>
          <w:u w:val="single"/>
        </w:rPr>
        <w:t xml:space="preserve">73264</w:t>
      </w:r>
    </w:p>
    <w:p>
      <w:r>
        <w:t xml:space="preserve">RT @KarinaCasallas: LMFAO OH NAH SHE KEEP IT THREE HUNNA"@catoxx3: @DJZeeti twitpic a selfie if u a ho http://t.co/j4RuNFZrtX"</w:t>
      </w:r>
    </w:p>
    <w:p>
      <w:r>
        <w:rPr>
          <w:b/>
          <w:u w:val="single"/>
        </w:rPr>
        <w:t xml:space="preserve">73265</w:t>
      </w:r>
    </w:p>
    <w:p>
      <w:r>
        <w:t xml:space="preserve">RT @KarlenaSkiff: Keltaiset hampaat&amp;#128567;</w:t>
      </w:r>
    </w:p>
    <w:p>
      <w:r>
        <w:rPr>
          <w:b/>
          <w:u w:val="single"/>
        </w:rPr>
        <w:t xml:space="preserve">73266</w:t>
      </w:r>
    </w:p>
    <w:p>
      <w:r>
        <w:t xml:space="preserve">RT @KarmenKarma: @KimKxxx @Tristan_Berri @YouknowRilynn @AmandaTateXXX lähdössä ulos kaikkien näiden kuumien ämmien kanssa! #happybirthdaytome http&amp;#8230;</w:t>
      </w:r>
    </w:p>
    <w:p>
      <w:r>
        <w:rPr>
          <w:b/>
          <w:u w:val="single"/>
        </w:rPr>
        <w:t xml:space="preserve">73267</w:t>
      </w:r>
    </w:p>
    <w:p>
      <w:r>
        <w:t xml:space="preserve">RT @Kash_Stackz: Hän: alastonkuvasi ovat turvassa kanssani.</w:t>
        <w:br/>
        <w:t xml:space="preserve"> Nainen: "Näkyvilläsi olet turvassa minun luonani:</w:t>
        <w:t xml:space="preserve">*sends nudes*</w:t>
        <w:br/>
        <w:t xml:space="preserve">Him: *soittaa homie* aye, miksi tämä huora lähettää minulle tämän roskaperse alastonkuvan, yu &amp;#8230;</w:t>
      </w:r>
    </w:p>
    <w:p>
      <w:r>
        <w:rPr>
          <w:b/>
          <w:u w:val="single"/>
        </w:rPr>
        <w:t xml:space="preserve">73268</w:t>
      </w:r>
    </w:p>
    <w:p>
      <w:r>
        <w:t xml:space="preserve">RT @KatelynBarnes3: @savanaharanda @AnnaComan2</w:t>
      </w:r>
    </w:p>
    <w:p>
      <w:r>
        <w:rPr>
          <w:b/>
          <w:u w:val="single"/>
        </w:rPr>
        <w:t xml:space="preserve">73269</w:t>
      </w:r>
    </w:p>
    <w:p>
      <w:r>
        <w:t xml:space="preserve">RT @KathrynBruscoBk: Think #windturbines are bad for birds? Vertaa: http://t.co/FpOSfLdOXW via @BloombergNews http://t.co/Eh6I7dOjUz via &amp;#8230;</w:t>
      </w:r>
    </w:p>
    <w:p>
      <w:r>
        <w:rPr>
          <w:b/>
          <w:u w:val="single"/>
        </w:rPr>
        <w:t xml:space="preserve">73270</w:t>
      </w:r>
    </w:p>
    <w:p>
      <w:r>
        <w:t xml:space="preserve">RT @KatiePavlich: Charlie Cristillä ei ole enää poliittisia puolueita, joihin liittyä, mutta hänestä voisi tulla fanifirman tiedottaja.</w:t>
      </w:r>
    </w:p>
    <w:p>
      <w:r>
        <w:rPr>
          <w:b/>
          <w:u w:val="single"/>
        </w:rPr>
        <w:t xml:space="preserve">73271</w:t>
      </w:r>
    </w:p>
    <w:p>
      <w:r>
        <w:t xml:space="preserve">RT @KatiePavlich: Now go take out the roskat &amp;#8220;@sdoocy: . Tänään olin #outnumbered, mutta onneksi en #dismembered! Kiitos, naiset http://t.&amp;#8230;</w:t>
      </w:r>
    </w:p>
    <w:p>
      <w:r>
        <w:rPr>
          <w:b/>
          <w:u w:val="single"/>
        </w:rPr>
        <w:t xml:space="preserve">73272</w:t>
      </w:r>
    </w:p>
    <w:p>
      <w:r>
        <w:t xml:space="preserve">RT @KattPacWilliams: Neekerit pukeutuvat TOMS &amp;amp; UGGS , &amp;amp; ämmät pukeutuvat JAYS &amp;amp; TIMBS. Lol, tätä Usher ei tarkoittanut, kun hän sanoi "Trading Pla&amp;#8230;</w:t>
      </w:r>
    </w:p>
    <w:p>
      <w:r>
        <w:rPr>
          <w:b/>
          <w:u w:val="single"/>
        </w:rPr>
        <w:t xml:space="preserve">73273</w:t>
      </w:r>
    </w:p>
    <w:p>
      <w:r>
        <w:t xml:space="preserve">RT @KattWilliams: MILF on yli 35-vuotias seksikäs äiti. Jos olet 20-vuotias, olet vain ämmä, jolla on vauva...</w:t>
      </w:r>
    </w:p>
    <w:p>
      <w:r>
        <w:rPr>
          <w:b/>
          <w:u w:val="single"/>
        </w:rPr>
        <w:t xml:space="preserve">73274</w:t>
      </w:r>
    </w:p>
    <w:p>
      <w:r>
        <w:t xml:space="preserve">RT @KattWilliams: Vihaan ghettojen äänekkäitä, töykeitä, rumia narttuja, Narttu, olet jo ruma ... miksi v*ttu sinun täytyy olla myös äänekäs?</w:t>
      </w:r>
    </w:p>
    <w:p>
      <w:r>
        <w:rPr>
          <w:b/>
          <w:u w:val="single"/>
        </w:rPr>
        <w:t xml:space="preserve">73275</w:t>
      </w:r>
    </w:p>
    <w:p>
      <w:r>
        <w:t xml:space="preserve">RT @KattWilliams: minä hyvänä ystävänä: *tukee ja rohkaisee sinua huoraamaan*</w:t>
      </w:r>
    </w:p>
    <w:p>
      <w:r>
        <w:rPr>
          <w:b/>
          <w:u w:val="single"/>
        </w:rPr>
        <w:t xml:space="preserve">73276</w:t>
      </w:r>
    </w:p>
    <w:p>
      <w:r>
        <w:t xml:space="preserve">RT @Kay_M_es: Nämä ämmät toimivat paikallisesti ja ajattelevat globaalisti</w:t>
      </w:r>
    </w:p>
    <w:p>
      <w:r>
        <w:rPr>
          <w:b/>
          <w:u w:val="single"/>
        </w:rPr>
        <w:t xml:space="preserve">73277</w:t>
      </w:r>
    </w:p>
    <w:p>
      <w:r>
        <w:t xml:space="preserve">RT @KayciMalynn: &amp;#8220;@__0utcast___:</w:t>
        <w:t xml:space="preserve">Kayci ja minä tervehdimme toisiamme sanomalla "hei mulkku" kuin se saisi minut lol&amp;#8221;</w:t>
        <w:br/>
        <w:br/>
        <w:t xml:space="preserve">-Ainut henkilö, jolle sopii, että olen cal&amp;#8230;</w:t>
      </w:r>
    </w:p>
    <w:p>
      <w:r>
        <w:rPr>
          <w:b/>
          <w:u w:val="single"/>
        </w:rPr>
        <w:t xml:space="preserve">73278</w:t>
      </w:r>
    </w:p>
    <w:p>
      <w:r>
        <w:t xml:space="preserve">RT @KayciMalynn: @__0utcast___ hei kusipää, minäkin kaipaan sinua &amp;#128532;</w:t>
      </w:r>
    </w:p>
    <w:p>
      <w:r>
        <w:rPr>
          <w:b/>
          <w:u w:val="single"/>
        </w:rPr>
        <w:t xml:space="preserve">73279</w:t>
      </w:r>
    </w:p>
    <w:p>
      <w:r>
        <w:t xml:space="preserve">RT @KayciMalynn: @__0utcast___ hei kusipää, kaipaan sinua. &amp;#128557;&amp;#128557;</w:t>
      </w:r>
    </w:p>
    <w:p>
      <w:r>
        <w:rPr>
          <w:b/>
          <w:u w:val="single"/>
        </w:rPr>
        <w:t xml:space="preserve">73280</w:t>
      </w:r>
    </w:p>
    <w:p>
      <w:r>
        <w:t xml:space="preserve">RT @Ke2yourheart: En pelaa apinasta, sinun täytyy ansaita tämä paska&amp;#128564;</w:t>
      </w:r>
    </w:p>
    <w:p>
      <w:r>
        <w:rPr>
          <w:b/>
          <w:u w:val="single"/>
        </w:rPr>
        <w:t xml:space="preserve">73281</w:t>
      </w:r>
    </w:p>
    <w:p>
      <w:r>
        <w:t xml:space="preserve">RT @KeOs_GunnPlay: Voit tappaa Carlin, mutta et nekruani Glenniä, joka huolehtii huorastani Maggiesta.</w:t>
      </w:r>
    </w:p>
    <w:p>
      <w:r>
        <w:rPr>
          <w:b/>
          <w:u w:val="single"/>
        </w:rPr>
        <w:t xml:space="preserve">73282</w:t>
      </w:r>
    </w:p>
    <w:p>
      <w:r>
        <w:t xml:space="preserve">RT @KeepDatShit100: NASHVILLE* RT @DragonBallDeez: *RT @PacDaGoat: Houstonissa on niin paljon roskakuskeja...</w:t>
      </w:r>
    </w:p>
    <w:p>
      <w:r>
        <w:rPr>
          <w:b/>
          <w:u w:val="single"/>
        </w:rPr>
        <w:t xml:space="preserve">73283</w:t>
      </w:r>
    </w:p>
    <w:p>
      <w:r>
        <w:t xml:space="preserve">RT @Keepingupw_jr: Kunnioitan niitä neekereitä, jotka kunnioittavat tyttöjään &amp;amp; dont pay them hoes no attention . Salute to you !</w:t>
      </w:r>
    </w:p>
    <w:p>
      <w:r>
        <w:rPr>
          <w:b/>
          <w:u w:val="single"/>
        </w:rPr>
        <w:t xml:space="preserve">73284</w:t>
      </w:r>
    </w:p>
    <w:p>
      <w:r>
        <w:t xml:space="preserve">RT @KeithOlbermann: @MarkDBrown0824 Tarkoitatko kuten Yankees teki tänä vuonna, kun he asettivat jäähyväiskiertueen playoff-taiston edelle?</w:t>
      </w:r>
    </w:p>
    <w:p>
      <w:r>
        <w:rPr>
          <w:b/>
          <w:u w:val="single"/>
        </w:rPr>
        <w:t xml:space="preserve">73285</w:t>
      </w:r>
    </w:p>
    <w:p>
      <w:r>
        <w:t xml:space="preserve">RT @KejonASavage: "@_chocgirL: Rich homie and bird man gone be at mansion &amp;#233;lan tonight &amp;#128064;" some niggas got fuckd up by the bouncers when i w&amp;#8230;</w:t>
      </w:r>
    </w:p>
    <w:p>
      <w:r>
        <w:rPr>
          <w:b/>
          <w:u w:val="single"/>
        </w:rPr>
        <w:t xml:space="preserve">73286</w:t>
      </w:r>
    </w:p>
    <w:p>
      <w:r>
        <w:t xml:space="preserve">RT @KekePalmer: Kovaäänisyys, ghetto ja energisyys eivät ole minusta loukkaavia asioita. Omistan sen, kuka olen &amp;amp; mistä tulen, ei ole mitään hävettävää &amp;#8230;</w:t>
      </w:r>
    </w:p>
    <w:p>
      <w:r>
        <w:rPr>
          <w:b/>
          <w:u w:val="single"/>
        </w:rPr>
        <w:t xml:space="preserve">73287</w:t>
      </w:r>
    </w:p>
    <w:p>
      <w:r>
        <w:t xml:space="preserve">RT @Kelllllllllllvin: Tämä ämmä on ruma henkilökohtaisesti...</w:t>
      </w:r>
    </w:p>
    <w:p>
      <w:r>
        <w:rPr>
          <w:b/>
          <w:u w:val="single"/>
        </w:rPr>
        <w:t xml:space="preserve">73288</w:t>
      </w:r>
    </w:p>
    <w:p>
      <w:r>
        <w:t xml:space="preserve">RT @KelsieBelsi: @Vntxnius lmao sen kaltevuus on -2x+1.</w:t>
      </w:r>
    </w:p>
    <w:p>
      <w:r>
        <w:rPr>
          <w:b/>
          <w:u w:val="single"/>
        </w:rPr>
        <w:t xml:space="preserve">73289</w:t>
      </w:r>
    </w:p>
    <w:p>
      <w:r>
        <w:t xml:space="preserve">RT @KenDavidoff: #Cardinals on #MLB:n kultainen standardi, eikä hopeaa ole edes lähellä. #Dodgers #Giants #Tigers #Yankees http://t.c&amp;#8230;</w:t>
      </w:r>
    </w:p>
    <w:p>
      <w:r>
        <w:rPr>
          <w:b/>
          <w:u w:val="single"/>
        </w:rPr>
        <w:t xml:space="preserve">73290</w:t>
      </w:r>
    </w:p>
    <w:p>
      <w:r>
        <w:t xml:space="preserve">RT @KenaiViveros: Ima bitch hänet ulos lol @Versharky @Versharky</w:t>
      </w:r>
    </w:p>
    <w:p>
      <w:r>
        <w:rPr>
          <w:b/>
          <w:u w:val="single"/>
        </w:rPr>
        <w:t xml:space="preserve">73291</w:t>
      </w:r>
    </w:p>
    <w:p>
      <w:r>
        <w:t xml:space="preserve">RT @KennedyLeighxxx: Pennennennixx: Et voi olla ruma JA vitun paska ihminen. Valitse kamppailu ämmä.</w:t>
      </w:r>
    </w:p>
    <w:p>
      <w:r>
        <w:rPr>
          <w:b/>
          <w:u w:val="single"/>
        </w:rPr>
        <w:t xml:space="preserve">73292</w:t>
      </w:r>
    </w:p>
    <w:p>
      <w:r>
        <w:t xml:space="preserve">RT @Kerb_215: 1,2,3,4 kuinka monta neekeriä on kaupassani, tiedän, että varastat &amp;#128514;&amp;#128514;&amp;#128514;, että viiniköynnös on edelleen heikentänyt minua.</w:t>
      </w:r>
    </w:p>
    <w:p>
      <w:r>
        <w:rPr>
          <w:b/>
          <w:u w:val="single"/>
        </w:rPr>
        <w:t xml:space="preserve">73293</w:t>
      </w:r>
    </w:p>
    <w:p>
      <w:r>
        <w:t xml:space="preserve">RT @KermitIsASnitch: http://t.co/EuoOl79WDQ http://t.co/EuoOl79WDQ...</w:t>
      </w:r>
    </w:p>
    <w:p>
      <w:r>
        <w:rPr>
          <w:b/>
          <w:u w:val="single"/>
        </w:rPr>
        <w:t xml:space="preserve">73294</w:t>
      </w:r>
    </w:p>
    <w:p>
      <w:r>
        <w:t xml:space="preserve">RT @KerstinAnn_22: &amp;#8220;@XxDopenessxX: This bitch is too real LOOOOOOOOL http://t.co/JTSNtWPLwR&amp;#8221; yaga !!!!&amp;#8221;&amp;#8221; &amp;#128514;&amp;#128514;&amp;#128514;&amp;#128514;&amp;#128514;&amp;#128514;&amp;#128514;&amp;#128514;&amp;#128514;</w:t>
      </w:r>
    </w:p>
    <w:p>
      <w:r>
        <w:rPr>
          <w:b/>
          <w:u w:val="single"/>
        </w:rPr>
        <w:t xml:space="preserve">73295</w:t>
      </w:r>
    </w:p>
    <w:p>
      <w:r>
        <w:t xml:space="preserve">RT @Ketamine_Stalin: JOS YKSITTÄINEN VAASA VOISI LUEA NÄITÄ #WaspFacts TWEETTEJÄ, SITÄ VOISI OLLA RAUHANLUPA VAASIEN JA IHMISTEN VÄLILLÄ, MUTTA VAASAT OLEVAT &amp;#8230;</w:t>
      </w:r>
    </w:p>
    <w:p>
      <w:r>
        <w:rPr>
          <w:b/>
          <w:u w:val="single"/>
        </w:rPr>
        <w:t xml:space="preserve">73296</w:t>
      </w:r>
    </w:p>
    <w:p>
      <w:r>
        <w:t xml:space="preserve">RT @KevinHart2ReaI: Kaikki Bow Wow-huorat lavalla, lol</w:t>
      </w:r>
    </w:p>
    <w:p>
      <w:r>
        <w:rPr>
          <w:b/>
          <w:u w:val="single"/>
        </w:rPr>
        <w:t xml:space="preserve">73297</w:t>
      </w:r>
    </w:p>
    <w:p>
      <w:r>
        <w:t xml:space="preserve">RT @KevinHart2ReaI: bitches love "body party" &amp;#128571;&amp;#128166;&amp;#128069;&amp;#128068;&amp;#128525;&amp;#128149; but when it's time to take da dick, the party canceled &amp;#128581;&amp;#127814; VÄÄRÄMAINONTAA ASSI-ÄSSÄ NARTUT</w:t>
      </w:r>
    </w:p>
    <w:p>
      <w:r>
        <w:rPr>
          <w:b/>
          <w:u w:val="single"/>
        </w:rPr>
        <w:t xml:space="preserve">73298</w:t>
      </w:r>
    </w:p>
    <w:p>
      <w:r>
        <w:t xml:space="preserve">RT @KevinKong713: Lmao y'all single hoes stay pregnant &amp;#128514;&amp;#128514;&amp;#128514;&amp;#128514;&amp;#128514;</w:t>
      </w:r>
    </w:p>
    <w:p>
      <w:r>
        <w:rPr>
          <w:b/>
          <w:u w:val="single"/>
        </w:rPr>
        <w:t xml:space="preserve">73299</w:t>
      </w:r>
    </w:p>
    <w:p>
      <w:r>
        <w:t xml:space="preserve">RT @KevinTheGee: &amp;#8220;@ButteryAssRobb: &amp;#8220;@KevinTheGee: Okei nyt menen Krispy Kremeen oikeasti&amp;#8221;läski ämmä&amp;#8221;@TropicalBlanket tämä nekru yrittää &amp;#8230;</w:t>
      </w:r>
    </w:p>
    <w:p>
      <w:r>
        <w:rPr>
          <w:b/>
          <w:u w:val="single"/>
        </w:rPr>
        <w:t xml:space="preserve">73300</w:t>
      </w:r>
    </w:p>
    <w:p>
      <w:r>
        <w:t xml:space="preserve">RT @KevinTheGee: &amp;#8220;@TropicalBlanket: @KevinTheGee sai esseen ja tietokilpailun valmiiksi, ämmä&amp;#8221;hyvää työtä, kaveri, olen ylpeä sinusta.</w:t>
      </w:r>
    </w:p>
    <w:p>
      <w:r>
        <w:rPr>
          <w:b/>
          <w:u w:val="single"/>
        </w:rPr>
        <w:t xml:space="preserve">73301</w:t>
      </w:r>
    </w:p>
    <w:p>
      <w:r>
        <w:t xml:space="preserve">RT @Kevin_McAdams: @WhaleLookyHere tbh En edes tarkoittanut pilkata häntä, mutta #itstoofuckingeasy</w:t>
      </w:r>
    </w:p>
    <w:p>
      <w:r>
        <w:rPr>
          <w:b/>
          <w:u w:val="single"/>
        </w:rPr>
        <w:t xml:space="preserve">73302</w:t>
      </w:r>
    </w:p>
    <w:p>
      <w:r>
        <w:t xml:space="preserve">RT @Kevin_McAdams: #fuckherrightinthepussy...</w:t>
      </w:r>
    </w:p>
    <w:p>
      <w:r>
        <w:rPr>
          <w:b/>
          <w:u w:val="single"/>
        </w:rPr>
        <w:t xml:space="preserve">73303</w:t>
      </w:r>
    </w:p>
    <w:p>
      <w:r>
        <w:t xml:space="preserve">RT @Kevineffinskaff: ...</w:t>
      </w:r>
    </w:p>
    <w:p>
      <w:r>
        <w:rPr>
          <w:b/>
          <w:u w:val="single"/>
        </w:rPr>
        <w:t xml:space="preserve">73304</w:t>
      </w:r>
    </w:p>
    <w:p>
      <w:r>
        <w:t xml:space="preserve">RT @KeyMikeSkully:</w:t>
        <w:t xml:space="preserve">Koulun ensimmäinen päivä</w:t>
        <w:br/>
        <w:t xml:space="preserve">Lost student: say bro you know whe...</w:t>
        <w:br/>
        <w:t xml:space="preserve"> Me: cho bitch ass up. http://t.co/oE0vJuOPwD</w:t>
      </w:r>
    </w:p>
    <w:p>
      <w:r>
        <w:rPr>
          <w:b/>
          <w:u w:val="single"/>
        </w:rPr>
        <w:t xml:space="preserve">73305</w:t>
      </w:r>
    </w:p>
    <w:p>
      <w:r>
        <w:t xml:space="preserve">RT @KeyanaLatricee_: @SkinnyBee__ bitches love us lol</w:t>
      </w:r>
    </w:p>
    <w:p>
      <w:r>
        <w:rPr>
          <w:b/>
          <w:u w:val="single"/>
        </w:rPr>
        <w:t xml:space="preserve">73306</w:t>
      </w:r>
    </w:p>
    <w:p>
      <w:r>
        <w:t xml:space="preserve">RT @KeyanaLatricee_: Idk why your favoritesing shit hoe. Bye &amp;#128536;&amp;#128075;</w:t>
      </w:r>
    </w:p>
    <w:p>
      <w:r>
        <w:rPr>
          <w:b/>
          <w:u w:val="single"/>
        </w:rPr>
        <w:t xml:space="preserve">73307</w:t>
      </w:r>
    </w:p>
    <w:p>
      <w:r>
        <w:t xml:space="preserve">RT @KeyshBeChillin Oletteko te ämmät tehneet tänään kegaleita?</w:t>
      </w:r>
    </w:p>
    <w:p>
      <w:r>
        <w:rPr>
          <w:b/>
          <w:u w:val="single"/>
        </w:rPr>
        <w:t xml:space="preserve">73308</w:t>
      </w:r>
    </w:p>
    <w:p>
      <w:r>
        <w:t xml:space="preserve">RT @KeyshBeChillin Onko jamssi siis perse vai pillu?</w:t>
      </w:r>
    </w:p>
    <w:p>
      <w:r>
        <w:rPr>
          <w:b/>
          <w:u w:val="single"/>
        </w:rPr>
        <w:t xml:space="preserve">73309</w:t>
      </w:r>
    </w:p>
    <w:p>
      <w:r>
        <w:t xml:space="preserve">RT @KeyshawnSwag: ???? ????...</w:t>
      </w:r>
    </w:p>
    <w:p>
      <w:r>
        <w:rPr>
          <w:b/>
          <w:u w:val="single"/>
        </w:rPr>
        <w:t xml:space="preserve">73310</w:t>
      </w:r>
    </w:p>
    <w:p>
      <w:r>
        <w:t xml:space="preserve">RT @KfromtheG: Lol ryöstäminen ei ole sana "@iSell_Pussy4EBT: Damn you was robbing them bitches @pebbles2day"</w:t>
      </w:r>
    </w:p>
    <w:p>
      <w:r>
        <w:rPr>
          <w:b/>
          <w:u w:val="single"/>
        </w:rPr>
        <w:t xml:space="preserve">73311</w:t>
      </w:r>
    </w:p>
    <w:p>
      <w:r>
        <w:t xml:space="preserve">RT @KiCKS0L0GY: Jotkut ämmät unohtavat</w:t>
      </w:r>
    </w:p>
    <w:p>
      <w:r>
        <w:rPr>
          <w:b/>
          <w:u w:val="single"/>
        </w:rPr>
        <w:t xml:space="preserve">73312</w:t>
      </w:r>
    </w:p>
    <w:p>
      <w:r>
        <w:t xml:space="preserve">RT @KianteDevuan_: Kauniit hymyt ja värikkäät silmät&amp;#128525;</w:t>
      </w:r>
    </w:p>
    <w:p>
      <w:r>
        <w:rPr>
          <w:b/>
          <w:u w:val="single"/>
        </w:rPr>
        <w:t xml:space="preserve">73313</w:t>
      </w:r>
    </w:p>
    <w:p>
      <w:r>
        <w:t xml:space="preserve">RT @Kiaranicole_x: @_JoAries @Kash_WingateLFC @chanchan_ox babes me ostamme brasilialaisia ja perulaisia, emme bengalilaisia.</w:t>
      </w:r>
    </w:p>
    <w:p>
      <w:r>
        <w:rPr>
          <w:b/>
          <w:u w:val="single"/>
        </w:rPr>
        <w:t xml:space="preserve">73314</w:t>
      </w:r>
    </w:p>
    <w:p>
      <w:r>
        <w:t xml:space="preserve">RT @KiariTheStone: Neekerit voivat tehdä kaltevuuslukuja, mutta eivät voi tehdä munakokkelia, joka on vähän takaperoista.</w:t>
      </w:r>
    </w:p>
    <w:p>
      <w:r>
        <w:rPr>
          <w:b/>
          <w:u w:val="single"/>
        </w:rPr>
        <w:t xml:space="preserve">73315</w:t>
      </w:r>
    </w:p>
    <w:p>
      <w:r>
        <w:t xml:space="preserve">RT @Kick_Man: Giants- säälittävä .. Jets- säälittävä .. Mets- säälittävä .. Yankees- säälittävä .. Nets- säälittävä .. Knicks- säälittävä ... Ny sports - surkea</w:t>
      </w:r>
    </w:p>
    <w:p>
      <w:r>
        <w:rPr>
          <w:b/>
          <w:u w:val="single"/>
        </w:rPr>
        <w:t xml:space="preserve">73316</w:t>
      </w:r>
    </w:p>
    <w:p>
      <w:r>
        <w:t xml:space="preserve">RT @Kicks_AndTits23: Lewis on niin roskainen lmao</w:t>
      </w:r>
    </w:p>
    <w:p>
      <w:r>
        <w:rPr>
          <w:b/>
          <w:u w:val="single"/>
        </w:rPr>
        <w:t xml:space="preserve">73317</w:t>
      </w:r>
    </w:p>
    <w:p>
      <w:r>
        <w:t xml:space="preserve">RT @Kid_Flexin: @WeDont_SmokeREG lol thats grwn man shit...nd bitches b loven it &amp;#128514;&amp;#128527;</w:t>
      </w:r>
    </w:p>
    <w:p>
      <w:r>
        <w:rPr>
          <w:b/>
          <w:u w:val="single"/>
        </w:rPr>
        <w:t xml:space="preserve">73318</w:t>
      </w:r>
    </w:p>
    <w:p>
      <w:r>
        <w:t xml:space="preserve">RT @Kidd_BravO615: Nekru, joka haluaa valittaa juhlista, jotka kaikki tietävät osoitteeni, koputa ovelleni.</w:t>
      </w:r>
    </w:p>
    <w:p>
      <w:r>
        <w:rPr>
          <w:b/>
          <w:u w:val="single"/>
        </w:rPr>
        <w:t xml:space="preserve">73319</w:t>
      </w:r>
    </w:p>
    <w:p>
      <w:r>
        <w:t xml:space="preserve">RT @KidnapYoGranny: Jos et halua sydämesi särkyvän, älä etsi neekeriä, joka viihdyttää huoria.</w:t>
      </w:r>
    </w:p>
    <w:p>
      <w:r>
        <w:rPr>
          <w:b/>
          <w:u w:val="single"/>
        </w:rPr>
        <w:t xml:space="preserve">73320</w:t>
      </w:r>
    </w:p>
    <w:p>
      <w:r>
        <w:t xml:space="preserve">RT @KiiingJaay_: I'm about my commas bitch period...</w:t>
      </w:r>
    </w:p>
    <w:p>
      <w:r>
        <w:rPr>
          <w:b/>
          <w:u w:val="single"/>
        </w:rPr>
        <w:t xml:space="preserve">73321</w:t>
      </w:r>
    </w:p>
    <w:p>
      <w:r>
        <w:t xml:space="preserve">RT @KiingVon: http://t.co/ClvrfbOQBL http://t.co/ClvrfbOQBL</w:t>
      </w:r>
    </w:p>
    <w:p>
      <w:r>
        <w:rPr>
          <w:b/>
          <w:u w:val="single"/>
        </w:rPr>
        <w:t xml:space="preserve">73322</w:t>
      </w:r>
    </w:p>
    <w:p>
      <w:r>
        <w:t xml:space="preserve">RT @KillAllSimps: Ariana Grande rakennettu kuin 13-vuotias kiinalainen poika, narttu muotoinen kuin iPhone 3GS, mutta neekerit ovat hulluna häneen... She no&amp;#8230;</w:t>
      </w:r>
    </w:p>
    <w:p>
      <w:r>
        <w:rPr>
          <w:b/>
          <w:u w:val="single"/>
        </w:rPr>
        <w:t xml:space="preserve">73323</w:t>
      </w:r>
    </w:p>
    <w:p>
      <w:r>
        <w:t xml:space="preserve">RT @KillAllSimps: Nartut rakastavat lähettää "Tavoitteet"-kuvia, joissa näkyy Range Rover, kartano ja rahaa kaikkialla.</w:t>
      </w:r>
    </w:p>
    <w:p>
      <w:r>
        <w:rPr>
          <w:b/>
          <w:u w:val="single"/>
        </w:rPr>
        <w:t xml:space="preserve">73324</w:t>
      </w:r>
    </w:p>
    <w:p>
      <w:r>
        <w:t xml:space="preserve">RT @KillAllSimps: Nartut näkevät kuvan pariskunnasta kävelemässä portaita yhdessä ja otsikoi sen "Tavoitteet &amp;#128525;&amp;#128588;", ämmä kaikki mitä he tekevät on menossa&amp;#8230;</w:t>
      </w:r>
    </w:p>
    <w:p>
      <w:r>
        <w:rPr>
          <w:b/>
          <w:u w:val="single"/>
        </w:rPr>
        <w:t xml:space="preserve">73325</w:t>
      </w:r>
    </w:p>
    <w:p>
      <w:r>
        <w:t xml:space="preserve">RT @KillAllSimps: Se on hullua, kuinka moni neekeri twiittaa juuri kuten minä nyt&amp;#8230;</w:t>
      </w:r>
    </w:p>
    <w:p>
      <w:r>
        <w:rPr>
          <w:b/>
          <w:u w:val="single"/>
        </w:rPr>
        <w:t xml:space="preserve">73326</w:t>
      </w:r>
    </w:p>
    <w:p>
      <w:r>
        <w:t xml:space="preserve">RT @KillAllSimps: Muistan, kun harrastin puhelinseksiä valkoisen ämmän kanssa, ja hän sanoi, että hänen pillunsa maistui suolalta ja etikkasipseiltä, ei ole totta&amp;#8230;</w:t>
      </w:r>
    </w:p>
    <w:p>
      <w:r>
        <w:rPr>
          <w:b/>
          <w:u w:val="single"/>
        </w:rPr>
        <w:t xml:space="preserve">73327</w:t>
      </w:r>
    </w:p>
    <w:p>
      <w:r>
        <w:t xml:space="preserve">RT @KillAllSimps: Se tarkoittaa, että te tavalliset huorat ette ansaitse niitä 200 dollarin treffejä http://t.co/QZ3hgE&amp;#8230;</w:t>
      </w:r>
    </w:p>
    <w:p>
      <w:r>
        <w:rPr>
          <w:b/>
          <w:u w:val="single"/>
        </w:rPr>
        <w:t xml:space="preserve">73328</w:t>
      </w:r>
    </w:p>
    <w:p>
      <w:r>
        <w:t xml:space="preserve">RT @KillAllSimps: Miley Cyrusin pillu maistuu luultavasti märältä koiralta, hänellä on negatiivinen perse, ja ämmä näyttää Justin Bieberiltä, hän on niin ove&amp;#8230;</w:t>
      </w:r>
    </w:p>
    <w:p>
      <w:r>
        <w:rPr>
          <w:b/>
          <w:u w:val="single"/>
        </w:rPr>
        <w:t xml:space="preserve">73329</w:t>
      </w:r>
    </w:p>
    <w:p>
      <w:r>
        <w:t xml:space="preserve">RT @KillAllSimps: Tyttöni kertoi minulle, että hänellä oli kuukautiset, ja minä heti voimapommitin hänen huoranperseensä.</w:t>
      </w:r>
    </w:p>
    <w:p>
      <w:r>
        <w:rPr>
          <w:b/>
          <w:u w:val="single"/>
        </w:rPr>
        <w:t xml:space="preserve">73330</w:t>
      </w:r>
    </w:p>
    <w:p>
      <w:r>
        <w:t xml:space="preserve">RT @KillAllSimps: RT @_flowaaabomb: Jos olet sinkku, kukaan ei voi sanoa sinulle, mitä tehdä oikein? Right?</w:t>
      </w:r>
    </w:p>
    <w:p>
      <w:r>
        <w:rPr>
          <w:b/>
          <w:u w:val="single"/>
        </w:rPr>
        <w:t xml:space="preserve">73331</w:t>
      </w:r>
    </w:p>
    <w:p>
      <w:r>
        <w:t xml:space="preserve">RT @KillPiffy: Scrappy: Oletko onneton Scrappy? Minulla on Pataki minussa. Nartut sanovat, että olen mauton isä. Range näyttää Laffy Taffyltä.</w:t>
      </w:r>
    </w:p>
    <w:p>
      <w:r>
        <w:rPr>
          <w:b/>
          <w:u w:val="single"/>
        </w:rPr>
        <w:t xml:space="preserve">73332</w:t>
      </w:r>
    </w:p>
    <w:p>
      <w:r>
        <w:t xml:space="preserve">RT @Killa_Rilluh: Instagram aina käyttäytyy kuin ämmä bruh</w:t>
      </w:r>
    </w:p>
    <w:p>
      <w:r>
        <w:rPr>
          <w:b/>
          <w:u w:val="single"/>
        </w:rPr>
        <w:t xml:space="preserve">73333</w:t>
      </w:r>
    </w:p>
    <w:p>
      <w:r>
        <w:t xml:space="preserve">RT @Killah_Kae: http://t.co/gmjkOLmcyQ.</w:t>
      </w:r>
    </w:p>
    <w:p>
      <w:r>
        <w:rPr>
          <w:b/>
          <w:u w:val="single"/>
        </w:rPr>
        <w:t xml:space="preserve">73334</w:t>
      </w:r>
    </w:p>
    <w:p>
      <w:r>
        <w:t xml:space="preserve">RT @Kimburrleeeanne: Uskollisuus ei ole kuollut. Gtfo. Älä marginalisoi minua, ämmä.</w:t>
      </w:r>
    </w:p>
    <w:p>
      <w:r>
        <w:rPr>
          <w:b/>
          <w:u w:val="single"/>
        </w:rPr>
        <w:t xml:space="preserve">73335</w:t>
      </w:r>
    </w:p>
    <w:p>
      <w:r>
        <w:t xml:space="preserve">RT @KinGxStoney: @VeronicaGK: Olen iso ämmä ja ylpeä lol anna minun elää"</w:t>
      </w:r>
    </w:p>
    <w:p>
      <w:r>
        <w:rPr>
          <w:b/>
          <w:u w:val="single"/>
        </w:rPr>
        <w:t xml:space="preserve">73336</w:t>
      </w:r>
    </w:p>
    <w:p>
      <w:r>
        <w:t xml:space="preserve">RT @KingCedd_: Lyö ämmä ja unohda ämmä, mutta jätin lapseni hänen vitun naamalleen.</w:t>
      </w:r>
    </w:p>
    <w:p>
      <w:r>
        <w:rPr>
          <w:b/>
          <w:u w:val="single"/>
        </w:rPr>
        <w:t xml:space="preserve">73337</w:t>
      </w:r>
    </w:p>
    <w:p>
      <w:r>
        <w:t xml:space="preserve">RT @KingCuh: @16stanleys @TEE_JONEZ damn cuh. alu mohe my nigga just make sure you alu polosi ho nifo &amp;#128561;</w:t>
      </w:r>
    </w:p>
    <w:p>
      <w:r>
        <w:rPr>
          <w:b/>
          <w:u w:val="single"/>
        </w:rPr>
        <w:t xml:space="preserve">73338</w:t>
      </w:r>
    </w:p>
    <w:p>
      <w:r>
        <w:t xml:space="preserve">RT @KingCuh: ouuua ita siana. alu polosi ho nifo NAMU TA'E.</w:t>
      </w:r>
    </w:p>
    <w:p>
      <w:r>
        <w:rPr>
          <w:b/>
          <w:u w:val="single"/>
        </w:rPr>
        <w:t xml:space="preserve">73339</w:t>
      </w:r>
    </w:p>
    <w:p>
      <w:r>
        <w:t xml:space="preserve">RT @KingCurtisJayy: Jurtyyn: Ugly hoes love to fight lmao . Heillä ei ole mitään hävittävää &amp;#128553;&amp;#128514;</w:t>
      </w:r>
    </w:p>
    <w:p>
      <w:r>
        <w:rPr>
          <w:b/>
          <w:u w:val="single"/>
        </w:rPr>
        <w:t xml:space="preserve">73340</w:t>
      </w:r>
    </w:p>
    <w:p>
      <w:r>
        <w:t xml:space="preserve">RT @KingDingDong22: &amp;#8220;@WestSideFlee: Antakaa meille meidän luotto ämmä... Me menimme sinne &amp;amp; otimme sen W. http://t.co/jz4lYhSrHC&amp;#8221; @BMarshall otti sen&amp;#8230;</w:t>
      </w:r>
    </w:p>
    <w:p>
      <w:r>
        <w:rPr>
          <w:b/>
          <w:u w:val="single"/>
        </w:rPr>
        <w:t xml:space="preserve">73341</w:t>
      </w:r>
    </w:p>
    <w:p>
      <w:r>
        <w:t xml:space="preserve">RT @KingDrayn: @rosebeforehoes2 don't forget we gotta take out roskat ja tarvitsevat maitoa... ja spermisidistä liukuvoidetta.</w:t>
      </w:r>
    </w:p>
    <w:p>
      <w:r>
        <w:rPr>
          <w:b/>
          <w:u w:val="single"/>
        </w:rPr>
        <w:t xml:space="preserve">73342</w:t>
      </w:r>
    </w:p>
    <w:p>
      <w:r>
        <w:t xml:space="preserve">RT @KingElJay: Skorpioni eli huorakausi on aivan nurkan takana.</w:t>
      </w:r>
    </w:p>
    <w:p>
      <w:r>
        <w:rPr>
          <w:b/>
          <w:u w:val="single"/>
        </w:rPr>
        <w:t xml:space="preserve">73343</w:t>
      </w:r>
    </w:p>
    <w:p>
      <w:r>
        <w:t xml:space="preserve">RT @KingHorseDick: "RT @Mryungone Lol niin mitä twiittaat, jos häviät?".</w:t>
      </w:r>
    </w:p>
    <w:p>
      <w:r>
        <w:rPr>
          <w:b/>
          <w:u w:val="single"/>
        </w:rPr>
        <w:t xml:space="preserve">73344</w:t>
      </w:r>
    </w:p>
    <w:p>
      <w:r>
        <w:t xml:space="preserve">RT @KingHorseDick: Be right when u wanna fuck a bad hoe too or a hoe u didnt really wanna fuck</w:t>
      </w:r>
    </w:p>
    <w:p>
      <w:r>
        <w:rPr>
          <w:b/>
          <w:u w:val="single"/>
        </w:rPr>
        <w:t xml:space="preserve">73345</w:t>
      </w:r>
    </w:p>
    <w:p>
      <w:r>
        <w:t xml:space="preserve">RT @KingHorseDick: Jos syön pillua ja se maistuu homeelta, lopetan. Joten et voi kertoa muille, että söin sinut, jos en lopeta.</w:t>
      </w:r>
    </w:p>
    <w:p>
      <w:r>
        <w:rPr>
          <w:b/>
          <w:u w:val="single"/>
        </w:rPr>
        <w:t xml:space="preserve">73346</w:t>
      </w:r>
    </w:p>
    <w:p>
      <w:r>
        <w:t xml:space="preserve">RT @KingHorseDick: Mitä se tarkoittaa, jos hän sanoo, että sinulla on hyvää pillua, mutta ei yritä enää koskaan iskeä?</w:t>
      </w:r>
    </w:p>
    <w:p>
      <w:r>
        <w:rPr>
          <w:b/>
          <w:u w:val="single"/>
        </w:rPr>
        <w:t xml:space="preserve">73347</w:t>
      </w:r>
    </w:p>
    <w:p>
      <w:r>
        <w:t xml:space="preserve">RT @KingHorseDick: Jody oli todella nössö. Hän antoi joidenkin pikkunekrojen hyökätä kimppuunsa ja viedä pyöränsä. Vanha pää sonned häntä äidin edessä&amp;#8230;</w:t>
      </w:r>
    </w:p>
    <w:p>
      <w:r>
        <w:rPr>
          <w:b/>
          <w:u w:val="single"/>
        </w:rPr>
        <w:t xml:space="preserve">73348</w:t>
      </w:r>
    </w:p>
    <w:p>
      <w:r>
        <w:t xml:space="preserve">RT @KingHorseDick: Lol RT @youngtravo Nigga like "Damn why would this bitch do this ? " Autoin perhettäsi muuttamaan ja kuivausrumpu melkein putosi&amp;#8230;</w:t>
      </w:r>
    </w:p>
    <w:p>
      <w:r>
        <w:rPr>
          <w:b/>
          <w:u w:val="single"/>
        </w:rPr>
        <w:t xml:space="preserve">73349</w:t>
      </w:r>
    </w:p>
    <w:p>
      <w:r>
        <w:t xml:space="preserve">RT @KingHorseDick: Pitkän matkan seksi on varmasti u ajatella u kuin narttu lil liikaa.</w:t>
      </w:r>
    </w:p>
    <w:p>
      <w:r>
        <w:rPr>
          <w:b/>
          <w:u w:val="single"/>
        </w:rPr>
        <w:t xml:space="preserve">73350</w:t>
      </w:r>
    </w:p>
    <w:p>
      <w:r>
        <w:t xml:space="preserve">RT @KingHorseDick: Nykyään jos sinulla on kolmen kimppa näiden uuden sukupolven ämmien kanssa... se yksi huora menee kertomaan kaikille, että hän nai molempia &amp;#8230;</w:t>
      </w:r>
    </w:p>
    <w:p>
      <w:r>
        <w:rPr>
          <w:b/>
          <w:u w:val="single"/>
        </w:rPr>
        <w:t xml:space="preserve">73351</w:t>
      </w:r>
    </w:p>
    <w:p>
      <w:r>
        <w:t xml:space="preserve">RT @KingKwama: Naispuoliset IG-mallit henkilökohtaisesti ovat niin roskaa &amp;#128546;</w:t>
      </w:r>
    </w:p>
    <w:p>
      <w:r>
        <w:rPr>
          <w:b/>
          <w:u w:val="single"/>
        </w:rPr>
        <w:t xml:space="preserve">73352</w:t>
      </w:r>
    </w:p>
    <w:p>
      <w:r>
        <w:t xml:space="preserve">RT @KingL: Nigga fuck you u a bitch ass nigga..... Dat ain't sneak diss'n u bitch made shit starter RT @CeefourDaArtist: @KingL a sneak dis&amp;#8230;</w:t>
      </w:r>
    </w:p>
    <w:p>
      <w:r>
        <w:rPr>
          <w:b/>
          <w:u w:val="single"/>
        </w:rPr>
        <w:t xml:space="preserve">73353</w:t>
      </w:r>
    </w:p>
    <w:p>
      <w:r>
        <w:t xml:space="preserve">RT @KingLekan90210: Kaikki huorat tuntevat toisensa &amp;#128514;&amp;#128553;</w:t>
      </w:r>
    </w:p>
    <w:p>
      <w:r>
        <w:rPr>
          <w:b/>
          <w:u w:val="single"/>
        </w:rPr>
        <w:t xml:space="preserve">73354</w:t>
      </w:r>
    </w:p>
    <w:p>
      <w:r>
        <w:t xml:space="preserve">RT @KingLekan90210: Annan anteeksi kaikille huorille/tytöille.</w:t>
      </w:r>
    </w:p>
    <w:p>
      <w:r>
        <w:rPr>
          <w:b/>
          <w:u w:val="single"/>
        </w:rPr>
        <w:t xml:space="preserve">73355</w:t>
      </w:r>
    </w:p>
    <w:p>
      <w:r>
        <w:t xml:space="preserve">RT @KingMiller_: The top comeback for when you call a nigga ugly.</w:t>
        <w:br/>
        <w:br/>
        <w:t xml:space="preserve"> 1. "Mä vedän silti enemmän huoria kuin sä."</w:t>
      </w:r>
    </w:p>
    <w:p>
      <w:r>
        <w:rPr>
          <w:b/>
          <w:u w:val="single"/>
        </w:rPr>
        <w:t xml:space="preserve">73356</w:t>
      </w:r>
    </w:p>
    <w:p>
      <w:r>
        <w:t xml:space="preserve">RT @KingRyin: RIP Robin Williams, aion naida pahin ämmä tänä iltana sinulle bruh</w:t>
      </w:r>
    </w:p>
    <w:p>
      <w:r>
        <w:rPr>
          <w:b/>
          <w:u w:val="single"/>
        </w:rPr>
        <w:t xml:space="preserve">73357</w:t>
      </w:r>
    </w:p>
    <w:p>
      <w:r>
        <w:t xml:space="preserve">RT @KingShelton_: Hell nah bitch http://t.co/owR6BjoZz4</w:t>
      </w:r>
    </w:p>
    <w:p>
      <w:r>
        <w:rPr>
          <w:b/>
          <w:u w:val="single"/>
        </w:rPr>
        <w:t xml:space="preserve">73358</w:t>
      </w:r>
    </w:p>
    <w:p>
      <w:r>
        <w:t xml:space="preserve">RT @KingTeej_: Thats when you say "this bitch aint got no job" #mlrt</w:t>
      </w:r>
    </w:p>
    <w:p>
      <w:r>
        <w:rPr>
          <w:b/>
          <w:u w:val="single"/>
        </w:rPr>
        <w:t xml:space="preserve">73359</w:t>
      </w:r>
    </w:p>
    <w:p>
      <w:r>
        <w:t xml:space="preserve">RT @KingUlyssesIV: These bitches aint shit &amp;amp; pillu on suurin paheeni</w:t>
        <w:br/>
        <w:t xml:space="preserve">Rakastan polttaa ruohoa, vihaan neuvoja</w:t>
      </w:r>
    </w:p>
    <w:p>
      <w:r>
        <w:rPr>
          <w:b/>
          <w:u w:val="single"/>
        </w:rPr>
        <w:t xml:space="preserve">73360</w:t>
      </w:r>
    </w:p>
    <w:p>
      <w:r>
        <w:t xml:space="preserve">RT @King_Gerry_R: Muistatko kaikki roskat autosi lattialla? Päivitimme sen &amp;amp; laita Walen The Gifted niin se tuntuu vanhalta autoltasi htt&amp;#8230;</w:t>
      </w:r>
    </w:p>
    <w:p>
      <w:r>
        <w:rPr>
          <w:b/>
          <w:u w:val="single"/>
        </w:rPr>
        <w:t xml:space="preserve">73361</w:t>
      </w:r>
    </w:p>
    <w:p>
      <w:r>
        <w:t xml:space="preserve">RT @King_Lonnie_19: "@TaeCocky: Rihanna on lahjakas huora" http://t.co/uL4ePHA2qy http://t.co/uL4ePHA2qy</w:t>
      </w:r>
    </w:p>
    <w:p>
      <w:r>
        <w:rPr>
          <w:b/>
          <w:u w:val="single"/>
        </w:rPr>
        <w:t xml:space="preserve">73362</w:t>
      </w:r>
    </w:p>
    <w:p>
      <w:r>
        <w:t xml:space="preserve">RT @King_Shawn_6: &amp;#8220;@white_thunduh: &amp;#128514;&amp;#128514;&amp;#128514;&amp;#128514;&amp;#128514;&amp;#128557;&amp;#128557; God dammit Patr&amp;#8230;</w:t>
      </w:r>
    </w:p>
    <w:p>
      <w:r>
        <w:rPr>
          <w:b/>
          <w:u w:val="single"/>
        </w:rPr>
        <w:t xml:space="preserve">73363</w:t>
      </w:r>
    </w:p>
    <w:p>
      <w:r>
        <w:t xml:space="preserve">RT @King____J: Eräs menneisyyden neekeri sanoi minulle yhden asian, jota en koskaan unohda: "Yhden ihmisen roska on toisen ihmisen aarre."</w:t>
      </w:r>
    </w:p>
    <w:p>
      <w:r>
        <w:rPr>
          <w:b/>
          <w:u w:val="single"/>
        </w:rPr>
        <w:t xml:space="preserve">73364</w:t>
      </w:r>
    </w:p>
    <w:p>
      <w:r>
        <w:t xml:space="preserve">RT @Kings_Groove: &amp;#8220;@Shane_A1: @Kings_Groove &amp;#128514;&amp;#128514;&amp;#128514; nicca sanoi "imma slap ya daddy out den put em n da Yo" &amp;#128128; he still that nigga when he aint s&amp;#8230;</w:t>
      </w:r>
    </w:p>
    <w:p>
      <w:r>
        <w:rPr>
          <w:b/>
          <w:u w:val="single"/>
        </w:rPr>
        <w:t xml:space="preserve">73365</w:t>
      </w:r>
    </w:p>
    <w:p>
      <w:r>
        <w:t xml:space="preserve">RT @KinkyGoose: Syö mangoja, hanki narttuja.</w:t>
        <w:br/>
        <w:br/>
        <w:t xml:space="preserve"> Rehellisesti sanottuna en tee kumpaakaan näistä.&amp;#128514;</w:t>
      </w:r>
    </w:p>
    <w:p>
      <w:r>
        <w:rPr>
          <w:b/>
          <w:u w:val="single"/>
        </w:rPr>
        <w:t xml:space="preserve">73366</w:t>
      </w:r>
    </w:p>
    <w:p>
      <w:r>
        <w:t xml:space="preserve">RT @Kinloch_Bang: Te kaikki huorat ja teidän kaikkien muoviperseiden vartalot maaaaan smh</w:t>
      </w:r>
    </w:p>
    <w:p>
      <w:r>
        <w:rPr>
          <w:b/>
          <w:u w:val="single"/>
        </w:rPr>
        <w:t xml:space="preserve">73367</w:t>
      </w:r>
    </w:p>
    <w:p>
      <w:r>
        <w:t xml:space="preserve">RT @KiraLaJasmine: Shout out to my mama cause she ain't raise no hoe</w:t>
      </w:r>
    </w:p>
    <w:p>
      <w:r>
        <w:rPr>
          <w:b/>
          <w:u w:val="single"/>
        </w:rPr>
        <w:t xml:space="preserve">73368</w:t>
      </w:r>
    </w:p>
    <w:p>
      <w:r>
        <w:t xml:space="preserve">RT @KissMySmilee: lmfaooo, onko tämä ämmä Alanah tosissaan?</w:t>
      </w:r>
    </w:p>
    <w:p>
      <w:r>
        <w:rPr>
          <w:b/>
          <w:u w:val="single"/>
        </w:rPr>
        <w:t xml:space="preserve">73369</w:t>
      </w:r>
    </w:p>
    <w:p>
      <w:r>
        <w:t xml:space="preserve">RT @KissMy_klASSy: Exactly. .same shit I said&amp;gt;&amp;gt;&amp;gt; @Im_Yung_Jay: Joten kukaan ei ajattele, että Mimi oli epäkunnossa kutsuessaan Stevie J:n gay nicca v&amp;#8230;</w:t>
      </w:r>
    </w:p>
    <w:p>
      <w:r>
        <w:rPr>
          <w:b/>
          <w:u w:val="single"/>
        </w:rPr>
        <w:t xml:space="preserve">73370</w:t>
      </w:r>
    </w:p>
    <w:p>
      <w:r>
        <w:t xml:space="preserve">RT @Kiss_MyBeautyy: I'd rather argue &amp;amp; make up &amp;#128536; then fight &amp;#128074;&amp;#128165;&amp;#128162; &amp;amp; break up , &amp;#127939;&amp;#128131;&amp;#9996;&amp;#65039;koska &amp;#128166; janoiset ämmät &amp;#128111; rakastavat nähdä onnellisia &amp;#128522;&amp;#127969; koteja FUC&amp;#8230;</w:t>
      </w:r>
    </w:p>
    <w:p>
      <w:r>
        <w:rPr>
          <w:b/>
          <w:u w:val="single"/>
        </w:rPr>
        <w:t xml:space="preserve">73371</w:t>
      </w:r>
    </w:p>
    <w:p>
      <w:r>
        <w:t xml:space="preserve">RT @Kittykins_x: Tacos over hoes.</w:t>
      </w:r>
    </w:p>
    <w:p>
      <w:r>
        <w:rPr>
          <w:b/>
          <w:u w:val="single"/>
        </w:rPr>
        <w:t xml:space="preserve">73372</w:t>
      </w:r>
    </w:p>
    <w:p>
      <w:r>
        <w:t xml:space="preserve">RT @KlTTYGIRL: im paska, mutta lupaan u im parempi kuin tuo ämmä</w:t>
      </w:r>
    </w:p>
    <w:p>
      <w:r>
        <w:rPr>
          <w:b/>
          <w:u w:val="single"/>
        </w:rPr>
        <w:t xml:space="preserve">73373</w:t>
      </w:r>
    </w:p>
    <w:p>
      <w:r>
        <w:t xml:space="preserve">RT @KlTTYKlLLA: &amp;#8220;@IsThatJamesBond: "@BluntsNextDoor: Good pussy have a Nigga like http://t.co/Uy6r3zXXNM" hauskinta mitä olen koskaan nähnyt &amp;#8230;</w:t>
      </w:r>
    </w:p>
    <w:p>
      <w:r>
        <w:rPr>
          <w:b/>
          <w:u w:val="single"/>
        </w:rPr>
        <w:t xml:space="preserve">73374</w:t>
      </w:r>
    </w:p>
    <w:p>
      <w:r>
        <w:t xml:space="preserve">RT @Knae__: .I'm a &amp;#128170; lil bitch</w:t>
      </w:r>
    </w:p>
    <w:p>
      <w:r>
        <w:rPr>
          <w:b/>
          <w:u w:val="single"/>
        </w:rPr>
        <w:t xml:space="preserve">73375</w:t>
      </w:r>
    </w:p>
    <w:p>
      <w:r>
        <w:t xml:space="preserve">RT @KnickRumors: Metsin supertähti @MattHarvey33 on Yankeesin ottelussa Knicks-hattu päässään #KnicksTape http://t.co/g5fqGTE2s0</w:t>
      </w:r>
    </w:p>
    <w:p>
      <w:r>
        <w:rPr>
          <w:b/>
          <w:u w:val="single"/>
        </w:rPr>
        <w:t xml:space="preserve">73376</w:t>
      </w:r>
    </w:p>
    <w:p>
      <w:r>
        <w:t xml:space="preserve">RT @Kontra402: RT @JazmineJanay_: Lmao http://t.co/pfSnLm07IL</w:t>
      </w:r>
    </w:p>
    <w:p>
      <w:r>
        <w:rPr>
          <w:b/>
          <w:u w:val="single"/>
        </w:rPr>
        <w:t xml:space="preserve">73377</w:t>
      </w:r>
    </w:p>
    <w:p>
      <w:r>
        <w:t xml:space="preserve">RT @KoolAssK: Niggas be trippin about they shoes in clubs tf u wear them hoes for nigga all my shoes club shoes !</w:t>
      </w:r>
    </w:p>
    <w:p>
      <w:r>
        <w:rPr>
          <w:b/>
          <w:u w:val="single"/>
        </w:rPr>
        <w:t xml:space="preserve">73378</w:t>
      </w:r>
    </w:p>
    <w:p>
      <w:r>
        <w:t xml:space="preserve">RT @KoolAssK: Haluatko, että neekeri vain käyttää kaikki kovalla työllä ansaitut rahansa u:hun? hoe mennä strippaamaan, joka ratkaisee tämän ongelman lol</w:t>
      </w:r>
    </w:p>
    <w:p>
      <w:r>
        <w:rPr>
          <w:b/>
          <w:u w:val="single"/>
        </w:rPr>
        <w:t xml:space="preserve">73379</w:t>
      </w:r>
    </w:p>
    <w:p>
      <w:r>
        <w:t xml:space="preserve">RT @KoolQueef: Väritän koko käteni mustaksi tussilla ja nyrkkeilen vaimoni persereikään, jotta hän tietää, miltä neekerimuna tuntuu.</w:t>
      </w:r>
    </w:p>
    <w:p>
      <w:r>
        <w:rPr>
          <w:b/>
          <w:u w:val="single"/>
        </w:rPr>
        <w:t xml:space="preserve">73380</w:t>
      </w:r>
    </w:p>
    <w:p>
      <w:r>
        <w:t xml:space="preserve">RT @KoolQueef: Luovuin vaimoni kutsumisesta neekeriksi seksin aikana paaston ajan.</w:t>
      </w:r>
    </w:p>
    <w:p>
      <w:r>
        <w:rPr>
          <w:b/>
          <w:u w:val="single"/>
        </w:rPr>
        <w:t xml:space="preserve">73381</w:t>
      </w:r>
    </w:p>
    <w:p>
      <w:r>
        <w:t xml:space="preserve">RT @KreoleKilla: Se on yksi surkeimmista asioista, joita voit tehdä...</w:t>
      </w:r>
    </w:p>
    <w:p>
      <w:r>
        <w:rPr>
          <w:b/>
          <w:u w:val="single"/>
        </w:rPr>
        <w:t xml:space="preserve">73382</w:t>
      </w:r>
    </w:p>
    <w:p>
      <w:r>
        <w:t xml:space="preserve">RT @Kriegsson: Neekeripäivänä kunnioitamme neekeriperinteitä olemalla tekemättä töitä.</w:t>
      </w:r>
    </w:p>
    <w:p>
      <w:r>
        <w:rPr>
          <w:b/>
          <w:u w:val="single"/>
        </w:rPr>
        <w:t xml:space="preserve">73383</w:t>
      </w:r>
    </w:p>
    <w:p>
      <w:r>
        <w:t xml:space="preserve">RT @KrisAnnIn: &amp;#8220;Joten herätä se ämmä!l&amp;#8221; - Jack Bauer #24LAD</w:t>
      </w:r>
    </w:p>
    <w:p>
      <w:r>
        <w:rPr>
          <w:b/>
          <w:u w:val="single"/>
        </w:rPr>
        <w:t xml:space="preserve">73384</w:t>
      </w:r>
    </w:p>
    <w:p>
      <w:r>
        <w:t xml:space="preserve">RT @KrisDaRebel: &amp;#8220;@Aye_Benny: Etsin näitä huoria, joita minulla on &amp;#128533; http://t.co/DsdfEjI65U&amp;#8221; et ole ainoa Bruh http://t.co/c7R3WRcPK0</w:t>
      </w:r>
    </w:p>
    <w:p>
      <w:r>
        <w:rPr>
          <w:b/>
          <w:u w:val="single"/>
        </w:rPr>
        <w:t xml:space="preserve">73385</w:t>
      </w:r>
    </w:p>
    <w:p>
      <w:r>
        <w:t xml:space="preserve">RT @Krislisisms: B/c her ass fat? Ehkä hänen pillunsa wack &amp;amp; se ajoi hänen miehensä crackiin. RT @FightCIubs Khloe Kardashian voittaa elämässä http&amp;#8230;</w:t>
      </w:r>
    </w:p>
    <w:p>
      <w:r>
        <w:rPr>
          <w:b/>
          <w:u w:val="single"/>
        </w:rPr>
        <w:t xml:space="preserve">73386</w:t>
      </w:r>
    </w:p>
    <w:p>
      <w:r>
        <w:t xml:space="preserve">RT @Krislisisms: Kasva aikuiseksi, ämmä.</w:t>
      </w:r>
    </w:p>
    <w:p>
      <w:r>
        <w:rPr>
          <w:b/>
          <w:u w:val="single"/>
        </w:rPr>
        <w:t xml:space="preserve">73387</w:t>
      </w:r>
    </w:p>
    <w:p>
      <w:r>
        <w:t xml:space="preserve">RT @Krislisisms: Hot 97 trash.</w:t>
      </w:r>
    </w:p>
    <w:p>
      <w:r>
        <w:rPr>
          <w:b/>
          <w:u w:val="single"/>
        </w:rPr>
        <w:t xml:space="preserve">73388</w:t>
      </w:r>
    </w:p>
    <w:p>
      <w:r>
        <w:t xml:space="preserve">RT @Krislisisms: Chrisrislisis: Tänään jokin on kamaa. Huomenna sama asia on roskaa. Ensi kuussa se on merkityksetöntä. Ensi vuonna se on klassikko.</w:t>
      </w:r>
    </w:p>
    <w:p>
      <w:r>
        <w:rPr>
          <w:b/>
          <w:u w:val="single"/>
        </w:rPr>
        <w:t xml:space="preserve">73389</w:t>
      </w:r>
    </w:p>
    <w:p>
      <w:r>
        <w:t xml:space="preserve">RT @KrysHazeyy: I swear bitches fall over niggas who don't believe to combing their hair</w:t>
      </w:r>
    </w:p>
    <w:p>
      <w:r>
        <w:rPr>
          <w:b/>
          <w:u w:val="single"/>
        </w:rPr>
        <w:t xml:space="preserve">73390</w:t>
      </w:r>
    </w:p>
    <w:p>
      <w:r>
        <w:t xml:space="preserve">RT @Kstar__: RT @Astronaut_Tone: Artprize is more than trash</w:t>
      </w:r>
    </w:p>
    <w:p>
      <w:r>
        <w:rPr>
          <w:b/>
          <w:u w:val="single"/>
        </w:rPr>
        <w:t xml:space="preserve">73391</w:t>
      </w:r>
    </w:p>
    <w:p>
      <w:r>
        <w:t xml:space="preserve">RT @Kstar__: RT @ChiefKeef: #SosaOnTheBeat fuck who don't like!</w:t>
      </w:r>
    </w:p>
    <w:p>
      <w:r>
        <w:rPr>
          <w:b/>
          <w:u w:val="single"/>
        </w:rPr>
        <w:t xml:space="preserve">73392</w:t>
      </w:r>
    </w:p>
    <w:p>
      <w:r>
        <w:t xml:space="preserve">RT @KushDahGodd:</w:t>
        <w:br/>
        <w:br/>
        <w:t xml:space="preserve"> 1: Sydämeni</w:t>
        <w:br/>
        <w:t xml:space="preserve">2: Ruohoni</w:t>
        <w:br/>
        <w:t xml:space="preserve">3: Rahani</w:t>
        <w:br/>
        <w:t xml:space="preserve">4: Twitterini</w:t>
        <w:br/>
        <w:t xml:space="preserve">5:Netflix-salasanani</w:t>
        <w:br/>
        <w:t xml:space="preserve">&amp;#128175;&amp;#128175;&amp;#128175;&amp;#128175;&amp;#128175;&amp;#128175;&amp;#128175;&amp;#128175;&amp;#128175;</w:t>
      </w:r>
    </w:p>
    <w:p>
      <w:r>
        <w:rPr>
          <w:b/>
          <w:u w:val="single"/>
        </w:rPr>
        <w:t xml:space="preserve">73393</w:t>
      </w:r>
    </w:p>
    <w:p>
      <w:r>
        <w:t xml:space="preserve">RT @Kush_Dace: S/O niille sivuhuorille, jotka tietävät, että he ovat sivuhuoria, joita tarvitsemme lisää!</w:t>
      </w:r>
    </w:p>
    <w:p>
      <w:r>
        <w:rPr>
          <w:b/>
          <w:u w:val="single"/>
        </w:rPr>
        <w:t xml:space="preserve">73394</w:t>
      </w:r>
    </w:p>
    <w:p>
      <w:r>
        <w:t xml:space="preserve">RT @KvTrK24: Ross vetää huoria @DreWill52 @Awight54 @Da_KodaBear http://t.co/YefRlbvDvb</w:t>
      </w:r>
    </w:p>
    <w:p>
      <w:r>
        <w:rPr>
          <w:b/>
          <w:u w:val="single"/>
        </w:rPr>
        <w:t xml:space="preserve">73395</w:t>
      </w:r>
    </w:p>
    <w:p>
      <w:r>
        <w:t xml:space="preserve">RT @KvngMelly_: When yall got the same baby mama and realize that bitch is the real enemy http://t.co/vdis3ghG6t</w:t>
      </w:r>
    </w:p>
    <w:p>
      <w:r>
        <w:rPr>
          <w:b/>
          <w:u w:val="single"/>
        </w:rPr>
        <w:t xml:space="preserve">73396</w:t>
      </w:r>
    </w:p>
    <w:p>
      <w:r>
        <w:t xml:space="preserve">RT @KxRxSxB: Kaikki mitä haluan syntymäpäivänäni on iso saalis!!! Hänellä on iso takamus, joten kutsun häntä isoksi takamukseksi!!! #LyricsYouLikeToScream #LyricsYouLikeToScream</w:t>
      </w:r>
    </w:p>
    <w:p>
      <w:r>
        <w:rPr>
          <w:b/>
          <w:u w:val="single"/>
        </w:rPr>
        <w:t xml:space="preserve">73397</w:t>
      </w:r>
    </w:p>
    <w:p>
      <w:r>
        <w:t xml:space="preserve">RT @KxRxSxB: Joskus laitan puhelimeni kovemmalle päälle twiittaamaan vain kuullakseni linnun sirkutuksen. #TrueStory #TeamiPhone</w:t>
      </w:r>
    </w:p>
    <w:p>
      <w:r>
        <w:rPr>
          <w:b/>
          <w:u w:val="single"/>
        </w:rPr>
        <w:t xml:space="preserve">73398</w:t>
      </w:r>
    </w:p>
    <w:p>
      <w:r>
        <w:t xml:space="preserve">RT @KxRxSxB: Teräsmies. Teräksen mies - nartun tunteet. #truestory</w:t>
      </w:r>
    </w:p>
    <w:p>
      <w:r>
        <w:rPr>
          <w:b/>
          <w:u w:val="single"/>
        </w:rPr>
        <w:t xml:space="preserve">73399</w:t>
      </w:r>
    </w:p>
    <w:p>
      <w:r>
        <w:t xml:space="preserve">RT @KxRxSxB: Me kaikki tiedämme sen yhden ihmisen, joka voi sanoa mitä tahansa ja katsot häntä vain ajatellen "olet jälkeenjäänyt, stfu" #stupidBitches</w:t>
      </w:r>
    </w:p>
    <w:p>
      <w:r>
        <w:rPr>
          <w:b/>
          <w:u w:val="single"/>
        </w:rPr>
        <w:t xml:space="preserve">73400</w:t>
      </w:r>
    </w:p>
    <w:p>
      <w:r>
        <w:t xml:space="preserve">RT @KxngFrxsh: Jos ystäväsi yrittävät aina saada sinut eroamaan neekerisi kanssa tai tekemään THOT-paskaa heidän kanssaan... Ne ämmät eivät todellakaan ole ystäviäsi!</w:t>
      </w:r>
    </w:p>
    <w:p>
      <w:r>
        <w:rPr>
          <w:b/>
          <w:u w:val="single"/>
        </w:rPr>
        <w:t xml:space="preserve">73401</w:t>
      </w:r>
    </w:p>
    <w:p>
      <w:r>
        <w:t xml:space="preserve">RT @KySportsRadio: UNC ja Indiana) ovat jo vuosia sanoneet tekevänsä asiat "oikein", kun taas UK ja muut ovat roistoja. My ho&amp;#8230;</w:t>
      </w:r>
    </w:p>
    <w:p>
      <w:r>
        <w:rPr>
          <w:b/>
          <w:u w:val="single"/>
        </w:rPr>
        <w:t xml:space="preserve">73402</w:t>
      </w:r>
    </w:p>
    <w:p>
      <w:r>
        <w:t xml:space="preserve">RT @KylaMock2: ämmä luulee tietävänsä kaiken ha.</w:t>
      </w:r>
    </w:p>
    <w:p>
      <w:r>
        <w:rPr>
          <w:b/>
          <w:u w:val="single"/>
        </w:rPr>
        <w:t xml:space="preserve">73403</w:t>
      </w:r>
    </w:p>
    <w:p>
      <w:r>
        <w:t xml:space="preserve">RT @KyleKallgren: Kaikkia ei voi miellyttää. Eikä kannata. Mitään hyvää ei tule siitä, että ihmiset, jotka sanovat "homo" loukkauksena, ovat sinun&amp;#8230;</w:t>
      </w:r>
    </w:p>
    <w:p>
      <w:r>
        <w:rPr>
          <w:b/>
          <w:u w:val="single"/>
        </w:rPr>
        <w:t xml:space="preserve">73404</w:t>
      </w:r>
    </w:p>
    <w:p>
      <w:r>
        <w:t xml:space="preserve">RT @KyleKallgren: Tiedätkö, että supersankaritarinoissa paras loukkaus supersankareille, jonka tyhmät mokomat voivat keksiä, on "hyväntekijä"? #whiteknight</w:t>
      </w:r>
    </w:p>
    <w:p>
      <w:r>
        <w:rPr>
          <w:b/>
          <w:u w:val="single"/>
        </w:rPr>
        <w:t xml:space="preserve">73405</w:t>
      </w:r>
    </w:p>
    <w:p>
      <w:r>
        <w:t xml:space="preserve">RT @KyleLewsader: @TreVaughnLG twiittailee mitä sattumanvaraisinta paskaa vain siksi, että paha ämmä twiittasi sen &amp;#128514;</w:t>
      </w:r>
    </w:p>
    <w:p>
      <w:r>
        <w:rPr>
          <w:b/>
          <w:u w:val="single"/>
        </w:rPr>
        <w:t xml:space="preserve">73406</w:t>
      </w:r>
    </w:p>
    <w:p>
      <w:r>
        <w:t xml:space="preserve">RT @Kyle_Lippert: Jos ostat liput Transformers 3D -elokuvaan, he lukitsevat sinut alumiiniseen roskakoriin ja heittävät sinut ylikulkusillalta rus&amp;#8230;</w:t>
      </w:r>
    </w:p>
    <w:p>
      <w:r>
        <w:rPr>
          <w:b/>
          <w:u w:val="single"/>
        </w:rPr>
        <w:t xml:space="preserve">73407</w:t>
      </w:r>
    </w:p>
    <w:p>
      <w:r>
        <w:t xml:space="preserve">RT @L1LDebbie: Amber Rose on kaikki kaikessa vmas. Killen jokainen ämmä.</w:t>
      </w:r>
    </w:p>
    <w:p>
      <w:r>
        <w:rPr>
          <w:b/>
          <w:u w:val="single"/>
        </w:rPr>
        <w:t xml:space="preserve">73408</w:t>
      </w:r>
    </w:p>
    <w:p>
      <w:r>
        <w:t xml:space="preserve">RT @L1LDebbie: Ja minä olen se ämmä, joka ei unohda.</w:t>
      </w:r>
    </w:p>
    <w:p>
      <w:r>
        <w:rPr>
          <w:b/>
          <w:u w:val="single"/>
        </w:rPr>
        <w:t xml:space="preserve">73409</w:t>
      </w:r>
    </w:p>
    <w:p>
      <w:r>
        <w:t xml:space="preserve">RT @L1LDebbie: Olen narttusi, joka on valmis mihin tahansa...</w:t>
      </w:r>
    </w:p>
    <w:p>
      <w:r>
        <w:rPr>
          <w:b/>
          <w:u w:val="single"/>
        </w:rPr>
        <w:t xml:space="preserve">73410</w:t>
      </w:r>
    </w:p>
    <w:p>
      <w:r>
        <w:t xml:space="preserve">RT @L1LDebbie: On siis epäkohteliasta puhua lihavista nartuista, mutta on siistiä puhua laihoista nartuista?!! Cus tunnen paljon paksuja huoria ver&amp;#8230;</w:t>
      </w:r>
    </w:p>
    <w:p>
      <w:r>
        <w:rPr>
          <w:b/>
          <w:u w:val="single"/>
        </w:rPr>
        <w:t xml:space="preserve">73411</w:t>
      </w:r>
    </w:p>
    <w:p>
      <w:r>
        <w:t xml:space="preserve">RT @L1LDebbie: Pidä sinä ämmä &amp;amp; minä pysyn grindissäni.</w:t>
      </w:r>
    </w:p>
    <w:p>
      <w:r>
        <w:rPr>
          <w:b/>
          <w:u w:val="single"/>
        </w:rPr>
        <w:t xml:space="preserve">73412</w:t>
      </w:r>
    </w:p>
    <w:p>
      <w:r>
        <w:t xml:space="preserve">RT @L3tsVibe: Avaimet avaavat ovia, kun avaimet ovat albiinoja.</w:t>
      </w:r>
    </w:p>
    <w:p>
      <w:r>
        <w:rPr>
          <w:b/>
          <w:u w:val="single"/>
        </w:rPr>
        <w:t xml:space="preserve">73413</w:t>
      </w:r>
    </w:p>
    <w:p>
      <w:r>
        <w:t xml:space="preserve">RT @LANURSE1: Tässä on #MichaelBrownin kannattaja. Hän sanoo, että valkoiset ovat vain pahoja albiino mustia vauvoja. Vakavasti? #tcot @KLSouth http://t.co/P&amp;#8230;</w:t>
      </w:r>
    </w:p>
    <w:p>
      <w:r>
        <w:rPr>
          <w:b/>
          <w:u w:val="single"/>
        </w:rPr>
        <w:t xml:space="preserve">73414</w:t>
      </w:r>
    </w:p>
    <w:p>
      <w:r>
        <w:t xml:space="preserve">RT @LA_Everyday: @MJCANDANCE @PacDaGoat @Devoted2Mariah @BettAThanLERUNS @MzNurseBee14 @pyroballyPOOPS WTF? Tämä BITCH kuulostaa jälkeenjääneeltä</w:t>
      </w:r>
    </w:p>
    <w:p>
      <w:r>
        <w:rPr>
          <w:b/>
          <w:u w:val="single"/>
        </w:rPr>
        <w:t xml:space="preserve">73415</w:t>
      </w:r>
    </w:p>
    <w:p>
      <w:r>
        <w:t xml:space="preserve">RT @LEGIQN: Kirjoita 16 tahtia sivuhuorista ja rahasta, jotta hän tietää, että se on totta.</w:t>
      </w:r>
    </w:p>
    <w:p>
      <w:r>
        <w:rPr>
          <w:b/>
          <w:u w:val="single"/>
        </w:rPr>
        <w:t xml:space="preserve">73416</w:t>
      </w:r>
    </w:p>
    <w:p>
      <w:r>
        <w:t xml:space="preserve">RT @LEX_gedddit: Holy shit: Just got 11 in flappy bird holy shit</w:t>
      </w:r>
    </w:p>
    <w:p>
      <w:r>
        <w:rPr>
          <w:b/>
          <w:u w:val="single"/>
        </w:rPr>
        <w:t xml:space="preserve">73417</w:t>
      </w:r>
    </w:p>
    <w:p>
      <w:r>
        <w:t xml:space="preserve">RT @LHT_519: lmao tuo ämmä näki kameran &amp;amp; katsoi valkokankaalle ja tajusi sitten&amp;#128128;&amp;#128128; https://t.co/OoJQAbWFwJ</w:t>
      </w:r>
    </w:p>
    <w:p>
      <w:r>
        <w:rPr>
          <w:b/>
          <w:u w:val="single"/>
        </w:rPr>
        <w:t xml:space="preserve">73418</w:t>
      </w:r>
    </w:p>
    <w:p>
      <w:r>
        <w:t xml:space="preserve">RT @LHT_519: kun ya side hoe pelaa liikaa &amp;amp; kaikki mitä haluat on pää /// https://t.co/7eALhuTA02</w:t>
      </w:r>
    </w:p>
    <w:p>
      <w:r>
        <w:rPr>
          <w:b/>
          <w:u w:val="single"/>
        </w:rPr>
        <w:t xml:space="preserve">73419</w:t>
      </w:r>
    </w:p>
    <w:p>
      <w:r>
        <w:t xml:space="preserve">RT @LILBTHEBASEDGOD: Syön vain gluton-vapaata pillua - Lil B</w:t>
      </w:r>
    </w:p>
    <w:p>
      <w:r>
        <w:rPr>
          <w:b/>
          <w:u w:val="single"/>
        </w:rPr>
        <w:t xml:space="preserve">73420</w:t>
      </w:r>
    </w:p>
    <w:p>
      <w:r>
        <w:t xml:space="preserve">RT @LILBTHEBASEDGOD: Tuo nörttimäinen läski ämmä kyllä herra hän nussi " The BasedGod" - Lil B</w:t>
      </w:r>
    </w:p>
    <w:p>
      <w:r>
        <w:rPr>
          <w:b/>
          <w:u w:val="single"/>
        </w:rPr>
        <w:t xml:space="preserve">73421</w:t>
      </w:r>
    </w:p>
    <w:p>
      <w:r>
        <w:t xml:space="preserve">RT @LILBTHEBASEDGOD: ultimate bitch mixtape on valmis!!! sanat Lil B!!! - Lil B</w:t>
      </w:r>
    </w:p>
    <w:p>
      <w:r>
        <w:rPr>
          <w:b/>
          <w:u w:val="single"/>
        </w:rPr>
        <w:t xml:space="preserve">73422</w:t>
      </w:r>
    </w:p>
    <w:p>
      <w:r>
        <w:t xml:space="preserve">RT @LIVYLOHAN: &amp;#8220;@1waynostra: Dats y I don't argue wit Dese bitches lol&amp;#8221; keep it brief trappa lls</w:t>
      </w:r>
    </w:p>
    <w:p>
      <w:r>
        <w:rPr>
          <w:b/>
          <w:u w:val="single"/>
        </w:rPr>
        <w:t xml:space="preserve">73423</w:t>
      </w:r>
    </w:p>
    <w:p>
      <w:r>
        <w:t xml:space="preserve">RT @LI_ALP: Edelleen Texans nation hoe.</w:t>
      </w:r>
    </w:p>
    <w:p>
      <w:r>
        <w:rPr>
          <w:b/>
          <w:u w:val="single"/>
        </w:rPr>
        <w:t xml:space="preserve">73424</w:t>
      </w:r>
    </w:p>
    <w:p>
      <w:r>
        <w:t xml:space="preserve">RT @LJSpagnoli: Isisin ja jihadistiterroristit "julkaisevat 90 twiittiä joka minuutti" levittääkseen propagandaa http://t.co/eRJMveF996</w:t>
      </w:r>
    </w:p>
    <w:p>
      <w:r>
        <w:rPr>
          <w:b/>
          <w:u w:val="single"/>
        </w:rPr>
        <w:t xml:space="preserve">73425</w:t>
      </w:r>
    </w:p>
    <w:p>
      <w:r>
        <w:t xml:space="preserve">RT @LL_Jono: @Krhymez_24 Go home bitch: @Krhymez_24 Go home bitch</w:t>
      </w:r>
    </w:p>
    <w:p>
      <w:r>
        <w:rPr>
          <w:b/>
          <w:u w:val="single"/>
        </w:rPr>
        <w:t xml:space="preserve">73426</w:t>
      </w:r>
    </w:p>
    <w:p>
      <w:r>
        <w:t xml:space="preserve">RT @LMAOAtBASICS: Nämä ämmät twerkkaavat gospelille, vievät minut kuninkaan luo &amp;#128553;&amp;#128553;</w:t>
      </w:r>
    </w:p>
    <w:p>
      <w:r>
        <w:rPr>
          <w:b/>
          <w:u w:val="single"/>
        </w:rPr>
        <w:t xml:space="preserve">73427</w:t>
      </w:r>
    </w:p>
    <w:p>
      <w:r>
        <w:t xml:space="preserve">RT @LOHANTHONY: En koskaan lähettäisi lapsiani yksityiskouluun, koska silloin he eivät koskaan kokisi ghetto-julkkikoulun tappeluita.</w:t>
      </w:r>
    </w:p>
    <w:p>
      <w:r>
        <w:rPr>
          <w:b/>
          <w:u w:val="single"/>
        </w:rPr>
        <w:t xml:space="preserve">73428</w:t>
      </w:r>
    </w:p>
    <w:p>
      <w:r>
        <w:t xml:space="preserve">RT @LOHANTHONY: olen niin nälkäinen, jos joku lähettäisi minulle lentävän laskuvarjon, johon on kiinnitetty brownieita, kuten nälkäpeleissä tehdään, että&amp;#8230;</w:t>
      </w:r>
    </w:p>
    <w:p>
      <w:r>
        <w:rPr>
          <w:b/>
          <w:u w:val="single"/>
        </w:rPr>
        <w:t xml:space="preserve">73429</w:t>
      </w:r>
    </w:p>
    <w:p>
      <w:r>
        <w:t xml:space="preserve">RT @LOHANTHONY: lana käyttää termiä "bad bitch" UV-kappaleessa. en ole koskaan ollut ylpeämpi.</w:t>
      </w:r>
    </w:p>
    <w:p>
      <w:r>
        <w:rPr>
          <w:b/>
          <w:u w:val="single"/>
        </w:rPr>
        <w:t xml:space="preserve">73430</w:t>
      </w:r>
    </w:p>
    <w:p>
      <w:r>
        <w:t xml:space="preserve">RT @LOUD_besos: @Thotcho bitch I'll end your fucking life. Olet kusipää.</w:t>
      </w:r>
    </w:p>
    <w:p>
      <w:r>
        <w:rPr>
          <w:b/>
          <w:u w:val="single"/>
        </w:rPr>
        <w:t xml:space="preserve">73431</w:t>
      </w:r>
    </w:p>
    <w:p>
      <w:r>
        <w:t xml:space="preserve">RT @LOUD_besos: RT @JactionJ: Naiset, miltä pillunne maistuu?</w:t>
      </w:r>
    </w:p>
    <w:p>
      <w:r>
        <w:rPr>
          <w:b/>
          <w:u w:val="single"/>
        </w:rPr>
        <w:t xml:space="preserve">73432</w:t>
      </w:r>
    </w:p>
    <w:p>
      <w:r>
        <w:t xml:space="preserve">RT @LRTC1: Magnus, "ryhmänjohtaja", oli erityisen töykeä ja avuton. Toisin kuin Charlie, joka vain valehteli räikeästi. Kamalaa palvelua. @s&amp;#8230;</w:t>
      </w:r>
    </w:p>
    <w:p>
      <w:r>
        <w:rPr>
          <w:b/>
          <w:u w:val="single"/>
        </w:rPr>
        <w:t xml:space="preserve">73433</w:t>
      </w:r>
    </w:p>
    <w:p>
      <w:r>
        <w:t xml:space="preserve">RT @LUNAraps: smh u got Ebola now RT&amp;#8220;@BryanRoxAll: Työnnän jalkani ulos tunteakseni hieman raikkautta ja tämä ämmä hyttynen uskaltaa &amp;#8230;</w:t>
      </w:r>
    </w:p>
    <w:p>
      <w:r>
        <w:rPr>
          <w:b/>
          <w:u w:val="single"/>
        </w:rPr>
        <w:t xml:space="preserve">73434</w:t>
      </w:r>
    </w:p>
    <w:p>
      <w:r>
        <w:t xml:space="preserve">RT @LVL_KY_Events: Nov 22,2012: Kiitospäivän päivällinen: 14:00: Proof on Main. Päivä, jolloin on kiireinen jättiläislinnun kanssa... http:// ...</w:t>
      </w:r>
    </w:p>
    <w:p>
      <w:r>
        <w:rPr>
          <w:b/>
          <w:u w:val="single"/>
        </w:rPr>
        <w:t xml:space="preserve">73435</w:t>
      </w:r>
    </w:p>
    <w:p>
      <w:r>
        <w:t xml:space="preserve">RT @LaBugg09: Rakastan kaikkia, jotka vihaavat näitä narttuja.</w:t>
      </w:r>
    </w:p>
    <w:p>
      <w:r>
        <w:rPr>
          <w:b/>
          <w:u w:val="single"/>
        </w:rPr>
        <w:t xml:space="preserve">73436</w:t>
      </w:r>
    </w:p>
    <w:p>
      <w:r>
        <w:t xml:space="preserve">RT @LaLeaa_: #wcw molemmat babes @undrgrundghosts &amp;amp; @0beyyourmaster . &amp;#128571;&amp;#128571; rakastan näitä seksikkäitä narttuja!!! #bestfriend #babe&amp;#8230; http://t.co/MyBspKdzV2</w:t>
      </w:r>
    </w:p>
    <w:p>
      <w:r>
        <w:rPr>
          <w:b/>
          <w:u w:val="single"/>
        </w:rPr>
        <w:t xml:space="preserve">73437</w:t>
      </w:r>
    </w:p>
    <w:p>
      <w:r>
        <w:t xml:space="preserve">RT @LaVidaJeannette: Hän ei välitä siitä, että hänen neekerinsä on rikki ja hänellä ei ole mitään, mitä hän voisi tehdä itselleen;</w:t>
      </w:r>
    </w:p>
    <w:p>
      <w:r>
        <w:rPr>
          <w:b/>
          <w:u w:val="single"/>
        </w:rPr>
        <w:t xml:space="preserve">73438</w:t>
      </w:r>
    </w:p>
    <w:p>
      <w:r>
        <w:t xml:space="preserve">RT @LaVintageTribe: Getting all these checks like Nike I'm icy and yo bitch like me- dice soho &amp;#127922;</w:t>
      </w:r>
    </w:p>
    <w:p>
      <w:r>
        <w:rPr>
          <w:b/>
          <w:u w:val="single"/>
        </w:rPr>
        <w:t xml:space="preserve">73439</w:t>
      </w:r>
    </w:p>
    <w:p>
      <w:r>
        <w:t xml:space="preserve">RT @LadiesLuv_Audi: Pillun syöminen on hyvä....syöminen kaikille pillua ei ole terveellistä.</w:t>
      </w:r>
    </w:p>
    <w:p>
      <w:r>
        <w:rPr>
          <w:b/>
          <w:u w:val="single"/>
        </w:rPr>
        <w:t xml:space="preserve">73440</w:t>
      </w:r>
    </w:p>
    <w:p>
      <w:r>
        <w:t xml:space="preserve">RT @LadyMercia: Äiti Manchesterin "terrorikaksosista", jotka lähtivät Syyriaan tullakseen ISISin sieppaamiksi jihadistimorsiamiksi ... http://t.co/trhNMdVnCM v&amp;#8230;</w:t>
      </w:r>
    </w:p>
    <w:p>
      <w:r>
        <w:rPr>
          <w:b/>
          <w:u w:val="single"/>
        </w:rPr>
        <w:t xml:space="preserve">73441</w:t>
      </w:r>
    </w:p>
    <w:p>
      <w:r>
        <w:t xml:space="preserve">RT @Lady_BlahBlah: furrybah *Minun PayPay-äänelläni* RT @80sbaby4life: Nekru: Huorat ovat KAIKILLE mun nekru!</w:t>
      </w:r>
    </w:p>
    <w:p>
      <w:r>
        <w:rPr>
          <w:b/>
          <w:u w:val="single"/>
        </w:rPr>
        <w:t xml:space="preserve">73442</w:t>
      </w:r>
    </w:p>
    <w:p>
      <w:r>
        <w:t xml:space="preserve">RT @Lady_Trucker: Fezille: Nännejäsi ei voisi peittää kaksi roskakorin kantta. @RonnieBquotes</w:t>
      </w:r>
    </w:p>
    <w:p>
      <w:r>
        <w:rPr>
          <w:b/>
          <w:u w:val="single"/>
        </w:rPr>
        <w:t xml:space="preserve">73443</w:t>
      </w:r>
    </w:p>
    <w:p>
      <w:r>
        <w:t xml:space="preserve">RT @LakeShOwQueen: Kevin Love täällä ulkona olemassa huora... Just let the world know u gonna be a Laker 2015 season dawg</w:t>
      </w:r>
    </w:p>
    <w:p>
      <w:r>
        <w:rPr>
          <w:b/>
          <w:u w:val="single"/>
        </w:rPr>
        <w:t xml:space="preserve">73444</w:t>
      </w:r>
    </w:p>
    <w:p>
      <w:r>
        <w:t xml:space="preserve">RT @LakersTV: VIDEO: @kobebryant puhuu roskapuhetta kohdatessaan @NickSwagyPYoungin tänään&amp;#8217;s scrimmage &amp;#8211; http://t.co/3njZFytc1R http://t.&amp;#8230;</w:t>
      </w:r>
    </w:p>
    <w:p>
      <w:r>
        <w:rPr>
          <w:b/>
          <w:u w:val="single"/>
        </w:rPr>
        <w:t xml:space="preserve">73445</w:t>
      </w:r>
    </w:p>
    <w:p>
      <w:r>
        <w:t xml:space="preserve">RT @LalaCoutureeXO: "Jos tyttöystäväsi/poikasi ei pidä siitä ämmästä/niggasta tai puhu sille, SINÄ et puhu sille ämmälle/niggalle!"</w:t>
      </w:r>
    </w:p>
    <w:p>
      <w:r>
        <w:rPr>
          <w:b/>
          <w:u w:val="single"/>
        </w:rPr>
        <w:t xml:space="preserve">73446</w:t>
      </w:r>
    </w:p>
    <w:p>
      <w:r>
        <w:t xml:space="preserve">RT @LamborghiniBow: Kunnioita naista, rakasta naista&amp;#128175: Nussi huoraa, kunnioita naista, rakasta naista&amp;#128175;</w:t>
      </w:r>
    </w:p>
    <w:p>
      <w:r>
        <w:rPr>
          <w:b/>
          <w:u w:val="single"/>
        </w:rPr>
        <w:t xml:space="preserve">73447</w:t>
      </w:r>
    </w:p>
    <w:p>
      <w:r>
        <w:t xml:space="preserve">RT @LameAssNerd: Braxton Curti a hoe ass nigga And wen I see him I'ma smack him like da lil bitch he is #300</w:t>
      </w:r>
    </w:p>
    <w:p>
      <w:r>
        <w:rPr>
          <w:b/>
          <w:u w:val="single"/>
        </w:rPr>
        <w:t xml:space="preserve">73448</w:t>
      </w:r>
    </w:p>
    <w:p>
      <w:r>
        <w:t xml:space="preserve">RT @Lamont21225_: &amp;#128514;&amp;#128514;&amp;#128514; tämä ämmä pelaa lentopalloa Timberlandin &amp;#128553;&amp;#128514;Edmondson Kids &amp;#128517;&amp;#128514; http://t.co/M4jtNGEJTH.</w:t>
      </w:r>
    </w:p>
    <w:p>
      <w:r>
        <w:rPr>
          <w:b/>
          <w:u w:val="single"/>
        </w:rPr>
        <w:t xml:space="preserve">73449</w:t>
      </w:r>
    </w:p>
    <w:p>
      <w:r>
        <w:t xml:space="preserve">RT @Landontours: Kiva vauvakuoppa, narttu.</w:t>
      </w:r>
    </w:p>
    <w:p>
      <w:r>
        <w:rPr>
          <w:b/>
          <w:u w:val="single"/>
        </w:rPr>
        <w:t xml:space="preserve">73450</w:t>
      </w:r>
    </w:p>
    <w:p>
      <w:r>
        <w:t xml:space="preserve">RT @LaneBelgarde: @gillis_seth yeah right queer. Ainoa pala persettä, jonka olet koskaan saanut, on kun se sormi murtautui vessapaperin läpi&amp;#128514;</w:t>
      </w:r>
    </w:p>
    <w:p>
      <w:r>
        <w:rPr>
          <w:b/>
          <w:u w:val="single"/>
        </w:rPr>
        <w:t xml:space="preserve">73451</w:t>
      </w:r>
    </w:p>
    <w:p>
      <w:r>
        <w:t xml:space="preserve">RT @LaquishaBae: Rasistiset valkoiset poliisit pidättävät taas mustia. En malta odottaa, että mustat poliisit pidättävät valkoisia ja kuulevat sitten heidän valittavan. #Fastfoodstrike</w:t>
      </w:r>
    </w:p>
    <w:p>
      <w:r>
        <w:rPr>
          <w:b/>
          <w:u w:val="single"/>
        </w:rPr>
        <w:t xml:space="preserve">73452</w:t>
      </w:r>
    </w:p>
    <w:p>
      <w:r>
        <w:t xml:space="preserve">RT @LariDodi: RT @TryHardSilva: Lainaa tätä Weezyn säkeistöllä</w:t>
      </w:r>
    </w:p>
    <w:p>
      <w:r>
        <w:rPr>
          <w:b/>
          <w:u w:val="single"/>
        </w:rPr>
        <w:t xml:space="preserve">73453</w:t>
      </w:r>
    </w:p>
    <w:p>
      <w:r>
        <w:t xml:space="preserve">RT @LariDodi: #Shady&amp;#128511: Ur a lil bitch if you don't have your read receipt on&amp;#128064; #Shady&amp;#128511;</w:t>
      </w:r>
    </w:p>
    <w:p>
      <w:r>
        <w:rPr>
          <w:b/>
          <w:u w:val="single"/>
        </w:rPr>
        <w:t xml:space="preserve">73454</w:t>
      </w:r>
    </w:p>
    <w:p>
      <w:r>
        <w:t xml:space="preserve">RT @Larissa_x33: poltat mun kyrpää, ämmä!</w:t>
      </w:r>
    </w:p>
    <w:p>
      <w:r>
        <w:rPr>
          <w:b/>
          <w:u w:val="single"/>
        </w:rPr>
        <w:t xml:space="preserve">73455</w:t>
      </w:r>
    </w:p>
    <w:p>
      <w:r>
        <w:t xml:space="preserve">RT @Late___:</w:t>
        <w:br/>
        <w:t xml:space="preserve"> &amp;#128514;&amp;#128514;&amp;#128514;&amp;#128514;&amp;#128514;&amp;#128514;&amp;#128513;&amp;#128074;&amp;#128175; http://t.co/c4jnQWp9dW</w:t>
      </w:r>
    </w:p>
    <w:p>
      <w:r>
        <w:rPr>
          <w:b/>
          <w:u w:val="single"/>
        </w:rPr>
        <w:t xml:space="preserve">73456</w:t>
      </w:r>
    </w:p>
    <w:p>
      <w:r>
        <w:t xml:space="preserve">RT @Latrobemark: @wheeler_kashhh your a early bird</w:t>
      </w:r>
    </w:p>
    <w:p>
      <w:r>
        <w:rPr>
          <w:b/>
          <w:u w:val="single"/>
        </w:rPr>
        <w:t xml:space="preserve">73457</w:t>
      </w:r>
    </w:p>
    <w:p>
      <w:r>
        <w:t xml:space="preserve">RT @LauraBehnke: #Yankees fanit ottaa flashbacks! RT @WCCORosen: @LauraBehnke Muistattehan tämän Phil Hughesin! Kello on jo 4-0, eikä vieläkään mitään &amp;#8230;</w:t>
      </w:r>
    </w:p>
    <w:p>
      <w:r>
        <w:rPr>
          <w:b/>
          <w:u w:val="single"/>
        </w:rPr>
        <w:t xml:space="preserve">73458</w:t>
      </w:r>
    </w:p>
    <w:p>
      <w:r>
        <w:t xml:space="preserve">RT @LauraRosenCohen: #AskDrMann Onko se, että sinun puolestasi ei ole jätetty yhtään amici-kirjelmää, vähän kuin Charlie Brown ei koskaan saisi yhtään Valentin&amp;#8230;</w:t>
      </w:r>
    </w:p>
    <w:p>
      <w:r>
        <w:rPr>
          <w:b/>
          <w:u w:val="single"/>
        </w:rPr>
        <w:t xml:space="preserve">73459</w:t>
      </w:r>
    </w:p>
    <w:p>
      <w:r>
        <w:t xml:space="preserve">RT @LaurenJauregui: "Ja tarkoitan tuota aidosti. #canttrustanyone #hatefakepeople</w:t>
      </w:r>
    </w:p>
    <w:p>
      <w:r>
        <w:rPr>
          <w:b/>
          <w:u w:val="single"/>
        </w:rPr>
        <w:t xml:space="preserve">73460</w:t>
      </w:r>
    </w:p>
    <w:p>
      <w:r>
        <w:t xml:space="preserve">RT @Lauren_Fawx: &amp;#8220;@ItsNotAdam:</w:t>
        <w:t xml:space="preserve">@ItsNotAdam Adam is a sexy bitch&amp;#8221;</w:t>
        <w:br/>
        <w:br/>
        <w:t xml:space="preserve">Conceded ass</w:t>
        <w:br/>
        <w:br/>
        <w:t xml:space="preserve">(Jk ilusm)</w:t>
      </w:r>
    </w:p>
    <w:p>
      <w:r>
        <w:rPr>
          <w:b/>
          <w:u w:val="single"/>
        </w:rPr>
        <w:t xml:space="preserve">73461</w:t>
      </w:r>
    </w:p>
    <w:p>
      <w:r>
        <w:t xml:space="preserve">RT @LavarWalker: Vanhat ämmät rakastavat puutarhaa...</w:t>
      </w:r>
    </w:p>
    <w:p>
      <w:r>
        <w:rPr>
          <w:b/>
          <w:u w:val="single"/>
        </w:rPr>
        <w:t xml:space="preserve">73462</w:t>
      </w:r>
    </w:p>
    <w:p>
      <w:r>
        <w:t xml:space="preserve">RT @Lawless_1:</w:t>
        <w:t xml:space="preserve">@3RedsPositives</w:t>
        <w:br/>
        <w:t xml:space="preserve">1) Emme ole Cubs</w:t>
        <w:br/>
        <w:t xml:space="preserve">2) Emme ole Pirates</w:t>
        <w:br/>
        <w:t xml:space="preserve">3) Emme todellakaan ole mikään vitun Cardinals.</w:t>
        <w:br/>
        <w:br/>
        <w:t xml:space="preserve"> Ketä kiinnostaa abo&amp;#8230;</w:t>
      </w:r>
    </w:p>
    <w:p>
      <w:r>
        <w:rPr>
          <w:b/>
          <w:u w:val="single"/>
        </w:rPr>
        <w:t xml:space="preserve">73463</w:t>
      </w:r>
    </w:p>
    <w:p>
      <w:r>
        <w:t xml:space="preserve">RT @Laynesmithh: Kun olet paikallinen pc:ssä, et voi rakastaa ketään, koska kaikki muuttuvat huoriksi kevätlomalla.</w:t>
      </w:r>
    </w:p>
    <w:p>
      <w:r>
        <w:rPr>
          <w:b/>
          <w:u w:val="single"/>
        </w:rPr>
        <w:t xml:space="preserve">73464</w:t>
      </w:r>
    </w:p>
    <w:p>
      <w:r>
        <w:t xml:space="preserve">RT @LeBronVuitton: Bain ei ollut mikään huora perseen nekru ollenkaan...</w:t>
      </w:r>
    </w:p>
    <w:p>
      <w:r>
        <w:rPr>
          <w:b/>
          <w:u w:val="single"/>
        </w:rPr>
        <w:t xml:space="preserve">73465</w:t>
      </w:r>
    </w:p>
    <w:p>
      <w:r>
        <w:t xml:space="preserve">RT @LeBronVuitton: &amp;#128514;&amp;#128514;&amp;#128514;&amp;#128514; &amp;#8220;@Jaykelz: @LeBronVuitton @1stName_Bravo he nimesivät tuon ämmän uudelleen jahtiklubiksi&amp;#8221;</w:t>
      </w:r>
    </w:p>
    <w:p>
      <w:r>
        <w:rPr>
          <w:b/>
          <w:u w:val="single"/>
        </w:rPr>
        <w:t xml:space="preserve">73466</w:t>
      </w:r>
    </w:p>
    <w:p>
      <w:r>
        <w:t xml:space="preserve">RT @LeBronVuitton: &amp;#8220;@Jaykelz: Vihaan lihavia/paksuja narttuja&amp;#8221;</w:t>
      </w:r>
    </w:p>
    <w:p>
      <w:r>
        <w:rPr>
          <w:b/>
          <w:u w:val="single"/>
        </w:rPr>
        <w:t xml:space="preserve">73467</w:t>
      </w:r>
    </w:p>
    <w:p>
      <w:r>
        <w:t xml:space="preserve">RT @LeBronVuitton: En seiso jonossa klubeilla, vaan turvamiehet saattavat minut sisään. Keltaiset timantit käskevät nartun tulla tänne, Skorpioni.</w:t>
      </w:r>
    </w:p>
    <w:p>
      <w:r>
        <w:rPr>
          <w:b/>
          <w:u w:val="single"/>
        </w:rPr>
        <w:t xml:space="preserve">73468</w:t>
      </w:r>
    </w:p>
    <w:p>
      <w:r>
        <w:t xml:space="preserve">RT @LeBronVuitton: #128530: En nuolaise tuota mini fro narttua;</w:t>
      </w:r>
    </w:p>
    <w:p>
      <w:r>
        <w:rPr>
          <w:b/>
          <w:u w:val="single"/>
        </w:rPr>
        <w:t xml:space="preserve">73469</w:t>
      </w:r>
    </w:p>
    <w:p>
      <w:r>
        <w:t xml:space="preserve">RT @LeBronVuitton: Se on maailman ärsyttävintä paskaa, kun ämmä alkaa puhua jostain ja sanoo sitten "nevermind".</w:t>
      </w:r>
    </w:p>
    <w:p>
      <w:r>
        <w:rPr>
          <w:b/>
          <w:u w:val="single"/>
        </w:rPr>
        <w:t xml:space="preserve">73470</w:t>
      </w:r>
    </w:p>
    <w:p>
      <w:r>
        <w:t xml:space="preserve">RT @LeBronVuitton: Joe muutti elämänsä ja palasi vanhan ämmänsä luo&amp;#128514;&amp;#128514; &amp;#8220;@1stName_Bravo: @LeBronVuitton ha.. hän sai ne ämmät toimimaan o&amp;#8230;</w:t>
      </w:r>
    </w:p>
    <w:p>
      <w:r>
        <w:rPr>
          <w:b/>
          <w:u w:val="single"/>
        </w:rPr>
        <w:t xml:space="preserve">73471</w:t>
      </w:r>
    </w:p>
    <w:p>
      <w:r>
        <w:t xml:space="preserve">RT @LeBronVuitton: Kill'lees hoes when I feel like it</w:t>
      </w:r>
    </w:p>
    <w:p>
      <w:r>
        <w:rPr>
          <w:b/>
          <w:u w:val="single"/>
        </w:rPr>
        <w:t xml:space="preserve">73472</w:t>
      </w:r>
    </w:p>
    <w:p>
      <w:r>
        <w:t xml:space="preserve">RT @LeKarmaSucre: roskavalehtelijat RT @learnteachwin: nämä oikeustieteen opiskelijat ovat kauheita valehtelijoita #HTGAWM</w:t>
      </w:r>
    </w:p>
    <w:p>
      <w:r>
        <w:rPr>
          <w:b/>
          <w:u w:val="single"/>
        </w:rPr>
        <w:t xml:space="preserve">73473</w:t>
      </w:r>
    </w:p>
    <w:p>
      <w:r>
        <w:t xml:space="preserve">RT @LeMarquand: &amp;#8252;&amp;#65039;Muslimiryhmä teurastaa 43 lasta nigerialaisessa koulussa, lapset poltettiin elävältä, ammuttiin &amp;; kurkku viillettiin auki yritettiin paeta...</w:t>
        <w:br/>
        <w:t xml:space="preserve">http:&amp;#8230;</w:t>
      </w:r>
    </w:p>
    <w:p>
      <w:r>
        <w:rPr>
          <w:b/>
          <w:u w:val="single"/>
        </w:rPr>
        <w:t xml:space="preserve">73474</w:t>
      </w:r>
    </w:p>
    <w:p>
      <w:r>
        <w:t xml:space="preserve">RT @LeMarquand: &amp;#65039;Ilmeisesti meidän PITÄISI olla kilttejä ISISille...saatamme satuttaa&amp;#8230;</w:t>
      </w:r>
    </w:p>
    <w:p>
      <w:r>
        <w:rPr>
          <w:b/>
          <w:u w:val="single"/>
        </w:rPr>
        <w:t xml:space="preserve">73475</w:t>
      </w:r>
    </w:p>
    <w:p>
      <w:r>
        <w:t xml:space="preserve">RT @LeNoirAuteur: bitch don't do this RT @AZEALIABANKS: &amp;#128078;</w:t>
      </w:r>
    </w:p>
    <w:p>
      <w:r>
        <w:rPr>
          <w:b/>
          <w:u w:val="single"/>
        </w:rPr>
        <w:t xml:space="preserve">73476</w:t>
      </w:r>
    </w:p>
    <w:p>
      <w:r>
        <w:t xml:space="preserve">RT @LeanandCuisine: @NatalieeLeee: Bitch you a hoe... check yo DMs &amp;#8220;@NatalieeLeee: &amp;#128584;&amp;#128586; http://t.co/mv4mkHEa1G&amp;#8221;</w:t>
      </w:r>
    </w:p>
    <w:p>
      <w:r>
        <w:rPr>
          <w:b/>
          <w:u w:val="single"/>
        </w:rPr>
        <w:t xml:space="preserve">73477</w:t>
      </w:r>
    </w:p>
    <w:p>
      <w:r>
        <w:t xml:space="preserve">RT @LeanandCuisine: Olisipa minulla lentävä nimbus, jotta voisin huoria poimiessani sanoa, ovatko he puhdassydämisiä. Bitch a hoe she gon drop into &amp;#8230;</w:t>
      </w:r>
    </w:p>
    <w:p>
      <w:r>
        <w:rPr>
          <w:b/>
          <w:u w:val="single"/>
        </w:rPr>
        <w:t xml:space="preserve">73478</w:t>
      </w:r>
    </w:p>
    <w:p>
      <w:r>
        <w:t xml:space="preserve">RT @LeanandCuisine: ämmä, jossa näet Katyn tai Perryn tuossa kuvassa RT&amp;#8220;@howlililwayneraps: Katy Perry on niin hyväkuntoinen &amp;#128525;&amp;#128525; http://t.co/cyclTBkPNO&amp;#8221;</w:t>
      </w:r>
    </w:p>
    <w:p>
      <w:r>
        <w:rPr>
          <w:b/>
          <w:u w:val="single"/>
        </w:rPr>
        <w:t xml:space="preserve">73479</w:t>
      </w:r>
    </w:p>
    <w:p>
      <w:r>
        <w:t xml:space="preserve">RT @Leary_Alneze: Kaikki on hauskaa ja leikkiä, kunnes joudun lyömään narttua.</w:t>
      </w:r>
    </w:p>
    <w:p>
      <w:r>
        <w:rPr>
          <w:b/>
          <w:u w:val="single"/>
        </w:rPr>
        <w:t xml:space="preserve">73480</w:t>
      </w:r>
    </w:p>
    <w:p>
      <w:r>
        <w:t xml:space="preserve">RT @Leelucas_: @100046729 man bitch you then fucked up. Mä poltan sun talon alas taas huora &amp;#128514;. Siksi kimalaisesi on oikea isoäitisi hoe.</w:t>
      </w:r>
    </w:p>
    <w:p>
      <w:r>
        <w:rPr>
          <w:b/>
          <w:u w:val="single"/>
        </w:rPr>
        <w:t xml:space="preserve">73481</w:t>
      </w:r>
    </w:p>
    <w:p>
      <w:r>
        <w:t xml:space="preserve">RT @LeeniePunkin: Man fuck flappy bird http://t.co/QKk26wYVfC</w:t>
      </w:r>
    </w:p>
    <w:p>
      <w:r>
        <w:rPr>
          <w:b/>
          <w:u w:val="single"/>
        </w:rPr>
        <w:t xml:space="preserve">73482</w:t>
      </w:r>
    </w:p>
    <w:p>
      <w:r>
        <w:t xml:space="preserve">RT @LeezusLeeko: Pahin ämmä ei voittanut Queenia. Vitut meksikolaisista. Mä ostan sun talon. http://t.co/VytCij5S3V</w:t>
      </w:r>
    </w:p>
    <w:p>
      <w:r>
        <w:rPr>
          <w:b/>
          <w:u w:val="single"/>
        </w:rPr>
        <w:t xml:space="preserve">73483</w:t>
      </w:r>
    </w:p>
    <w:p>
      <w:r>
        <w:t xml:space="preserve">RT @LeezusLeeko: yo bitch don't avoid me he wanna spoil me &amp;#128517; http://t.co/gpcYv2jYRy</w:t>
      </w:r>
    </w:p>
    <w:p>
      <w:r>
        <w:rPr>
          <w:b/>
          <w:u w:val="single"/>
        </w:rPr>
        <w:t xml:space="preserve">73484</w:t>
      </w:r>
    </w:p>
    <w:p>
      <w:r>
        <w:t xml:space="preserve">RT @LeezyTheWarrior: Ei voi antaa niiden sotkuisten huorien sotkea bisneksiäsi...</w:t>
      </w:r>
    </w:p>
    <w:p>
      <w:r>
        <w:rPr>
          <w:b/>
          <w:u w:val="single"/>
        </w:rPr>
        <w:t xml:space="preserve">73485</w:t>
      </w:r>
    </w:p>
    <w:p>
      <w:r>
        <w:t xml:space="preserve">RT @LeoGarris: Te kaikki säästätte huoria, minä säästän mieluummin paperia. &amp;#128175;</w:t>
      </w:r>
    </w:p>
    <w:p>
      <w:r>
        <w:rPr>
          <w:b/>
          <w:u w:val="single"/>
        </w:rPr>
        <w:t xml:space="preserve">73486</w:t>
      </w:r>
    </w:p>
    <w:p>
      <w:r>
        <w:t xml:space="preserve">RT @LesaMonroe: . Emme pidä siitä, että meiltä kysytään, miksi näytämme ilkeiltä. Sitä kutsutaan nimellä "lepäävä narttunaama". ME VAIN NÄYTÄMME TÄLTÄ W&amp;#8230;</w:t>
      </w:r>
    </w:p>
    <w:p>
      <w:r>
        <w:rPr>
          <w:b/>
          <w:u w:val="single"/>
        </w:rPr>
        <w:t xml:space="preserve">73487</w:t>
      </w:r>
    </w:p>
    <w:p>
      <w:r>
        <w:t xml:space="preserve">RT @LesaMonroe: Te ämmät olette A-luokan outoja.</w:t>
      </w:r>
    </w:p>
    <w:p>
      <w:r>
        <w:rPr>
          <w:b/>
          <w:u w:val="single"/>
        </w:rPr>
        <w:t xml:space="preserve">73488</w:t>
      </w:r>
    </w:p>
    <w:p>
      <w:r>
        <w:t xml:space="preserve">RT @Leslieeeixta: Bdubs on täynnä papuja &amp;#128557;&amp;#128514;</w:t>
      </w:r>
    </w:p>
    <w:p>
      <w:r>
        <w:rPr>
          <w:b/>
          <w:u w:val="single"/>
        </w:rPr>
        <w:t xml:space="preserve">73489</w:t>
      </w:r>
    </w:p>
    <w:p>
      <w:r>
        <w:t xml:space="preserve">RT @LessonswithKate: Sinulla on huoria, minulla on neekereitä.</w:t>
      </w:r>
    </w:p>
    <w:p>
      <w:r>
        <w:rPr>
          <w:b/>
          <w:u w:val="single"/>
        </w:rPr>
        <w:t xml:space="preserve">73490</w:t>
      </w:r>
    </w:p>
    <w:p>
      <w:r>
        <w:t xml:space="preserve">RT @LetMeLive305 Mutta anna n*gga pyytää muijaa antamaan hänelle rahaa.. Miten te kaikki huorat sanotte sen #SWERVE + Näin saatte hänet jäämään tai lähtemään.</w:t>
      </w:r>
    </w:p>
    <w:p>
      <w:r>
        <w:rPr>
          <w:b/>
          <w:u w:val="single"/>
        </w:rPr>
        <w:t xml:space="preserve">73491</w:t>
      </w:r>
    </w:p>
    <w:p>
      <w:r>
        <w:t xml:space="preserve">RT @LetMeLive305 Stevie J playa of the yr tho #LHHATLREUNION/He ain't no player!He stands SOLID behind his bullshit and bitches respect that.</w:t>
      </w:r>
    </w:p>
    <w:p>
      <w:r>
        <w:rPr>
          <w:b/>
          <w:u w:val="single"/>
        </w:rPr>
        <w:t xml:space="preserve">73492</w:t>
      </w:r>
    </w:p>
    <w:p>
      <w:r>
        <w:t xml:space="preserve">RT @LethalBizzle: Suck yo momma flappy bird!!!!!!</w:t>
      </w:r>
    </w:p>
    <w:p>
      <w:r>
        <w:rPr>
          <w:b/>
          <w:u w:val="single"/>
        </w:rPr>
        <w:t xml:space="preserve">73493</w:t>
      </w:r>
    </w:p>
    <w:p>
      <w:r>
        <w:t xml:space="preserve">RT @LettyBro_: Yall hoes super weakkkkkkkkkk: Yall hoes super weakkkkkkkkkk</w:t>
      </w:r>
    </w:p>
    <w:p>
      <w:r>
        <w:rPr>
          <w:b/>
          <w:u w:val="single"/>
        </w:rPr>
        <w:t xml:space="preserve">73494</w:t>
      </w:r>
    </w:p>
    <w:p>
      <w:r>
        <w:t xml:space="preserve">RT @LevisNInk: &amp;#8220;@iDocLyfe: http://t.co/uidvqXugE2&amp;#8221; OMM &amp;#128514;</w:t>
      </w:r>
    </w:p>
    <w:p>
      <w:r>
        <w:rPr>
          <w:b/>
          <w:u w:val="single"/>
        </w:rPr>
        <w:t xml:space="preserve">73495</w:t>
      </w:r>
    </w:p>
    <w:p>
      <w:r>
        <w:t xml:space="preserve">RT @LexaTaughtYou: @hedge_brandon: @hedge_brandon calm down bitch.</w:t>
        <w:br/>
        <w:t xml:space="preserve"> Kosketa tissejäni &amp;amp; ill it your dick off &amp;amp; nitoa se otsaasi, koska haluat olla&amp;#8230;</w:t>
      </w:r>
    </w:p>
    <w:p>
      <w:r>
        <w:rPr>
          <w:b/>
          <w:u w:val="single"/>
        </w:rPr>
        <w:t xml:space="preserve">73496</w:t>
      </w:r>
    </w:p>
    <w:p>
      <w:r>
        <w:t xml:space="preserve">RT @Lexieeller:</w:t>
        <w:t xml:space="preserve">My timeline right now</w:t>
        <w:br/>
        <w:t xml:space="preserve">Ravens &amp;#127944;</w:t>
        <w:br/>
        <w:t xml:space="preserve">Ravens &amp;#127944;</w:t>
        <w:br/>
        <w:t xml:space="preserve">Ravens &amp;#127944;</w:t>
        <w:br/>
        <w:t xml:space="preserve">Commercial tweet &amp;#128514;</w:t>
        <w:br/>
        <w:t xml:space="preserve">Ravens &amp;#127944;</w:t>
        <w:br/>
        <w:t xml:space="preserve">Ravens &amp;#127944;</w:t>
        <w:br/>
        <w:t xml:space="preserve">Ravens &amp;#127944;</w:t>
        <w:br/>
        <w:t xml:space="preserve">&amp;amp; Some bitch talkin ...</w:t>
      </w:r>
    </w:p>
    <w:p>
      <w:r>
        <w:rPr>
          <w:b/>
          <w:u w:val="single"/>
        </w:rPr>
        <w:t xml:space="preserve">73497</w:t>
      </w:r>
    </w:p>
    <w:p>
      <w:r>
        <w:t xml:space="preserve">RT @Lexxinnn: Don't no nigga want no broke ass bitch &amp;#8252;&amp;#65039; but it's crazy how a bitch will do all she can to better a broke ass nigga &amp;#128056;&amp;#9749;&amp;#65039;</w:t>
      </w:r>
    </w:p>
    <w:p>
      <w:r>
        <w:rPr>
          <w:b/>
          <w:u w:val="single"/>
        </w:rPr>
        <w:t xml:space="preserve">73498</w:t>
      </w:r>
    </w:p>
    <w:p>
      <w:r>
        <w:t xml:space="preserve">RT @LiFEOf_AYUNgIN: Se pillu ei ole koskaan sinun, se on vain sinun vuorosi, muista se. &amp;#128175;</w:t>
      </w:r>
    </w:p>
    <w:p>
      <w:r>
        <w:rPr>
          <w:b/>
          <w:u w:val="single"/>
        </w:rPr>
        <w:t xml:space="preserve">73499</w:t>
      </w:r>
    </w:p>
    <w:p>
      <w:r>
        <w:t xml:space="preserve">RT @LiIuglymane: When your side bitch try to hug you in public http://t.co/T5uRIsXNdF</w:t>
      </w:r>
    </w:p>
    <w:p>
      <w:r>
        <w:rPr>
          <w:b/>
          <w:u w:val="single"/>
        </w:rPr>
        <w:t xml:space="preserve">73500</w:t>
      </w:r>
    </w:p>
    <w:p>
      <w:r>
        <w:t xml:space="preserve">RT @LiViBiBADD88: neekerit puhuvat nykyään enemmän kuin nartut... anna sen painua mieleen!</w:t>
      </w:r>
    </w:p>
    <w:p>
      <w:r>
        <w:rPr>
          <w:b/>
          <w:u w:val="single"/>
        </w:rPr>
        <w:t xml:space="preserve">73501</w:t>
      </w:r>
    </w:p>
    <w:p>
      <w:r>
        <w:t xml:space="preserve">RT @LiamGeraldShone: @vernon1488 @AranNicolWHUFC @DSaend painu vittuun, senkin rasistinen sisäsiittoinen hillbilly-vitun kusipää.</w:t>
      </w:r>
    </w:p>
    <w:p>
      <w:r>
        <w:rPr>
          <w:b/>
          <w:u w:val="single"/>
        </w:rPr>
        <w:t xml:space="preserve">73502</w:t>
      </w:r>
    </w:p>
    <w:p>
      <w:r>
        <w:t xml:space="preserve">RT @LiberalPhenom: Kuka GZ:n puolustusryhmästä maksaa medialle siitä, että se jatkuvasti haukkuu syyttäjää? @ThomasARoberts</w:t>
      </w:r>
    </w:p>
    <w:p>
      <w:r>
        <w:rPr>
          <w:b/>
          <w:u w:val="single"/>
        </w:rPr>
        <w:t xml:space="preserve">73503</w:t>
      </w:r>
    </w:p>
    <w:p>
      <w:r>
        <w:t xml:space="preserve">RT @Liberienne: Iggyn seksinauhasta tulee todennäköisesti roskasakkia. Neekeri, jonka kanssa hän teki sen, on ruma.</w:t>
      </w:r>
    </w:p>
    <w:p>
      <w:r>
        <w:rPr>
          <w:b/>
          <w:u w:val="single"/>
        </w:rPr>
        <w:t xml:space="preserve">73504</w:t>
      </w:r>
    </w:p>
    <w:p>
      <w:r>
        <w:t xml:space="preserve">RT @Libra_DTF: &amp;#8220;@RebukedSagacity: Se on hänen vikansa, kun ei kysynyt ennen kuin lähetti numeronsa tho &amp;#128554; http://t.co/2JVeTNqNAa&amp;#8221; dumb bitch</w:t>
      </w:r>
    </w:p>
    <w:p>
      <w:r>
        <w:rPr>
          <w:b/>
          <w:u w:val="single"/>
        </w:rPr>
        <w:t xml:space="preserve">73505</w:t>
      </w:r>
    </w:p>
    <w:p>
      <w:r>
        <w:t xml:space="preserve">RT @Libra_DTF: &amp;#8220;@baeElectronica: bitch, bye &amp;#128514; RT @WeAre_XCI: Dawg look at this shit http://t.co/qvqFtO6vUt&amp;#8221; &amp;#128514;&amp;#128514;&amp;#128514;&amp;#128514;&amp;#128557;&amp;#9996;&amp;#65039;</w:t>
      </w:r>
    </w:p>
    <w:p>
      <w:r>
        <w:rPr>
          <w:b/>
          <w:u w:val="single"/>
        </w:rPr>
        <w:t xml:space="preserve">73506</w:t>
      </w:r>
    </w:p>
    <w:p>
      <w:r>
        <w:t xml:space="preserve">RT @LickMeGently: Iso takamus = happamat kasvot, ei hiuksia, tai hän on huora.</w:t>
      </w:r>
    </w:p>
    <w:p>
      <w:r>
        <w:rPr>
          <w:b/>
          <w:u w:val="single"/>
        </w:rPr>
        <w:t xml:space="preserve">73507</w:t>
      </w:r>
    </w:p>
    <w:p>
      <w:r>
        <w:t xml:space="preserve">RT @Liddo_Shorty10: En voi vittuilla tunteellisille ämmille.</w:t>
      </w:r>
    </w:p>
    <w:p>
      <w:r>
        <w:rPr>
          <w:b/>
          <w:u w:val="single"/>
        </w:rPr>
        <w:t xml:space="preserve">73508</w:t>
      </w:r>
    </w:p>
    <w:p>
      <w:r>
        <w:t xml:space="preserve">RT @LifeAsABabe: Ole tyttö, jolla on järkeä, prinsessa, jolla on tyyliä, &amp;amp; ämmä, joka ei välitä vittuakaan. &amp;#128081;&amp;#9996;&amp;#128139;</w:t>
      </w:r>
    </w:p>
    <w:p>
      <w:r>
        <w:rPr>
          <w:b/>
          <w:u w:val="single"/>
        </w:rPr>
        <w:t xml:space="preserve">73509</w:t>
      </w:r>
    </w:p>
    <w:p>
      <w:r>
        <w:t xml:space="preserve">RT @LifeAsBros: "Helpoin tapa saada veljesi tekemään jotain.</w:t>
      </w:r>
    </w:p>
    <w:p>
      <w:r>
        <w:rPr>
          <w:b/>
          <w:u w:val="single"/>
        </w:rPr>
        <w:t xml:space="preserve">73510</w:t>
      </w:r>
    </w:p>
    <w:p>
      <w:r>
        <w:t xml:space="preserve">RT @LifeAsBros: *Tytöt* Hei kaunis!!!</w:t>
        <w:t xml:space="preserve">(Ystävyys kestää 2 kuukautta)</w:t>
        <w:br/>
        <w:br/>
        <w:t xml:space="preserve">*Bros* Sup pussy? (Ystävyys kestää ikuisesti)</w:t>
      </w:r>
    </w:p>
    <w:p>
      <w:r>
        <w:rPr>
          <w:b/>
          <w:u w:val="single"/>
        </w:rPr>
        <w:t xml:space="preserve">73511</w:t>
      </w:r>
    </w:p>
    <w:p>
      <w:r>
        <w:t xml:space="preserve">RT @LifeAsKing: Lawd!!! Twitter nöyryyttää huoran niin nopeasti.</w:t>
      </w:r>
    </w:p>
    <w:p>
      <w:r>
        <w:rPr>
          <w:b/>
          <w:u w:val="single"/>
        </w:rPr>
        <w:t xml:space="preserve">73512</w:t>
      </w:r>
    </w:p>
    <w:p>
      <w:r>
        <w:t xml:space="preserve">RT @LifeAsKing: New Orleans on edelleen roskasakkia</w:t>
      </w:r>
    </w:p>
    <w:p>
      <w:r>
        <w:rPr>
          <w:b/>
          <w:u w:val="single"/>
        </w:rPr>
        <w:t xml:space="preserve">73513</w:t>
      </w:r>
    </w:p>
    <w:p>
      <w:r>
        <w:t xml:space="preserve">RT @LifeAs_Meghan: Käytän kutomista vain siksi, että pidän siitä !! Ämmällä on hiukset &amp;#128514;&amp;#128129;</w:t>
      </w:r>
    </w:p>
    <w:p>
      <w:r>
        <w:rPr>
          <w:b/>
          <w:u w:val="single"/>
        </w:rPr>
        <w:t xml:space="preserve">73514</w:t>
      </w:r>
    </w:p>
    <w:p>
      <w:r>
        <w:t xml:space="preserve">RT @LifeFlightGirl: Kun joku murhataan, poliisi tutkii ensin puolisoa.</w:t>
        <w:br/>
        <w:br/>
        <w:t xml:space="preserve"> Ja se kertoo kaiken, mitä sinun tarvitsee tietää&amp;#8230;</w:t>
      </w:r>
    </w:p>
    <w:p>
      <w:r>
        <w:rPr>
          <w:b/>
          <w:u w:val="single"/>
        </w:rPr>
        <w:t xml:space="preserve">73515</w:t>
      </w:r>
    </w:p>
    <w:p>
      <w:r>
        <w:t xml:space="preserve">RT @LifeNewsHQ: BREAKING: Florida Pro-Life Gov. Rick Scott Defeates Pro-Abortion Challenger Charlie Crist http://t.co/GpR1hQlEN2 #tcot http:&amp;#8230;</w:t>
      </w:r>
    </w:p>
    <w:p>
      <w:r>
        <w:rPr>
          <w:b/>
          <w:u w:val="single"/>
        </w:rPr>
        <w:t xml:space="preserve">73516</w:t>
      </w:r>
    </w:p>
    <w:p>
      <w:r>
        <w:t xml:space="preserve">RT @LiiilBxrde: Plot twist: se vaatii paljon, että tuo ämmä leikataan irti &amp;#128528;</w:t>
      </w:r>
    </w:p>
    <w:p>
      <w:r>
        <w:rPr>
          <w:b/>
          <w:u w:val="single"/>
        </w:rPr>
        <w:t xml:space="preserve">73517</w:t>
      </w:r>
    </w:p>
    <w:p>
      <w:r>
        <w:t xml:space="preserve">RT @LikeJordanGAF: Säälibileet ovat roska &amp;amp; en järjestä niitä .</w:t>
      </w:r>
    </w:p>
    <w:p>
      <w:r>
        <w:rPr>
          <w:b/>
          <w:u w:val="single"/>
        </w:rPr>
        <w:t xml:space="preserve">73518</w:t>
      </w:r>
    </w:p>
    <w:p>
      <w:r>
        <w:t xml:space="preserve">RT @Likea_BOSS_x3: After a long day at work, bitch wunna rest her feet on me lol &amp;#128514;&amp;#128129;&amp;#128524;&amp;#128176; http://t.co/2rhN5HpASb</w:t>
      </w:r>
    </w:p>
    <w:p>
      <w:r>
        <w:rPr>
          <w:b/>
          <w:u w:val="single"/>
        </w:rPr>
        <w:t xml:space="preserve">73519</w:t>
      </w:r>
    </w:p>
    <w:p>
      <w:r>
        <w:t xml:space="preserve">RT @LikwidCyance: Mä en ole koskaan saanut naista mistään muusta kuin hahmoni sisällöstä... Älkää ämmät luulko, että olen seksiä&amp;#8230;</w:t>
      </w:r>
    </w:p>
    <w:p>
      <w:r>
        <w:rPr>
          <w:b/>
          <w:u w:val="single"/>
        </w:rPr>
        <w:t xml:space="preserve">73520</w:t>
      </w:r>
    </w:p>
    <w:p>
      <w:r>
        <w:t xml:space="preserve">RT @LilBro___: "pussy"&amp;#128514;&amp;#128557;&amp;#128557; https://t.co/X4f6VA7g5q</w:t>
      </w:r>
    </w:p>
    <w:p>
      <w:r>
        <w:rPr>
          <w:b/>
          <w:u w:val="single"/>
        </w:rPr>
        <w:t xml:space="preserve">73521</w:t>
      </w:r>
    </w:p>
    <w:p>
      <w:r>
        <w:t xml:space="preserve">RT @LilFrenchy__: korni seksi on, että haluat tappaa sen ämmän heti &amp;amp; siellä &amp;#128514;&amp;#128553;&amp;#128545;</w:t>
      </w:r>
    </w:p>
    <w:p>
      <w:r>
        <w:rPr>
          <w:b/>
          <w:u w:val="single"/>
        </w:rPr>
        <w:t xml:space="preserve">73522</w:t>
      </w:r>
    </w:p>
    <w:p>
      <w:r>
        <w:t xml:space="preserve">RT @LilGrim_4DaFame: im just a average nigguh who chasin his money &amp;amp; dreams while tryin stayin out of trouble</w:t>
      </w:r>
    </w:p>
    <w:p>
      <w:r>
        <w:rPr>
          <w:b/>
          <w:u w:val="single"/>
        </w:rPr>
        <w:t xml:space="preserve">73523</w:t>
      </w:r>
    </w:p>
    <w:p>
      <w:r>
        <w:t xml:space="preserve">RT @LilHakBeatz: &amp;#8220;@ReturnOfTheMarc: I'ma beat with pussy up like Ray Rice. Lyö sitä vasemmalla. I don't need a right. #remix #tosoon&amp;#8221; http:/&amp;#8230;</w:t>
      </w:r>
    </w:p>
    <w:p>
      <w:r>
        <w:rPr>
          <w:b/>
          <w:u w:val="single"/>
        </w:rPr>
        <w:t xml:space="preserve">73524</w:t>
      </w:r>
    </w:p>
    <w:p>
      <w:r>
        <w:t xml:space="preserve">RT @LilReese300: @trippygalll @StoneCold__ bum ass bitch u look like a hype Thot ass u a hot ready dirty ho &amp;#128514;</w:t>
      </w:r>
    </w:p>
    <w:p>
      <w:r>
        <w:rPr>
          <w:b/>
          <w:u w:val="single"/>
        </w:rPr>
        <w:t xml:space="preserve">73525</w:t>
      </w:r>
    </w:p>
    <w:p>
      <w:r>
        <w:t xml:space="preserve">RT @LilReese300: @trippygalll dats how u drop it dum ho ask about me b4 yu jump on my dick ho or reed about me yu cluck ass Thot</w:t>
      </w:r>
    </w:p>
    <w:p>
      <w:r>
        <w:rPr>
          <w:b/>
          <w:u w:val="single"/>
        </w:rPr>
        <w:t xml:space="preserve">73526</w:t>
      </w:r>
    </w:p>
    <w:p>
      <w:r>
        <w:t xml:space="preserve">RT @LilReese300: Bitches gone do wat bitches do...#300</w:t>
      </w:r>
    </w:p>
    <w:p>
      <w:r>
        <w:rPr>
          <w:b/>
          <w:u w:val="single"/>
        </w:rPr>
        <w:t xml:space="preserve">73527</w:t>
      </w:r>
    </w:p>
    <w:p>
      <w:r>
        <w:t xml:space="preserve">RT @LilReese300: Errday I take chances real street nigga shit take chances by fuckin wit u nothin ass hoes sumtime lol...#300</w:t>
      </w:r>
    </w:p>
    <w:p>
      <w:r>
        <w:rPr>
          <w:b/>
          <w:u w:val="single"/>
        </w:rPr>
        <w:t xml:space="preserve">73528</w:t>
      </w:r>
    </w:p>
    <w:p>
      <w:r>
        <w:t xml:space="preserve">RT @LilReese300: En jahtaa huoria, minulla on astma lol...#300</w:t>
      </w:r>
    </w:p>
    <w:p>
      <w:r>
        <w:rPr>
          <w:b/>
          <w:u w:val="single"/>
        </w:rPr>
        <w:t xml:space="preserve">73529</w:t>
      </w:r>
    </w:p>
    <w:p>
      <w:r>
        <w:t xml:space="preserve">RT @LilReese300: Ion feel dese nihhas or bitches...#300</w:t>
      </w:r>
    </w:p>
    <w:p>
      <w:r>
        <w:rPr>
          <w:b/>
          <w:u w:val="single"/>
        </w:rPr>
        <w:t xml:space="preserve">73530</w:t>
      </w:r>
    </w:p>
    <w:p>
      <w:r>
        <w:t xml:space="preserve">RT @LilReese300: Rip blood money shoryy was a rider blew dat 50 at shy glizzy bitch ass in his own city yea yea...#300</w:t>
      </w:r>
    </w:p>
    <w:p>
      <w:r>
        <w:rPr>
          <w:b/>
          <w:u w:val="single"/>
        </w:rPr>
        <w:t xml:space="preserve">73531</w:t>
      </w:r>
    </w:p>
    <w:p>
      <w:r>
        <w:t xml:space="preserve">RT @LilReese300: Tämän ämmän täytyy olla Jojon maailmasta &amp;#128514;&amp;#128564;&amp;#128561;</w:t>
      </w:r>
    </w:p>
    <w:p>
      <w:r>
        <w:rPr>
          <w:b/>
          <w:u w:val="single"/>
        </w:rPr>
        <w:t xml:space="preserve">73532</w:t>
      </w:r>
    </w:p>
    <w:p>
      <w:r>
        <w:t xml:space="preserve">RT @LilTreProd: Miksi ämmät kehuskelevat hulluna olemista kuin se olisi söpöä? Se on kuin neekeri kehuskelisi sillä, kuinka väkivaltainen hän on...</w:t>
      </w:r>
    </w:p>
    <w:p>
      <w:r>
        <w:rPr>
          <w:b/>
          <w:u w:val="single"/>
        </w:rPr>
        <w:t xml:space="preserve">73533</w:t>
      </w:r>
    </w:p>
    <w:p>
      <w:r>
        <w:t xml:space="preserve">RT @LilTunechi: Eddie Lacy vuoden tulokas! Hyvin ansaittu Vihreä &amp;amp; keltainen kimalainen bekuz jos hän osui ya se gon pistää!Green Bay all&amp;#8230;</w:t>
      </w:r>
    </w:p>
    <w:p>
      <w:r>
        <w:rPr>
          <w:b/>
          <w:u w:val="single"/>
        </w:rPr>
        <w:t xml:space="preserve">73534</w:t>
      </w:r>
    </w:p>
    <w:p>
      <w:r>
        <w:t xml:space="preserve">RT @LilTunechi: Biebz! Shout out my nig Jereme Rogers http://t.co/B1yhx9zuSV http://t.co/B1yhx9zuSV</w:t>
      </w:r>
    </w:p>
    <w:p>
      <w:r>
        <w:rPr>
          <w:b/>
          <w:u w:val="single"/>
        </w:rPr>
        <w:t xml:space="preserve">73535</w:t>
      </w:r>
    </w:p>
    <w:p>
      <w:r>
        <w:t xml:space="preserve">RT @LilTy___: Ketä ämmät luulevat minusta? &amp;#128514;&amp;#128514;&amp;#128514;&amp;#128514;</w:t>
      </w:r>
    </w:p>
    <w:p>
      <w:r>
        <w:rPr>
          <w:b/>
          <w:u w:val="single"/>
        </w:rPr>
        <w:t xml:space="preserve">73536</w:t>
      </w:r>
    </w:p>
    <w:p>
      <w:r>
        <w:t xml:space="preserve">RT @Lil_A47: @Vonteeeeee tyypillistä pesukarhun toimintaa</w:t>
      </w:r>
    </w:p>
    <w:p>
      <w:r>
        <w:rPr>
          <w:b/>
          <w:u w:val="single"/>
        </w:rPr>
        <w:t xml:space="preserve">73537</w:t>
      </w:r>
    </w:p>
    <w:p>
      <w:r>
        <w:t xml:space="preserve">RT @Lilbyrdy: Jos tähdität twiittejä vain siinä toivossa, että saat maagisesti pillua... onnea ja jatkakaa samaan malliin.</w:t>
      </w:r>
    </w:p>
    <w:p>
      <w:r>
        <w:rPr>
          <w:b/>
          <w:u w:val="single"/>
        </w:rPr>
        <w:t xml:space="preserve">73538</w:t>
      </w:r>
    </w:p>
    <w:p>
      <w:r>
        <w:t xml:space="preserve">RT @LiloNoSnitch_: &amp;#128514;&amp;#128514;&amp;#128514;bitch bye&amp;#128530;</w:t>
      </w:r>
    </w:p>
    <w:p>
      <w:r>
        <w:rPr>
          <w:b/>
          <w:u w:val="single"/>
        </w:rPr>
        <w:t xml:space="preserve">73539</w:t>
      </w:r>
    </w:p>
    <w:p>
      <w:r>
        <w:t xml:space="preserve">RT @LilyBean1313: Ja minä kun luulin, että minulla on ongelma! #Oreos http://t.co/jfrBKzE1T5</w:t>
      </w:r>
    </w:p>
    <w:p>
      <w:r>
        <w:rPr>
          <w:b/>
          <w:u w:val="single"/>
        </w:rPr>
        <w:t xml:space="preserve">73540</w:t>
      </w:r>
    </w:p>
    <w:p>
      <w:r>
        <w:t xml:space="preserve">RT @LinnyKravtiz: Mona Lisa olisi voinut olla paha ämmä http://t.co/dj3oDVDAP0</w:t>
      </w:r>
    </w:p>
    <w:p>
      <w:r>
        <w:rPr>
          <w:b/>
          <w:u w:val="single"/>
        </w:rPr>
        <w:t xml:space="preserve">73541</w:t>
      </w:r>
    </w:p>
    <w:p>
      <w:r>
        <w:t xml:space="preserve">RT @Lion_Heart__: &amp;#8220;@FinallyGotANude: "hippipukeutuneet Tumblr-ämmät polttavat bluntin ja yhtäkkiä he ovat abstraktimpia ajattelijoita&amp;#8230;</w:t>
      </w:r>
    </w:p>
    <w:p>
      <w:r>
        <w:rPr>
          <w:b/>
          <w:u w:val="single"/>
        </w:rPr>
        <w:t xml:space="preserve">73542</w:t>
      </w:r>
    </w:p>
    <w:p>
      <w:r>
        <w:t xml:space="preserve">RT @Lipe_the_Great: Piti ladata ipodini.</w:t>
        <w:br/>
        <w:t xml:space="preserve"> Fuck the redskins.</w:t>
      </w:r>
    </w:p>
    <w:p>
      <w:r>
        <w:rPr>
          <w:b/>
          <w:u w:val="single"/>
        </w:rPr>
        <w:t xml:space="preserve">73543</w:t>
      </w:r>
    </w:p>
    <w:p>
      <w:r>
        <w:t xml:space="preserve">RT @Lipe_the_Great: Voi helvetin paska. Miksi peli kolmatta string qb:tä vastaan redskins-joukkuetta vastaan on niin suolistoa raastava.</w:t>
      </w:r>
    </w:p>
    <w:p>
      <w:r>
        <w:rPr>
          <w:b/>
          <w:u w:val="single"/>
        </w:rPr>
        <w:t xml:space="preserve">73544</w:t>
      </w:r>
    </w:p>
    <w:p>
      <w:r>
        <w:t xml:space="preserve">RT @Lipe_the_Great: Ovatko kaikki punanahat vaahdotettu öljyllä? Mitä vittua?</w:t>
      </w:r>
    </w:p>
    <w:p>
      <w:r>
        <w:rPr>
          <w:b/>
          <w:u w:val="single"/>
        </w:rPr>
        <w:t xml:space="preserve">73545</w:t>
      </w:r>
    </w:p>
    <w:p>
      <w:r>
        <w:t xml:space="preserve">RT @Lipe_the_Great: San Franciscon peli. Kunpa tuo roskaperseinen roskajoukkue ei olisi koskaan "voittanut". Rukoilen, että he kohtaavat vitun&amp;#8230;</w:t>
      </w:r>
    </w:p>
    <w:p>
      <w:r>
        <w:rPr>
          <w:b/>
          <w:u w:val="single"/>
        </w:rPr>
        <w:t xml:space="preserve">73546</w:t>
      </w:r>
    </w:p>
    <w:p>
      <w:r>
        <w:t xml:space="preserve">RT @LipstickYoda: Kutsu poikaani "neekeriksi": jopa kunnioitettavat valkoiset ihmiset tuntevat olonsa epämukavaksi kanssasi. Kutsu häntä "roistoksi": luultavasti pääset pälkähästä w&amp;#8230;</w:t>
      </w:r>
    </w:p>
    <w:p>
      <w:r>
        <w:rPr>
          <w:b/>
          <w:u w:val="single"/>
        </w:rPr>
        <w:t xml:space="preserve">73547</w:t>
      </w:r>
    </w:p>
    <w:p>
      <w:r>
        <w:t xml:space="preserve">RT @Lipstickjovie_: &amp;#8220;@BeyonceHair: That bitch cut me off.&amp;#8221; Lmfaooooooooooooo</w:t>
      </w:r>
    </w:p>
    <w:p>
      <w:r>
        <w:rPr>
          <w:b/>
          <w:u w:val="single"/>
        </w:rPr>
        <w:t xml:space="preserve">73548</w:t>
      </w:r>
    </w:p>
    <w:p>
      <w:r>
        <w:t xml:space="preserve">RT @LissetElisa: Juan tykkää mustista tytöistä maanantaista keskiviikkoon, espanjalaisista tytöistä torstai &amp;amp; perjantai, &amp;amp; valkoiset nartut viikonloppuna tbb</w:t>
      </w:r>
    </w:p>
    <w:p>
      <w:r>
        <w:rPr>
          <w:b/>
          <w:u w:val="single"/>
        </w:rPr>
        <w:t xml:space="preserve">73549</w:t>
      </w:r>
    </w:p>
    <w:p>
      <w:r>
        <w:t xml:space="preserve">RT @LittleKeee_: miksi ämmät vihaavat toisen ämmän suhdetta &amp;#128129;</w:t>
      </w:r>
    </w:p>
    <w:p>
      <w:r>
        <w:rPr>
          <w:b/>
          <w:u w:val="single"/>
        </w:rPr>
        <w:t xml:space="preserve">73550</w:t>
      </w:r>
    </w:p>
    <w:p>
      <w:r>
        <w:t xml:space="preserve">RT @LittleMissAriee: Kun ämmät saavat munan, ne on munattu!</w:t>
      </w:r>
    </w:p>
    <w:p>
      <w:r>
        <w:rPr>
          <w:b/>
          <w:u w:val="single"/>
        </w:rPr>
        <w:t xml:space="preserve">73551</w:t>
      </w:r>
    </w:p>
    <w:p>
      <w:r>
        <w:t xml:space="preserve">RT @LittleSavage_: oml en ole koskaan kyseenalaistanut minun nigga ab toinen ämmä &amp;amp; jos nigga koskaan sanoi jotain paskaa kuin että! että nigga valehteli.</w:t>
      </w:r>
    </w:p>
    <w:p>
      <w:r>
        <w:rPr>
          <w:b/>
          <w:u w:val="single"/>
        </w:rPr>
        <w:t xml:space="preserve">73552</w:t>
      </w:r>
    </w:p>
    <w:p>
      <w:r>
        <w:t xml:space="preserve">RT @LiveAndUncut: Hyvä pillu vie ajatukset pois arkielämän kamppailuista ja stressistä</w:t>
      </w:r>
    </w:p>
    <w:p>
      <w:r>
        <w:rPr>
          <w:b/>
          <w:u w:val="single"/>
        </w:rPr>
        <w:t xml:space="preserve">73553</w:t>
      </w:r>
    </w:p>
    <w:p>
      <w:r>
        <w:t xml:space="preserve">RT @LiveAndUncut: Se on paljon helpompi päästää irti tytöstä, jos saa selville, että hän on jakanut pillua kuin lahjapusseja syntymäpäiväjuhlissa.</w:t>
      </w:r>
    </w:p>
    <w:p>
      <w:r>
        <w:rPr>
          <w:b/>
          <w:u w:val="single"/>
        </w:rPr>
        <w:t xml:space="preserve">73554</w:t>
      </w:r>
    </w:p>
    <w:p>
      <w:r>
        <w:t xml:space="preserve">RT @LiveAndUncut: Kun sanon Tainted, en välttämättä tarkoita huora tai skandaalimainen. Se voi olla monia asioita.</w:t>
      </w:r>
    </w:p>
    <w:p>
      <w:r>
        <w:rPr>
          <w:b/>
          <w:u w:val="single"/>
        </w:rPr>
        <w:t xml:space="preserve">73555</w:t>
      </w:r>
    </w:p>
    <w:p>
      <w:r>
        <w:t xml:space="preserve">RT @LiveAndUncut: Jos todella haluat miellyttää miestäsi, hänen tyytyväisyytensä näkeminen saa sinut kiihottumaan. mutta tiedätkö, ämmät eivät ole sitä, mitä he väittävät&amp;#8230;</w:t>
      </w:r>
    </w:p>
    <w:p>
      <w:r>
        <w:rPr>
          <w:b/>
          <w:u w:val="single"/>
        </w:rPr>
        <w:t xml:space="preserve">73556</w:t>
      </w:r>
    </w:p>
    <w:p>
      <w:r>
        <w:t xml:space="preserve">RT @LiveAndUncut: the weeknds-fanit ovat minulle kaikki sama henkilö. puoliksi huora/ neljäsosa gootti/ neljäsosa hipsteri.</w:t>
      </w:r>
    </w:p>
    <w:p>
      <w:r>
        <w:rPr>
          <w:b/>
          <w:u w:val="single"/>
        </w:rPr>
        <w:t xml:space="preserve">73557</w:t>
      </w:r>
    </w:p>
    <w:p>
      <w:r>
        <w:t xml:space="preserve">RT @Liveitupjersey: @1SleepingGiant @bad_boy_six Tuota minä kutsun nartuksi ja blokiksi! Jos vittuilet jollekulle, pysy ja tappele! Hän löi t&amp;#8230;</w:t>
      </w:r>
    </w:p>
    <w:p>
      <w:r>
        <w:rPr>
          <w:b/>
          <w:u w:val="single"/>
        </w:rPr>
        <w:t xml:space="preserve">73558</w:t>
      </w:r>
    </w:p>
    <w:p>
      <w:r>
        <w:t xml:space="preserve">RT @Liveitupjersey: @1SleepingGiant @ccass357 Ainoa asia, josta tuo kusipää puhui, oli minun itkuni ruuhkasta. Ei tiedä mitään siitä&amp;#8230;</w:t>
      </w:r>
    </w:p>
    <w:p>
      <w:r>
        <w:rPr>
          <w:b/>
          <w:u w:val="single"/>
        </w:rPr>
        <w:t xml:space="preserve">73559</w:t>
      </w:r>
    </w:p>
    <w:p>
      <w:r>
        <w:t xml:space="preserve">RT @Liveitupjersey: @ccass357 @1SleepingGiant haukkua häntä nimittelystä? Lue paskasi minulle, ämmä! Siinä kaikki mitä sinulla on!!!!</w:t>
      </w:r>
    </w:p>
    <w:p>
      <w:r>
        <w:rPr>
          <w:b/>
          <w:u w:val="single"/>
        </w:rPr>
        <w:t xml:space="preserve">73560</w:t>
      </w:r>
    </w:p>
    <w:p>
      <w:r>
        <w:t xml:space="preserve">RT @LivingLegend10: &amp;#8220;@_herLIPStho: &amp;#8220;@keepupwithle: Hänellä on hintin vartalo. http://t.co/XkyO6DrMsH&amp;#8221; &amp;#128553;&amp;#128557;&amp;#8221;&amp;#128557;&amp;#128557;&amp;#128557;&amp;#128557;&amp;#128557;&amp;#128557;&amp;#128557;&amp;#128557;</w:t>
      </w:r>
    </w:p>
    <w:p>
      <w:r>
        <w:rPr>
          <w:b/>
          <w:u w:val="single"/>
        </w:rPr>
        <w:t xml:space="preserve">73561</w:t>
      </w:r>
    </w:p>
    <w:p>
      <w:r>
        <w:t xml:space="preserve">RT @Livlopezzz: Let me make this clear I don't need no fucking body! En tarvitse ketään teistä kusipäisistä huorista ystäväksi &amp;#128564;</w:t>
      </w:r>
    </w:p>
    <w:p>
      <w:r>
        <w:rPr>
          <w:b/>
          <w:u w:val="single"/>
        </w:rPr>
        <w:t xml:space="preserve">73562</w:t>
      </w:r>
    </w:p>
    <w:p>
      <w:r>
        <w:t xml:space="preserve">RT @LizardLickTowin: - @CMchatLIVE #CMchat miksi luulet sen olevan niin vaikeaa "hick hopille" saada merkittävää lähetysaikaa useimmilla asemilla #cmchat kun se on w&amp;#8230;</w:t>
      </w:r>
    </w:p>
    <w:p>
      <w:r>
        <w:rPr>
          <w:b/>
          <w:u w:val="single"/>
        </w:rPr>
        <w:t xml:space="preserve">73563</w:t>
      </w:r>
    </w:p>
    <w:p>
      <w:r>
        <w:t xml:space="preserve">RT @Lizeth0714: NC:n sää on todella vitun vammainen. Miten tänään on 40 astetta ja lauantaina lähes 80 astetta?</w:t>
      </w:r>
    </w:p>
    <w:p>
      <w:r>
        <w:rPr>
          <w:b/>
          <w:u w:val="single"/>
        </w:rPr>
        <w:t xml:space="preserve">73564</w:t>
      </w:r>
    </w:p>
    <w:p>
      <w:r>
        <w:t xml:space="preserve">RT @LizzardJurado: @b10oreo YESSS se on tuo! Ooze! Tämä nigguh! &amp;#128514;&amp;#128514; http://t.co/7DBMDas6Om http://t.co/7DBMDas6Om</w:t>
      </w:r>
    </w:p>
    <w:p>
      <w:r>
        <w:rPr>
          <w:b/>
          <w:u w:val="single"/>
        </w:rPr>
        <w:t xml:space="preserve">73565</w:t>
      </w:r>
    </w:p>
    <w:p>
      <w:r>
        <w:t xml:space="preserve">RT @Lmao: Kun teen paperipallon roskakoriin. &amp;#128240;&amp;#127936;&amp;#128168; http://t.co/VjeGtjEP3X.</w:t>
      </w:r>
    </w:p>
    <w:p>
      <w:r>
        <w:rPr>
          <w:b/>
          <w:u w:val="single"/>
        </w:rPr>
        <w:t xml:space="preserve">73566</w:t>
      </w:r>
    </w:p>
    <w:p>
      <w:r>
        <w:t xml:space="preserve">RT @Lmao: Kun syöt liian kuumaa ruokaa ja alat hengittää kuin jälkeenjäänyt lohikäärme.</w:t>
      </w:r>
    </w:p>
    <w:p>
      <w:r>
        <w:rPr>
          <w:b/>
          <w:u w:val="single"/>
        </w:rPr>
        <w:t xml:space="preserve">73567</w:t>
      </w:r>
    </w:p>
    <w:p>
      <w:r>
        <w:t xml:space="preserve">RT @LmaoSoFunny: Kicked the soul outta dis bitch https://t.co/5xWHYdP7U8.</w:t>
      </w:r>
    </w:p>
    <w:p>
      <w:r>
        <w:rPr>
          <w:b/>
          <w:u w:val="single"/>
        </w:rPr>
        <w:t xml:space="preserve">73568</w:t>
      </w:r>
    </w:p>
    <w:p>
      <w:r>
        <w:t xml:space="preserve">RT @LoQueEllasSaben: Amo a esa gente que me odia... http://t.co/8Zr3e0YsoE</w:t>
      </w:r>
    </w:p>
    <w:p>
      <w:r>
        <w:rPr>
          <w:b/>
          <w:u w:val="single"/>
        </w:rPr>
        <w:t xml:space="preserve">73569</w:t>
      </w:r>
    </w:p>
    <w:p>
      <w:r>
        <w:t xml:space="preserve">RT @Log_Popz: Jos rakastat häntä, piilota narttusi, jotta voit pitää lyhyenä</w:t>
      </w:r>
    </w:p>
    <w:p>
      <w:r>
        <w:rPr>
          <w:b/>
          <w:u w:val="single"/>
        </w:rPr>
        <w:t xml:space="preserve">73570</w:t>
      </w:r>
    </w:p>
    <w:p>
      <w:r>
        <w:t xml:space="preserve">RT @LoganWarner12: Nämä huorat eivät ole lojaaleja.</w:t>
      </w:r>
    </w:p>
    <w:p>
      <w:r>
        <w:rPr>
          <w:b/>
          <w:u w:val="single"/>
        </w:rPr>
        <w:t xml:space="preserve">73571</w:t>
      </w:r>
    </w:p>
    <w:p>
      <w:r>
        <w:t xml:space="preserve">RT @Lonely_Dad: ja jos et ole huora, häivy talostani!</w:t>
      </w:r>
    </w:p>
    <w:p>
      <w:r>
        <w:rPr>
          <w:b/>
          <w:u w:val="single"/>
        </w:rPr>
        <w:t xml:space="preserve">73572</w:t>
      </w:r>
    </w:p>
    <w:p>
      <w:r>
        <w:t xml:space="preserve">RT @LongLiveChris__: Kun ämmät saavat tuloveron, he tekevät tällaista paskaa http://t.co/EDShCLcjRk&amp;#8221;</w:t>
      </w:r>
    </w:p>
    <w:p>
      <w:r>
        <w:rPr>
          <w:b/>
          <w:u w:val="single"/>
        </w:rPr>
        <w:t xml:space="preserve">73573</w:t>
      </w:r>
    </w:p>
    <w:p>
      <w:r>
        <w:t xml:space="preserve">RT @LongestMonday: I aint got no problem chicks goin on holidayay to the states to be hoes. Ilmoitatte vain aidsista rajalla, kun tulette takaisin.</w:t>
      </w:r>
    </w:p>
    <w:p>
      <w:r>
        <w:rPr>
          <w:b/>
          <w:u w:val="single"/>
        </w:rPr>
        <w:t xml:space="preserve">73574</w:t>
      </w:r>
    </w:p>
    <w:p>
      <w:r>
        <w:t xml:space="preserve">RT @LonnieDukes: CHILL!!!! RT @Marcus_Supreme: Tweet you don't like bitches wit short hair ya mentions gon be full of this http://t.co/HaK&amp;#8230;</w:t>
      </w:r>
    </w:p>
    <w:p>
      <w:r>
        <w:rPr>
          <w:b/>
          <w:u w:val="single"/>
        </w:rPr>
        <w:t xml:space="preserve">73575</w:t>
      </w:r>
    </w:p>
    <w:p>
      <w:r>
        <w:t xml:space="preserve">RT @LookinnnAss: - olet nössö näen sinun viiksesi!</w:t>
      </w:r>
    </w:p>
    <w:p>
      <w:r>
        <w:rPr>
          <w:b/>
          <w:u w:val="single"/>
        </w:rPr>
        <w:t xml:space="preserve">73576</w:t>
      </w:r>
    </w:p>
    <w:p>
      <w:r>
        <w:t xml:space="preserve">RT @LorenaSGonzalez: Olen Kalifornian osavaltion kansanedustaja, mutta olen edelleen ylpeä @Teamsters #unionmember - juhlin #LaborDay-viikonloppua ho&amp;#8230;</w:t>
      </w:r>
    </w:p>
    <w:p>
      <w:r>
        <w:rPr>
          <w:b/>
          <w:u w:val="single"/>
        </w:rPr>
        <w:t xml:space="preserve">73577</w:t>
      </w:r>
    </w:p>
    <w:p>
      <w:r>
        <w:t xml:space="preserve">RT @LorenzoLuciano: Females always complaining about some shit niggas ain't doing right ....like bitches don't have flaws</w:t>
      </w:r>
    </w:p>
    <w:p>
      <w:r>
        <w:rPr>
          <w:b/>
          <w:u w:val="single"/>
        </w:rPr>
        <w:t xml:space="preserve">73578</w:t>
      </w:r>
    </w:p>
    <w:p>
      <w:r>
        <w:t xml:space="preserve">RT @LosBeOnIt: Kuka tahansa voi saada exäni. Vitut siitä huorasta.</w:t>
      </w:r>
    </w:p>
    <w:p>
      <w:r>
        <w:rPr>
          <w:b/>
          <w:u w:val="single"/>
        </w:rPr>
        <w:t xml:space="preserve">73579</w:t>
      </w:r>
    </w:p>
    <w:p>
      <w:r>
        <w:t xml:space="preserve">RT @LosBeOnIt: Lmaoooo RT @cqminaj: When you break up with your bf and you gotta pull out your old hoe moves like http://t.co/w9ctZKcXCJ.</w:t>
      </w:r>
    </w:p>
    <w:p>
      <w:r>
        <w:rPr>
          <w:b/>
          <w:u w:val="single"/>
        </w:rPr>
        <w:t xml:space="preserve">73580</w:t>
      </w:r>
    </w:p>
    <w:p>
      <w:r>
        <w:t xml:space="preserve">RT @LosBeOnIt: Seksiä 1. treffeillä ei tarkoita, että olet huora, 90 päivän odottaminen ei tee sinusta vaimoa, söpöt kuvat eivät tarkoita, että olet onnellinen, kun sinulla on titteli d&amp;#8230;</w:t>
      </w:r>
    </w:p>
    <w:p>
      <w:r>
        <w:rPr>
          <w:b/>
          <w:u w:val="single"/>
        </w:rPr>
        <w:t xml:space="preserve">73581</w:t>
      </w:r>
    </w:p>
    <w:p>
      <w:r>
        <w:t xml:space="preserve">RT @LosBeOnIt: That guy who you're so into and who is constantly a asshole to you doesn't give a damn about you beyond ur pussy</w:t>
      </w:r>
    </w:p>
    <w:p>
      <w:r>
        <w:rPr>
          <w:b/>
          <w:u w:val="single"/>
        </w:rPr>
        <w:t xml:space="preserve">73582</w:t>
      </w:r>
    </w:p>
    <w:p>
      <w:r>
        <w:t xml:space="preserve">RT @LouieVRee: Dyke-nartut kävelevät ylpeinä raskaana olevan tyttöystävänsä kanssa kuin olisivat saaneet hänet raskaaksi...</w:t>
      </w:r>
    </w:p>
    <w:p>
      <w:r>
        <w:rPr>
          <w:b/>
          <w:u w:val="single"/>
        </w:rPr>
        <w:t xml:space="preserve">73583</w:t>
      </w:r>
    </w:p>
    <w:p>
      <w:r>
        <w:t xml:space="preserve">RT @LouieVRee: Pillun syöminen on vaarallista, kun nartut yrittävät katkaista niskasi...</w:t>
      </w:r>
    </w:p>
    <w:p>
      <w:r>
        <w:rPr>
          <w:b/>
          <w:u w:val="single"/>
        </w:rPr>
        <w:t xml:space="preserve">73584</w:t>
      </w:r>
    </w:p>
    <w:p>
      <w:r>
        <w:t xml:space="preserve">RT @LouieVRee: http://t.co/tb1TMSVTrQ: Tarvitsen kyydin tai kuolen ämmän! http://t.co/tb1TMSVTrQ</w:t>
      </w:r>
    </w:p>
    <w:p>
      <w:r>
        <w:rPr>
          <w:b/>
          <w:u w:val="single"/>
        </w:rPr>
        <w:t xml:space="preserve">73585</w:t>
      </w:r>
    </w:p>
    <w:p>
      <w:r>
        <w:t xml:space="preserve">RT @LouieVRee: If that nigga Santa come to the hood niggas gonna rob him for his sleigh and his ho ho hoes</w:t>
      </w:r>
    </w:p>
    <w:p>
      <w:r>
        <w:rPr>
          <w:b/>
          <w:u w:val="single"/>
        </w:rPr>
        <w:t xml:space="preserve">73586</w:t>
      </w:r>
    </w:p>
    <w:p>
      <w:r>
        <w:t xml:space="preserve">RT @LouieVRee: Just cause i liked a photo from 32 weeks ago don't mean i'm stalking you bitch you just don't look as good as you used to</w:t>
      </w:r>
    </w:p>
    <w:p>
      <w:r>
        <w:rPr>
          <w:b/>
          <w:u w:val="single"/>
        </w:rPr>
        <w:t xml:space="preserve">73587</w:t>
      </w:r>
    </w:p>
    <w:p>
      <w:r>
        <w:t xml:space="preserve">RT @LouieVRee: http://t.co/cr8yfMKtMG</w:t>
      </w:r>
    </w:p>
    <w:p>
      <w:r>
        <w:rPr>
          <w:b/>
          <w:u w:val="single"/>
        </w:rPr>
        <w:t xml:space="preserve">73588</w:t>
      </w:r>
    </w:p>
    <w:p>
      <w:r>
        <w:t xml:space="preserve">RT @LouieVRee: Tämä ämmä on kokenut 20 vuotta orjuutta http://t.co/mElJYA6qSP.</w:t>
      </w:r>
    </w:p>
    <w:p>
      <w:r>
        <w:rPr>
          <w:b/>
          <w:u w:val="single"/>
        </w:rPr>
        <w:t xml:space="preserve">73589</w:t>
      </w:r>
    </w:p>
    <w:p>
      <w:r>
        <w:t xml:space="preserve">RT @LouieVRee: Weed louder than a Darkskin bitch in the club...</w:t>
      </w:r>
    </w:p>
    <w:p>
      <w:r>
        <w:rPr>
          <w:b/>
          <w:u w:val="single"/>
        </w:rPr>
        <w:t xml:space="preserve">73590</w:t>
      </w:r>
    </w:p>
    <w:p>
      <w:r>
        <w:t xml:space="preserve">RT @LouieVRee: http://t.co/wU0ARD7YIF.</w:t>
      </w:r>
    </w:p>
    <w:p>
      <w:r>
        <w:rPr>
          <w:b/>
          <w:u w:val="single"/>
        </w:rPr>
        <w:t xml:space="preserve">73591</w:t>
      </w:r>
    </w:p>
    <w:p>
      <w:r>
        <w:t xml:space="preserve">RT @LouieVRee: When a bitch reads your message but doesn't respond http://t.co/T4Xjyp2m7Z</w:t>
      </w:r>
    </w:p>
    <w:p>
      <w:r>
        <w:rPr>
          <w:b/>
          <w:u w:val="single"/>
        </w:rPr>
        <w:t xml:space="preserve">73592</w:t>
      </w:r>
    </w:p>
    <w:p>
      <w:r>
        <w:t xml:space="preserve">RT @Lovablee_Tyy: Im a bitch when Im hungry !</w:t>
      </w:r>
    </w:p>
    <w:p>
      <w:r>
        <w:rPr>
          <w:b/>
          <w:u w:val="single"/>
        </w:rPr>
        <w:t xml:space="preserve">73593</w:t>
      </w:r>
    </w:p>
    <w:p>
      <w:r>
        <w:t xml:space="preserve">RT @LoveAmari_x: Mä en ikinä olisi jonkun kanssa, joka ei uskalla kertoa neekereille ja ämmille, että ollaan yhdessä. Näytänkö minä salaiselta? Vittu ulos h&amp;#8230;</w:t>
      </w:r>
    </w:p>
    <w:p>
      <w:r>
        <w:rPr>
          <w:b/>
          <w:u w:val="single"/>
        </w:rPr>
        <w:t xml:space="preserve">73594</w:t>
      </w:r>
    </w:p>
    <w:p>
      <w:r>
        <w:t xml:space="preserve">RT @LoveLifeEst13: . ilman kuvioita tuossa nartussa ja pari pähkinätahraa dingy boy</w:t>
      </w:r>
    </w:p>
    <w:p>
      <w:r>
        <w:rPr>
          <w:b/>
          <w:u w:val="single"/>
        </w:rPr>
        <w:t xml:space="preserve">73595</w:t>
      </w:r>
    </w:p>
    <w:p>
      <w:r>
        <w:t xml:space="preserve">RT @LoveMe_AshMarie: Kunpa olisi sopivaa mennä läpsimään narttuja, kun he sanovat tyhmää paskaa.</w:t>
      </w:r>
    </w:p>
    <w:p>
      <w:r>
        <w:rPr>
          <w:b/>
          <w:u w:val="single"/>
        </w:rPr>
        <w:t xml:space="preserve">73596</w:t>
      </w:r>
    </w:p>
    <w:p>
      <w:r>
        <w:t xml:space="preserve">RT @Love_Zykerria: Jos hän ei voi kuulla sitä pillua Smacking niin se ei ole tarpeeksi märkä!</w:t>
      </w:r>
    </w:p>
    <w:p>
      <w:r>
        <w:rPr>
          <w:b/>
          <w:u w:val="single"/>
        </w:rPr>
        <w:t xml:space="preserve">73597</w:t>
      </w:r>
    </w:p>
    <w:p>
      <w:r>
        <w:t xml:space="preserve">RT @LovelyMariiee: "@GinaSanabria_: Exät vannovat, että pystyvät parempaan, sitten näet heidän seuraavan ämmänsä ..... &amp;#128514;&amp;#128514;&amp;#128514;&amp;#128514;&amp;#128553;&amp;#128553;&amp;#128553;&amp;#128514;&amp;#128514;&amp;#128514;&amp;#128514;&amp;#128514;&amp;#128514;&amp;#128514;&amp;#128514;&amp;#128514;&amp;#128514;"</w:t>
      </w:r>
    </w:p>
    <w:p>
      <w:r>
        <w:rPr>
          <w:b/>
          <w:u w:val="single"/>
        </w:rPr>
        <w:t xml:space="preserve">73598</w:t>
      </w:r>
    </w:p>
    <w:p>
      <w:r>
        <w:t xml:space="preserve">RT @LowkeyGado: PND vocals so trash lmao: PND vocals so trash lmao</w:t>
      </w:r>
    </w:p>
    <w:p>
      <w:r>
        <w:rPr>
          <w:b/>
          <w:u w:val="single"/>
        </w:rPr>
        <w:t xml:space="preserve">73599</w:t>
      </w:r>
    </w:p>
    <w:p>
      <w:r>
        <w:t xml:space="preserve">RT @LowkeyStoner_: Homotytöt todella saavat enemmän pillua kuin neekerit &amp;#128514;&amp;#128069;&amp;#127946;&amp;#128175;</w:t>
      </w:r>
    </w:p>
    <w:p>
      <w:r>
        <w:rPr>
          <w:b/>
          <w:u w:val="single"/>
        </w:rPr>
        <w:t xml:space="preserve">73600</w:t>
      </w:r>
    </w:p>
    <w:p>
      <w:r>
        <w:t xml:space="preserve">RT @Loxodonta_s: #News &amp;#8212; #Demokraatit ja #AntiSemitismi &amp;#8212; #Juutalainen ryhmä tuomitsee VP Joe Bidenin loukkaavan viittauksen "Shylocks" http://t.co&amp;#8230;</w:t>
      </w:r>
    </w:p>
    <w:p>
      <w:r>
        <w:rPr>
          <w:b/>
          <w:u w:val="single"/>
        </w:rPr>
        <w:t xml:space="preserve">73601</w:t>
      </w:r>
    </w:p>
    <w:p>
      <w:r>
        <w:t xml:space="preserve">RT @LoyalHeart_: a nigga gone be a nigga im sorry, &amp;amp; a hoe gone be a hoe regardless .</w:t>
      </w:r>
    </w:p>
    <w:p>
      <w:r>
        <w:rPr>
          <w:b/>
          <w:u w:val="single"/>
        </w:rPr>
        <w:t xml:space="preserve">73602</w:t>
      </w:r>
    </w:p>
    <w:p>
      <w:r>
        <w:t xml:space="preserve">RT @LoyalPeopleOnly: Kanye oli kuin...</w:t>
        <w:t xml:space="preserve">"Jos yksikään teistä ämmistä edes AJATTELEE hyökkäävänsä kimppuuni hississä&amp;#128527;"</w:t>
        <w:br/>
        <w:br/>
        <w:t xml:space="preserve">https://t.co/1TI5K1f1sf https://t.co/1TI5K1f1sf</w:t>
      </w:r>
    </w:p>
    <w:p>
      <w:r>
        <w:rPr>
          <w:b/>
          <w:u w:val="single"/>
        </w:rPr>
        <w:t xml:space="preserve">73603</w:t>
      </w:r>
    </w:p>
    <w:p>
      <w:r>
        <w:t xml:space="preserve">RT @Loyalboy_brown: Unt todella vitun surkea tänä vuonna.... Smh miten he ovat päässeet takaisin roskiin yhdessä kaudessa.</w:t>
      </w:r>
    </w:p>
    <w:p>
      <w:r>
        <w:rPr>
          <w:b/>
          <w:u w:val="single"/>
        </w:rPr>
        <w:t xml:space="preserve">73604</w:t>
      </w:r>
    </w:p>
    <w:p>
      <w:r>
        <w:t xml:space="preserve">RT @Lpietrantonio: BPG-narttu</w:t>
      </w:r>
    </w:p>
    <w:p>
      <w:r>
        <w:rPr>
          <w:b/>
          <w:u w:val="single"/>
        </w:rPr>
        <w:t xml:space="preserve">73605</w:t>
      </w:r>
    </w:p>
    <w:p>
      <w:r>
        <w:t xml:space="preserve">RT @Lpietrantonio: Iggyllä on läski perse, mutta muuten se ämmä näyttää kampelakalalta.</w:t>
      </w:r>
    </w:p>
    <w:p>
      <w:r>
        <w:rPr>
          <w:b/>
          <w:u w:val="single"/>
        </w:rPr>
        <w:t xml:space="preserve">73606</w:t>
      </w:r>
    </w:p>
    <w:p>
      <w:r>
        <w:t xml:space="preserve">RT @Lrihendry: Raskaana olevan S.E. Cuppin klassinen vastaus &amp;#8216;liberaalille demarille&amp;#8217; joka kutsuu häntä &amp;#8216;pulleaksi&amp;#8217; &amp;#8211; bonustwiittien kanssa http://t.co/U8nlYWEfiO via&amp;#8230;</w:t>
      </w:r>
    </w:p>
    <w:p>
      <w:r>
        <w:rPr>
          <w:b/>
          <w:u w:val="single"/>
        </w:rPr>
        <w:t xml:space="preserve">73607</w:t>
      </w:r>
    </w:p>
    <w:p>
      <w:r>
        <w:t xml:space="preserve">RT @LuaBoo: &amp;#8220;@uce_INA: Hazel e näyttää linnulta... Hän ja kaep ovat luultavasti sukua nenän ja paskan kautta&amp;#8221; siksi Berg ei koskaan tee hänestä DAT BIT&amp;#8230;</w:t>
      </w:r>
    </w:p>
    <w:p>
      <w:r>
        <w:rPr>
          <w:b/>
          <w:u w:val="single"/>
        </w:rPr>
        <w:t xml:space="preserve">73608</w:t>
      </w:r>
    </w:p>
    <w:p>
      <w:r>
        <w:t xml:space="preserve">RT @LucciVee: Ilmainen pannukakkupäivä ihop....side bitches finna vihdoin saada treffit ulos nigga</w:t>
      </w:r>
    </w:p>
    <w:p>
      <w:r>
        <w:rPr>
          <w:b/>
          <w:u w:val="single"/>
        </w:rPr>
        <w:t xml:space="preserve">73609</w:t>
      </w:r>
    </w:p>
    <w:p>
      <w:r>
        <w:t xml:space="preserve">RT @Luccixo: When a bitch start looking at bae &amp;#128530;&amp;#128514; http://t.co/o0AGdd9fQh</w:t>
      </w:r>
    </w:p>
    <w:p>
      <w:r>
        <w:rPr>
          <w:b/>
          <w:u w:val="single"/>
        </w:rPr>
        <w:t xml:space="preserve">73610</w:t>
      </w:r>
    </w:p>
    <w:p>
      <w:r>
        <w:t xml:space="preserve">RT @LucentVariable: @TonyJRodriguez ystävällinen muistutus siitä, että sinun ei pitäisi yrittää harrastaa seksiä lintujen kanssa.</w:t>
      </w:r>
    </w:p>
    <w:p>
      <w:r>
        <w:rPr>
          <w:b/>
          <w:u w:val="single"/>
        </w:rPr>
        <w:t xml:space="preserve">73611</w:t>
      </w:r>
    </w:p>
    <w:p>
      <w:r>
        <w:t xml:space="preserve">RT @LuchieCapone: &amp;#8220;Kik me&amp;#8221; ass hoes RT @mayasvritaa: Got an iPhone but it&amp;#8217;s off ass bitches</w:t>
      </w:r>
    </w:p>
    <w:p>
      <w:r>
        <w:rPr>
          <w:b/>
          <w:u w:val="single"/>
        </w:rPr>
        <w:t xml:space="preserve">73612</w:t>
      </w:r>
    </w:p>
    <w:p>
      <w:r>
        <w:t xml:space="preserve">RT @LuckyLanceJ: Lintu ei laula, koska sillä on vastaus, se laulaa, koska sillä on laulu.~ @DrMayaAngelou</w:t>
      </w:r>
    </w:p>
    <w:p>
      <w:r>
        <w:rPr>
          <w:b/>
          <w:u w:val="single"/>
        </w:rPr>
        <w:t xml:space="preserve">73613</w:t>
      </w:r>
    </w:p>
    <w:p>
      <w:r>
        <w:t xml:space="preserve">RT @LuckyLanceJ: Elämä on perseestä. Sinun on mentävä ulos ja potkittava persettä. @DrMayaAngelou</w:t>
      </w:r>
    </w:p>
    <w:p>
      <w:r>
        <w:rPr>
          <w:b/>
          <w:u w:val="single"/>
        </w:rPr>
        <w:t xml:space="preserve">73614</w:t>
      </w:r>
    </w:p>
    <w:p>
      <w:r>
        <w:t xml:space="preserve">RT @LucyyLuux: &amp;amp; kun neekeri ei välitä, jos lähdet, se johtuu siitä, että hänellä on toinen ämmä, jota hän oli kyllästynyt hiipimään muutenkin!</w:t>
      </w:r>
    </w:p>
    <w:p>
      <w:r>
        <w:rPr>
          <w:b/>
          <w:u w:val="single"/>
        </w:rPr>
        <w:t xml:space="preserve">73615</w:t>
      </w:r>
    </w:p>
    <w:p>
      <w:r>
        <w:t xml:space="preserve">RT @Luh_Myra: can't no bitch tell me a nigga NOT mines until she ready to tell me how tf he hers . &amp;#128564;&amp;#128075; it's levels to this shit ! &amp;#128540;</w:t>
      </w:r>
    </w:p>
    <w:p>
      <w:r>
        <w:rPr>
          <w:b/>
          <w:u w:val="single"/>
        </w:rPr>
        <w:t xml:space="preserve">73616</w:t>
      </w:r>
    </w:p>
    <w:p>
      <w:r>
        <w:t xml:space="preserve">RT @LuieSanches: u dumb nigger. u dumb nigger</w:t>
      </w:r>
    </w:p>
    <w:p>
      <w:r>
        <w:rPr>
          <w:b/>
          <w:u w:val="single"/>
        </w:rPr>
        <w:t xml:space="preserve">73617</w:t>
      </w:r>
    </w:p>
    <w:p>
      <w:r>
        <w:t xml:space="preserve">RT @LuisEnriquez94: Et rakasta häntä, jos pidät pari muuta huoraa sivussa.</w:t>
      </w:r>
    </w:p>
    <w:p>
      <w:r>
        <w:rPr>
          <w:b/>
          <w:u w:val="single"/>
        </w:rPr>
        <w:t xml:space="preserve">73618</w:t>
      </w:r>
    </w:p>
    <w:p>
      <w:r>
        <w:t xml:space="preserve">RT @Luisaco_: @Tonymartinezz15 hemmo viimeinen päivä, vittu se kävellä ulos, että ämmä</w:t>
      </w:r>
    </w:p>
    <w:p>
      <w:r>
        <w:rPr>
          <w:b/>
          <w:u w:val="single"/>
        </w:rPr>
        <w:t xml:space="preserve">73619</w:t>
      </w:r>
    </w:p>
    <w:p>
      <w:r>
        <w:t xml:space="preserve">RT @Luke5SOS: 5sos ovat roskasakkia !</w:t>
      </w:r>
    </w:p>
    <w:p>
      <w:r>
        <w:rPr>
          <w:b/>
          <w:u w:val="single"/>
        </w:rPr>
        <w:t xml:space="preserve">73620</w:t>
      </w:r>
    </w:p>
    <w:p>
      <w:r>
        <w:t xml:space="preserve">RT @Luke_Grossman52: Siitä urheilussa on kyse. Unohda ylimielisyys &amp;amp; trash talking. Kyse on siitä, että ihmiset tuntevat olevansa osa &amp;#8230;</w:t>
      </w:r>
    </w:p>
    <w:p>
      <w:r>
        <w:rPr>
          <w:b/>
          <w:u w:val="single"/>
        </w:rPr>
        <w:t xml:space="preserve">73621</w:t>
      </w:r>
    </w:p>
    <w:p>
      <w:r>
        <w:t xml:space="preserve">RT @LupeMeCoje: Mikä on menossa nössöt?</w:t>
      </w:r>
    </w:p>
    <w:p>
      <w:r>
        <w:rPr>
          <w:b/>
          <w:u w:val="single"/>
        </w:rPr>
        <w:t xml:space="preserve">73622</w:t>
      </w:r>
    </w:p>
    <w:p>
      <w:r>
        <w:t xml:space="preserve">RT @LuvKittensDaily: Oreo on suloinen http://t.co/5ZMZVT0sUl</w:t>
      </w:r>
    </w:p>
    <w:p>
      <w:r>
        <w:rPr>
          <w:b/>
          <w:u w:val="single"/>
        </w:rPr>
        <w:t xml:space="preserve">73623</w:t>
      </w:r>
    </w:p>
    <w:p>
      <w:r>
        <w:t xml:space="preserve">RT @LuvPug: Jos et RT kissa twiittejä, olet vain iso nössö</w:t>
      </w:r>
    </w:p>
    <w:p>
      <w:r>
        <w:rPr>
          <w:b/>
          <w:u w:val="single"/>
        </w:rPr>
        <w:t xml:space="preserve">73624</w:t>
      </w:r>
    </w:p>
    <w:p>
      <w:r>
        <w:t xml:space="preserve">RT @Lydsortiz: Ei näitä huoria voi kohdella kuin naisia...</w:t>
      </w:r>
    </w:p>
    <w:p>
      <w:r>
        <w:rPr>
          <w:b/>
          <w:u w:val="single"/>
        </w:rPr>
        <w:t xml:space="preserve">73625</w:t>
      </w:r>
    </w:p>
    <w:p>
      <w:r>
        <w:t xml:space="preserve">RT @Lydsortiz: Tunsin pahan ämmän, mutta hän oli aika hidas...</w:t>
      </w:r>
    </w:p>
    <w:p>
      <w:r>
        <w:rPr>
          <w:b/>
          <w:u w:val="single"/>
        </w:rPr>
        <w:t xml:space="preserve">73626</w:t>
      </w:r>
    </w:p>
    <w:p>
      <w:r>
        <w:t xml:space="preserve">RT @Lyl_HOE: Kuulin En Voguen "Love Dont Love You" -kappaleen viime yönä töissä .. Paska groovaava kuin ämmä ..</w:t>
      </w:r>
    </w:p>
    <w:p>
      <w:r>
        <w:rPr>
          <w:b/>
          <w:u w:val="single"/>
        </w:rPr>
        <w:t xml:space="preserve">73627</w:t>
      </w:r>
    </w:p>
    <w:p>
      <w:r>
        <w:t xml:space="preserve">RT @LynchieWCVB: Suuri ilta WCVB:ssä. Martha Coakley-Charlie Baker -väittely täällä klo 7, Bruins-Minnesota WIld, World Series Game #6.</w:t>
      </w:r>
    </w:p>
    <w:p>
      <w:r>
        <w:rPr>
          <w:b/>
          <w:u w:val="single"/>
        </w:rPr>
        <w:t xml:space="preserve">73628</w:t>
      </w:r>
    </w:p>
    <w:p>
      <w:r>
        <w:t xml:space="preserve">RT @Lyndsay_Sue_x2: Ford. F-O-R-D, vain hieno nimi hinttimobiilille.</w:t>
      </w:r>
    </w:p>
    <w:p>
      <w:r>
        <w:rPr>
          <w:b/>
          <w:u w:val="single"/>
        </w:rPr>
        <w:t xml:space="preserve">73629</w:t>
      </w:r>
    </w:p>
    <w:p>
      <w:r>
        <w:t xml:space="preserve">RT @LynkinTheDog: @TNasty4Teen En rakasta näitä huoria.</w:t>
      </w:r>
    </w:p>
    <w:p>
      <w:r>
        <w:rPr>
          <w:b/>
          <w:u w:val="single"/>
        </w:rPr>
        <w:t xml:space="preserve">73630</w:t>
      </w:r>
    </w:p>
    <w:p>
      <w:r>
        <w:t xml:space="preserve">RT @Lysettemariee: Jamal is a fool &amp;#128514;&amp;#128514;&amp;#128514; first he called me a leprechaun, then he said my heart can't be blue or purple. Sen täytyy olla keltainen tai&amp;#8230;</w:t>
      </w:r>
    </w:p>
    <w:p>
      <w:r>
        <w:rPr>
          <w:b/>
          <w:u w:val="single"/>
        </w:rPr>
        <w:t xml:space="preserve">73631</w:t>
      </w:r>
    </w:p>
    <w:p>
      <w:r>
        <w:t xml:space="preserve">RT @Lyssaboo_23: Senkin paikallinen ämmä!</w:t>
      </w:r>
    </w:p>
    <w:p>
      <w:r>
        <w:rPr>
          <w:b/>
          <w:u w:val="single"/>
        </w:rPr>
        <w:t xml:space="preserve">73632</w:t>
      </w:r>
    </w:p>
    <w:p>
      <w:r>
        <w:t xml:space="preserve">RT @MAKEUP_SEX: monet puhuvat paskaa . jotkut vihaavat . &amp; arvaa kuinka monta vittua minä välitän , se on vähemmän kuin yksi .</w:t>
      </w:r>
    </w:p>
    <w:p>
      <w:r>
        <w:rPr>
          <w:b/>
          <w:u w:val="single"/>
        </w:rPr>
        <w:t xml:space="preserve">73633</w:t>
      </w:r>
    </w:p>
    <w:p>
      <w:r>
        <w:t xml:space="preserve">RT @MANIAC3X: @Buckm00se Olen mieluummin kotoisin ranchosta kuin asuisin gettoperseillä kaupunkialueilla, joissa on neekereitä ja neekeri-imitaattoreita. Adoptoimalla ni&amp;#8230;</w:t>
      </w:r>
    </w:p>
    <w:p>
      <w:r>
        <w:rPr>
          <w:b/>
          <w:u w:val="single"/>
        </w:rPr>
        <w:t xml:space="preserve">73634</w:t>
      </w:r>
    </w:p>
    <w:p>
      <w:r>
        <w:t xml:space="preserve">RT @MANIAC3X: @NotoriousBM95 @Woody_AFC @_WhitePonyJr_ @santi_4l @Bamoose12 alkaa itkeä ja kyttäämään häntä homo. I want to laff</w:t>
      </w:r>
    </w:p>
    <w:p>
      <w:r>
        <w:rPr>
          <w:b/>
          <w:u w:val="single"/>
        </w:rPr>
        <w:t xml:space="preserve">73635</w:t>
      </w:r>
    </w:p>
    <w:p>
      <w:r>
        <w:t xml:space="preserve">RT @MANIAC3X: @larryx2010 @FloydMayweather ei tule tapahtumaan, pelkuri neekeri sytytetään. Hän tietää sen. "PAC:n on allekirjoitettava TMT:n kanssa" mutta miksi?</w:t>
      </w:r>
    </w:p>
    <w:p>
      <w:r>
        <w:rPr>
          <w:b/>
          <w:u w:val="single"/>
        </w:rPr>
        <w:t xml:space="preserve">73636</w:t>
      </w:r>
    </w:p>
    <w:p>
      <w:r>
        <w:t xml:space="preserve">RT @MANIAC3X: Lmaooo Cleveland G00n lähetti DRosen helvettiin viime yönä hänen omassa kodissaan ja tämä homo @NotoriousBM95 katosi.</w:t>
      </w:r>
    </w:p>
    <w:p>
      <w:r>
        <w:rPr>
          <w:b/>
          <w:u w:val="single"/>
        </w:rPr>
        <w:t xml:space="preserve">73637</w:t>
      </w:r>
    </w:p>
    <w:p>
      <w:r>
        <w:t xml:space="preserve">RT @MATTerbate: "Omg Lokakuusta tulee paras kuukausi ikinä"</w:t>
        <w:br/>
        <w:br/>
        <w:t xml:space="preserve">Basic bitch</w:t>
      </w:r>
    </w:p>
    <w:p>
      <w:r>
        <w:rPr>
          <w:b/>
          <w:u w:val="single"/>
        </w:rPr>
        <w:t xml:space="preserve">73638</w:t>
      </w:r>
    </w:p>
    <w:p>
      <w:r>
        <w:t xml:space="preserve">RT @MA_OTL: Luv n hip hop shekit kuivuvat nartut kääntyvät vakuutushuijauksiin! http://t.co/JrJtHV25t2</w:t>
      </w:r>
    </w:p>
    <w:p>
      <w:r>
        <w:rPr>
          <w:b/>
          <w:u w:val="single"/>
        </w:rPr>
        <w:t xml:space="preserve">73639</w:t>
      </w:r>
    </w:p>
    <w:p>
      <w:r>
        <w:t xml:space="preserve">RT @MAfreedom: Jos et näe yhteyttä queer-elämäntavan laillistamisen ja sukupuolitautien ja seksuaalisen poikkeavuuden lisääntymisen välillä - yo ...</w:t>
      </w:r>
    </w:p>
    <w:p>
      <w:r>
        <w:rPr>
          <w:b/>
          <w:u w:val="single"/>
        </w:rPr>
        <w:t xml:space="preserve">73640</w:t>
      </w:r>
    </w:p>
    <w:p>
      <w:r>
        <w:t xml:space="preserve">RT @MCGetBizzy: Rise of the planet of the apes http://t.co/Ww3xbbUJg7.</w:t>
      </w:r>
    </w:p>
    <w:p>
      <w:r>
        <w:rPr>
          <w:b/>
          <w:u w:val="single"/>
        </w:rPr>
        <w:t xml:space="preserve">73641</w:t>
      </w:r>
    </w:p>
    <w:p>
      <w:r>
        <w:t xml:space="preserve">RT @MELODICthunder: RT @IshaboiBrandon: 2014 was so trash dawg: Ei, 2013 oli roskaa RT @IshaboiBrandon: 2014 was so trash dawg</w:t>
      </w:r>
    </w:p>
    <w:p>
      <w:r>
        <w:rPr>
          <w:b/>
          <w:u w:val="single"/>
        </w:rPr>
        <w:t xml:space="preserve">73642</w:t>
      </w:r>
    </w:p>
    <w:p>
      <w:r>
        <w:t xml:space="preserve">RT @MGKyd_O: En ymmärrä, miten niin monet amerikkalaiset voivat vihata Obamaa siitä, että hän tervehti lattea juoden. Kukaan ei sano näille swagfageille mitään noin&amp;#8230;</w:t>
      </w:r>
    </w:p>
    <w:p>
      <w:r>
        <w:rPr>
          <w:b/>
          <w:u w:val="single"/>
        </w:rPr>
        <w:t xml:space="preserve">73643</w:t>
      </w:r>
    </w:p>
    <w:p>
      <w:r>
        <w:t xml:space="preserve">RT @MIKEB_IN_THE_D: @_thomkins_ Minulla on 11 nugettia tällä kertaa, ämmä. #CouldntBeHappier</w:t>
      </w:r>
    </w:p>
    <w:p>
      <w:r>
        <w:rPr>
          <w:b/>
          <w:u w:val="single"/>
        </w:rPr>
        <w:t xml:space="preserve">73644</w:t>
      </w:r>
    </w:p>
    <w:p>
      <w:r>
        <w:t xml:space="preserve">RT @MIKEMIKE2REAL Kerroin sinulle siitä, että &amp;#128514;"@ThoughtsOfRandy: Some niggaz will say and PAY anything to get the pussy." + must be you</w:t>
      </w:r>
    </w:p>
    <w:p>
      <w:r>
        <w:rPr>
          <w:b/>
          <w:u w:val="single"/>
        </w:rPr>
        <w:t xml:space="preserve">73645</w:t>
      </w:r>
    </w:p>
    <w:p>
      <w:r>
        <w:t xml:space="preserve">RT @MILLYvanillyy_: ....... Jotkut nartut Baltimoressa ovat ratchetttttt .</w:t>
      </w:r>
    </w:p>
    <w:p>
      <w:r>
        <w:rPr>
          <w:b/>
          <w:u w:val="single"/>
        </w:rPr>
        <w:t xml:space="preserve">73646</w:t>
      </w:r>
    </w:p>
    <w:p>
      <w:r>
        <w:t xml:space="preserve">RT @MLBFanCave: Derek Jeter ja @Yankees antavat Paul Konerkolle eläkelahjan.</w:t>
        <w:br/>
        <w:br/>
        <w:t xml:space="preserve"> WATCH: http://t.co/St6QGJy0j6 http://t.co/7zBGvH&amp;#8230;</w:t>
      </w:r>
    </w:p>
    <w:p>
      <w:r>
        <w:rPr>
          <w:b/>
          <w:u w:val="single"/>
        </w:rPr>
        <w:t xml:space="preserve">73647</w:t>
      </w:r>
    </w:p>
    <w:p>
      <w:r>
        <w:t xml:space="preserve">RT @MLBStatoftheDay: Gehrigin 121, Ruthin 99 ja Ruthin 99 osuman takana on 4. eniten @Yankeesin pelaajia vuodesta 1914 lähtien;</w:t>
      </w:r>
    </w:p>
    <w:p>
      <w:r>
        <w:rPr>
          <w:b/>
          <w:u w:val="single"/>
        </w:rPr>
        <w:t xml:space="preserve">73648</w:t>
      </w:r>
    </w:p>
    <w:p>
      <w:r>
        <w:t xml:space="preserve">RT @MLPerkinsJr: Ylitöitä, nartut.</w:t>
      </w:r>
    </w:p>
    <w:p>
      <w:r>
        <w:rPr>
          <w:b/>
          <w:u w:val="single"/>
        </w:rPr>
        <w:t xml:space="preserve">73649</w:t>
      </w:r>
    </w:p>
    <w:p>
      <w:r>
        <w:t xml:space="preserve">RT @MNYves: Hän on idiootti. RT @M00n_baby: surkea roskasakki tekosyy mieheksi http://t.co/jtL7Uis2YM http://t.co/jtL7Uis2YM</w:t>
      </w:r>
    </w:p>
    <w:p>
      <w:r>
        <w:rPr>
          <w:b/>
          <w:u w:val="single"/>
        </w:rPr>
        <w:t xml:space="preserve">73650</w:t>
      </w:r>
    </w:p>
    <w:p>
      <w:r>
        <w:t xml:space="preserve">RT @MNYves: Haluan jonkun, jota voin kutsua omikseni ilman, että toinen ämmä ottaa hänet samanaikaisesti haltuunsa: Haluan jonkun, jota voin kutsua omikseni ilman, että toinen ämmä ottaa hänet samanaikaisesti haltuunsa.</w:t>
      </w:r>
    </w:p>
    <w:p>
      <w:r>
        <w:rPr>
          <w:b/>
          <w:u w:val="single"/>
        </w:rPr>
        <w:t xml:space="preserve">73651</w:t>
      </w:r>
    </w:p>
    <w:p>
      <w:r>
        <w:t xml:space="preserve">RT @MNicolee_: Got this bitch at work mad with me bc her ex BITCH on my dick &amp;#128514;&amp;#128514;&amp;#128514;</w:t>
      </w:r>
    </w:p>
    <w:p>
      <w:r>
        <w:rPr>
          <w:b/>
          <w:u w:val="single"/>
        </w:rPr>
        <w:t xml:space="preserve">73652</w:t>
      </w:r>
    </w:p>
    <w:p>
      <w:r>
        <w:t xml:space="preserve">RT @MTVUK: #Directioners, 1D:n @zaynmalik &amp;amp; @Louis_Tomlinson apinoivat #StealMyGirl-videon kuvauksissa: http://t.co/sOEbNlR8Re http://t.co&amp;#8230;</w:t>
      </w:r>
    </w:p>
    <w:p>
      <w:r>
        <w:rPr>
          <w:b/>
          <w:u w:val="single"/>
        </w:rPr>
        <w:t xml:space="preserve">73653</w:t>
      </w:r>
    </w:p>
    <w:p>
      <w:r>
        <w:t xml:space="preserve">RT @MXLLXVV: "@VivaLAJuicyy69: ----&amp;gt; tragedia smh RT @MXLLXVV: Neekerit eivät tunne sinua, mutta heittävät likaa nimellesi pillun takia, jonka h&amp;#8230;</w:t>
      </w:r>
    </w:p>
    <w:p>
      <w:r>
        <w:rPr>
          <w:b/>
          <w:u w:val="single"/>
        </w:rPr>
        <w:t xml:space="preserve">73654</w:t>
      </w:r>
    </w:p>
    <w:p>
      <w:r>
        <w:t xml:space="preserve">RT @Mabelistocute: Aina kun on paha ämmä, tulee mielialanvaihteluita</w:t>
      </w:r>
    </w:p>
    <w:p>
      <w:r>
        <w:rPr>
          <w:b/>
          <w:u w:val="single"/>
        </w:rPr>
        <w:t xml:space="preserve">73655</w:t>
      </w:r>
    </w:p>
    <w:p>
      <w:r>
        <w:t xml:space="preserve">RT @Mabelistocute: You assume to keep your hoes from finding out of each other</w:t>
      </w:r>
    </w:p>
    <w:p>
      <w:r>
        <w:rPr>
          <w:b/>
          <w:u w:val="single"/>
        </w:rPr>
        <w:t xml:space="preserve">73656</w:t>
      </w:r>
    </w:p>
    <w:p>
      <w:r>
        <w:t xml:space="preserve">RT @MacMiller: @iCodyMontana @ScHoolBoyQ @xdannyxbrownx yeah they trash. Q... tämä mies kirjoitti H:n isolla alkukirjaimella tho.... i'm takein all ya fans.</w:t>
      </w:r>
    </w:p>
    <w:p>
      <w:r>
        <w:rPr>
          <w:b/>
          <w:u w:val="single"/>
        </w:rPr>
        <w:t xml:space="preserve">73657</w:t>
      </w:r>
    </w:p>
    <w:p>
      <w:r>
        <w:t xml:space="preserve">RT @MacMiller: Liam Gallagher tuli katsomaan esitystäni tänä iltana. Hän sanoi, että olen hullu kusipää. Se on vitun uskomatonta.</w:t>
      </w:r>
    </w:p>
    <w:p>
      <w:r>
        <w:rPr>
          <w:b/>
          <w:u w:val="single"/>
        </w:rPr>
        <w:t xml:space="preserve">73658</w:t>
      </w:r>
    </w:p>
    <w:p>
      <w:r>
        <w:t xml:space="preserve">RT @Macbeth870: #Ei ole ollut näin yksipuolista kauppaa sen jälkeen, kun Babe Ruth vaihdettiin Yankeesiin "No No Nanette" -rahaa vastaan.</w:t>
      </w:r>
    </w:p>
    <w:p>
      <w:r>
        <w:rPr>
          <w:b/>
          <w:u w:val="single"/>
        </w:rPr>
        <w:t xml:space="preserve">73659</w:t>
      </w:r>
    </w:p>
    <w:p>
      <w:r>
        <w:t xml:space="preserve">RT @MackLovin_: Ctfu, nigga's only call you a bitch when you speaking the truth about them or they don't get they way &amp;#128514;&amp;#128514;</w:t>
      </w:r>
    </w:p>
    <w:p>
      <w:r>
        <w:rPr>
          <w:b/>
          <w:u w:val="single"/>
        </w:rPr>
        <w:t xml:space="preserve">73660</w:t>
      </w:r>
    </w:p>
    <w:p>
      <w:r>
        <w:t xml:space="preserve">RT @MadChad412: OMG Hahaha paras asia, jota katsot tänään. Milan Lucic on itkupilli narttu goon. F häntä ja F Bruinsia https://t.co/KkPzGL&amp;#8230;</w:t>
      </w:r>
    </w:p>
    <w:p>
      <w:r>
        <w:rPr>
          <w:b/>
          <w:u w:val="single"/>
        </w:rPr>
        <w:t xml:space="preserve">73661</w:t>
      </w:r>
    </w:p>
    <w:p>
      <w:r>
        <w:t xml:space="preserve">RT @MadFlyentist: Kappas vain, kaikki nuo tekoperse vittupojan perseen epätoivoisesti sormusta kaipaavat perseen roskaperse tekoperse fanit siellä ulkona</w:t>
      </w:r>
    </w:p>
    <w:p>
      <w:r>
        <w:rPr>
          <w:b/>
          <w:u w:val="single"/>
        </w:rPr>
        <w:t xml:space="preserve">73662</w:t>
      </w:r>
    </w:p>
    <w:p>
      <w:r>
        <w:t xml:space="preserve">RT @MadPatsFan1954: .@FR_INC "Pesukarhun lihaa?!" Minua sairastutti jo tuon kirjoittaminenkin. Rasistinen paljon? @lybr3</w:t>
      </w:r>
    </w:p>
    <w:p>
      <w:r>
        <w:rPr>
          <w:b/>
          <w:u w:val="single"/>
        </w:rPr>
        <w:t xml:space="preserve">73663</w:t>
      </w:r>
    </w:p>
    <w:p>
      <w:r>
        <w:t xml:space="preserve">RT @MadameCrystalB: Torin on parasta varoa huoriaan..hän jää kiinni &amp;#128064;&amp;#128064;&amp;#128064;&amp;#128064;</w:t>
      </w:r>
    </w:p>
    <w:p>
      <w:r>
        <w:rPr>
          <w:b/>
          <w:u w:val="single"/>
        </w:rPr>
        <w:t xml:space="preserve">73664</w:t>
      </w:r>
    </w:p>
    <w:p>
      <w:r>
        <w:t xml:space="preserve">RT @MaddieKreyKrey: Minun täytyy teeskennellä, että olen kylmäsydäminen narttu ja katkaisen välit hetkessä ajattelematta, vaikka oikeasti olen&amp;#8230;</w:t>
      </w:r>
    </w:p>
    <w:p>
      <w:r>
        <w:rPr>
          <w:b/>
          <w:u w:val="single"/>
        </w:rPr>
        <w:t xml:space="preserve">73665</w:t>
      </w:r>
    </w:p>
    <w:p>
      <w:r>
        <w:t xml:space="preserve">RT @MadeaDonPlay: Call da po po po hoe.</w:t>
      </w:r>
    </w:p>
    <w:p>
      <w:r>
        <w:rPr>
          <w:b/>
          <w:u w:val="single"/>
        </w:rPr>
        <w:t xml:space="preserve">73666</w:t>
      </w:r>
    </w:p>
    <w:p>
      <w:r>
        <w:t xml:space="preserve">RT @Magssca: &amp;#8220;@uce_INA: @Magssca you aint gon take a pic tho&amp;#8221; &amp;#128133; not scared to I'm in a Japanese steakhouse tho bitch was walking quick</w:t>
      </w:r>
    </w:p>
    <w:p>
      <w:r>
        <w:rPr>
          <w:b/>
          <w:u w:val="single"/>
        </w:rPr>
        <w:t xml:space="preserve">73667</w:t>
      </w:r>
    </w:p>
    <w:p>
      <w:r>
        <w:t xml:space="preserve">RT @MahoganyLOX: vintage mickey &amp;#127800; http://t.co/03otPzXCbI</w:t>
      </w:r>
    </w:p>
    <w:p>
      <w:r>
        <w:rPr>
          <w:b/>
          <w:u w:val="single"/>
        </w:rPr>
        <w:t xml:space="preserve">73668</w:t>
      </w:r>
    </w:p>
    <w:p>
      <w:r>
        <w:t xml:space="preserve">RT @MahoghanyXO: Maailma ei olisi yhtä hauska, jos huoria ei olisi olemassa.</w:t>
      </w:r>
    </w:p>
    <w:p>
      <w:r>
        <w:rPr>
          <w:b/>
          <w:u w:val="single"/>
        </w:rPr>
        <w:t xml:space="preserve">73669</w:t>
      </w:r>
    </w:p>
    <w:p>
      <w:r>
        <w:t xml:space="preserve">RT @MainetheCK: Myyn huumeita. Nussin huoria ja teen kappaleita siitä paskalla. Mä ryöstän neekereitä niiden työstä enkä tunne itseäni vääräksi bout the shit.</w:t>
      </w:r>
    </w:p>
    <w:p>
      <w:r>
        <w:rPr>
          <w:b/>
          <w:u w:val="single"/>
        </w:rPr>
        <w:t xml:space="preserve">73670</w:t>
      </w:r>
    </w:p>
    <w:p>
      <w:r>
        <w:t xml:space="preserve">RT @MajorNews911: NBC News ennustaa Charlie Bakerin (R) voittavan Massachusettsin kuvernöörin viran. http://t.co/Su9JblPLrO</w:t>
      </w:r>
    </w:p>
    <w:p>
      <w:r>
        <w:rPr>
          <w:b/>
          <w:u w:val="single"/>
        </w:rPr>
        <w:t xml:space="preserve">73671</w:t>
      </w:r>
    </w:p>
    <w:p>
      <w:r>
        <w:t xml:space="preserve">RT @Makeit_aMiller: @Mike_Stud @HoodieAllen huppari on pieni narttu, milloin viimeksi kuulit huppareiden "joukkueesta" Mike laittoi kaikki hi&amp;#8230;</w:t>
      </w:r>
    </w:p>
    <w:p>
      <w:r>
        <w:rPr>
          <w:b/>
          <w:u w:val="single"/>
        </w:rPr>
        <w:t xml:space="preserve">73672</w:t>
      </w:r>
    </w:p>
    <w:p>
      <w:r>
        <w:t xml:space="preserve">RT @Males_Thoughts: http://t.co/o0sk0SM40f.</w:t>
      </w:r>
    </w:p>
    <w:p>
      <w:r>
        <w:rPr>
          <w:b/>
          <w:u w:val="single"/>
        </w:rPr>
        <w:t xml:space="preserve">73673</w:t>
      </w:r>
    </w:p>
    <w:p>
      <w:r>
        <w:t xml:space="preserve">RT @MalloryYnfante: Näen Instagramissa vain "Alice Texas hoes". Se on niin alhaista... Jopa Alicelta.</w:t>
      </w:r>
    </w:p>
    <w:p>
      <w:r>
        <w:rPr>
          <w:b/>
          <w:u w:val="single"/>
        </w:rPr>
        <w:t xml:space="preserve">73674</w:t>
      </w:r>
    </w:p>
    <w:p>
      <w:r>
        <w:t xml:space="preserve">RT @Mana_Bananas: Lol: Luottamukseni muuri on nyt niin paksu. Jos olen suurin ämmä, jonka olet koskaan tavannut. Tiedät miksi ;*</w:t>
      </w:r>
    </w:p>
    <w:p>
      <w:r>
        <w:rPr>
          <w:b/>
          <w:u w:val="single"/>
        </w:rPr>
        <w:t xml:space="preserve">73675</w:t>
      </w:r>
    </w:p>
    <w:p>
      <w:r>
        <w:t xml:space="preserve">RT @MandyMarin: Tervetuloa Good Burgeriin, hyvän hampurilaisen kotiin, voinko nussia ämmääsi?</w:t>
      </w:r>
    </w:p>
    <w:p>
      <w:r>
        <w:rPr>
          <w:b/>
          <w:u w:val="single"/>
        </w:rPr>
        <w:t xml:space="preserve">73676</w:t>
      </w:r>
    </w:p>
    <w:p>
      <w:r>
        <w:t xml:space="preserve">RT @MandylouGraham: Se tulee olemaan maastokuvioinen talo: Jos laitamme punaniskan Valkoiseen taloon, siitä tulee maastokuvioinen talo. @Moccasin_Creek &amp;#128521;&amp;#128514;</w:t>
      </w:r>
    </w:p>
    <w:p>
      <w:r>
        <w:rPr>
          <w:b/>
          <w:u w:val="single"/>
        </w:rPr>
        <w:t xml:space="preserve">73677</w:t>
      </w:r>
    </w:p>
    <w:p>
      <w:r>
        <w:t xml:space="preserve">RT @ManiChakr: @ArvindKejriwal itni bahaduri!!!! interviews mein to hamesha marne ko tayyar rehte ho, got scared of crackers? LOL http://t.c&amp;#8230;</w:t>
      </w:r>
    </w:p>
    <w:p>
      <w:r>
        <w:rPr>
          <w:b/>
          <w:u w:val="single"/>
        </w:rPr>
        <w:t xml:space="preserve">73678</w:t>
      </w:r>
    </w:p>
    <w:p>
      <w:r>
        <w:t xml:space="preserve">RT @MannyCovarrubia: &amp;#65039;</w:t>
      </w:r>
    </w:p>
    <w:p>
      <w:r>
        <w:rPr>
          <w:b/>
          <w:u w:val="single"/>
        </w:rPr>
        <w:t xml:space="preserve">73679</w:t>
      </w:r>
    </w:p>
    <w:p>
      <w:r>
        <w:t xml:space="preserve">RT @Manny_bermudez2: Takaisin tähän narttuun -</w:t>
      </w:r>
    </w:p>
    <w:p>
      <w:r>
        <w:rPr>
          <w:b/>
          <w:u w:val="single"/>
        </w:rPr>
        <w:t xml:space="preserve">73680</w:t>
      </w:r>
    </w:p>
    <w:p>
      <w:r>
        <w:t xml:space="preserve">RT @Manstagram_: http://t.co/nXj4QqGMx2...</w:t>
      </w:r>
    </w:p>
    <w:p>
      <w:r>
        <w:rPr>
          <w:b/>
          <w:u w:val="single"/>
        </w:rPr>
        <w:t xml:space="preserve">73681</w:t>
      </w:r>
    </w:p>
    <w:p>
      <w:r>
        <w:t xml:space="preserve">RT @Manstagram_: When I make the paper ball into the roskakoriin http://t.co/m90W9N1zbT</w:t>
      </w:r>
    </w:p>
    <w:p>
      <w:r>
        <w:rPr>
          <w:b/>
          <w:u w:val="single"/>
        </w:rPr>
        <w:t xml:space="preserve">73682</w:t>
      </w:r>
    </w:p>
    <w:p>
      <w:r>
        <w:t xml:space="preserve">RT @Manstagram_: When your trying to resist the urge to smack a bitch http://t.co/8eQ3xB8Cjb</w:t>
      </w:r>
    </w:p>
    <w:p>
      <w:r>
        <w:rPr>
          <w:b/>
          <w:u w:val="single"/>
        </w:rPr>
        <w:t xml:space="preserve">73683</w:t>
      </w:r>
    </w:p>
    <w:p>
      <w:r>
        <w:t xml:space="preserve">RT @MarcACaputo: BREAKING: Charlie Crist jättää kiireellisen hakemuksen.</w:t>
      </w:r>
    </w:p>
    <w:p>
      <w:r>
        <w:rPr>
          <w:b/>
          <w:u w:val="single"/>
        </w:rPr>
        <w:t xml:space="preserve">73684</w:t>
      </w:r>
    </w:p>
    <w:p>
      <w:r>
        <w:t xml:space="preserve">RT @Marckoo_yo: Youzza bitch</w:t>
      </w:r>
    </w:p>
    <w:p>
      <w:r>
        <w:rPr>
          <w:b/>
          <w:u w:val="single"/>
        </w:rPr>
        <w:t xml:space="preserve">73685</w:t>
      </w:r>
    </w:p>
    <w:p>
      <w:r>
        <w:t xml:space="preserve">RT @MarcusButlerTv: I want to jump across the seats and fly kick dat bitch.</w:t>
      </w:r>
    </w:p>
    <w:p>
      <w:r>
        <w:rPr>
          <w:b/>
          <w:u w:val="single"/>
        </w:rPr>
        <w:t xml:space="preserve">73686</w:t>
      </w:r>
    </w:p>
    <w:p>
      <w:r>
        <w:t xml:space="preserve">RT @Mari_813: "Bae" tarkoittaa "ennen kaikkea muuta" Olen aina luullut, että se on ghettosana "babe".</w:t>
      </w:r>
    </w:p>
    <w:p>
      <w:r>
        <w:rPr>
          <w:b/>
          <w:u w:val="single"/>
        </w:rPr>
        <w:t xml:space="preserve">73687</w:t>
      </w:r>
    </w:p>
    <w:p>
      <w:r>
        <w:t xml:space="preserve">RT @MarijuanaPosts: I&amp;#8217;mma saa hänet pilveen.</w:t>
      </w:r>
    </w:p>
    <w:p>
      <w:r>
        <w:rPr>
          <w:b/>
          <w:u w:val="single"/>
        </w:rPr>
        <w:t xml:space="preserve">73688</w:t>
      </w:r>
    </w:p>
    <w:p>
      <w:r>
        <w:t xml:space="preserve">RT @MarioPalush: Yritän kovasti vastustaa tarvetta läimäyttää ämmää http://t.co/UkOF7K2RrH</w:t>
      </w:r>
    </w:p>
    <w:p>
      <w:r>
        <w:rPr>
          <w:b/>
          <w:u w:val="single"/>
        </w:rPr>
        <w:t xml:space="preserve">73689</w:t>
      </w:r>
    </w:p>
    <w:p>
      <w:r>
        <w:t xml:space="preserve">RT @MarkAdkins2: #projectdrugs&amp;amp;bitches</w:t>
      </w:r>
    </w:p>
    <w:p>
      <w:r>
        <w:rPr>
          <w:b/>
          <w:u w:val="single"/>
        </w:rPr>
        <w:t xml:space="preserve">73690</w:t>
      </w:r>
    </w:p>
    <w:p>
      <w:r>
        <w:t xml:space="preserve">RT @MarkB_LifeStyle: He roskasivat... RT @B_Dot_Conto: RT @RooseveltChaun: Smfh http://t.co/X4o0wmAtws http://t.co/X4o0wmAtws.</w:t>
      </w:r>
    </w:p>
    <w:p>
      <w:r>
        <w:rPr>
          <w:b/>
          <w:u w:val="single"/>
        </w:rPr>
        <w:t xml:space="preserve">73691</w:t>
      </w:r>
    </w:p>
    <w:p>
      <w:r>
        <w:t xml:space="preserve">RT @Marlin_FishyAss: A bitch a get chalked b4 I catch feelings: A bitch a get chalked b4 I catch feelings</w:t>
      </w:r>
    </w:p>
    <w:p>
      <w:r>
        <w:rPr>
          <w:b/>
          <w:u w:val="single"/>
        </w:rPr>
        <w:t xml:space="preserve">73692</w:t>
      </w:r>
    </w:p>
    <w:p>
      <w:r>
        <w:t xml:space="preserve">RT @Marlin_FishyAss: Damn hoes askin niggas do I smoke..... Ei ämmä et saa savustettua ulos tänä iltana.</w:t>
      </w:r>
    </w:p>
    <w:p>
      <w:r>
        <w:rPr>
          <w:b/>
          <w:u w:val="single"/>
        </w:rPr>
        <w:t xml:space="preserve">73693</w:t>
      </w:r>
    </w:p>
    <w:p>
      <w:r>
        <w:t xml:space="preserve">RT @Marlin_FishyAss: Jos polttaisin, en polttaisi huoria ulos.... Vähemmän kuin he saavat vittuilla</w:t>
      </w:r>
    </w:p>
    <w:p>
      <w:r>
        <w:rPr>
          <w:b/>
          <w:u w:val="single"/>
        </w:rPr>
        <w:t xml:space="preserve">73694</w:t>
      </w:r>
    </w:p>
    <w:p>
      <w:r>
        <w:t xml:space="preserve">RT @Marlin_FishyAss: If yo hoe choose... Anna hänen valita, nai kaveriaan tai äitiään.</w:t>
      </w:r>
    </w:p>
    <w:p>
      <w:r>
        <w:rPr>
          <w:b/>
          <w:u w:val="single"/>
        </w:rPr>
        <w:t xml:space="preserve">73695</w:t>
      </w:r>
    </w:p>
    <w:p>
      <w:r>
        <w:t xml:space="preserve">RT @MarqsBack: &amp;#8220;@viaNAWF: Twitpicaa reaktiosi, jos saat selville, että elämäsi rakkaus myy pillua/myy pillua backpage-sivustolla&amp;#8221; http://t.co/xZi&amp;#8230;</w:t>
      </w:r>
    </w:p>
    <w:p>
      <w:r>
        <w:rPr>
          <w:b/>
          <w:u w:val="single"/>
        </w:rPr>
        <w:t xml:space="preserve">73696</w:t>
      </w:r>
    </w:p>
    <w:p>
      <w:r>
        <w:t xml:space="preserve">RT @MarsaSteenhoek: 50 rts&amp;amp; I'll take the mic&amp;amp; say fuck her right in the pussy http://t.co/4VHc5O7rZ5 http://t.co/4VHc5O7rZ5</w:t>
      </w:r>
    </w:p>
    <w:p>
      <w:r>
        <w:rPr>
          <w:b/>
          <w:u w:val="single"/>
        </w:rPr>
        <w:t xml:space="preserve">73697</w:t>
      </w:r>
    </w:p>
    <w:p>
      <w:r>
        <w:t xml:space="preserve">RT @MarshallTaylor_: Minulla on narttuja ja minulla narttuja.</w:t>
      </w:r>
    </w:p>
    <w:p>
      <w:r>
        <w:rPr>
          <w:b/>
          <w:u w:val="single"/>
        </w:rPr>
        <w:t xml:space="preserve">73698</w:t>
      </w:r>
    </w:p>
    <w:p>
      <w:r>
        <w:t xml:space="preserve">RT @MartinSopchak: TheChrisCates olet vitun nössö. Ja ei, tämä ei ole vitsi, senkin tyttömäinen pikku ämmä.</w:t>
      </w:r>
    </w:p>
    <w:p>
      <w:r>
        <w:rPr>
          <w:b/>
          <w:u w:val="single"/>
        </w:rPr>
        <w:t xml:space="preserve">73699</w:t>
      </w:r>
    </w:p>
    <w:p>
      <w:r>
        <w:t xml:space="preserve">RT @MaryWCVB: Charlie Baker aikoo tehdä viimeisen vaaliaaton kampanjapysähdyksensä täällä Swampscott High Schoolissa. #wcvb #wcvbpoli http://t.co&amp;#8230;</w:t>
      </w:r>
    </w:p>
    <w:p>
      <w:r>
        <w:rPr>
          <w:b/>
          <w:u w:val="single"/>
        </w:rPr>
        <w:t xml:space="preserve">73700</w:t>
      </w:r>
    </w:p>
    <w:p>
      <w:r>
        <w:t xml:space="preserve">RT @MaryWCVB: Kongressiedustaja Richard Tisei pysähtyy Bakerin Swampscott-ralliin. Mutta ei vieläkään Charlieta. #wcvb http://t.co/uycfEng3B9</w:t>
      </w:r>
    </w:p>
    <w:p>
      <w:r>
        <w:rPr>
          <w:b/>
          <w:u w:val="single"/>
        </w:rPr>
        <w:t xml:space="preserve">73701</w:t>
      </w:r>
    </w:p>
    <w:p>
      <w:r>
        <w:t xml:space="preserve">RT @MaryWCVB: Odotan yhä, että Charlie Baker astuu lavalle Swampscottissa. #wcvb http://t.co/lYb3Thm199</w:t>
      </w:r>
    </w:p>
    <w:p>
      <w:r>
        <w:rPr>
          <w:b/>
          <w:u w:val="single"/>
        </w:rPr>
        <w:t xml:space="preserve">73702</w:t>
      </w:r>
    </w:p>
    <w:p>
      <w:r>
        <w:t xml:space="preserve">RT @Master11_: Siirrymme hitaasti alaspäin bs:n ja hoes:n listalla .... Tiedän jo Nolanin ja Lamarin osakkeet nousevat lol</w:t>
      </w:r>
    </w:p>
    <w:p>
      <w:r>
        <w:rPr>
          <w:b/>
          <w:u w:val="single"/>
        </w:rPr>
        <w:t xml:space="preserve">73703</w:t>
      </w:r>
    </w:p>
    <w:p>
      <w:r>
        <w:t xml:space="preserve">RT @MasterChefSweg: Basic bitch starter pack http://t.co/ehE4QBUVuJ</w:t>
      </w:r>
    </w:p>
    <w:p>
      <w:r>
        <w:rPr>
          <w:b/>
          <w:u w:val="single"/>
        </w:rPr>
        <w:t xml:space="preserve">73704</w:t>
      </w:r>
    </w:p>
    <w:p>
      <w:r>
        <w:t xml:space="preserve">RT @MasterSleepy: @JefDaBest karpalomehua niggah ... 100 % karpalo ja c-vitamiini ... Pissaat sen ulos</w:t>
      </w:r>
    </w:p>
    <w:p>
      <w:r>
        <w:rPr>
          <w:b/>
          <w:u w:val="single"/>
        </w:rPr>
        <w:t xml:space="preserve">73705</w:t>
      </w:r>
    </w:p>
    <w:p>
      <w:r>
        <w:t xml:space="preserve">RT @Masteroshi_: #MigosConcert oli eilen illalla turnt af, mutta @BobbyShmurdaGS9 sammutti tuon ämmän #hotnigga frfr:llä.</w:t>
      </w:r>
    </w:p>
    <w:p>
      <w:r>
        <w:rPr>
          <w:b/>
          <w:u w:val="single"/>
        </w:rPr>
        <w:t xml:space="preserve">73706</w:t>
      </w:r>
    </w:p>
    <w:p>
      <w:r>
        <w:t xml:space="preserve">RT @MattAncheyta: Dumb bitch</w:t>
      </w:r>
    </w:p>
    <w:p>
      <w:r>
        <w:rPr>
          <w:b/>
          <w:u w:val="single"/>
        </w:rPr>
        <w:t xml:space="preserve">73707</w:t>
      </w:r>
    </w:p>
    <w:p>
      <w:r>
        <w:t xml:space="preserve">RT @MattHasTheMusic: @SelfPaidYayo @OGMaco if u ain't making music for me to sip Henny to u a bitch so Maco winnin if he from a island no f&amp;#8230;</w:t>
      </w:r>
    </w:p>
    <w:p>
      <w:r>
        <w:rPr>
          <w:b/>
          <w:u w:val="single"/>
        </w:rPr>
        <w:t xml:space="preserve">73708</w:t>
      </w:r>
    </w:p>
    <w:p>
      <w:r>
        <w:t xml:space="preserve">RT @Matt_Simonson: &amp;#128128;&amp;#128128;&amp;#128128; @WBDyllon_</w:t>
      </w:r>
    </w:p>
    <w:p>
      <w:r>
        <w:rPr>
          <w:b/>
          <w:u w:val="single"/>
        </w:rPr>
        <w:t xml:space="preserve">73709</w:t>
      </w:r>
    </w:p>
    <w:p>
      <w:r>
        <w:t xml:space="preserve">RT @Matthops82: Yhteenvetona voidaan todeta, että Lois Lerner on valtava ämmä.</w:t>
      </w:r>
    </w:p>
    <w:p>
      <w:r>
        <w:rPr>
          <w:b/>
          <w:u w:val="single"/>
        </w:rPr>
        <w:t xml:space="preserve">73710</w:t>
      </w:r>
    </w:p>
    <w:p>
      <w:r>
        <w:t xml:space="preserve">RT @Matthops82: cc: Rosemary Lehmberg RT @ComedyCentral: &amp;#8220;I'll show you how to chug a beer, motherf**ker!&amp;#8221; #Beerfest http://t.co/1JNGk3MXfh</w:t>
      </w:r>
    </w:p>
    <w:p>
      <w:r>
        <w:rPr>
          <w:b/>
          <w:u w:val="single"/>
        </w:rPr>
        <w:t xml:space="preserve">73711</w:t>
      </w:r>
    </w:p>
    <w:p>
      <w:r>
        <w:t xml:space="preserve">RT @MattieTrump97: New Orleansissa käyneen roskakasan @jairusbyrd jälkeen:</w:t>
        <w:br/>
        <w:br/>
        <w:t xml:space="preserve">#Buffalo:1.000</w:t>
        <w:br/>
        <w:t xml:space="preserve">#NewOrleans:0.0000000000000</w:t>
        <w:br/>
        <w:br/>
        <w:t xml:space="preserve">#FuckByrd</w:t>
        <w:br/>
        <w:t xml:space="preserve">#WhoNe&amp;#8230</w:t>
      </w:r>
    </w:p>
    <w:p>
      <w:r>
        <w:rPr>
          <w:b/>
          <w:u w:val="single"/>
        </w:rPr>
        <w:t xml:space="preserve">73712</w:t>
      </w:r>
    </w:p>
    <w:p>
      <w:r>
        <w:t xml:space="preserve">RT @Matty_Kem: Lempihaitani on megaldon, vähiten suosikkini on mutahai. Ne ovat pahimpia</w:t>
      </w:r>
    </w:p>
    <w:p>
      <w:r>
        <w:rPr>
          <w:b/>
          <w:u w:val="single"/>
        </w:rPr>
        <w:t xml:space="preserve">73713</w:t>
      </w:r>
    </w:p>
    <w:p>
      <w:r>
        <w:t xml:space="preserve">RT @Mattyfatass: You a pussy bitch and I kick your ass in gta, but you're chill as fuck and we need that 1v1 in basketball again</w:t>
      </w:r>
    </w:p>
    <w:p>
      <w:r>
        <w:rPr>
          <w:b/>
          <w:u w:val="single"/>
        </w:rPr>
        <w:t xml:space="preserve">73714</w:t>
      </w:r>
    </w:p>
    <w:p>
      <w:r>
        <w:t xml:space="preserve">RT @MaxAbrahms: Kun amerikkalaiset väittävät, että #ISIS on vain "paikallinen uhka", vastaa: Syyria, Turkki, Jordania, Saudi-Arabia, Libanon&amp;#8230;</w:t>
      </w:r>
    </w:p>
    <w:p>
      <w:r>
        <w:rPr>
          <w:b/>
          <w:u w:val="single"/>
        </w:rPr>
        <w:t xml:space="preserve">73715</w:t>
      </w:r>
    </w:p>
    <w:p>
      <w:r>
        <w:t xml:space="preserve">RT @MaxDeLaCruz8: Hyvää syntymäpäivää ämmä @Whitecholo23 http://t.co/DmeqQFL8X1 http://t.co/DmeqQFL8X1</w:t>
      </w:r>
    </w:p>
    <w:p>
      <w:r>
        <w:rPr>
          <w:b/>
          <w:u w:val="single"/>
        </w:rPr>
        <w:t xml:space="preserve">73716</w:t>
      </w:r>
    </w:p>
    <w:p>
      <w:r>
        <w:t xml:space="preserve">RT @Maxicat: Charlie Rangel Re-Writes History: He luulevat voittaneensa sisällissodan&amp;#8221; http://t.co/moCeUBRUTf.</w:t>
      </w:r>
    </w:p>
    <w:p>
      <w:r>
        <w:rPr>
          <w:b/>
          <w:u w:val="single"/>
        </w:rPr>
        <w:t xml:space="preserve">73717</w:t>
      </w:r>
    </w:p>
    <w:p>
      <w:r>
        <w:t xml:space="preserve">RT @Maxin_Betha Pyyhi sperma pois niistä homoista RT @80sbaby4life Kontaktilinssi on villiintynyt, ei näe paskaakaan.</w:t>
      </w:r>
    </w:p>
    <w:p>
      <w:r>
        <w:rPr>
          <w:b/>
          <w:u w:val="single"/>
        </w:rPr>
        <w:t xml:space="preserve">73718</w:t>
      </w:r>
    </w:p>
    <w:p>
      <w:r>
        <w:t xml:space="preserve">RT @MayaAngelouFRO: Valmiina tappamaan nämä nartut, enkä ole edes puolivälissä liotukseni</w:t>
        <w:br/>
        <w:t xml:space="preserve">http://t.co/uKCdyM7kbx</w:t>
      </w:r>
    </w:p>
    <w:p>
      <w:r>
        <w:rPr>
          <w:b/>
          <w:u w:val="single"/>
        </w:rPr>
        <w:t xml:space="preserve">73719</w:t>
      </w:r>
    </w:p>
    <w:p>
      <w:r>
        <w:t xml:space="preserve">RT @Mbw44: &amp;#8220;@luzerne_troy: &amp;#8220;@balenceeaga: &amp;#8220;@AienneLuckera: This bitch is awesome &amp;#128588; http://t.co/Q5yhJTbcnr&amp;#8221;need this</w:t>
      </w:r>
    </w:p>
    <w:p>
      <w:r>
        <w:rPr>
          <w:b/>
          <w:u w:val="single"/>
        </w:rPr>
        <w:t xml:space="preserve">73720</w:t>
      </w:r>
    </w:p>
    <w:p>
      <w:r>
        <w:t xml:space="preserve">RT @McNarstle: ...ja CNN:n Ebola-paneelin päätteeksi tänään CNN:n Ebola-paneelissa on apina vuoden 1995 elokuvasta OUTBREAK.</w:t>
      </w:r>
    </w:p>
    <w:p>
      <w:r>
        <w:rPr>
          <w:b/>
          <w:u w:val="single"/>
        </w:rPr>
        <w:t xml:space="preserve">73721</w:t>
      </w:r>
    </w:p>
    <w:p>
      <w:r>
        <w:t xml:space="preserve">RT @McNarstle: @CzickenShack Käyn Drudge Reportissa nyt joka päivä toivoen näkeväni jutun transiarmeijastasi.</w:t>
      </w:r>
    </w:p>
    <w:p>
      <w:r>
        <w:rPr>
          <w:b/>
          <w:u w:val="single"/>
        </w:rPr>
        <w:t xml:space="preserve">73722</w:t>
      </w:r>
    </w:p>
    <w:p>
      <w:r>
        <w:t xml:space="preserve">RT @McNarstle: And she's watchin' him with those eyes / And she's makin' him linguine &amp;amp; clams with that body, I just know it!</w:t>
      </w:r>
    </w:p>
    <w:p>
      <w:r>
        <w:rPr>
          <w:b/>
          <w:u w:val="single"/>
        </w:rPr>
        <w:t xml:space="preserve">73723</w:t>
      </w:r>
    </w:p>
    <w:p>
      <w:r>
        <w:t xml:space="preserve">RT @McNarstle: BIRD COCK HERE: Kyllä, lintujen twiitit aamulla ovat ihania, mutta muistakaa, että se mitä kuulette on: BIRD COCK HERE! HANKI VÄHÄN KIVIKOVAA LINTUA&amp;#8230;</w:t>
      </w:r>
    </w:p>
    <w:p>
      <w:r>
        <w:rPr>
          <w:b/>
          <w:u w:val="single"/>
        </w:rPr>
        <w:t xml:space="preserve">73724</w:t>
      </w:r>
    </w:p>
    <w:p>
      <w:r>
        <w:t xml:space="preserve">RT @Mdizzle9000: this dumb bitch said....RT @MsVaVaVoom Ei ole väliä mitä mies sanoo, ainoa tapa, jolla hän todella kunnioittaa sinua, on jos pidät seksistä kiinni.</w:t>
      </w:r>
    </w:p>
    <w:p>
      <w:r>
        <w:rPr>
          <w:b/>
          <w:u w:val="single"/>
        </w:rPr>
        <w:t xml:space="preserve">73725</w:t>
      </w:r>
    </w:p>
    <w:p>
      <w:r>
        <w:t xml:space="preserve">RT @Medz4u: &amp;#8226;kaikki mustat tytöt eivät kuitenkaan ole ghettoja.</w:t>
      </w:r>
    </w:p>
    <w:p>
      <w:r>
        <w:rPr>
          <w:b/>
          <w:u w:val="single"/>
        </w:rPr>
        <w:t xml:space="preserve">73726</w:t>
      </w:r>
    </w:p>
    <w:p>
      <w:r>
        <w:t xml:space="preserve">RT @MeechIsDEAD: En voi odottaa, kunnes U &amp;amp; Ya poikaystävä hajottaa, että neekeri toimii kuin hän omistaa pillua</w:t>
      </w:r>
    </w:p>
    <w:p>
      <w:r>
        <w:rPr>
          <w:b/>
          <w:u w:val="single"/>
        </w:rPr>
        <w:t xml:space="preserve">73727</w:t>
      </w:r>
    </w:p>
    <w:p>
      <w:r>
        <w:t xml:space="preserve">RT @Meechgod: &amp;#8220;@1017_Sqquad: Mutta se on joitakin pahoja narttuja backpage ... Saatat löytää sieltä myös yhden seuraajistasi &amp;#128064;&amp;#128064; &amp;#128056;&amp;#9749;&amp;#65039;#WhereTheyAtDo&amp;#8230;</w:t>
      </w:r>
    </w:p>
    <w:p>
      <w:r>
        <w:rPr>
          <w:b/>
          <w:u w:val="single"/>
        </w:rPr>
        <w:t xml:space="preserve">73728</w:t>
      </w:r>
    </w:p>
    <w:p>
      <w:r>
        <w:t xml:space="preserve">RT @Meet_Nallah: &amp;#8220;@mckenxcassie: Jotkut teistä huorista olivat niin huolissaan kulmakarvoistaan, että unohtivat, että heillä oli viikset &amp;#128514;&amp;#128557;&amp;#128557;&amp;#8221; LMAO</w:t>
      </w:r>
    </w:p>
    <w:p>
      <w:r>
        <w:rPr>
          <w:b/>
          <w:u w:val="single"/>
        </w:rPr>
        <w:t xml:space="preserve">73729</w:t>
      </w:r>
    </w:p>
    <w:p>
      <w:r>
        <w:t xml:space="preserve">RT @Meeting_aJERNed: Fam RT @PBS_Impulse9: "It ain't nothin to cut that bitch off"</w:t>
        <w:br/>
        <w:br/>
        <w:t xml:space="preserve">--- Vincent Van Gogh</w:t>
      </w:r>
    </w:p>
    <w:p>
      <w:r>
        <w:rPr>
          <w:b/>
          <w:u w:val="single"/>
        </w:rPr>
        <w:t xml:space="preserve">73730</w:t>
      </w:r>
    </w:p>
    <w:p>
      <w:r>
        <w:t xml:space="preserve">RT @MeganCammalleri: Kiitos Perkinsin opiskelijaosastolle keltaiseen ulosajoon osallistumisesta. Me kaikki arvostimme sitä todella paljon!</w:t>
      </w:r>
    </w:p>
    <w:p>
      <w:r>
        <w:rPr>
          <w:b/>
          <w:u w:val="single"/>
        </w:rPr>
        <w:t xml:space="preserve">73731</w:t>
      </w:r>
    </w:p>
    <w:p>
      <w:r>
        <w:t xml:space="preserve">RT @MelechT: Apartheid. &amp;#8220;@No_Cut_Card: jalankulkijan tarkastus = näyttäkää minulle vapauden paperinne, tummaihoiset.&amp;#8221;</w:t>
      </w:r>
    </w:p>
    <w:p>
      <w:r>
        <w:rPr>
          <w:b/>
          <w:u w:val="single"/>
        </w:rPr>
        <w:t xml:space="preserve">73732</w:t>
      </w:r>
    </w:p>
    <w:p>
      <w:r>
        <w:t xml:space="preserve">RT @MelissaTweets: Scott Walker tutkii. Christien Bridgegate. Perryn känninen apina Dem DA-gate. Kaikki miehet syyttömiä. Kaikki uhkaukset vasemmistolle&amp;#8230;</w:t>
      </w:r>
    </w:p>
    <w:p>
      <w:r>
        <w:rPr>
          <w:b/>
          <w:u w:val="single"/>
        </w:rPr>
        <w:t xml:space="preserve">73733</w:t>
      </w:r>
    </w:p>
    <w:p>
      <w:r>
        <w:t xml:space="preserve">RT @MelloPsycho: Ilmeisesti Hollywood-narttujen tämänhetkinen hiustrendi on näyttää siltä kuin olisi hävinnyt tappelun ruohonleikkurin kanssa.</w:t>
      </w:r>
    </w:p>
    <w:p>
      <w:r>
        <w:rPr>
          <w:b/>
          <w:u w:val="single"/>
        </w:rPr>
        <w:t xml:space="preserve">73734</w:t>
      </w:r>
    </w:p>
    <w:p>
      <w:r>
        <w:t xml:space="preserve">RT @MemphisMSoccer: 50' 2. keltainen kortti Templeille.</w:t>
      </w:r>
    </w:p>
    <w:p>
      <w:r>
        <w:rPr>
          <w:b/>
          <w:u w:val="single"/>
        </w:rPr>
        <w:t xml:space="preserve">73735</w:t>
      </w:r>
    </w:p>
    <w:p>
      <w:r>
        <w:t xml:space="preserve">RT @MensHumor: Hyvän naisen pettäminen on kuin söisi roskiksesta sen sijaan, että menisi ulos syömään pihviä. #totuus</w:t>
      </w:r>
    </w:p>
    <w:p>
      <w:r>
        <w:rPr>
          <w:b/>
          <w:u w:val="single"/>
        </w:rPr>
        <w:t xml:space="preserve">73736</w:t>
      </w:r>
    </w:p>
    <w:p>
      <w:r>
        <w:t xml:space="preserve">RT @MensHumor: Kim Kardashian sai vauvan... tärkeämpiä uutisia, vein roskat ulos viime yönä.</w:t>
      </w:r>
    </w:p>
    <w:p>
      <w:r>
        <w:rPr>
          <w:b/>
          <w:u w:val="single"/>
        </w:rPr>
        <w:t xml:space="preserve">73737</w:t>
      </w:r>
    </w:p>
    <w:p>
      <w:r>
        <w:t xml:space="preserve">RT @MensHumor: Monday, what's up you ugly bitch?</w:t>
      </w:r>
    </w:p>
    <w:p>
      <w:r>
        <w:rPr>
          <w:b/>
          <w:u w:val="single"/>
        </w:rPr>
        <w:t xml:space="preserve">73738</w:t>
      </w:r>
    </w:p>
    <w:p>
      <w:r>
        <w:t xml:space="preserve">RT @MensHumor: Toisen roska on toisen tyttöystävä.</w:t>
      </w:r>
    </w:p>
    <w:p>
      <w:r>
        <w:rPr>
          <w:b/>
          <w:u w:val="single"/>
        </w:rPr>
        <w:t xml:space="preserve">73739</w:t>
      </w:r>
    </w:p>
    <w:p>
      <w:r>
        <w:t xml:space="preserve">RT @MenstruaI: Kun kuulee nartun kertovan tarinan ja kaikki mitä voi ajatella on &amp;#8220;lie lie lie lie&amp;#8221; &amp;#128530;</w:t>
      </w:r>
    </w:p>
    <w:p>
      <w:r>
        <w:rPr>
          <w:b/>
          <w:u w:val="single"/>
        </w:rPr>
        <w:t xml:space="preserve">73740</w:t>
      </w:r>
    </w:p>
    <w:p>
      <w:r>
        <w:t xml:space="preserve">RT @MenstruaI: rt jos olet röyhkeä perse narttu</w:t>
      </w:r>
    </w:p>
    <w:p>
      <w:r>
        <w:rPr>
          <w:b/>
          <w:u w:val="single"/>
        </w:rPr>
        <w:t xml:space="preserve">73741</w:t>
      </w:r>
    </w:p>
    <w:p>
      <w:r>
        <w:t xml:space="preserve">RT @MetalHammer: Oletko Lontoossa tänä iltana?</w:t>
        <w:br/>
        <w:t xml:space="preserve"> No ex-Iron Maidenin jäsen Tony Moor on busking Balhamin juna-aseman ulkopuolella alkaen &amp;#8230;</w:t>
      </w:r>
    </w:p>
    <w:p>
      <w:r>
        <w:rPr>
          <w:b/>
          <w:u w:val="single"/>
        </w:rPr>
        <w:t xml:space="preserve">73742</w:t>
      </w:r>
    </w:p>
    <w:p>
      <w:r>
        <w:t xml:space="preserve">RT @MetroBoomin: Tulossa pian ämmä nigga!!!!! #MONSTERtape 10.28 http://t.co/03aS6BGqeC http://t.co/03aS6BGqeC</w:t>
      </w:r>
    </w:p>
    <w:p>
      <w:r>
        <w:rPr>
          <w:b/>
          <w:u w:val="single"/>
        </w:rPr>
        <w:t xml:space="preserve">73743</w:t>
      </w:r>
    </w:p>
    <w:p>
      <w:r>
        <w:t xml:space="preserve">RT @MettaDamnFool: &amp;#128557;&amp;#128557;&amp;#128557;&amp;#128557; RT @_MoonWP_: Kun lesbot kuulevat "ladies free before 10" http://t.co/k2TU1S85t6 http://t.co/k2TU1S85t6</w:t>
      </w:r>
    </w:p>
    <w:p>
      <w:r>
        <w:rPr>
          <w:b/>
          <w:u w:val="single"/>
        </w:rPr>
        <w:t xml:space="preserve">73744</w:t>
      </w:r>
    </w:p>
    <w:p>
      <w:r>
        <w:t xml:space="preserve">RT @MeyaKardashian: This bitch is fucking insane. &amp;#8220;@TwiterDeze_NUTS: 2) mikä on lause, joka kuvaa sinua 5 sanalla?&amp;#8221;</w:t>
      </w:r>
    </w:p>
    <w:p>
      <w:r>
        <w:rPr>
          <w:b/>
          <w:u w:val="single"/>
        </w:rPr>
        <w:t xml:space="preserve">73745</w:t>
      </w:r>
    </w:p>
    <w:p>
      <w:r>
        <w:t xml:space="preserve">RT @MiSSKathEVO: #NoFilter I been getting money I ain't worried 'bout a ho, No matter the occasion I'ma always get the dough &amp;#128539; http://t.co/&amp;#8230;</w:t>
      </w:r>
    </w:p>
    <w:p>
      <w:r>
        <w:rPr>
          <w:b/>
          <w:u w:val="single"/>
        </w:rPr>
        <w:t xml:space="preserve">73746</w:t>
      </w:r>
    </w:p>
    <w:p>
      <w:r>
        <w:t xml:space="preserve">RT @MichaelArenella: Nöyrä tyttö on söpö</w:t>
      </w:r>
    </w:p>
    <w:p>
      <w:r>
        <w:rPr>
          <w:b/>
          <w:u w:val="single"/>
        </w:rPr>
        <w:t xml:space="preserve">73747</w:t>
      </w:r>
    </w:p>
    <w:p>
      <w:r>
        <w:t xml:space="preserve">RT @MichaelBlackson: #ShoutOut to ChrisBrown for beating up another bitch: #ShoutOut to ChrisBrown for beating up another bitch</w:t>
      </w:r>
    </w:p>
    <w:p>
      <w:r>
        <w:rPr>
          <w:b/>
          <w:u w:val="single"/>
        </w:rPr>
        <w:t xml:space="preserve">73748</w:t>
      </w:r>
    </w:p>
    <w:p>
      <w:r>
        <w:t xml:space="preserve">RT @MichaelBlackson: Tämä pitkä hölmö ämmä käveli juuri klubille, istu Britney Grinerin näköinen perseesi alas.</w:t>
      </w:r>
    </w:p>
    <w:p>
      <w:r>
        <w:rPr>
          <w:b/>
          <w:u w:val="single"/>
        </w:rPr>
        <w:t xml:space="preserve">73749</w:t>
      </w:r>
    </w:p>
    <w:p>
      <w:r>
        <w:t xml:space="preserve">RT @MichaelGT03: Hyvää syntymäpäivää fuksihomot @cooopster98 @Chase123456718</w:t>
      </w:r>
    </w:p>
    <w:p>
      <w:r>
        <w:rPr>
          <w:b/>
          <w:u w:val="single"/>
        </w:rPr>
        <w:t xml:space="preserve">73750</w:t>
      </w:r>
    </w:p>
    <w:p>
      <w:r>
        <w:t xml:space="preserve">RT @MichaelJDelaney: @0beyYourMaster todellinen "lil"...bitch you short as fuck</w:t>
      </w:r>
    </w:p>
    <w:p>
      <w:r>
        <w:rPr>
          <w:b/>
          <w:u w:val="single"/>
        </w:rPr>
        <w:t xml:space="preserve">73751</w:t>
      </w:r>
    </w:p>
    <w:p>
      <w:r>
        <w:t xml:space="preserve">RT @MichalaSmith4: @zzachbarness @TrippinC &amp;#9995; Hänellä on treffit, huora.</w:t>
      </w:r>
    </w:p>
    <w:p>
      <w:r>
        <w:rPr>
          <w:b/>
          <w:u w:val="single"/>
        </w:rPr>
        <w:t xml:space="preserve">73752</w:t>
      </w:r>
    </w:p>
    <w:p>
      <w:r>
        <w:t xml:space="preserve">RT @MichalaSmith4: huuto hintteille, jotka ottivat miljoona ja yksi selfietä puhelimellani. &amp;#128530;&amp;#128514;&amp;#10084;&amp;#65039; @zzachbarness @michealallen72 http://t.co/&amp;#8230;</w:t>
      </w:r>
    </w:p>
    <w:p>
      <w:r>
        <w:rPr>
          <w:b/>
          <w:u w:val="single"/>
        </w:rPr>
        <w:t xml:space="preserve">73753</w:t>
      </w:r>
    </w:p>
    <w:p>
      <w:r>
        <w:t xml:space="preserve">RT @MicheleBachmann: Charlie Rangelin pitäisi pyytää anteeksi teekutsujilta. Järjestän tapaamisia, jotta hän voi selittää törkeät kommenttinsa &amp;#8230;</w:t>
      </w:r>
    </w:p>
    <w:p>
      <w:r>
        <w:rPr>
          <w:b/>
          <w:u w:val="single"/>
        </w:rPr>
        <w:t xml:space="preserve">73754</w:t>
      </w:r>
    </w:p>
    <w:p>
      <w:r>
        <w:t xml:space="preserve">RT @Michelle_OKC: Keksit: Sain 99 keksiä, koska ämmä söi yhden.</w:t>
      </w:r>
    </w:p>
    <w:p>
      <w:r>
        <w:rPr>
          <w:b/>
          <w:u w:val="single"/>
        </w:rPr>
        <w:t xml:space="preserve">73755</w:t>
      </w:r>
    </w:p>
    <w:p>
      <w:r>
        <w:t xml:space="preserve">RT @MickeyChristmas: Aika mennä studioon ja tehdä todella hyvää musiikkia, jotta voin käyttäytyä kuin en tuntisi narttuja, jotka flexasivat minua siitä lähtien&amp;#8230;</w:t>
      </w:r>
    </w:p>
    <w:p>
      <w:r>
        <w:rPr>
          <w:b/>
          <w:u w:val="single"/>
        </w:rPr>
        <w:t xml:space="preserve">73756</w:t>
      </w:r>
    </w:p>
    <w:p>
      <w:r>
        <w:t xml:space="preserve">RT @MickieeMoscoto: .. Lmfao... &amp;#128514; http://t.co/OclEXcSgsP.</w:t>
      </w:r>
    </w:p>
    <w:p>
      <w:r>
        <w:rPr>
          <w:b/>
          <w:u w:val="single"/>
        </w:rPr>
        <w:t xml:space="preserve">73757</w:t>
      </w:r>
    </w:p>
    <w:p>
      <w:r>
        <w:t xml:space="preserve">RT @MidniteBoss: @fourzerotwo korjaa vitun tarkka-ampujat, senkin jälkeenjäänyt paskakasa. Vitun ylivoimainen kuin vittu. Ne tähtää alas nopeammin kuin ...</w:t>
      </w:r>
    </w:p>
    <w:p>
      <w:r>
        <w:rPr>
          <w:b/>
          <w:u w:val="single"/>
        </w:rPr>
        <w:t xml:space="preserve">73758</w:t>
      </w:r>
    </w:p>
    <w:p>
      <w:r>
        <w:t xml:space="preserve">RT @MidniteBoss: Jos snipeilet, olet vitun hintti. Toivon vittu, että teidät kaikki tarkka-ampujat raiskataan ja kärsitte syövästä.</w:t>
      </w:r>
    </w:p>
    <w:p>
      <w:r>
        <w:rPr>
          <w:b/>
          <w:u w:val="single"/>
        </w:rPr>
        <w:t xml:space="preserve">73759</w:t>
      </w:r>
    </w:p>
    <w:p>
      <w:r>
        <w:t xml:space="preserve">RT @MidniteBoss: zrgrizzin pitäisi lopettaa videopelien pelaaminen 40-vuotiaana. Vittu lopettaa pelaamisen kuin nössöt.</w:t>
      </w:r>
    </w:p>
    <w:p>
      <w:r>
        <w:rPr>
          <w:b/>
          <w:u w:val="single"/>
        </w:rPr>
        <w:t xml:space="preserve">73760</w:t>
      </w:r>
    </w:p>
    <w:p>
      <w:r>
        <w:t xml:space="preserve">RT @Mids_areForkids: Jos neekeri puhuu paskaa minusta ja sinä istut siellä hiljaa, olet vitun ämmä, enkä vittuile sinulle oikeasti&amp;#8230;</w:t>
      </w:r>
    </w:p>
    <w:p>
      <w:r>
        <w:rPr>
          <w:b/>
          <w:u w:val="single"/>
        </w:rPr>
        <w:t xml:space="preserve">73761</w:t>
      </w:r>
    </w:p>
    <w:p>
      <w:r>
        <w:t xml:space="preserve">RT @Midwestmiles: Tämä huora tuomari sai osuman ja sakotti ottelijoita...</w:t>
      </w:r>
    </w:p>
    <w:p>
      <w:r>
        <w:rPr>
          <w:b/>
          <w:u w:val="single"/>
        </w:rPr>
        <w:t xml:space="preserve">73762</w:t>
      </w:r>
    </w:p>
    <w:p>
      <w:r>
        <w:t xml:space="preserve">RT @MikeDevrnja: &amp;#8220;@SavannaaSanford: sucha hoe&amp;#8221; @GAYD69</w:t>
      </w:r>
    </w:p>
    <w:p>
      <w:r>
        <w:rPr>
          <w:b/>
          <w:u w:val="single"/>
        </w:rPr>
        <w:t xml:space="preserve">73763</w:t>
      </w:r>
    </w:p>
    <w:p>
      <w:r>
        <w:t xml:space="preserve">RT @MikeDiggEm: "@BadGalTitii: I be like bitch bet I can snatch from you but I ain't even go do it." Kun näen tytön hänen neekerinsa kanssa, olen kuin bitch bet I can snatch from you but I ain't even go do it. Lol"&amp;#8230;</w:t>
      </w:r>
    </w:p>
    <w:p>
      <w:r>
        <w:rPr>
          <w:b/>
          <w:u w:val="single"/>
        </w:rPr>
        <w:t xml:space="preserve">73764</w:t>
      </w:r>
    </w:p>
    <w:p>
      <w:r>
        <w:t xml:space="preserve">RT @MikeDiggEm: "@Eaaaazzzz: .. I got sum bad bitches up ma sleeve boi lol" Magician ass nigga lmao</w:t>
      </w:r>
    </w:p>
    <w:p>
      <w:r>
        <w:rPr>
          <w:b/>
          <w:u w:val="single"/>
        </w:rPr>
        <w:t xml:space="preserve">73765</w:t>
      </w:r>
    </w:p>
    <w:p>
      <w:r>
        <w:t xml:space="preserve">RT @MikeDiggEm: "@_2kkz: Hän heitti minulle sitä pillua bt i neva kiinni" homo" gay</w:t>
      </w:r>
    </w:p>
    <w:p>
      <w:r>
        <w:rPr>
          <w:b/>
          <w:u w:val="single"/>
        </w:rPr>
        <w:t xml:space="preserve">73766</w:t>
      </w:r>
    </w:p>
    <w:p>
      <w:r>
        <w:t xml:space="preserve">RT @MikeDiggEm: @TreyzUpZay @JamesyNBA @DattBoiIraq @_2kkz @_KudaBrazyy @thatboysmurf I fuck with all yaw. Yaw all my nigs</w:t>
      </w:r>
    </w:p>
    <w:p>
      <w:r>
        <w:rPr>
          <w:b/>
          <w:u w:val="single"/>
        </w:rPr>
        <w:t xml:space="preserve">73767</w:t>
      </w:r>
    </w:p>
    <w:p>
      <w:r>
        <w:t xml:space="preserve">RT @MikeDiggEm: Googlasin hänen numeronsa ja huomasin, että hän oli huora.</w:t>
      </w:r>
    </w:p>
    <w:p>
      <w:r>
        <w:rPr>
          <w:b/>
          <w:u w:val="single"/>
        </w:rPr>
        <w:t xml:space="preserve">73768</w:t>
      </w:r>
    </w:p>
    <w:p>
      <w:r>
        <w:t xml:space="preserve">RT @MikeDiggEm: Inhoan, kun nartut sanovat "Tuo ei ole söpöä" lol sanoinko, että yritän olla söpö?</w:t>
      </w:r>
    </w:p>
    <w:p>
      <w:r>
        <w:rPr>
          <w:b/>
          <w:u w:val="single"/>
        </w:rPr>
        <w:t xml:space="preserve">73769</w:t>
      </w:r>
    </w:p>
    <w:p>
      <w:r>
        <w:t xml:space="preserve">RT @MikeDiggEm: Vain rumat tytöt voivat tapella. Kauniilla nartuilla ei ole käsiä lol</w:t>
      </w:r>
    </w:p>
    <w:p>
      <w:r>
        <w:rPr>
          <w:b/>
          <w:u w:val="single"/>
        </w:rPr>
        <w:t xml:space="preserve">73770</w:t>
      </w:r>
    </w:p>
    <w:p>
      <w:r>
        <w:t xml:space="preserve">RT @MikeDiggEm: Yo neekerit vittuilisivat sinulle rahaton tai ei, jos he todella olisivat yo neekereitä. Olet ämmä, jos vittuilet niggareille vain silloin, kun he ovat kännissä;</w:t>
      </w:r>
    </w:p>
    <w:p>
      <w:r>
        <w:rPr>
          <w:b/>
          <w:u w:val="single"/>
        </w:rPr>
        <w:t xml:space="preserve">73771</w:t>
      </w:r>
    </w:p>
    <w:p>
      <w:r>
        <w:t xml:space="preserve">RT @MikeHeadlyy: ... Narttu voisi lähettää minulle &amp;#128536; emojin ja saisin munani kiinni.</w:t>
      </w:r>
    </w:p>
    <w:p>
      <w:r>
        <w:rPr>
          <w:b/>
          <w:u w:val="single"/>
        </w:rPr>
        <w:t xml:space="preserve">73772</w:t>
      </w:r>
    </w:p>
    <w:p>
      <w:r>
        <w:t xml:space="preserve">RT @MikeTInnes: @AaronWorthing @corrcomm @Icampintense @CarolCNN @CNN Niin iloinen, että Charlie on samaa mieltä Carolin ja CNN:n kanssa siitä, että tyttöjen pahoinpitely on OK&amp;#8230;</w:t>
      </w:r>
    </w:p>
    <w:p>
      <w:r>
        <w:rPr>
          <w:b/>
          <w:u w:val="single"/>
        </w:rPr>
        <w:t xml:space="preserve">73773</w:t>
      </w:r>
    </w:p>
    <w:p>
      <w:r>
        <w:t xml:space="preserve">RT @Mike_Hall32: Koulut ovat perseestä.</w:t>
      </w:r>
    </w:p>
    <w:p>
      <w:r>
        <w:rPr>
          <w:b/>
          <w:u w:val="single"/>
        </w:rPr>
        <w:t xml:space="preserve">73774</w:t>
      </w:r>
    </w:p>
    <w:p>
      <w:r>
        <w:t xml:space="preserve">RT @Mike_daniels_YG: Viimeisin ämmä oli 18-vuotias... ämmä tuli ansaan ja yritti vinoilla kamaa tykkäyksiä varten... hänen hautajaisensa olivat 3 päivää sen jälkeen...</w:t>
      </w:r>
    </w:p>
    <w:p>
      <w:r>
        <w:rPr>
          <w:b/>
          <w:u w:val="single"/>
        </w:rPr>
        <w:t xml:space="preserve">73775</w:t>
      </w:r>
    </w:p>
    <w:p>
      <w:r>
        <w:t xml:space="preserve">RT @MikeyBlackheart: "En koskaan puhu kenellekään!"</w:t>
        <w:br/>
        <w:br/>
        <w:t xml:space="preserve">*syö illallista perheen kanssa*</w:t>
        <w:br/>
        <w:br/>
        <w:t xml:space="preserve">"Vihaan kaikkia!" "I hate everyone!"</w:t>
        <w:br/>
        <w:br/>
        <w:t xml:space="preserve"> *puolustaa 45 ihmistä, kun kutsun heitä kusipäiksi*</w:t>
      </w:r>
    </w:p>
    <w:p>
      <w:r>
        <w:rPr>
          <w:b/>
          <w:u w:val="single"/>
        </w:rPr>
        <w:t xml:space="preserve">73776</w:t>
      </w:r>
    </w:p>
    <w:p>
      <w:r>
        <w:t xml:space="preserve">RT @MikeyGotSteeze: Fvck friends &amp;amp; fvck hoes: Fvck friends &amp;amp; fvck hoes</w:t>
      </w:r>
    </w:p>
    <w:p>
      <w:r>
        <w:rPr>
          <w:b/>
          <w:u w:val="single"/>
        </w:rPr>
        <w:t xml:space="preserve">73777</w:t>
      </w:r>
    </w:p>
    <w:p>
      <w:r>
        <w:t xml:space="preserve">RT @Mikey_D15: Tämä Samin kaveri on vitun nössö.</w:t>
      </w:r>
    </w:p>
    <w:p>
      <w:r>
        <w:rPr>
          <w:b/>
          <w:u w:val="single"/>
        </w:rPr>
        <w:t xml:space="preserve">73778</w:t>
      </w:r>
    </w:p>
    <w:p>
      <w:r>
        <w:t xml:space="preserve">RT @Mikey_Hands: Yankeesin offseason-suunnitelma: Teixeira ammutaan ja hänen ruumiinsa heitetään East Riveriin. #Y&amp;#8230;</w:t>
      </w:r>
    </w:p>
    <w:p>
      <w:r>
        <w:rPr>
          <w:b/>
          <w:u w:val="single"/>
        </w:rPr>
        <w:t xml:space="preserve">73779</w:t>
      </w:r>
    </w:p>
    <w:p>
      <w:r>
        <w:t xml:space="preserve">RT @MilesM_05: Näin gettotytöt aloittavat tappelunsa &amp;#128514; https://t.co/WyKh16PLek</w:t>
      </w:r>
    </w:p>
    <w:p>
      <w:r>
        <w:rPr>
          <w:b/>
          <w:u w:val="single"/>
        </w:rPr>
        <w:t xml:space="preserve">73780</w:t>
      </w:r>
    </w:p>
    <w:p>
      <w:r>
        <w:t xml:space="preserve">RT @Milesss_: Jos sanot #blessed u r hashtag valehtelee ja r luultavasti tyytymätön w / ur elämässäsi väärennetty nartut lolz&amp;#128514;</w:t>
      </w:r>
    </w:p>
    <w:p>
      <w:r>
        <w:rPr>
          <w:b/>
          <w:u w:val="single"/>
        </w:rPr>
        <w:t xml:space="preserve">73781</w:t>
      </w:r>
    </w:p>
    <w:p>
      <w:r>
        <w:t xml:space="preserve">RT @Milesss_: Jos olet narttu, myönnä se ja ole narttu. Mutta se, että sinulla on kukka-emojia joissakin twiiteissä, ei tarkoita, että olet som&amp;#8230;</w:t>
      </w:r>
    </w:p>
    <w:p>
      <w:r>
        <w:rPr>
          <w:b/>
          <w:u w:val="single"/>
        </w:rPr>
        <w:t xml:space="preserve">73782</w:t>
      </w:r>
    </w:p>
    <w:p>
      <w:r>
        <w:t xml:space="preserve">RT @MileyCyrus: Tiedän, minkä värinen ihoni on. voit lopettaa ystävälliset muistutukset, ämmä.</w:t>
      </w:r>
    </w:p>
    <w:p>
      <w:r>
        <w:rPr>
          <w:b/>
          <w:u w:val="single"/>
        </w:rPr>
        <w:t xml:space="preserve">73783</w:t>
      </w:r>
    </w:p>
    <w:p>
      <w:r>
        <w:t xml:space="preserve">RT @MillerThaGod: Kendrick Lamar sanoi: "I call a bitch a bitch, a hoe a hoe, a woman a woman". Tiesin, että hän oli jonkin jäljillä. Hän oli pre&amp;#8230;</w:t>
      </w:r>
    </w:p>
    <w:p>
      <w:r>
        <w:rPr>
          <w:b/>
          <w:u w:val="single"/>
        </w:rPr>
        <w:t xml:space="preserve">73784</w:t>
      </w:r>
    </w:p>
    <w:p>
      <w:r>
        <w:t xml:space="preserve">RT @MindCertified: Jos olet huora, älä odota prinsessakohtelua...</w:t>
      </w:r>
    </w:p>
    <w:p>
      <w:r>
        <w:rPr>
          <w:b/>
          <w:u w:val="single"/>
        </w:rPr>
        <w:t xml:space="preserve">73785</w:t>
      </w:r>
    </w:p>
    <w:p>
      <w:r>
        <w:t xml:space="preserve">RT @MindOnSuccess_: Äitini on joku roskakuski &amp;#128514; Kysyn häneltä JOKA PÄIVÄ, tarvitsetko/haluatko rahaa? Hän sanoo: "Naw, minulla on hyvä!" Mutta kun tulee palkkapäivä&amp;#8230;</w:t>
      </w:r>
    </w:p>
    <w:p>
      <w:r>
        <w:rPr>
          <w:b/>
          <w:u w:val="single"/>
        </w:rPr>
        <w:t xml:space="preserve">73786</w:t>
      </w:r>
    </w:p>
    <w:p>
      <w:r>
        <w:t xml:space="preserve">RT @MiraGotTheJUICE: Woah sanoiko tämä ämmä rakkautta?&amp;#128566;&amp;#128514;&amp;#128514;&amp;#128557;&amp;#128557; http://t.co/7PzRbWX0NU</w:t>
      </w:r>
    </w:p>
    <w:p>
      <w:r>
        <w:rPr>
          <w:b/>
          <w:u w:val="single"/>
        </w:rPr>
        <w:t xml:space="preserve">73787</w:t>
      </w:r>
    </w:p>
    <w:p>
      <w:r>
        <w:t xml:space="preserve">RT @MirrorWeirdNews: http://t.co/cwc0b0Z9PB http&amp;#8230;</w:t>
      </w:r>
    </w:p>
    <w:p>
      <w:r>
        <w:rPr>
          <w:b/>
          <w:u w:val="single"/>
        </w:rPr>
        <w:t xml:space="preserve">73788</w:t>
      </w:r>
    </w:p>
    <w:p>
      <w:r>
        <w:t xml:space="preserve">RT @MissKeiParker: @WeekndJammin sheeeeeit you tell me! I wana fat bitch that smell like bologna &amp;#128525;&amp;#128553;</w:t>
      </w:r>
    </w:p>
    <w:p>
      <w:r>
        <w:rPr>
          <w:b/>
          <w:u w:val="single"/>
        </w:rPr>
        <w:t xml:space="preserve">73789</w:t>
      </w:r>
    </w:p>
    <w:p>
      <w:r>
        <w:t xml:space="preserve">RT @MissUndersto_Od FELLAS TAKE NOTE RT @NaughtyTurnOns: (;</w:t>
      </w:r>
    </w:p>
    <w:p>
      <w:r>
        <w:rPr>
          <w:b/>
          <w:u w:val="single"/>
        </w:rPr>
        <w:t xml:space="preserve">73790</w:t>
      </w:r>
    </w:p>
    <w:p>
      <w:r>
        <w:t xml:space="preserve">RT @MissUnfoolish: I don't fuckit wit fake hoes all I touch is J-Los</w:t>
      </w:r>
    </w:p>
    <w:p>
      <w:r>
        <w:rPr>
          <w:b/>
          <w:u w:val="single"/>
        </w:rPr>
        <w:t xml:space="preserve">73791</w:t>
      </w:r>
    </w:p>
    <w:p>
      <w:r>
        <w:t xml:space="preserve">RT @MissVoshay: &amp;#8220;@VaIentinesCards: http://t.co/y75Aw0Olm3&amp;#8221; ooooooo give this one to the hot pocket hoe #AAMU</w:t>
      </w:r>
    </w:p>
    <w:p>
      <w:r>
        <w:rPr>
          <w:b/>
          <w:u w:val="single"/>
        </w:rPr>
        <w:t xml:space="preserve">73792</w:t>
      </w:r>
    </w:p>
    <w:p>
      <w:r>
        <w:t xml:space="preserve">RT @MissZindzi: Mutta te kaikki teette MUTTA päätöksen harrastaa seksiä ensimmäisillä treffeillä, mutta hän on roska? Millaista matematiikkaa??</w:t>
      </w:r>
    </w:p>
    <w:p>
      <w:r>
        <w:rPr>
          <w:b/>
          <w:u w:val="single"/>
        </w:rPr>
        <w:t xml:space="preserve">73793</w:t>
      </w:r>
    </w:p>
    <w:p>
      <w:r>
        <w:t xml:space="preserve">RT @Miss_EmilyAnne:</w:t>
        <w:t xml:space="preserve">Hyvä pillu&amp;#128049;&amp;#128166;</w:t>
        <w:br/>
        <w:t xml:space="preserve">on kuin huume&amp;#128138;&amp;#128553;&amp;#128079</w:t>
      </w:r>
    </w:p>
    <w:p>
      <w:r>
        <w:rPr>
          <w:b/>
          <w:u w:val="single"/>
        </w:rPr>
        <w:t xml:space="preserve">73794</w:t>
      </w:r>
    </w:p>
    <w:p>
      <w:r>
        <w:t xml:space="preserve">RT @Miss_Jamieeee: &amp;#8220;@iDocLyfe: The Power Thrust http://t.co/HXmlH6QXqb&amp;#8221;he really in that hoe omg &amp;#128514;&amp;#128514;&amp;#128527;</w:t>
      </w:r>
    </w:p>
    <w:p>
      <w:r>
        <w:rPr>
          <w:b/>
          <w:u w:val="single"/>
        </w:rPr>
        <w:t xml:space="preserve">73795</w:t>
      </w:r>
    </w:p>
    <w:p>
      <w:r>
        <w:t xml:space="preserve">RT @Miss_Missouri11: Epävarmuus on paha juttu.</w:t>
      </w:r>
    </w:p>
    <w:p>
      <w:r>
        <w:rPr>
          <w:b/>
          <w:u w:val="single"/>
        </w:rPr>
        <w:t xml:space="preserve">73796</w:t>
      </w:r>
    </w:p>
    <w:p>
      <w:r>
        <w:t xml:space="preserve">RT @MisterrRager: &amp;#8220;@ViriDoesItt: Tiedän jo, että olet roskasakkia, jos tatuointi on listalla asioista, joita haluat neekeriltä..&amp;#8221;</w:t>
        <w:br/>
        <w:br/>
        <w:t xml:space="preserve">Off top.</w:t>
      </w:r>
    </w:p>
    <w:p>
      <w:r>
        <w:rPr>
          <w:b/>
          <w:u w:val="single"/>
        </w:rPr>
        <w:t xml:space="preserve">73797</w:t>
      </w:r>
    </w:p>
    <w:p>
      <w:r>
        <w:t xml:space="preserve">RT @MitchVorce: Bastino is my niggah&amp;#128661;</w:t>
      </w:r>
    </w:p>
    <w:p>
      <w:r>
        <w:rPr>
          <w:b/>
          <w:u w:val="single"/>
        </w:rPr>
        <w:t xml:space="preserve">73798</w:t>
      </w:r>
    </w:p>
    <w:p>
      <w:r>
        <w:t xml:space="preserve">RT @Mitchell_Rosee: Se on ärsyttävää, kun ppl seuraa seuraamisen poistamiseksi... Kuin ämmä "minä" yritin olla huomaavainen &amp;#128530;</w:t>
      </w:r>
    </w:p>
    <w:p>
      <w:r>
        <w:rPr>
          <w:b/>
          <w:u w:val="single"/>
        </w:rPr>
        <w:t xml:space="preserve">73799</w:t>
      </w:r>
    </w:p>
    <w:p>
      <w:r>
        <w:t xml:space="preserve">RT @Mitchellharri: Älä ole hintti, peitä suusi kun yskit tai aivastat, minulla on immuunijärjestelmä, joka pitää voimissaan, kusipää.</w:t>
      </w:r>
    </w:p>
    <w:p>
      <w:r>
        <w:rPr>
          <w:b/>
          <w:u w:val="single"/>
        </w:rPr>
        <w:t xml:space="preserve">73800</w:t>
      </w:r>
    </w:p>
    <w:p>
      <w:r>
        <w:t xml:space="preserve">RT @Mix_Mommie: Wyd hoe ämpäri&amp;#8220;@TheKaosYatti: @Mix_Mommie heyyy&amp;#8221;</w:t>
      </w:r>
    </w:p>
    <w:p>
      <w:r>
        <w:rPr>
          <w:b/>
          <w:u w:val="single"/>
        </w:rPr>
        <w:t xml:space="preserve">73801</w:t>
      </w:r>
    </w:p>
    <w:p>
      <w:r>
        <w:t xml:space="preserve">RT @MizzCreme: Hänen albiinoutensa ei ole ongelma. Sen vatsa, hiukset ja kalaverkko, jota hän päätti käyttää. Sooo monta asiaa väärin w&amp;#8230;</w:t>
      </w:r>
    </w:p>
    <w:p>
      <w:r>
        <w:rPr>
          <w:b/>
          <w:u w:val="single"/>
        </w:rPr>
        <w:t xml:space="preserve">73802</w:t>
      </w:r>
    </w:p>
    <w:p>
      <w:r>
        <w:t xml:space="preserve">RT @Mmadifresh: Still wishin all of my old hoes the best...</w:t>
      </w:r>
    </w:p>
    <w:p>
      <w:r>
        <w:rPr>
          <w:b/>
          <w:u w:val="single"/>
        </w:rPr>
        <w:t xml:space="preserve">73803</w:t>
      </w:r>
    </w:p>
    <w:p>
      <w:r>
        <w:t xml:space="preserve">RT @MoDroJoJo: "@basedamERICan:</w:t>
        <w:t xml:space="preserve">"Ayo take this pic for me fam"</w:t>
        <w:br/>
        <w:br/>
        <w:t xml:space="preserve">"You think the bitches gon fuck with this pic?" http://t.co/dTtZPLIpkm" LMA&amp;#8230;</w:t>
      </w:r>
    </w:p>
    <w:p>
      <w:r>
        <w:rPr>
          <w:b/>
          <w:u w:val="single"/>
        </w:rPr>
        <w:t xml:space="preserve">73804</w:t>
      </w:r>
    </w:p>
    <w:p>
      <w:r>
        <w:t xml:space="preserve">RT @MoJizel: varmista, että hänen tissinsä ovat ulkona RT @_CDiddy: Bouta ottaa kuvan siitä, kun hän makaa päälleni, niin kuin sivussa olevat ämmät tekevät.</w:t>
      </w:r>
    </w:p>
    <w:p>
      <w:r>
        <w:rPr>
          <w:b/>
          <w:u w:val="single"/>
        </w:rPr>
        <w:t xml:space="preserve">73805</w:t>
      </w:r>
    </w:p>
    <w:p>
      <w:r>
        <w:t xml:space="preserve">RT @MobJoe: Word. And it don't make u a hoe RT @100granHman: On ok harrastaa seksiä ensitreffeillä, kunhan tunne on molemminpuolinen.</w:t>
      </w:r>
    </w:p>
    <w:p>
      <w:r>
        <w:rPr>
          <w:b/>
          <w:u w:val="single"/>
        </w:rPr>
        <w:t xml:space="preserve">73806</w:t>
      </w:r>
    </w:p>
    <w:p>
      <w:r>
        <w:t xml:space="preserve">RT @MobileSuitKwamz: Just swing "@MUHFUGGINJKELLS: "Siksi nussin sun ämmää."" Tarkoitan... mitä tuohon voi sanoa takaisin?""</w:t>
      </w:r>
    </w:p>
    <w:p>
      <w:r>
        <w:rPr>
          <w:b/>
          <w:u w:val="single"/>
        </w:rPr>
        <w:t xml:space="preserve">73807</w:t>
      </w:r>
    </w:p>
    <w:p>
      <w:r>
        <w:t xml:space="preserve">RT @Mobute: http://t.co/&amp;#8230. http://t.co/&amp;#8230;</w:t>
      </w:r>
    </w:p>
    <w:p>
      <w:r>
        <w:rPr>
          <w:b/>
          <w:u w:val="single"/>
        </w:rPr>
        <w:t xml:space="preserve">73808</w:t>
      </w:r>
    </w:p>
    <w:p>
      <w:r>
        <w:t xml:space="preserve">RT @MoccaBitchx3: ...... Tee heidän toiveistaan totta ;)</w:t>
      </w:r>
    </w:p>
    <w:p>
      <w:r>
        <w:rPr>
          <w:b/>
          <w:u w:val="single"/>
        </w:rPr>
        <w:t xml:space="preserve">73809</w:t>
      </w:r>
    </w:p>
    <w:p>
      <w:r>
        <w:t xml:space="preserve">RT @Moisessp14: Katso sinua nyt u raskaana tyhmä ämmä lol</w:t>
      </w:r>
    </w:p>
    <w:p>
      <w:r>
        <w:rPr>
          <w:b/>
          <w:u w:val="single"/>
        </w:rPr>
        <w:t xml:space="preserve">73810</w:t>
      </w:r>
    </w:p>
    <w:p>
      <w:r>
        <w:t xml:space="preserve">RT @MoneyBABY_Rich: Olen niin kyllästynyt siihen, että kaikki huorat huutavat kaikille mamoille, jotka puhuvat siitä, ettei hän ole kasvattanut mitään huoraa &amp;#128545;&amp;#9749;&amp;#65039;&amp;#128056;</w:t>
      </w:r>
    </w:p>
    <w:p>
      <w:r>
        <w:rPr>
          <w:b/>
          <w:u w:val="single"/>
        </w:rPr>
        <w:t xml:space="preserve">73811</w:t>
      </w:r>
    </w:p>
    <w:p>
      <w:r>
        <w:t xml:space="preserve">RT @MoneyHG: I gota hand fulla brothers</w:t>
        <w:br/>
        <w:t xml:space="preserve">Trek gang bitch we hustle</w:t>
      </w:r>
    </w:p>
    <w:p>
      <w:r>
        <w:rPr>
          <w:b/>
          <w:u w:val="single"/>
        </w:rPr>
        <w:t xml:space="preserve">73812</w:t>
      </w:r>
    </w:p>
    <w:p>
      <w:r>
        <w:t xml:space="preserve">RT @MoneyHG: Rakastan pillua.</w:t>
      </w:r>
    </w:p>
    <w:p>
      <w:r>
        <w:rPr>
          <w:b/>
          <w:u w:val="single"/>
        </w:rPr>
        <w:t xml:space="preserve">73813</w:t>
      </w:r>
    </w:p>
    <w:p>
      <w:r>
        <w:t xml:space="preserve">RT @MoneyMakers_Ent: RT @TheVinnette: Narttu olet jälkeenjäänyt RT @TheVinnette: #8221: Miesten, jotka kokkaavat, pitäisi myös käyttää pikkuhousuja&amp;#8221;</w:t>
      </w:r>
    </w:p>
    <w:p>
      <w:r>
        <w:rPr>
          <w:b/>
          <w:u w:val="single"/>
        </w:rPr>
        <w:t xml:space="preserve">73814</w:t>
      </w:r>
    </w:p>
    <w:p>
      <w:r>
        <w:t xml:space="preserve">RT @Moniqve_: huorat ovat vihaisia sinulle, koska neekerisi halusi sinut hänen sijaan &amp;#128564;</w:t>
      </w:r>
    </w:p>
    <w:p>
      <w:r>
        <w:rPr>
          <w:b/>
          <w:u w:val="single"/>
        </w:rPr>
        <w:t xml:space="preserve">73815</w:t>
      </w:r>
    </w:p>
    <w:p>
      <w:r>
        <w:t xml:space="preserve">RT @MonroeDOLL_: Who got time to be "having dem hoes"!?? That's aint wassup no more</w:t>
      </w:r>
    </w:p>
    <w:p>
      <w:r>
        <w:rPr>
          <w:b/>
          <w:u w:val="single"/>
        </w:rPr>
        <w:t xml:space="preserve">73816</w:t>
      </w:r>
    </w:p>
    <w:p>
      <w:r>
        <w:t xml:space="preserve">RT @MonseeHuerta: Kadehdin narttuja, joilla on pitkät, täydet ripset &amp;#128532;</w:t>
      </w:r>
    </w:p>
    <w:p>
      <w:r>
        <w:rPr>
          <w:b/>
          <w:u w:val="single"/>
        </w:rPr>
        <w:t xml:space="preserve">73817</w:t>
      </w:r>
    </w:p>
    <w:p>
      <w:r>
        <w:t xml:space="preserve">RT @MontagKeys: Jeff Fisherin pelastivat tuomarit. Se oli karmaa, mutta seeprat sekoittivat sen.</w:t>
      </w:r>
    </w:p>
    <w:p>
      <w:r>
        <w:rPr>
          <w:b/>
          <w:u w:val="single"/>
        </w:rPr>
        <w:t xml:space="preserve">73818</w:t>
      </w:r>
    </w:p>
    <w:p>
      <w:r>
        <w:t xml:space="preserve">RT @Montrell_: ##128553;&amp;#128530; hölynpölyä &amp;#128545;</w:t>
      </w:r>
    </w:p>
    <w:p>
      <w:r>
        <w:rPr>
          <w:b/>
          <w:u w:val="single"/>
        </w:rPr>
        <w:t xml:space="preserve">73819</w:t>
      </w:r>
    </w:p>
    <w:p>
      <w:r>
        <w:t xml:space="preserve">RT @MooreHnter: http://t.co/yUOqmgHvbf</w:t>
      </w:r>
    </w:p>
    <w:p>
      <w:r>
        <w:rPr>
          <w:b/>
          <w:u w:val="single"/>
        </w:rPr>
        <w:t xml:space="preserve">73820</w:t>
      </w:r>
    </w:p>
    <w:p>
      <w:r>
        <w:t xml:space="preserve">RT @MosoKnowso: RT @TroyAve En ole kiinnostunut pitkistä laihoista malliämmistä! Pidän naisistani, joilla on vähän persettä &amp;amp; lonkat ...</w:t>
      </w:r>
    </w:p>
    <w:p>
      <w:r>
        <w:rPr>
          <w:b/>
          <w:u w:val="single"/>
        </w:rPr>
        <w:t xml:space="preserve">73821</w:t>
      </w:r>
    </w:p>
    <w:p>
      <w:r>
        <w:t xml:space="preserve">RT @MostDope6995: Tuo paska voi murtaa sinut, jos menetät hyvän tytön, tarvitset kai huonon nartun, joka tulee ja korjaa sen.</w:t>
      </w:r>
    </w:p>
    <w:p>
      <w:r>
        <w:rPr>
          <w:b/>
          <w:u w:val="single"/>
        </w:rPr>
        <w:t xml:space="preserve">73822</w:t>
      </w:r>
    </w:p>
    <w:p>
      <w:r>
        <w:t xml:space="preserve">RT @MostSecretFacts: Twitterin kotipainike on linnunpönttö. Kun liityt, olet muna. Logo on lintu. Useimmat ihmiset eivät tajua tätä.</w:t>
      </w:r>
    </w:p>
    <w:p>
      <w:r>
        <w:rPr>
          <w:b/>
          <w:u w:val="single"/>
        </w:rPr>
        <w:t xml:space="preserve">73823</w:t>
      </w:r>
    </w:p>
    <w:p>
      <w:r>
        <w:t xml:space="preserve">RT @MotherOfBraylon: &amp;#8220;@1inkkofrosess: @MotherOfBraylon you already know they go to fed for me ah bitch be ready to walk out the door &amp;#128514;&amp;#128514;&amp;#9996;&amp;#65039;&amp;#8221;&amp;#128514;&amp;#8230;</w:t>
      </w:r>
    </w:p>
    <w:p>
      <w:r>
        <w:rPr>
          <w:b/>
          <w:u w:val="single"/>
        </w:rPr>
        <w:t xml:space="preserve">73824</w:t>
      </w:r>
    </w:p>
    <w:p>
      <w:r>
        <w:t xml:space="preserve">RT @Mr1738: "En myynyt</w:t>
        <w:br/>
        <w:t xml:space="preserve">pilluani 65 dollarilla..... se oli 80 dollaria!!!" http://t.co/sHPh98KzOY</w:t>
      </w:r>
    </w:p>
    <w:p>
      <w:r>
        <w:rPr>
          <w:b/>
          <w:u w:val="single"/>
        </w:rPr>
        <w:t xml:space="preserve">73825</w:t>
      </w:r>
    </w:p>
    <w:p>
      <w:r>
        <w:t xml:space="preserve">RT @Mr1738: RT @ItsJustThai: All that weave turning you bitches into hevoset http://t.co/3OzXUd8YTD</w:t>
      </w:r>
    </w:p>
    <w:p>
      <w:r>
        <w:rPr>
          <w:b/>
          <w:u w:val="single"/>
        </w:rPr>
        <w:t xml:space="preserve">73826</w:t>
      </w:r>
    </w:p>
    <w:p>
      <w:r>
        <w:t xml:space="preserve">RT @MrBrenBren: "@1waynostra: Maaannnnn: "These bitches crazzzyyyyyyyy" maaannnnn</w:t>
      </w:r>
    </w:p>
    <w:p>
      <w:r>
        <w:rPr>
          <w:b/>
          <w:u w:val="single"/>
        </w:rPr>
        <w:t xml:space="preserve">73827</w:t>
      </w:r>
    </w:p>
    <w:p>
      <w:r>
        <w:t xml:space="preserve">RT @MrCouture: Mulla on niin paljon kysymyksiä siitä seksivideosta. Rakastan rakastan rakastan rakastan minua vähän Mimi ja jos tuo janoinen jätkä julkaisee sen, hän on roskaväkeä&amp;#8230;</w:t>
      </w:r>
    </w:p>
    <w:p>
      <w:r>
        <w:rPr>
          <w:b/>
          <w:u w:val="single"/>
        </w:rPr>
        <w:t xml:space="preserve">73828</w:t>
      </w:r>
    </w:p>
    <w:p>
      <w:r>
        <w:t xml:space="preserve">RT @MrFourTwentyy: Everybody fckn everybody bitch &amp;amp; everybody with the shit, that's life</w:t>
      </w:r>
    </w:p>
    <w:p>
      <w:r>
        <w:rPr>
          <w:b/>
          <w:u w:val="single"/>
        </w:rPr>
        <w:t xml:space="preserve">73829</w:t>
      </w:r>
    </w:p>
    <w:p>
      <w:r>
        <w:t xml:space="preserve">RT @MrFourTwentyy: Nyt kun ämmä yrittää imeä hihnaa, hänet potkitaan ulos...</w:t>
      </w:r>
    </w:p>
    <w:p>
      <w:r>
        <w:rPr>
          <w:b/>
          <w:u w:val="single"/>
        </w:rPr>
        <w:t xml:space="preserve">73830</w:t>
      </w:r>
    </w:p>
    <w:p>
      <w:r>
        <w:t xml:space="preserve">RT @MrFrankOcean__: Kim K on huora, koska hän nai 4 kaveria, jotka näemme televisiossa? Jotkut teistä huorista ovat nussineet 40 miestä, joilla ei ole edes televisiota ...</w:t>
      </w:r>
    </w:p>
    <w:p>
      <w:r>
        <w:rPr>
          <w:b/>
          <w:u w:val="single"/>
        </w:rPr>
        <w:t xml:space="preserve">73831</w:t>
      </w:r>
    </w:p>
    <w:p>
      <w:r>
        <w:t xml:space="preserve">RT @MrHeadLock101 Joko ämmät ovat feikkihomoja tai feikki-onnellisia.</w:t>
      </w:r>
    </w:p>
    <w:p>
      <w:r>
        <w:rPr>
          <w:b/>
          <w:u w:val="single"/>
        </w:rPr>
        <w:t xml:space="preserve">73832</w:t>
      </w:r>
    </w:p>
    <w:p>
      <w:r>
        <w:t xml:space="preserve">RT @MrHoratioSanz: Vin Scully kutsui minua kerran kamelijokkariksi. #liesaboutvinscully</w:t>
      </w:r>
    </w:p>
    <w:p>
      <w:r>
        <w:rPr>
          <w:b/>
          <w:u w:val="single"/>
        </w:rPr>
        <w:t xml:space="preserve">73833</w:t>
      </w:r>
    </w:p>
    <w:p>
      <w:r>
        <w:t xml:space="preserve">RT @MrLuckyToYou: Syö sitä pillua takaapäin ja työnnä kaksi sormea sisään...</w:t>
      </w:r>
    </w:p>
    <w:p>
      <w:r>
        <w:rPr>
          <w:b/>
          <w:u w:val="single"/>
        </w:rPr>
        <w:t xml:space="preserve">73834</w:t>
      </w:r>
    </w:p>
    <w:p>
      <w:r>
        <w:t xml:space="preserve">RT @MrLuckyToYou: Jos tuo pillu on hyvää, umma valittaa, kun um syö sitä.</w:t>
      </w:r>
    </w:p>
    <w:p>
      <w:r>
        <w:rPr>
          <w:b/>
          <w:u w:val="single"/>
        </w:rPr>
        <w:t xml:space="preserve">73835</w:t>
      </w:r>
    </w:p>
    <w:p>
      <w:r>
        <w:t xml:space="preserve">RT @MrNBAallday:</w:t>
        <w:t xml:space="preserve">Kobe kutsuu Dwight Howardia "bitch ass niggaksi" &amp;#128514;&amp;#128514;</w:t>
        <w:br/>
        <w:br/>
        <w:t xml:space="preserve">https://t.co/9l5E8kKW7D https://t.co/9l5E8kKW7D</w:t>
      </w:r>
    </w:p>
    <w:p>
      <w:r>
        <w:rPr>
          <w:b/>
          <w:u w:val="single"/>
        </w:rPr>
        <w:t xml:space="preserve">73836</w:t>
      </w:r>
    </w:p>
    <w:p>
      <w:r>
        <w:t xml:space="preserve">RT @MrNationWide: tekoripset ovat ihan ok, jos ne näyttävät luonnollisilta, mutta jotkut teistä ämmistä näyttävät siltä, että lähdette lentoon, jos räpäytätte silmiänne liikaa&amp;#8230;</w:t>
      </w:r>
    </w:p>
    <w:p>
      <w:r>
        <w:rPr>
          <w:b/>
          <w:u w:val="single"/>
        </w:rPr>
        <w:t xml:space="preserve">73837</w:t>
      </w:r>
    </w:p>
    <w:p>
      <w:r>
        <w:t xml:space="preserve">RT @MrPOONsoaker: Foh RT @Thotcho: @MrPOONsoaker lmao 6&amp;#8242;0 but I&amp;#8217;m hella skinny so bitches don&amp;#8217;t like me</w:t>
      </w:r>
    </w:p>
    <w:p>
      <w:r>
        <w:rPr>
          <w:b/>
          <w:u w:val="single"/>
        </w:rPr>
        <w:t xml:space="preserve">73838</w:t>
      </w:r>
    </w:p>
    <w:p>
      <w:r>
        <w:t xml:space="preserve">RT @MrPerfect_22: Useimmat näistä neekereistä menevät rikki näiden huorien takia !!!</w:t>
      </w:r>
    </w:p>
    <w:p>
      <w:r>
        <w:rPr>
          <w:b/>
          <w:u w:val="single"/>
        </w:rPr>
        <w:t xml:space="preserve">73839</w:t>
      </w:r>
    </w:p>
    <w:p>
      <w:r>
        <w:t xml:space="preserve">RT @MrRichieRich_: Check ya bitch</w:t>
      </w:r>
    </w:p>
    <w:p>
      <w:r>
        <w:rPr>
          <w:b/>
          <w:u w:val="single"/>
        </w:rPr>
        <w:t xml:space="preserve">73840</w:t>
      </w:r>
    </w:p>
    <w:p>
      <w:r>
        <w:t xml:space="preserve">RT @MrRideThruThaD: Anna minun kertoa u funky nartut bout sutenööri nimi c. En ole payin mitään pussy ja munaa ei ole ilmainen</w:t>
      </w:r>
    </w:p>
    <w:p>
      <w:r>
        <w:rPr>
          <w:b/>
          <w:u w:val="single"/>
        </w:rPr>
        <w:t xml:space="preserve">73841</w:t>
      </w:r>
    </w:p>
    <w:p>
      <w:r>
        <w:t xml:space="preserve">RT @MrRigginss: minun "ämmä stfu" peli vahva asf '</w:t>
      </w:r>
    </w:p>
    <w:p>
      <w:r>
        <w:rPr>
          <w:b/>
          <w:u w:val="single"/>
        </w:rPr>
        <w:t xml:space="preserve">73842</w:t>
      </w:r>
    </w:p>
    <w:p>
      <w:r>
        <w:t xml:space="preserve">RT @MrStories: Planet of the Apes: En malta odottaa, että näen uuden apinoiden planeetan.</w:t>
      </w:r>
    </w:p>
    <w:p>
      <w:r>
        <w:rPr>
          <w:b/>
          <w:u w:val="single"/>
        </w:rPr>
        <w:t xml:space="preserve">73843</w:t>
      </w:r>
    </w:p>
    <w:p>
      <w:r>
        <w:t xml:space="preserve">RT @Mr_Dam0n: #youresilly: Denial is a bitch #youresilly</w:t>
      </w:r>
    </w:p>
    <w:p>
      <w:r>
        <w:rPr>
          <w:b/>
          <w:u w:val="single"/>
        </w:rPr>
        <w:t xml:space="preserve">73844</w:t>
      </w:r>
    </w:p>
    <w:p>
      <w:r>
        <w:t xml:space="preserve">RT @Mr_JSmart24: En vain näe mitään järkeä siinä, että pilaan pysyvästi mahdollisuuden lyödä pillua uudelleen vain naurun, kikattelun ja RT:n vuoksi.</w:t>
      </w:r>
    </w:p>
    <w:p>
      <w:r>
        <w:rPr>
          <w:b/>
          <w:u w:val="single"/>
        </w:rPr>
        <w:t xml:space="preserve">73845</w:t>
      </w:r>
    </w:p>
    <w:p>
      <w:r>
        <w:t xml:space="preserve">RT @Mr_JSmart24: Se on aina sinkku huorat, jotka väittävät he aint puhuvat tai vitun kukaan, joka salaperäisesti pop up raskaana</w:t>
      </w:r>
    </w:p>
    <w:p>
      <w:r>
        <w:rPr>
          <w:b/>
          <w:u w:val="single"/>
        </w:rPr>
        <w:t xml:space="preserve">73846</w:t>
      </w:r>
    </w:p>
    <w:p>
      <w:r>
        <w:t xml:space="preserve">RT @Mr_JSmart24: Mies olisin onnellinen kuin läski ämmä Chipotlessa, jos Atlanta saisi Clowneyn&amp;#8230;mutta sen menneet kustannukset menevät hänen hankkimiseensa ja olen onnellinen w&amp;#8230;</w:t>
      </w:r>
    </w:p>
    <w:p>
      <w:r>
        <w:rPr>
          <w:b/>
          <w:u w:val="single"/>
        </w:rPr>
        <w:t xml:space="preserve">73847</w:t>
      </w:r>
    </w:p>
    <w:p>
      <w:r>
        <w:t xml:space="preserve">RT @Mr_JSmart24: Niin pirun kyllästynyt tuohon pirun valheeseen smfh&amp;#8230;Laihat tytöt näyttävät iphoneilta, kun farkut riisutaan, ämmä, lopeta valehtelu!!!</w:t>
      </w:r>
    </w:p>
    <w:p>
      <w:r>
        <w:rPr>
          <w:b/>
          <w:u w:val="single"/>
        </w:rPr>
        <w:t xml:space="preserve">73848</w:t>
      </w:r>
    </w:p>
    <w:p>
      <w:r>
        <w:t xml:space="preserve">RT @Mr_JSmart24: Twitter oli hieno, kun neekerit käyttivät Trending Topicsia&amp;#8230;nyt se on vain kierrätettyjä twiittejä ja huoria, jotka huutavat haluavansa loy&amp;#8230;</w:t>
      </w:r>
    </w:p>
    <w:p>
      <w:r>
        <w:rPr>
          <w:b/>
          <w:u w:val="single"/>
        </w:rPr>
        <w:t xml:space="preserve">73849</w:t>
      </w:r>
    </w:p>
    <w:p>
      <w:r>
        <w:t xml:space="preserve">RT @Mr_MshkL: &amp;#1589;&amp;#1608;&amp;#1585;&amp;#1577; &amp;#1604;&amp;#1591;&amp;#1575;&amp;#1574;&amp;#1585; &amp;#1575;&amp;#1604;&amp;#1603;&amp;#1575;&amp;#1585;&amp;#1583;&amp;#1610;&amp;#1606;&amp;#1575;&amp;#1604; &amp;#1575;&amp;#1604;&amp;#1571;&amp;#1581;&amp;#1605;&amp;#1585; &amp;#1575;&amp;#1604;&amp;#1605;&amp;#1605;&amp;#1610;&amp;#1586;&amp;#1548; &amp;#1571;&amp;#1581;&amp;#1583; &amp;#1588;&amp;#1582;&amp;#1589;&amp;#1610;&amp;#1575;&amp;#1578; &amp;#1604;&amp;#1593;&amp;#1576;&amp;#1577; &amp;#1575;&amp;#1604;&amp;#1591;&amp;#1610;&amp;#1608;&amp;#1585; &amp;#1575;&amp;#1604;&amp;#1594;&amp;#1575;&amp;#1590;&amp;#1576;&amp;#1577; angry birds &amp;#1575;&amp;#1604;&amp;#1588;&amp;#1607;&amp;#1610;&amp;#1585;&amp;#1577; !</w:t>
        <w:br/>
        <w:t xml:space="preserve"> &amp;#8226; http://t.co/0lowkClb</w:t>
      </w:r>
    </w:p>
    <w:p>
      <w:r>
        <w:rPr>
          <w:b/>
          <w:u w:val="single"/>
        </w:rPr>
        <w:t xml:space="preserve">73850</w:t>
      </w:r>
    </w:p>
    <w:p>
      <w:r>
        <w:t xml:space="preserve">RT @Mr_buckets5: Lol Rahshaunalla on huoria...</w:t>
      </w:r>
    </w:p>
    <w:p>
      <w:r>
        <w:rPr>
          <w:b/>
          <w:u w:val="single"/>
        </w:rPr>
        <w:t xml:space="preserve">73851</w:t>
      </w:r>
    </w:p>
    <w:p>
      <w:r>
        <w:t xml:space="preserve">RT @Mryungone: &amp;#8220;@viaNAWF Sain kerran valonahkaista pillua, ja se ämmä melkein sai minut kosimaan.&amp;#8221; oli jotain, jota minun piti heti kosia&amp;#8230;</w:t>
      </w:r>
    </w:p>
    <w:p>
      <w:r>
        <w:rPr>
          <w:b/>
          <w:u w:val="single"/>
        </w:rPr>
        <w:t xml:space="preserve">73852</w:t>
      </w:r>
    </w:p>
    <w:p>
      <w:r>
        <w:t xml:space="preserve">RT @MrzSixTrue: Murskaan nartun, kuten se on nössö.</w:t>
      </w:r>
    </w:p>
    <w:p>
      <w:r>
        <w:rPr>
          <w:b/>
          <w:u w:val="single"/>
        </w:rPr>
        <w:t xml:space="preserve">73853</w:t>
      </w:r>
    </w:p>
    <w:p>
      <w:r>
        <w:t xml:space="preserve">RT @MsAprylJ: Waka go kill dat hoe lol</w:t>
      </w:r>
    </w:p>
    <w:p>
      <w:r>
        <w:rPr>
          <w:b/>
          <w:u w:val="single"/>
        </w:rPr>
        <w:t xml:space="preserve">73854</w:t>
      </w:r>
    </w:p>
    <w:p>
      <w:r>
        <w:t xml:space="preserve">RT @MsJoseline: Jos aiot naida kameran edessä, ole edes friikki etkä tylsä 45-vuotias vanha nainen. Mitä he saivat tämän huoran alle. Mummopornoa?</w:t>
      </w:r>
    </w:p>
    <w:p>
      <w:r>
        <w:rPr>
          <w:b/>
          <w:u w:val="single"/>
        </w:rPr>
        <w:t xml:space="preserve">73855</w:t>
      </w:r>
    </w:p>
    <w:p>
      <w:r>
        <w:t xml:space="preserve">RT @MsKeShera_: nämä ämmät lähettää laukauksia, mutta puuttuu minua ian ollut @'d vielä et voi olla dissing minua!</w:t>
      </w:r>
    </w:p>
    <w:p>
      <w:r>
        <w:rPr>
          <w:b/>
          <w:u w:val="single"/>
        </w:rPr>
        <w:t xml:space="preserve">73856</w:t>
      </w:r>
    </w:p>
    <w:p>
      <w:r>
        <w:t xml:space="preserve">RT @MsKeeKee90s: @t_ndyy haha Oreo lol. No mun täytyy tehdä dee:n video hänen tanssistaan pian, voin näyttää miten käyttää laitteita ja muuta x</w:t>
      </w:r>
    </w:p>
    <w:p>
      <w:r>
        <w:rPr>
          <w:b/>
          <w:u w:val="single"/>
        </w:rPr>
        <w:t xml:space="preserve">73857</w:t>
      </w:r>
    </w:p>
    <w:p>
      <w:r>
        <w:t xml:space="preserve">RT @MsKeeKee90s: Heitä se ylös! Kuin pizza! Sekaannu tuohon pilluun kuin ominaisuus &amp;#128514;&amp;#128514;&amp;#128514; @t_ndyy @PamiiBabesh</w:t>
      </w:r>
    </w:p>
    <w:p>
      <w:r>
        <w:rPr>
          <w:b/>
          <w:u w:val="single"/>
        </w:rPr>
        <w:t xml:space="preserve">73858</w:t>
      </w:r>
    </w:p>
    <w:p>
      <w:r>
        <w:t xml:space="preserve">RT @MsRock4Ever: ämmä McConnell on ollut 30 vuotta loinen, eikä meillä ole enää varaa häneen. @VoteBlue, äänestä @AlisonForKY</w:t>
      </w:r>
    </w:p>
    <w:p>
      <w:r>
        <w:rPr>
          <w:b/>
          <w:u w:val="single"/>
        </w:rPr>
        <w:t xml:space="preserve">73859</w:t>
      </w:r>
    </w:p>
    <w:p>
      <w:r>
        <w:t xml:space="preserve">RT @Ms_Lynnn_: Tyttö: Kaikella maailman rahalla ei saisi oikeaa ämmää. #priceless</w:t>
      </w:r>
    </w:p>
    <w:p>
      <w:r>
        <w:rPr>
          <w:b/>
          <w:u w:val="single"/>
        </w:rPr>
        <w:t xml:space="preserve">73860</w:t>
      </w:r>
    </w:p>
    <w:p>
      <w:r>
        <w:t xml:space="preserve">RT @Ms_SadaClay: Inhoan sitä, kun nartuilla on iso aukko rinnoissaan &amp;#128553;&amp;#128514; paska näyttää lapselliselta &amp;#128514;</w:t>
      </w:r>
    </w:p>
    <w:p>
      <w:r>
        <w:rPr>
          <w:b/>
          <w:u w:val="single"/>
        </w:rPr>
        <w:t xml:space="preserve">73861</w:t>
      </w:r>
    </w:p>
    <w:p>
      <w:r>
        <w:t xml:space="preserve">RT @Ms_SadaClay: RT&amp;#8220;@viaNAWF: &amp;#127850; RT @Ms_SadaClay: Rakastan salaattia RT&amp;#8220;@viaNAWF: Anyway fuck you hoes, eat a salad.&amp;#8221;&amp;#8221;</w:t>
      </w:r>
    </w:p>
    <w:p>
      <w:r>
        <w:rPr>
          <w:b/>
          <w:u w:val="single"/>
        </w:rPr>
        <w:t xml:space="preserve">73862</w:t>
      </w:r>
    </w:p>
    <w:p>
      <w:r>
        <w:t xml:space="preserve">RT @Mshomicide_: i got hoes i got hella hoes&amp;#128520;&amp;#128111;&amp;#128514;</w:t>
      </w:r>
    </w:p>
    <w:p>
      <w:r>
        <w:rPr>
          <w:b/>
          <w:u w:val="single"/>
        </w:rPr>
        <w:t xml:space="preserve">73863</w:t>
      </w:r>
    </w:p>
    <w:p>
      <w:r>
        <w:t xml:space="preserve">RT @MtuPombe: Hahahaha RT @bniceloco: Kun hänen pillunsa on parempi kuin odotit sen olevan http://t.co/8rFdwxCZ3g"</w:t>
      </w:r>
    </w:p>
    <w:p>
      <w:r>
        <w:rPr>
          <w:b/>
          <w:u w:val="single"/>
        </w:rPr>
        <w:t xml:space="preserve">73864</w:t>
      </w:r>
    </w:p>
    <w:p>
      <w:r>
        <w:t xml:space="preserve">RT @MurderHigashi: En voi olla huolissani mistään nartusta.</w:t>
      </w:r>
    </w:p>
    <w:p>
      <w:r>
        <w:rPr>
          <w:b/>
          <w:u w:val="single"/>
        </w:rPr>
        <w:t xml:space="preserve">73865</w:t>
      </w:r>
    </w:p>
    <w:p>
      <w:r>
        <w:t xml:space="preserve">RT @MurderSHE_smoke: &amp;#128514;&amp;#128514;&amp;#128514;&amp;#128514;&amp;#128514; RT &amp;#8220;@c4leigh: How ghetto girls pronounce there names... Voisin itkeä juuri nyt voi luoja https://t.co/ZycuodIWKz&amp;#8221;</w:t>
      </w:r>
    </w:p>
    <w:p>
      <w:r>
        <w:rPr>
          <w:b/>
          <w:u w:val="single"/>
        </w:rPr>
        <w:t xml:space="preserve">73866</w:t>
      </w:r>
    </w:p>
    <w:p>
      <w:r>
        <w:t xml:space="preserve">RT @Murica_FuckYea: City bitches &amp;#128514;&amp;#128514;&amp;#128514;&amp;#128514;#starbucks #uggboots #Jellydoughnuts https://t.co/VVIT8HP40t</w:t>
      </w:r>
    </w:p>
    <w:p>
      <w:r>
        <w:rPr>
          <w:b/>
          <w:u w:val="single"/>
        </w:rPr>
        <w:t xml:space="preserve">73867</w:t>
      </w:r>
    </w:p>
    <w:p>
      <w:r>
        <w:t xml:space="preserve">RT @MvckFadden: Kohtele hyviä tyttöjä kuin kuningatarta ja huoria kuin roskaa.</w:t>
      </w:r>
    </w:p>
    <w:p>
      <w:r>
        <w:rPr>
          <w:b/>
          <w:u w:val="single"/>
        </w:rPr>
        <w:t xml:space="preserve">73868</w:t>
      </w:r>
    </w:p>
    <w:p>
      <w:r>
        <w:t xml:space="preserve">RT @MyDadAtTheStore: Jos poikani joskus osoittautuu homoksi, minun on haettava hänen äitinsä ja kerrottava tälle neekerille, miltä pillu tuntuu.</w:t>
      </w:r>
    </w:p>
    <w:p>
      <w:r>
        <w:rPr>
          <w:b/>
          <w:u w:val="single"/>
        </w:rPr>
        <w:t xml:space="preserve">73869</w:t>
      </w:r>
    </w:p>
    <w:p>
      <w:r>
        <w:t xml:space="preserve">RT @MyDickIsCalled: Se on nimeltään Abusive Cat Owner, koska se hakkaa aina pillua.</w:t>
      </w:r>
    </w:p>
    <w:p>
      <w:r>
        <w:rPr>
          <w:b/>
          <w:u w:val="single"/>
        </w:rPr>
        <w:t xml:space="preserve">73870</w:t>
      </w:r>
    </w:p>
    <w:p>
      <w:r>
        <w:t xml:space="preserve">RT @MyDickIsCalled: Kyrpääni kutsutaan Batmaniksi, koska ämmät rakastavat sitä, kun pimeä ritarini nousee.</w:t>
      </w:r>
    </w:p>
    <w:p>
      <w:r>
        <w:rPr>
          <w:b/>
          <w:u w:val="single"/>
        </w:rPr>
        <w:t xml:space="preserve">73871</w:t>
      </w:r>
    </w:p>
    <w:p>
      <w:r>
        <w:t xml:space="preserve">RT @MyDickIsCalled: Cute Relationship, koska sitä kaikki ämmät todella haluavat.</w:t>
      </w:r>
    </w:p>
    <w:p>
      <w:r>
        <w:rPr>
          <w:b/>
          <w:u w:val="single"/>
        </w:rPr>
        <w:t xml:space="preserve">73872</w:t>
      </w:r>
    </w:p>
    <w:p>
      <w:r>
        <w:t xml:space="preserve">RT @MyDickIsCalled: Mulkkuni on nimeltään Eggo, koska ämmät eivät koskaan halua leggoa mun Eggoon.</w:t>
      </w:r>
    </w:p>
    <w:p>
      <w:r>
        <w:rPr>
          <w:b/>
          <w:u w:val="single"/>
        </w:rPr>
        <w:t xml:space="preserve">73873</w:t>
      </w:r>
    </w:p>
    <w:p>
      <w:r>
        <w:t xml:space="preserve">RT @MyDickIsCalled: Mulkkuni on nimeltään Eggo, koska ämmät eivät koskaan halua leggata mun Eggoa.</w:t>
      </w:r>
    </w:p>
    <w:p>
      <w:r>
        <w:rPr>
          <w:b/>
          <w:u w:val="single"/>
        </w:rPr>
        <w:t xml:space="preserve">73874</w:t>
      </w:r>
    </w:p>
    <w:p>
      <w:r>
        <w:t xml:space="preserve">RT @MyDickIsCalled: Taco Bell, koska nartut rakastavat sitä suussaan, mutta vihaavat sitä perseessään.</w:t>
      </w:r>
    </w:p>
    <w:p>
      <w:r>
        <w:rPr>
          <w:b/>
          <w:u w:val="single"/>
        </w:rPr>
        <w:t xml:space="preserve">73875</w:t>
      </w:r>
    </w:p>
    <w:p>
      <w:r>
        <w:t xml:space="preserve">RT @MyDickNeedsCPR: Mikä yksinäinen huora teki tämän? http://t.co/eEFThf0tvb</w:t>
      </w:r>
    </w:p>
    <w:p>
      <w:r>
        <w:rPr>
          <w:b/>
          <w:u w:val="single"/>
        </w:rPr>
        <w:t xml:space="preserve">73876</w:t>
      </w:r>
    </w:p>
    <w:p>
      <w:r>
        <w:t xml:space="preserve">RT @MyDicklsCaIled: Mulkkuni on nimeltään Nintendo Cartridge, koska ämmät puhaltavat sitä ennen kuin ne työntävät sen sisään.</w:t>
      </w:r>
    </w:p>
    <w:p>
      <w:r>
        <w:rPr>
          <w:b/>
          <w:u w:val="single"/>
        </w:rPr>
        <w:t xml:space="preserve">73877</w:t>
      </w:r>
    </w:p>
    <w:p>
      <w:r>
        <w:t xml:space="preserve">RT @MyDicklsCaIled: Mun mulkkuni on nimeltään Offensive Joke, koska jotkut ämmät loukkaantuvat, kun se menee liian pitkälle.</w:t>
      </w:r>
    </w:p>
    <w:p>
      <w:r>
        <w:rPr>
          <w:b/>
          <w:u w:val="single"/>
        </w:rPr>
        <w:t xml:space="preserve">73878</w:t>
      </w:r>
    </w:p>
    <w:p>
      <w:r>
        <w:t xml:space="preserve">RT @MyFriendsRap: After ya girl walks in ya crib and has hoes for ya niggas. http://t.co/lE1r8tiwD1</w:t>
      </w:r>
    </w:p>
    <w:p>
      <w:r>
        <w:rPr>
          <w:b/>
          <w:u w:val="single"/>
        </w:rPr>
        <w:t xml:space="preserve">73879</w:t>
      </w:r>
    </w:p>
    <w:p>
      <w:r>
        <w:t xml:space="preserve">RT @MyFriendsRap: Teidän huorien täytyy lopettaa lastenne pukeminen Migoiksi ja räppäreiksi, joita olette nussineet. Lil nigga halusi vain olla power ran&amp;#8230;</w:t>
      </w:r>
    </w:p>
    <w:p>
      <w:r>
        <w:rPr>
          <w:b/>
          <w:u w:val="single"/>
        </w:rPr>
        <w:t xml:space="preserve">73880</w:t>
      </w:r>
    </w:p>
    <w:p>
      <w:r>
        <w:t xml:space="preserve">RT @MyGirlCanNOT:</w:t>
        <w:t xml:space="preserve">Bitches be 14, 15 acting 21&amp;#128129;&amp;#128129;</w:t>
        <w:br/>
        <w:t xml:space="preserve">Throwing the pussy like they 32&amp;#128105;</w:t>
        <w:br/>
        <w:t xml:space="preserve">Turning up &amp;#128070; like they 25 &amp;#128111;&amp;#128111;</w:t>
        <w:br/>
        <w:t xml:space="preserve">But can't pass algebra 1?&amp;#128557;&amp;#128514;&amp;#128128;&amp;#9995</w:t>
      </w:r>
    </w:p>
    <w:p>
      <w:r>
        <w:rPr>
          <w:b/>
          <w:u w:val="single"/>
        </w:rPr>
        <w:t xml:space="preserve">73881</w:t>
      </w:r>
    </w:p>
    <w:p>
      <w:r>
        <w:t xml:space="preserve">RT @MyJim_AintSlim: Chris Brown saavutti maksimijäähdytystason tämän huoran kanssa. http://t.co/SAhGE1wGaS</w:t>
      </w:r>
    </w:p>
    <w:p>
      <w:r>
        <w:rPr>
          <w:b/>
          <w:u w:val="single"/>
        </w:rPr>
        <w:t xml:space="preserve">73882</w:t>
      </w:r>
    </w:p>
    <w:p>
      <w:r>
        <w:t xml:space="preserve">RT @MyNameIsArii_: veneet ja huorat.</w:t>
      </w:r>
    </w:p>
    <w:p>
      <w:r>
        <w:rPr>
          <w:b/>
          <w:u w:val="single"/>
        </w:rPr>
        <w:t xml:space="preserve">73883</w:t>
      </w:r>
    </w:p>
    <w:p>
      <w:r>
        <w:t xml:space="preserve">RT @MyNiggaKushy: &amp;#8220;@1017_Sqquad: @MyNiggaKushy se on yökyläilyä? Voinko tulla kylpytakissa?&amp;#8221; Vain jos se ämmä silkkaa... &amp;#128541;</w:t>
      </w:r>
    </w:p>
    <w:p>
      <w:r>
        <w:rPr>
          <w:b/>
          <w:u w:val="single"/>
        </w:rPr>
        <w:t xml:space="preserve">73884</w:t>
      </w:r>
    </w:p>
    <w:p>
      <w:r>
        <w:t xml:space="preserve">RT @MySportsLegion: Nick Young kertoo, että hänen talostaan varastettiin viime yönä lähes 100 000 dollarin arvosta rahaa, kelloja, lenkkareita ja vaatteita;</w:t>
      </w:r>
    </w:p>
    <w:p>
      <w:r>
        <w:rPr>
          <w:b/>
          <w:u w:val="single"/>
        </w:rPr>
        <w:t xml:space="preserve">73885</w:t>
      </w:r>
    </w:p>
    <w:p>
      <w:r>
        <w:t xml:space="preserve">RT @MyThoughts_0: Huuto nartuille, jotka luulevat poikaystävänsä olevan uskollinen, koska aina kun tarkistat heidän puhelimensa, siinä lukee "0 inbox, ...</w:t>
      </w:r>
    </w:p>
    <w:p>
      <w:r>
        <w:rPr>
          <w:b/>
          <w:u w:val="single"/>
        </w:rPr>
        <w:t xml:space="preserve">73886</w:t>
      </w:r>
    </w:p>
    <w:p>
      <w:r>
        <w:t xml:space="preserve">RT @My_Bird_Tweets: &amp;#8220;@AdrienBroner: Kaksi pahaa narttua ottaa minulta päähän samaan aikaan....... #oldPICS LOL http://t.co/txxidDOHd2&amp;#8221;&amp;#128514;&amp;#128514;&amp;#128514;&amp;#128514;&amp;#128514; aww&amp;#8230;</w:t>
      </w:r>
    </w:p>
    <w:p>
      <w:r>
        <w:rPr>
          <w:b/>
          <w:u w:val="single"/>
        </w:rPr>
        <w:t xml:space="preserve">73887</w:t>
      </w:r>
    </w:p>
    <w:p>
      <w:r>
        <w:t xml:space="preserve">RT @Mymangot2JOBS_: @VeronicaGK bitch u been addicted to this for 2 years lmaoo</w:t>
      </w:r>
    </w:p>
    <w:p>
      <w:r>
        <w:rPr>
          <w:b/>
          <w:u w:val="single"/>
        </w:rPr>
        <w:t xml:space="preserve">73888</w:t>
      </w:r>
    </w:p>
    <w:p>
      <w:r>
        <w:t xml:space="preserve">RT @Mymangot2JOBS_: WHO IS SHE? Ill fight her bestie RT @VeronicaGK: Then this bitch in my class wanna copy my homework off blackboard disc&amp;#8230;</w:t>
      </w:r>
    </w:p>
    <w:p>
      <w:r>
        <w:rPr>
          <w:b/>
          <w:u w:val="single"/>
        </w:rPr>
        <w:t xml:space="preserve">73889</w:t>
      </w:r>
    </w:p>
    <w:p>
      <w:r>
        <w:t xml:space="preserve">RT @Mymangot2JOBS_: Kun joku ämmä kommentoi mun neekerikuvaani tyyliin "u so fine&amp;#128571;&amp;#128571;" Mä @ em jano ämpäreitä takaisin ja oon niinku "thanks&amp;#128573;"</w:t>
      </w:r>
    </w:p>
    <w:p>
      <w:r>
        <w:rPr>
          <w:b/>
          <w:u w:val="single"/>
        </w:rPr>
        <w:t xml:space="preserve">73890</w:t>
      </w:r>
    </w:p>
    <w:p>
      <w:r>
        <w:t xml:space="preserve">RT @MzS0FiBadAzz: @j_rellz ainoa ämmä täällä on se, jota twiittaan &amp;#128564;&amp;#128564;&amp;#128564;&amp;#128564;&amp;#128564;&amp;#128564;</w:t>
      </w:r>
    </w:p>
    <w:p>
      <w:r>
        <w:rPr>
          <w:b/>
          <w:u w:val="single"/>
        </w:rPr>
        <w:t xml:space="preserve">73891</w:t>
      </w:r>
    </w:p>
    <w:p>
      <w:r>
        <w:t xml:space="preserve">RT @Mz_Eccentricity: Tässä maailmassa tapahtuu paljon enemmän kuin mitä te räikeät perseet haluatte tietää&amp;#8230;</w:t>
      </w:r>
    </w:p>
    <w:p>
      <w:r>
        <w:rPr>
          <w:b/>
          <w:u w:val="single"/>
        </w:rPr>
        <w:t xml:space="preserve">73892</w:t>
      </w:r>
    </w:p>
    <w:p>
      <w:r>
        <w:t xml:space="preserve">RT @NASAWatch: .@tweetsoutloud löysimme veljesi Charlien työskentelemästä astioiden parissa tänään #DSN50 #NASAsocial http://t.co/oNVuQnS7HT</w:t>
      </w:r>
    </w:p>
    <w:p>
      <w:r>
        <w:rPr>
          <w:b/>
          <w:u w:val="single"/>
        </w:rPr>
        <w:t xml:space="preserve">73893</w:t>
      </w:r>
    </w:p>
    <w:p>
      <w:r>
        <w:t xml:space="preserve">RT @NBCSports: JUURI NYT: http://t.co/7c3ekGdoVB http://&amp;#8230;</w:t>
      </w:r>
    </w:p>
    <w:p>
      <w:r>
        <w:rPr>
          <w:b/>
          <w:u w:val="single"/>
        </w:rPr>
        <w:t xml:space="preserve">73894</w:t>
      </w:r>
    </w:p>
    <w:p>
      <w:r>
        <w:t xml:space="preserve">RT @NDFootball: Winston yhdistää Greenen kanssa keskelle ja tekee pisteet. Peli on tasan 17-17.</w:t>
      </w:r>
    </w:p>
    <w:p>
      <w:r>
        <w:rPr>
          <w:b/>
          <w:u w:val="single"/>
        </w:rPr>
        <w:t xml:space="preserve">73895</w:t>
      </w:r>
    </w:p>
    <w:p>
      <w:r>
        <w:t xml:space="preserve">RT @NEOMD71: Cle.</w:t>
        <w:br/>
        <w:br/>
        <w:t xml:space="preserve"> @Browns voittaa pelin, joka tuntui tappiolta, epäonnistuneet ex-Browns QB:t kaksintaistelevat toisiaan ja @cavs häviää ho&amp;#8230;</w:t>
      </w:r>
    </w:p>
    <w:p>
      <w:r>
        <w:rPr>
          <w:b/>
          <w:u w:val="single"/>
        </w:rPr>
        <w:t xml:space="preserve">73896</w:t>
      </w:r>
    </w:p>
    <w:p>
      <w:r>
        <w:t xml:space="preserve">RT @NFLTalkRT: RT, jos joukkueesi on roskasakkia</w:t>
      </w:r>
    </w:p>
    <w:p>
      <w:r>
        <w:rPr>
          <w:b/>
          <w:u w:val="single"/>
        </w:rPr>
        <w:t xml:space="preserve">73897</w:t>
      </w:r>
    </w:p>
    <w:p>
      <w:r>
        <w:t xml:space="preserve">RT @NFL_Memes: http://t.co/bo96nelS2P...</w:t>
      </w:r>
    </w:p>
    <w:p>
      <w:r>
        <w:rPr>
          <w:b/>
          <w:u w:val="single"/>
        </w:rPr>
        <w:t xml:space="preserve">73898</w:t>
      </w:r>
    </w:p>
    <w:p>
      <w:r>
        <w:t xml:space="preserve">RT @NFLonFOX: Palmer Fitzgeraldille - TOUCHDOWN!</w:t>
        <w:br/>
        <w:br/>
        <w:t xml:space="preserve"> 7 jaardin slant antaa Arizonalle 7-0-johdon.</w:t>
        <w:br/>
        <w:br/>
        <w:t xml:space="preserve"> 8 peliä, 79 yds</w:t>
      </w:r>
    </w:p>
    <w:p>
      <w:r>
        <w:rPr>
          <w:b/>
          <w:u w:val="single"/>
        </w:rPr>
        <w:t xml:space="preserve">73899</w:t>
      </w:r>
    </w:p>
    <w:p>
      <w:r>
        <w:t xml:space="preserve">RT @NHLDevils: 2-2! Adam Henrique siivoaa roskat verkon edessä ja tasoittaa pelin #NJDevilsille, kun peliaikaa on jäljellä 11:06! &amp;#8230;</w:t>
      </w:r>
    </w:p>
    <w:p>
      <w:r>
        <w:rPr>
          <w:b/>
          <w:u w:val="single"/>
        </w:rPr>
        <w:t xml:space="preserve">73900</w:t>
      </w:r>
    </w:p>
    <w:p>
      <w:r>
        <w:t xml:space="preserve">RT @NICKIMINAJ: Te ämmät ette saisi häntä ostamaan kaikkia välipaloja. Fuk with me</w:t>
      </w:r>
    </w:p>
    <w:p>
      <w:r>
        <w:rPr>
          <w:b/>
          <w:u w:val="single"/>
        </w:rPr>
        <w:t xml:space="preserve">73901</w:t>
      </w:r>
    </w:p>
    <w:p>
      <w:r>
        <w:t xml:space="preserve">RT @NIGNORAMUS: Näin "ehdotuksesi" toteutuu @piersmorgan</w:t>
        <w:br/>
        <w:br/>
        <w:t xml:space="preserve">Racist: ha, neekerit lakkasivat kutsumasta toisiaan neekereiksi</w:t>
        <w:br/>
        <w:br/>
        <w:t xml:space="preserve">The end</w:t>
      </w:r>
    </w:p>
    <w:p>
      <w:r>
        <w:rPr>
          <w:b/>
          <w:u w:val="single"/>
        </w:rPr>
        <w:t xml:space="preserve">73902</w:t>
      </w:r>
    </w:p>
    <w:p>
      <w:r>
        <w:t xml:space="preserve">RT @NOGOODNIGGER_: Lopettakaa näiden tavallisten ämmien kaasuttaminen...</w:t>
      </w:r>
    </w:p>
    <w:p>
      <w:r>
        <w:rPr>
          <w:b/>
          <w:u w:val="single"/>
        </w:rPr>
        <w:t xml:space="preserve">73903</w:t>
      </w:r>
    </w:p>
    <w:p>
      <w:r>
        <w:t xml:space="preserve">RT @NRoth44: Vau, LeBronin tyhmä neekeri tuli todella esiin.</w:t>
      </w:r>
    </w:p>
    <w:p>
      <w:r>
        <w:rPr>
          <w:b/>
          <w:u w:val="single"/>
        </w:rPr>
        <w:t xml:space="preserve">73904</w:t>
      </w:r>
    </w:p>
    <w:p>
      <w:r>
        <w:t xml:space="preserve">RT @NYRKelsMads: Melkein unohdin. Vanhana rintsikkana esiintymällä ei saa pillua, neulamulkku. Häivy. #LOLLOLLOL http://t.co/5xMvcyILuW</w:t>
      </w:r>
    </w:p>
    <w:p>
      <w:r>
        <w:rPr>
          <w:b/>
          <w:u w:val="single"/>
        </w:rPr>
        <w:t xml:space="preserve">73905</w:t>
      </w:r>
    </w:p>
    <w:p>
      <w:r>
        <w:t xml:space="preserve">RT @NYTMinusContext: kill whitey</w:t>
      </w:r>
    </w:p>
    <w:p>
      <w:r>
        <w:rPr>
          <w:b/>
          <w:u w:val="single"/>
        </w:rPr>
        <w:t xml:space="preserve">73906</w:t>
      </w:r>
    </w:p>
    <w:p>
      <w:r>
        <w:t xml:space="preserve">RT @NYeoman: Jets, Bills ja Dolphins kaikki voittavat. Miltä viimeinen sija tuntuu, herra Belichick?</w:t>
      </w:r>
    </w:p>
    <w:p>
      <w:r>
        <w:rPr>
          <w:b/>
          <w:u w:val="single"/>
        </w:rPr>
        <w:t xml:space="preserve">73907</w:t>
      </w:r>
    </w:p>
    <w:p>
      <w:r>
        <w:t xml:space="preserve">RT @NabilAbuAmirah: @SteveWorks4You antoi itsensä, kun leipurit ottivat palkanalennuksia, jotka tappoivat Twinkien. Kerro kerrankin vitun totuus&amp;#8230;</w:t>
      </w:r>
    </w:p>
    <w:p>
      <w:r>
        <w:rPr>
          <w:b/>
          <w:u w:val="single"/>
        </w:rPr>
        <w:t xml:space="preserve">73908</w:t>
      </w:r>
    </w:p>
    <w:p>
      <w:r>
        <w:t xml:space="preserve">RT @NachoPicasso: Nämä hienot ämmät ovat luultavasti kakkaamassa ja silittämässä hiuksiaan joustamattomaksi juuri nyt....</w:t>
      </w:r>
    </w:p>
    <w:p>
      <w:r>
        <w:rPr>
          <w:b/>
          <w:u w:val="single"/>
        </w:rPr>
        <w:t xml:space="preserve">73909</w:t>
      </w:r>
    </w:p>
    <w:p>
      <w:r>
        <w:t xml:space="preserve">RT @Nachumlist:</w:t>
        <w:t xml:space="preserve">Charlie Rangel: &amp;#180;The Things We</w:t>
        <w:br/>
        <w:t xml:space="preserve">Believe in Are Spiritual Damn Things&amp;#180; http://t.co/NwgiJ1mjia</w:t>
      </w:r>
    </w:p>
    <w:p>
      <w:r>
        <w:rPr>
          <w:b/>
          <w:u w:val="single"/>
        </w:rPr>
        <w:t xml:space="preserve">73910</w:t>
      </w:r>
    </w:p>
    <w:p>
      <w:r>
        <w:t xml:space="preserve">RT @Naezus: Muistan pelanneeni Halo 4 -jaksoja @The_Paradoxin kanssa. Pimppi sai kaikki luvut valmiiksi ilman minua. Vitut hänestä.</w:t>
      </w:r>
    </w:p>
    <w:p>
      <w:r>
        <w:rPr>
          <w:b/>
          <w:u w:val="single"/>
        </w:rPr>
        <w:t xml:space="preserve">73911</w:t>
      </w:r>
    </w:p>
    <w:p>
      <w:r>
        <w:t xml:space="preserve">RT @Naishaa_: Fuck a nigga and a bitch...</w:t>
      </w:r>
    </w:p>
    <w:p>
      <w:r>
        <w:rPr>
          <w:b/>
          <w:u w:val="single"/>
        </w:rPr>
        <w:t xml:space="preserve">73912</w:t>
      </w:r>
    </w:p>
    <w:p>
      <w:r>
        <w:t xml:space="preserve">RT @NandaGorgeous:</w:t>
        <w:t xml:space="preserve">RT if you like</w:t>
        <w:br/>
        <w:t xml:space="preserve">BMTH</w:t>
        <w:br/>
        <w:t xml:space="preserve">ADTR</w:t>
        <w:br/>
        <w:t xml:space="preserve">PTV</w:t>
        <w:br/>
        <w:t xml:space="preserve">YMAS</w:t>
        <w:br/>
        <w:t xml:space="preserve">SWS</w:t>
        <w:br/>
        <w:t xml:space="preserve">ATL</w:t>
        <w:br/>
        <w:t xml:space="preserve">OM&amp;amp;M</w:t>
        <w:br/>
        <w:t xml:space="preserve">AA</w:t>
        <w:br/>
        <w:t xml:space="preserve">MIW</w:t>
        <w:br/>
        <w:t xml:space="preserve">BTF</w:t>
        <w:br/>
        <w:t xml:space="preserve">WCAR</w:t>
        <w:br/>
        <w:t xml:space="preserve">MCR</w:t>
        <w:br/>
        <w:t xml:space="preserve">AFI</w:t>
        <w:br/>
        <w:t xml:space="preserve">PE</w:t>
        <w:br/>
        <w:t xml:space="preserve">BVB</w:t>
        <w:br/>
        <w:t xml:space="preserve">WIM</w:t>
        <w:br/>
        <w:t xml:space="preserve">BC</w:t>
        <w:br/>
        <w:t xml:space="preserve">SS</w:t>
        <w:br/>
        <w:t xml:space="preserve">CTE</w:t>
        <w:br/>
        <w:t xml:space="preserve">NSN</w:t>
        <w:br/>
        <w:t xml:space="preserve">GD</w:t>
        <w:br/>
        <w:t xml:space="preserve">WATIC</w:t>
        <w:br/>
        <w:t xml:space="preserve">AA!</w:t>
        <w:br/>
        <w:t xml:space="preserve">BFMV</w:t>
        <w:br/>
        <w:t xml:space="preserve">FOB</w:t>
        <w:br/>
        <w:t xml:space="preserve">F&amp;#8230;</w:t>
      </w:r>
    </w:p>
    <w:p>
      <w:r>
        <w:rPr>
          <w:b/>
          <w:u w:val="single"/>
        </w:rPr>
        <w:t xml:space="preserve">73913</w:t>
      </w:r>
    </w:p>
    <w:p>
      <w:r>
        <w:t xml:space="preserve">RT @NardiaDoee: If a bitch say im "ugly" she a hating, mad, jealous bitch&amp;#128514;&amp;#128514;&amp;#128080;&amp;#128536;&amp;#128133;&amp;#128129;</w:t>
      </w:r>
    </w:p>
    <w:p>
      <w:r>
        <w:rPr>
          <w:b/>
          <w:u w:val="single"/>
        </w:rPr>
        <w:t xml:space="preserve">73914</w:t>
      </w:r>
    </w:p>
    <w:p>
      <w:r>
        <w:t xml:space="preserve">RT @NateClark_: &amp;#8220;@VroomDET: Haluan bluntin, pizzaa ja pillua&amp;#8221;</w:t>
      </w:r>
    </w:p>
    <w:p>
      <w:r>
        <w:rPr>
          <w:b/>
          <w:u w:val="single"/>
        </w:rPr>
        <w:t xml:space="preserve">73915</w:t>
      </w:r>
    </w:p>
    <w:p>
      <w:r>
        <w:t xml:space="preserve">RT @NateKlempa: @ROOTSPORTSPIT ei varmaan ymmärrä, miten paljon #WVU-pelit merkitsevät meille kaikille "hillbillies". @Pirates pelaa 162 peliä vuodessa. Sh&amp;#8230;</w:t>
      </w:r>
    </w:p>
    <w:p>
      <w:r>
        <w:rPr>
          <w:b/>
          <w:u w:val="single"/>
        </w:rPr>
        <w:t xml:space="preserve">73916</w:t>
      </w:r>
    </w:p>
    <w:p>
      <w:r>
        <w:t xml:space="preserve">RT @NateThaAlmighty: Neekerit puhuvat nykyään enemmän kuin nartut.</w:t>
      </w:r>
    </w:p>
    <w:p>
      <w:r>
        <w:rPr>
          <w:b/>
          <w:u w:val="single"/>
        </w:rPr>
        <w:t xml:space="preserve">73917</w:t>
      </w:r>
    </w:p>
    <w:p>
      <w:r>
        <w:t xml:space="preserve">RT @NatexHate: Vitut tuosta mulkun imijästä Hulk Hoganista laita hänet kamelikytkimeen vitut hänen perseestään tee hänestä nöyrä #bitch</w:t>
      </w:r>
    </w:p>
    <w:p>
      <w:r>
        <w:rPr>
          <w:b/>
          <w:u w:val="single"/>
        </w:rPr>
        <w:t xml:space="preserve">73918</w:t>
      </w:r>
    </w:p>
    <w:p>
      <w:r>
        <w:t xml:space="preserve">RT @NativeCurator:</w:t>
        <w:br/>
        <w:t xml:space="preserve"> </w:t>
        <w:t xml:space="preserve"> #changethename #HTTR @redskinsfacts @redskins http://t.co/23VGQvEHy5 http://t.co/23VGQvEHy5</w:t>
      </w:r>
    </w:p>
    <w:p>
      <w:r>
        <w:rPr>
          <w:b/>
          <w:u w:val="single"/>
        </w:rPr>
        <w:t xml:space="preserve">73919</w:t>
      </w:r>
    </w:p>
    <w:p>
      <w:r>
        <w:t xml:space="preserve">RT @NaturalBadAssss: Phat pussy is the best pussy &amp;#128526;</w:t>
      </w:r>
    </w:p>
    <w:p>
      <w:r>
        <w:rPr>
          <w:b/>
          <w:u w:val="single"/>
        </w:rPr>
        <w:t xml:space="preserve">73920</w:t>
      </w:r>
    </w:p>
    <w:p>
      <w:r>
        <w:t xml:space="preserve">RT @NatyyG: Jotkut ämmät rukoilevat sitä päivää, kun jätät neekerisi....</w:t>
      </w:r>
    </w:p>
    <w:p>
      <w:r>
        <w:rPr>
          <w:b/>
          <w:u w:val="single"/>
        </w:rPr>
        <w:t xml:space="preserve">73921</w:t>
      </w:r>
    </w:p>
    <w:p>
      <w:r>
        <w:t xml:space="preserve">RT @NavyAssLos: @Rich_GMI: Lopeta tuo kuvitteellinen korkeus paska. Suurin osa siitä twiittaavista naisista nukkuu yksin joka nig&amp;#8230;</w:t>
      </w:r>
    </w:p>
    <w:p>
      <w:r>
        <w:rPr>
          <w:b/>
          <w:u w:val="single"/>
        </w:rPr>
        <w:t xml:space="preserve">73922</w:t>
      </w:r>
    </w:p>
    <w:p>
      <w:r>
        <w:t xml:space="preserve">RT @NaziaBee: &amp;#8220;@1waynostra: So jus don't be faithful cus u never kno what your bitch doing lmao&amp;#8221;&amp;#128553;&amp;#128514;&amp;#128514;&amp;#128514;&amp;#128128;&amp;#128128;&amp;#128128;&amp;#128128;&amp;#128128;&amp;#128128;</w:t>
      </w:r>
    </w:p>
    <w:p>
      <w:r>
        <w:rPr>
          <w:b/>
          <w:u w:val="single"/>
        </w:rPr>
        <w:t xml:space="preserve">73923</w:t>
      </w:r>
    </w:p>
    <w:p>
      <w:r>
        <w:t xml:space="preserve">RT @Neeksbethatguy: @JesseCanon @tonykivarkis @zramsin @Dirrttyydan @NaramY22 he busted a bitch n rolled stop sign hahahaha</w:t>
      </w:r>
    </w:p>
    <w:p>
      <w:r>
        <w:rPr>
          <w:b/>
          <w:u w:val="single"/>
        </w:rPr>
        <w:t xml:space="preserve">73924</w:t>
      </w:r>
    </w:p>
    <w:p>
      <w:r>
        <w:t xml:space="preserve">RT @Neiman_MARKus: &amp;#128076;&amp;#128184;&amp;#128181;</w:t>
      </w:r>
    </w:p>
    <w:p>
      <w:r>
        <w:rPr>
          <w:b/>
          <w:u w:val="single"/>
        </w:rPr>
        <w:t xml:space="preserve">73925</w:t>
      </w:r>
    </w:p>
    <w:p>
      <w:r>
        <w:t xml:space="preserve">RT @Nekkohbk: &amp;#8220;@swirlg0ddess: &amp;#8220;@DJZeeti: twitpic a NO bra selfie showing nipples&amp;#8221; http://t.co/t6WbOVivo&amp;#8230;</w:t>
      </w:r>
    </w:p>
    <w:p>
      <w:r>
        <w:rPr>
          <w:b/>
          <w:u w:val="single"/>
        </w:rPr>
        <w:t xml:space="preserve">73926</w:t>
      </w:r>
    </w:p>
    <w:p>
      <w:r>
        <w:t xml:space="preserve">RT @Nekkohbk: Do dykes date to other dykes or is that shit gay to y'all?</w:t>
      </w:r>
    </w:p>
    <w:p>
      <w:r>
        <w:rPr>
          <w:b/>
          <w:u w:val="single"/>
        </w:rPr>
        <w:t xml:space="preserve">73927</w:t>
      </w:r>
    </w:p>
    <w:p>
      <w:r>
        <w:t xml:space="preserve">RT @Nekkohbk: I love my sperm cells too much to waste it on a bitch with no hair</w:t>
      </w:r>
    </w:p>
    <w:p>
      <w:r>
        <w:rPr>
          <w:b/>
          <w:u w:val="single"/>
        </w:rPr>
        <w:t xml:space="preserve">73928</w:t>
      </w:r>
    </w:p>
    <w:p>
      <w:r>
        <w:t xml:space="preserve">RT @Nekkohbk: Mcm: Lakkasin välittämästä mcm:stä, kun huomasin, että lesbot valittiin ennen minua...</w:t>
      </w:r>
    </w:p>
    <w:p>
      <w:r>
        <w:rPr>
          <w:b/>
          <w:u w:val="single"/>
        </w:rPr>
        <w:t xml:space="preserve">73929</w:t>
      </w:r>
    </w:p>
    <w:p>
      <w:r>
        <w:t xml:space="preserve">RT @NelsonTavares82: @herk87 @NYRangers Kiitos Rangers, että otitte sukeltavan pillun pois, rakastan sitä !!! #bruinsfan</w:t>
      </w:r>
    </w:p>
    <w:p>
      <w:r>
        <w:rPr>
          <w:b/>
          <w:u w:val="single"/>
        </w:rPr>
        <w:t xml:space="preserve">73930</w:t>
      </w:r>
    </w:p>
    <w:p>
      <w:r>
        <w:t xml:space="preserve">RT @NenosMarma: @andrewzoudo @tonykivarkis so hes retarded and gay.. What a mix &amp;#128079;&amp;#128079;&amp;#128079;&amp;#128079;</w:t>
      </w:r>
    </w:p>
    <w:p>
      <w:r>
        <w:rPr>
          <w:b/>
          <w:u w:val="single"/>
        </w:rPr>
        <w:t xml:space="preserve">73931</w:t>
      </w:r>
    </w:p>
    <w:p>
      <w:r>
        <w:t xml:space="preserve">RT @Neonte: Meillä oli shortsit päällä noin viikko sitten, viikko sitten.</w:t>
        <w:br/>
        <w:t xml:space="preserve"> Nappaa hupparit, koska on jäätävää, jäätävää &amp;#128514;&amp;#128514;&amp;#128514;&amp;#128514; http://t.co/eC7dT54u&amp;#8230;</w:t>
      </w:r>
    </w:p>
    <w:p>
      <w:r>
        <w:rPr>
          <w:b/>
          <w:u w:val="single"/>
        </w:rPr>
        <w:t xml:space="preserve">73932</w:t>
      </w:r>
    </w:p>
    <w:p>
      <w:r>
        <w:t xml:space="preserve">RT @NerdAtCoolTable: Any chick that gets In a fight after the age of 24 is a hoe: Any chick that gets In a fight after the age of 24 is a hoe</w:t>
      </w:r>
    </w:p>
    <w:p>
      <w:r>
        <w:rPr>
          <w:b/>
          <w:u w:val="single"/>
        </w:rPr>
        <w:t xml:space="preserve">73933</w:t>
      </w:r>
    </w:p>
    <w:p>
      <w:r>
        <w:t xml:space="preserve">RT @NerdAtCoolTable: RT @RealSheemBacc: Jokaista pahaa ämmää kohden on neekeri, joka kohtelee heitä kuin paskaa &amp;amp; silti he pysyvät..... I wanna ...</w:t>
      </w:r>
    </w:p>
    <w:p>
      <w:r>
        <w:rPr>
          <w:b/>
          <w:u w:val="single"/>
        </w:rPr>
        <w:t xml:space="preserve">73934</w:t>
      </w:r>
    </w:p>
    <w:p>
      <w:r>
        <w:t xml:space="preserve">RT @NerdAtCoolTable: Heti kun tyttösi näkee neekereiden kaatavan samppanjaa narttujen perseelle, hänen pitäisi haluta lähteä.</w:t>
      </w:r>
    </w:p>
    <w:p>
      <w:r>
        <w:rPr>
          <w:b/>
          <w:u w:val="single"/>
        </w:rPr>
        <w:t xml:space="preserve">73935</w:t>
      </w:r>
    </w:p>
    <w:p>
      <w:r>
        <w:t xml:space="preserve">RT @NerdAtCoolTable: You automatically a hoe if someone calls you one.</w:t>
      </w:r>
    </w:p>
    <w:p>
      <w:r>
        <w:rPr>
          <w:b/>
          <w:u w:val="single"/>
        </w:rPr>
        <w:t xml:space="preserve">73936</w:t>
      </w:r>
    </w:p>
    <w:p>
      <w:r>
        <w:t xml:space="preserve">RT @NerdLifeThuggin: Skin Diamond oli todella eebenpuu-pornon viimeinen mestari. Kaikki muu on nyt tavallaan roskaa.</w:t>
      </w:r>
    </w:p>
    <w:p>
      <w:r>
        <w:rPr>
          <w:b/>
          <w:u w:val="single"/>
        </w:rPr>
        <w:t xml:space="preserve">73937</w:t>
      </w:r>
    </w:p>
    <w:p>
      <w:r>
        <w:t xml:space="preserve">RT @NerdistDotCom: Unohda tyypillinen valmistujaispuheesi. Charlie Day onnistuu olemaan hulvaton JA inspiroiva tämän päivän MIFVOTD:ssä: http://&amp;#8230;</w:t>
      </w:r>
    </w:p>
    <w:p>
      <w:r>
        <w:rPr>
          <w:b/>
          <w:u w:val="single"/>
        </w:rPr>
        <w:t xml:space="preserve">73938</w:t>
      </w:r>
    </w:p>
    <w:p>
      <w:r>
        <w:t xml:space="preserve">RT @NeskorikKenneth: Koska et pystynyt pitämään munaani poissa suustasi, pidä edes nimeni poissa siitä. Olette ihan oikeita huoria.</w:t>
      </w:r>
    </w:p>
    <w:p>
      <w:r>
        <w:rPr>
          <w:b/>
          <w:u w:val="single"/>
        </w:rPr>
        <w:t xml:space="preserve">73939</w:t>
      </w:r>
    </w:p>
    <w:p>
      <w:r>
        <w:t xml:space="preserve">RT @NevaLyric: ! RT @_JeanCartier: Voin twiitata pillun syönnistä, mutta sillä hetkellä kun nainen twiittaa munan imemisestä. Hän on huora, lutka, o&amp;#8230;</w:t>
      </w:r>
    </w:p>
    <w:p>
      <w:r>
        <w:rPr>
          <w:b/>
          <w:u w:val="single"/>
        </w:rPr>
        <w:t xml:space="preserve">73940</w:t>
      </w:r>
    </w:p>
    <w:p>
      <w:r>
        <w:t xml:space="preserve">RT @NevaWhoDat: märkä pillu on paras pillu &amp;#128588;&amp;#128527;&amp;#128540;&amp;#128069;&amp;#128166;&amp;#128572;&amp;#128175;</w:t>
      </w:r>
    </w:p>
    <w:p>
      <w:r>
        <w:rPr>
          <w:b/>
          <w:u w:val="single"/>
        </w:rPr>
        <w:t xml:space="preserve">73941</w:t>
      </w:r>
    </w:p>
    <w:p>
      <w:r>
        <w:t xml:space="preserve">RT @NewLegendaryEra: Twitter antaa nartuille epärealistisia näkemyksiä siitä, millainen parisuhde tulee olemaan. Jos te kaikki riitelette. Tämä nekru ei tule &amp;#8230;</w:t>
      </w:r>
    </w:p>
    <w:p>
      <w:r>
        <w:rPr>
          <w:b/>
          <w:u w:val="single"/>
        </w:rPr>
        <w:t xml:space="preserve">73942</w:t>
      </w:r>
    </w:p>
    <w:p>
      <w:r>
        <w:t xml:space="preserve">RT @NewYorkTaughtMe: &amp;#128528;&amp;#128528;&amp;#128528;&amp;#128528;&amp;#128528;&amp;#128528; &amp;#8220;@MattieSavage_: WHAT THE FUCK RT @JuanNdaCut: "Killed two birds with one stone"&amp;#128557;&amp;#128557; http://t.co/ZPiiwrdFaj&amp;#8221;</w:t>
      </w:r>
    </w:p>
    <w:p>
      <w:r>
        <w:rPr>
          <w:b/>
          <w:u w:val="single"/>
        </w:rPr>
        <w:t xml:space="preserve">73943</w:t>
      </w:r>
    </w:p>
    <w:p>
      <w:r>
        <w:t xml:space="preserve">RT @NewYorkologist: New York Yankees 1928 | #NYC #NY #NY #NYY http://t.co/mm2niIGP9X</w:t>
      </w:r>
    </w:p>
    <w:p>
      <w:r>
        <w:rPr>
          <w:b/>
          <w:u w:val="single"/>
        </w:rPr>
        <w:t xml:space="preserve">73944</w:t>
      </w:r>
    </w:p>
    <w:p>
      <w:r>
        <w:t xml:space="preserve">RT @NewzHuddle: Y'all niggas ain't low tho. Olette todella tulossa näille nartuille täällä ja sitten kun ne kurvaavat teitä, käyttäydytte kuin olisitte leikkineet&amp;#8230;</w:t>
      </w:r>
    </w:p>
    <w:p>
      <w:r>
        <w:rPr>
          <w:b/>
          <w:u w:val="single"/>
        </w:rPr>
        <w:t xml:space="preserve">73945</w:t>
      </w:r>
    </w:p>
    <w:p>
      <w:r>
        <w:t xml:space="preserve">RT @Nezzie__Nezz: RT @VeronicaGK: Yea I got big hands lol i'm a big bitch 5'10 lol i'm not gon have small hands &amp;#128514;&amp;#128514;&amp;#128514;&amp;#128514;&amp;#128514;&amp;#128514;</w:t>
      </w:r>
    </w:p>
    <w:p>
      <w:r>
        <w:rPr>
          <w:b/>
          <w:u w:val="single"/>
        </w:rPr>
        <w:t xml:space="preserve">73946</w:t>
      </w:r>
    </w:p>
    <w:p>
      <w:r>
        <w:t xml:space="preserve">RT @NiallOfficial: Täydellinen päivä Lontoossa! Aurinko paistaa! Wembleyllä tulee olemaan mahtava ilta! Yeaaaaahhhh!</w:t>
      </w:r>
    </w:p>
    <w:p>
      <w:r>
        <w:rPr>
          <w:b/>
          <w:u w:val="single"/>
        </w:rPr>
        <w:t xml:space="preserve">73947</w:t>
      </w:r>
    </w:p>
    <w:p>
      <w:r>
        <w:t xml:space="preserve">RT @NickBratton3: Toivon, että vanhempani ostaisivat minulle auton...</w:t>
        <w:br/>
        <w:t xml:space="preserve"> Ihmiset valittavat siitä, etteivät he saa haluamaansa autoa silloin, kun he sitä haluavat, ja se on ilmainen&amp;#8230;</w:t>
      </w:r>
    </w:p>
    <w:p>
      <w:r>
        <w:rPr>
          <w:b/>
          <w:u w:val="single"/>
        </w:rPr>
        <w:t xml:space="preserve">73948</w:t>
      </w:r>
    </w:p>
    <w:p>
      <w:r>
        <w:t xml:space="preserve">RT @NickCoyne001: Kaverit, jotka twiittaavat paskaa saadakseen kasan suosikkeja, ovat samalla tasolla kuin huorat.</w:t>
      </w:r>
    </w:p>
    <w:p>
      <w:r>
        <w:rPr>
          <w:b/>
          <w:u w:val="single"/>
        </w:rPr>
        <w:t xml:space="preserve">73949</w:t>
      </w:r>
    </w:p>
    <w:p>
      <w:r>
        <w:t xml:space="preserve">RT @NickSwagyPYoung: Hyvää Halloweenia Rick Jamesilta (aka Swaggy) ja Charlie Murphylta ( @bigmeat2000 ) haha pimeyttä kaikille http://t.co/y&amp;#8230;</w:t>
      </w:r>
    </w:p>
    <w:p>
      <w:r>
        <w:rPr>
          <w:b/>
          <w:u w:val="single"/>
        </w:rPr>
        <w:t xml:space="preserve">73950</w:t>
      </w:r>
    </w:p>
    <w:p>
      <w:r>
        <w:t xml:space="preserve">RT @NickSwardson: Jos Yodalla olisi pillu. Tältä näytän aamulla.</w:t>
      </w:r>
    </w:p>
    <w:p>
      <w:r>
        <w:rPr>
          <w:b/>
          <w:u w:val="single"/>
        </w:rPr>
        <w:t xml:space="preserve">73951</w:t>
      </w:r>
    </w:p>
    <w:p>
      <w:r>
        <w:t xml:space="preserve">RT @NicksTape15: DeJ Loaf on roskaa. Pure trash.</w:t>
      </w:r>
    </w:p>
    <w:p>
      <w:r>
        <w:rPr>
          <w:b/>
          <w:u w:val="single"/>
        </w:rPr>
        <w:t xml:space="preserve">73952</w:t>
      </w:r>
    </w:p>
    <w:p>
      <w:r>
        <w:t xml:space="preserve">RT @NicoRomero23: EDM-musiikki on roskaa ja ärsyttävää.</w:t>
      </w:r>
    </w:p>
    <w:p>
      <w:r>
        <w:rPr>
          <w:b/>
          <w:u w:val="single"/>
        </w:rPr>
        <w:t xml:space="preserve">73953</w:t>
      </w:r>
    </w:p>
    <w:p>
      <w:r>
        <w:t xml:space="preserve">RT @Nicole_Orozco23: Kansas bitch #LongHairDontCare #CountryGirl #Ohio #YoureWelcome #LoveThisGirl #Cle #LoveIt http://t.co/LLW3IMTCUG</w:t>
      </w:r>
    </w:p>
    <w:p>
      <w:r>
        <w:rPr>
          <w:b/>
          <w:u w:val="single"/>
        </w:rPr>
        <w:t xml:space="preserve">73954</w:t>
      </w:r>
    </w:p>
    <w:p>
      <w:r>
        <w:t xml:space="preserve">RT @Nigel_D: Katso kaikkia mimmejä, joita @JoeBudden seuraa, ja sano, ettei hänellä ole huoria. http://t.co/iw9WPg1SFY</w:t>
      </w:r>
    </w:p>
    <w:p>
      <w:r>
        <w:rPr>
          <w:b/>
          <w:u w:val="single"/>
        </w:rPr>
        <w:t xml:space="preserve">73955</w:t>
      </w:r>
    </w:p>
    <w:p>
      <w:r>
        <w:t xml:space="preserve">RT @Nigel_D: RT: @JoeBudden Haluan vain todeta, että minulla ei ole huoria. - http://t.co/pcd2slVKxy</w:t>
      </w:r>
    </w:p>
    <w:p>
      <w:r>
        <w:rPr>
          <w:b/>
          <w:u w:val="single"/>
        </w:rPr>
        <w:t xml:space="preserve">73956</w:t>
      </w:r>
    </w:p>
    <w:p>
      <w:r>
        <w:t xml:space="preserve">RT @NiggaHyfenAsian: "Tat minun vitun nimeni sinuun anna heidän tietää, että rakastat poikaa wassup". Kuinkahan moni ämmä teki virheen tuona vuonna?</w:t>
      </w:r>
    </w:p>
    <w:p>
      <w:r>
        <w:rPr>
          <w:b/>
          <w:u w:val="single"/>
        </w:rPr>
        <w:t xml:space="preserve">73957</w:t>
      </w:r>
    </w:p>
    <w:p>
      <w:r>
        <w:t xml:space="preserve">RT @NiggasBLike: http://t.co/o5eZd8FSq9 http://t.co/o5eZd8FSq9...</w:t>
      </w:r>
    </w:p>
    <w:p>
      <w:r>
        <w:rPr>
          <w:b/>
          <w:u w:val="single"/>
        </w:rPr>
        <w:t xml:space="preserve">73958</w:t>
      </w:r>
    </w:p>
    <w:p>
      <w:r>
        <w:t xml:space="preserve">RT @NightValeRadio: ValeVale: Nopea oppitunti linnuista ja mehiläisistä: Linnut ovat uhkaavia, öljyisiä, äkillisiä. Mehiläiset ovat sipulimaisia, kiljuvia, nälkäisiä;</w:t>
      </w:r>
    </w:p>
    <w:p>
      <w:r>
        <w:rPr>
          <w:b/>
          <w:u w:val="single"/>
        </w:rPr>
        <w:t xml:space="preserve">73959</w:t>
      </w:r>
    </w:p>
    <w:p>
      <w:r>
        <w:t xml:space="preserve">RT @NiiqueBaby: "@FreeFaceRidess: http://t.co/IYuIUHqR0l" jus cuz you have cancer dont mea&amp;#8230;</w:t>
      </w:r>
    </w:p>
    <w:p>
      <w:r>
        <w:rPr>
          <w:b/>
          <w:u w:val="single"/>
        </w:rPr>
        <w:t xml:space="preserve">73960</w:t>
      </w:r>
    </w:p>
    <w:p>
      <w:r>
        <w:t xml:space="preserve">RT @NikkiiNick22: Asiakkaat kuten sinä tekevät hinnat.... Kuten ei ämmä en</w:t>
      </w:r>
    </w:p>
    <w:p>
      <w:r>
        <w:rPr>
          <w:b/>
          <w:u w:val="single"/>
        </w:rPr>
        <w:t xml:space="preserve">73961</w:t>
      </w:r>
    </w:p>
    <w:p>
      <w:r>
        <w:t xml:space="preserve">RT @NikoWavy: Moni narttu tykkää pelata uhkapelejä, mutta ei rahalla. He laittavat tunteensa, tunteensa ja sydämensä peliin.</w:t>
      </w:r>
    </w:p>
    <w:p>
      <w:r>
        <w:rPr>
          <w:b/>
          <w:u w:val="single"/>
        </w:rPr>
        <w:t xml:space="preserve">73962</w:t>
      </w:r>
    </w:p>
    <w:p>
      <w:r>
        <w:t xml:space="preserve">RT @NikoWavy: RT&amp;#8220;@iDntWearCondoms: Pillusi ei ole niin hyvä, jos 10 neekeriä olisi saanut sen, mutta yksikään heistä ei ole vieläkään kanssasi&amp;#8221;</w:t>
      </w:r>
    </w:p>
    <w:p>
      <w:r>
        <w:rPr>
          <w:b/>
          <w:u w:val="single"/>
        </w:rPr>
        <w:t xml:space="preserve">73963</w:t>
      </w:r>
    </w:p>
    <w:p>
      <w:r>
        <w:t xml:space="preserve">RT @NikoWavy: Jos tiedät, että pillusi haisee kuolemalta, miksi istut siinä ja annat neekerin sormittaa itseäsi? Nartuilla ei ole häpeää.</w:t>
      </w:r>
    </w:p>
    <w:p>
      <w:r>
        <w:rPr>
          <w:b/>
          <w:u w:val="single"/>
        </w:rPr>
        <w:t xml:space="preserve">73964</w:t>
      </w:r>
    </w:p>
    <w:p>
      <w:r>
        <w:t xml:space="preserve">RT @NikoWavy: Miesten oletetaan hyväksyvän, että heidän tyttönsä näyttää paskalta ilman meikkiä, mutta ruma neekeri voi saada katseen? Lol ok bitch</w:t>
      </w:r>
    </w:p>
    <w:p>
      <w:r>
        <w:rPr>
          <w:b/>
          <w:u w:val="single"/>
        </w:rPr>
        <w:t xml:space="preserve">73965</w:t>
      </w:r>
    </w:p>
    <w:p>
      <w:r>
        <w:t xml:space="preserve">RT @NikoWavy: Joidenkin huorat näyttävät paremmilta ilman Avi-suurennosta...</w:t>
      </w:r>
    </w:p>
    <w:p>
      <w:r>
        <w:rPr>
          <w:b/>
          <w:u w:val="single"/>
        </w:rPr>
        <w:t xml:space="preserve">73966</w:t>
      </w:r>
    </w:p>
    <w:p>
      <w:r>
        <w:t xml:space="preserve">RT @NikoWavy: Miksei yhdellekään isälle toivoteta hyvää äitienpäivää niin kuin te teette näille ämmille isänpäivänä?</w:t>
      </w:r>
    </w:p>
    <w:p>
      <w:r>
        <w:rPr>
          <w:b/>
          <w:u w:val="single"/>
        </w:rPr>
        <w:t xml:space="preserve">73967</w:t>
      </w:r>
    </w:p>
    <w:p>
      <w:r>
        <w:t xml:space="preserve">RT @Nilaja_: &amp;#8220;@1waynostra: &amp;#8220;@Smokinonkaya_: &amp;#8220;@Nilaja_: Everybody Loves Dej Loaf&amp;#8221; cause that's wifey&amp;#8221; fuck off kaya dats my bitch.&amp;#8221;&amp;#128514;&amp;#128514;&amp;#128514;&amp;#128514;&amp;#128514;</w:t>
      </w:r>
    </w:p>
    <w:p>
      <w:r>
        <w:rPr>
          <w:b/>
          <w:u w:val="single"/>
        </w:rPr>
        <w:t xml:space="preserve">73968</w:t>
      </w:r>
    </w:p>
    <w:p>
      <w:r>
        <w:t xml:space="preserve">RT @NinerFans: #Seahawks-fanien on tarkoitus tavata Pier 39:ssä SAT. @ 17.00 puhumaan ja kiusaamaan San Franciscon asukkaita! BE PREPARED! WEAR&amp;#8230;</w:t>
      </w:r>
    </w:p>
    <w:p>
      <w:r>
        <w:rPr>
          <w:b/>
          <w:u w:val="single"/>
        </w:rPr>
        <w:t xml:space="preserve">73969</w:t>
      </w:r>
    </w:p>
    <w:p>
      <w:r>
        <w:t xml:space="preserve">RT @NinoDaPlug: @lil_aerii What's good bitch (:</w:t>
      </w:r>
    </w:p>
    <w:p>
      <w:r>
        <w:rPr>
          <w:b/>
          <w:u w:val="single"/>
        </w:rPr>
        <w:t xml:space="preserve">73970</w:t>
      </w:r>
    </w:p>
    <w:p>
      <w:r>
        <w:t xml:space="preserve">RT @NinoDemayo: Tytöt odottavat, kunnes heidän hiuksensa ovat hajonneet, jotta he voivat tulla luonnollisiksi kolmekymppisinä, mutta valittavat nuoren Carterin otsatukasta syntymästä lähtien&amp;#8230;</w:t>
      </w:r>
    </w:p>
    <w:p>
      <w:r>
        <w:rPr>
          <w:b/>
          <w:u w:val="single"/>
        </w:rPr>
        <w:t xml:space="preserve">73971</w:t>
      </w:r>
    </w:p>
    <w:p>
      <w:r>
        <w:t xml:space="preserve">RT @Nintendo_Legend: Kysyin kolmevuotiaalta siskontytöltä, miksi aurinko on keltainen. Hänen vastauksensa: Hän vastasi: "Ehkä siellä on mehiläisiä."</w:t>
      </w:r>
    </w:p>
    <w:p>
      <w:r>
        <w:rPr>
          <w:b/>
          <w:u w:val="single"/>
        </w:rPr>
        <w:t xml:space="preserve">73972</w:t>
      </w:r>
    </w:p>
    <w:p>
      <w:r>
        <w:t xml:space="preserve">RT @Nissa_jadee: Pahat ämmät on ainoa asia, josta pidän.</w:t>
      </w:r>
    </w:p>
    <w:p>
      <w:r>
        <w:rPr>
          <w:b/>
          <w:u w:val="single"/>
        </w:rPr>
        <w:t xml:space="preserve">73973</w:t>
      </w:r>
    </w:p>
    <w:p>
      <w:r>
        <w:t xml:space="preserve">RT @NittiYayo: Luulen, että minulla on lintuinfluenssa.</w:t>
      </w:r>
    </w:p>
    <w:p>
      <w:r>
        <w:rPr>
          <w:b/>
          <w:u w:val="single"/>
        </w:rPr>
        <w:t xml:space="preserve">73974</w:t>
      </w:r>
    </w:p>
    <w:p>
      <w:r>
        <w:t xml:space="preserve">RT @NoBeeetch:</w:t>
        <w:t xml:space="preserve">*</w:t>
        <w:br/>
        <w:br/>
        <w:t xml:space="preserve"> Bae:</w:t>
        <w:t xml:space="preserve">Oliko hänen pillunsa hyvää</w:t>
        <w:br/>
        <w:br/>
        <w:t xml:space="preserve">Minä: Kuka &amp;#128517;</w:t>
        <w:br/>
        <w:br/>
        <w:t xml:space="preserve">Bae: Ai ei se mitään http://t.co/iEc6bdqzoW</w:t>
      </w:r>
    </w:p>
    <w:p>
      <w:r>
        <w:rPr>
          <w:b/>
          <w:u w:val="single"/>
        </w:rPr>
        <w:t xml:space="preserve">73975</w:t>
      </w:r>
    </w:p>
    <w:p>
      <w:r>
        <w:t xml:space="preserve">RT @NoBeeetch: @TommyReaINigga bitch don't nobody care</w:t>
      </w:r>
    </w:p>
    <w:p>
      <w:r>
        <w:rPr>
          <w:b/>
          <w:u w:val="single"/>
        </w:rPr>
        <w:t xml:space="preserve">73976</w:t>
      </w:r>
    </w:p>
    <w:p>
      <w:r>
        <w:t xml:space="preserve">RT @NoBeeetch: @Ugh_Sickoe @thuggchelseaa aye bitch http://t.co/7NIebl9xQr http://t.co/7NIebl9xQr</w:t>
      </w:r>
    </w:p>
    <w:p>
      <w:r>
        <w:rPr>
          <w:b/>
          <w:u w:val="single"/>
        </w:rPr>
        <w:t xml:space="preserve">73977</w:t>
      </w:r>
    </w:p>
    <w:p>
      <w:r>
        <w:t xml:space="preserve">RT @NoBeeetch: Just announced to my hoes who I'm drafting first round for cuffing season http://t.co/o1A0OqaXUt</w:t>
      </w:r>
    </w:p>
    <w:p>
      <w:r>
        <w:rPr>
          <w:b/>
          <w:u w:val="single"/>
        </w:rPr>
        <w:t xml:space="preserve">73978</w:t>
      </w:r>
    </w:p>
    <w:p>
      <w:r>
        <w:t xml:space="preserve">RT @NoBeeetch: http://t.co/sr0ChfXl4g</w:t>
      </w:r>
    </w:p>
    <w:p>
      <w:r>
        <w:rPr>
          <w:b/>
          <w:u w:val="single"/>
        </w:rPr>
        <w:t xml:space="preserve">73979</w:t>
      </w:r>
    </w:p>
    <w:p>
      <w:r>
        <w:t xml:space="preserve">RT @NoBeeetch: Kun tutkit hänen puhelintaan ja huomaat, että hän on huora http://t.co/2JvCkOBNb8</w:t>
      </w:r>
    </w:p>
    <w:p>
      <w:r>
        <w:rPr>
          <w:b/>
          <w:u w:val="single"/>
        </w:rPr>
        <w:t xml:space="preserve">73980</w:t>
      </w:r>
    </w:p>
    <w:p>
      <w:r>
        <w:t xml:space="preserve">RT @NoBeeetch: Y'all we used to have to take pictures on real cameras and upload them hoes through the computer. Wow</w:t>
      </w:r>
    </w:p>
    <w:p>
      <w:r>
        <w:rPr>
          <w:b/>
          <w:u w:val="single"/>
        </w:rPr>
        <w:t xml:space="preserve">73981</w:t>
      </w:r>
    </w:p>
    <w:p>
      <w:r>
        <w:t xml:space="preserve">RT @NoChillPaz: Jos ämmä puhuu paskaa minulle, nuolen peukaloni ja pyyhkäisen hänen kulmakarvansa irti.</w:t>
      </w:r>
    </w:p>
    <w:p>
      <w:r>
        <w:rPr>
          <w:b/>
          <w:u w:val="single"/>
        </w:rPr>
        <w:t xml:space="preserve">73982</w:t>
      </w:r>
    </w:p>
    <w:p>
      <w:r>
        <w:t xml:space="preserve">RT @NoChillPaz: Jos loukkaannut twiiteistä, olet ämmä.</w:t>
      </w:r>
    </w:p>
    <w:p>
      <w:r>
        <w:rPr>
          <w:b/>
          <w:u w:val="single"/>
        </w:rPr>
        <w:t xml:space="preserve">73983</w:t>
      </w:r>
    </w:p>
    <w:p>
      <w:r>
        <w:t xml:space="preserve">RT @NoChillPaz: http://t.co/gWvAnyKzoo</w:t>
      </w:r>
    </w:p>
    <w:p>
      <w:r>
        <w:rPr>
          <w:b/>
          <w:u w:val="single"/>
        </w:rPr>
        <w:t xml:space="preserve">73984</w:t>
      </w:r>
    </w:p>
    <w:p>
      <w:r>
        <w:t xml:space="preserve">RT @NoChillPaz: Ainoat tytöt, jotka välittävät siitä, että he ovat miesten WCW, ovat huoria.</w:t>
      </w:r>
    </w:p>
    <w:p>
      <w:r>
        <w:rPr>
          <w:b/>
          <w:u w:val="single"/>
        </w:rPr>
        <w:t xml:space="preserve">73985</w:t>
      </w:r>
    </w:p>
    <w:p>
      <w:r>
        <w:t xml:space="preserve">RT @NoChillPaz: Kun ämmä sanoo, että olet rahaton http://t.co/yFsL9rNK0j</w:t>
      </w:r>
    </w:p>
    <w:p>
      <w:r>
        <w:rPr>
          <w:b/>
          <w:u w:val="single"/>
        </w:rPr>
        <w:t xml:space="preserve">73986</w:t>
      </w:r>
    </w:p>
    <w:p>
      <w:r>
        <w:t xml:space="preserve">RT @NoChillScottyD: Te läskit ämmät, joilla on pienet tissit, näytätte ihan Teddy Grahamsilta.</w:t>
      </w:r>
    </w:p>
    <w:p>
      <w:r>
        <w:rPr>
          <w:b/>
          <w:u w:val="single"/>
        </w:rPr>
        <w:t xml:space="preserve">73987</w:t>
      </w:r>
    </w:p>
    <w:p>
      <w:r>
        <w:t xml:space="preserve">RT @NoContextAds: Väsynyt pikku narttuihin, jotka sotkevat kasvisi? Hanki oma Gangsteri Gladys http://t.co/LQbU0JG3br http://t.co/LQbU0JG3br</w:t>
      </w:r>
    </w:p>
    <w:p>
      <w:r>
        <w:rPr>
          <w:b/>
          <w:u w:val="single"/>
        </w:rPr>
        <w:t xml:space="preserve">73988</w:t>
      </w:r>
    </w:p>
    <w:p>
      <w:r>
        <w:t xml:space="preserve">RT @NoHoesNextDoor: "Tyrone I didn't mean to throw your mixtape in the trash c'mon fam" http://t.co/RWWVzJuUZK http://t.co/RWWVzJuUZK</w:t>
      </w:r>
    </w:p>
    <w:p>
      <w:r>
        <w:rPr>
          <w:b/>
          <w:u w:val="single"/>
        </w:rPr>
        <w:t xml:space="preserve">73989</w:t>
      </w:r>
    </w:p>
    <w:p>
      <w:r>
        <w:t xml:space="preserve">RT @NoHoesNextDoor: Jos väität Macklemorea suosikkiräppäriksesi, oletan myös, että katsot WNBA:ta vapaa-ajallasi, hintti.</w:t>
      </w:r>
    </w:p>
    <w:p>
      <w:r>
        <w:rPr>
          <w:b/>
          <w:u w:val="single"/>
        </w:rPr>
        <w:t xml:space="preserve">73990</w:t>
      </w:r>
    </w:p>
    <w:p>
      <w:r>
        <w:t xml:space="preserve">RT @NoHoesNextDoor: Mimi niin ylpeä siitä, että on huora</w:t>
      </w:r>
    </w:p>
    <w:p>
      <w:r>
        <w:rPr>
          <w:b/>
          <w:u w:val="single"/>
        </w:rPr>
        <w:t xml:space="preserve">73991</w:t>
      </w:r>
    </w:p>
    <w:p>
      <w:r>
        <w:t xml:space="preserve">RT @NoHoesNextDoor: Kun teet biitin lyijykynällä luokassa ja opettaja sanoo: "Jatka tuota roska-biitin tekemistä ja jätän sinut reputtamatta" ht&amp;#8230;</w:t>
      </w:r>
    </w:p>
    <w:p>
      <w:r>
        <w:rPr>
          <w:b/>
          <w:u w:val="single"/>
        </w:rPr>
        <w:t xml:space="preserve">73992</w:t>
      </w:r>
    </w:p>
    <w:p>
      <w:r>
        <w:t xml:space="preserve">RT @NoLovee_Lost: Bend ha over pull ha hair eat her pussy lick her ass</w:t>
      </w:r>
    </w:p>
    <w:p>
      <w:r>
        <w:rPr>
          <w:b/>
          <w:u w:val="single"/>
        </w:rPr>
        <w:t xml:space="preserve">73993</w:t>
      </w:r>
    </w:p>
    <w:p>
      <w:r>
        <w:t xml:space="preserve">RT @NoMeek_JustMilz: Vihaan rehellisesti naisia, jotka valittavat, että neekeri pelaa videopelejä, kun hänellä on silti aikaa teille... heille &amp;#8230;</w:t>
      </w:r>
    </w:p>
    <w:p>
      <w:r>
        <w:rPr>
          <w:b/>
          <w:u w:val="single"/>
        </w:rPr>
        <w:t xml:space="preserve">73994</w:t>
      </w:r>
    </w:p>
    <w:p>
      <w:r>
        <w:t xml:space="preserve">RT @NoWomanIsRight: Naiset sanovat "have a seat faggot" &amp;amp; he tuntevat, että he laittoivat luodin päähän.</w:t>
      </w:r>
    </w:p>
    <w:p>
      <w:r>
        <w:rPr>
          <w:b/>
          <w:u w:val="single"/>
        </w:rPr>
        <w:t xml:space="preserve">73995</w:t>
      </w:r>
    </w:p>
    <w:p>
      <w:r>
        <w:t xml:space="preserve">RT @NoWomanIsRight: Haluan vain, että nainen peittää itsensä, jos pidän hänestä, loput teistä huorista haluan nähdä puolialastomia kuvia TL:ssä.</w:t>
      </w:r>
    </w:p>
    <w:p>
      <w:r>
        <w:rPr>
          <w:b/>
          <w:u w:val="single"/>
        </w:rPr>
        <w:t xml:space="preserve">73996</w:t>
      </w:r>
    </w:p>
    <w:p>
      <w:r>
        <w:t xml:space="preserve">RT @NoWomanIsRight: You can be a good girl all you want and those hoes still gonna get us niggas attention from time to time</w:t>
      </w:r>
    </w:p>
    <w:p>
      <w:r>
        <w:rPr>
          <w:b/>
          <w:u w:val="single"/>
        </w:rPr>
        <w:t xml:space="preserve">73997</w:t>
      </w:r>
    </w:p>
    <w:p>
      <w:r>
        <w:t xml:space="preserve">RT @NoWomanIsRight: Minulle riittää, että tiedän, että voit yhä mennä ulos ja pussittaa narttuja. .... The headace that comes with bagging summ&amp;#8230;</w:t>
      </w:r>
    </w:p>
    <w:p>
      <w:r>
        <w:rPr>
          <w:b/>
          <w:u w:val="single"/>
        </w:rPr>
        <w:t xml:space="preserve">73998</w:t>
      </w:r>
    </w:p>
    <w:p>
      <w:r>
        <w:t xml:space="preserve">RT @No_FAKINGG: BITCH pelkäät päästää sen pois, yo daddy ei ollut mikään DAWG. yo mama oli enemmän sydäntä kuin ya daddy bitch ass.</w:t>
      </w:r>
    </w:p>
    <w:p>
      <w:r>
        <w:rPr>
          <w:b/>
          <w:u w:val="single"/>
        </w:rPr>
        <w:t xml:space="preserve">73999</w:t>
      </w:r>
    </w:p>
    <w:p>
      <w:r>
        <w:t xml:space="preserve">RT @No_FAKINGG: Sanokaa joku näille rikkinäisille ämmille , pysykööt paikallaan #yun-stand?</w:t>
      </w:r>
    </w:p>
    <w:p>
      <w:r>
        <w:rPr>
          <w:b/>
          <w:u w:val="single"/>
        </w:rPr>
        <w:t xml:space="preserve">74000</w:t>
      </w:r>
    </w:p>
    <w:p>
      <w:r>
        <w:t xml:space="preserve">RT @No_ahhh23: Hyvää syntymäpäivää, hintti! &amp;#128536; @wagggggggie</w:t>
      </w:r>
    </w:p>
    <w:p>
      <w:r>
        <w:rPr>
          <w:b/>
          <w:u w:val="single"/>
        </w:rPr>
        <w:t xml:space="preserve">74001</w:t>
      </w:r>
    </w:p>
    <w:p>
      <w:r>
        <w:t xml:space="preserve">RT @NoelleonFOX7: Mielenosoittajat kokoontuvat tukemaan teiniä, jota uhkaa elinkautinen tuomio ruohobrownie-tapauksessa http://t.co/TXXnmbpOoA&amp;#8221;wtf smh ei browniesta</w:t>
      </w:r>
    </w:p>
    <w:p>
      <w:r>
        <w:rPr>
          <w:b/>
          <w:u w:val="single"/>
        </w:rPr>
        <w:t xml:space="preserve">74002</w:t>
      </w:r>
    </w:p>
    <w:p>
      <w:r>
        <w:t xml:space="preserve">RT @Nombrehere: Paha ämmä, HTown, keep it trill ya'll know ya'll can't fuck arounddddd</w:t>
      </w:r>
    </w:p>
    <w:p>
      <w:r>
        <w:rPr>
          <w:b/>
          <w:u w:val="single"/>
        </w:rPr>
        <w:t xml:space="preserve">74003</w:t>
      </w:r>
    </w:p>
    <w:p>
      <w:r>
        <w:t xml:space="preserve">RT @NooFatChicks: When the lazy eye bitch was tryna put up a front with me http://t.co/EHGPT5BaA2</w:t>
      </w:r>
    </w:p>
    <w:p>
      <w:r>
        <w:rPr>
          <w:b/>
          <w:u w:val="single"/>
        </w:rPr>
        <w:t xml:space="preserve">74004</w:t>
      </w:r>
    </w:p>
    <w:p>
      <w:r>
        <w:t xml:space="preserve">RT @NooWorrriess: "&amp;gt;&amp;gt;" Vain homot sanovat tuollaista paskapuhetta, vannon sen.</w:t>
      </w:r>
    </w:p>
    <w:p>
      <w:r>
        <w:rPr>
          <w:b/>
          <w:u w:val="single"/>
        </w:rPr>
        <w:t xml:space="preserve">74005</w:t>
      </w:r>
    </w:p>
    <w:p>
      <w:r>
        <w:t xml:space="preserve">RT @NormSanders: Ramsin klassinen sinikeltainen peliasu on paljon parempi kuin mikään, mitä olemme nähneet tuon maagisen vuoden jälkeen. Ei edes lähellä #st&amp;#8230;</w:t>
      </w:r>
    </w:p>
    <w:p>
      <w:r>
        <w:rPr>
          <w:b/>
          <w:u w:val="single"/>
        </w:rPr>
        <w:t xml:space="preserve">74006</w:t>
      </w:r>
    </w:p>
    <w:p>
      <w:r>
        <w:t xml:space="preserve">RT @NorrisDaGod: ... Ei tule koskaan olemaankaan &amp;#128175;</w:t>
      </w:r>
    </w:p>
    <w:p>
      <w:r>
        <w:rPr>
          <w:b/>
          <w:u w:val="single"/>
        </w:rPr>
        <w:t xml:space="preserve">74007</w:t>
      </w:r>
    </w:p>
    <w:p>
      <w:r>
        <w:t xml:space="preserve">RT @NorrisDaGod: ##128581: Minulla ei ole huoria &amp;#128581;</w:t>
      </w:r>
    </w:p>
    <w:p>
      <w:r>
        <w:rPr>
          <w:b/>
          <w:u w:val="single"/>
        </w:rPr>
        <w:t xml:space="preserve">74008</w:t>
      </w:r>
    </w:p>
    <w:p>
      <w:r>
        <w:t xml:space="preserve">RT @Norsu2: Demokraatit työntävät tuloeroja vuoden 2014 ykköskysymykseksi http://t.co/6fMioxUIgK Charlie Baker (R) kääntyy entistä enemmän vasemmalle kaikki w D&amp;#8230;</w:t>
      </w:r>
    </w:p>
    <w:p>
      <w:r>
        <w:rPr>
          <w:b/>
          <w:u w:val="single"/>
        </w:rPr>
        <w:t xml:space="preserve">74009</w:t>
      </w:r>
    </w:p>
    <w:p>
      <w:r>
        <w:t xml:space="preserve">RT @Nostradamnisuck:</w:t>
        <w:t xml:space="preserve">Mary had a meicy clam,</w:t>
        <w:br/>
        <w:t xml:space="preserve">Was always good to go</w:t>
        <w:br/>
        <w:t xml:space="preserve">Little touch of boated man</w:t>
        <w:br/>
        <w:t xml:space="preserve">And she began to flow</w:t>
        <w:br/>
        <w:br/>
        <w:t xml:space="preserve">#HallmarkNostraCollecti&amp;#8230</w:t>
      </w:r>
    </w:p>
    <w:p>
      <w:r>
        <w:rPr>
          <w:b/>
          <w:u w:val="single"/>
        </w:rPr>
        <w:t xml:space="preserve">74010</w:t>
      </w:r>
    </w:p>
    <w:p>
      <w:r>
        <w:t xml:space="preserve">RT @NotRapd2Tite: &amp;#8220;@VikkiNoSecrets: Nah we still up. RT @Tweets_NOchill: Nukkuvatko kaikki litteäpyllyiset ämmät jo vai ei?&amp;#8221; Ei me ollaan ulkona.</w:t>
      </w:r>
    </w:p>
    <w:p>
      <w:r>
        <w:rPr>
          <w:b/>
          <w:u w:val="single"/>
        </w:rPr>
        <w:t xml:space="preserve">74011</w:t>
      </w:r>
    </w:p>
    <w:p>
      <w:r>
        <w:t xml:space="preserve">RT @NotSheriffWoody: Just smashed a bottle over buzz head because he's a cunt</w:t>
      </w:r>
    </w:p>
    <w:p>
      <w:r>
        <w:rPr>
          <w:b/>
          <w:u w:val="single"/>
        </w:rPr>
        <w:t xml:space="preserve">74012</w:t>
      </w:r>
    </w:p>
    <w:p>
      <w:r>
        <w:t xml:space="preserve">RT @NotWorldStar: When you drop all your hoes for one person and y'all don't end up together http://t.co/lLViTXweMX</w:t>
      </w:r>
    </w:p>
    <w:p>
      <w:r>
        <w:rPr>
          <w:b/>
          <w:u w:val="single"/>
        </w:rPr>
        <w:t xml:space="preserve">74013</w:t>
      </w:r>
    </w:p>
    <w:p>
      <w:r>
        <w:t xml:space="preserve">RT @NotYourRealPapa: #ThingsILikeToDo serenading your bitch: #ThingsILikeToDo serenading your bitch</w:t>
      </w:r>
    </w:p>
    <w:p>
      <w:r>
        <w:rPr>
          <w:b/>
          <w:u w:val="single"/>
        </w:rPr>
        <w:t xml:space="preserve">74014</w:t>
      </w:r>
    </w:p>
    <w:p>
      <w:r>
        <w:t xml:space="preserve">RT @NothingLikeIt15: Nämä huorat pukeutuvat huoriksi Halloweenin kunniaksi vain tehdäkseen sen, mitä he tekevät aina joka toinen ilta.</w:t>
      </w:r>
    </w:p>
    <w:p>
      <w:r>
        <w:rPr>
          <w:b/>
          <w:u w:val="single"/>
        </w:rPr>
        <w:t xml:space="preserve">74015</w:t>
      </w:r>
    </w:p>
    <w:p>
      <w:r>
        <w:t xml:space="preserve">RT @NotoriousBM95: @Abel312_ @_WhitePonyJr_ @fallenloki Stick to hockey faggot. You're finished</w:t>
      </w:r>
    </w:p>
    <w:p>
      <w:r>
        <w:rPr>
          <w:b/>
          <w:u w:val="single"/>
        </w:rPr>
        <w:t xml:space="preserve">74016</w:t>
      </w:r>
    </w:p>
    <w:p>
      <w:r>
        <w:t xml:space="preserve">RT @NotoriousB_l_G: Tyttöystävä = FaSho pussy... Ho = Some mo pussy.. Dont lose your FaSho pussy, tryna get Some mo pussy, &amp;amp; end up with NO P&amp;#8230;</w:t>
      </w:r>
    </w:p>
    <w:p>
      <w:r>
        <w:rPr>
          <w:b/>
          <w:u w:val="single"/>
        </w:rPr>
        <w:t xml:space="preserve">74017</w:t>
      </w:r>
    </w:p>
    <w:p>
      <w:r>
        <w:t xml:space="preserve">RT @NotoriousJB_: &amp;#8220;@Von_VonRichter: Joskus naiset ovat vain vitun jälkeenjääneet, veli. Vannon, että haluan vain potkaista teitä munasarjoihin &amp;#8221;</w:t>
      </w:r>
    </w:p>
    <w:p>
      <w:r>
        <w:rPr>
          <w:b/>
          <w:u w:val="single"/>
        </w:rPr>
        <w:t xml:space="preserve">74018</w:t>
      </w:r>
    </w:p>
    <w:p>
      <w:r>
        <w:t xml:space="preserve">RT @NotoriousSulo: This dyke is grabbing a handful of imagination http://t.co/JfO4ECzmUl</w:t>
      </w:r>
    </w:p>
    <w:p>
      <w:r>
        <w:rPr>
          <w:b/>
          <w:u w:val="single"/>
        </w:rPr>
        <w:t xml:space="preserve">74019</w:t>
      </w:r>
    </w:p>
    <w:p>
      <w:r>
        <w:t xml:space="preserve">RT @Now_Thats_Fresh: Kaikki kappaleet, joissa Tyga on mukana, ovat roskaa.</w:t>
      </w:r>
    </w:p>
    <w:p>
      <w:r>
        <w:rPr>
          <w:b/>
          <w:u w:val="single"/>
        </w:rPr>
        <w:t xml:space="preserve">74020</w:t>
      </w:r>
    </w:p>
    <w:p>
      <w:r>
        <w:t xml:space="preserve">RT @Now_Thats_Fresh: Eddy Murphy, ensimmäinen julkkis, joka on nähty julkisuudessa Duragin JA valkoisen ämmän kanssa. Monumentaalinen #DuragHistoryWeek h&amp;#8230;</w:t>
      </w:r>
    </w:p>
    <w:p>
      <w:r>
        <w:rPr>
          <w:b/>
          <w:u w:val="single"/>
        </w:rPr>
        <w:t xml:space="preserve">74021</w:t>
      </w:r>
    </w:p>
    <w:p>
      <w:r>
        <w:t xml:space="preserve">RT @Now_Thats_Fresh: Seth McFarlenen jokainen sarjakuva on roskasakkia.</w:t>
      </w:r>
    </w:p>
    <w:p>
      <w:r>
        <w:rPr>
          <w:b/>
          <w:u w:val="single"/>
        </w:rPr>
        <w:t xml:space="preserve">74022</w:t>
      </w:r>
    </w:p>
    <w:p>
      <w:r>
        <w:t xml:space="preserve">RT @Now_Thats_Fresh: Huorat rakastavat toisten huorien paljastamista Twitterissä.</w:t>
      </w:r>
    </w:p>
    <w:p>
      <w:r>
        <w:rPr>
          <w:b/>
          <w:u w:val="single"/>
        </w:rPr>
        <w:t xml:space="preserve">74023</w:t>
      </w:r>
    </w:p>
    <w:p>
      <w:r>
        <w:t xml:space="preserve">RT @Now_Thats_Fresh: RT @_DealMethToKids: &amp;#8220;Why do you think all women are hoes? Kaikki meistä eivät ole huoria.&amp;#8221; http://&amp;#8230;</w:t>
      </w:r>
    </w:p>
    <w:p>
      <w:r>
        <w:rPr>
          <w:b/>
          <w:u w:val="single"/>
        </w:rPr>
        <w:t xml:space="preserve">74024</w:t>
      </w:r>
    </w:p>
    <w:p>
      <w:r>
        <w:t xml:space="preserve">RT @Now_Thats_Fresh: RT @FlyoutChase: Lmao you gotta chill RT @FlyoutChase: Chase: You bitches still fat</w:t>
      </w:r>
    </w:p>
    <w:p>
      <w:r>
        <w:rPr>
          <w:b/>
          <w:u w:val="single"/>
        </w:rPr>
        <w:t xml:space="preserve">74025</w:t>
      </w:r>
    </w:p>
    <w:p>
      <w:r>
        <w:t xml:space="preserve">RT @Now_Thats_Fresh: Seuran promoottorin twiitti: "Nussin toista neekerin narttua viime yönä". Lol Successful nite" RT twiitti &amp;amp; nauraa. THAT W&amp;#8230;</w:t>
      </w:r>
    </w:p>
    <w:p>
      <w:r>
        <w:rPr>
          <w:b/>
          <w:u w:val="single"/>
        </w:rPr>
        <w:t xml:space="preserve">74026</w:t>
      </w:r>
    </w:p>
    <w:p>
      <w:r>
        <w:t xml:space="preserve">RT @Now_Thats_Fresh: Kun istut alas ja huomaat, että sinulla ei todellakaan ole narttuja http://t.co/qdfHYALKA1</w:t>
      </w:r>
    </w:p>
    <w:p>
      <w:r>
        <w:rPr>
          <w:b/>
          <w:u w:val="single"/>
        </w:rPr>
        <w:t xml:space="preserve">74027</w:t>
      </w:r>
    </w:p>
    <w:p>
      <w:r>
        <w:t xml:space="preserve">RT @Now_Thats_Fresh: YG järjesti uima-allasbileet ja käytti housuja ja chuckseja. Hänen ainoa tarkoituksensa juhlien järjestämisessä oli nussia narttuja siellä.</w:t>
      </w:r>
    </w:p>
    <w:p>
      <w:r>
        <w:rPr>
          <w:b/>
          <w:u w:val="single"/>
        </w:rPr>
        <w:t xml:space="preserve">74028</w:t>
      </w:r>
    </w:p>
    <w:p>
      <w:r>
        <w:t xml:space="preserve">RT @Now_Thats_Fresh: Tyttösi huora ystävät kaasuttavat hänet pettämään sinua. Pitkä vatsalihaksinen neekeri alkaa silittää häntä klubilla &amp;amp; he &amp;#8230;</w:t>
      </w:r>
    </w:p>
    <w:p>
      <w:r>
        <w:rPr>
          <w:b/>
          <w:u w:val="single"/>
        </w:rPr>
        <w:t xml:space="preserve">74029</w:t>
      </w:r>
    </w:p>
    <w:p>
      <w:r>
        <w:t xml:space="preserve">RT @Noworriezzzz: Älä valehtele minulle, ämmä, annan sinulle sydämeni.</w:t>
      </w:r>
    </w:p>
    <w:p>
      <w:r>
        <w:rPr>
          <w:b/>
          <w:u w:val="single"/>
        </w:rPr>
        <w:t xml:space="preserve">74030</w:t>
      </w:r>
    </w:p>
    <w:p>
      <w:r>
        <w:t xml:space="preserve">RT @Noworriezzzz: Two hoes arguring bout who fucking who for x amount of money lol what</w:t>
      </w:r>
    </w:p>
    <w:p>
      <w:r>
        <w:rPr>
          <w:b/>
          <w:u w:val="single"/>
        </w:rPr>
        <w:t xml:space="preserve">74031</w:t>
      </w:r>
    </w:p>
    <w:p>
      <w:r>
        <w:t xml:space="preserve">RT @NudeGameHeavy: After u finger an Asian bitch http://t.co/4urQaJ180u</w:t>
      </w:r>
    </w:p>
    <w:p>
      <w:r>
        <w:rPr>
          <w:b/>
          <w:u w:val="single"/>
        </w:rPr>
        <w:t xml:space="preserve">74032</w:t>
      </w:r>
    </w:p>
    <w:p>
      <w:r>
        <w:t xml:space="preserve">RT @Null_Hypothesiz: Omg you own a microwave!?</w:t>
        <w:br/>
        <w:t xml:space="preserve"> Fancy bitch</w:t>
      </w:r>
    </w:p>
    <w:p>
      <w:r>
        <w:rPr>
          <w:b/>
          <w:u w:val="single"/>
        </w:rPr>
        <w:t xml:space="preserve">74033</w:t>
      </w:r>
    </w:p>
    <w:p>
      <w:r>
        <w:t xml:space="preserve">RT @NunuB__: Kun vitsailet kaverillesi ämmässä, menet liian pitkälle. http://t.co/7VXUf6W048</w:t>
      </w:r>
    </w:p>
    <w:p>
      <w:r>
        <w:rPr>
          <w:b/>
          <w:u w:val="single"/>
        </w:rPr>
        <w:t xml:space="preserve">74034</w:t>
      </w:r>
    </w:p>
    <w:p>
      <w:r>
        <w:t xml:space="preserve">RT @NuteIla: kun kuolen flappy birdissä http://t.co/HKNUTfDVJZ</w:t>
      </w:r>
    </w:p>
    <w:p>
      <w:r>
        <w:rPr>
          <w:b/>
          <w:u w:val="single"/>
        </w:rPr>
        <w:t xml:space="preserve">74035</w:t>
      </w:r>
    </w:p>
    <w:p>
      <w:r>
        <w:t xml:space="preserve">RT @Nyash_Whisperer: Näiden esitysten jälkeen te kaikki ämmät jäljittelette ja ihmettelette, että sanon asioita, joita sanon...</w:t>
      </w:r>
    </w:p>
    <w:p>
      <w:r>
        <w:rPr>
          <w:b/>
          <w:u w:val="single"/>
        </w:rPr>
        <w:t xml:space="preserve">74036</w:t>
      </w:r>
    </w:p>
    <w:p>
      <w:r>
        <w:t xml:space="preserve">RT @O3_Millz: &amp;#8220;@1BookieG: @O3_Millz @xDSmooth idk who gave that bitch my name&amp;#8221; idk who gave that bitch my name or number &amp;#128530; Anti Captain Sav&amp;#8230;</w:t>
      </w:r>
    </w:p>
    <w:p>
      <w:r>
        <w:rPr>
          <w:b/>
          <w:u w:val="single"/>
        </w:rPr>
        <w:t xml:space="preserve">74037</w:t>
      </w:r>
    </w:p>
    <w:p>
      <w:r>
        <w:t xml:space="preserve">RT @O3_Millz: &amp;#8220;@1BookieG: @O3_Millz viimeinen narttu jota nussin oli sekarotuinen&amp;#8221; &amp;#128175;&amp;#128175;&amp;#128175;&amp;#128175;&amp;#128514;&amp;#128514;&amp;#128514;</w:t>
      </w:r>
    </w:p>
    <w:p>
      <w:r>
        <w:rPr>
          <w:b/>
          <w:u w:val="single"/>
        </w:rPr>
        <w:t xml:space="preserve">74038</w:t>
      </w:r>
    </w:p>
    <w:p>
      <w:r>
        <w:t xml:space="preserve">RT @O3_Millz: &amp;#8220;@xDSmooth: @1BookieG bitch we RMP fuck who don't like&amp;#8221; I don't like &amp;#128530;&amp;#128530;&amp;#128530;&amp;#128530;</w:t>
      </w:r>
    </w:p>
    <w:p>
      <w:r>
        <w:rPr>
          <w:b/>
          <w:u w:val="single"/>
        </w:rPr>
        <w:t xml:space="preserve">74039</w:t>
      </w:r>
    </w:p>
    <w:p>
      <w:r>
        <w:t xml:space="preserve">RT @O3_Millz: Musta pillu muistuttaa minua paahtopaistista, valkoinen pillu muistuttaa minua juustokakusta ja sekatyttöjen pillu muistuttaa minua omenapiirakasta... &amp;#128175;&amp;#128175;</w:t>
      </w:r>
    </w:p>
    <w:p>
      <w:r>
        <w:rPr>
          <w:b/>
          <w:u w:val="single"/>
        </w:rPr>
        <w:t xml:space="preserve">74040</w:t>
      </w:r>
    </w:p>
    <w:p>
      <w:r>
        <w:t xml:space="preserve">RT @O3_Millz: Piti estää hänen nartun perseensä</w:t>
      </w:r>
    </w:p>
    <w:p>
      <w:r>
        <w:rPr>
          <w:b/>
          <w:u w:val="single"/>
        </w:rPr>
        <w:t xml:space="preserve">74041</w:t>
      </w:r>
    </w:p>
    <w:p>
      <w:r>
        <w:t xml:space="preserve">RT @O3_Millz: Ovatkohan mersit vihaisia, kun otin heidän narttunsa &amp;#128064;&amp;#128514;&amp;#128514;</w:t>
      </w:r>
    </w:p>
    <w:p>
      <w:r>
        <w:rPr>
          <w:b/>
          <w:u w:val="single"/>
        </w:rPr>
        <w:t xml:space="preserve">74042</w:t>
      </w:r>
    </w:p>
    <w:p>
      <w:r>
        <w:t xml:space="preserve">RT @O3_Millz: Sanon vain, että jossain vaiheessa elämääni Deonte otti ja kahlitsi narttuni &amp;#128175;&amp;#128175; vuotta myöhemmin nussin hänen &amp;#128514;&amp;#128514;&amp;#128175;</w:t>
      </w:r>
    </w:p>
    <w:p>
      <w:r>
        <w:rPr>
          <w:b/>
          <w:u w:val="single"/>
        </w:rPr>
        <w:t xml:space="preserve">74043</w:t>
      </w:r>
    </w:p>
    <w:p>
      <w:r>
        <w:t xml:space="preserve">RT @O3_Millz: ... Mutta mun huora perse juomassa kaveri sairas &amp;#128530;&amp;#128530;&amp;#128586;&amp;#128567; @1BookieG ja toinen lähti &amp;#128530;&amp;#9992;&amp;#65039;&amp;#128640;&amp;#128186; @xDSmooth</w:t>
      </w:r>
    </w:p>
    <w:p>
      <w:r>
        <w:rPr>
          <w:b/>
          <w:u w:val="single"/>
        </w:rPr>
        <w:t xml:space="preserve">74044</w:t>
      </w:r>
    </w:p>
    <w:p>
      <w:r>
        <w:t xml:space="preserve">RT @O3_Millz: &amp;#128175;&amp;#128175;&amp;#128175;&amp;#128175;&amp;#128548;&amp;#128548;</w:t>
      </w:r>
    </w:p>
    <w:p>
      <w:r>
        <w:rPr>
          <w:b/>
          <w:u w:val="single"/>
        </w:rPr>
        <w:t xml:space="preserve">74045</w:t>
      </w:r>
    </w:p>
    <w:p>
      <w:r>
        <w:t xml:space="preserve">RT @OGBEARD: And he still wont get no bitches RT "@willyroast2: Wow wtf http://t.co/h4NUr7ZzB8""</w:t>
      </w:r>
    </w:p>
    <w:p>
      <w:r>
        <w:rPr>
          <w:b/>
          <w:u w:val="single"/>
        </w:rPr>
        <w:t xml:space="preserve">74046</w:t>
      </w:r>
    </w:p>
    <w:p>
      <w:r>
        <w:t xml:space="preserve">RT @OGBEARD: Jos minä sain 50 dollaria ja tyttöni sai 0 dollaria, sain silti 50 dollaria, koska sillä ämmällä pitäisi olla työpaikka.</w:t>
      </w:r>
    </w:p>
    <w:p>
      <w:r>
        <w:rPr>
          <w:b/>
          <w:u w:val="single"/>
        </w:rPr>
        <w:t xml:space="preserve">74047</w:t>
      </w:r>
    </w:p>
    <w:p>
      <w:r>
        <w:t xml:space="preserve">RT @OGBEARD: Jotkut teistä ämmistä eivät osaa kasvattaa tätä edes päähänsä http://t.co/lYKqlHq0wT</w:t>
      </w:r>
    </w:p>
    <w:p>
      <w:r>
        <w:rPr>
          <w:b/>
          <w:u w:val="single"/>
        </w:rPr>
        <w:t xml:space="preserve">74048</w:t>
      </w:r>
    </w:p>
    <w:p>
      <w:r>
        <w:t xml:space="preserve">RT @OGBitchh: Jumalauta, tuo on miehekäs ämmä.</w:t>
      </w:r>
    </w:p>
    <w:p>
      <w:r>
        <w:rPr>
          <w:b/>
          <w:u w:val="single"/>
        </w:rPr>
        <w:t xml:space="preserve">74049</w:t>
      </w:r>
    </w:p>
    <w:p>
      <w:r>
        <w:t xml:space="preserve">RT @OGMarcusC: !!!! &amp;#8220;@RapAboutCereal: Jay Z:n säkeistö roska. http://t.co/eYb3B08BTM&amp;#8221;</w:t>
      </w:r>
    </w:p>
    <w:p>
      <w:r>
        <w:rPr>
          <w:b/>
          <w:u w:val="single"/>
        </w:rPr>
        <w:t xml:space="preserve">74050</w:t>
      </w:r>
    </w:p>
    <w:p>
      <w:r>
        <w:t xml:space="preserve">RT @OGMarcusC: Vihaan stereotypioita. Ennakkoluuloja siitä, että mustat miehet ovat urheilijoita tai rikollisia... Mustat naiset ovat ghetto ja rajoittuvat t&amp;#8230;</w:t>
      </w:r>
    </w:p>
    <w:p>
      <w:r>
        <w:rPr>
          <w:b/>
          <w:u w:val="single"/>
        </w:rPr>
        <w:t xml:space="preserve">74051</w:t>
      </w:r>
    </w:p>
    <w:p>
      <w:r>
        <w:t xml:space="preserve">RT @OGSITTI: Sivuhuora: Hei, tässä on poikaystäväni</w:t>
        <w:br/>
        <w:br/>
        <w:t xml:space="preserve">minua: http://t.co/On9Hex5L4t</w:t>
      </w:r>
    </w:p>
    <w:p>
      <w:r>
        <w:rPr>
          <w:b/>
          <w:u w:val="single"/>
        </w:rPr>
        <w:t xml:space="preserve">74052</w:t>
      </w:r>
    </w:p>
    <w:p>
      <w:r>
        <w:t xml:space="preserve">RT @OGTREEZ: Lol neekerit käyttäytyvät kiltisti vain silloin, kun he luulevat, että palkintona on pillua. https://t.co/tH6QOq4Nep</w:t>
      </w:r>
    </w:p>
    <w:p>
      <w:r>
        <w:rPr>
          <w:b/>
          <w:u w:val="single"/>
        </w:rPr>
        <w:t xml:space="preserve">74053</w:t>
      </w:r>
    </w:p>
    <w:p>
      <w:r>
        <w:t xml:space="preserve">RT @OGTREEZ: Steve sai selville, ettei Taiquanieshaa voi kutsua "vitun tyhmäksi kusipääksi" kuten Beckyä http://t.co/3A5qGki97B</w:t>
      </w:r>
    </w:p>
    <w:p>
      <w:r>
        <w:rPr>
          <w:b/>
          <w:u w:val="single"/>
        </w:rPr>
        <w:t xml:space="preserve">74054</w:t>
      </w:r>
    </w:p>
    <w:p>
      <w:r>
        <w:t xml:space="preserve">RT @OGTREEZ: When bae fights your side hoe &amp;amp; wins http://t.co/tbdidTYOtt</w:t>
      </w:r>
    </w:p>
    <w:p>
      <w:r>
        <w:rPr>
          <w:b/>
          <w:u w:val="single"/>
        </w:rPr>
        <w:t xml:space="preserve">74055</w:t>
      </w:r>
    </w:p>
    <w:p>
      <w:r>
        <w:t xml:space="preserve">RT @OG_Kicks: I love my girlfriend she be shitting on y'all hoes. &amp;#128514;&amp;#128175;</w:t>
      </w:r>
    </w:p>
    <w:p>
      <w:r>
        <w:rPr>
          <w:b/>
          <w:u w:val="single"/>
        </w:rPr>
        <w:t xml:space="preserve">74056</w:t>
      </w:r>
    </w:p>
    <w:p>
      <w:r>
        <w:t xml:space="preserve">RT @OG_Mellow: Kevin Gates sanoi "real niggas eat booty, real niggas please they bitches, ION GET TIEDDD" &amp;#128514;&amp;#128564;&amp;#128564;&amp;#128564;&amp;#128564;&amp;#128567;&amp;#128567;&amp;#128567;&amp;#128567;&amp;#128567;&amp;#128567;&amp;#128567;</w:t>
      </w:r>
    </w:p>
    <w:p>
      <w:r>
        <w:rPr>
          <w:b/>
          <w:u w:val="single"/>
        </w:rPr>
        <w:t xml:space="preserve">74057</w:t>
      </w:r>
    </w:p>
    <w:p>
      <w:r>
        <w:t xml:space="preserve">RT @OG_Steep: En pidä niistä ruohomiehistä, jotka siunaavat sinut pari kertaa ja alkavat sitten verottaa sinua, niin kuin hemmetin nössö, jota yrität leikkiä pilvipäätä.</w:t>
      </w:r>
    </w:p>
    <w:p>
      <w:r>
        <w:rPr>
          <w:b/>
          <w:u w:val="single"/>
        </w:rPr>
        <w:t xml:space="preserve">74058</w:t>
      </w:r>
    </w:p>
    <w:p>
      <w:r>
        <w:t xml:space="preserve">RT @OGsmoky: @_100d I'm tryna smoke some dope in that bitch lol</w:t>
      </w:r>
    </w:p>
    <w:p>
      <w:r>
        <w:rPr>
          <w:b/>
          <w:u w:val="single"/>
        </w:rPr>
        <w:t xml:space="preserve">74059</w:t>
      </w:r>
    </w:p>
    <w:p>
      <w:r>
        <w:t xml:space="preserve">RT @OHHHHME: Haluan vain rahaa, ian trippaa näiden huorien kanssa.</w:t>
      </w:r>
    </w:p>
    <w:p>
      <w:r>
        <w:rPr>
          <w:b/>
          <w:u w:val="single"/>
        </w:rPr>
        <w:t xml:space="preserve">74060</w:t>
      </w:r>
    </w:p>
    <w:p>
      <w:r>
        <w:t xml:space="preserve">RT @OITNBHumor: Arvaa kuka varasti/paneskeli sinun ämmäsi? http://t.co/0YZGrtegAq</w:t>
      </w:r>
    </w:p>
    <w:p>
      <w:r>
        <w:rPr>
          <w:b/>
          <w:u w:val="single"/>
        </w:rPr>
        <w:t xml:space="preserve">74061</w:t>
      </w:r>
    </w:p>
    <w:p>
      <w:r>
        <w:t xml:space="preserve">RT @OLDBROOKLYNJIM: Vain #Clevelandissa #browns-fanit valittavat tällä viikolla voitosta. #Believeland #GoBrowns</w:t>
      </w:r>
    </w:p>
    <w:p>
      <w:r>
        <w:rPr>
          <w:b/>
          <w:u w:val="single"/>
        </w:rPr>
        <w:t xml:space="preserve">74062</w:t>
      </w:r>
    </w:p>
    <w:p>
      <w:r>
        <w:t xml:space="preserve">RT @OMAdoee: I feel like mean girls are the only really really loyal ones. Anna kun etsin itselleni ämmän, joka loukkasi tunteitani lol</w:t>
      </w:r>
    </w:p>
    <w:p>
      <w:r>
        <w:rPr>
          <w:b/>
          <w:u w:val="single"/>
        </w:rPr>
        <w:t xml:space="preserve">74063</w:t>
      </w:r>
    </w:p>
    <w:p>
      <w:r>
        <w:t xml:space="preserve">RT @OMGDizzyStarz: @1stName_Bravo aye at least that bitch hot boxed lmao</w:t>
      </w:r>
    </w:p>
    <w:p>
      <w:r>
        <w:rPr>
          <w:b/>
          <w:u w:val="single"/>
        </w:rPr>
        <w:t xml:space="preserve">74064</w:t>
      </w:r>
    </w:p>
    <w:p>
      <w:r>
        <w:t xml:space="preserve">RT @OMGitsBabyJoe: Älä puhu selkäni takana, vihaan tuota pillupaskaa.</w:t>
      </w:r>
    </w:p>
    <w:p>
      <w:r>
        <w:rPr>
          <w:b/>
          <w:u w:val="single"/>
        </w:rPr>
        <w:t xml:space="preserve">74065</w:t>
      </w:r>
    </w:p>
    <w:p>
      <w:r>
        <w:t xml:space="preserve">RT @OMGitsBabyJoe: Nussin narttua sata kertaa , mitä vittua nartulla on mielessä? Mun vitun mulkku...</w:t>
      </w:r>
    </w:p>
    <w:p>
      <w:r>
        <w:rPr>
          <w:b/>
          <w:u w:val="single"/>
        </w:rPr>
        <w:t xml:space="preserve">74066</w:t>
      </w:r>
    </w:p>
    <w:p>
      <w:r>
        <w:t xml:space="preserve">RT @ONAdreamCHASE: Iggy Azalea that bitch &amp;#128588;</w:t>
      </w:r>
    </w:p>
    <w:p>
      <w:r>
        <w:rPr>
          <w:b/>
          <w:u w:val="single"/>
        </w:rPr>
        <w:t xml:space="preserve">74067</w:t>
      </w:r>
    </w:p>
    <w:p>
      <w:r>
        <w:t xml:space="preserve">RT @OPP_YouKnowMe: Kerro näille huorille, että heidän on jonain päivänä noustava.</w:t>
      </w:r>
    </w:p>
    <w:p>
      <w:r>
        <w:rPr>
          <w:b/>
          <w:u w:val="single"/>
        </w:rPr>
        <w:t xml:space="preserve">74068</w:t>
      </w:r>
    </w:p>
    <w:p>
      <w:r>
        <w:t xml:space="preserve">RT @OSAY_it_aint_so: &amp;#8220;@fvxkgvld: kun gettotyttö yrittää lukea luokassa pt1 https://t.co/uW7aBqBToC&amp;#8221; LMAOOO</w:t>
      </w:r>
    </w:p>
    <w:p>
      <w:r>
        <w:rPr>
          <w:b/>
          <w:u w:val="single"/>
        </w:rPr>
        <w:t xml:space="preserve">74069</w:t>
      </w:r>
    </w:p>
    <w:p>
      <w:r>
        <w:t xml:space="preserve">RT @OTBVA: mook gon wi 3-0, mutta tämä taistelu on huono.</w:t>
      </w:r>
    </w:p>
    <w:p>
      <w:r>
        <w:rPr>
          <w:b/>
          <w:u w:val="single"/>
        </w:rPr>
        <w:t xml:space="preserve">74070</w:t>
      </w:r>
    </w:p>
    <w:p>
      <w:r>
        <w:t xml:space="preserve">RT @OTBVA: Nämä tuomarit ovat vitun jälkeenjääneet...</w:t>
      </w:r>
    </w:p>
    <w:p>
      <w:r>
        <w:rPr>
          <w:b/>
          <w:u w:val="single"/>
        </w:rPr>
        <w:t xml:space="preserve">74071</w:t>
      </w:r>
    </w:p>
    <w:p>
      <w:r>
        <w:t xml:space="preserve">RT @OTDsFinest: ......Ruusut&amp;#127801;ovat punaisia Violetit ovat sinisiä.. Et tule tietämään, kun ämmä ylittää The Crew &amp;#128175;</w:t>
      </w:r>
    </w:p>
    <w:p>
      <w:r>
        <w:rPr>
          <w:b/>
          <w:u w:val="single"/>
        </w:rPr>
        <w:t xml:space="preserve">74072</w:t>
      </w:r>
    </w:p>
    <w:p>
      <w:r>
        <w:t xml:space="preserve">RT @OTRAUpdates2015: Huhut kertovat, että pojat kiertävät ympäri maailmaa OTRA Tourin merkeissä ja se päättyy Iso-Britanniaan/Irlantiin tervetuliaisjuhlana&amp;#8230;</w:t>
      </w:r>
    </w:p>
    <w:p>
      <w:r>
        <w:rPr>
          <w:b/>
          <w:u w:val="single"/>
        </w:rPr>
        <w:t xml:space="preserve">74073</w:t>
      </w:r>
    </w:p>
    <w:p>
      <w:r>
        <w:t xml:space="preserve">RT @O_MyGotti: sinulla on tyttöystävä, lopeta näiden huorien pyytäminen parhaaksi ystäväksi.</w:t>
      </w:r>
    </w:p>
    <w:p>
      <w:r>
        <w:rPr>
          <w:b/>
          <w:u w:val="single"/>
        </w:rPr>
        <w:t xml:space="preserve">74074</w:t>
      </w:r>
    </w:p>
    <w:p>
      <w:r>
        <w:t xml:space="preserve">RT @O_ShitItsLaura: &amp;#8220;@yadirasarmiento: voit olla laiha ja silti ruma lopeta käyttäytymästä kuin laihuus olisi kaunista, tyhmä ämmä .&amp;#8221; &amp;#128514;&amp;#128079;</w:t>
      </w:r>
    </w:p>
    <w:p>
      <w:r>
        <w:rPr>
          <w:b/>
          <w:u w:val="single"/>
        </w:rPr>
        <w:t xml:space="preserve">74075</w:t>
      </w:r>
    </w:p>
    <w:p>
      <w:r>
        <w:t xml:space="preserve">RT @O_ShitItsLaura: Hyvä päivä näiden kahden nartun kanssa @yadirasarmiento @Jessycaa_Rubi &amp;#128536;&amp;#9996;</w:t>
      </w:r>
    </w:p>
    <w:p>
      <w:r>
        <w:rPr>
          <w:b/>
          <w:u w:val="single"/>
        </w:rPr>
        <w:t xml:space="preserve">74076</w:t>
      </w:r>
    </w:p>
    <w:p>
      <w:r>
        <w:t xml:space="preserve">RT @O_ShitItsLaura: With ma bitch c: @yadirasarmiento</w:t>
      </w:r>
    </w:p>
    <w:p>
      <w:r>
        <w:rPr>
          <w:b/>
          <w:u w:val="single"/>
        </w:rPr>
        <w:t xml:space="preserve">74077</w:t>
      </w:r>
    </w:p>
    <w:p>
      <w:r>
        <w:t xml:space="preserve">RT @O_tunj: Tanssi apinatanssi</w:t>
      </w:r>
    </w:p>
    <w:p>
      <w:r>
        <w:rPr>
          <w:b/>
          <w:u w:val="single"/>
        </w:rPr>
        <w:t xml:space="preserve">74078</w:t>
      </w:r>
    </w:p>
    <w:p>
      <w:r>
        <w:t xml:space="preserve">RT @ObamaStrawman: Joan Rivers sanoi, että olen homo ja Michelle on transu. Ehkä hänen kuolemansa ei ollut onnettomuus. Katso Clintonin ja Ron Brownin/Vin&amp;#8230;</w:t>
      </w:r>
    </w:p>
    <w:p>
      <w:r>
        <w:rPr>
          <w:b/>
          <w:u w:val="single"/>
        </w:rPr>
        <w:t xml:space="preserve">74079</w:t>
      </w:r>
    </w:p>
    <w:p>
      <w:r>
        <w:t xml:space="preserve">RT @ObeyKingKelvin: &amp;#8220;@MellyDaKing_: Just gotta remind bae you got no hoes http://t.co/TfcInxlqhV&amp;#8221;&amp;#128514;</w:t>
      </w:r>
    </w:p>
    <w:p>
      <w:r>
        <w:rPr>
          <w:b/>
          <w:u w:val="single"/>
        </w:rPr>
        <w:t xml:space="preserve">74080</w:t>
      </w:r>
    </w:p>
    <w:p>
      <w:r>
        <w:t xml:space="preserve">RT @ObieOneHHH: Jos olisin huipputason MC, ilmoittaisin julkisesti, että kiertueeni tarkoitus on harrastaa seksiä kunkin kaupungin pahimpien ämmien kanssa&amp;#8230;</w:t>
      </w:r>
    </w:p>
    <w:p>
      <w:r>
        <w:rPr>
          <w:b/>
          <w:u w:val="single"/>
        </w:rPr>
        <w:t xml:space="preserve">74081</w:t>
      </w:r>
    </w:p>
    <w:p>
      <w:r>
        <w:t xml:space="preserve">RT @OfficialA1King: http://t.co/2T1UkUDQBw http://t.co/2T1UkUDQBw</w:t>
      </w:r>
    </w:p>
    <w:p>
      <w:r>
        <w:rPr>
          <w:b/>
          <w:u w:val="single"/>
        </w:rPr>
        <w:t xml:space="preserve">74082</w:t>
      </w:r>
    </w:p>
    <w:p>
      <w:r>
        <w:t xml:space="preserve">RT @OfficialAmiyah: Kippis sinulle, senkin typerä ämmä. http://t.co/xPSEgYefCb</w:t>
      </w:r>
    </w:p>
    <w:p>
      <w:r>
        <w:rPr>
          <w:b/>
          <w:u w:val="single"/>
        </w:rPr>
        <w:t xml:space="preserve">74083</w:t>
      </w:r>
    </w:p>
    <w:p>
      <w:r>
        <w:t xml:space="preserve">RT @OfficialKingDre: Lightskin bitches crying they ain't got no valentine. Ämmä, ehkä sinun olisi pitänyt lukea joitakin niistä 400 lukemattomasta viestistä. Yo&amp;#8230;</w:t>
      </w:r>
    </w:p>
    <w:p>
      <w:r>
        <w:rPr>
          <w:b/>
          <w:u w:val="single"/>
        </w:rPr>
        <w:t xml:space="preserve">74084</w:t>
      </w:r>
    </w:p>
    <w:p>
      <w:r>
        <w:t xml:space="preserve">RT @OfficialKingDre: WTF did this bitch do? &amp;#128514;&amp;#128514; https://t.co/5BFuSp9bfn https://t.co/5BFuSp9bfn</w:t>
      </w:r>
    </w:p>
    <w:p>
      <w:r>
        <w:rPr>
          <w:b/>
          <w:u w:val="single"/>
        </w:rPr>
        <w:t xml:space="preserve">74085</w:t>
      </w:r>
    </w:p>
    <w:p>
      <w:r>
        <w:t xml:space="preserve">RT @OfficialKingDre: bitch you guessed it https://t.co/DCsu5vQbpl</w:t>
      </w:r>
    </w:p>
    <w:p>
      <w:r>
        <w:rPr>
          <w:b/>
          <w:u w:val="single"/>
        </w:rPr>
        <w:t xml:space="preserve">74086</w:t>
      </w:r>
    </w:p>
    <w:p>
      <w:r>
        <w:t xml:space="preserve">RT @OfficiallyIce: "Siksi olet niin hyvä tässä pelissä. Koska istut työttömän neekerin perseelläsi pelaamassa koko päivän."</w:t>
      </w:r>
    </w:p>
    <w:p>
      <w:r>
        <w:rPr>
          <w:b/>
          <w:u w:val="single"/>
        </w:rPr>
        <w:t xml:space="preserve">74087</w:t>
      </w:r>
    </w:p>
    <w:p>
      <w:r>
        <w:t xml:space="preserve">RT @OfficiallyIce: Ice: Anna kun varmistan, että ymmärsin tämän oikein. Niin hyvä kuin pillu on, minun pitäisi vetää ulos, kun olen rikki? Nigga please.</w:t>
      </w:r>
    </w:p>
    <w:p>
      <w:r>
        <w:rPr>
          <w:b/>
          <w:u w:val="single"/>
        </w:rPr>
        <w:t xml:space="preserve">74088</w:t>
      </w:r>
    </w:p>
    <w:p>
      <w:r>
        <w:t xml:space="preserve">RT @OfficiallyIce: Lmaoooo RT @SourpowerDre: @OfficiallyIce fam Puukotin kerran henkilöä COD ghostissa ja hän sanoi, että puukotan kuin neekeri</w:t>
      </w:r>
    </w:p>
    <w:p>
      <w:r>
        <w:rPr>
          <w:b/>
          <w:u w:val="single"/>
        </w:rPr>
        <w:t xml:space="preserve">74089</w:t>
      </w:r>
    </w:p>
    <w:p>
      <w:r>
        <w:t xml:space="preserve">RT @OfficiallyIce: Nigga. Kotitekoinen tonnikalasalaatti suolakekseillä?</w:t>
      </w:r>
    </w:p>
    <w:p>
      <w:r>
        <w:rPr>
          <w:b/>
          <w:u w:val="single"/>
        </w:rPr>
        <w:t xml:space="preserve">74090</w:t>
      </w:r>
    </w:p>
    <w:p>
      <w:r>
        <w:t xml:space="preserve">RT @OfficiallyIce: RT @Manatti23: "Nussin narttusi, koska hän antoi minulle seisokin, hän meni alas kahdesti kuin Adrien Broner...". #FreckBars</w:t>
      </w:r>
    </w:p>
    <w:p>
      <w:r>
        <w:rPr>
          <w:b/>
          <w:u w:val="single"/>
        </w:rPr>
        <w:t xml:space="preserve">74091</w:t>
      </w:r>
    </w:p>
    <w:p>
      <w:r>
        <w:t xml:space="preserve">RT @OfficiallyIce: U might be a faggot if u pull outta the pussy to bust bro.</w:t>
      </w:r>
    </w:p>
    <w:p>
      <w:r>
        <w:rPr>
          <w:b/>
          <w:u w:val="single"/>
        </w:rPr>
        <w:t xml:space="preserve">74092</w:t>
      </w:r>
    </w:p>
    <w:p>
      <w:r>
        <w:t xml:space="preserve">RT @OfficiallyReid: Huorat irtoavat ja muuttavat sitten muihin kaupunkeihin, kun kaikki saavat tietää, että he ovat huoria lol.</w:t>
      </w:r>
    </w:p>
    <w:p>
      <w:r>
        <w:rPr>
          <w:b/>
          <w:u w:val="single"/>
        </w:rPr>
        <w:t xml:space="preserve">74093</w:t>
      </w:r>
    </w:p>
    <w:p>
      <w:r>
        <w:t xml:space="preserve">RT @Officialsed_: Useimmat suhteet päättyvät, koska ämmät haluavat ottaa neuvoja yksinäisiltä sinkkuystäviltään! &amp;#128514;&amp;#128514;&amp;#128514;</w:t>
      </w:r>
    </w:p>
    <w:p>
      <w:r>
        <w:rPr>
          <w:b/>
          <w:u w:val="single"/>
        </w:rPr>
        <w:t xml:space="preserve">74094</w:t>
      </w:r>
    </w:p>
    <w:p>
      <w:r>
        <w:t xml:space="preserve">RT @OgMonday: &amp;#8220;@Satisfied_x: ESJ: ESJ:llä on rumia huoria, ja ne Leon G:n opiskelijat eivät tee mitään parempaa. 99,9 niistä on rumia. &amp;#8221;&amp;#128128;&amp;#128128;</w:t>
      </w:r>
    </w:p>
    <w:p>
      <w:r>
        <w:rPr>
          <w:b/>
          <w:u w:val="single"/>
        </w:rPr>
        <w:t xml:space="preserve">74095</w:t>
      </w:r>
    </w:p>
    <w:p>
      <w:r>
        <w:t xml:space="preserve">RT @OhArias: http://t.co/LNB2UXXQem</w:t>
      </w:r>
    </w:p>
    <w:p>
      <w:r>
        <w:rPr>
          <w:b/>
          <w:u w:val="single"/>
        </w:rPr>
        <w:t xml:space="preserve">74096</w:t>
      </w:r>
    </w:p>
    <w:p>
      <w:r>
        <w:t xml:space="preserve">RT @OhEmmeG: RT, jos nartut ovat janoisia, mutta sinä olet unkarilainen.</w:t>
      </w:r>
    </w:p>
    <w:p>
      <w:r>
        <w:rPr>
          <w:b/>
          <w:u w:val="single"/>
        </w:rPr>
        <w:t xml:space="preserve">74097</w:t>
      </w:r>
    </w:p>
    <w:p>
      <w:r>
        <w:t xml:space="preserve">RT @OhEmmeG: se, että et ole "virallinen", ei tarkoita, että voit käyttäytyä kuin täysi roska ja olla vapaa toimimasta kunnon ihmisenä.</w:t>
      </w:r>
    </w:p>
    <w:p>
      <w:r>
        <w:rPr>
          <w:b/>
          <w:u w:val="single"/>
        </w:rPr>
        <w:t xml:space="preserve">74098</w:t>
      </w:r>
    </w:p>
    <w:p>
      <w:r>
        <w:t xml:space="preserve">RT @OhLawdItsNiesha: Vannon, että tuo ämmä.... ei osaa puhua... mutta rakastan hänen asennettaan. #LHHATL</w:t>
      </w:r>
    </w:p>
    <w:p>
      <w:r>
        <w:rPr>
          <w:b/>
          <w:u w:val="single"/>
        </w:rPr>
        <w:t xml:space="preserve">74099</w:t>
      </w:r>
    </w:p>
    <w:p>
      <w:r>
        <w:t xml:space="preserve">RT @OhLawdItsNiesha: Tuolla Brittishin huoralla on vitun paljon sisua.</w:t>
      </w:r>
    </w:p>
    <w:p>
      <w:r>
        <w:rPr>
          <w:b/>
          <w:u w:val="single"/>
        </w:rPr>
        <w:t xml:space="preserve">74100</w:t>
      </w:r>
    </w:p>
    <w:p>
      <w:r>
        <w:t xml:space="preserve">RT @OhLawdItsNiesha: Tuo huora ei ole paska.</w:t>
      </w:r>
    </w:p>
    <w:p>
      <w:r>
        <w:rPr>
          <w:b/>
          <w:u w:val="single"/>
        </w:rPr>
        <w:t xml:space="preserve">74101</w:t>
      </w:r>
    </w:p>
    <w:p>
      <w:r>
        <w:t xml:space="preserve">RT @OhLawdItsNiesha: Tämä huora vannoo Jumalan nimeen, että poika vittu kaikki..</w:t>
      </w:r>
    </w:p>
    <w:p>
      <w:r>
        <w:rPr>
          <w:b/>
          <w:u w:val="single"/>
        </w:rPr>
        <w:t xml:space="preserve">74102</w:t>
      </w:r>
    </w:p>
    <w:p>
      <w:r>
        <w:t xml:space="preserve">RT @OhLeyo_: @vin_chenzo1 I'm a joke having hoes ain't shit, I'm just looking for the first girl I loved when I'm in these bitches. Se on &amp;#8230;</w:t>
      </w:r>
    </w:p>
    <w:p>
      <w:r>
        <w:rPr>
          <w:b/>
          <w:u w:val="single"/>
        </w:rPr>
        <w:t xml:space="preserve">74103</w:t>
      </w:r>
    </w:p>
    <w:p>
      <w:r>
        <w:t xml:space="preserve">RT @OhSnapsItsShaq: Huorat ovat hauskoja, kunnes menetät sen tytön, jonka todella halusit niiden huorien takia ...</w:t>
      </w:r>
    </w:p>
    <w:p>
      <w:r>
        <w:rPr>
          <w:b/>
          <w:u w:val="single"/>
        </w:rPr>
        <w:t xml:space="preserve">74104</w:t>
      </w:r>
    </w:p>
    <w:p>
      <w:r>
        <w:t xml:space="preserve">RT @OhSnapsItsShaq: Minusta tuntuu, että riippumatta siitä, kuinka paljon hän on huora, jos oikea neekeri laittaa hänet paikalleen, hän muuttuu.</w:t>
      </w:r>
    </w:p>
    <w:p>
      <w:r>
        <w:rPr>
          <w:b/>
          <w:u w:val="single"/>
        </w:rPr>
        <w:t xml:space="preserve">74105</w:t>
      </w:r>
    </w:p>
    <w:p>
      <w:r>
        <w:t xml:space="preserve">RT @OhSoDestinee: &amp;#8220;@iDocLyfe: Se 'Ouija'-elokuva näyttää roskalta&amp;#8221; se on todella hyvä.</w:t>
      </w:r>
    </w:p>
    <w:p>
      <w:r>
        <w:rPr>
          <w:b/>
          <w:u w:val="single"/>
        </w:rPr>
        <w:t xml:space="preserve">74106</w:t>
      </w:r>
    </w:p>
    <w:p>
      <w:r>
        <w:t xml:space="preserve">RT @OhWowThatsAwk: eräs tyttö twiittasi "saatat olla ghetto, jos tuot ruokaa ulkopuolelta elokuviin"</w:t>
        <w:br/>
        <w:br/>
        <w:t xml:space="preserve">ei u saatat olla tyhmä, jos maksat 4,99 fo&amp;#8230</w:t>
      </w:r>
    </w:p>
    <w:p>
      <w:r>
        <w:rPr>
          <w:b/>
          <w:u w:val="single"/>
        </w:rPr>
        <w:t xml:space="preserve">74107</w:t>
      </w:r>
    </w:p>
    <w:p>
      <w:r>
        <w:t xml:space="preserve">RT @OhYouNanciHuh: Talmbout "valmistun ensi kuussa" -sanasta? Congrats! Mikä in? "turvallinen elintarvikkeiden käsittely" ämmä... jos et pakene minulta th&amp;#8230;</w:t>
      </w:r>
    </w:p>
    <w:p>
      <w:r>
        <w:rPr>
          <w:b/>
          <w:u w:val="single"/>
        </w:rPr>
        <w:t xml:space="preserve">74108</w:t>
      </w:r>
    </w:p>
    <w:p>
      <w:r>
        <w:t xml:space="preserve">RT @Oh_My_Nina: Aamen. RT @IgnorantLesbian: Te kaikki huorat olette tyhmempiä kuin tajuatte.</w:t>
      </w:r>
    </w:p>
    <w:p>
      <w:r>
        <w:rPr>
          <w:b/>
          <w:u w:val="single"/>
        </w:rPr>
        <w:t xml:space="preserve">74109</w:t>
      </w:r>
    </w:p>
    <w:p>
      <w:r>
        <w:t xml:space="preserve">RT @Oh_YeaBoo: Ion like bitches that do slick shit , just be straight up nd let me know wassup &amp;#128129;&amp;#128175;</w:t>
      </w:r>
    </w:p>
    <w:p>
      <w:r>
        <w:rPr>
          <w:b/>
          <w:u w:val="single"/>
        </w:rPr>
        <w:t xml:space="preserve">74110</w:t>
      </w:r>
    </w:p>
    <w:p>
      <w:r>
        <w:t xml:space="preserve">RT @OhhMyyTodd: &amp;#8220;@ItsNotHarold: Sanon, että jos tytöllä on 7 vartaloa tai enemmän ja hän on 20-vuotias tai nuorempi, hän on huora&amp;#8221; tämä ei ole keskusteltavana.</w:t>
      </w:r>
    </w:p>
    <w:p>
      <w:r>
        <w:rPr>
          <w:b/>
          <w:u w:val="single"/>
        </w:rPr>
        <w:t xml:space="preserve">74111</w:t>
      </w:r>
    </w:p>
    <w:p>
      <w:r>
        <w:t xml:space="preserve">RT @Ohhwhoops: Smack a bitch.</w:t>
        <w:br/>
        <w:br/>
        <w:t xml:space="preserve"> Nartut rakastavat kädenjälkiä perseessään.</w:t>
      </w:r>
    </w:p>
    <w:p>
      <w:r>
        <w:rPr>
          <w:b/>
          <w:u w:val="single"/>
        </w:rPr>
        <w:t xml:space="preserve">74112</w:t>
      </w:r>
    </w:p>
    <w:p>
      <w:r>
        <w:t xml:space="preserve">RT @OleNoHoes: Paha ämmä pomppii juuri mun mulkullani!</w:t>
      </w:r>
    </w:p>
    <w:p>
      <w:r>
        <w:rPr>
          <w:b/>
          <w:u w:val="single"/>
        </w:rPr>
        <w:t xml:space="preserve">74113</w:t>
      </w:r>
    </w:p>
    <w:p>
      <w:r>
        <w:t xml:space="preserve">RT @Oluwakaponeski: The Military is the worst place to be a bitch trying to get all emotional ontop babe: Kukaan ei kertonut minulle, että armeija on pahin paikka olla ämmä, joka yrittää saada kaikki tunteet päälle babe</w:t>
      </w:r>
    </w:p>
    <w:p>
      <w:r>
        <w:rPr>
          <w:b/>
          <w:u w:val="single"/>
        </w:rPr>
        <w:t xml:space="preserve">74114</w:t>
      </w:r>
    </w:p>
    <w:p>
      <w:r>
        <w:t xml:space="preserve">RT @OmarImranTweets: Media olla kuin:</w:t>
        <w:br/>
        <w:br/>
        <w:br/>
        <w:t xml:space="preserve">*Muslimitiikeri hyökkää eläintarhanhoitajan kimppuun*</w:t>
        <w:br/>
        <w:t xml:space="preserve">*Muslimilintu hyökkää Eiffel-tornin kimppuun*</w:t>
        <w:br/>
        <w:t xml:space="preserve">*Mu&amp;#8230;</w:t>
      </w:r>
    </w:p>
    <w:p>
      <w:r>
        <w:rPr>
          <w:b/>
          <w:u w:val="single"/>
        </w:rPr>
        <w:t xml:space="preserve">74115</w:t>
      </w:r>
    </w:p>
    <w:p>
      <w:r>
        <w:t xml:space="preserve">RT @Omgitsjudiee: emme voi seurustella, jos aiot olla pieni narttu kaikesta...</w:t>
      </w:r>
    </w:p>
    <w:p>
      <w:r>
        <w:rPr>
          <w:b/>
          <w:u w:val="single"/>
        </w:rPr>
        <w:t xml:space="preserve">74116</w:t>
      </w:r>
    </w:p>
    <w:p>
      <w:r>
        <w:t xml:space="preserve">RT @On1y_Jr: Today the day bitches let's turn tf' up ! &amp;#128540;&amp;#128520;&amp;#128123;&amp;#127867;&amp;#128138;&amp;#127881;&amp;#127882; @hiagokoury @ZayZillaaa @Thompson_Era @_joshuahall_ @Blakeanthony98 http://t&amp;#8230;</w:t>
      </w:r>
    </w:p>
    <w:p>
      <w:r>
        <w:rPr>
          <w:b/>
          <w:u w:val="single"/>
        </w:rPr>
        <w:t xml:space="preserve">74117</w:t>
      </w:r>
    </w:p>
    <w:p>
      <w:r>
        <w:t xml:space="preserve">RT @OnDave_: "@WhereYoHussleAt:</w:t>
        <w:t xml:space="preserve">@CiddyP_60 ion like him he annoying &amp;#128514; I thincc he knows I don't too"</w:t>
        <w:br/>
        <w:br/>
        <w:t xml:space="preserve">That nigga a supa fag on Dave</w:t>
      </w:r>
    </w:p>
    <w:p>
      <w:r>
        <w:rPr>
          <w:b/>
          <w:u w:val="single"/>
        </w:rPr>
        <w:t xml:space="preserve">74118</w:t>
      </w:r>
    </w:p>
    <w:p>
      <w:r>
        <w:t xml:space="preserve">RT @OneTimeForMoet: Se on ollut vittu ämmät mutta kuningatar&amp;#128120; voi saada minun aikani</w:t>
      </w:r>
    </w:p>
    <w:p>
      <w:r>
        <w:rPr>
          <w:b/>
          <w:u w:val="single"/>
        </w:rPr>
        <w:t xml:space="preserve">74119</w:t>
      </w:r>
    </w:p>
    <w:p>
      <w:r>
        <w:t xml:space="preserve">RT @OneandOnlyTina: Mitä minä tiedän:</w:t>
        <w:br/>
        <w:t xml:space="preserve"> Ki&amp;#8230: Kannatat vauvojen tappamista, pilkkaat vammaisia, nukuit tiesi Harvardiin ja jätit sitten aviomiehesi &amp;amp; ki&amp;#8230;</w:t>
      </w:r>
    </w:p>
    <w:p>
      <w:r>
        <w:rPr>
          <w:b/>
          <w:u w:val="single"/>
        </w:rPr>
        <w:t xml:space="preserve">74120</w:t>
      </w:r>
    </w:p>
    <w:p>
      <w:r>
        <w:t xml:space="preserve">RT @OnionSports: Yankees paljastaa kauniin Derek Jeterin häkin Monument Parkissa http://t.co/vv6urct4jd http://t.co/gWBNHDyhMl</w:t>
      </w:r>
    </w:p>
    <w:p>
      <w:r>
        <w:rPr>
          <w:b/>
          <w:u w:val="single"/>
        </w:rPr>
        <w:t xml:space="preserve">74121</w:t>
      </w:r>
    </w:p>
    <w:p>
      <w:r>
        <w:t xml:space="preserve">RT @OnlyBiebs1D: Ole kiltti ämmä, olen uskovainen &amp;lt;3</w:t>
      </w:r>
    </w:p>
    <w:p>
      <w:r>
        <w:rPr>
          <w:b/>
          <w:u w:val="single"/>
        </w:rPr>
        <w:t xml:space="preserve">74122</w:t>
      </w:r>
    </w:p>
    <w:p>
      <w:r>
        <w:t xml:space="preserve">RT @OnlyBiirdsTweet: Iso saalis nartut , iso saalis nartut ;*</w:t>
      </w:r>
    </w:p>
    <w:p>
      <w:r>
        <w:rPr>
          <w:b/>
          <w:u w:val="single"/>
        </w:rPr>
        <w:t xml:space="preserve">74123</w:t>
      </w:r>
    </w:p>
    <w:p>
      <w:r>
        <w:t xml:space="preserve">RT @OnlyRosee: Tapa, jolla Tricksnipers käyttäytyy, on vain ugh. 89 % heistä on Chief Keef, Soulja Boy -neekereitä. Absoluuttista jätevesijätettä.</w:t>
      </w:r>
    </w:p>
    <w:p>
      <w:r>
        <w:rPr>
          <w:b/>
          <w:u w:val="single"/>
        </w:rPr>
        <w:t xml:space="preserve">74124</w:t>
      </w:r>
    </w:p>
    <w:p>
      <w:r>
        <w:t xml:space="preserve">RT @OoO_Mr_Perfect: And ima keep fuckn like I love this bitch &amp;#127908;&amp;#128553;</w:t>
      </w:r>
    </w:p>
    <w:p>
      <w:r>
        <w:rPr>
          <w:b/>
          <w:u w:val="single"/>
        </w:rPr>
        <w:t xml:space="preserve">74125</w:t>
      </w:r>
    </w:p>
    <w:p>
      <w:r>
        <w:t xml:space="preserve">RT @Ooh_3b_kilt_em: #GlizzyGang bitch</w:t>
      </w:r>
    </w:p>
    <w:p>
      <w:r>
        <w:rPr>
          <w:b/>
          <w:u w:val="single"/>
        </w:rPr>
        <w:t xml:space="preserve">74126</w:t>
      </w:r>
    </w:p>
    <w:p>
      <w:r>
        <w:t xml:space="preserve">RT @OpWarriorTeam: Hei ho, hei ho, töihin mennään! It's #MilitaryMonday...support a military organization today. http://t.co/9DV04wk&amp;#8230;</w:t>
      </w:r>
    </w:p>
    <w:p>
      <w:r>
        <w:rPr>
          <w:b/>
          <w:u w:val="single"/>
        </w:rPr>
        <w:t xml:space="preserve">74127</w:t>
      </w:r>
    </w:p>
    <w:p>
      <w:r>
        <w:t xml:space="preserve">RT @Opatz1: Vitut Michelle Obamasta. Tuo apina ei kuulu valkoiseen taloon.</w:t>
      </w:r>
    </w:p>
    <w:p>
      <w:r>
        <w:rPr>
          <w:b/>
          <w:u w:val="single"/>
        </w:rPr>
        <w:t xml:space="preserve">74128</w:t>
      </w:r>
    </w:p>
    <w:p>
      <w:r>
        <w:t xml:space="preserve">RT @OptimisticDoom: Vittuun transiporno. Hermafrodiittiporno on se missä se on.</w:t>
      </w:r>
    </w:p>
    <w:p>
      <w:r>
        <w:rPr>
          <w:b/>
          <w:u w:val="single"/>
        </w:rPr>
        <w:t xml:space="preserve">74129</w:t>
      </w:r>
    </w:p>
    <w:p>
      <w:r>
        <w:t xml:space="preserve">RT @OptimisticDoom: Minuun osui tänään!!!!.</w:t>
        <w:br/>
        <w:br/>
        <w:t xml:space="preserve"> Olen palannut, ämmät!!!!</w:t>
        <w:br/>
        <w:br/>
        <w:t xml:space="preserve"> *dies*</w:t>
      </w:r>
    </w:p>
    <w:p>
      <w:r>
        <w:rPr>
          <w:b/>
          <w:u w:val="single"/>
        </w:rPr>
        <w:t xml:space="preserve">74130</w:t>
      </w:r>
    </w:p>
    <w:p>
      <w:r>
        <w:t xml:space="preserve">RT @Oreo: @Honda Wow, ja me luulimme olevamme ainoat, joilla on ylellinen sisustus #OreoLove #StufOfLegend</w:t>
      </w:r>
    </w:p>
    <w:p>
      <w:r>
        <w:rPr>
          <w:b/>
          <w:u w:val="single"/>
        </w:rPr>
        <w:t xml:space="preserve">74131</w:t>
      </w:r>
    </w:p>
    <w:p>
      <w:r>
        <w:t xml:space="preserve">RT @Oreo: Oreo Spooky Ball Vampires: Rakas jälkiruokataivas, hampaat niin paljon näille Oreo Spooky Ball Vampires. #OreoCookieBalls http://t.co/I3iyRL72sD http://t.co/wNzBh&amp;#8230;</w:t>
      </w:r>
    </w:p>
    <w:p>
      <w:r>
        <w:rPr>
          <w:b/>
          <w:u w:val="single"/>
        </w:rPr>
        <w:t xml:space="preserve">74132</w:t>
      </w:r>
    </w:p>
    <w:p>
      <w:r>
        <w:t xml:space="preserve">RT @Oreo: Woah, tämän Ollusion syvyys on epätodellinen. #Ollusions http://t.co/fuiVThvZyN</w:t>
      </w:r>
    </w:p>
    <w:p>
      <w:r>
        <w:rPr>
          <w:b/>
          <w:u w:val="single"/>
        </w:rPr>
        <w:t xml:space="preserve">74133</w:t>
      </w:r>
    </w:p>
    <w:p>
      <w:r>
        <w:t xml:space="preserve">RT @OsvaldoVause: LMFAOO omg: Tämä ämmä on saamassa raahauksen LMFAOO omg</w:t>
      </w:r>
    </w:p>
    <w:p>
      <w:r>
        <w:rPr>
          <w:b/>
          <w:u w:val="single"/>
        </w:rPr>
        <w:t xml:space="preserve">74134</w:t>
      </w:r>
    </w:p>
    <w:p>
      <w:r>
        <w:t xml:space="preserve">RT @OurGreatAmerica: RT, jos mielestäsi Twitterin pitäisi vaihtaa lintulogo kovanaamaiseen kaljukotkaan #Merica &amp;#127482;&amp;#127480;</w:t>
      </w:r>
    </w:p>
    <w:p>
      <w:r>
        <w:rPr>
          <w:b/>
          <w:u w:val="single"/>
        </w:rPr>
        <w:t xml:space="preserve">74135</w:t>
      </w:r>
    </w:p>
    <w:p>
      <w:r>
        <w:t xml:space="preserve">RT @OutTheOrdinary1: @P0WERS_ @eGoaTizM @Blaztful powers U don't go outside ur tanks been on full on 2 months U anti social monkey</w:t>
      </w:r>
    </w:p>
    <w:p>
      <w:r>
        <w:rPr>
          <w:b/>
          <w:u w:val="single"/>
        </w:rPr>
        <w:t xml:space="preserve">74136</w:t>
      </w:r>
    </w:p>
    <w:p>
      <w:r>
        <w:t xml:space="preserve">RT @Overdoselove_: &amp;#128571;&amp;#128166; &amp;gt;&amp;gt;</w:t>
      </w:r>
    </w:p>
    <w:p>
      <w:r>
        <w:rPr>
          <w:b/>
          <w:u w:val="single"/>
        </w:rPr>
        <w:t xml:space="preserve">74137</w:t>
      </w:r>
    </w:p>
    <w:p>
      <w:r>
        <w:t xml:space="preserve">RT @OverlyManlyMann: Jos et ole nössö, jokainen eläintarha on eläintarha, jos et ole nössö.</w:t>
      </w:r>
    </w:p>
    <w:p>
      <w:r>
        <w:rPr>
          <w:b/>
          <w:u w:val="single"/>
        </w:rPr>
        <w:t xml:space="preserve">74138</w:t>
      </w:r>
    </w:p>
    <w:p>
      <w:r>
        <w:t xml:space="preserve">RT @Ovoxo_alamillo: Kun huorat puhuvat paskaa toisista huorista.... Jätän tämän tähän.</w:t>
      </w:r>
    </w:p>
    <w:p>
      <w:r>
        <w:rPr>
          <w:b/>
          <w:u w:val="single"/>
        </w:rPr>
        <w:t xml:space="preserve">74139</w:t>
      </w:r>
    </w:p>
    <w:p>
      <w:r>
        <w:t xml:space="preserve">RT @OwwKiana: Pikkunigga rakastaa saada tyttöystävänsä näyttämään tyhmiltä, viihdyttää muita narttuja ja niin edelleen, oikea nigga ei koskaan&amp;#128175;</w:t>
      </w:r>
    </w:p>
    <w:p>
      <w:r>
        <w:rPr>
          <w:b/>
          <w:u w:val="single"/>
        </w:rPr>
        <w:t xml:space="preserve">74140</w:t>
      </w:r>
    </w:p>
    <w:p>
      <w:r>
        <w:t xml:space="preserve">RT @OxDictionary:</w:t>
        <w:br/>
        <w:br/>
        <w:t xml:space="preserve"> Definition: Määritelmä: Olen muutaman naispuolisen ystäväni kanssa, jotka eivät tiedä, että viittaan heihin nartuina.</w:t>
      </w:r>
    </w:p>
    <w:p>
      <w:r>
        <w:rPr>
          <w:b/>
          <w:u w:val="single"/>
        </w:rPr>
        <w:t xml:space="preserve">74141</w:t>
      </w:r>
    </w:p>
    <w:p>
      <w:r>
        <w:t xml:space="preserve">RT @Oz_lito: @1stBlocJeremiah Ctfu hell yea yo bitch ever got out?</w:t>
      </w:r>
    </w:p>
    <w:p>
      <w:r>
        <w:rPr>
          <w:b/>
          <w:u w:val="single"/>
        </w:rPr>
        <w:t xml:space="preserve">74142</w:t>
      </w:r>
    </w:p>
    <w:p>
      <w:r>
        <w:t xml:space="preserve">RT @Oz_lito: @1stBlocJeremiah ctfu bitch talkm bout I needs my respect</w:t>
      </w:r>
    </w:p>
    <w:p>
      <w:r>
        <w:rPr>
          <w:b/>
          <w:u w:val="single"/>
        </w:rPr>
        <w:t xml:space="preserve">74143</w:t>
      </w:r>
    </w:p>
    <w:p>
      <w:r>
        <w:t xml:space="preserve">RT @Oz_lito: @1stBlocJeremiah ctfu u bloody but yes doe bitch ball out cracked hot dog in dat bitch</w:t>
      </w:r>
    </w:p>
    <w:p>
      <w:r>
        <w:rPr>
          <w:b/>
          <w:u w:val="single"/>
        </w:rPr>
        <w:t xml:space="preserve">74144</w:t>
      </w:r>
    </w:p>
    <w:p>
      <w:r>
        <w:t xml:space="preserve">RT @Oz_lito: Dis bitch wanna smoke all our weed</w:t>
      </w:r>
    </w:p>
    <w:p>
      <w:r>
        <w:rPr>
          <w:b/>
          <w:u w:val="single"/>
        </w:rPr>
        <w:t xml:space="preserve">74145</w:t>
      </w:r>
    </w:p>
    <w:p>
      <w:r>
        <w:t xml:space="preserve">RT @PABLO_BAAIH: "Hyvä pillu on pillua, joka saa sinut todella miettimään aamiaisen tekemistä pillua, joka saa sinut miettimään isänä olemista"</w:t>
      </w:r>
    </w:p>
    <w:p>
      <w:r>
        <w:rPr>
          <w:b/>
          <w:u w:val="single"/>
        </w:rPr>
        <w:t xml:space="preserve">74146</w:t>
      </w:r>
    </w:p>
    <w:p>
      <w:r>
        <w:t xml:space="preserve">RT @PATisDOPE: Jos hän on paksu ja saat hänet raskaaksi, hänestä tulee lihava, ja sinusta tulee neekeri, jolla on iso ämmä.</w:t>
      </w:r>
    </w:p>
    <w:p>
      <w:r>
        <w:rPr>
          <w:b/>
          <w:u w:val="single"/>
        </w:rPr>
        <w:t xml:space="preserve">74147</w:t>
      </w:r>
    </w:p>
    <w:p>
      <w:r>
        <w:t xml:space="preserve">RT @PBSAmerMasters: Newhart! Koomikkolegenda täyttää tänään 85 vuotta: http://t.co/YOSx2VdAjb #AmericanMasters http://t.co/gew&amp;#8230;</w:t>
      </w:r>
    </w:p>
    <w:p>
      <w:r>
        <w:rPr>
          <w:b/>
          <w:u w:val="single"/>
        </w:rPr>
        <w:t xml:space="preserve">74148</w:t>
      </w:r>
    </w:p>
    <w:p>
      <w:r>
        <w:t xml:space="preserve">RT @PETTYfcknANN: gimmmmmie a hoodrat bitch</w:t>
      </w:r>
    </w:p>
    <w:p>
      <w:r>
        <w:rPr>
          <w:b/>
          <w:u w:val="single"/>
        </w:rPr>
        <w:t xml:space="preserve">74149</w:t>
      </w:r>
    </w:p>
    <w:p>
      <w:r>
        <w:t xml:space="preserve">RT @PLANES_OVAlames: Stephen A. Smith vastaa ihmisille, jotka kutsuvat häntä setä Tomiksi / ulosmyynniksi!&amp;#128175; http://t.co/scC8STdMgU</w:t>
      </w:r>
    </w:p>
    <w:p>
      <w:r>
        <w:rPr>
          <w:b/>
          <w:u w:val="single"/>
        </w:rPr>
        <w:t xml:space="preserve">74150</w:t>
      </w:r>
    </w:p>
    <w:p>
      <w:r>
        <w:t xml:space="preserve">RT @POONSoaker: THOTS: Vitun ämmät heittää THOTS</w:t>
      </w:r>
    </w:p>
    <w:p>
      <w:r>
        <w:rPr>
          <w:b/>
          <w:u w:val="single"/>
        </w:rPr>
        <w:t xml:space="preserve">74151</w:t>
      </w:r>
    </w:p>
    <w:p>
      <w:r>
        <w:t xml:space="preserve">RT @POONsoaker: Hänen pillunsa A1, jos hän voi lainata yli 15 boosie-lainausta...</w:t>
      </w:r>
    </w:p>
    <w:p>
      <w:r>
        <w:rPr>
          <w:b/>
          <w:u w:val="single"/>
        </w:rPr>
        <w:t xml:space="preserve">74152</w:t>
      </w:r>
    </w:p>
    <w:p>
      <w:r>
        <w:t xml:space="preserve">RT @POONsoaker: Cowboys: Te kaikki niin roskasakkia @Cowboys</w:t>
      </w:r>
    </w:p>
    <w:p>
      <w:r>
        <w:rPr>
          <w:b/>
          <w:u w:val="single"/>
        </w:rPr>
        <w:t xml:space="preserve">74153</w:t>
      </w:r>
    </w:p>
    <w:p>
      <w:r>
        <w:t xml:space="preserve">RT @POONsoaker: Birdmsn ei mene kovaa.</w:t>
      </w:r>
    </w:p>
    <w:p>
      <w:r>
        <w:rPr>
          <w:b/>
          <w:u w:val="single"/>
        </w:rPr>
        <w:t xml:space="preserve">74154</w:t>
      </w:r>
    </w:p>
    <w:p>
      <w:r>
        <w:t xml:space="preserve">RT @PRAYINGFORGEMS: aikajana tylsä, koska kaikki huorat ulos juuri nyt luultavasti saada vittu tai suunnittelevat liian</w:t>
      </w:r>
    </w:p>
    <w:p>
      <w:r>
        <w:rPr>
          <w:b/>
          <w:u w:val="single"/>
        </w:rPr>
        <w:t xml:space="preserve">74155</w:t>
      </w:r>
    </w:p>
    <w:p>
      <w:r>
        <w:t xml:space="preserve">RT @PRAYINGFORHEAD: Aina kun bobby bitch tulee https://t.co/VHR6vZ8ZR1 ...</w:t>
      </w:r>
    </w:p>
    <w:p>
      <w:r>
        <w:rPr>
          <w:b/>
          <w:u w:val="single"/>
        </w:rPr>
        <w:t xml:space="preserve">74156</w:t>
      </w:r>
    </w:p>
    <w:p>
      <w:r>
        <w:t xml:space="preserve">RT @PRAYINGFORHEAD: Piilota ämmät tai muuten http://t.co/MLswmlArKf</w:t>
      </w:r>
    </w:p>
    <w:p>
      <w:r>
        <w:rPr>
          <w:b/>
          <w:u w:val="single"/>
        </w:rPr>
        <w:t xml:space="preserve">74157</w:t>
      </w:r>
    </w:p>
    <w:p>
      <w:r>
        <w:t xml:space="preserve">RT @PRAYINGFORHEAD: mmy nigga flavio said deuces hoe http://t.co/pcMVjQXmUZ</w:t>
      </w:r>
    </w:p>
    <w:p>
      <w:r>
        <w:rPr>
          <w:b/>
          <w:u w:val="single"/>
        </w:rPr>
        <w:t xml:space="preserve">74158</w:t>
      </w:r>
    </w:p>
    <w:p>
      <w:r>
        <w:t xml:space="preserve">RT @PRAYINGFORHEAD: no sex bitch i only want the decks bitch (yu-gi-oh)</w:t>
      </w:r>
    </w:p>
    <w:p>
      <w:r>
        <w:rPr>
          <w:b/>
          <w:u w:val="single"/>
        </w:rPr>
        <w:t xml:space="preserve">74159</w:t>
      </w:r>
    </w:p>
    <w:p>
      <w:r>
        <w:t xml:space="preserve">RT @PRAYINGFORHEAD: pillupoika ei halua sotaa.</w:t>
      </w:r>
    </w:p>
    <w:p>
      <w:r>
        <w:rPr>
          <w:b/>
          <w:u w:val="single"/>
        </w:rPr>
        <w:t xml:space="preserve">74160</w:t>
      </w:r>
    </w:p>
    <w:p>
      <w:r>
        <w:t xml:space="preserve">RT @PRAYINGFORHEAD: Tyga oli ennen hyvä, ennen kuin hän joutui tähän swag-homo paskaan...</w:t>
      </w:r>
    </w:p>
    <w:p>
      <w:r>
        <w:rPr>
          <w:b/>
          <w:u w:val="single"/>
        </w:rPr>
        <w:t xml:space="preserve">74161</w:t>
      </w:r>
    </w:p>
    <w:p>
      <w:r>
        <w:t xml:space="preserve">RT @PRAYINGFORHEAD: ya pussy stank @_ANGELSAMUELS http://t.co/i9tXjSDOZZ</w:t>
      </w:r>
    </w:p>
    <w:p>
      <w:r>
        <w:rPr>
          <w:b/>
          <w:u w:val="single"/>
        </w:rPr>
        <w:t xml:space="preserve">74162</w:t>
      </w:r>
    </w:p>
    <w:p>
      <w:r>
        <w:t xml:space="preserve">RT @PRETTYGIRLNEICE: Kyllä, Mimi ämmä, sinun tyhmää persettäsi huijattiin...</w:t>
      </w:r>
    </w:p>
    <w:p>
      <w:r>
        <w:rPr>
          <w:b/>
          <w:u w:val="single"/>
        </w:rPr>
        <w:t xml:space="preserve">74163</w:t>
      </w:r>
    </w:p>
    <w:p>
      <w:r>
        <w:t xml:space="preserve">RT @PRIVALEDGE: Peitehuorat</w:t>
      </w:r>
    </w:p>
    <w:p>
      <w:r>
        <w:rPr>
          <w:b/>
          <w:u w:val="single"/>
        </w:rPr>
        <w:t xml:space="preserve">74164</w:t>
      </w:r>
    </w:p>
    <w:p>
      <w:r>
        <w:t xml:space="preserve">RT @PSQ_LOADUPP: En ole koskaan tavannut uskollista ämmää.</w:t>
      </w:r>
    </w:p>
    <w:p>
      <w:r>
        <w:rPr>
          <w:b/>
          <w:u w:val="single"/>
        </w:rPr>
        <w:t xml:space="preserve">74165</w:t>
      </w:r>
    </w:p>
    <w:p>
      <w:r>
        <w:t xml:space="preserve">RT @PS_IRuddYou: Lutkan ja nartun välillä on ero...</w:t>
        <w:br/>
        <w:br/>
        <w:t xml:space="preserve"> Lutka makaa kenen tahansa kanssa.</w:t>
        <w:br/>
        <w:br/>
        <w:t xml:space="preserve"> Lutka makaa kenen tahansa kanssa... Mutta y&amp;#8230;</w:t>
      </w:r>
    </w:p>
    <w:p>
      <w:r>
        <w:rPr>
          <w:b/>
          <w:u w:val="single"/>
        </w:rPr>
        <w:t xml:space="preserve">74166</w:t>
      </w:r>
    </w:p>
    <w:p>
      <w:r>
        <w:t xml:space="preserve">RT @PacDaGoat: Vihaan huomionhakuisia huoria. Toivottavasti he kaikki kuolevat</w:t>
      </w:r>
    </w:p>
    <w:p>
      <w:r>
        <w:rPr>
          <w:b/>
          <w:u w:val="single"/>
        </w:rPr>
        <w:t xml:space="preserve">74167</w:t>
      </w:r>
    </w:p>
    <w:p>
      <w:r>
        <w:t xml:space="preserve">RT @PacDaGoat: Olet huora, jos annat numerosi toiselle neekerille, kun sinulla on mies...</w:t>
      </w:r>
    </w:p>
    <w:p>
      <w:r>
        <w:rPr>
          <w:b/>
          <w:u w:val="single"/>
        </w:rPr>
        <w:t xml:space="preserve">74168</w:t>
      </w:r>
    </w:p>
    <w:p>
      <w:r>
        <w:t xml:space="preserve">RT @Pachino__: te kaikki olla mulkku ratsastus ja ylistää näitä huorat siksi puolet Miamista tuntuu kuin he julkkiksia pois tämän sosiaalisen median paska</w:t>
      </w:r>
    </w:p>
    <w:p>
      <w:r>
        <w:rPr>
          <w:b/>
          <w:u w:val="single"/>
        </w:rPr>
        <w:t xml:space="preserve">74169</w:t>
      </w:r>
    </w:p>
    <w:p>
      <w:r>
        <w:t xml:space="preserve">RT @Pacific_Tomb: You hoes wanna tweet and talk about equality then hope solo better never see her family again,and go to prison and never &amp;#8230;</w:t>
      </w:r>
    </w:p>
    <w:p>
      <w:r>
        <w:rPr>
          <w:b/>
          <w:u w:val="single"/>
        </w:rPr>
        <w:t xml:space="preserve">74170</w:t>
      </w:r>
    </w:p>
    <w:p>
      <w:r>
        <w:t xml:space="preserve">RT @Pacino718: RT @Crucifixio: &amp;#128077; &amp;#8220;Fuck the skinny bitches in the club!&amp;#8221; - @NICKIMINAJ #ANACONDA http://t.co/HqigE3CqNa</w:t>
      </w:r>
    </w:p>
    <w:p>
      <w:r>
        <w:rPr>
          <w:b/>
          <w:u w:val="single"/>
        </w:rPr>
        <w:t xml:space="preserve">74171</w:t>
      </w:r>
    </w:p>
    <w:p>
      <w:r>
        <w:t xml:space="preserve">RT @PacmanJonez: @HarlanCoben @taylor_TM @PhilWOTG he ovat molemmat narttuja.</w:t>
      </w:r>
    </w:p>
    <w:p>
      <w:r>
        <w:rPr>
          <w:b/>
          <w:u w:val="single"/>
        </w:rPr>
        <w:t xml:space="preserve">74172</w:t>
      </w:r>
    </w:p>
    <w:p>
      <w:r>
        <w:t xml:space="preserve">RT @PacmansBack: En edes poista kirjoitusvirheitäni, se on mitä on narttu.</w:t>
      </w:r>
    </w:p>
    <w:p>
      <w:r>
        <w:rPr>
          <w:b/>
          <w:u w:val="single"/>
        </w:rPr>
        <w:t xml:space="preserve">74173</w:t>
      </w:r>
    </w:p>
    <w:p>
      <w:r>
        <w:t xml:space="preserve">RT @PapaRockk_: Äitini maksoi 5 dollaria pitääkseen tätä apinaa &amp;amp; katso mitä hän teki &amp;#128553;&amp;#128514; http://t.co/t5ZkMd8Xeh</w:t>
      </w:r>
    </w:p>
    <w:p>
      <w:r>
        <w:rPr>
          <w:b/>
          <w:u w:val="single"/>
        </w:rPr>
        <w:t xml:space="preserve">74174</w:t>
      </w:r>
    </w:p>
    <w:p>
      <w:r>
        <w:t xml:space="preserve">RT @Papa_Erwin: Tämä biitti ansaitsee Hennesseyn, pahan nartun, &amp;amp; pussillisen ruohoa. Pyhä kolminaisuus</w:t>
      </w:r>
    </w:p>
    <w:p>
      <w:r>
        <w:rPr>
          <w:b/>
          <w:u w:val="single"/>
        </w:rPr>
        <w:t xml:space="preserve">74175</w:t>
      </w:r>
    </w:p>
    <w:p>
      <w:r>
        <w:t xml:space="preserve">RT @Papa_Woodall: Vihaan narttuja, jotka nauravat hampaillaan. Tuo paska on helvetin pelottavaa todistaa. Peittäkää suunne, huora.</w:t>
      </w:r>
    </w:p>
    <w:p>
      <w:r>
        <w:rPr>
          <w:b/>
          <w:u w:val="single"/>
        </w:rPr>
        <w:t xml:space="preserve">74176</w:t>
      </w:r>
    </w:p>
    <w:p>
      <w:r>
        <w:t xml:space="preserve">RT @PapasPaid: Maanantai-narttuni pitää perseensä ylhäällä ja kasvot alaspäin.</w:t>
      </w:r>
    </w:p>
    <w:p>
      <w:r>
        <w:rPr>
          <w:b/>
          <w:u w:val="single"/>
        </w:rPr>
        <w:t xml:space="preserve">74177</w:t>
      </w:r>
    </w:p>
    <w:p>
      <w:r>
        <w:t xml:space="preserve">RT @PapasPaid: Minun tiistain narttu mies I aint edes osui se vielä vain sormi pop hänen pillua vain istua ja saada kitty märkä</w:t>
      </w:r>
    </w:p>
    <w:p>
      <w:r>
        <w:rPr>
          <w:b/>
          <w:u w:val="single"/>
        </w:rPr>
        <w:t xml:space="preserve">74178</w:t>
      </w:r>
    </w:p>
    <w:p>
      <w:r>
        <w:t xml:space="preserve">RT @PapiRawAf: Im a pimp tho no limp hoe</w:t>
      </w:r>
    </w:p>
    <w:p>
      <w:r>
        <w:rPr>
          <w:b/>
          <w:u w:val="single"/>
        </w:rPr>
        <w:t xml:space="preserve">74179</w:t>
      </w:r>
    </w:p>
    <w:p>
      <w:r>
        <w:t xml:space="preserve">RT @Papi_Chulo25: Se, että kaikki huorat tulevat raskaaksi ilman sormusta sormessa &amp;#128514;&amp;#128514;&amp;#128514;&amp;#128514;&amp;#128514;&amp;#128514;&amp;#128514;&amp;#128514;</w:t>
      </w:r>
    </w:p>
    <w:p>
      <w:r>
        <w:rPr>
          <w:b/>
          <w:u w:val="single"/>
        </w:rPr>
        <w:t xml:space="preserve">74180</w:t>
      </w:r>
    </w:p>
    <w:p>
      <w:r>
        <w:t xml:space="preserve">RT @ParadoxicalMike: Olen lutka, huora JA huora.</w:t>
      </w:r>
    </w:p>
    <w:p>
      <w:r>
        <w:rPr>
          <w:b/>
          <w:u w:val="single"/>
        </w:rPr>
        <w:t xml:space="preserve">74181</w:t>
      </w:r>
    </w:p>
    <w:p>
      <w:r>
        <w:t xml:space="preserve">RT @ParisBurned: Kun kulli loppuu pillun sisältä. RT @VizyIsIgnant: Kuinka heteromiehet tietävät, onko heidän kalunsa pieni???</w:t>
      </w:r>
    </w:p>
    <w:p>
      <w:r>
        <w:rPr>
          <w:b/>
          <w:u w:val="single"/>
        </w:rPr>
        <w:t xml:space="preserve">74182</w:t>
      </w:r>
    </w:p>
    <w:p>
      <w:r>
        <w:t xml:space="preserve">RT @ParkerHouk1: Jos voisin olla missä tahansa maailmassa juuri nyt, se olisi Yankeesin stadion.</w:t>
      </w:r>
    </w:p>
    <w:p>
      <w:r>
        <w:rPr>
          <w:b/>
          <w:u w:val="single"/>
        </w:rPr>
        <w:t xml:space="preserve">74183</w:t>
      </w:r>
    </w:p>
    <w:p>
      <w:r>
        <w:t xml:space="preserve">RT @Partyprobs: Jos avaat oluen etkä juo sitä loppuun, olet niin sanottu pikku ämmä.</w:t>
      </w:r>
    </w:p>
    <w:p>
      <w:r>
        <w:rPr>
          <w:b/>
          <w:u w:val="single"/>
        </w:rPr>
        <w:t xml:space="preserve">74184</w:t>
      </w:r>
    </w:p>
    <w:p>
      <w:r>
        <w:t xml:space="preserve">RT @PatVPeters: Texas ranchers: FBI: Terroristien raportoitiin jääneen kiinni rajalla; FBI vaikeni http://t.co/1vynD9zbpH</w:t>
      </w:r>
    </w:p>
    <w:p>
      <w:r>
        <w:rPr>
          <w:b/>
          <w:u w:val="single"/>
        </w:rPr>
        <w:t xml:space="preserve">74185</w:t>
      </w:r>
    </w:p>
    <w:p>
      <w:r>
        <w:t xml:space="preserve">RT @Patt_Bentancur: @zzachbarness @AGrisbhy @WhiteboiColeman joutui auttamaan Gmaani muuttamaan narttu!</w:t>
      </w:r>
    </w:p>
    <w:p>
      <w:r>
        <w:rPr>
          <w:b/>
          <w:u w:val="single"/>
        </w:rPr>
        <w:t xml:space="preserve">74186</w:t>
      </w:r>
    </w:p>
    <w:p>
      <w:r>
        <w:t xml:space="preserve">RT @PattyChocMilk: #teabagger math http://t.co/lOiZi6fM6U</w:t>
      </w:r>
    </w:p>
    <w:p>
      <w:r>
        <w:rPr>
          <w:b/>
          <w:u w:val="single"/>
        </w:rPr>
        <w:t xml:space="preserve">74187</w:t>
      </w:r>
    </w:p>
    <w:p>
      <w:r>
        <w:t xml:space="preserve">RT @PaulIzzo2: @HomSec @LyndaG1963 Honey pot Harf on ulkoministeriön versio pillu Paltrow'sta.</w:t>
      </w:r>
    </w:p>
    <w:p>
      <w:r>
        <w:rPr>
          <w:b/>
          <w:u w:val="single"/>
        </w:rPr>
        <w:t xml:space="preserve">74188</w:t>
      </w:r>
    </w:p>
    <w:p>
      <w:r>
        <w:t xml:space="preserve">RT @Pbn_Rico: Maury 65 vuotta vanha ja paljastaa yhä huoria... &amp;#128175;</w:t>
      </w:r>
    </w:p>
    <w:p>
      <w:r>
        <w:rPr>
          <w:b/>
          <w:u w:val="single"/>
        </w:rPr>
        <w:t xml:space="preserve">74189</w:t>
      </w:r>
    </w:p>
    <w:p>
      <w:r>
        <w:t xml:space="preserve">RT @Pearls_N_Kisses: &amp;amp; Tiedätkö mitä, Imma antaa heidän....</w:t>
      </w:r>
    </w:p>
    <w:p>
      <w:r>
        <w:rPr>
          <w:b/>
          <w:u w:val="single"/>
        </w:rPr>
        <w:t xml:space="preserve">74190</w:t>
      </w:r>
    </w:p>
    <w:p>
      <w:r>
        <w:t xml:space="preserve">RT @PedroBALLOUT: &amp;#8220;@ApeezyBaby: ... #nye14 #drunkinlove #beyonce https://t.co/fsGa5WtKxn&amp;#8221;</w:t>
      </w:r>
    </w:p>
    <w:p>
      <w:r>
        <w:rPr>
          <w:b/>
          <w:u w:val="single"/>
        </w:rPr>
        <w:t xml:space="preserve">74191</w:t>
      </w:r>
    </w:p>
    <w:p>
      <w:r>
        <w:t xml:space="preserve">RT @PenguinGraham: Paha ämmä: Jonkun, joka väittää olevansa paha ämmä, ei pitäisi loukkaantua niin helposti.</w:t>
      </w:r>
    </w:p>
    <w:p>
      <w:r>
        <w:rPr>
          <w:b/>
          <w:u w:val="single"/>
        </w:rPr>
        <w:t xml:space="preserve">74192</w:t>
      </w:r>
    </w:p>
    <w:p>
      <w:r>
        <w:t xml:space="preserve">RT @Permatrippin: Kuinka syön pillua http://t.co/kdFHDx8yDT</w:t>
      </w:r>
    </w:p>
    <w:p>
      <w:r>
        <w:rPr>
          <w:b/>
          <w:u w:val="single"/>
        </w:rPr>
        <w:t xml:space="preserve">74193</w:t>
      </w:r>
    </w:p>
    <w:p>
      <w:r>
        <w:t xml:space="preserve">RT @Persianboi10: #YesAllMen nämä huorat eivät ole uskollisia.</w:t>
      </w:r>
    </w:p>
    <w:p>
      <w:r>
        <w:rPr>
          <w:b/>
          <w:u w:val="single"/>
        </w:rPr>
        <w:t xml:space="preserve">74194</w:t>
      </w:r>
    </w:p>
    <w:p>
      <w:r>
        <w:t xml:space="preserve">RT @Perspective_pic: http://t.co/o7reXL0teu. http://t.co/o7reXL0teu</w:t>
      </w:r>
    </w:p>
    <w:p>
      <w:r>
        <w:rPr>
          <w:b/>
          <w:u w:val="single"/>
        </w:rPr>
        <w:t xml:space="preserve">74195</w:t>
      </w:r>
    </w:p>
    <w:p>
      <w:r>
        <w:t xml:space="preserve">RT @Petahhdagod: ämmä http://t.co/GLUuG7qz2p</w:t>
      </w:r>
    </w:p>
    <w:p>
      <w:r>
        <w:rPr>
          <w:b/>
          <w:u w:val="single"/>
        </w:rPr>
        <w:t xml:space="preserve">74196</w:t>
      </w:r>
    </w:p>
    <w:p>
      <w:r>
        <w:t xml:space="preserve">RT @PeteRose_14: Tänä päivänä 1941 #Yankees Joe DiMaggio tekee 0-3 pistettä ja kävelee Cleveland #Indiansia vastaan päättäen 56 ottelun lyöntisarjansa.</w:t>
      </w:r>
    </w:p>
    <w:p>
      <w:r>
        <w:rPr>
          <w:b/>
          <w:u w:val="single"/>
        </w:rPr>
        <w:t xml:space="preserve">74197</w:t>
      </w:r>
    </w:p>
    <w:p>
      <w:r>
        <w:t xml:space="preserve">RT @PeterpandaCat: @savanigga Sav on hintti.</w:t>
      </w:r>
    </w:p>
    <w:p>
      <w:r>
        <w:rPr>
          <w:b/>
          <w:u w:val="single"/>
        </w:rPr>
        <w:t xml:space="preserve">74198</w:t>
      </w:r>
    </w:p>
    <w:p>
      <w:r>
        <w:t xml:space="preserve">RT @Peteypab620: Eddy ja teezy eivät saa pillua, joten en tiedä, miksi he aina puhuvat tuosta paskasta. He eivät ole koskaan ottaneet kenenkään tyttöä eit&amp;#8230;</w:t>
      </w:r>
    </w:p>
    <w:p>
      <w:r>
        <w:rPr>
          <w:b/>
          <w:u w:val="single"/>
        </w:rPr>
        <w:t xml:space="preserve">74199</w:t>
      </w:r>
    </w:p>
    <w:p>
      <w:r>
        <w:t xml:space="preserve">RT @Peteypab620: S/O yo bitch http://t.co/Gqf2doMbTD</w:t>
      </w:r>
    </w:p>
    <w:p>
      <w:r>
        <w:rPr>
          <w:b/>
          <w:u w:val="single"/>
        </w:rPr>
        <w:t xml:space="preserve">74200</w:t>
      </w:r>
    </w:p>
    <w:p>
      <w:r>
        <w:t xml:space="preserve">RT @Pettigrew33: Älä luota huoriin he eivät ole lojaaleja !</w:t>
      </w:r>
    </w:p>
    <w:p>
      <w:r>
        <w:rPr>
          <w:b/>
          <w:u w:val="single"/>
        </w:rPr>
        <w:t xml:space="preserve">74201</w:t>
      </w:r>
    </w:p>
    <w:p>
      <w:r>
        <w:t xml:space="preserve">RT @PhillyDaBoss323: LOL favorite line tho ---&amp;gt; RT @_bendoneit</w:t>
        <w:br/>
        <w:t xml:space="preserve">You say no to ratchet pussy, juicy j cant.</w:t>
      </w:r>
    </w:p>
    <w:p>
      <w:r>
        <w:rPr>
          <w:b/>
          <w:u w:val="single"/>
        </w:rPr>
        <w:t xml:space="preserve">74202</w:t>
      </w:r>
    </w:p>
    <w:p>
      <w:r>
        <w:t xml:space="preserve">RT @PhillyTheBoss: "Syömällä pillua" ... siinä on järkeä. RT @Minnie__804: M: Teidän kaikkien on kasvettava aikuiseksi. Ruoka ja seksi kulkevat käsi kädessä.</w:t>
      </w:r>
    </w:p>
    <w:p>
      <w:r>
        <w:rPr>
          <w:b/>
          <w:u w:val="single"/>
        </w:rPr>
        <w:t xml:space="preserve">74203</w:t>
      </w:r>
    </w:p>
    <w:p>
      <w:r>
        <w:t xml:space="preserve">RT @PhuckedFame: Paksut punaiset luut tyyliin vai nah? &amp;#127817; http://t.co/Cfhis3L8bT</w:t>
      </w:r>
    </w:p>
    <w:p>
      <w:r>
        <w:rPr>
          <w:b/>
          <w:u w:val="single"/>
        </w:rPr>
        <w:t xml:space="preserve">74204</w:t>
      </w:r>
    </w:p>
    <w:p>
      <w:r>
        <w:t xml:space="preserve">RT @Phuneas: lmao ugly bitch: Going as Candace for Halloween lmao ugly bitch: Going as Candace for Halloween lmao ugly bitch</w:t>
      </w:r>
    </w:p>
    <w:p>
      <w:r>
        <w:rPr>
          <w:b/>
          <w:u w:val="single"/>
        </w:rPr>
        <w:t xml:space="preserve">74205</w:t>
      </w:r>
    </w:p>
    <w:p>
      <w:r>
        <w:t xml:space="preserve">RT @PickinUpGirls: Se muuttuu "baby" sanasta "hoe", "I love you" sanaan "Fuck you I hate you", "I need you" sanaan "Fuck off" sanasta "You're my eve&amp;#8230;</w:t>
      </w:r>
    </w:p>
    <w:p>
      <w:r>
        <w:rPr>
          <w:b/>
          <w:u w:val="single"/>
        </w:rPr>
        <w:t xml:space="preserve">74206</w:t>
      </w:r>
    </w:p>
    <w:p>
      <w:r>
        <w:t xml:space="preserve">RT @PimpSquadJones: My main bitch &amp;amp; my side bitch mad @ me I could by give 2 fucks</w:t>
      </w:r>
    </w:p>
    <w:p>
      <w:r>
        <w:rPr>
          <w:b/>
          <w:u w:val="single"/>
        </w:rPr>
        <w:t xml:space="preserve">74207</w:t>
      </w:r>
    </w:p>
    <w:p>
      <w:r>
        <w:t xml:space="preserve">RT @PimpUncleJoe: #MyGoalFor2012 UnHoe these bitches: #MyGoalFor2012 UnHoe these bitches</w:t>
      </w:r>
    </w:p>
    <w:p>
      <w:r>
        <w:rPr>
          <w:b/>
          <w:u w:val="single"/>
        </w:rPr>
        <w:t xml:space="preserve">74208</w:t>
      </w:r>
    </w:p>
    <w:p>
      <w:r>
        <w:t xml:space="preserve">RT @Pimp_TigerWoods: Rickie Shitstache &amp;amp; muiden nössöjen on parasta nauttia tästä selkävammasta. Vuodesta 2015 ei tule muuta kuin birdie-putteja ja&amp;#8230;</w:t>
      </w:r>
    </w:p>
    <w:p>
      <w:r>
        <w:rPr>
          <w:b/>
          <w:u w:val="single"/>
        </w:rPr>
        <w:t xml:space="preserve">74209</w:t>
      </w:r>
    </w:p>
    <w:p>
      <w:r>
        <w:t xml:space="preserve">RT @PimpinNPanderin: Selvästi tummaihoiset neekerit naivat paremmin kuin vaaleaihoiset neekerit....</w:t>
        <w:br/>
        <w:t xml:space="preserve"> The proofs in the bitch face&amp;#128528;&amp;#128528; http://t.co/MVgT4l8&amp;#8230;</w:t>
      </w:r>
    </w:p>
    <w:p>
      <w:r>
        <w:rPr>
          <w:b/>
          <w:u w:val="single"/>
        </w:rPr>
        <w:t xml:space="preserve">74210</w:t>
      </w:r>
    </w:p>
    <w:p>
      <w:r>
        <w:t xml:space="preserve">RT @Pinche_Adina: "@StayWavyBruh: ShaqualidaeMommy, BarackeishaMommy, BarackeishaMommy IG Bio&amp;#8230;</w:t>
      </w:r>
    </w:p>
    <w:p>
      <w:r>
        <w:rPr>
          <w:b/>
          <w:u w:val="single"/>
        </w:rPr>
        <w:t xml:space="preserve">74211</w:t>
      </w:r>
    </w:p>
    <w:p>
      <w:r>
        <w:t xml:space="preserve">RT @PinkDuckTwist: LMFAO WTF &amp;#8220;@MakeMeSpazz: &amp;#8220;@TheKingSimp: Niggas on here really retarded http://t.co/arhySCAMu6&amp;#8221; &amp;#128553;&amp;#128514;&amp;#9996;&amp;#65039; I'm tf out!!&amp;#8221;</w:t>
      </w:r>
    </w:p>
    <w:p>
      <w:r>
        <w:rPr>
          <w:b/>
          <w:u w:val="single"/>
        </w:rPr>
        <w:t xml:space="preserve">74212</w:t>
      </w:r>
    </w:p>
    <w:p>
      <w:r>
        <w:t xml:space="preserve">RT @PinkSapph: Jos huora puhuu miehellesi, hän ei ole ongelma, vaan mies. Se, että huorat tuntevat olevansa tervetulleita, heijastuu siihen, miten hän käyttäytyy behi&amp;#8230;</w:t>
      </w:r>
    </w:p>
    <w:p>
      <w:r>
        <w:rPr>
          <w:b/>
          <w:u w:val="single"/>
        </w:rPr>
        <w:t xml:space="preserve">74213</w:t>
      </w:r>
    </w:p>
    <w:p>
      <w:r>
        <w:t xml:space="preserve">RT @PinkieDeville: &amp;#8220;@Capt_Slapa_Ho: Lihavat ämmät ovat raiskaajia&amp;#8221; &amp;#128557;&amp;#128557;&amp;#128557;&amp;#128557;</w:t>
      </w:r>
    </w:p>
    <w:p>
      <w:r>
        <w:rPr>
          <w:b/>
          <w:u w:val="single"/>
        </w:rPr>
        <w:t xml:space="preserve">74214</w:t>
      </w:r>
    </w:p>
    <w:p>
      <w:r>
        <w:t xml:space="preserve">RT @PinkkGlock: &amp;#8220;@Coled_Marley: Nämä ämmät naivat neekereitä, jotka saivat elinkautisen vankilassa &amp;#128530;&amp;#128530;&amp;#128530;&amp;#128530;&amp;#8221; tyhmästi</w:t>
      </w:r>
    </w:p>
    <w:p>
      <w:r>
        <w:rPr>
          <w:b/>
          <w:u w:val="single"/>
        </w:rPr>
        <w:t xml:space="preserve">74215</w:t>
      </w:r>
    </w:p>
    <w:p>
      <w:r>
        <w:t xml:space="preserve">RT @Pinkypromise_12: Lmao nämä neekerit käyttäytyvät kuin pikkunartut.</w:t>
      </w:r>
    </w:p>
    <w:p>
      <w:r>
        <w:rPr>
          <w:b/>
          <w:u w:val="single"/>
        </w:rPr>
        <w:t xml:space="preserve">74216</w:t>
      </w:r>
    </w:p>
    <w:p>
      <w:r>
        <w:t xml:space="preserve">RT @PizzaBeforeHoes:</w:t>
        <w:t xml:space="preserve">Move dat muscle hoe &amp;#128548;</w:t>
        <w:br/>
        <w:t xml:space="preserve">"Tell me watchu mad foe"&amp;#128170;&amp;#128514; https://t.co/wlvTLgGDPg</w:t>
      </w:r>
    </w:p>
    <w:p>
      <w:r>
        <w:rPr>
          <w:b/>
          <w:u w:val="single"/>
        </w:rPr>
        <w:t xml:space="preserve">74217</w:t>
      </w:r>
    </w:p>
    <w:p>
      <w:r>
        <w:t xml:space="preserve">RT @PlMPCESS: Mike Brownin murhaa vastustavat performanssitaiteilijat Philadelphiassa, kun ohikulkijat pilkkaavat sitä. http://t.co/&amp;#8230;</w:t>
      </w:r>
    </w:p>
    <w:p>
      <w:r>
        <w:rPr>
          <w:b/>
          <w:u w:val="single"/>
        </w:rPr>
        <w:t xml:space="preserve">74218</w:t>
      </w:r>
    </w:p>
    <w:p>
      <w:r>
        <w:t xml:space="preserve">RT @PlMPCESS: Se on ghetto meille, ja urbaani heille haha http://t.c&amp;#8230;</w:t>
      </w:r>
    </w:p>
    <w:p>
      <w:r>
        <w:rPr>
          <w:b/>
          <w:u w:val="single"/>
        </w:rPr>
        <w:t xml:space="preserve">74219</w:t>
      </w:r>
    </w:p>
    <w:p>
      <w:r>
        <w:t xml:space="preserve">RT @PlMPCESS: im niin vitun valmiiksi @sprintin kanssa vihaan teitä ja vakuutuksenne on roskaa ja omg neliö vittu ylöspäin</w:t>
      </w:r>
    </w:p>
    <w:p>
      <w:r>
        <w:rPr>
          <w:b/>
          <w:u w:val="single"/>
        </w:rPr>
        <w:t xml:space="preserve">74220</w:t>
      </w:r>
    </w:p>
    <w:p>
      <w:r>
        <w:t xml:space="preserve">RT @PlainBlack_D: Viekää nämä roskaväen neekerit pois stadioniltani!!! &amp;#128514;&amp;#128514;&amp;#128514;&amp;#128514;</w:t>
      </w:r>
    </w:p>
    <w:p>
      <w:r>
        <w:rPr>
          <w:b/>
          <w:u w:val="single"/>
        </w:rPr>
        <w:t xml:space="preserve">74221</w:t>
      </w:r>
    </w:p>
    <w:p>
      <w:r>
        <w:t xml:space="preserve">RT @PluggedInPiff: @ThoughtsOfRandy lopeta "pahojen ämmien" seuraaminen, niin et saa spämmiä.</w:t>
      </w:r>
    </w:p>
    <w:p>
      <w:r>
        <w:rPr>
          <w:b/>
          <w:u w:val="single"/>
        </w:rPr>
        <w:t xml:space="preserve">74222</w:t>
      </w:r>
    </w:p>
    <w:p>
      <w:r>
        <w:t xml:space="preserve">RT @PluggedInPiff: &amp;amp; yall new bitches condone dat sucka activity dat why they keep doin it!!!!</w:t>
      </w:r>
    </w:p>
    <w:p>
      <w:r>
        <w:rPr>
          <w:b/>
          <w:u w:val="single"/>
        </w:rPr>
        <w:t xml:space="preserve">74223</w:t>
      </w:r>
    </w:p>
    <w:p>
      <w:r>
        <w:t xml:space="preserve">RT @Plurizard: tf I look like holding a grudge and being a lil bitch: I don't burn bridges... tf I look like holding a grudge and being a lil bitch. Shit happens. Sinä pärjäät kyllä.</w:t>
      </w:r>
    </w:p>
    <w:p>
      <w:r>
        <w:rPr>
          <w:b/>
          <w:u w:val="single"/>
        </w:rPr>
        <w:t xml:space="preserve">74224</w:t>
      </w:r>
    </w:p>
    <w:p>
      <w:r>
        <w:t xml:space="preserve">RT @PoeticGenius19: Jos menet edestakaisin tytön kanssa, olet "narttu", jos annat hänen olla epäkunnioittava, olet "narttu" LOL</w:t>
      </w:r>
    </w:p>
    <w:p>
      <w:r>
        <w:rPr>
          <w:b/>
          <w:u w:val="single"/>
        </w:rPr>
        <w:t xml:space="preserve">74225</w:t>
      </w:r>
    </w:p>
    <w:p>
      <w:r>
        <w:t xml:space="preserve">RT @PoiiNtGuaRd: Beyonc&amp;#233; 100 miljoonaa siitä, että he esiintyvät 5 minuuttia &amp;#128530;</w:t>
      </w:r>
    </w:p>
    <w:p>
      <w:r>
        <w:rPr>
          <w:b/>
          <w:u w:val="single"/>
        </w:rPr>
        <w:t xml:space="preserve">74226</w:t>
      </w:r>
    </w:p>
    <w:p>
      <w:r>
        <w:t xml:space="preserve">RT @Pointdexter: Charlie Sheen saa sen http://t.co/DKk6YjTJfU</w:t>
      </w:r>
    </w:p>
    <w:p>
      <w:r>
        <w:rPr>
          <w:b/>
          <w:u w:val="single"/>
        </w:rPr>
        <w:t xml:space="preserve">74227</w:t>
      </w:r>
    </w:p>
    <w:p>
      <w:r>
        <w:t xml:space="preserve">RT @Pointstacked: Seuraa tätä hinttiä @ShinSnipes, tänään on hänen syntymäpäivänsä.</w:t>
      </w:r>
    </w:p>
    <w:p>
      <w:r>
        <w:rPr>
          <w:b/>
          <w:u w:val="single"/>
        </w:rPr>
        <w:t xml:space="preserve">74228</w:t>
      </w:r>
    </w:p>
    <w:p>
      <w:r>
        <w:t xml:space="preserve">RT @PoisonedKissx3: Tämä valkoinen poika saavutti 999 flappy birdissä, olen niin tyytyväinen elämään....</w:t>
      </w:r>
    </w:p>
    <w:p>
      <w:r>
        <w:rPr>
          <w:b/>
          <w:u w:val="single"/>
        </w:rPr>
        <w:t xml:space="preserve">74229</w:t>
      </w:r>
    </w:p>
    <w:p>
      <w:r>
        <w:t xml:space="preserve">RT @PolitiBunny: #YesWeDid hyökkäsi, ahdisteli, uhkaili, pilkkasi ja kiusasi kaikkia naisia tai vähemmistöjä, jotka eivät uskaltaneet noudattaa progressiivista a&amp;#8230;</w:t>
      </w:r>
    </w:p>
    <w:p>
      <w:r>
        <w:rPr>
          <w:b/>
          <w:u w:val="single"/>
        </w:rPr>
        <w:t xml:space="preserve">74230</w:t>
      </w:r>
    </w:p>
    <w:p>
      <w:r>
        <w:t xml:space="preserve">RT @PoliticalLaughs: Liberal Head Explosion: WW2 Navajo Code Talkers Appear in Redskins Jackets. #redskins http://t.co/ouxoQDHmID</w:t>
      </w:r>
    </w:p>
    <w:p>
      <w:r>
        <w:rPr>
          <w:b/>
          <w:u w:val="single"/>
        </w:rPr>
        <w:t xml:space="preserve">74231</w:t>
      </w:r>
    </w:p>
    <w:p>
      <w:r>
        <w:t xml:space="preserve">RT @PolliePopThaDJ: Hahahaha hän missasi paskat tuosta huorasta!!!!!!!!!!</w:t>
        <w:br/>
        <w:br/>
        <w:t xml:space="preserve"> #Houston Texans</w:t>
      </w:r>
    </w:p>
    <w:p>
      <w:r>
        <w:rPr>
          <w:b/>
          <w:u w:val="single"/>
        </w:rPr>
        <w:t xml:space="preserve">74232</w:t>
      </w:r>
    </w:p>
    <w:p>
      <w:r>
        <w:t xml:space="preserve">RT @Poochda63: Seksin jälkeen ämmä on kuin "niin mitä me olemme?". Ja sinä: "Luultavasti vanhemmat, koska en vedä ulos".</w:t>
      </w:r>
    </w:p>
    <w:p>
      <w:r>
        <w:rPr>
          <w:b/>
          <w:u w:val="single"/>
        </w:rPr>
        <w:t xml:space="preserve">74233</w:t>
      </w:r>
    </w:p>
    <w:p>
      <w:r>
        <w:t xml:space="preserve">RT @Poochda63: Mä menin viemään roskia ulos ja tummaihoinen neekeri varasti mun hiton roskat...</w:t>
      </w:r>
    </w:p>
    <w:p>
      <w:r>
        <w:rPr>
          <w:b/>
          <w:u w:val="single"/>
        </w:rPr>
        <w:t xml:space="preserve">74234</w:t>
      </w:r>
    </w:p>
    <w:p>
      <w:r>
        <w:t xml:space="preserve">RT @Poochda63: RT @BodiedXO: @Poochda63 you got hoes</w:t>
      </w:r>
    </w:p>
    <w:p>
      <w:r>
        <w:rPr>
          <w:b/>
          <w:u w:val="single"/>
        </w:rPr>
        <w:t xml:space="preserve">74235</w:t>
      </w:r>
    </w:p>
    <w:p>
      <w:r>
        <w:t xml:space="preserve">RT @PoohSavage: @Thompson_Era cuff her crazy boy you might not ever find another especial not these dirty crew fucking party hoes out here &amp;#8230;</w:t>
      </w:r>
    </w:p>
    <w:p>
      <w:r>
        <w:rPr>
          <w:b/>
          <w:u w:val="single"/>
        </w:rPr>
        <w:t xml:space="preserve">74236</w:t>
      </w:r>
    </w:p>
    <w:p>
      <w:r>
        <w:t xml:space="preserve">RT @PoohSavage: @Thompson_Era fr mane on some 100 shit cuff her if she made you that happy in one night cause these hoes for everybody fr</w:t>
      </w:r>
    </w:p>
    <w:p>
      <w:r>
        <w:rPr>
          <w:b/>
          <w:u w:val="single"/>
        </w:rPr>
        <w:t xml:space="preserve">74237</w:t>
      </w:r>
    </w:p>
    <w:p>
      <w:r>
        <w:t xml:space="preserve">RT @Pooh_foe: Neekerit puhuvat nykyään enemmän kuin ämmät...</w:t>
      </w:r>
    </w:p>
    <w:p>
      <w:r>
        <w:rPr>
          <w:b/>
          <w:u w:val="single"/>
        </w:rPr>
        <w:t xml:space="preserve">74238</w:t>
      </w:r>
    </w:p>
    <w:p>
      <w:r>
        <w:t xml:space="preserve">RT @PookieHuny: #EndoftheWorldConfessions Seuraan kaikkia näitä ääliöitä Twitterissä, koska he ovat kaikki joukko ääliöitä &amp;amp; tarvitsen g ...</w:t>
      </w:r>
    </w:p>
    <w:p>
      <w:r>
        <w:rPr>
          <w:b/>
          <w:u w:val="single"/>
        </w:rPr>
        <w:t xml:space="preserve">74239</w:t>
      </w:r>
    </w:p>
    <w:p>
      <w:r>
        <w:t xml:space="preserve">RT @PopeBeLoud: &amp;#8220;@GrandHustla_: Se ei saa yhtään tykkäystä.... Y'all fucked up! &amp;#128514;&amp;#8221; lmao t&amp;#8230;</w:t>
      </w:r>
    </w:p>
    <w:p>
      <w:r>
        <w:rPr>
          <w:b/>
          <w:u w:val="single"/>
        </w:rPr>
        <w:t xml:space="preserve">74240</w:t>
      </w:r>
    </w:p>
    <w:p>
      <w:r>
        <w:t xml:space="preserve">RT @PornAndCole: Sivunarttu tai päänarttu, et silti ole AINOA narttu. &amp;#128079;&amp;#128175;&amp;#128175;&amp;#128175;</w:t>
      </w:r>
    </w:p>
    <w:p>
      <w:r>
        <w:rPr>
          <w:b/>
          <w:u w:val="single"/>
        </w:rPr>
        <w:t xml:space="preserve">74241</w:t>
      </w:r>
    </w:p>
    <w:p>
      <w:r>
        <w:t xml:space="preserve">RT @PornPunter: http://t.co/JprbhUXfdP http://t.co/JprbhUXfdP</w:t>
      </w:r>
    </w:p>
    <w:p>
      <w:r>
        <w:rPr>
          <w:b/>
          <w:u w:val="single"/>
        </w:rPr>
        <w:t xml:space="preserve">74242</w:t>
      </w:r>
    </w:p>
    <w:p>
      <w:r>
        <w:t xml:space="preserve">RT @Pornhub: Hyvä pillu muuttaa elämäsi.</w:t>
      </w:r>
    </w:p>
    <w:p>
      <w:r>
        <w:rPr>
          <w:b/>
          <w:u w:val="single"/>
        </w:rPr>
        <w:t xml:space="preserve">74243</w:t>
      </w:r>
    </w:p>
    <w:p>
      <w:r>
        <w:t xml:space="preserve">RT @Positivital: Jossain "tarvitsen terapiaa" ja "ämmä, olen kunnossa" välissä</w:t>
      </w:r>
    </w:p>
    <w:p>
      <w:r>
        <w:rPr>
          <w:b/>
          <w:u w:val="single"/>
        </w:rPr>
        <w:t xml:space="preserve">74244</w:t>
      </w:r>
    </w:p>
    <w:p>
      <w:r>
        <w:t xml:space="preserve">RT @PostPrettyPussy: RT @80sbaby4life: "She gotta shape up her pussy lips tho @PostPrettyPussy: Täysjyvävehnäinen luomupillu &amp;#8230;</w:t>
      </w:r>
    </w:p>
    <w:p>
      <w:r>
        <w:rPr>
          <w:b/>
          <w:u w:val="single"/>
        </w:rPr>
        <w:t xml:space="preserve">74245</w:t>
      </w:r>
    </w:p>
    <w:p>
      <w:r>
        <w:t xml:space="preserve">RT @Pouyalilpou: I got bitches an i know some killlllllas fuck y'all</w:t>
      </w:r>
    </w:p>
    <w:p>
      <w:r>
        <w:rPr>
          <w:b/>
          <w:u w:val="single"/>
        </w:rPr>
        <w:t xml:space="preserve">74246</w:t>
      </w:r>
    </w:p>
    <w:p>
      <w:r>
        <w:t xml:space="preserve">RT @Pouyalilpou: Tästä ämmästä ei ole mitään apua http://t.co/Fk5VZaLC54</w:t>
      </w:r>
    </w:p>
    <w:p>
      <w:r>
        <w:rPr>
          <w:b/>
          <w:u w:val="single"/>
        </w:rPr>
        <w:t xml:space="preserve">74247</w:t>
      </w:r>
    </w:p>
    <w:p>
      <w:r>
        <w:t xml:space="preserve">RT @PowBlocks: @WaldoKillz3 @hidalgoparadise @D_41395 @olgadontshred lmao that hashtag had me dying princess hoe needs to get a Twitter lol</w:t>
      </w:r>
    </w:p>
    <w:p>
      <w:r>
        <w:rPr>
          <w:b/>
          <w:u w:val="single"/>
        </w:rPr>
        <w:t xml:space="preserve">74248</w:t>
      </w:r>
    </w:p>
    <w:p>
      <w:r>
        <w:t xml:space="preserve">RT @PowPowTheeEnd: @karyewest: 6God http://t.co/ltT5R4DRwL" "@karyewest: 6God http://t.co/ltT5R4DRwL"</w:t>
      </w:r>
    </w:p>
    <w:p>
      <w:r>
        <w:rPr>
          <w:b/>
          <w:u w:val="single"/>
        </w:rPr>
        <w:t xml:space="preserve">74249</w:t>
      </w:r>
    </w:p>
    <w:p>
      <w:r>
        <w:t xml:space="preserve">RT @PowerCumminMax: Vihreä/keltainen polttoainepumppu&amp;gt;&amp;gt;&amp;gt;&amp;gt;&amp;gt;&amp;gt;&amp;gt;</w:t>
        <w:br/>
        <w:t xml:space="preserve">#dieselstation</w:t>
      </w:r>
    </w:p>
    <w:p>
      <w:r>
        <w:rPr>
          <w:b/>
          <w:u w:val="single"/>
        </w:rPr>
        <w:t xml:space="preserve">74250</w:t>
      </w:r>
    </w:p>
    <w:p>
      <w:r>
        <w:t xml:space="preserve">RT @PreeMasterFlex_: Naaraat ovat 14 toimii 18 &amp;#128684;&amp;#128138;. Ilmestyvät kuin he olisivat 21 &amp;#127867;&amp;#127864;. Heittelevät pillua kuin he 25 &amp;#128049;&amp;#128166;.... Mutta eivät silti pääse Algista läpi&amp;#8230;</w:t>
      </w:r>
    </w:p>
    <w:p>
      <w:r>
        <w:rPr>
          <w:b/>
          <w:u w:val="single"/>
        </w:rPr>
        <w:t xml:space="preserve">74251</w:t>
      </w:r>
    </w:p>
    <w:p>
      <w:r>
        <w:t xml:space="preserve">RT @PresidentRJRock: JackRock: Haista vittu, ämmä, olen aivan uusi &amp;#128526;</w:t>
      </w:r>
    </w:p>
    <w:p>
      <w:r>
        <w:rPr>
          <w:b/>
          <w:u w:val="single"/>
        </w:rPr>
        <w:t xml:space="preserve">74252</w:t>
      </w:r>
    </w:p>
    <w:p>
      <w:r>
        <w:t xml:space="preserve">RT @PrettyFlyyHippy: Jos voit työntää yhden sormen pilluusi ja tuntea kaikki neljä seinää . Olet edelleen tiukka &amp;#128076;</w:t>
      </w:r>
    </w:p>
    <w:p>
      <w:r>
        <w:rPr>
          <w:b/>
          <w:u w:val="single"/>
        </w:rPr>
        <w:t xml:space="preserve">74253</w:t>
      </w:r>
    </w:p>
    <w:p>
      <w:r>
        <w:t xml:space="preserve">RT @PrettyMillz: Millainen on autovakuutukseni !!!</w:t>
      </w:r>
    </w:p>
    <w:p>
      <w:r>
        <w:rPr>
          <w:b/>
          <w:u w:val="single"/>
        </w:rPr>
        <w:t xml:space="preserve">74254</w:t>
      </w:r>
    </w:p>
    <w:p>
      <w:r>
        <w:t xml:space="preserve">RT @Pretty_N_Purrls: EX:lle, että ämmä saa sinut &amp;#128080;</w:t>
      </w:r>
    </w:p>
    <w:p>
      <w:r>
        <w:rPr>
          <w:b/>
          <w:u w:val="single"/>
        </w:rPr>
        <w:t xml:space="preserve">74255</w:t>
      </w:r>
    </w:p>
    <w:p>
      <w:r>
        <w:t xml:space="preserve">RT @PrettyndHated: Kaikki raskaana . Te ämmät tuhlaatte aikaa</w:t>
      </w:r>
    </w:p>
    <w:p>
      <w:r>
        <w:rPr>
          <w:b/>
          <w:u w:val="single"/>
        </w:rPr>
        <w:t xml:space="preserve">74256</w:t>
      </w:r>
    </w:p>
    <w:p>
      <w:r>
        <w:t xml:space="preserve">RT @Priceless_KP: It ain nun to cut dat bitch awf</w:t>
        <w:br/>
        <w:br/>
        <w:t xml:space="preserve">- Verizon</w:t>
      </w:r>
    </w:p>
    <w:p>
      <w:r>
        <w:rPr>
          <w:b/>
          <w:u w:val="single"/>
        </w:rPr>
        <w:t xml:space="preserve">74257</w:t>
      </w:r>
    </w:p>
    <w:p>
      <w:r>
        <w:t xml:space="preserve">RT @Prima_Doma: &amp;amp; huorat rakastivat sitä.... Siitä lähtien hän teki heistä keskeisen yleisönsä.</w:t>
      </w:r>
    </w:p>
    <w:p>
      <w:r>
        <w:rPr>
          <w:b/>
          <w:u w:val="single"/>
        </w:rPr>
        <w:t xml:space="preserve">74258</w:t>
      </w:r>
    </w:p>
    <w:p>
      <w:r>
        <w:t xml:space="preserve">RT @PrinceTooTrippy: nämä huorat vannovat poika</w:t>
      </w:r>
    </w:p>
    <w:p>
      <w:r>
        <w:rPr>
          <w:b/>
          <w:u w:val="single"/>
        </w:rPr>
        <w:t xml:space="preserve">74259</w:t>
      </w:r>
    </w:p>
    <w:p>
      <w:r>
        <w:t xml:space="preserve">RT @PrinceVelly: I feel sorry for da females that dont get what they deservate, while these hoe bitches get treated like queens &amp;#128543;&amp;#128543;&amp;#128543;&amp;#128543;&amp;#128543;&amp;#128543;&amp;#128543;</w:t>
      </w:r>
    </w:p>
    <w:p>
      <w:r>
        <w:rPr>
          <w:b/>
          <w:u w:val="single"/>
        </w:rPr>
        <w:t xml:space="preserve">74260</w:t>
      </w:r>
    </w:p>
    <w:p>
      <w:r>
        <w:t xml:space="preserve">RT @Princeeric11: #ReasonsIUnfollowedYou You unfollowed me first bitch</w:t>
      </w:r>
    </w:p>
    <w:p>
      <w:r>
        <w:rPr>
          <w:b/>
          <w:u w:val="single"/>
        </w:rPr>
        <w:t xml:space="preserve">74261</w:t>
      </w:r>
    </w:p>
    <w:p>
      <w:r>
        <w:t xml:space="preserve">RT @Princessofwifi: "Lopeta tuo ämmäily"</w:t>
        <w:br/>
        <w:t xml:space="preserve">Minä: http://t.co/RGg9IduVsi</w:t>
      </w:r>
    </w:p>
    <w:p>
      <w:r>
        <w:rPr>
          <w:b/>
          <w:u w:val="single"/>
        </w:rPr>
        <w:t xml:space="preserve">74262</w:t>
      </w:r>
    </w:p>
    <w:p>
      <w:r>
        <w:t xml:space="preserve">RT @PrincexFbgm:</w:t>
        <w:t xml:space="preserve">Lonely twitter bitches be like</w:t>
        <w:br/>
        <w:br/>
        <w:t xml:space="preserve">#relationshipgoals &amp;gt;&amp;gt;&amp;gt;&amp;gt;&amp;gt;&amp;gt;&amp;gt; http://t.co/9z9PxVnf89</w:t>
      </w:r>
    </w:p>
    <w:p>
      <w:r>
        <w:rPr>
          <w:b/>
          <w:u w:val="single"/>
        </w:rPr>
        <w:t xml:space="preserve">74263</w:t>
      </w:r>
    </w:p>
    <w:p>
      <w:r>
        <w:t xml:space="preserve">RT @Prinncesskimm_: All my bitches attractive</w:t>
      </w:r>
    </w:p>
    <w:p>
      <w:r>
        <w:rPr>
          <w:b/>
          <w:u w:val="single"/>
        </w:rPr>
        <w:t xml:space="preserve">74264</w:t>
      </w:r>
    </w:p>
    <w:p>
      <w:r>
        <w:t xml:space="preserve">RT @PriyaOhol: Lisää naisia rekrytoimisen toivossa ISIS avaa jihadistien valmistavan koulun http://t.co/yKyFIJZgSI @aekulze @vocativ http://t.co/a&amp;#8230;</w:t>
      </w:r>
    </w:p>
    <w:p>
      <w:r>
        <w:rPr>
          <w:b/>
          <w:u w:val="single"/>
        </w:rPr>
        <w:t xml:space="preserve">74265</w:t>
      </w:r>
    </w:p>
    <w:p>
      <w:r>
        <w:t xml:space="preserve">RT @ProBirdRights: Mikä sitten estää lintua menemästä naimisiin minun voileipäni kanssa????? Olen lo&amp;#8230;</w:t>
      </w:r>
    </w:p>
    <w:p>
      <w:r>
        <w:rPr>
          <w:b/>
          <w:u w:val="single"/>
        </w:rPr>
        <w:t xml:space="preserve">74266</w:t>
      </w:r>
    </w:p>
    <w:p>
      <w:r>
        <w:t xml:space="preserve">RT @ProBirdRights: 2. tunge käsi höyheniin 3 nyt olet kuin lintu. Tee vaikutus ystävääsi.</w:t>
      </w:r>
    </w:p>
    <w:p>
      <w:r>
        <w:rPr>
          <w:b/>
          <w:u w:val="single"/>
        </w:rPr>
        <w:t xml:space="preserve">74267</w:t>
      </w:r>
    </w:p>
    <w:p>
      <w:r>
        <w:t xml:space="preserve">RT @ProBirdRights: Hyvä herra tiedemies: Anteeksi, oliko tuo liian LOGIIKKA sinulle?????</w:t>
      </w:r>
    </w:p>
    <w:p>
      <w:r>
        <w:rPr>
          <w:b/>
          <w:u w:val="single"/>
        </w:rPr>
        <w:t xml:space="preserve">74268</w:t>
      </w:r>
    </w:p>
    <w:p>
      <w:r>
        <w:t xml:space="preserve">RT @ProBirdRights: näen, että et taaskaan valinnut lintua hallitukselle, amerikka. se on ok. taidan ottaa tämän ilmaisen keksin jokaiselle&amp;#8230;</w:t>
      </w:r>
    </w:p>
    <w:p>
      <w:r>
        <w:rPr>
          <w:b/>
          <w:u w:val="single"/>
        </w:rPr>
        <w:t xml:space="preserve">74269</w:t>
      </w:r>
    </w:p>
    <w:p>
      <w:r>
        <w:t xml:space="preserve">RT @Professor_Ryan: Luulin, että satoi, koska katolta kuului ääntä, mutta se olikin vain kuumuudesta räjähtäviä lintuja.</w:t>
      </w:r>
    </w:p>
    <w:p>
      <w:r>
        <w:rPr>
          <w:b/>
          <w:u w:val="single"/>
        </w:rPr>
        <w:t xml:space="preserve">74270</w:t>
      </w:r>
    </w:p>
    <w:p>
      <w:r>
        <w:t xml:space="preserve">RT @Prophzilla: @StonerNan @VigxRArts @Bewbzy yea m8, fire crotch igniting your sisters pussy since '06</w:t>
      </w:r>
    </w:p>
    <w:p>
      <w:r>
        <w:rPr>
          <w:b/>
          <w:u w:val="single"/>
        </w:rPr>
        <w:t xml:space="preserve">74271</w:t>
      </w:r>
    </w:p>
    <w:p>
      <w:r>
        <w:t xml:space="preserve">RT @ProudlyLiberal2: Charlie Crist voittaa demokraattien esivaalin http://t.co/FunqXo8O4O</w:t>
      </w:r>
    </w:p>
    <w:p>
      <w:r>
        <w:rPr>
          <w:b/>
          <w:u w:val="single"/>
        </w:rPr>
        <w:t xml:space="preserve">74272</w:t>
      </w:r>
    </w:p>
    <w:p>
      <w:r>
        <w:t xml:space="preserve">RT @PurelyFootball: Almeria: Hyvin tehty @kimabakkenille, joka vastasi oikein Almeriaan. 26 keltaista ja 1 punainen kortti tähän mennessä tällä kaudella.</w:t>
      </w:r>
    </w:p>
    <w:p>
      <w:r>
        <w:rPr>
          <w:b/>
          <w:u w:val="single"/>
        </w:rPr>
        <w:t xml:space="preserve">74273</w:t>
      </w:r>
    </w:p>
    <w:p>
      <w:r>
        <w:t xml:space="preserve">RT @PurpleCaine: Nappaa joku neekerini. @Rvm3o some pussy cuz this nigga dont get no ass so imma need one of my hoes to slide in my nigga &amp;#8230;</w:t>
      </w:r>
    </w:p>
    <w:p>
      <w:r>
        <w:rPr>
          <w:b/>
          <w:u w:val="single"/>
        </w:rPr>
        <w:t xml:space="preserve">74274</w:t>
      </w:r>
    </w:p>
    <w:p>
      <w:r>
        <w:t xml:space="preserve">RT @Pusha_TeeWat: NBA:ssa neekerit tappelevat ja heitä kutsutaan "ghettolaisiksi" &amp;amp; "eivät osaa käyttäytyä", mutta NASCARissa on tappelu eikä kukaan sano mitään;</w:t>
      </w:r>
    </w:p>
    <w:p>
      <w:r>
        <w:rPr>
          <w:b/>
          <w:u w:val="single"/>
        </w:rPr>
        <w:t xml:space="preserve">74275</w:t>
      </w:r>
    </w:p>
    <w:p>
      <w:r>
        <w:t xml:space="preserve">RT @PvTruest: #Nevertrustabitch never trust a bitch who has a fresh copy of master p album</w:t>
      </w:r>
    </w:p>
    <w:p>
      <w:r>
        <w:rPr>
          <w:b/>
          <w:u w:val="single"/>
        </w:rPr>
        <w:t xml:space="preserve">74276</w:t>
      </w:r>
    </w:p>
    <w:p>
      <w:r>
        <w:t xml:space="preserve">RT @PzFeed: Diplomaattinen trollaus: Venäjän suurlähetystö pilkkaa Naton satelliittikuvia http://t.co/xklXbYxZbG</w:t>
      </w:r>
    </w:p>
    <w:p>
      <w:r>
        <w:rPr>
          <w:b/>
          <w:u w:val="single"/>
        </w:rPr>
        <w:t xml:space="preserve">74277</w:t>
      </w:r>
    </w:p>
    <w:p>
      <w:r>
        <w:t xml:space="preserve">RT @QtipTheAbstract: Derek Jeter ... ... Suuri jenkki... 1. äänestyksessä Hall of Fameen lisättävä...</w:t>
      </w:r>
    </w:p>
    <w:p>
      <w:r>
        <w:rPr>
          <w:b/>
          <w:u w:val="single"/>
        </w:rPr>
        <w:t xml:space="preserve">74278</w:t>
      </w:r>
    </w:p>
    <w:p>
      <w:r>
        <w:t xml:space="preserve">RT @QueenBitchhhh_: #Hitchhhhhhh: Pelkään menettää sinut, koska tiedän, että saat narttuja.</w:t>
      </w:r>
    </w:p>
    <w:p>
      <w:r>
        <w:rPr>
          <w:b/>
          <w:u w:val="single"/>
        </w:rPr>
        <w:t xml:space="preserve">74279</w:t>
      </w:r>
    </w:p>
    <w:p>
      <w:r>
        <w:t xml:space="preserve">RT @QueenHoneyC: Kaikki te huorat olette huoria vielä huomenna.</w:t>
      </w:r>
    </w:p>
    <w:p>
      <w:r>
        <w:rPr>
          <w:b/>
          <w:u w:val="single"/>
        </w:rPr>
        <w:t xml:space="preserve">74280</w:t>
      </w:r>
    </w:p>
    <w:p>
      <w:r>
        <w:t xml:space="preserve">RT @QueenHoneyC: Ja liian lyhyt nussimaan tylsiä huoria RT @mxchaelji: elämä on liian lyhyt käyttämään tylsiä vaatteita.</w:t>
      </w:r>
    </w:p>
    <w:p>
      <w:r>
        <w:rPr>
          <w:b/>
          <w:u w:val="single"/>
        </w:rPr>
        <w:t xml:space="preserve">74281</w:t>
      </w:r>
    </w:p>
    <w:p>
      <w:r>
        <w:t xml:space="preserve">RT @QueenReenie_: How bitch how? &amp;#8220;@_Vontethekidd: How is this ok? http://t.co/tBm1dIL55n&amp;#8221;</w:t>
      </w:r>
    </w:p>
    <w:p>
      <w:r>
        <w:rPr>
          <w:b/>
          <w:u w:val="single"/>
        </w:rPr>
        <w:t xml:space="preserve">74282</w:t>
      </w:r>
    </w:p>
    <w:p>
      <w:r>
        <w:t xml:space="preserve">RT @Queen_Quita_: &amp;#127908;&amp;#128553;I just touchdown on pussy nigga!</w:t>
      </w:r>
    </w:p>
    <w:p>
      <w:r>
        <w:rPr>
          <w:b/>
          <w:u w:val="single"/>
        </w:rPr>
        <w:t xml:space="preserve">74283</w:t>
      </w:r>
    </w:p>
    <w:p>
      <w:r>
        <w:t xml:space="preserve">RT @QuilaTheDiva: 21 ikävuoden jälkeen kyse on luottotiedoista, tulevaisuuden suunnitelmista ja varojen luomisesta. Ei autoista, vaatteista, neekereistä/nartuista, klubeista &amp;#8230;</w:t>
      </w:r>
    </w:p>
    <w:p>
      <w:r>
        <w:rPr>
          <w:b/>
          <w:u w:val="single"/>
        </w:rPr>
        <w:t xml:space="preserve">74284</w:t>
      </w:r>
    </w:p>
    <w:p>
      <w:r>
        <w:t xml:space="preserve">RT @QuinTheGreat: &amp;#8220;@Lucki_Starr: Kun sanot vahingossa "Noin viikko sitten" http://t.co/JHBQhPUP2m&amp;#8221; bitch u just wanted to show Ya ass smh</w:t>
      </w:r>
    </w:p>
    <w:p>
      <w:r>
        <w:rPr>
          <w:b/>
          <w:u w:val="single"/>
        </w:rPr>
        <w:t xml:space="preserve">74285</w:t>
      </w:r>
    </w:p>
    <w:p>
      <w:r>
        <w:t xml:space="preserve">RT @Quis_2TurntUp: &amp;#8220;@1017_Sqquad: Iont got no type&amp;#8221;bad bitches is the only thing that I like &amp;#128111;&amp;#128131;&amp;#128131;</w:t>
      </w:r>
    </w:p>
    <w:p>
      <w:r>
        <w:rPr>
          <w:b/>
          <w:u w:val="single"/>
        </w:rPr>
        <w:t xml:space="preserve">74286</w:t>
      </w:r>
    </w:p>
    <w:p>
      <w:r>
        <w:t xml:space="preserve">RT @QuotingHistory: Gave that bitch some chocolate, bitches love chocolate." "Annoin tuolle ämmälle suklaata, ämmät rakastavat suklaata." - Forrest Gump</w:t>
      </w:r>
    </w:p>
    <w:p>
      <w:r>
        <w:rPr>
          <w:b/>
          <w:u w:val="single"/>
        </w:rPr>
        <w:t xml:space="preserve">74287</w:t>
      </w:r>
    </w:p>
    <w:p>
      <w:r>
        <w:t xml:space="preserve">RT @QwestsideFoolay: &amp;#8220;@MiraGotTheJUICE: Woah did this bitch say love?&amp;#128566;&amp;#128514;&amp;#128514;&amp;#128514;&amp;#128557;&amp;#128557; http://t.co/1NZDVTQSUy&amp;#8221; &amp;#128514;&amp;#128514;&amp;#128514;&amp;#128514;</w:t>
      </w:r>
    </w:p>
    <w:p>
      <w:r>
        <w:rPr>
          <w:b/>
          <w:u w:val="single"/>
        </w:rPr>
        <w:t xml:space="preserve">74288</w:t>
      </w:r>
    </w:p>
    <w:p>
      <w:r>
        <w:t xml:space="preserve">RT @Qwyenton: Dat ghetto shit aint attractive</w:t>
      </w:r>
    </w:p>
    <w:p>
      <w:r>
        <w:rPr>
          <w:b/>
          <w:u w:val="single"/>
        </w:rPr>
        <w:t xml:space="preserve">74289</w:t>
      </w:r>
    </w:p>
    <w:p>
      <w:r>
        <w:t xml:space="preserve">RT @RAAnonsense: Olen siinä pisteessä, että otan manuaalisen RT:n enkä valita siitä.</w:t>
      </w:r>
    </w:p>
    <w:p>
      <w:r>
        <w:rPr>
          <w:b/>
          <w:u w:val="single"/>
        </w:rPr>
        <w:t xml:space="preserve">74290</w:t>
      </w:r>
    </w:p>
    <w:p>
      <w:r>
        <w:t xml:space="preserve">RT @RAYCHIELOVESU: En vain ymmärrä sitä harmaata aluetta, että on oltava huora mutta valehdeltava siitä. Kuten sulje jalkasi TAI ole vain siitä elämästä&amp;#8230;</w:t>
      </w:r>
    </w:p>
    <w:p>
      <w:r>
        <w:rPr>
          <w:b/>
          <w:u w:val="single"/>
        </w:rPr>
        <w:t xml:space="preserve">74291</w:t>
      </w:r>
    </w:p>
    <w:p>
      <w:r>
        <w:t xml:space="preserve">RT @RAYCHIELOVESU: Ei &amp;#8220;@3rdeyechillin: Että tosiaan tapahtuu ?</w:t>
        <w:br/>
        <w:br/>
        <w:t xml:space="preserve"> "@opnminds: kuka ei&amp;#8217;ei pidä siitä, kun satunnainen paha ämmä iskee sinua vain s&amp;#8230;</w:t>
      </w:r>
    </w:p>
    <w:p>
      <w:r>
        <w:rPr>
          <w:b/>
          <w:u w:val="single"/>
        </w:rPr>
        <w:t xml:space="preserve">74292</w:t>
      </w:r>
    </w:p>
    <w:p>
      <w:r>
        <w:t xml:space="preserve">RT @RBK_STEVIEJ: En kunnioita nunna noin narttu koska idgaf bout des hoes</w:t>
      </w:r>
    </w:p>
    <w:p>
      <w:r>
        <w:rPr>
          <w:b/>
          <w:u w:val="single"/>
        </w:rPr>
        <w:t xml:space="preserve">74293</w:t>
      </w:r>
    </w:p>
    <w:p>
      <w:r>
        <w:t xml:space="preserve">RT @RBK_STEVIEJ: Rakastan narttua, jolla on kauniit hampaat ja huulet&amp;#128524;</w:t>
      </w:r>
    </w:p>
    <w:p>
      <w:r>
        <w:rPr>
          <w:b/>
          <w:u w:val="single"/>
        </w:rPr>
        <w:t xml:space="preserve">74294</w:t>
      </w:r>
    </w:p>
    <w:p>
      <w:r>
        <w:t xml:space="preserve">RT @REAL_Kaysavage: @1stBlocJeremiah my bitch: @1stBlocJeremiah my bitch</w:t>
      </w:r>
    </w:p>
    <w:p>
      <w:r>
        <w:rPr>
          <w:b/>
          <w:u w:val="single"/>
        </w:rPr>
        <w:t xml:space="preserve">74295</w:t>
      </w:r>
    </w:p>
    <w:p>
      <w:r>
        <w:t xml:space="preserve">RT @RIPTheOGKooLAiD: Naiset pelleilevät miehen kanssa, jolla on tyttöystävä, mutta eivät pelleile sinkkumiehen kanssa, koska hänellä on "liian monta huoraa".</w:t>
      </w:r>
    </w:p>
    <w:p>
      <w:r>
        <w:rPr>
          <w:b/>
          <w:u w:val="single"/>
        </w:rPr>
        <w:t xml:space="preserve">74296</w:t>
      </w:r>
    </w:p>
    <w:p>
      <w:r>
        <w:t xml:space="preserve">RT @RIP_ALMIGHTY: @Tonyjohns000 typerät ämmät eivät voi käsitellä Johnsia.</w:t>
      </w:r>
    </w:p>
    <w:p>
      <w:r>
        <w:rPr>
          <w:b/>
          <w:u w:val="single"/>
        </w:rPr>
        <w:t xml:space="preserve">74297</w:t>
      </w:r>
    </w:p>
    <w:p>
      <w:r>
        <w:t xml:space="preserve">RT @RIPvuhsace: #NeverAgain http://t.co/IZFLyUDuGS http://t.co/IZFLyUDuGS</w:t>
      </w:r>
    </w:p>
    <w:p>
      <w:r>
        <w:rPr>
          <w:b/>
          <w:u w:val="single"/>
        </w:rPr>
        <w:t xml:space="preserve">74298</w:t>
      </w:r>
    </w:p>
    <w:p>
      <w:r>
        <w:t xml:space="preserve">RT @RIPvuhsace: I hate taking shit at public places bc I feel like a faggot when im placing the toilet paper on the toilet seat</w:t>
      </w:r>
    </w:p>
    <w:p>
      <w:r>
        <w:rPr>
          <w:b/>
          <w:u w:val="single"/>
        </w:rPr>
        <w:t xml:space="preserve">74299</w:t>
      </w:r>
    </w:p>
    <w:p>
      <w:r>
        <w:t xml:space="preserve">RT @RIPvuhsace: Matikka on vitun hyödytöntä.... algebra 2 ei auta minua vetämään narttuja vittu....</w:t>
      </w:r>
    </w:p>
    <w:p>
      <w:r>
        <w:rPr>
          <w:b/>
          <w:u w:val="single"/>
        </w:rPr>
        <w:t xml:space="preserve">74300</w:t>
      </w:r>
    </w:p>
    <w:p>
      <w:r>
        <w:t xml:space="preserve">RT @RIPvuhsace: Mayweather a lil bitch this nigga out here dancing: Mayweather a lil bitch this nigga out here dancing</w:t>
      </w:r>
    </w:p>
    <w:p>
      <w:r>
        <w:rPr>
          <w:b/>
          <w:u w:val="single"/>
        </w:rPr>
        <w:t xml:space="preserve">74301</w:t>
      </w:r>
    </w:p>
    <w:p>
      <w:r>
        <w:t xml:space="preserve">RT @RIPvuhsace: Useimmat teistä naisista ovat vitun tylsiä ja sitten ihmettelette, miksi neekerit puhuvat vain seksistä, koska ei ole mitään muuta puhuttavaa&amp;#8230;</w:t>
      </w:r>
    </w:p>
    <w:p>
      <w:r>
        <w:rPr>
          <w:b/>
          <w:u w:val="single"/>
        </w:rPr>
        <w:t xml:space="preserve">74302</w:t>
      </w:r>
    </w:p>
    <w:p>
      <w:r>
        <w:t xml:space="preserve">RT @RIPvuhsace: Porno, ainoa paikka, jossa ämmä on pöydän alla imemässä neekerin munaa, kun tämä syö päivällistä vanhempiensa kanssa.</w:t>
      </w:r>
    </w:p>
    <w:p>
      <w:r>
        <w:rPr>
          <w:b/>
          <w:u w:val="single"/>
        </w:rPr>
        <w:t xml:space="preserve">74303</w:t>
      </w:r>
    </w:p>
    <w:p>
      <w:r>
        <w:t xml:space="preserve">RT @RJakaGunner: te kaikki sanotte niin nopeasti, että ihmiset "palvovat" julkkiksia. ämmä, rakastan beyonc&amp;#233;, hänen lahjakkuuttaan, hänen perintöään ja sitä, mitä hän edustaa &amp;#8230;</w:t>
      </w:r>
    </w:p>
    <w:p>
      <w:r>
        <w:rPr>
          <w:b/>
          <w:u w:val="single"/>
        </w:rPr>
        <w:t xml:space="preserve">74304</w:t>
      </w:r>
    </w:p>
    <w:p>
      <w:r>
        <w:t xml:space="preserve">RT @RLE_Raider: Ravens 4 voittaa nuo homot. Uskokaa nyt, etten välitä vittuakaan teistä. Olen Raider Nationin narttu. Kiitos 4 pu ...</w:t>
      </w:r>
    </w:p>
    <w:p>
      <w:r>
        <w:rPr>
          <w:b/>
          <w:u w:val="single"/>
        </w:rPr>
        <w:t xml:space="preserve">74305</w:t>
      </w:r>
    </w:p>
    <w:p>
      <w:r>
        <w:t xml:space="preserve">RT @RMcElhenney: Olen vasta aloittanut pelin, mutta ymmärtääkseni jalkapallon ensimmäinen sääntö on: "Se joukkue, joka käyttäytyy enemmän kuin ämmä, saa palkinnon.";</w:t>
      </w:r>
    </w:p>
    <w:p>
      <w:r>
        <w:rPr>
          <w:b/>
          <w:u w:val="single"/>
        </w:rPr>
        <w:t xml:space="preserve">74306</w:t>
      </w:r>
    </w:p>
    <w:p>
      <w:r>
        <w:t xml:space="preserve">RT @RO4reals: &amp;lt;--- roskaväkeä parhaimmillaan &amp;#8220;@NichyTay: Naiset, jos postaat kuvan etkä saa vähintään 15 neekeriä suosimaan sitä, niin t&amp;#8230;</w:t>
      </w:r>
    </w:p>
    <w:p>
      <w:r>
        <w:rPr>
          <w:b/>
          <w:u w:val="single"/>
        </w:rPr>
        <w:t xml:space="preserve">74307</w:t>
      </w:r>
    </w:p>
    <w:p>
      <w:r>
        <w:t xml:space="preserve">RT @RTGIFS: DOMINIQUE sai Larry birdin tekemään 360 lmaooo http://t.co/Vs6e3Z0C2u</w:t>
      </w:r>
    </w:p>
    <w:p>
      <w:r>
        <w:rPr>
          <w:b/>
          <w:u w:val="single"/>
        </w:rPr>
        <w:t xml:space="preserve">74308</w:t>
      </w:r>
    </w:p>
    <w:p>
      <w:r>
        <w:t xml:space="preserve">RT @RTNBA: 0 Love for these hoes http://t.co/nFxNhHw0dJ</w:t>
      </w:r>
    </w:p>
    <w:p>
      <w:r>
        <w:rPr>
          <w:b/>
          <w:u w:val="single"/>
        </w:rPr>
        <w:t xml:space="preserve">74309</w:t>
      </w:r>
    </w:p>
    <w:p>
      <w:r>
        <w:t xml:space="preserve">RT @RT_America: Russell Brand pilkkaa Bill O'Reillyn ehdotusta Berliinin muurista maahanmuuttajia vastaan (VIDEO) http://t.co/WtzD2MIBf6 http://t.co/A&amp;#8230;</w:t>
      </w:r>
    </w:p>
    <w:p>
      <w:r>
        <w:rPr>
          <w:b/>
          <w:u w:val="single"/>
        </w:rPr>
        <w:t xml:space="preserve">74310</w:t>
      </w:r>
    </w:p>
    <w:p>
      <w:r>
        <w:t xml:space="preserve">RT @RT_America: Yhdysvaltain armeija poistaa &amp;#8216;neekeri&amp;#8217; virallisena viittauksena mustiin ihmisiin julkisen närkästyksen jälkeen http://t.co/qtiTEzE7Bh http://t.co/nudHr&amp;#8230;</w:t>
      </w:r>
    </w:p>
    <w:p>
      <w:r>
        <w:rPr>
          <w:b/>
          <w:u w:val="single"/>
        </w:rPr>
        <w:t xml:space="preserve">74311</w:t>
      </w:r>
    </w:p>
    <w:p>
      <w:r>
        <w:t xml:space="preserve">RT @RWSurferGirl: Heittää heidät ulos virastaan? Vai heitetäänkö ne vain roskiin? #trashbucketchallenge saa poliitikot pakenemaan... https://t.&amp;#8230;</w:t>
      </w:r>
    </w:p>
    <w:p>
      <w:r>
        <w:rPr>
          <w:b/>
          <w:u w:val="single"/>
        </w:rPr>
        <w:t xml:space="preserve">74312</w:t>
      </w:r>
    </w:p>
    <w:p>
      <w:r>
        <w:t xml:space="preserve">RT @RWzr: Liian monet uskolliset tytöt ovat sinkkuja ja liian monet huorat ovat varattuja.</w:t>
      </w:r>
    </w:p>
    <w:p>
      <w:r>
        <w:rPr>
          <w:b/>
          <w:u w:val="single"/>
        </w:rPr>
        <w:t xml:space="preserve">74313</w:t>
      </w:r>
    </w:p>
    <w:p>
      <w:r>
        <w:t xml:space="preserve">RT @Ra_Shia: RT @ChrissiBaxter: Jos mieheni ei arvosta minua, tämä pillu päätyy varmasti toisen neekerin suuhun. You &amp;#8230;</w:t>
      </w:r>
    </w:p>
    <w:p>
      <w:r>
        <w:rPr>
          <w:b/>
          <w:u w:val="single"/>
        </w:rPr>
        <w:t xml:space="preserve">74314</w:t>
      </w:r>
    </w:p>
    <w:p>
      <w:r>
        <w:t xml:space="preserve">RT @RabehChararah1: He vaativat narttuja ne minun vanhat huorat: He vaativat narttuja ne minun vanhat huorat</w:t>
      </w:r>
    </w:p>
    <w:p>
      <w:r>
        <w:rPr>
          <w:b/>
          <w:u w:val="single"/>
        </w:rPr>
        <w:t xml:space="preserve">74315</w:t>
      </w:r>
    </w:p>
    <w:p>
      <w:r>
        <w:t xml:space="preserve">RT @RabehChararah1: Wack ass hoes</w:t>
      </w:r>
    </w:p>
    <w:p>
      <w:r>
        <w:rPr>
          <w:b/>
          <w:u w:val="single"/>
        </w:rPr>
        <w:t xml:space="preserve">74316</w:t>
      </w:r>
    </w:p>
    <w:p>
      <w:r>
        <w:t xml:space="preserve">RT @Racheldoesstuff: "You gotta have luuuuube/All ya really need is luuuube!" - Dental Dam Yankees</w:t>
      </w:r>
    </w:p>
    <w:p>
      <w:r>
        <w:rPr>
          <w:b/>
          <w:u w:val="single"/>
        </w:rPr>
        <w:t xml:space="preserve">74317</w:t>
      </w:r>
    </w:p>
    <w:p>
      <w:r>
        <w:t xml:space="preserve">RT @RachieSoul: Nämä huorat eivät ole lojaaleja.</w:t>
      </w:r>
    </w:p>
    <w:p>
      <w:r>
        <w:rPr>
          <w:b/>
          <w:u w:val="single"/>
        </w:rPr>
        <w:t xml:space="preserve">74318</w:t>
      </w:r>
    </w:p>
    <w:p>
      <w:r>
        <w:t xml:space="preserve">RT @RackedUpShad: Ämmä sai minut ja autoni aivan sekaisin! &amp;#128545;&amp;#128548; joutui kiroilemaan ämmää viestillä! http://t.co/PKxB40JTTO</w:t>
      </w:r>
    </w:p>
    <w:p>
      <w:r>
        <w:rPr>
          <w:b/>
          <w:u w:val="single"/>
        </w:rPr>
        <w:t xml:space="preserve">74319</w:t>
      </w:r>
    </w:p>
    <w:p>
      <w:r>
        <w:t xml:space="preserve">RT @RaeRecum: &amp;#128514;&amp;#128514;&amp;#128175;</w:t>
      </w:r>
    </w:p>
    <w:p>
      <w:r>
        <w:rPr>
          <w:b/>
          <w:u w:val="single"/>
        </w:rPr>
        <w:t xml:space="preserve">74320</w:t>
      </w:r>
    </w:p>
    <w:p>
      <w:r>
        <w:t xml:space="preserve">RT @RafiDAngelo: "Pilluni maistuu Pumpkin Spice Latte -juomalta." -- Lana Del Basic</w:t>
      </w:r>
    </w:p>
    <w:p>
      <w:r>
        <w:rPr>
          <w:b/>
          <w:u w:val="single"/>
        </w:rPr>
        <w:t xml:space="preserve">74321</w:t>
      </w:r>
    </w:p>
    <w:p>
      <w:r>
        <w:t xml:space="preserve">RT @RahleeFranklin: Them hoes so damn nice &amp;#128175; http://t.co/jn0ieBdnZQ</w:t>
      </w:r>
    </w:p>
    <w:p>
      <w:r>
        <w:rPr>
          <w:b/>
          <w:u w:val="single"/>
        </w:rPr>
        <w:t xml:space="preserve">74322</w:t>
      </w:r>
    </w:p>
    <w:p>
      <w:r>
        <w:t xml:space="preserve">RT @RahleeFranklin: Tällä ämmällä on kroppa kuin Trey Songzilla &amp;#128514; http://t.co/KSiqmY4W8D</w:t>
      </w:r>
    </w:p>
    <w:p>
      <w:r>
        <w:rPr>
          <w:b/>
          <w:u w:val="single"/>
        </w:rPr>
        <w:t xml:space="preserve">74323</w:t>
      </w:r>
    </w:p>
    <w:p>
      <w:r>
        <w:t xml:space="preserve">RT @RahleeFranklin: älä huijaa, jos hän on maassa narttu</w:t>
      </w:r>
    </w:p>
    <w:p>
      <w:r>
        <w:rPr>
          <w:b/>
          <w:u w:val="single"/>
        </w:rPr>
        <w:t xml:space="preserve">74324</w:t>
      </w:r>
    </w:p>
    <w:p>
      <w:r>
        <w:t xml:space="preserve">RT @RaiAllure: "yo bitch chose me you aint a pimp you a FAIRY." #ripPimpC</w:t>
      </w:r>
    </w:p>
    <w:p>
      <w:r>
        <w:rPr>
          <w:b/>
          <w:u w:val="single"/>
        </w:rPr>
        <w:t xml:space="preserve">74325</w:t>
      </w:r>
    </w:p>
    <w:p>
      <w:r>
        <w:t xml:space="preserve">RT @Rajput_Ramesh: Ystävät ylpeä hindu n ShivSainik veli shri Ramesh Jadhav murhattiin jihadistien plz apua trendi #RameshJadhav http:&amp;#8230;</w:t>
      </w:r>
    </w:p>
    <w:p>
      <w:r>
        <w:rPr>
          <w:b/>
          <w:u w:val="single"/>
        </w:rPr>
        <w:t xml:space="preserve">74326</w:t>
      </w:r>
    </w:p>
    <w:p>
      <w:r>
        <w:t xml:space="preserve">RT @RakwonOGOD: "Fuck bitches , get money" - Suosikki neekerin repliikki, kun tyttö jättää hänen perseensä toisen miehen takia.</w:t>
      </w:r>
    </w:p>
    <w:p>
      <w:r>
        <w:rPr>
          <w:b/>
          <w:u w:val="single"/>
        </w:rPr>
        <w:t xml:space="preserve">74327</w:t>
      </w:r>
    </w:p>
    <w:p>
      <w:r>
        <w:t xml:space="preserve">RT @RakwonOGOD: "You ugly anyway"</w:t>
        <w:br/>
        <w:t xml:space="preserve">"You a hoe anyway" - neekeri, joka on juuri saanut kurvin, mutta ei hyväksy sitä</w:t>
      </w:r>
    </w:p>
    <w:p>
      <w:r>
        <w:rPr>
          <w:b/>
          <w:u w:val="single"/>
        </w:rPr>
        <w:t xml:space="preserve">74328</w:t>
      </w:r>
    </w:p>
    <w:p>
      <w:r>
        <w:t xml:space="preserve">RT @RakwonOGOD: &amp;#8220;Bros before hoes&amp;#8221; - veli, jolla ei ole horoja</w:t>
      </w:r>
    </w:p>
    <w:p>
      <w:r>
        <w:rPr>
          <w:b/>
          <w:u w:val="single"/>
        </w:rPr>
        <w:t xml:space="preserve">74329</w:t>
      </w:r>
    </w:p>
    <w:p>
      <w:r>
        <w:t xml:space="preserve">RT @RakwonOGOD: Nartut twiittaavat "viime yönä &amp;gt;&amp;gt;" kuin he tekisivät jotain erityistä, paitsi että ovat huoria.</w:t>
      </w:r>
    </w:p>
    <w:p>
      <w:r>
        <w:rPr>
          <w:b/>
          <w:u w:val="single"/>
        </w:rPr>
        <w:t xml:space="preserve">74330</w:t>
      </w:r>
    </w:p>
    <w:p>
      <w:r>
        <w:t xml:space="preserve">RT @RakwonOGOD: Lmaoo ämmä mitä? http://t.co/2dhLgXcVg2</w:t>
      </w:r>
    </w:p>
    <w:p>
      <w:r>
        <w:rPr>
          <w:b/>
          <w:u w:val="single"/>
        </w:rPr>
        <w:t xml:space="preserve">74331</w:t>
      </w:r>
    </w:p>
    <w:p>
      <w:r>
        <w:t xml:space="preserve">RT @RakwonOGOD: Harvinainen kuva roskiksesta poseeraamassa roskiksen kanssa http://t.co/usGIAZSDWv</w:t>
      </w:r>
    </w:p>
    <w:p>
      <w:r>
        <w:rPr>
          <w:b/>
          <w:u w:val="single"/>
        </w:rPr>
        <w:t xml:space="preserve">74332</w:t>
      </w:r>
    </w:p>
    <w:p>
      <w:r>
        <w:t xml:space="preserve">RT @RakwonOGOD: U hoes menossa kirkkoon tänä aamuna kuin te kaikki ei ollut räjäyttämällä se laajalti auki neekerit noin 4 tuntia sitten</w:t>
      </w:r>
    </w:p>
    <w:p>
      <w:r>
        <w:rPr>
          <w:b/>
          <w:u w:val="single"/>
        </w:rPr>
        <w:t xml:space="preserve">74333</w:t>
      </w:r>
    </w:p>
    <w:p>
      <w:r>
        <w:t xml:space="preserve">RT @RakwonOGOD: When ya side hoe tryna act up http://t.co/ayfGKVdEZI</w:t>
      </w:r>
    </w:p>
    <w:p>
      <w:r>
        <w:rPr>
          <w:b/>
          <w:u w:val="single"/>
        </w:rPr>
        <w:t xml:space="preserve">74334</w:t>
      </w:r>
    </w:p>
    <w:p>
      <w:r>
        <w:t xml:space="preserve">RT @RakwonOGOD: aloin vittuilla nartuille, jotka uskovat kaiken, mitä heidän horoskooppinsa sanoo.he uskovat tyhmiä horoskooppeja, joita he gunna bel&amp;#8230;</w:t>
      </w:r>
    </w:p>
    <w:p>
      <w:r>
        <w:rPr>
          <w:b/>
          <w:u w:val="single"/>
        </w:rPr>
        <w:t xml:space="preserve">74335</w:t>
      </w:r>
    </w:p>
    <w:p>
      <w:r>
        <w:t xml:space="preserve">RT @Ramen_Odicho: Assyriassa on huoria.</w:t>
      </w:r>
    </w:p>
    <w:p>
      <w:r>
        <w:rPr>
          <w:b/>
          <w:u w:val="single"/>
        </w:rPr>
        <w:t xml:space="preserve">74336</w:t>
      </w:r>
    </w:p>
    <w:p>
      <w:r>
        <w:t xml:space="preserve">RT @Rameyhoe: 22. Mutta me pääsemme sinne, ja tämä ämmä istuu sohvalle ja laittaa Ice Age -elokuvan päälle ja kysyy meiltä, onko meillä nälkä, niin kuin meillä ei olisi nälkä&amp;#8230;</w:t>
      </w:r>
    </w:p>
    <w:p>
      <w:r>
        <w:rPr>
          <w:b/>
          <w:u w:val="single"/>
        </w:rPr>
        <w:t xml:space="preserve">74337</w:t>
      </w:r>
    </w:p>
    <w:p>
      <w:r>
        <w:t xml:space="preserve">RT @Rameyhoe: Jos kaartelet minua, oletan, että pillusi on roskaa ja teet minulle palveluksen.</w:t>
      </w:r>
    </w:p>
    <w:p>
      <w:r>
        <w:rPr>
          <w:b/>
          <w:u w:val="single"/>
        </w:rPr>
        <w:t xml:space="preserve">74338</w:t>
      </w:r>
    </w:p>
    <w:p>
      <w:r>
        <w:t xml:space="preserve">RT @RamonRoblesJr: Hyvää huomenta Baton Rouge. @ajohnson_a ottaa nipin @MBMoonshine http://t.co/5JZH1BhWWk http://t.co/5JZH1BhWWk</w:t>
      </w:r>
    </w:p>
    <w:p>
      <w:r>
        <w:rPr>
          <w:b/>
          <w:u w:val="single"/>
        </w:rPr>
        <w:t xml:space="preserve">74339</w:t>
      </w:r>
    </w:p>
    <w:p>
      <w:r>
        <w:t xml:space="preserve">RT @Ranae_26: Te ämmät ette voisi koskaan olla nae ...anna hänen kertoa sinulle, että hän rakastaa häntä nae &amp;#128143;&amp;#128145;&amp;#128081;</w:t>
      </w:r>
    </w:p>
    <w:p>
      <w:r>
        <w:rPr>
          <w:b/>
          <w:u w:val="single"/>
        </w:rPr>
        <w:t xml:space="preserve">74340</w:t>
      </w:r>
    </w:p>
    <w:p>
      <w:r>
        <w:t xml:space="preserve">RT @Randality: @WeDont_SmokeREG &amp;#128514;she a dumb bitch smh</w:t>
      </w:r>
    </w:p>
    <w:p>
      <w:r>
        <w:rPr>
          <w:b/>
          <w:u w:val="single"/>
        </w:rPr>
        <w:t xml:space="preserve">74341</w:t>
      </w:r>
    </w:p>
    <w:p>
      <w:r>
        <w:t xml:space="preserve">RT @Randall_Jayy: &amp;#8220;@_100D: I got hard dick for all dez bitches. Saan kaikki ne numerot, joita en soita dez-nartuille.&amp;#8221; LMAO RT</w:t>
      </w:r>
    </w:p>
    <w:p>
      <w:r>
        <w:rPr>
          <w:b/>
          <w:u w:val="single"/>
        </w:rPr>
        <w:t xml:space="preserve">74342</w:t>
      </w:r>
    </w:p>
    <w:p>
      <w:r>
        <w:t xml:space="preserve">RT @Ranger1325: Odotan, että kaikki te pikku ämmät, jotka valittivat Bushista, alatte puhua Obamasta ja hänen sodistaan. #Syyria</w:t>
      </w:r>
    </w:p>
    <w:p>
      <w:r>
        <w:rPr>
          <w:b/>
          <w:u w:val="single"/>
        </w:rPr>
        <w:t xml:space="preserve">74343</w:t>
      </w:r>
    </w:p>
    <w:p>
      <w:r>
        <w:t xml:space="preserve">RT @RapBars_: Joey Badass sanoi: "Traded in my Nikes for a new mic, I guess it's safe to say it's sold his soles for a new life "</w:t>
      </w:r>
    </w:p>
    <w:p>
      <w:r>
        <w:rPr>
          <w:b/>
          <w:u w:val="single"/>
        </w:rPr>
        <w:t xml:space="preserve">74344</w:t>
      </w:r>
    </w:p>
    <w:p>
      <w:r>
        <w:t xml:space="preserve">RT @RappersSaid: Kun Kanye sanoi: "En tarvitse pilluasi, ämmä. I'm on my own dick." http://t.co/6eeLUmjbme.</w:t>
      </w:r>
    </w:p>
    <w:p>
      <w:r>
        <w:rPr>
          <w:b/>
          <w:u w:val="single"/>
        </w:rPr>
        <w:t xml:space="preserve">74345</w:t>
      </w:r>
    </w:p>
    <w:p>
      <w:r>
        <w:t xml:space="preserve">RT @RappersSaid: Kun Tupac sanoi: "En ole tappaja, mutta älkää painostako minua, kosto on suloisin ilo pillun saamisen ohella" http://t.co/ffPu1w&amp;#8230;</w:t>
      </w:r>
    </w:p>
    <w:p>
      <w:r>
        <w:rPr>
          <w:b/>
          <w:u w:val="single"/>
        </w:rPr>
        <w:t xml:space="preserve">74346</w:t>
      </w:r>
    </w:p>
    <w:p>
      <w:r>
        <w:t xml:space="preserve">RT @RappersSaid: Kun Tyler the Creator sanoi "Raiskaa raskaana oleva ämmä ja kerro kavereilleni, että minulla oli kolmen kimppa" http://t.co/mBrtvpUaKt</w:t>
      </w:r>
    </w:p>
    <w:p>
      <w:r>
        <w:rPr>
          <w:b/>
          <w:u w:val="single"/>
        </w:rPr>
        <w:t xml:space="preserve">74347</w:t>
      </w:r>
    </w:p>
    <w:p>
      <w:r>
        <w:t xml:space="preserve">RT @RaqiThunda: Tosi-tv:n juju on saada mauttomat ämmät näyttämään tyylikkäiltä &amp;amp; ahdistella oikeita naisia, joilla on todellinen etiikka, alistumaan. Se on &amp;#8230;</w:t>
      </w:r>
    </w:p>
    <w:p>
      <w:r>
        <w:rPr>
          <w:b/>
          <w:u w:val="single"/>
        </w:rPr>
        <w:t xml:space="preserve">74348</w:t>
      </w:r>
    </w:p>
    <w:p>
      <w:r>
        <w:t xml:space="preserve">RT @RareHipHopPic: Logic sai minut luulemaan, että Nikki oli paha ämmä...</w:t>
      </w:r>
    </w:p>
    <w:p>
      <w:r>
        <w:rPr>
          <w:b/>
          <w:u w:val="single"/>
        </w:rPr>
        <w:t xml:space="preserve">74349</w:t>
      </w:r>
    </w:p>
    <w:p>
      <w:r>
        <w:t xml:space="preserve">RT @RashadBF: Älä koskaan luota narttuihin, jotka käyvät nopeasti suihkussa!</w:t>
      </w:r>
    </w:p>
    <w:p>
      <w:r>
        <w:rPr>
          <w:b/>
          <w:u w:val="single"/>
        </w:rPr>
        <w:t xml:space="preserve">74350</w:t>
      </w:r>
    </w:p>
    <w:p>
      <w:r>
        <w:t xml:space="preserve">RT @RashodJackson: Kukaan ei välitä, ämmä...</w:t>
      </w:r>
    </w:p>
    <w:p>
      <w:r>
        <w:rPr>
          <w:b/>
          <w:u w:val="single"/>
        </w:rPr>
        <w:t xml:space="preserve">74351</w:t>
      </w:r>
    </w:p>
    <w:p>
      <w:r>
        <w:t xml:space="preserve">RT @Ratchet2English: eräs tyttö twiittasi "saatat olla ghetto, jos tuot ruokaa ulkopuolelta elokuviin"</w:t>
        <w:br/>
        <w:br/>
        <w:t xml:space="preserve">ei, saatat olla tyhmä, jos maksat 4,99 &amp;#8230</w:t>
      </w:r>
    </w:p>
    <w:p>
      <w:r>
        <w:rPr>
          <w:b/>
          <w:u w:val="single"/>
        </w:rPr>
        <w:t xml:space="preserve">74352</w:t>
      </w:r>
    </w:p>
    <w:p>
      <w:r>
        <w:t xml:space="preserve">RT @RavenConnell: Huora ei ole Halloween-asu.</w:t>
      </w:r>
    </w:p>
    <w:p>
      <w:r>
        <w:rPr>
          <w:b/>
          <w:u w:val="single"/>
        </w:rPr>
        <w:t xml:space="preserve">74353</w:t>
      </w:r>
    </w:p>
    <w:p>
      <w:r>
        <w:t xml:space="preserve">RT @RavenxMiyagi: radiossa on hyviä kappaleita, mutta niissä ei ole kyse positiivisuudesta, vaan pääasiassa siitä, että ongelmat tappavat ja/tai painavat.</w:t>
      </w:r>
    </w:p>
    <w:p>
      <w:r>
        <w:rPr>
          <w:b/>
          <w:u w:val="single"/>
        </w:rPr>
        <w:t xml:space="preserve">74354</w:t>
      </w:r>
    </w:p>
    <w:p>
      <w:r>
        <w:t xml:space="preserve">RT @RawstonGeorge: &amp;#8220;@distilled9water: "@wizzyjr https://t.co/OtZ0FGDVpR &amp;#128557;&amp;#128557;&amp;#128557;&amp;#128557;&amp;#128557;&amp;#128557;&amp;#128557;&amp;#128557;&amp;#8221; bitch gotta die 10,000 deaths. &amp;#128534;&amp;#128557;&amp;#8221; &amp;#128557;&amp;#128557;&amp;#128557;&amp;#128557;&amp;#128557;&amp;#128557;&amp;#128557; GTFOH</w:t>
      </w:r>
    </w:p>
    <w:p>
      <w:r>
        <w:rPr>
          <w:b/>
          <w:u w:val="single"/>
        </w:rPr>
        <w:t xml:space="preserve">74355</w:t>
      </w:r>
    </w:p>
    <w:p>
      <w:r>
        <w:t xml:space="preserve">RT @RayHudson: Oletko sinä se lintu, jota ihminen rakastaa eniten, hurskas lintu, jolla on tulipunainen rinta, meidän Robinimme, joka jättää nämä kesätuulet nyyhkyttäen&amp;#8230;</w:t>
      </w:r>
    </w:p>
    <w:p>
      <w:r>
        <w:rPr>
          <w:b/>
          <w:u w:val="single"/>
        </w:rPr>
        <w:t xml:space="preserve">74356</w:t>
      </w:r>
    </w:p>
    <w:p>
      <w:r>
        <w:t xml:space="preserve">RT @RayIopez: "make me ur wcw"</w:t>
        <w:br/>
        <w:br/>
        <w:t xml:space="preserve">"how many girls do u talk to"</w:t>
        <w:br/>
        <w:br/>
        <w:t xml:space="preserve">"am I ur side hoe"</w:t>
        <w:br/>
        <w:br/>
        <w:t xml:space="preserve">"tweet about me so I know it's real" http://t</w:t>
      </w:r>
    </w:p>
    <w:p>
      <w:r>
        <w:rPr>
          <w:b/>
          <w:u w:val="single"/>
        </w:rPr>
        <w:t xml:space="preserve">74357</w:t>
      </w:r>
    </w:p>
    <w:p>
      <w:r>
        <w:t xml:space="preserve">RT @RayIopez:</w:t>
        <w:t xml:space="preserve">Niggas Be Like</w:t>
        <w:br/>
        <w:br/>
        <w:t xml:space="preserve">&amp;#128663;_____________&amp;#128659;</w:t>
        <w:br/>
        <w:t xml:space="preserve">Fuck!</w:t>
        <w:t xml:space="preserve">There go the 5'o</w:t>
        <w:br/>
        <w:br/>
        <w:t xml:space="preserve">__&amp;#128663;______&amp;#128659;__</w:t>
        <w:br/>
        <w:t xml:space="preserve">Be cool son</w:t>
        <w:br/>
        <w:br/>
        <w:t xml:space="preserve">___&amp;#128663;&amp;#128659;_____</w:t>
        <w:br/>
        <w:t xml:space="preserve">Man fuck</w:t>
        <w:br/>
        <w:br/>
        <w:t xml:space="preserve">___&amp;#128659;___&amp;#128663;____</w:t>
        <w:br/>
        <w:t xml:space="preserve">bitch as&amp;#8230</w:t>
      </w:r>
    </w:p>
    <w:p>
      <w:r>
        <w:rPr>
          <w:b/>
          <w:u w:val="single"/>
        </w:rPr>
        <w:t xml:space="preserve">74358</w:t>
      </w:r>
    </w:p>
    <w:p>
      <w:r>
        <w:t xml:space="preserve">RT @RayIopez: Kun lähestyt korkeinta pistemäärääsi Flappy Birdissä ja kuolet yhden putken päässä http://t.co/bI1RQ6A1ur</w:t>
      </w:r>
    </w:p>
    <w:p>
      <w:r>
        <w:rPr>
          <w:b/>
          <w:u w:val="single"/>
        </w:rPr>
        <w:t xml:space="preserve">74359</w:t>
      </w:r>
    </w:p>
    <w:p>
      <w:r>
        <w:t xml:space="preserve">RT @RayIopez: roskien vieminen yöllä http://t.co/qJiPw0sYeH</w:t>
      </w:r>
    </w:p>
    <w:p>
      <w:r>
        <w:rPr>
          <w:b/>
          <w:u w:val="single"/>
        </w:rPr>
        <w:t xml:space="preserve">74360</w:t>
      </w:r>
    </w:p>
    <w:p>
      <w:r>
        <w:t xml:space="preserve">RT @RayRayOspeciial: Hate a broke bitch and nigga: Hate a broke bitch and nigga</w:t>
      </w:r>
    </w:p>
    <w:p>
      <w:r>
        <w:rPr>
          <w:b/>
          <w:u w:val="single"/>
        </w:rPr>
        <w:t xml:space="preserve">74361</w:t>
      </w:r>
    </w:p>
    <w:p>
      <w:r>
        <w:t xml:space="preserve">RT @Rayban_Guwop: If money&amp;#128181; was my girl&amp;#128143; id stalk that bitch.&amp;#128520;&amp;#128270;&amp;#128294;&amp;#128064;&amp;#128175;&amp;#128174;&amp;#127796;</w:t>
      </w:r>
    </w:p>
    <w:p>
      <w:r>
        <w:rPr>
          <w:b/>
          <w:u w:val="single"/>
        </w:rPr>
        <w:t xml:space="preserve">74362</w:t>
      </w:r>
    </w:p>
    <w:p>
      <w:r>
        <w:t xml:space="preserve">RT @RayyyZoR: Kutsun tätä 100 gramman sokeriherkuksi tai sydänkohtaukseksi. Se on #PopTart #Twinkie &amp;amp; a #HoneyBun http://t.co/s6ZnLVlvLI</w:t>
      </w:r>
    </w:p>
    <w:p>
      <w:r>
        <w:rPr>
          <w:b/>
          <w:u w:val="single"/>
        </w:rPr>
        <w:t xml:space="preserve">74363</w:t>
      </w:r>
    </w:p>
    <w:p>
      <w:r>
        <w:t xml:space="preserve">RT @ReIateThings: vihaan, kun netflix lopettaa &amp;amp; kysyy, katsonko yhä, kuten kyllä, luuletko, että nousin ylös &amp;amp; aloin tehdä jotain elämässäni, ämmä &amp;#8230;</w:t>
      </w:r>
    </w:p>
    <w:p>
      <w:r>
        <w:rPr>
          <w:b/>
          <w:u w:val="single"/>
        </w:rPr>
        <w:t xml:space="preserve">74364</w:t>
      </w:r>
    </w:p>
    <w:p>
      <w:r>
        <w:t xml:space="preserve">RT @RealBobbyJay: Jos mf todella pitää sinusta&amp;#9786;&amp;#65039;, he hylkäävät kaikki huoransa&amp;#128108;&amp;#128109;, exät&amp;#9995;&amp;#128530;, &amp;amp; groupiet ja keskittyvät vain sinuun... &amp;#128107;</w:t>
      </w:r>
    </w:p>
    <w:p>
      <w:r>
        <w:rPr>
          <w:b/>
          <w:u w:val="single"/>
        </w:rPr>
        <w:t xml:space="preserve">74365</w:t>
      </w:r>
    </w:p>
    <w:p>
      <w:r>
        <w:t xml:space="preserve">RT @RealErik_95: Älä huolehdi vanhasta ämmästäni tai seuraavasta ämmästäni...</w:t>
      </w:r>
    </w:p>
    <w:p>
      <w:r>
        <w:rPr>
          <w:b/>
          <w:u w:val="single"/>
        </w:rPr>
        <w:t xml:space="preserve">74366</w:t>
      </w:r>
    </w:p>
    <w:p>
      <w:r>
        <w:t xml:space="preserve">RT @RealJackNeisen: Hitto... se on kylmä perse honkie</w:t>
      </w:r>
    </w:p>
    <w:p>
      <w:r>
        <w:rPr>
          <w:b/>
          <w:u w:val="single"/>
        </w:rPr>
        <w:t xml:space="preserve">74367</w:t>
      </w:r>
    </w:p>
    <w:p>
      <w:r>
        <w:t xml:space="preserve">RT @RealJohnBrannon: bette davis silmät narttu!</w:t>
      </w:r>
    </w:p>
    <w:p>
      <w:r>
        <w:rPr>
          <w:b/>
          <w:u w:val="single"/>
        </w:rPr>
        <w:t xml:space="preserve">74368</w:t>
      </w:r>
    </w:p>
    <w:p>
      <w:r>
        <w:t xml:space="preserve">RT @RealJohnBrannon: Katso, sinulla on vodka-soodaa &amp;amp; sitruuna tuon nartun pohjalla ? se on siistiä.</w:t>
      </w:r>
    </w:p>
    <w:p>
      <w:r>
        <w:rPr>
          <w:b/>
          <w:u w:val="single"/>
        </w:rPr>
        <w:t xml:space="preserve">74369</w:t>
      </w:r>
    </w:p>
    <w:p>
      <w:r>
        <w:t xml:space="preserve">RT @RealKidLegend: VITTU paljon ihmisiä EI PUHUA monille ihmisille! Teillä mufuckoilla on paska sekaisin! &amp;#128530;&amp;#9995;&amp;#128175;</w:t>
      </w:r>
    </w:p>
    <w:p>
      <w:r>
        <w:rPr>
          <w:b/>
          <w:u w:val="single"/>
        </w:rPr>
        <w:t xml:space="preserve">74370</w:t>
      </w:r>
    </w:p>
    <w:p>
      <w:r>
        <w:t xml:space="preserve">RT @RealKiddSmyllz: Mietin, voinko haastaa ämmän oikeuteen 4wasting my mf time</w:t>
      </w:r>
    </w:p>
    <w:p>
      <w:r>
        <w:rPr>
          <w:b/>
          <w:u w:val="single"/>
        </w:rPr>
        <w:t xml:space="preserve">74371</w:t>
      </w:r>
    </w:p>
    <w:p>
      <w:r>
        <w:t xml:space="preserve">RT @RealNiggaSherm: "@1stBlocJeremiah: @RealNiggaSherm bitch" bitch wassup wassup</w:t>
      </w:r>
    </w:p>
    <w:p>
      <w:r>
        <w:rPr>
          <w:b/>
          <w:u w:val="single"/>
        </w:rPr>
        <w:t xml:space="preserve">74372</w:t>
      </w:r>
    </w:p>
    <w:p>
      <w:r>
        <w:t xml:space="preserve">RT @RealNiggaSherm: "@1stBlocJeremiah: @RealNiggaSherm you home. Niggaz in that bitch was some hoes yaknow" yazz I gotta do applewood n shit".</w:t>
      </w:r>
    </w:p>
    <w:p>
      <w:r>
        <w:rPr>
          <w:b/>
          <w:u w:val="single"/>
        </w:rPr>
        <w:t xml:space="preserve">74373</w:t>
      </w:r>
    </w:p>
    <w:p>
      <w:r>
        <w:t xml:space="preserve">RT @RealNiggaSherm: &amp;#127379;kk bitch TD in 17'&amp;#128275; Jeff b home real soon &amp;#9981;&amp;#127344;&amp;#127382;</w:t>
      </w:r>
    </w:p>
    <w:p>
      <w:r>
        <w:rPr>
          <w:b/>
          <w:u w:val="single"/>
        </w:rPr>
        <w:t xml:space="preserve">74374</w:t>
      </w:r>
    </w:p>
    <w:p>
      <w:r>
        <w:t xml:space="preserve">RT @RealNiggaSherm: En voi luottaa ämmään, enkä voi luottaa itseeni.</w:t>
      </w:r>
    </w:p>
    <w:p>
      <w:r>
        <w:rPr>
          <w:b/>
          <w:u w:val="single"/>
        </w:rPr>
        <w:t xml:space="preserve">74375</w:t>
      </w:r>
    </w:p>
    <w:p>
      <w:r>
        <w:t xml:space="preserve">RT @RealRaymondJ: Kun bae soittaa "kiinalaista ruokaa" puhelimeesi ja sivuhuorasi vastaa kiinalaisella aksentilla &amp;amp; ottaa tilauksesi... http://t.c&amp;#8230;</w:t>
      </w:r>
    </w:p>
    <w:p>
      <w:r>
        <w:rPr>
          <w:b/>
          <w:u w:val="single"/>
        </w:rPr>
        <w:t xml:space="preserve">74376</w:t>
      </w:r>
    </w:p>
    <w:p>
      <w:r>
        <w:t xml:space="preserve">RT @RealScoZayy_NNF: Just barrass Meez ctfu um zoned out with my fro out while um hitin hoes from da back #comebacktoreality</w:t>
      </w:r>
    </w:p>
    <w:p>
      <w:r>
        <w:rPr>
          <w:b/>
          <w:u w:val="single"/>
        </w:rPr>
        <w:t xml:space="preserve">74377</w:t>
      </w:r>
    </w:p>
    <w:p>
      <w:r>
        <w:t xml:space="preserve">RT @RealScottieTee: Tytöt pukeutuvat kuin huorat ja ihmettelevät, miksi hyvät miehet eivät ole kiinnostuneita heistä... http://t.co/dLRk2I04hO</w:t>
      </w:r>
    </w:p>
    <w:p>
      <w:r>
        <w:rPr>
          <w:b/>
          <w:u w:val="single"/>
        </w:rPr>
        <w:t xml:space="preserve">74378</w:t>
      </w:r>
    </w:p>
    <w:p>
      <w:r>
        <w:t xml:space="preserve">RT @RealSexAddicts: Märkä&amp;#128166; &amp;amp; lämmin &amp;#9832;&amp;#65039; pillu &amp;#128553;&amp;#128525;</w:t>
      </w:r>
    </w:p>
    <w:p>
      <w:r>
        <w:rPr>
          <w:b/>
          <w:u w:val="single"/>
        </w:rPr>
        <w:t xml:space="preserve">74379</w:t>
      </w:r>
    </w:p>
    <w:p>
      <w:r>
        <w:t xml:space="preserve">RT @RealSexNotes: Seksiä 1. treffeillä ei tarkoita, että olet huora, 90 päivän odottelu ei tee sinusta vaimoa, söpöt kuvat eivät tarkoita, että olet onnellinen, kun sinulla on tissi&amp;#8230;</w:t>
      </w:r>
    </w:p>
    <w:p>
      <w:r>
        <w:rPr>
          <w:b/>
          <w:u w:val="single"/>
        </w:rPr>
        <w:t xml:space="preserve">74380</w:t>
      </w:r>
    </w:p>
    <w:p>
      <w:r>
        <w:t xml:space="preserve">RT @RealSexNotes: Liian monet uskolliset tytöt ovat sinkkuja, ja liian monet huorat ovat varattuja.</w:t>
      </w:r>
    </w:p>
    <w:p>
      <w:r>
        <w:rPr>
          <w:b/>
          <w:u w:val="single"/>
        </w:rPr>
        <w:t xml:space="preserve">74381</w:t>
      </w:r>
    </w:p>
    <w:p>
      <w:r>
        <w:t xml:space="preserve">RT @RealSkipBayless: MJ olisi dominoinut LBJ:tä 1 vastaan 1 -ottelussa. Vain niin paljon henkisesti kovempi. Pelkästään MJ:n trash-puhe olisi unn&amp;#8230;</w:t>
      </w:r>
    </w:p>
    <w:p>
      <w:r>
        <w:rPr>
          <w:b/>
          <w:u w:val="single"/>
        </w:rPr>
        <w:t xml:space="preserve">74382</w:t>
      </w:r>
    </w:p>
    <w:p>
      <w:r>
        <w:t xml:space="preserve">RT @RealTalk: Vannon, että olen mukava tyttö, kunnes teet jotain, joka suututtaa minua... sitten narttu tulee esiin.</w:t>
      </w:r>
    </w:p>
    <w:p>
      <w:r>
        <w:rPr>
          <w:b/>
          <w:u w:val="single"/>
        </w:rPr>
        <w:t xml:space="preserve">74383</w:t>
      </w:r>
    </w:p>
    <w:p>
      <w:r>
        <w:t xml:space="preserve">RT @RealTimeWWII: Varsovan ghetosta karkotetaan nyt 6000 ihmistä päivässä, jotka pakataan karjavaunuihin junamatkaa varten Treblinkan kuolemanleirille. htt&amp;#8230;</w:t>
      </w:r>
    </w:p>
    <w:p>
      <w:r>
        <w:rPr>
          <w:b/>
          <w:u w:val="single"/>
        </w:rPr>
        <w:t xml:space="preserve">74384</w:t>
      </w:r>
    </w:p>
    <w:p>
      <w:r>
        <w:t xml:space="preserve">RT @Realistt__: &amp;#128525; &amp;#8220;@Squirtology:</w:t>
        <w:t xml:space="preserve">Crazy things about the pussy that you should know &amp;#128520;&amp;#128520;</w:t>
        <w:br/>
        <w:br/>
        <w:t xml:space="preserve">Make sure u know &amp;#128073;&amp;#128073; http://t.co/xOO7AjnD8y &amp;#128072;&amp;#128072; http:/&amp;#8230;</w:t>
      </w:r>
    </w:p>
    <w:p>
      <w:r>
        <w:rPr>
          <w:b/>
          <w:u w:val="single"/>
        </w:rPr>
        <w:t xml:space="preserve">74385</w:t>
      </w:r>
    </w:p>
    <w:p>
      <w:r>
        <w:t xml:space="preserve">RT @Realistt__: &amp;#128527;</w:t>
      </w:r>
    </w:p>
    <w:p>
      <w:r>
        <w:rPr>
          <w:b/>
          <w:u w:val="single"/>
        </w:rPr>
        <w:t xml:space="preserve">74386</w:t>
      </w:r>
    </w:p>
    <w:p>
      <w:r>
        <w:t xml:space="preserve">RT @ReallyHighIdeas: Tiedemiehet ovat hiljattain havainneet, että ämmät, itse asiassa, ovat trippin'</w:t>
      </w:r>
    </w:p>
    <w:p>
      <w:r>
        <w:rPr>
          <w:b/>
          <w:u w:val="single"/>
        </w:rPr>
        <w:t xml:space="preserve">74387</w:t>
      </w:r>
    </w:p>
    <w:p>
      <w:r>
        <w:t xml:space="preserve">RT @RedBone9922: Nämä huorat eivät ole lojaaleja &amp;#128588;</w:t>
      </w:r>
    </w:p>
    <w:p>
      <w:r>
        <w:rPr>
          <w:b/>
          <w:u w:val="single"/>
        </w:rPr>
        <w:t xml:space="preserve">74388</w:t>
      </w:r>
    </w:p>
    <w:p>
      <w:r>
        <w:t xml:space="preserve">RT @RedHeadRay_: Vannon, että näin enemmän kuin 3 narttua hyppäämässä tämän tytön kimppuun &amp;#128583;</w:t>
      </w:r>
    </w:p>
    <w:p>
      <w:r>
        <w:rPr>
          <w:b/>
          <w:u w:val="single"/>
        </w:rPr>
        <w:t xml:space="preserve">74389</w:t>
      </w:r>
    </w:p>
    <w:p>
      <w:r>
        <w:t xml:space="preserve">RT @RedScareBot: Commie &amp;amp;#9773; Mints RT @_whiteponyjr_ F#@!kkk this faggot commiehttp://t.co/lnqNpChciA</w:t>
      </w:r>
    </w:p>
    <w:p>
      <w:r>
        <w:rPr>
          <w:b/>
          <w:u w:val="single"/>
        </w:rPr>
        <w:t xml:space="preserve">74390</w:t>
      </w:r>
    </w:p>
    <w:p>
      <w:r>
        <w:t xml:space="preserve">RT @RedTvvitter: "Does my Mewtwo make your pussy wet?" http://t.co/W4zzHr6Kum http://t.co/W4zzHr6Kum</w:t>
      </w:r>
    </w:p>
    <w:p>
      <w:r>
        <w:rPr>
          <w:b/>
          <w:u w:val="single"/>
        </w:rPr>
        <w:t xml:space="preserve">74391</w:t>
      </w:r>
    </w:p>
    <w:p>
      <w:r>
        <w:t xml:space="preserve">RT @ReeseZamora: @daxmw23 Dax emme rakasta näitä huoria.</w:t>
      </w:r>
    </w:p>
    <w:p>
      <w:r>
        <w:rPr>
          <w:b/>
          <w:u w:val="single"/>
        </w:rPr>
        <w:t xml:space="preserve">74392</w:t>
      </w:r>
    </w:p>
    <w:p>
      <w:r>
        <w:t xml:space="preserve">RT @ReevesJunya: ämmäperse neekerit väittävät olevansa kavereitasi ja sitten pääsevät likaan ... Kaikki ämmäperse neekerit voivat kuolla hitaasti.</w:t>
      </w:r>
    </w:p>
    <w:p>
      <w:r>
        <w:rPr>
          <w:b/>
          <w:u w:val="single"/>
        </w:rPr>
        <w:t xml:space="preserve">74393</w:t>
      </w:r>
    </w:p>
    <w:p>
      <w:r>
        <w:t xml:space="preserve">RT @RegaloDeJah_: &amp;#8220;@Ausettt: Hänen kaltaisensa tytöt tekevät sen vaikeaksi meille muille &amp;#128530; http://t.co/g8KdlxFqm2&amp;#8221; ja sinä ihmettelet, miksi nartut paljastuvat&amp;#8230;</w:t>
      </w:r>
    </w:p>
    <w:p>
      <w:r>
        <w:rPr>
          <w:b/>
          <w:u w:val="single"/>
        </w:rPr>
        <w:t xml:space="preserve">74394</w:t>
      </w:r>
    </w:p>
    <w:p>
      <w:r>
        <w:t xml:space="preserve">RT @ReggieRipBam: Muuta en koskaan tee kuin nussin narttuja &amp;amp; count stacks</w:t>
      </w:r>
    </w:p>
    <w:p>
      <w:r>
        <w:rPr>
          <w:b/>
          <w:u w:val="single"/>
        </w:rPr>
        <w:t xml:space="preserve">74395</w:t>
      </w:r>
    </w:p>
    <w:p>
      <w:r>
        <w:t xml:space="preserve">RT @ReginaPucket: http://t.co/6nqmor8ybC BREAKING DAWN/ Ajattelen usein sitä, mitä ennen oli ja oli</w:t>
        <w:br/>
        <w:t xml:space="preserve">Ruusunpunaisilla laseilla ja lempeästi &amp;#8230;</w:t>
      </w:r>
    </w:p>
    <w:p>
      <w:r>
        <w:rPr>
          <w:b/>
          <w:u w:val="single"/>
        </w:rPr>
        <w:t xml:space="preserve">74396</w:t>
      </w:r>
    </w:p>
    <w:p>
      <w:r>
        <w:t xml:space="preserve">RT @ReginaldSpears: Jos Hank Jr. olisi puoliksikaan isänsä veroinen mies, hän löisi Brantly Gilbertiä, koska hänellä on hänen nimensä suussaan.</w:t>
      </w:r>
    </w:p>
    <w:p>
      <w:r>
        <w:rPr>
          <w:b/>
          <w:u w:val="single"/>
        </w:rPr>
        <w:t xml:space="preserve">74397</w:t>
      </w:r>
    </w:p>
    <w:p>
      <w:r>
        <w:t xml:space="preserve">RT @RelentIessness: Tämä ämmä luuli voivansa leikata munani irti http://t.co/gBR2YV669Y</w:t>
      </w:r>
    </w:p>
    <w:p>
      <w:r>
        <w:rPr>
          <w:b/>
          <w:u w:val="single"/>
        </w:rPr>
        <w:t xml:space="preserve">74398</w:t>
      </w:r>
    </w:p>
    <w:p>
      <w:r>
        <w:t xml:space="preserve">RT @Rene_gadeCowboy: http://t.co/9lcmVE9i1m... http://t.co/9lcmVE9i1m</w:t>
      </w:r>
    </w:p>
    <w:p>
      <w:r>
        <w:rPr>
          <w:b/>
          <w:u w:val="single"/>
        </w:rPr>
        <w:t xml:space="preserve">74399</w:t>
      </w:r>
    </w:p>
    <w:p>
      <w:r>
        <w:t xml:space="preserve">RT @Revenant0202: Oikeasti, Florida. Äänestys Charlie Christiä vastaan on ääni verojen ja ebolan puolesta.</w:t>
      </w:r>
    </w:p>
    <w:p>
      <w:r>
        <w:rPr>
          <w:b/>
          <w:u w:val="single"/>
        </w:rPr>
        <w:t xml:space="preserve">74400</w:t>
      </w:r>
    </w:p>
    <w:p>
      <w:r>
        <w:t xml:space="preserve">RT @ReverendGrim: Jumala siunatkoon niitä harhaisia ämmiä, jotka yrittävät yhä pitää "ankkanaaman" hengissä.</w:t>
      </w:r>
    </w:p>
    <w:p>
      <w:r>
        <w:rPr>
          <w:b/>
          <w:u w:val="single"/>
        </w:rPr>
        <w:t xml:space="preserve">74401</w:t>
      </w:r>
    </w:p>
    <w:p>
      <w:r>
        <w:t xml:space="preserve">RT @Rhiannamator: "Kuka on minun narttuni?" Minä, Stephanie. Minä olen.</w:t>
      </w:r>
    </w:p>
    <w:p>
      <w:r>
        <w:rPr>
          <w:b/>
          <w:u w:val="single"/>
        </w:rPr>
        <w:t xml:space="preserve">74402</w:t>
      </w:r>
    </w:p>
    <w:p>
      <w:r>
        <w:t xml:space="preserve">RT @RhineRunIt: Henny &amp;amp; hoes. RT @TiFFANY_P0RSCHE: Peace &amp;amp; tranquillity &amp;#8220;@daddykn0wsbest: Jos olisit kreikkalainen myyttinen jumala&amp;#8230;mikä olisit &amp;#8230;</w:t>
      </w:r>
    </w:p>
    <w:p>
      <w:r>
        <w:rPr>
          <w:b/>
          <w:u w:val="single"/>
        </w:rPr>
        <w:t xml:space="preserve">74403</w:t>
      </w:r>
    </w:p>
    <w:p>
      <w:r>
        <w:t xml:space="preserve">RT @Ribo333: @secupp your retarded</w:t>
      </w:r>
    </w:p>
    <w:p>
      <w:r>
        <w:rPr>
          <w:b/>
          <w:u w:val="single"/>
        </w:rPr>
        <w:t xml:space="preserve">74404</w:t>
      </w:r>
    </w:p>
    <w:p>
      <w:r>
        <w:t xml:space="preserve">RT @RichBitxh_: Korkeavyötäröisiä farkkuja ei ole tehty kaikille nartuille, jotka näyttävät kamalilta.</w:t>
      </w:r>
    </w:p>
    <w:p>
      <w:r>
        <w:rPr>
          <w:b/>
          <w:u w:val="single"/>
        </w:rPr>
        <w:t xml:space="preserve">74405</w:t>
      </w:r>
    </w:p>
    <w:p>
      <w:r>
        <w:t xml:space="preserve">RT @RichHomieMeezy: @54OO_Mauri my internet aint get transfered yet pussy</w:t>
      </w:r>
    </w:p>
    <w:p>
      <w:r>
        <w:rPr>
          <w:b/>
          <w:u w:val="single"/>
        </w:rPr>
        <w:t xml:space="preserve">74406</w:t>
      </w:r>
    </w:p>
    <w:p>
      <w:r>
        <w:t xml:space="preserve">RT @RichgurlTira: Nämä huorat teeskentelevät, että he todella f*ck kanssasi, mutta vihaavat sinua hiljaa</w:t>
      </w:r>
    </w:p>
    <w:p>
      <w:r>
        <w:rPr>
          <w:b/>
          <w:u w:val="single"/>
        </w:rPr>
        <w:t xml:space="preserve">74407</w:t>
      </w:r>
    </w:p>
    <w:p>
      <w:r>
        <w:t xml:space="preserve">RT @RickNothing: Rakastan sitä, että "twat" on sukupuolineutraali.</w:t>
      </w:r>
    </w:p>
    <w:p>
      <w:r>
        <w:rPr>
          <w:b/>
          <w:u w:val="single"/>
        </w:rPr>
        <w:t xml:space="preserve">74408</w:t>
      </w:r>
    </w:p>
    <w:p>
      <w:r>
        <w:t xml:space="preserve">RT @RickRaze: Miksi olisin parisuhteessa nämä huorat menevät vielä tekemään niitä &amp;#128514;&amp;#128175;</w:t>
      </w:r>
    </w:p>
    <w:p>
      <w:r>
        <w:rPr>
          <w:b/>
          <w:u w:val="single"/>
        </w:rPr>
        <w:t xml:space="preserve">74409</w:t>
      </w:r>
    </w:p>
    <w:p>
      <w:r>
        <w:t xml:space="preserve">RT @RickyNgan: Nämä huorat ovat thotful</w:t>
      </w:r>
    </w:p>
    <w:p>
      <w:r>
        <w:rPr>
          <w:b/>
          <w:u w:val="single"/>
        </w:rPr>
        <w:t xml:space="preserve">74410</w:t>
      </w:r>
    </w:p>
    <w:p>
      <w:r>
        <w:t xml:space="preserve">RT @RickyNgan: Y'all hoes ain't slick</w:t>
      </w:r>
    </w:p>
    <w:p>
      <w:r>
        <w:rPr>
          <w:b/>
          <w:u w:val="single"/>
        </w:rPr>
        <w:t xml:space="preserve">74411</w:t>
      </w:r>
    </w:p>
    <w:p>
      <w:r>
        <w:t xml:space="preserve">RT @RickyScamp: Paras tapa välttää avioliiton ulkopuolisten pillujen tsunami on käyttää lenkkareita päivittäisellä työmatkalla. Myös sanan sneake&amp;#8230 käyttäminen;</w:t>
      </w:r>
    </w:p>
    <w:p>
      <w:r>
        <w:rPr>
          <w:b/>
          <w:u w:val="single"/>
        </w:rPr>
        <w:t xml:space="preserve">74412</w:t>
      </w:r>
    </w:p>
    <w:p>
      <w:r>
        <w:t xml:space="preserve">RT @RiddMcCoy: Mistä kaikki ovat saaneet tämän "nussitaan häntä suoraan pilluun" sanonnan?</w:t>
      </w:r>
    </w:p>
    <w:p>
      <w:r>
        <w:rPr>
          <w:b/>
          <w:u w:val="single"/>
        </w:rPr>
        <w:t xml:space="preserve">74413</w:t>
      </w:r>
    </w:p>
    <w:p>
      <w:r>
        <w:t xml:space="preserve">RT @Ride907: Jos joku vitun pikkuhomo sylkee ruokaani, vannon Jumalan nimeen, että revin kädet irti http://t.co/EQociANZ77</w:t>
      </w:r>
    </w:p>
    <w:p>
      <w:r>
        <w:rPr>
          <w:b/>
          <w:u w:val="single"/>
        </w:rPr>
        <w:t xml:space="preserve">74414</w:t>
      </w:r>
    </w:p>
    <w:p>
      <w:r>
        <w:t xml:space="preserve">RT @RihannaHasAids: aight game over. dykes had to ruin it http://t.co/o0CAn6gb1p</w:t>
      </w:r>
    </w:p>
    <w:p>
      <w:r>
        <w:rPr>
          <w:b/>
          <w:u w:val="single"/>
        </w:rPr>
        <w:t xml:space="preserve">74415</w:t>
      </w:r>
    </w:p>
    <w:p>
      <w:r>
        <w:t xml:space="preserve">RT @RihannaHasAids: ämmä rakennettu kuin kalmarin osasto sen jälkeen, kun hän söi kaikki Krabby Patties RT @AcaciaMakayla: @DJZeeti DONT RETIRE &amp;#128553; I love you. h&amp;#8230;</w:t>
      </w:r>
    </w:p>
    <w:p>
      <w:r>
        <w:rPr>
          <w:b/>
          <w:u w:val="single"/>
        </w:rPr>
        <w:t xml:space="preserve">74416</w:t>
      </w:r>
    </w:p>
    <w:p>
      <w:r>
        <w:t xml:space="preserve">RT @RihannaHasAids: narttumuutos vetää http://t.co/k4frL2Vw7e</w:t>
      </w:r>
    </w:p>
    <w:p>
      <w:r>
        <w:rPr>
          <w:b/>
          <w:u w:val="single"/>
        </w:rPr>
        <w:t xml:space="preserve">74417</w:t>
      </w:r>
    </w:p>
    <w:p>
      <w:r>
        <w:t xml:space="preserve">RT @RihannaHasAids: if I got hoes... @ one of my hoes.. if not shutup &amp;amp; never say it again</w:t>
      </w:r>
    </w:p>
    <w:p>
      <w:r>
        <w:rPr>
          <w:b/>
          <w:u w:val="single"/>
        </w:rPr>
        <w:t xml:space="preserve">74418</w:t>
      </w:r>
    </w:p>
    <w:p>
      <w:r>
        <w:t xml:space="preserve">RT @Rileyy_Babyyy: Miten painostit pillun takia, jota et koskaan saanut &amp;#128064;? &amp;#128514;&amp;#128514;&amp;#128514;</w:t>
      </w:r>
    </w:p>
    <w:p>
      <w:r>
        <w:rPr>
          <w:b/>
          <w:u w:val="single"/>
        </w:rPr>
        <w:t xml:space="preserve">74419</w:t>
      </w:r>
    </w:p>
    <w:p>
      <w:r>
        <w:t xml:space="preserve">RT @RipCaps: Hitto... se on kuumempi kuin ämmä</w:t>
      </w:r>
    </w:p>
    <w:p>
      <w:r>
        <w:rPr>
          <w:b/>
          <w:u w:val="single"/>
        </w:rPr>
        <w:t xml:space="preserve">74420</w:t>
      </w:r>
    </w:p>
    <w:p>
      <w:r>
        <w:t xml:space="preserve">RT @RipCaps: I wish I would chase a hoe .</w:t>
      </w:r>
    </w:p>
    <w:p>
      <w:r>
        <w:rPr>
          <w:b/>
          <w:u w:val="single"/>
        </w:rPr>
        <w:t xml:space="preserve">74421</w:t>
      </w:r>
    </w:p>
    <w:p>
      <w:r>
        <w:t xml:space="preserve">RT @RipTre96: En viihdytä enempää tyhmiä narttuja -</w:t>
      </w:r>
    </w:p>
    <w:p>
      <w:r>
        <w:rPr>
          <w:b/>
          <w:u w:val="single"/>
        </w:rPr>
        <w:t xml:space="preserve">74422</w:t>
      </w:r>
    </w:p>
    <w:p>
      <w:r>
        <w:t xml:space="preserve">RT @Rivera9Roberto: &amp;#8220;@1ortiz1: Luuletko, että hän on tyylikäs nekru, mutta hän on todella ratchet&amp;#8221;</w:t>
      </w:r>
    </w:p>
    <w:p>
      <w:r>
        <w:rPr>
          <w:b/>
          <w:u w:val="single"/>
        </w:rPr>
        <w:t xml:space="preserve">74423</w:t>
      </w:r>
    </w:p>
    <w:p>
      <w:r>
        <w:t xml:space="preserve">RT @RmpHarris: I kinda miss tremper I use to be threw dat bitch lol Never in class lmao</w:t>
      </w:r>
    </w:p>
    <w:p>
      <w:r>
        <w:rPr>
          <w:b/>
          <w:u w:val="single"/>
        </w:rPr>
        <w:t xml:space="preserve">74424</w:t>
      </w:r>
    </w:p>
    <w:p>
      <w:r>
        <w:t xml:space="preserve">RT @RmpHarris: Sanoin kotityttöni nartulle, ettet voi vaihtaa minua.</w:t>
      </w:r>
    </w:p>
    <w:p>
      <w:r>
        <w:rPr>
          <w:b/>
          <w:u w:val="single"/>
        </w:rPr>
        <w:t xml:space="preserve">74425</w:t>
      </w:r>
    </w:p>
    <w:p>
      <w:r>
        <w:t xml:space="preserve">RT @RnadJorell: &amp;#8220;@_KudaBrazyy: "You Disrespected My Hoeing" Pimp Slaps Hoe in the Telly For Talking Back! - http://t.co/XfBbm7cJTY&amp;#8221;aha bitch</w:t>
      </w:r>
    </w:p>
    <w:p>
      <w:r>
        <w:rPr>
          <w:b/>
          <w:u w:val="single"/>
        </w:rPr>
        <w:t xml:space="preserve">74426</w:t>
      </w:r>
    </w:p>
    <w:p>
      <w:r>
        <w:t xml:space="preserve">RT @RnadJorell: &amp;#8220;@_KudaBrazyy: @RnadJorell Knocked that bitch soul out her body lol&amp;#8221; aha bruh cocked back an fired on that bitch</w:t>
      </w:r>
    </w:p>
    <w:p>
      <w:r>
        <w:rPr>
          <w:b/>
          <w:u w:val="single"/>
        </w:rPr>
        <w:t xml:space="preserve">74427</w:t>
      </w:r>
    </w:p>
    <w:p>
      <w:r>
        <w:t xml:space="preserve">RT @RobIsRandomAF_6: &amp;#128514;&amp;#128514;&amp;#128514;&amp;#128514;&amp;#128514;&amp;#128514;Tämä ämmä tuli klubille murtuneen niskan kanssa? Ämmä oletko tosissasi? https://t.co/D4bpFhPj6x</w:t>
      </w:r>
    </w:p>
    <w:p>
      <w:r>
        <w:rPr>
          <w:b/>
          <w:u w:val="single"/>
        </w:rPr>
        <w:t xml:space="preserve">74428</w:t>
      </w:r>
    </w:p>
    <w:p>
      <w:r>
        <w:t xml:space="preserve">RT @RobIsRandomAF_6: Tyrese a baby back bitch! Toivottavasti hänet tapetaan ennen Black History Monthia. #AMCWalkingDead</w:t>
      </w:r>
    </w:p>
    <w:p>
      <w:r>
        <w:rPr>
          <w:b/>
          <w:u w:val="single"/>
        </w:rPr>
        <w:t xml:space="preserve">74429</w:t>
      </w:r>
    </w:p>
    <w:p>
      <w:r>
        <w:t xml:space="preserve">RT @RobProvince: Kannatan terroristien tappamista..... kyllä. Pilkkaan silti tekopyhiä...... HELL YES!</w:t>
      </w:r>
    </w:p>
    <w:p>
      <w:r>
        <w:rPr>
          <w:b/>
          <w:u w:val="single"/>
        </w:rPr>
        <w:t xml:space="preserve">74430</w:t>
      </w:r>
    </w:p>
    <w:p>
      <w:r>
        <w:t xml:space="preserve">RT @Rob_San9993: @214bighappy gunna have me screaming at bitches and shit..lol</w:t>
      </w:r>
    </w:p>
    <w:p>
      <w:r>
        <w:rPr>
          <w:b/>
          <w:u w:val="single"/>
        </w:rPr>
        <w:t xml:space="preserve">74431</w:t>
      </w:r>
    </w:p>
    <w:p>
      <w:r>
        <w:t xml:space="preserve">RT @Rob_San9993: @214bighappy: Tuo ämmä etsi mitä tahansa, mitä voisi työntää perseeseensä!...haha</w:t>
      </w:r>
    </w:p>
    <w:p>
      <w:r>
        <w:rPr>
          <w:b/>
          <w:u w:val="single"/>
        </w:rPr>
        <w:t xml:space="preserve">74432</w:t>
      </w:r>
    </w:p>
    <w:p>
      <w:r>
        <w:t xml:space="preserve">RT @RobertCDick: Protestoi ilmastonmuutosta, jättää roskat jälkeensä. #VotingMatters</w:t>
      </w:r>
    </w:p>
    <w:p>
      <w:r>
        <w:rPr>
          <w:b/>
          <w:u w:val="single"/>
        </w:rPr>
        <w:t xml:space="preserve">74433</w:t>
      </w:r>
    </w:p>
    <w:p>
      <w:r>
        <w:t xml:space="preserve">RT @Roberto0oO0: @kitten_nugget69 @danusaur aye stfu you dyke lookin bitch I'm pretty sure you have a bigger dick than your boyfriend</w:t>
      </w:r>
    </w:p>
    <w:p>
      <w:r>
        <w:rPr>
          <w:b/>
          <w:u w:val="single"/>
        </w:rPr>
        <w:t xml:space="preserve">74434</w:t>
      </w:r>
    </w:p>
    <w:p>
      <w:r>
        <w:t xml:space="preserve">RT @Rock76_: @1waynostra: Yritämme vain kääntää unssin P:ksi tässä nartussa!!! Olen vielä pois koulusta, veli, ensi viikolla olen ulkona.</w:t>
      </w:r>
    </w:p>
    <w:p>
      <w:r>
        <w:rPr>
          <w:b/>
          <w:u w:val="single"/>
        </w:rPr>
        <w:t xml:space="preserve">74435</w:t>
      </w:r>
    </w:p>
    <w:p>
      <w:r>
        <w:t xml:space="preserve">RT @Rock76_: vain näyttää im ei pelaa tässä narttu yksi väärä liike ima ruiskuttamalla tässä narttu @1waynostra</w:t>
      </w:r>
    </w:p>
    <w:p>
      <w:r>
        <w:rPr>
          <w:b/>
          <w:u w:val="single"/>
        </w:rPr>
        <w:t xml:space="preserve">74436</w:t>
      </w:r>
    </w:p>
    <w:p>
      <w:r>
        <w:t xml:space="preserve">RT @Rockprincess818: Menkää taistelemaan IDF:ää vastaan, jos te progressiiviset roskasakit vihaatte heitä niin paljon, ettei teillä ole sisua tehdä sitä.</w:t>
        <w:br/>
        <w:t xml:space="preserve"> #IStandWithIsr&amp;#8230;</w:t>
      </w:r>
    </w:p>
    <w:p>
      <w:r>
        <w:rPr>
          <w:b/>
          <w:u w:val="single"/>
        </w:rPr>
        <w:t xml:space="preserve">74437</w:t>
      </w:r>
    </w:p>
    <w:p>
      <w:r>
        <w:t xml:space="preserve">RT @Rockprincess818: Obama sallii miljoonien laittomien ulkomaalaisten, huumekartellien ja terroristien tulla avoimille rajoillemme... Liberaalit retardit&amp;#8230;</w:t>
      </w:r>
    </w:p>
    <w:p>
      <w:r>
        <w:rPr>
          <w:b/>
          <w:u w:val="single"/>
        </w:rPr>
        <w:t xml:space="preserve">74438</w:t>
      </w:r>
    </w:p>
    <w:p>
      <w:r>
        <w:t xml:space="preserve">RT @RollingWithTrin: "1, 2, 3, 4, kuinka monta neekeriä on kaupassani? I knowwww you're stealing!" &amp;#128514;&amp;#128514;&amp;#128514;&amp;#128514;</w:t>
      </w:r>
    </w:p>
    <w:p>
      <w:r>
        <w:rPr>
          <w:b/>
          <w:u w:val="single"/>
        </w:rPr>
        <w:t xml:space="preserve">74439</w:t>
      </w:r>
    </w:p>
    <w:p>
      <w:r>
        <w:t xml:space="preserve">RT @RollyPolly1x: Tämä ämmä lopetti tunnin työskentelyn jälkeen täällä wtf &amp;#128514;</w:t>
      </w:r>
    </w:p>
    <w:p>
      <w:r>
        <w:rPr>
          <w:b/>
          <w:u w:val="single"/>
        </w:rPr>
        <w:t xml:space="preserve">74440</w:t>
      </w:r>
    </w:p>
    <w:p>
      <w:r>
        <w:t xml:space="preserve">RT @RomerioHall: &amp;#8220;@1inkkofrosess: I'm in this bitch &amp;#128563;&amp;#128563;&amp;#128563;&amp;#128563;&amp;#128563; like a mf &amp;#128514;&amp;#128514;&amp;#128514;&amp;#128514;&amp;#128514;&amp;#128514;&amp;#9996;&amp;#65039;&amp;#127811;&amp;#128080;&amp;#128168;&amp;#8221;</w:t>
      </w:r>
    </w:p>
    <w:p>
      <w:r>
        <w:rPr>
          <w:b/>
          <w:u w:val="single"/>
        </w:rPr>
        <w:t xml:space="preserve">74441</w:t>
      </w:r>
    </w:p>
    <w:p>
      <w:r>
        <w:t xml:space="preserve">RT @RonONONealDC: Lmaooooooooo RT @basedamERICan:</w:t>
        <w:t xml:space="preserve">"</w:t>
        <w:br/>
        <w:br/>
        <w:t xml:space="preserve"> "You think the bitches gon fuck with this pic?" http://t.co/k&amp;#8230;</w:t>
      </w:r>
    </w:p>
    <w:p>
      <w:r>
        <w:rPr>
          <w:b/>
          <w:u w:val="single"/>
        </w:rPr>
        <w:t xml:space="preserve">74442</w:t>
      </w:r>
    </w:p>
    <w:p>
      <w:r>
        <w:t xml:space="preserve">RT @RonTheAnchorman: eräs tyttö twiittasi "saatat olla ghetto, jos tuot ruokaa ulkopuolelta elokuviin"</w:t>
        <w:br/>
        <w:br/>
        <w:t xml:space="preserve">ei, saatat olla tyhmä, jos maksat 4,99 &amp;#8230</w:t>
      </w:r>
    </w:p>
    <w:p>
      <w:r>
        <w:rPr>
          <w:b/>
          <w:u w:val="single"/>
        </w:rPr>
        <w:t xml:space="preserve">74443</w:t>
      </w:r>
    </w:p>
    <w:p>
      <w:r>
        <w:t xml:space="preserve">RT @Ronesha__: Kun minusta tuntuu, että hän viihdyttää näitä huoria, minä vain lankean takaisin vielä kovemmin kuin ennen &amp;#128175;</w:t>
      </w:r>
    </w:p>
    <w:p>
      <w:r>
        <w:rPr>
          <w:b/>
          <w:u w:val="single"/>
        </w:rPr>
        <w:t xml:space="preserve">74444</w:t>
      </w:r>
    </w:p>
    <w:p>
      <w:r>
        <w:t xml:space="preserve">RT @RosieZaya1: Ur vitun valkoinen roska</w:t>
      </w:r>
    </w:p>
    <w:p>
      <w:r>
        <w:rPr>
          <w:b/>
          <w:u w:val="single"/>
        </w:rPr>
        <w:t xml:space="preserve">74445</w:t>
      </w:r>
    </w:p>
    <w:p>
      <w:r>
        <w:t xml:space="preserve">RT @Roulettista: Mertesackerin sanonta "anna hänelle ghettonyrkki" on edelleen vuohi</w:t>
      </w:r>
    </w:p>
    <w:p>
      <w:r>
        <w:rPr>
          <w:b/>
          <w:u w:val="single"/>
        </w:rPr>
        <w:t xml:space="preserve">74446</w:t>
      </w:r>
    </w:p>
    <w:p>
      <w:r>
        <w:t xml:space="preserve">RT @Royals: #Royals voittaa!! KC voitti Yankeesin 2-0 ja vei sarjan Bronxissa! #BeRoyalKC</w:t>
      </w:r>
    </w:p>
    <w:p>
      <w:r>
        <w:rPr>
          <w:b/>
          <w:u w:val="single"/>
        </w:rPr>
        <w:t xml:space="preserve">74447</w:t>
      </w:r>
    </w:p>
    <w:p>
      <w:r>
        <w:t xml:space="preserve">RT @RuNeshaShamia: Drunk inlove with my gun bae bitch Beyonc&amp;#233; &amp;#128520;&amp;#128527;</w:t>
      </w:r>
    </w:p>
    <w:p>
      <w:r>
        <w:rPr>
          <w:b/>
          <w:u w:val="single"/>
        </w:rPr>
        <w:t xml:space="preserve">74448</w:t>
      </w:r>
    </w:p>
    <w:p>
      <w:r>
        <w:t xml:space="preserve">RT @Rubberbandits: Jenkeissä on cocktail nimeltä "irlantilainen autopommi", mutta jos kaksi hiutaletta tungettaisiin jäätelötötteröön ja kutsuttaisiin sitä 9/11:ksi &amp;#8230;</w:t>
      </w:r>
    </w:p>
    <w:p>
      <w:r>
        <w:rPr>
          <w:b/>
          <w:u w:val="single"/>
        </w:rPr>
        <w:t xml:space="preserve">74449</w:t>
      </w:r>
    </w:p>
    <w:p>
      <w:r>
        <w:t xml:space="preserve">RT @RubinReport: https&amp;#8230;</w:t>
      </w:r>
    </w:p>
    <w:p>
      <w:r>
        <w:rPr>
          <w:b/>
          <w:u w:val="single"/>
        </w:rPr>
        <w:t xml:space="preserve">74450</w:t>
      </w:r>
    </w:p>
    <w:p>
      <w:r>
        <w:t xml:space="preserve">RT @RubyFakhoury: We out dis bitch &amp;#128588; http://t.co/Vb8C2Pjnvi</w:t>
      </w:r>
    </w:p>
    <w:p>
      <w:r>
        <w:rPr>
          <w:b/>
          <w:u w:val="single"/>
        </w:rPr>
        <w:t xml:space="preserve">74451</w:t>
      </w:r>
    </w:p>
    <w:p>
      <w:r>
        <w:t xml:space="preserve">RT @RudeBoi_Drew: @PAPER_CHAYSIN kondomit keksittiin vain tätä tarkoitusta varten.</w:t>
      </w:r>
    </w:p>
    <w:p>
      <w:r>
        <w:rPr>
          <w:b/>
          <w:u w:val="single"/>
        </w:rPr>
        <w:t xml:space="preserve">74452</w:t>
      </w:r>
    </w:p>
    <w:p>
      <w:r>
        <w:t xml:space="preserve">RT @RudeComedian: jotkut ämmät ovat kuin "Olen kaukana rumasta" naw hoe, olet lähempänä kuin luuletkaan.</w:t>
      </w:r>
    </w:p>
    <w:p>
      <w:r>
        <w:rPr>
          <w:b/>
          <w:u w:val="single"/>
        </w:rPr>
        <w:t xml:space="preserve">74453</w:t>
      </w:r>
    </w:p>
    <w:p>
      <w:r>
        <w:t xml:space="preserve">RT @RudebwoyRoscoe: joka teki hänestä väärän, mutta teki hänestä vahvan: Jokaisen TODELLISEN ämmän takana on ämmä, joka teki hänestä vahvan.</w:t>
      </w:r>
    </w:p>
    <w:p>
      <w:r>
        <w:rPr>
          <w:b/>
          <w:u w:val="single"/>
        </w:rPr>
        <w:t xml:space="preserve">74454</w:t>
      </w:r>
    </w:p>
    <w:p>
      <w:r>
        <w:t xml:space="preserve">RT @Runyacheckup: Neekerien ja narttujen on lopetettava rahakuvien kanssa... Jos mä voin laskea sen tarkkaan se ei riitä &amp;#128514;&amp;#128514;&amp;#128514;&amp;#128514;</w:t>
      </w:r>
    </w:p>
    <w:p>
      <w:r>
        <w:rPr>
          <w:b/>
          <w:u w:val="single"/>
        </w:rPr>
        <w:t xml:space="preserve">74455</w:t>
      </w:r>
    </w:p>
    <w:p>
      <w:r>
        <w:t xml:space="preserve">RT @RushAmeezy: Minusta on hulvatonta, miten Austin sanoo "swag witch" eikä "swag bitch" lmfao</w:t>
      </w:r>
    </w:p>
    <w:p>
      <w:r>
        <w:rPr>
          <w:b/>
          <w:u w:val="single"/>
        </w:rPr>
        <w:t xml:space="preserve">74456</w:t>
      </w:r>
    </w:p>
    <w:p>
      <w:r>
        <w:t xml:space="preserve">RT @RussBrandon: Wilsonille, joka välittää tämän valtavan vastuun. Keskityn ainoastaan antamaan johtajillemme valtuudet bui ...</w:t>
      </w:r>
    </w:p>
    <w:p>
      <w:r>
        <w:rPr>
          <w:b/>
          <w:u w:val="single"/>
        </w:rPr>
        <w:t xml:space="preserve">74457</w:t>
      </w:r>
    </w:p>
    <w:p>
      <w:r>
        <w:t xml:space="preserve">RT @RussOnPolitics: Bakerin "kalastajatarina" hajoaa. Hän ansaitsee Oscarin näytelmänsä itkusta. http://&amp;#8230;</w:t>
      </w:r>
    </w:p>
    <w:p>
      <w:r>
        <w:rPr>
          <w:b/>
          <w:u w:val="single"/>
        </w:rPr>
        <w:t xml:space="preserve">74458</w:t>
      </w:r>
    </w:p>
    <w:p>
      <w:r>
        <w:t xml:space="preserve">RT @Ruthless_Mando: Ei ämmä, en vain pidä sinusta &amp;#128129;</w:t>
      </w:r>
    </w:p>
    <w:p>
      <w:r>
        <w:rPr>
          <w:b/>
          <w:u w:val="single"/>
        </w:rPr>
        <w:t xml:space="preserve">74459</w:t>
      </w:r>
    </w:p>
    <w:p>
      <w:r>
        <w:t xml:space="preserve">RT @Ryder_LetsGetIt: &amp;#8220;@ItsNotHarold: Sanon, että jos tytöllä on 7 vartaloa tai enemmän ja hän on 20-vuotias tai nuorempi, hän on huora&amp;#8221; ON GANG !</w:t>
      </w:r>
    </w:p>
    <w:p>
      <w:r>
        <w:rPr>
          <w:b/>
          <w:u w:val="single"/>
        </w:rPr>
        <w:t xml:space="preserve">74460</w:t>
      </w:r>
    </w:p>
    <w:p>
      <w:r>
        <w:t xml:space="preserve">RT @SAMMI_boyden: @jizcalifuh it's a metaphor you dumb fucking nigger @savanigga &amp;#128514;&amp;#128514;&amp;#128525;&amp;#128525;&amp;#128525;&amp;#128069;&amp;#128069;</w:t>
      </w:r>
    </w:p>
    <w:p>
      <w:r>
        <w:rPr>
          <w:b/>
          <w:u w:val="single"/>
        </w:rPr>
        <w:t xml:space="preserve">74461</w:t>
      </w:r>
    </w:p>
    <w:p>
      <w:r>
        <w:t xml:space="preserve">RT @SAMMI_boyden: @savanigga oh....I know dude. Mä juuri menin ulos hänen perseestään, olen saanut tarpeekseni tuosta homosta...</w:t>
      </w:r>
    </w:p>
    <w:p>
      <w:r>
        <w:rPr>
          <w:b/>
          <w:u w:val="single"/>
        </w:rPr>
        <w:t xml:space="preserve">74462</w:t>
      </w:r>
    </w:p>
    <w:p>
      <w:r>
        <w:t xml:space="preserve">RT @SAMMI_boyden: James yritti kertoa minulle, että Jawga Boys on surkea. Mä menin ihan sekaisin @savanigga @OfficialDThrash @jawgaboyz.</w:t>
      </w:r>
    </w:p>
    <w:p>
      <w:r>
        <w:rPr>
          <w:b/>
          <w:u w:val="single"/>
        </w:rPr>
        <w:t xml:space="preserve">74463</w:t>
      </w:r>
    </w:p>
    <w:p>
      <w:r>
        <w:t xml:space="preserve">RT @SAVx: Rihannan alastonkuvia.</w:t>
      </w:r>
    </w:p>
    <w:p>
      <w:r>
        <w:rPr>
          <w:b/>
          <w:u w:val="single"/>
        </w:rPr>
        <w:t xml:space="preserve">74464</w:t>
      </w:r>
    </w:p>
    <w:p>
      <w:r>
        <w:t xml:space="preserve">RT @SBNation: Kobe vs. Dwight -puhetta myös pelin jälkeen. http://t.co/YCwfrv7syX http://t.co/TRHYFjoIwc</w:t>
      </w:r>
    </w:p>
    <w:p>
      <w:r>
        <w:rPr>
          <w:b/>
          <w:u w:val="single"/>
        </w:rPr>
        <w:t xml:space="preserve">74465</w:t>
      </w:r>
    </w:p>
    <w:p>
      <w:r>
        <w:t xml:space="preserve">RT @SBNation: Reds-fani nappaa foul-pallon, pelaaja tönäisee häntä, kääntää lintua ja hänestä tulee todellinen amerikkalainen sankari: http://t.co/yDu4PR531R http://t.co/&amp;#8230;</w:t>
      </w:r>
    </w:p>
    <w:p>
      <w:r>
        <w:rPr>
          <w:b/>
          <w:u w:val="single"/>
        </w:rPr>
        <w:t xml:space="preserve">74466</w:t>
      </w:r>
    </w:p>
    <w:p>
      <w:r>
        <w:t xml:space="preserve">RT @SC4K: Valmistautumassa vuotuiseen sydän ja pohja -lounaaseen @RenHotels #cle @EricGordon_CEO kanssa http://t.co/UJ721FmsXB http://t.co/UJ721FmsXB</w:t>
      </w:r>
    </w:p>
    <w:p>
      <w:r>
        <w:rPr>
          <w:b/>
          <w:u w:val="single"/>
        </w:rPr>
        <w:t xml:space="preserve">74467</w:t>
      </w:r>
    </w:p>
    <w:p>
      <w:r>
        <w:t xml:space="preserve">RT @SCAR_49: @16stanleys @odale_ese118 hahah that niggah got hella checked ! Do your thang Uce. #PowerCouple</w:t>
      </w:r>
    </w:p>
    <w:p>
      <w:r>
        <w:rPr>
          <w:b/>
          <w:u w:val="single"/>
        </w:rPr>
        <w:t xml:space="preserve">74468</w:t>
      </w:r>
    </w:p>
    <w:p>
      <w:r>
        <w:t xml:space="preserve">RT @SEMAJ_HOEE_: &amp;#8220;@tiffanyluxride: Hitto, niin paljon väärennettyjä neekereitä &amp;amp; narttuja&amp;#8221;</w:t>
      </w:r>
    </w:p>
    <w:p>
      <w:r>
        <w:rPr>
          <w:b/>
          <w:u w:val="single"/>
        </w:rPr>
        <w:t xml:space="preserve">74469</w:t>
      </w:r>
    </w:p>
    <w:p>
      <w:r>
        <w:t xml:space="preserve">RT @SF_LaMasterBoy: Pelkään häntä...hänen pillunsa on liian hyvä!!! Lol</w:t>
      </w:r>
    </w:p>
    <w:p>
      <w:r>
        <w:rPr>
          <w:b/>
          <w:u w:val="single"/>
        </w:rPr>
        <w:t xml:space="preserve">74470</w:t>
      </w:r>
    </w:p>
    <w:p>
      <w:r>
        <w:t xml:space="preserve">RT @SFsneeejayy: Bitch hmu say she need sex right now, bitch nigga hmu saying he upset right now...</w:t>
      </w:r>
    </w:p>
    <w:p>
      <w:r>
        <w:rPr>
          <w:b/>
          <w:u w:val="single"/>
        </w:rPr>
        <w:t xml:space="preserve">74471</w:t>
      </w:r>
    </w:p>
    <w:p>
      <w:r>
        <w:t xml:space="preserve">RT @SGT_WitDaJuice: Lame dude anyway "@baeElectronica: bitch, bye &amp;#128514; RT @WeAre_XCI: Dawg look at this shit http://t.co/Fu4DbQeotn"</w:t>
      </w:r>
    </w:p>
    <w:p>
      <w:r>
        <w:rPr>
          <w:b/>
          <w:u w:val="single"/>
        </w:rPr>
        <w:t xml:space="preserve">74472</w:t>
      </w:r>
    </w:p>
    <w:p>
      <w:r>
        <w:t xml:space="preserve">RT @SKINNY_NiggaDoe: RT @1JohnnyCinco: Let a nigga try me try me I'm a fuck all the hoes in his family</w:t>
      </w:r>
    </w:p>
    <w:p>
      <w:r>
        <w:rPr>
          <w:b/>
          <w:u w:val="single"/>
        </w:rPr>
        <w:t xml:space="preserve">74473</w:t>
      </w:r>
    </w:p>
    <w:p>
      <w:r>
        <w:t xml:space="preserve">RT @SKINNY_NiggaDoe: RT @HoodrichKeem: Leave the bitching to the bitches !</w:t>
      </w:r>
    </w:p>
    <w:p>
      <w:r>
        <w:rPr>
          <w:b/>
          <w:u w:val="single"/>
        </w:rPr>
        <w:t xml:space="preserve">74474</w:t>
      </w:r>
    </w:p>
    <w:p>
      <w:r>
        <w:t xml:space="preserve">RT @SLIZRD_WIZRD: 3 pistettä ämmästä kuin Dirk Nowitzki, ylös da clubissa kuin Dirk Nowitzki.</w:t>
      </w:r>
    </w:p>
    <w:p>
      <w:r>
        <w:rPr>
          <w:b/>
          <w:u w:val="single"/>
        </w:rPr>
        <w:t xml:space="preserve">74475</w:t>
      </w:r>
    </w:p>
    <w:p>
      <w:r>
        <w:t xml:space="preserve">RT @SLeyTMF: En ole nunna, joka leikkaa tuon nartun irti -</w:t>
      </w:r>
    </w:p>
    <w:p>
      <w:r>
        <w:rPr>
          <w:b/>
          <w:u w:val="single"/>
        </w:rPr>
        <w:t xml:space="preserve">74476</w:t>
      </w:r>
    </w:p>
    <w:p>
      <w:r>
        <w:t xml:space="preserve">RT @SLeyTMF: Liikaa narttuja, ei tarpeeksi kuningattaria.</w:t>
      </w:r>
    </w:p>
    <w:p>
      <w:r>
        <w:rPr>
          <w:b/>
          <w:u w:val="single"/>
        </w:rPr>
        <w:t xml:space="preserve">74477</w:t>
      </w:r>
    </w:p>
    <w:p>
      <w:r>
        <w:t xml:space="preserve">RT @SLlMSHADY: Voiko joku näyttää hailielle tämän twiitin? &amp;#128514;&amp;#128514; bitch blocked me &amp;#128548;&amp;#128514;&amp;#128514;&amp;#128514;&amp;#128514; https://t.co/VlpR7tMcAs</w:t>
      </w:r>
    </w:p>
    <w:p>
      <w:r>
        <w:rPr>
          <w:b/>
          <w:u w:val="single"/>
        </w:rPr>
        <w:t xml:space="preserve">74478</w:t>
      </w:r>
    </w:p>
    <w:p>
      <w:r>
        <w:t xml:space="preserve">RT @SMACKHighAZ: "Seton Catholic, jossa heidän omat oppilaansa puhuvat roskaa siitä, kuinka alhaisessa divisioonassa heidän jalkapallojoukkueensa on."</w:t>
      </w:r>
    </w:p>
    <w:p>
      <w:r>
        <w:rPr>
          <w:b/>
          <w:u w:val="single"/>
        </w:rPr>
        <w:t xml:space="preserve">74479</w:t>
      </w:r>
    </w:p>
    <w:p>
      <w:r>
        <w:t xml:space="preserve">RT @SOMEXlCAN: Kuka tarvitsee Twinkies? Kun sinulla on Gansitos?</w:t>
      </w:r>
    </w:p>
    <w:p>
      <w:r>
        <w:rPr>
          <w:b/>
          <w:u w:val="single"/>
        </w:rPr>
        <w:t xml:space="preserve">74480</w:t>
      </w:r>
    </w:p>
    <w:p>
      <w:r>
        <w:t xml:space="preserve">RT @SSNAlerts: Charlie Crist saa 46 prosenttia äänistä. Scott voittaa toisen kauden: http://t.co/MmkyGCYVG1 #sayfie #FlaPol http:/&amp;#8230;</w:t>
      </w:r>
    </w:p>
    <w:p>
      <w:r>
        <w:rPr>
          <w:b/>
          <w:u w:val="single"/>
        </w:rPr>
        <w:t xml:space="preserve">74481</w:t>
      </w:r>
    </w:p>
    <w:p>
      <w:r>
        <w:t xml:space="preserve">RT @SSickStory: Story: Ihmisten on lopetettava narttujen tekeminen.</w:t>
      </w:r>
    </w:p>
    <w:p>
      <w:r>
        <w:rPr>
          <w:b/>
          <w:u w:val="single"/>
        </w:rPr>
        <w:t xml:space="preserve">74482</w:t>
      </w:r>
    </w:p>
    <w:p>
      <w:r>
        <w:t xml:space="preserve">RT @SSparklesDaily: &amp;amp; hiljainen hymy. Selviytyjät. Ne, jotka tietävät abo&amp;#8230;</w:t>
      </w:r>
    </w:p>
    <w:p>
      <w:r>
        <w:rPr>
          <w:b/>
          <w:u w:val="single"/>
        </w:rPr>
        <w:t xml:space="preserve">74483</w:t>
      </w:r>
    </w:p>
    <w:p>
      <w:r>
        <w:t xml:space="preserve">RT @STARgotthatDOPE: A lot of these hoes be cheating on they nigga fucking other niggas. Teidän kaikkien poikien on parempi hankkia itsellenne oikea ämmä, joka ei ole &amp;#8230;</w:t>
      </w:r>
    </w:p>
    <w:p>
      <w:r>
        <w:rPr>
          <w:b/>
          <w:u w:val="single"/>
        </w:rPr>
        <w:t xml:space="preserve">74484</w:t>
      </w:r>
    </w:p>
    <w:p>
      <w:r>
        <w:t xml:space="preserve">RT @STROCORLEONE @ThoughtsOfRandy @Yummys_World Kaikki nämä huorat ovat menneet demonit... YOLO nigga lol + Hahahahahaha</w:t>
      </w:r>
    </w:p>
    <w:p>
      <w:r>
        <w:rPr>
          <w:b/>
          <w:u w:val="single"/>
        </w:rPr>
        <w:t xml:space="preserve">74485</w:t>
      </w:r>
    </w:p>
    <w:p>
      <w:r>
        <w:t xml:space="preserve">RT @SUCKEDOFF: "wtf ling ling, laskitko edes ympärysmitan, kun heitit tuon perseen ympyrään?" http://t.co/v2L7GMVA8T</w:t>
      </w:r>
    </w:p>
    <w:p>
      <w:r>
        <w:rPr>
          <w:b/>
          <w:u w:val="single"/>
        </w:rPr>
        <w:t xml:space="preserve">74486</w:t>
      </w:r>
    </w:p>
    <w:p>
      <w:r>
        <w:t xml:space="preserve">RT @SUCKEDOFF: 3 YLEISINTÄ VALKOISTEN IHMISTEN TOIMINTAA:</w:t>
        <w:br/>
        <w:br/>
        <w:t xml:space="preserve"> 1.</w:t>
        <w:t xml:space="preserve">Tapout</w:t>
        <w:br/>
        <w:br/>
        <w:t xml:space="preserve">2.</w:t>
        <w:t xml:space="preserve">Koulujen ampuminen</w:t>
        <w:br/>
        <w:br/>
        <w:t xml:space="preserve">3. Kutsuu sinua neekeriksi Xboxilla</w:t>
      </w:r>
    </w:p>
    <w:p>
      <w:r>
        <w:rPr>
          <w:b/>
          <w:u w:val="single"/>
        </w:rPr>
        <w:t xml:space="preserve">74487</w:t>
      </w:r>
    </w:p>
    <w:p>
      <w:r>
        <w:t xml:space="preserve">RT @SUPERi0R_422: Isäni sanoi minulle, etten saa seurustella miehen kanssa, jolla on pehmeät kädet lol... Joko hän ei tee raskasta työtä tai hän on "homo".</w:t>
      </w:r>
    </w:p>
    <w:p>
      <w:r>
        <w:rPr>
          <w:b/>
          <w:u w:val="single"/>
        </w:rPr>
        <w:t xml:space="preserve">74488</w:t>
      </w:r>
    </w:p>
    <w:p>
      <w:r>
        <w:t xml:space="preserve">RT @SVL305: @VJtechsupport @YoungMcFly koska olemme aiheesta, hänellä oli tapana aina pyytää nähdä munaa dm:n kautta... fck dat rat face hoe b</w:t>
      </w:r>
    </w:p>
    <w:p>
      <w:r>
        <w:rPr>
          <w:b/>
          <w:u w:val="single"/>
        </w:rPr>
        <w:t xml:space="preserve">74489</w:t>
      </w:r>
    </w:p>
    <w:p>
      <w:r>
        <w:t xml:space="preserve">RT @SVL305: @VJtechsupport @YoungMcFly the real reason y she gave up rapping was because of ME... I called her trash to her face n asked for&amp;#8230;</w:t>
      </w:r>
    </w:p>
    <w:p>
      <w:r>
        <w:rPr>
          <w:b/>
          <w:u w:val="single"/>
        </w:rPr>
        <w:t xml:space="preserve">74490</w:t>
      </w:r>
    </w:p>
    <w:p>
      <w:r>
        <w:t xml:space="preserve">RT @SVO__: One who can't keep his bitch RT @StaceyNoDash_ What kind of man can't parallel park?</w:t>
      </w:r>
    </w:p>
    <w:p>
      <w:r>
        <w:rPr>
          <w:b/>
          <w:u w:val="single"/>
        </w:rPr>
        <w:t xml:space="preserve">74491</w:t>
      </w:r>
    </w:p>
    <w:p>
      <w:r>
        <w:t xml:space="preserve">RT @SaNtAnAdaGrEaT: En ole koskaan ymmärtänyt, että &amp;#128530;if u want a strap on, just fck a nigga ! &amp;#128514;&amp;#128514;&amp;#128514;&amp;#128514; wtf bitch</w:t>
      </w:r>
    </w:p>
    <w:p>
      <w:r>
        <w:rPr>
          <w:b/>
          <w:u w:val="single"/>
        </w:rPr>
        <w:t xml:space="preserve">74492</w:t>
      </w:r>
    </w:p>
    <w:p>
      <w:r>
        <w:t xml:space="preserve">RT @SadoMisogynist: Vihaan näitä Mo'ne Davis -mainoksia. Nartusta tulee joko lesbo tai luuseri kuten kaikista muista naisista.</w:t>
      </w:r>
    </w:p>
    <w:p>
      <w:r>
        <w:rPr>
          <w:b/>
          <w:u w:val="single"/>
        </w:rPr>
        <w:t xml:space="preserve">74493</w:t>
      </w:r>
    </w:p>
    <w:p>
      <w:r>
        <w:t xml:space="preserve">RT @SaertjeMirror: Olen seepra lampaiden joukossa.</w:t>
      </w:r>
    </w:p>
    <w:p>
      <w:r>
        <w:rPr>
          <w:b/>
          <w:u w:val="single"/>
        </w:rPr>
        <w:t xml:space="preserve">74494</w:t>
      </w:r>
    </w:p>
    <w:p>
      <w:r>
        <w:t xml:space="preserve">RT @Saint_Jeremy: Hän on oikeassa RT @2Girls1Richard: Sinä spämmäät RT @TheReaIPinkyxxx: http:&amp;#8230;</w:t>
      </w:r>
    </w:p>
    <w:p>
      <w:r>
        <w:rPr>
          <w:b/>
          <w:u w:val="single"/>
        </w:rPr>
        <w:t xml:space="preserve">74495</w:t>
      </w:r>
    </w:p>
    <w:p>
      <w:r>
        <w:t xml:space="preserve">RT @Salaayah: "I let ma chain hang low..." "Annan ketjun roikkua alhaalla..."</w:t>
        <w:br/>
        <w:t xml:space="preserve"> "Kaksi ketjua..."</w:t>
        <w:br/>
        <w:t xml:space="preserve"> "Kultaa kaikki ketjussa..."</w:t>
        <w:br/>
        <w:t xml:space="preserve"> "I keep a chain ana hoe..."</w:t>
        <w:br/>
        <w:t xml:space="preserve"> "Niggas staring at ma chai&amp;#8230;</w:t>
      </w:r>
    </w:p>
    <w:p>
      <w:r>
        <w:rPr>
          <w:b/>
          <w:u w:val="single"/>
        </w:rPr>
        <w:t xml:space="preserve">74496</w:t>
      </w:r>
    </w:p>
    <w:p>
      <w:r>
        <w:t xml:space="preserve">RT @SalamanCode: http://t.co/rHJSlL9i9f. http://t.co/rHJSlL9i9f</w:t>
      </w:r>
    </w:p>
    <w:p>
      <w:r>
        <w:rPr>
          <w:b/>
          <w:u w:val="single"/>
        </w:rPr>
        <w:t xml:space="preserve">74497</w:t>
      </w:r>
    </w:p>
    <w:p>
      <w:r>
        <w:t xml:space="preserve">RT @SalomaeSadiqa: Se johtuu siitä, että et voi taivuttaa minua, et voi ostaa minua etkä tehdä minusta neekeriäsi! #Farrakhan #TheTime</w:t>
      </w:r>
    </w:p>
    <w:p>
      <w:r>
        <w:rPr>
          <w:b/>
          <w:u w:val="single"/>
        </w:rPr>
        <w:t xml:space="preserve">74498</w:t>
      </w:r>
    </w:p>
    <w:p>
      <w:r>
        <w:t xml:space="preserve">RT @Salon: Salon: Roskaa puhuva urheilija vs. väkivaltainen kongressiedustaja: Kuka on todellinen "roisto"? http://t.co/dFNdCqWDAX via @joanwalsh</w:t>
      </w:r>
    </w:p>
    <w:p>
      <w:r>
        <w:rPr>
          <w:b/>
          <w:u w:val="single"/>
        </w:rPr>
        <w:t xml:space="preserve">74499</w:t>
      </w:r>
    </w:p>
    <w:p>
      <w:r>
        <w:t xml:space="preserve">RT @SaluteMiSWAG: kauniit ruumiinosat rumilla nartuilla on pahinta.</w:t>
      </w:r>
    </w:p>
    <w:p>
      <w:r>
        <w:rPr>
          <w:b/>
          <w:u w:val="single"/>
        </w:rPr>
        <w:t xml:space="preserve">74500</w:t>
      </w:r>
    </w:p>
    <w:p>
      <w:r>
        <w:t xml:space="preserve">RT @Sam_James3: @will123_william @haydenhill13 @aknadnrye @khalilreed I don't care tho cracker</w:t>
      </w:r>
    </w:p>
    <w:p>
      <w:r>
        <w:rPr>
          <w:b/>
          <w:u w:val="single"/>
        </w:rPr>
        <w:t xml:space="preserve">74501</w:t>
      </w:r>
    </w:p>
    <w:p>
      <w:r>
        <w:t xml:space="preserve">RT @SammyLightning_: @TNasty4Teen: Me löydämme kilpikonnan; me löydämme huorat!</w:t>
      </w:r>
    </w:p>
    <w:p>
      <w:r>
        <w:rPr>
          <w:b/>
          <w:u w:val="single"/>
        </w:rPr>
        <w:t xml:space="preserve">74502</w:t>
      </w:r>
    </w:p>
    <w:p>
      <w:r>
        <w:t xml:space="preserve">RT @SammyLightning_: Tyttö, joka puhuu seksistä sosiaalisessa mediassa, on huora...</w:t>
      </w:r>
    </w:p>
    <w:p>
      <w:r>
        <w:rPr>
          <w:b/>
          <w:u w:val="single"/>
        </w:rPr>
        <w:t xml:space="preserve">74503</w:t>
      </w:r>
    </w:p>
    <w:p>
      <w:r>
        <w:t xml:space="preserve">RT @SammyLightning_: Phil Simms on nössö @TNasty4Teen: Phil Simms on nössö @TNasty4Teen</w:t>
      </w:r>
    </w:p>
    <w:p>
      <w:r>
        <w:rPr>
          <w:b/>
          <w:u w:val="single"/>
        </w:rPr>
        <w:t xml:space="preserve">74504</w:t>
      </w:r>
    </w:p>
    <w:p>
      <w:r>
        <w:t xml:space="preserve">RT @SammyLightning_: http://t.co/HBbEX5cIEB</w:t>
      </w:r>
    </w:p>
    <w:p>
      <w:r>
        <w:rPr>
          <w:b/>
          <w:u w:val="single"/>
        </w:rPr>
        <w:t xml:space="preserve">74505</w:t>
      </w:r>
    </w:p>
    <w:p>
      <w:r>
        <w:t xml:space="preserve">RT @SammyLightning_: Äänenvaimennin tuohon .30:een, joka ei pidä ääntä...</w:t>
      </w:r>
    </w:p>
    <w:p>
      <w:r>
        <w:rPr>
          <w:b/>
          <w:u w:val="single"/>
        </w:rPr>
        <w:t xml:space="preserve">74506</w:t>
      </w:r>
    </w:p>
    <w:p>
      <w:r>
        <w:t xml:space="preserve">RT @SantosVictorero: RT @peddoc63 Lib Hypocrisy alert&amp;#128680; kieltää "bossy" mutta "bitch" on ok! @AmyMek @michellemalkin @jjauthor #tcot http://t.c&amp;#8230;</w:t>
      </w:r>
    </w:p>
    <w:p>
      <w:r>
        <w:rPr>
          <w:b/>
          <w:u w:val="single"/>
        </w:rPr>
        <w:t xml:space="preserve">74507</w:t>
      </w:r>
    </w:p>
    <w:p>
      <w:r>
        <w:t xml:space="preserve">RT @SaraLuvvXXX: Tänään @GlennAlfonso teki hiukseni ja meikkini... Hän yrittää aina saada minut näyttämään apinalta. http://t.co/tym2JD7h3Z.</w:t>
      </w:r>
    </w:p>
    <w:p>
      <w:r>
        <w:rPr>
          <w:b/>
          <w:u w:val="single"/>
        </w:rPr>
        <w:t xml:space="preserve">74508</w:t>
      </w:r>
    </w:p>
    <w:p>
      <w:r>
        <w:t xml:space="preserve">RT @SaraWright89: http://t.co/N0QkB1QO7h...</w:t>
      </w:r>
    </w:p>
    <w:p>
      <w:r>
        <w:rPr>
          <w:b/>
          <w:u w:val="single"/>
        </w:rPr>
        <w:t xml:space="preserve">74509</w:t>
      </w:r>
    </w:p>
    <w:p>
      <w:r>
        <w:t xml:space="preserve">RT @SarahMcintiree: Sivutoiminen ämmä kertoo sinulle kaiken, mitä sinun tarvitsee kuulla, jos vain kuuntelet. Hän haluaa lopulta miehesi hän dgaf a&amp;#8230;</w:t>
      </w:r>
    </w:p>
    <w:p>
      <w:r>
        <w:rPr>
          <w:b/>
          <w:u w:val="single"/>
        </w:rPr>
        <w:t xml:space="preserve">74510</w:t>
      </w:r>
    </w:p>
    <w:p>
      <w:r>
        <w:t xml:space="preserve">RT @SarahR_82: Minulla oli näitä söpöjä lemmikkinimiä exälleni, kuten ass monkey, douchetard &amp;amp; butterball. En vain tiedä, missä se re ...</w:t>
      </w:r>
    </w:p>
    <w:p>
      <w:r>
        <w:rPr>
          <w:b/>
          <w:u w:val="single"/>
        </w:rPr>
        <w:t xml:space="preserve">74511</w:t>
      </w:r>
    </w:p>
    <w:p>
      <w:r>
        <w:t xml:space="preserve">RT @SarcasmLeague: Kun olit peruskoulussa rivinjohtaja, kaikki muut olivat sinun narttusi.</w:t>
      </w:r>
    </w:p>
    <w:p>
      <w:r>
        <w:rPr>
          <w:b/>
          <w:u w:val="single"/>
        </w:rPr>
        <w:t xml:space="preserve">74512</w:t>
      </w:r>
    </w:p>
    <w:p>
      <w:r>
        <w:t xml:space="preserve">RT @SarcasmLeague: Jossain päin maailmaa joku ämmä tilaa itselleen ruusuja, jotta hän ei näyttäisi toimiston yksinäiseltä ämmältä...</w:t>
      </w:r>
    </w:p>
    <w:p>
      <w:r>
        <w:rPr>
          <w:b/>
          <w:u w:val="single"/>
        </w:rPr>
        <w:t xml:space="preserve">74513</w:t>
      </w:r>
    </w:p>
    <w:p>
      <w:r>
        <w:t xml:space="preserve">RT @SarccasmicTw: Twitterin logona on lintu, siksi liittyessäsi olet muna. Ja kotipainikkeesi on linnunpönttö. Miksi olen vain&amp;#8230;</w:t>
      </w:r>
    </w:p>
    <w:p>
      <w:r>
        <w:rPr>
          <w:b/>
          <w:u w:val="single"/>
        </w:rPr>
        <w:t xml:space="preserve">74514</w:t>
      </w:r>
    </w:p>
    <w:p>
      <w:r>
        <w:t xml:space="preserve">RT @SariyaDaniellee: &amp;#8220;@JayJuice22: Nekru, jonka kanssa nukuttiin, on hintti, jos hän haastaa oikeuteen, juokse vain uudelleen ja varo selkääsi&amp;#8221;LOL JUST LIKE THE PE&amp;#8230;</w:t>
      </w:r>
    </w:p>
    <w:p>
      <w:r>
        <w:rPr>
          <w:b/>
          <w:u w:val="single"/>
        </w:rPr>
        <w:t xml:space="preserve">74515</w:t>
      </w:r>
    </w:p>
    <w:p>
      <w:r>
        <w:t xml:space="preserve">RT @SashaNexx: Löysin tänään kaupasta megaporkkanan! 50 uudelleentwiittausta ja työnnän sen pilluuni (; +kuvat!!! http://t.co/LyMLqUClwJ</w:t>
      </w:r>
    </w:p>
    <w:p>
      <w:r>
        <w:rPr>
          <w:b/>
          <w:u w:val="single"/>
        </w:rPr>
        <w:t xml:space="preserve">74516</w:t>
      </w:r>
    </w:p>
    <w:p>
      <w:r>
        <w:t xml:space="preserve">RT @SassiSissy: Tämän kusipään äidin olisi pitänyt työntää henkari pilluunsa &amp;amp; kaivaa hänet kuoliaaksi, kun hän oli harmiton sikiö http:&amp;#8230;</w:t>
      </w:r>
    </w:p>
    <w:p>
      <w:r>
        <w:rPr>
          <w:b/>
          <w:u w:val="single"/>
        </w:rPr>
        <w:t xml:space="preserve">74517</w:t>
      </w:r>
    </w:p>
    <w:p>
      <w:r>
        <w:t xml:space="preserve">RT @Sassymermaidxo: &amp;#8220;@VSamone: &amp;#8220;@ZvckSlvt3r704: My sister shittin on you hos again "@VSamone: wodeh bout dat action http://t.co/mDfLBr&amp;#8230;</w:t>
      </w:r>
    </w:p>
    <w:p>
      <w:r>
        <w:rPr>
          <w:b/>
          <w:u w:val="single"/>
        </w:rPr>
        <w:t xml:space="preserve">74518</w:t>
      </w:r>
    </w:p>
    <w:p>
      <w:r>
        <w:t xml:space="preserve">RT @SatansPearl: hän on malli #Instagramissa, mutta hän on vain huora minun kaupungistani.</w:t>
      </w:r>
    </w:p>
    <w:p>
      <w:r>
        <w:rPr>
          <w:b/>
          <w:u w:val="single"/>
        </w:rPr>
        <w:t xml:space="preserve">74519</w:t>
      </w:r>
    </w:p>
    <w:p>
      <w:r>
        <w:t xml:space="preserve">RT @SatansTongue: Tansatans Language: Et ole oikea tähän työhön.</w:t>
        <w:br/>
        <w:br/>
        <w:t xml:space="preserve"> Mitä miksi?</w:t>
        <w:br/>
        <w:br/>
        <w:t xml:space="preserve">No sinun r&amp;#233;sum&amp;#233; on vain 'älä ole ämmä jätkä' kirjoitettu lautasliinaan</w:t>
        <w:br/>
        <w:br/>
        <w:t xml:space="preserve">Don't b&amp;#8230;</w:t>
      </w:r>
    </w:p>
    <w:p>
      <w:r>
        <w:rPr>
          <w:b/>
          <w:u w:val="single"/>
        </w:rPr>
        <w:t xml:space="preserve">74520</w:t>
      </w:r>
    </w:p>
    <w:p>
      <w:r>
        <w:t xml:space="preserve">RT @SaucyJames: Go dumb bitch do your dumb dance: Go dumb bitch do your dumb dance</w:t>
      </w:r>
    </w:p>
    <w:p>
      <w:r>
        <w:rPr>
          <w:b/>
          <w:u w:val="single"/>
        </w:rPr>
        <w:t xml:space="preserve">74521</w:t>
      </w:r>
    </w:p>
    <w:p>
      <w:r>
        <w:t xml:space="preserve">RT @SavageJayy: TISK TISK TISK: Bruh jotkut teistä nartuista ovat onnekkaita eivätkä tajua sitä TISK TISK</w:t>
      </w:r>
    </w:p>
    <w:p>
      <w:r>
        <w:rPr>
          <w:b/>
          <w:u w:val="single"/>
        </w:rPr>
        <w:t xml:space="preserve">74522</w:t>
      </w:r>
    </w:p>
    <w:p>
      <w:r>
        <w:t xml:space="preserve">RT @Savage_Glam: Idk jos @IGGYAZALEA on todella mies, mutta hän on varmasti roskaräppäri.</w:t>
      </w:r>
    </w:p>
    <w:p>
      <w:r>
        <w:rPr>
          <w:b/>
          <w:u w:val="single"/>
        </w:rPr>
        <w:t xml:space="preserve">74523</w:t>
      </w:r>
    </w:p>
    <w:p>
      <w:r>
        <w:t xml:space="preserve">RT @SaveNoHoes: tämä nekru Kanye katselee jäätelöään kuin "hoe ass ice cream you aint as cold as Kanye" http://t.co/Z3P8sXQtT3</w:t>
      </w:r>
    </w:p>
    <w:p>
      <w:r>
        <w:rPr>
          <w:b/>
          <w:u w:val="single"/>
        </w:rPr>
        <w:t xml:space="preserve">74524</w:t>
      </w:r>
    </w:p>
    <w:p>
      <w:r>
        <w:t xml:space="preserve">RT @SaveTheBS: Menkää nukkumaan, ämmät, ja unelmoikaa vain onnellisia unia.</w:t>
      </w:r>
    </w:p>
    <w:p>
      <w:r>
        <w:rPr>
          <w:b/>
          <w:u w:val="single"/>
        </w:rPr>
        <w:t xml:space="preserve">74525</w:t>
      </w:r>
    </w:p>
    <w:p>
      <w:r>
        <w:t xml:space="preserve">RT @SaviAssStr33tz: im coo...im coo</w:t>
      </w:r>
    </w:p>
    <w:p>
      <w:r>
        <w:rPr>
          <w:b/>
          <w:u w:val="single"/>
        </w:rPr>
        <w:t xml:space="preserve">74526</w:t>
      </w:r>
    </w:p>
    <w:p>
      <w:r>
        <w:t xml:space="preserve">RT @SayMyMyName_Bella: I love my big booty bitches!</w:t>
      </w:r>
    </w:p>
    <w:p>
      <w:r>
        <w:rPr>
          <w:b/>
          <w:u w:val="single"/>
        </w:rPr>
        <w:t xml:space="preserve">74527</w:t>
      </w:r>
    </w:p>
    <w:p>
      <w:r>
        <w:t xml:space="preserve">RT @Say_Lil_Zack: Miksi te kaikki ette tee nunnaa, kun lihava ämmä hyppäsi päälleni! Yall a trip&amp;#8252;&amp;#65039;</w:t>
      </w:r>
    </w:p>
    <w:p>
      <w:r>
        <w:rPr>
          <w:b/>
          <w:u w:val="single"/>
        </w:rPr>
        <w:t xml:space="preserve">74528</w:t>
      </w:r>
    </w:p>
    <w:p>
      <w:r>
        <w:t xml:space="preserve">RT @SayrayArriaga: Kuvia tai sitä ei tapahtunut. Tai sitten olet sivullinen ämmä.</w:t>
      </w:r>
    </w:p>
    <w:p>
      <w:r>
        <w:rPr>
          <w:b/>
          <w:u w:val="single"/>
        </w:rPr>
        <w:t xml:space="preserve">74529</w:t>
      </w:r>
    </w:p>
    <w:p>
      <w:r>
        <w:t xml:space="preserve">RT @Scarlett_Iam: "Elät mieluummin roskaväen kanssa, kuin teet sen toimivaksi hyvän naisen kanssa" #DiaryOfAMadBlackWoman</w:t>
      </w:r>
    </w:p>
    <w:p>
      <w:r>
        <w:rPr>
          <w:b/>
          <w:u w:val="single"/>
        </w:rPr>
        <w:t xml:space="preserve">74530</w:t>
      </w:r>
    </w:p>
    <w:p>
      <w:r>
        <w:t xml:space="preserve">RT @Scoonz: Muistatko, kun sait ihastuksesi tähtäimessä olevan käyttäjänimen ja tunsit olosi sumeaksi sisältä ja tuijotit näyttöäsi ja tajusit, mitä &amp;#8230;</w:t>
      </w:r>
    </w:p>
    <w:p>
      <w:r>
        <w:rPr>
          <w:b/>
          <w:u w:val="single"/>
        </w:rPr>
        <w:t xml:space="preserve">74531</w:t>
      </w:r>
    </w:p>
    <w:p>
      <w:r>
        <w:t xml:space="preserve">RT @ScottLinnen: Näki miehen keltaisessa trenssitakissa &amp;amp; yhteensopiva fedora iWatchin kanssa. Mikä mulkku.</w:t>
      </w:r>
    </w:p>
    <w:p>
      <w:r>
        <w:rPr>
          <w:b/>
          <w:u w:val="single"/>
        </w:rPr>
        <w:t xml:space="preserve">74532</w:t>
      </w:r>
    </w:p>
    <w:p>
      <w:r>
        <w:t xml:space="preserve">RT @Scottt3130: Te kaikki ämmät olette tekaistuja kuin paska.</w:t>
      </w:r>
    </w:p>
    <w:p>
      <w:r>
        <w:rPr>
          <w:b/>
          <w:u w:val="single"/>
        </w:rPr>
        <w:t xml:space="preserve">74533</w:t>
      </w:r>
    </w:p>
    <w:p>
      <w:r>
        <w:t xml:space="preserve">RT @ScottyRackss: Wifi vahvempi kuin puolet teistä huorat suhteet lol</w:t>
      </w:r>
    </w:p>
    <w:p>
      <w:r>
        <w:rPr>
          <w:b/>
          <w:u w:val="single"/>
        </w:rPr>
        <w:t xml:space="preserve">74534</w:t>
      </w:r>
    </w:p>
    <w:p>
      <w:r>
        <w:t xml:space="preserve">RT @ScruffDaddy_: http://t.co/vnZ5v4VFSm: "Here she go being a hoe again"-dog http://t.co/vnZ5v4VFSm</w:t>
      </w:r>
    </w:p>
    <w:p>
      <w:r>
        <w:rPr>
          <w:b/>
          <w:u w:val="single"/>
        </w:rPr>
        <w:t xml:space="preserve">74535</w:t>
      </w:r>
    </w:p>
    <w:p>
      <w:r>
        <w:t xml:space="preserve">RT @SeQuoia_Gabris: &amp;#8220;@UeonoYungJumbo: @SeQuoia_Gabris yeah hoe!&amp;#8221; Mutta vauvat ovat viattomia lol joten Gabriella sai silti siskonsa synnytyksen&amp;#8230;</w:t>
      </w:r>
    </w:p>
    <w:p>
      <w:r>
        <w:rPr>
          <w:b/>
          <w:u w:val="single"/>
        </w:rPr>
        <w:t xml:space="preserve">74536</w:t>
      </w:r>
    </w:p>
    <w:p>
      <w:r>
        <w:t xml:space="preserve">RT @SeanPrice: Tämä neekeritatuointinäytös on kamala.</w:t>
      </w:r>
    </w:p>
    <w:p>
      <w:r>
        <w:rPr>
          <w:b/>
          <w:u w:val="single"/>
        </w:rPr>
        <w:t xml:space="preserve">74537</w:t>
      </w:r>
    </w:p>
    <w:p>
      <w:r>
        <w:t xml:space="preserve">RT @SeanTheTerrible: Se on stressaavaa... RT @MustBeCharm: On paljon narttuja tuntuu stressaavalta</w:t>
      </w:r>
    </w:p>
    <w:p>
      <w:r>
        <w:rPr>
          <w:b/>
          <w:u w:val="single"/>
        </w:rPr>
        <w:t xml:space="preserve">74538</w:t>
      </w:r>
    </w:p>
    <w:p>
      <w:r>
        <w:t xml:space="preserve">RT @SeanTheTerrible: Jos persoonallisuutesi on roskaa, miehet kohtelevat sinua sen mukaisesti... Tuo ei ole totta&amp;#8230;</w:t>
      </w:r>
    </w:p>
    <w:p>
      <w:r>
        <w:rPr>
          <w:b/>
          <w:u w:val="single"/>
        </w:rPr>
        <w:t xml:space="preserve">74539</w:t>
      </w:r>
    </w:p>
    <w:p>
      <w:r>
        <w:t xml:space="preserve">RT @SegwaySurfer: hard 2 keep the hoes off me http://t.co/LemzSFqvEl</w:t>
      </w:r>
    </w:p>
    <w:p>
      <w:r>
        <w:rPr>
          <w:b/>
          <w:u w:val="single"/>
        </w:rPr>
        <w:t xml:space="preserve">74540</w:t>
      </w:r>
    </w:p>
    <w:p>
      <w:r>
        <w:t xml:space="preserve">RT @Seinfeld2000: http://t.co/T7GCSMCYLB...</w:t>
      </w:r>
    </w:p>
    <w:p>
      <w:r>
        <w:rPr>
          <w:b/>
          <w:u w:val="single"/>
        </w:rPr>
        <w:t xml:space="preserve">74541</w:t>
      </w:r>
    </w:p>
    <w:p>
      <w:r>
        <w:t xml:space="preserve">RT @Selenaelisandra: When a bitch says "hi" to bae http://t.co/DF4vFUsQzJ</w:t>
      </w:r>
    </w:p>
    <w:p>
      <w:r>
        <w:rPr>
          <w:b/>
          <w:u w:val="single"/>
        </w:rPr>
        <w:t xml:space="preserve">74542</w:t>
      </w:r>
    </w:p>
    <w:p>
      <w:r>
        <w:t xml:space="preserve">RT @SelfMadee_YG: @1stBlocJeremiah wya bitch</w:t>
      </w:r>
    </w:p>
    <w:p>
      <w:r>
        <w:rPr>
          <w:b/>
          <w:u w:val="single"/>
        </w:rPr>
        <w:t xml:space="preserve">74543</w:t>
      </w:r>
    </w:p>
    <w:p>
      <w:r>
        <w:t xml:space="preserve">RT @SenorSteez Tämä koko viikko oli roskaa.</w:t>
      </w:r>
    </w:p>
    <w:p>
      <w:r>
        <w:rPr>
          <w:b/>
          <w:u w:val="single"/>
        </w:rPr>
        <w:t xml:space="preserve">74544</w:t>
      </w:r>
    </w:p>
    <w:p>
      <w:r>
        <w:t xml:space="preserve">RT @SenorSteez: Fuck wit us and then we tweakin hoe</w:t>
      </w:r>
    </w:p>
    <w:p>
      <w:r>
        <w:rPr>
          <w:b/>
          <w:u w:val="single"/>
        </w:rPr>
        <w:t xml:space="preserve">74545</w:t>
      </w:r>
    </w:p>
    <w:p>
      <w:r>
        <w:t xml:space="preserve">RT @SenorSteez: &amp;#128175;</w:t>
      </w:r>
    </w:p>
    <w:p>
      <w:r>
        <w:rPr>
          <w:b/>
          <w:u w:val="single"/>
        </w:rPr>
        <w:t xml:space="preserve">74546</w:t>
      </w:r>
    </w:p>
    <w:p>
      <w:r>
        <w:t xml:space="preserve">RT @SenorSteez: Jos olet paha ämmä, miksi käytät lenkkareita?</w:t>
      </w:r>
    </w:p>
    <w:p>
      <w:r>
        <w:rPr>
          <w:b/>
          <w:u w:val="single"/>
        </w:rPr>
        <w:t xml:space="preserve">74547</w:t>
      </w:r>
    </w:p>
    <w:p>
      <w:r>
        <w:t xml:space="preserve">RT @SenorSteez: &amp;#128514;&amp;#128176;&amp;#128182;&amp;#128184; #TheJigIsUp http://t.co/8W9Ag3bx1a http://t.co/8W9Ag3bx1a</w:t>
      </w:r>
    </w:p>
    <w:p>
      <w:r>
        <w:rPr>
          <w:b/>
          <w:u w:val="single"/>
        </w:rPr>
        <w:t xml:space="preserve">74548</w:t>
      </w:r>
    </w:p>
    <w:p>
      <w:r>
        <w:t xml:space="preserve">RT @SenorSteez: Nämä huorat eivät ole lojaaleja, he pyörivät...</w:t>
      </w:r>
    </w:p>
    <w:p>
      <w:r>
        <w:rPr>
          <w:b/>
          <w:u w:val="single"/>
        </w:rPr>
        <w:t xml:space="preserve">74549</w:t>
      </w:r>
    </w:p>
    <w:p>
      <w:r>
        <w:t xml:space="preserve">RT @SenorSteez: Tämä koko viikko oli roskaa</w:t>
      </w:r>
    </w:p>
    <w:p>
      <w:r>
        <w:rPr>
          <w:b/>
          <w:u w:val="single"/>
        </w:rPr>
        <w:t xml:space="preserve">74550</w:t>
      </w:r>
    </w:p>
    <w:p>
      <w:r>
        <w:t xml:space="preserve">RT @SenseiQuan: Hoes ain't shit RT @Now_Thats_Fresh: How superficial bitches are http://t.co/KIN2P59NjE</w:t>
      </w:r>
    </w:p>
    <w:p>
      <w:r>
        <w:rPr>
          <w:b/>
          <w:u w:val="single"/>
        </w:rPr>
        <w:t xml:space="preserve">74551</w:t>
      </w:r>
    </w:p>
    <w:p>
      <w:r>
        <w:t xml:space="preserve">RT @SeoRedondo: Jos ämmä yrittää huomenna sekoilla http://t.co/bY1j7hmQ3Z</w:t>
      </w:r>
    </w:p>
    <w:p>
      <w:r>
        <w:rPr>
          <w:b/>
          <w:u w:val="single"/>
        </w:rPr>
        <w:t xml:space="preserve">74552</w:t>
      </w:r>
    </w:p>
    <w:p>
      <w:r>
        <w:t xml:space="preserve">RT @SethMacFarlane: Älä koskaan pidä rakkaitasi itsestäänselvyytenä, sillä he voivat olla poissa hetkessä.</w:t>
      </w:r>
    </w:p>
    <w:p>
      <w:r>
        <w:rPr>
          <w:b/>
          <w:u w:val="single"/>
        </w:rPr>
        <w:t xml:space="preserve">74553</w:t>
      </w:r>
    </w:p>
    <w:p>
      <w:r>
        <w:t xml:space="preserve">RT @SexTaIk: Kun sinulla on hyvä tyttö, sano ei huorille...</w:t>
      </w:r>
    </w:p>
    <w:p>
      <w:r>
        <w:rPr>
          <w:b/>
          <w:u w:val="single"/>
        </w:rPr>
        <w:t xml:space="preserve">74554</w:t>
      </w:r>
    </w:p>
    <w:p>
      <w:r>
        <w:t xml:space="preserve">RT @SexualGif: Jos tyttöystäväsi ei pidä tuosta ämmästä, älä puhu sille ämmälle.</w:t>
      </w:r>
    </w:p>
    <w:p>
      <w:r>
        <w:rPr>
          <w:b/>
          <w:u w:val="single"/>
        </w:rPr>
        <w:t xml:space="preserve">74555</w:t>
      </w:r>
    </w:p>
    <w:p>
      <w:r>
        <w:t xml:space="preserve">RT @SexualGif: Kun näet huoran puhumassa baen kanssa, mutta hän ei ole edes sinun tasollasi http://t.co/DphkPab4c7</w:t>
      </w:r>
    </w:p>
    <w:p>
      <w:r>
        <w:rPr>
          <w:b/>
          <w:u w:val="single"/>
        </w:rPr>
        <w:t xml:space="preserve">74556</w:t>
      </w:r>
    </w:p>
    <w:p>
      <w:r>
        <w:t xml:space="preserve">RT @SexualTruth: Älä anna miehelle pillua, ennen kuin hän antaa sinulle suhteen. #Truth</w:t>
      </w:r>
    </w:p>
    <w:p>
      <w:r>
        <w:rPr>
          <w:b/>
          <w:u w:val="single"/>
        </w:rPr>
        <w:t xml:space="preserve">74557</w:t>
      </w:r>
    </w:p>
    <w:p>
      <w:r>
        <w:t xml:space="preserve">RT @SexualTruth: Naisen pillun syöminen tekee hyvää sielulle.</w:t>
      </w:r>
    </w:p>
    <w:p>
      <w:r>
        <w:rPr>
          <w:b/>
          <w:u w:val="single"/>
        </w:rPr>
        <w:t xml:space="preserve">74558</w:t>
      </w:r>
    </w:p>
    <w:p>
      <w:r>
        <w:t xml:space="preserve">RT @SexualTruth: Haluan nuolaista yhden onnekkaan, TERVEEN, &amp;amp; PUHTAAN naisen pillua tänä iltana muuttaakseni täysin hänen elämänsä &amp;amp; näkemyksiä miehistä ikuisesti!</w:t>
      </w:r>
    </w:p>
    <w:p>
      <w:r>
        <w:rPr>
          <w:b/>
          <w:u w:val="single"/>
        </w:rPr>
        <w:t xml:space="preserve">74559</w:t>
      </w:r>
    </w:p>
    <w:p>
      <w:r>
        <w:t xml:space="preserve">RT @SexualTruth: Jeesus muuttaa veden viiniksi; Instagram muuttaa rikki olevat ämmät kolikoiksi.</w:t>
      </w:r>
    </w:p>
    <w:p>
      <w:r>
        <w:rPr>
          <w:b/>
          <w:u w:val="single"/>
        </w:rPr>
        <w:t xml:space="preserve">74560</w:t>
      </w:r>
    </w:p>
    <w:p>
      <w:r>
        <w:t xml:space="preserve">RT @SexualTruth: SEX FAKTA: Monet naiset sanovat, että heidän perseensä syöminen tuntuu paremmalta kuin heidän pillunsa syöminen.</w:t>
      </w:r>
    </w:p>
    <w:p>
      <w:r>
        <w:rPr>
          <w:b/>
          <w:u w:val="single"/>
        </w:rPr>
        <w:t xml:space="preserve">74561</w:t>
      </w:r>
    </w:p>
    <w:p>
      <w:r>
        <w:t xml:space="preserve">RT @Sexualgif: bitches are so shady... oh my god &amp;#128514;&amp;#128514; http://t.co/dJ3SrlwbTK</w:t>
      </w:r>
    </w:p>
    <w:p>
      <w:r>
        <w:rPr>
          <w:b/>
          <w:u w:val="single"/>
        </w:rPr>
        <w:t xml:space="preserve">74562</w:t>
      </w:r>
    </w:p>
    <w:p>
      <w:r>
        <w:t xml:space="preserve">RT @Sexualgif: jos seurustelemme, älä ole herkkä narttu, kun loukkaan sinua.. odotan, että minua loukataan takaisin.</w:t>
      </w:r>
    </w:p>
    <w:p>
      <w:r>
        <w:rPr>
          <w:b/>
          <w:u w:val="single"/>
        </w:rPr>
        <w:t xml:space="preserve">74563</w:t>
      </w:r>
    </w:p>
    <w:p>
      <w:r>
        <w:t xml:space="preserve">RT @Sexualgif: Jos jätät käyttämättä tilaisuutta kuuman uskollisen tytön kanssa, koska sinkkuelämä huorien kanssa on mielessäsi, olet vain yksinkertaisesti tyhmä m&amp;#8230;</w:t>
      </w:r>
    </w:p>
    <w:p>
      <w:r>
        <w:rPr>
          <w:b/>
          <w:u w:val="single"/>
        </w:rPr>
        <w:t xml:space="preserve">74564</w:t>
      </w:r>
    </w:p>
    <w:p>
      <w:r>
        <w:t xml:space="preserve">RT @Sexualgif: tämä ämmä oli niin kiittämätön &amp;#128553;&amp;#128148; http://t.co/exbLrnsyZv</w:t>
      </w:r>
    </w:p>
    <w:p>
      <w:r>
        <w:rPr>
          <w:b/>
          <w:u w:val="single"/>
        </w:rPr>
        <w:t xml:space="preserve">74565</w:t>
      </w:r>
    </w:p>
    <w:p>
      <w:r>
        <w:t xml:space="preserve">RT @Sexualgif: kun käydään läpi baen puhelin &amp;amp; siellä ei ole huoria http://t.co/CYEJV5l608</w:t>
      </w:r>
    </w:p>
    <w:p>
      <w:r>
        <w:rPr>
          <w:b/>
          <w:u w:val="single"/>
        </w:rPr>
        <w:t xml:space="preserve">74566</w:t>
      </w:r>
    </w:p>
    <w:p>
      <w:r>
        <w:t xml:space="preserve">RT @SexyKarenFisher: Voi on lauantaina hauska aika! Sinun on parempi punaniska necognize! http://t.co/qc4mgs3ejp</w:t>
      </w:r>
    </w:p>
    <w:p>
      <w:r>
        <w:rPr>
          <w:b/>
          <w:u w:val="single"/>
        </w:rPr>
        <w:t xml:space="preserve">74567</w:t>
      </w:r>
    </w:p>
    <w:p>
      <w:r>
        <w:t xml:space="preserve">RT @Seymor_Buccs: Man, most of you coons couldn't jus up in quit yout your job, if you found out ya boss racist, so shut tha fucc up. Neekerit rakastavat &amp;#8230;</w:t>
      </w:r>
    </w:p>
    <w:p>
      <w:r>
        <w:rPr>
          <w:b/>
          <w:u w:val="single"/>
        </w:rPr>
        <w:t xml:space="preserve">74568</w:t>
      </w:r>
    </w:p>
    <w:p>
      <w:r>
        <w:t xml:space="preserve">RT @Shaa_Jenkins: Jos löin sinua, ämmä, olen pahoillani &amp;#128520;&amp;#128526;</w:t>
      </w:r>
    </w:p>
    <w:p>
      <w:r>
        <w:rPr>
          <w:b/>
          <w:u w:val="single"/>
        </w:rPr>
        <w:t xml:space="preserve">74569</w:t>
      </w:r>
    </w:p>
    <w:p>
      <w:r>
        <w:t xml:space="preserve">RT @ShabbaCranks: Juna-ajaminen on vitun perseestä, lopetat. Sitten joku muu tulee ja nai sitä ämmää. Se on jengipano, josta puhutaan&amp;#8230;</w:t>
      </w:r>
    </w:p>
    <w:p>
      <w:r>
        <w:rPr>
          <w:b/>
          <w:u w:val="single"/>
        </w:rPr>
        <w:t xml:space="preserve">74570</w:t>
      </w:r>
    </w:p>
    <w:p>
      <w:r>
        <w:t xml:space="preserve">RT @ShadonHendrix: Same hoes running back tellin you shit about me be the same hoes trynna fuck you, same niggas tellin u shit be the mayne&amp;#8230;</w:t>
      </w:r>
    </w:p>
    <w:p>
      <w:r>
        <w:rPr>
          <w:b/>
          <w:u w:val="single"/>
        </w:rPr>
        <w:t xml:space="preserve">74571</w:t>
      </w:r>
    </w:p>
    <w:p>
      <w:r>
        <w:t xml:space="preserve">RT @ShadowBeatz_Inc: @KYR_SP33DY: Tiedän, että olet estänyt minut, mutta ensi viikolla narttu @KYR_SP33DY</w:t>
      </w:r>
    </w:p>
    <w:p>
      <w:r>
        <w:rPr>
          <w:b/>
          <w:u w:val="single"/>
        </w:rPr>
        <w:t xml:space="preserve">74572</w:t>
      </w:r>
    </w:p>
    <w:p>
      <w:r>
        <w:t xml:space="preserve">RT @ShadyLadyHH: Kun ruusunpunaiset silmälasit riisutaan ja haluat silti olla siellä, tapahtuu todellista rakkautta.</w:t>
      </w:r>
    </w:p>
    <w:p>
      <w:r>
        <w:rPr>
          <w:b/>
          <w:u w:val="single"/>
        </w:rPr>
        <w:t xml:space="preserve">74573</w:t>
      </w:r>
    </w:p>
    <w:p>
      <w:r>
        <w:t xml:space="preserve">RT @ShaeBoogie__: Some bitches only cute when they mouth closed, that smile is what fuck yall up bye teeth &amp;#128514;&amp;#128514;&amp;#128514;&amp;#128514;&amp;#128074;</w:t>
      </w:r>
    </w:p>
    <w:p>
      <w:r>
        <w:rPr>
          <w:b/>
          <w:u w:val="single"/>
        </w:rPr>
        <w:t xml:space="preserve">74574</w:t>
      </w:r>
    </w:p>
    <w:p>
      <w:r>
        <w:t xml:space="preserve">RT @Shakestweetz: Philbarronin ystävät: @philbarronin ystävät: @philbarronin ystävät: @javachik on ilmoittanut minulle, että Phil on hyvin sairas. Hänen infektionsa on mennyt septiseksi, ja hän taistelee&amp;#8230;</w:t>
      </w:r>
    </w:p>
    <w:p>
      <w:r>
        <w:rPr>
          <w:b/>
          <w:u w:val="single"/>
        </w:rPr>
        <w:t xml:space="preserve">74575</w:t>
      </w:r>
    </w:p>
    <w:p>
      <w:r>
        <w:t xml:space="preserve">RT @Shakilaahh: - LOOOOOOL&amp;#128557; 2nd best tweaking hoe vine&amp;#128557; https://t.co/m6Anq9CQS9</w:t>
      </w:r>
    </w:p>
    <w:p>
      <w:r>
        <w:rPr>
          <w:b/>
          <w:u w:val="single"/>
        </w:rPr>
        <w:t xml:space="preserve">74576</w:t>
      </w:r>
    </w:p>
    <w:p>
      <w:r>
        <w:t xml:space="preserve">RT @Shalewis09: Larry Elder on setä Tom. En voi uskoa, miten hän halventaa lasta.</w:t>
      </w:r>
    </w:p>
    <w:p>
      <w:r>
        <w:rPr>
          <w:b/>
          <w:u w:val="single"/>
        </w:rPr>
        <w:t xml:space="preserve">74577</w:t>
      </w:r>
    </w:p>
    <w:p>
      <w:r>
        <w:t xml:space="preserve">RT @ShamarGotHoes: J Cole ei ole roskaväkeä... Period.</w:t>
      </w:r>
    </w:p>
    <w:p>
      <w:r>
        <w:rPr>
          <w:b/>
          <w:u w:val="single"/>
        </w:rPr>
        <w:t xml:space="preserve">74578</w:t>
      </w:r>
    </w:p>
    <w:p>
      <w:r>
        <w:t xml:space="preserve">RT @ShamarGotHoes: Nämä huorat... Smh http://t.co/PRr9JkrBSp http://t.co/PRr9JkrBSp</w:t>
      </w:r>
    </w:p>
    <w:p>
      <w:r>
        <w:rPr>
          <w:b/>
          <w:u w:val="single"/>
        </w:rPr>
        <w:t xml:space="preserve">74579</w:t>
      </w:r>
    </w:p>
    <w:p>
      <w:r>
        <w:t xml:space="preserve">RT @ShanTaughtUwell: Älä koskaan luota ämmään, joka yrittää olla sivullinen ämmä.</w:t>
      </w:r>
    </w:p>
    <w:p>
      <w:r>
        <w:rPr>
          <w:b/>
          <w:u w:val="single"/>
        </w:rPr>
        <w:t xml:space="preserve">74580</w:t>
      </w:r>
    </w:p>
    <w:p>
      <w:r>
        <w:t xml:space="preserve">RT @Shan_RBM: Sanotaan, että hulluilla tytöillä on paras pillu&amp;#128530;</w:t>
      </w:r>
    </w:p>
    <w:p>
      <w:r>
        <w:rPr>
          <w:b/>
          <w:u w:val="single"/>
        </w:rPr>
        <w:t xml:space="preserve">74581</w:t>
      </w:r>
    </w:p>
    <w:p>
      <w:r>
        <w:t xml:space="preserve">RT @ShaneDennis37: "Mikään ei kestä ikuisesti" -kategoriassa tuskin tunnistan yhtään jenkkiä tänä iltana.</w:t>
      </w:r>
    </w:p>
    <w:p>
      <w:r>
        <w:rPr>
          <w:b/>
          <w:u w:val="single"/>
        </w:rPr>
        <w:t xml:space="preserve">74582</w:t>
      </w:r>
    </w:p>
    <w:p>
      <w:r>
        <w:t xml:space="preserve">RT @ShawnHarvey0: @1stBlocJeremiah I ain't gettin my hands tatted dumb ass, y yo bitch ass leave da bus stop last night, the main was goin</w:t>
      </w:r>
    </w:p>
    <w:p>
      <w:r>
        <w:rPr>
          <w:b/>
          <w:u w:val="single"/>
        </w:rPr>
        <w:t xml:space="preserve">74583</w:t>
      </w:r>
    </w:p>
    <w:p>
      <w:r>
        <w:t xml:space="preserve">RT @Shawnzie3:</w:t>
        <w:t xml:space="preserve">Foxtrot</w:t>
        <w:br/>
        <w:t xml:space="preserve">Uniform</w:t>
        <w:br/>
        <w:t xml:space="preserve">Charlie</w:t>
        <w:br/>
        <w:t xml:space="preserve">Kilo.</w:t>
      </w:r>
    </w:p>
    <w:p>
      <w:r>
        <w:rPr>
          <w:b/>
          <w:u w:val="single"/>
        </w:rPr>
        <w:t xml:space="preserve">74584</w:t>
      </w:r>
    </w:p>
    <w:p>
      <w:r>
        <w:t xml:space="preserve">RT @ShayDMVsFinest: Tiedän, että minulla on hyvää pillua &amp;#128133;</w:t>
      </w:r>
    </w:p>
    <w:p>
      <w:r>
        <w:rPr>
          <w:b/>
          <w:u w:val="single"/>
        </w:rPr>
        <w:t xml:space="preserve">74585</w:t>
      </w:r>
    </w:p>
    <w:p>
      <w:r>
        <w:t xml:space="preserve">RT @She2Foreign: I don't want yo bitch, she gotta be foreign. &amp;#128564;</w:t>
      </w:r>
    </w:p>
    <w:p>
      <w:r>
        <w:rPr>
          <w:b/>
          <w:u w:val="single"/>
        </w:rPr>
        <w:t xml:space="preserve">74586</w:t>
      </w:r>
    </w:p>
    <w:p>
      <w:r>
        <w:t xml:space="preserve">RT @SheBoundTa_G_O: @WeDont_SmokeREG money ova bitches I'm huutaa sitä ta da grave kehittynyt ah nuorena, go afta wat pays &amp;#128526;</w:t>
      </w:r>
    </w:p>
    <w:p>
      <w:r>
        <w:rPr>
          <w:b/>
          <w:u w:val="single"/>
        </w:rPr>
        <w:t xml:space="preserve">74587</w:t>
      </w:r>
    </w:p>
    <w:p>
      <w:r>
        <w:t xml:space="preserve">RT @SheDreamsTheD: Älä koskaan häpeä sitä, kuka olet, ellet ole huora.</w:t>
      </w:r>
    </w:p>
    <w:p>
      <w:r>
        <w:rPr>
          <w:b/>
          <w:u w:val="single"/>
        </w:rPr>
        <w:t xml:space="preserve">74588</w:t>
      </w:r>
    </w:p>
    <w:p>
      <w:r>
        <w:t xml:space="preserve">RT @SheDreamsTheD: No, ämmä, sinun on parasta ostaa hiton nallekarhu.</w:t>
      </w:r>
    </w:p>
    <w:p>
      <w:r>
        <w:rPr>
          <w:b/>
          <w:u w:val="single"/>
        </w:rPr>
        <w:t xml:space="preserve">74589</w:t>
      </w:r>
    </w:p>
    <w:p>
      <w:r>
        <w:t xml:space="preserve">RT @SheMoansNookie: Hei, ei voi edes sanoa ämmälle hei ajattelematta, että yrität päästä heihin käsiksi. Lmao. Y'all sumn else. Get real</w:t>
      </w:r>
    </w:p>
    <w:p>
      <w:r>
        <w:rPr>
          <w:b/>
          <w:u w:val="single"/>
        </w:rPr>
        <w:t xml:space="preserve">74590</w:t>
      </w:r>
    </w:p>
    <w:p>
      <w:r>
        <w:t xml:space="preserve">RT @SheScreamsGera: Lopeta valittaminen sinkkuna olemisesta! Meillä on suurempia ongelmia täällä Rn Kuten McDonald&amp;#8217;s ei tarjoile aamiaista jälkeen &amp;#8230;</w:t>
      </w:r>
    </w:p>
    <w:p>
      <w:r>
        <w:rPr>
          <w:b/>
          <w:u w:val="single"/>
        </w:rPr>
        <w:t xml:space="preserve">74591</w:t>
      </w:r>
    </w:p>
    <w:p>
      <w:r>
        <w:t xml:space="preserve">RT @SheScreams_Mami: Nämä huorat eivät ole lojaaleja&amp;#128581;&amp;#128175;&amp;#128076;</w:t>
      </w:r>
    </w:p>
    <w:p>
      <w:r>
        <w:rPr>
          <w:b/>
          <w:u w:val="single"/>
        </w:rPr>
        <w:t xml:space="preserve">74592</w:t>
      </w:r>
    </w:p>
    <w:p>
      <w:r>
        <w:t xml:space="preserve">RT @SheSeauxSaditty: Yall act like your pussy did something magical because a nigga suddenly didn't pull out. Ei, hän ei vain vetänyt ulos,&amp;#8230;</w:t>
      </w:r>
    </w:p>
    <w:p>
      <w:r>
        <w:rPr>
          <w:b/>
          <w:u w:val="single"/>
        </w:rPr>
        <w:t xml:space="preserve">74593</w:t>
      </w:r>
    </w:p>
    <w:p>
      <w:r>
        <w:t xml:space="preserve">RT @SheTrillaryC___: You can't tell a bitch shit when they get a Job &amp;#128514;&amp;#128514;&amp;#128514;&amp;#128514;&amp;#128514;</w:t>
      </w:r>
    </w:p>
    <w:p>
      <w:r>
        <w:rPr>
          <w:b/>
          <w:u w:val="single"/>
        </w:rPr>
        <w:t xml:space="preserve">74594</w:t>
      </w:r>
    </w:p>
    <w:p>
      <w:r>
        <w:t xml:space="preserve">RT @SheWilI: Kun menet collegebileisiin etkä näe yhtään ämmää http://t.co/ACUT5eT3tU</w:t>
      </w:r>
    </w:p>
    <w:p>
      <w:r>
        <w:rPr>
          <w:b/>
          <w:u w:val="single"/>
        </w:rPr>
        <w:t xml:space="preserve">74595</w:t>
      </w:r>
    </w:p>
    <w:p>
      <w:r>
        <w:t xml:space="preserve">RT @SheeeRatchet: When you and your boys discover a hoe&amp;#128514;&amp;#128514;&amp;#128514; https://t.co/QHoHalWQJ2</w:t>
      </w:r>
    </w:p>
    <w:p>
      <w:r>
        <w:rPr>
          <w:b/>
          <w:u w:val="single"/>
        </w:rPr>
        <w:t xml:space="preserve">74596</w:t>
      </w:r>
    </w:p>
    <w:p>
      <w:r>
        <w:t xml:space="preserve">RT @SheisJasNicole: Huorat ovat väliaikaisia, mutta hyvä nainen on aina hyvä nainen.</w:t>
      </w:r>
    </w:p>
    <w:p>
      <w:r>
        <w:rPr>
          <w:b/>
          <w:u w:val="single"/>
        </w:rPr>
        <w:t xml:space="preserve">74597</w:t>
      </w:r>
    </w:p>
    <w:p>
      <w:r>
        <w:t xml:space="preserve">RT @ShelbyLaVelle_: Viimeinen uudelleentwiittaus &amp;#128553;&amp;#128588; te ämmät olette hämmentyneitä.</w:t>
      </w:r>
    </w:p>
    <w:p>
      <w:r>
        <w:rPr>
          <w:b/>
          <w:u w:val="single"/>
        </w:rPr>
        <w:t xml:space="preserve">74598</w:t>
      </w:r>
    </w:p>
    <w:p>
      <w:r>
        <w:t xml:space="preserve">RT @ShelbyMccurry: Luen viestisi tarkoituksella, jotta tiedät, että luin sen enkä vastannut. Osaan olla tuollainen ämmä. #SorryNotSorry</w:t>
      </w:r>
    </w:p>
    <w:p>
      <w:r>
        <w:rPr>
          <w:b/>
          <w:u w:val="single"/>
        </w:rPr>
        <w:t xml:space="preserve">74599</w:t>
      </w:r>
    </w:p>
    <w:p>
      <w:r>
        <w:t xml:space="preserve">RT @ShelleT1986: Aamun alku on loistava! Tyttäreni tanssi itsensä sohvapöytään ja antoi itselleen mukavan kiiltävän.... Joo hän on wh&amp;#8230;</w:t>
      </w:r>
    </w:p>
    <w:p>
      <w:r>
        <w:rPr>
          <w:b/>
          <w:u w:val="single"/>
        </w:rPr>
        <w:t xml:space="preserve">74600</w:t>
      </w:r>
    </w:p>
    <w:p>
      <w:r>
        <w:t xml:space="preserve">RT @ShellyGrimage: Grimage: Ei ole mitään leikata tuota ämmää pois.</w:t>
      </w:r>
    </w:p>
    <w:p>
      <w:r>
        <w:rPr>
          <w:b/>
          <w:u w:val="single"/>
        </w:rPr>
        <w:t xml:space="preserve">74601</w:t>
      </w:r>
    </w:p>
    <w:p>
      <w:r>
        <w:t xml:space="preserve">RT @ShesAddicted2Me: "@187XO_: ' I rather jack off then fuck hoes tbh , That shit boring give me a wife ." Lmfao , Little Be Like ...</w:t>
      </w:r>
    </w:p>
    <w:p>
      <w:r>
        <w:rPr>
          <w:b/>
          <w:u w:val="single"/>
        </w:rPr>
        <w:t xml:space="preserve">74602</w:t>
      </w:r>
    </w:p>
    <w:p>
      <w:r>
        <w:t xml:space="preserve">RT @SheswantstheD: Jos otat tyttösi takaisin sen jälkeen, kun hän on pettänyt sinua, olet pikku ämmä.</w:t>
      </w:r>
    </w:p>
    <w:p>
      <w:r>
        <w:rPr>
          <w:b/>
          <w:u w:val="single"/>
        </w:rPr>
        <w:t xml:space="preserve">74603</w:t>
      </w:r>
    </w:p>
    <w:p>
      <w:r>
        <w:t xml:space="preserve">RT @SheswantstheD: Lmao how niggas be with the side hoe http://t.co/Y0sja0dyFM</w:t>
      </w:r>
    </w:p>
    <w:p>
      <w:r>
        <w:rPr>
          <w:b/>
          <w:u w:val="single"/>
        </w:rPr>
        <w:t xml:space="preserve">74604</w:t>
      </w:r>
    </w:p>
    <w:p>
      <w:r>
        <w:t xml:space="preserve">RT @SheswantstheD: Nämä huorat eivät ole uskollisia http://t.co/6xRobDfZtk</w:t>
      </w:r>
    </w:p>
    <w:p>
      <w:r>
        <w:rPr>
          <w:b/>
          <w:u w:val="single"/>
        </w:rPr>
        <w:t xml:space="preserve">74605</w:t>
      </w:r>
    </w:p>
    <w:p>
      <w:r>
        <w:t xml:space="preserve">RT @SheswantstheD: yritän niin kovasti vastustaa tarvetta läimäyttää ämmää http://t.co/Cvnlm1I3Ls</w:t>
      </w:r>
    </w:p>
    <w:p>
      <w:r>
        <w:rPr>
          <w:b/>
          <w:u w:val="single"/>
        </w:rPr>
        <w:t xml:space="preserve">74606</w:t>
      </w:r>
    </w:p>
    <w:p>
      <w:r>
        <w:t xml:space="preserve">RT @SheswantstheD: when u and ur boys discover a hoe http://t.co/3tK3UsCLwd</w:t>
      </w:r>
    </w:p>
    <w:p>
      <w:r>
        <w:rPr>
          <w:b/>
          <w:u w:val="single"/>
        </w:rPr>
        <w:t xml:space="preserve">74607</w:t>
      </w:r>
    </w:p>
    <w:p>
      <w:r>
        <w:t xml:space="preserve">RT @Shimshammy: Haluan vain pistää nyrkkini hiuksiisi ja ravistaa nartun ulos sinusta.</w:t>
      </w:r>
    </w:p>
    <w:p>
      <w:r>
        <w:rPr>
          <w:b/>
          <w:u w:val="single"/>
        </w:rPr>
        <w:t xml:space="preserve">74608</w:t>
      </w:r>
    </w:p>
    <w:p>
      <w:r>
        <w:t xml:space="preserve">RT @Shirleeey___: &amp;#8220;@Satisfied_x: Tässä espanjalaisessa kirkossa. Jeesus vastaa hänelle&amp;#128514;&amp;#128514; https://t.co/JG0oL54Ney&amp;#8221;&amp;#128128;&amp;#128514; olet huora tämän takia.</w:t>
      </w:r>
    </w:p>
    <w:p>
      <w:r>
        <w:rPr>
          <w:b/>
          <w:u w:val="single"/>
        </w:rPr>
        <w:t xml:space="preserve">74609</w:t>
      </w:r>
    </w:p>
    <w:p>
      <w:r>
        <w:t xml:space="preserve">RT @ShitPussiesSay: Dudes built like a crushed Twinkie http://t.co/1WsYI6gDVP</w:t>
      </w:r>
    </w:p>
    <w:p>
      <w:r>
        <w:rPr>
          <w:b/>
          <w:u w:val="single"/>
        </w:rPr>
        <w:t xml:space="preserve">74610</w:t>
      </w:r>
    </w:p>
    <w:p>
      <w:r>
        <w:t xml:space="preserve">RT @ShitPussiesSay: Lets butt chug Mikes Hard Lemonade</w:t>
      </w:r>
    </w:p>
    <w:p>
      <w:r>
        <w:rPr>
          <w:b/>
          <w:u w:val="single"/>
        </w:rPr>
        <w:t xml:space="preserve">74611</w:t>
      </w:r>
    </w:p>
    <w:p>
      <w:r>
        <w:t xml:space="preserve">RT @ShitPussiesSay: Miksi kaikki nämä nössöt ovat viime aikoina muuttuneet Yu-Gi-Oh-korteiksi http://t.co/sfVcNdHWzV</w:t>
      </w:r>
    </w:p>
    <w:p>
      <w:r>
        <w:rPr>
          <w:b/>
          <w:u w:val="single"/>
        </w:rPr>
        <w:t xml:space="preserve">74612</w:t>
      </w:r>
    </w:p>
    <w:p>
      <w:r>
        <w:t xml:space="preserve">RT @ShmurdaGang: Free wop</w:t>
      </w:r>
    </w:p>
    <w:p>
      <w:r>
        <w:rPr>
          <w:b/>
          <w:u w:val="single"/>
        </w:rPr>
        <w:t xml:space="preserve">74613</w:t>
      </w:r>
    </w:p>
    <w:p>
      <w:r>
        <w:t xml:space="preserve">RT @Shoota1017: I wish somebody get this hoe away from me...</w:t>
      </w:r>
    </w:p>
    <w:p>
      <w:r>
        <w:rPr>
          <w:b/>
          <w:u w:val="single"/>
        </w:rPr>
        <w:t xml:space="preserve">74614</w:t>
      </w:r>
    </w:p>
    <w:p>
      <w:r>
        <w:t xml:space="preserve">RT @Shoq: Hän epäilemättä kopioi sen joltain muulta. RT @KilloughCNN: http://t.co/uM7aTH7tHT. http://t.co/uM7aTH7tHT</w:t>
      </w:r>
    </w:p>
    <w:p>
      <w:r>
        <w:rPr>
          <w:b/>
          <w:u w:val="single"/>
        </w:rPr>
        <w:t xml:space="preserve">74615</w:t>
      </w:r>
    </w:p>
    <w:p>
      <w:r>
        <w:t xml:space="preserve">RT @ShowMeATittie: RT @BlazeTheGreat_: LMAO bruh RT @BlazeTheGreat_: Oooooo let me find a shooting star so I could wish a bitch would http://t.co/9dqLU7dZrY.</w:t>
      </w:r>
    </w:p>
    <w:p>
      <w:r>
        <w:rPr>
          <w:b/>
          <w:u w:val="single"/>
        </w:rPr>
        <w:t xml:space="preserve">74616</w:t>
      </w:r>
    </w:p>
    <w:p>
      <w:r>
        <w:t xml:space="preserve">RT @ShowMeATittie: P&amp;#8217;s up hoes down, if ya bitch can&amp;#8217;t swim then tha hoe gone drown</w:t>
      </w:r>
    </w:p>
    <w:p>
      <w:r>
        <w:rPr>
          <w:b/>
          <w:u w:val="single"/>
        </w:rPr>
        <w:t xml:space="preserve">74617</w:t>
      </w:r>
    </w:p>
    <w:p>
      <w:r>
        <w:t xml:space="preserve">RT @ShowMeATittie: Tämä ämmä Mauryssa on roisto</w:t>
      </w:r>
    </w:p>
    <w:p>
      <w:r>
        <w:rPr>
          <w:b/>
          <w:u w:val="single"/>
        </w:rPr>
        <w:t xml:space="preserve">74618</w:t>
      </w:r>
    </w:p>
    <w:p>
      <w:r>
        <w:t xml:space="preserve">RT @ShowMeATittie: ..can a nigga get in dem guts</w:t>
      </w:r>
    </w:p>
    <w:p>
      <w:r>
        <w:rPr>
          <w:b/>
          <w:u w:val="single"/>
        </w:rPr>
        <w:t xml:space="preserve">74619</w:t>
      </w:r>
    </w:p>
    <w:p>
      <w:r>
        <w:t xml:space="preserve">RT @ShreddyBrady: Kuinka lähellä olen lyödä ämmää http://t.co/1aiH4BfCxk</w:t>
      </w:r>
    </w:p>
    <w:p>
      <w:r>
        <w:rPr>
          <w:b/>
          <w:u w:val="single"/>
        </w:rPr>
        <w:t xml:space="preserve">74620</w:t>
      </w:r>
    </w:p>
    <w:p>
      <w:r>
        <w:t xml:space="preserve">RT @Shvkeir: Dr. Suess teki omia sanojaan riimitettäväksi. nigga oli roskasakkia. inhosin niitä kirjoja lapsena.</w:t>
      </w:r>
    </w:p>
    <w:p>
      <w:r>
        <w:rPr>
          <w:b/>
          <w:u w:val="single"/>
        </w:rPr>
        <w:t xml:space="preserve">74621</w:t>
      </w:r>
    </w:p>
    <w:p>
      <w:r>
        <w:t xml:space="preserve">RT @ShxtWesleySays: "Anna minun laittaa lapseni suuhusi, ämmä. Teen tästä paskasta sijaiskodin."</w:t>
      </w:r>
    </w:p>
    <w:p>
      <w:r>
        <w:rPr>
          <w:b/>
          <w:u w:val="single"/>
        </w:rPr>
        <w:t xml:space="preserve">74622</w:t>
      </w:r>
    </w:p>
    <w:p>
      <w:r>
        <w:t xml:space="preserve">RT @ShyGlizzy: bf:si on rahaton ämmä!</w:t>
      </w:r>
    </w:p>
    <w:p>
      <w:r>
        <w:rPr>
          <w:b/>
          <w:u w:val="single"/>
        </w:rPr>
        <w:t xml:space="preserve">74623</w:t>
      </w:r>
    </w:p>
    <w:p>
      <w:r>
        <w:t xml:space="preserve">RT @Shyswag69: @torres5salvador sinulla on vanhoja narttuja päivittää ne</w:t>
      </w:r>
    </w:p>
    <w:p>
      <w:r>
        <w:rPr>
          <w:b/>
          <w:u w:val="single"/>
        </w:rPr>
        <w:t xml:space="preserve">74624</w:t>
      </w:r>
    </w:p>
    <w:p>
      <w:r>
        <w:t xml:space="preserve">RT @Sialovely_: Voin kirjaimellisesti olla itkemässä yhtenä hetkenä nousta ylös pyyhkiä kasvoni &amp;amp; kävellä ulos huoneesta kuin ämmä kääntää uuuup &amp;#128514;&amp;#128514;&amp;#128514;&amp;#128514; idk se on outoa.</w:t>
      </w:r>
    </w:p>
    <w:p>
      <w:r>
        <w:rPr>
          <w:b/>
          <w:u w:val="single"/>
        </w:rPr>
        <w:t xml:space="preserve">74625</w:t>
      </w:r>
    </w:p>
    <w:p>
      <w:r>
        <w:t xml:space="preserve">RT @SickDrawings: 3D lintu &amp;; höyhen piirustus http://t.co/tcPRVBGspt</w:t>
      </w:r>
    </w:p>
    <w:p>
      <w:r>
        <w:rPr>
          <w:b/>
          <w:u w:val="single"/>
        </w:rPr>
        <w:t xml:space="preserve">74626</w:t>
      </w:r>
    </w:p>
    <w:p>
      <w:r>
        <w:t xml:space="preserve">RT @SilversWright: &amp;#8220;@LosBeOnIt: 99,9 % nartuista on huoria paitsi äitini&amp;#8221;&amp;#128514;&amp;#128514;&amp;#128514;&amp;#128514;</w:t>
      </w:r>
    </w:p>
    <w:p>
      <w:r>
        <w:rPr>
          <w:b/>
          <w:u w:val="single"/>
        </w:rPr>
        <w:t xml:space="preserve">74627</w:t>
      </w:r>
    </w:p>
    <w:p>
      <w:r>
        <w:t xml:space="preserve">RT @SimoneMariposa: sanojen &amp;#8220;mulkku&amp;#8221; ja &amp;#8220;pillu&amp;#8221; käyttäminen tavallisessa keskustelussa on minulle liian vulgaaria.</w:t>
      </w:r>
    </w:p>
    <w:p>
      <w:r>
        <w:rPr>
          <w:b/>
          <w:u w:val="single"/>
        </w:rPr>
        <w:t xml:space="preserve">74628</w:t>
      </w:r>
    </w:p>
    <w:p>
      <w:r>
        <w:t xml:space="preserve">RT @SimplyLucyLu: Welp RT @iDntWearCondoms: Unelmiesi tyttö on huora ja unelmiesi mies ei ole paska. Facts of life</w:t>
      </w:r>
    </w:p>
    <w:p>
      <w:r>
        <w:rPr>
          <w:b/>
          <w:u w:val="single"/>
        </w:rPr>
        <w:t xml:space="preserve">74629</w:t>
      </w:r>
    </w:p>
    <w:p>
      <w:r>
        <w:t xml:space="preserve">RT @SimplyPerfectt_: Tytöt, älkää antako miehen kohdella teitä kuin keltaista tähtipommia. Sinä olet vaaleanpunainen tähtisädetähti.</w:t>
      </w:r>
    </w:p>
    <w:p>
      <w:r>
        <w:rPr>
          <w:b/>
          <w:u w:val="single"/>
        </w:rPr>
        <w:t xml:space="preserve">74630</w:t>
      </w:r>
    </w:p>
    <w:p>
      <w:r>
        <w:t xml:space="preserve">RT @SimplyShaay: &amp;#58386;&amp;#58386;"@VibinWitTheGods: If I don't text you no more thats Cuz you a boring bitch just so y'all hoes know."</w:t>
      </w:r>
    </w:p>
    <w:p>
      <w:r>
        <w:rPr>
          <w:b/>
          <w:u w:val="single"/>
        </w:rPr>
        <w:t xml:space="preserve">74631</w:t>
      </w:r>
    </w:p>
    <w:p>
      <w:r>
        <w:t xml:space="preserve">RT @SimpsonsQOTD: &amp;#8220;Oikein hieno jigi, Kearney. Eikö tanssiminen ole paljon hauskempaa kuin kiusaaminen?" http://t.co/dk7rcqM1FS http://t.co/dk7rcqM1FS</w:t>
      </w:r>
    </w:p>
    <w:p>
      <w:r>
        <w:rPr>
          <w:b/>
          <w:u w:val="single"/>
        </w:rPr>
        <w:t xml:space="preserve">74632</w:t>
      </w:r>
    </w:p>
    <w:p>
      <w:r>
        <w:t xml:space="preserve">RT @SincerelyTumblr: En oikeastaan suunnitellut tekeväni elämälläni mitään, mutta tässä sitä nyt ollaan...</w:t>
      </w:r>
    </w:p>
    <w:p>
      <w:r>
        <w:rPr>
          <w:b/>
          <w:u w:val="single"/>
        </w:rPr>
        <w:t xml:space="preserve">74633</w:t>
      </w:r>
    </w:p>
    <w:p>
      <w:r>
        <w:t xml:space="preserve">RT @SirBhill: Miley Cyrus ja Rihanna puhuttelevat jokaisen tytön sisäistä huoraa.</w:t>
      </w:r>
    </w:p>
    <w:p>
      <w:r>
        <w:rPr>
          <w:b/>
          <w:u w:val="single"/>
        </w:rPr>
        <w:t xml:space="preserve">74634</w:t>
      </w:r>
    </w:p>
    <w:p>
      <w:r>
        <w:t xml:space="preserve">RT @SirJakel: The awkward moment when you're changing in the gym and your penis head slip through the slit of your boxers.</w:t>
      </w:r>
    </w:p>
    <w:p>
      <w:r>
        <w:rPr>
          <w:b/>
          <w:u w:val="single"/>
        </w:rPr>
        <w:t xml:space="preserve">74635</w:t>
      </w:r>
    </w:p>
    <w:p>
      <w:r>
        <w:t xml:space="preserve">RT @SirStern: Vaadi mitä tahansa osaa hänestä, nai häntä autuuteen tai mustelmia hänen suloiseen pilluunsa, kunnes hän kerjää olla sinun saastainen &amp;#8230;</w:t>
      </w:r>
    </w:p>
    <w:p>
      <w:r>
        <w:rPr>
          <w:b/>
          <w:u w:val="single"/>
        </w:rPr>
        <w:t xml:space="preserve">74636</w:t>
      </w:r>
    </w:p>
    <w:p>
      <w:r>
        <w:t xml:space="preserve">RT @SirTweak_Alot: Duncanville girls cold den a hoe</w:t>
      </w:r>
    </w:p>
    <w:p>
      <w:r>
        <w:rPr>
          <w:b/>
          <w:u w:val="single"/>
        </w:rPr>
        <w:t xml:space="preserve">74637</w:t>
      </w:r>
    </w:p>
    <w:p>
      <w:r>
        <w:t xml:space="preserve">RT @Sir_Strange: Älä ole tyhmä vitun ämmä." "Älä ole tyhmä vitun ämmä."</w:t>
        <w:br/>
        <w:br/>
        <w:t xml:space="preserve"> - minä, tyhmille vitun ämmille</w:t>
      </w:r>
    </w:p>
    <w:p>
      <w:r>
        <w:rPr>
          <w:b/>
          <w:u w:val="single"/>
        </w:rPr>
        <w:t xml:space="preserve">74638</w:t>
      </w:r>
    </w:p>
    <w:p>
      <w:r>
        <w:t xml:space="preserve">RT @Sir_Strange: Strange: Hänen pillunsa rakastaa sitä, kun puhun kielillä.</w:t>
      </w:r>
    </w:p>
    <w:p>
      <w:r>
        <w:rPr>
          <w:b/>
          <w:u w:val="single"/>
        </w:rPr>
        <w:t xml:space="preserve">74639</w:t>
      </w:r>
    </w:p>
    <w:p>
      <w:r>
        <w:t xml:space="preserve">RT @Sir_Strange: Strange: Anteeksi, että tulin pimppiinne kuin tuhopallo.</w:t>
      </w:r>
    </w:p>
    <w:p>
      <w:r>
        <w:rPr>
          <w:b/>
          <w:u w:val="single"/>
        </w:rPr>
        <w:t xml:space="preserve">74640</w:t>
      </w:r>
    </w:p>
    <w:p>
      <w:r>
        <w:t xml:space="preserve">RT @Skate808s: En voi luottaa siihen aseeseen, koska jos se ämmä jammailee, olen kusessa, en voi luottaa neekereihin, koska ne ämmillä on munat&amp;#8230;</w:t>
      </w:r>
    </w:p>
    <w:p>
      <w:r>
        <w:rPr>
          <w:b/>
          <w:u w:val="single"/>
        </w:rPr>
        <w:t xml:space="preserve">74641</w:t>
      </w:r>
    </w:p>
    <w:p>
      <w:r>
        <w:t xml:space="preserve">RT @SkinnieTalls: Astronautti-apina-asun löytäminen viime hetkellä ei ole niin helppoa kuin luulisi.</w:t>
      </w:r>
    </w:p>
    <w:p>
      <w:r>
        <w:rPr>
          <w:b/>
          <w:u w:val="single"/>
        </w:rPr>
        <w:t xml:space="preserve">74642</w:t>
      </w:r>
    </w:p>
    <w:p>
      <w:r>
        <w:t xml:space="preserve">RT @SkinnyKenny13: "@1017_Sqquad: Kun läski ämmä haluaa sua ja laiha ämmä ei voi kokata sulle mitään &amp;#128514;&amp;#128514;&amp;#128514;&amp;#128514; näillä huorilla ei ole nälkä &amp;#128514;&amp;#128514;" do&amp;#8230;</w:t>
      </w:r>
    </w:p>
    <w:p>
      <w:r>
        <w:rPr>
          <w:b/>
          <w:u w:val="single"/>
        </w:rPr>
        <w:t xml:space="preserve">74643</w:t>
      </w:r>
    </w:p>
    <w:p>
      <w:r>
        <w:t xml:space="preserve">RT @Skraw_Berry: Voi olisin noussut ylös!!!! Fall back hoe</w:t>
      </w:r>
    </w:p>
    <w:p>
      <w:r>
        <w:rPr>
          <w:b/>
          <w:u w:val="single"/>
        </w:rPr>
        <w:t xml:space="preserve">74644</w:t>
      </w:r>
    </w:p>
    <w:p>
      <w:r>
        <w:t xml:space="preserve">RT @SkylarLogsdon: @viva_based bruh vittuilit paskat ulos makuhermoistani tuolla nartulla.</w:t>
      </w:r>
    </w:p>
    <w:p>
      <w:r>
        <w:rPr>
          <w:b/>
          <w:u w:val="single"/>
        </w:rPr>
        <w:t xml:space="preserve">74645</w:t>
      </w:r>
    </w:p>
    <w:p>
      <w:r>
        <w:t xml:space="preserve">RT @Slanguage: Lakkaa imartelemasta itseäsi, ämmä. Ainoa tuuletin, joka sinulla on, on katossasi.</w:t>
      </w:r>
    </w:p>
    <w:p>
      <w:r>
        <w:rPr>
          <w:b/>
          <w:u w:val="single"/>
        </w:rPr>
        <w:t xml:space="preserve">74646</w:t>
      </w:r>
    </w:p>
    <w:p>
      <w:r>
        <w:t xml:space="preserve">RT @Slickem_hound Yall still getting y'all face beat iggggggy + you still taking pics with a face full of pussy nut?Dawg yoi a slut!</w:t>
      </w:r>
    </w:p>
    <w:p>
      <w:r>
        <w:rPr>
          <w:b/>
          <w:u w:val="single"/>
        </w:rPr>
        <w:t xml:space="preserve">74647</w:t>
      </w:r>
    </w:p>
    <w:p>
      <w:r>
        <w:t xml:space="preserve">RT @SlikHawk: Se on kuka tyhmä ämmä! #GoHawks http://t.co/0iNjjm374v</w:t>
      </w:r>
    </w:p>
    <w:p>
      <w:r>
        <w:rPr>
          <w:b/>
          <w:u w:val="single"/>
        </w:rPr>
        <w:t xml:space="preserve">74648</w:t>
      </w:r>
    </w:p>
    <w:p>
      <w:r>
        <w:t xml:space="preserve">RT @SlimBlanco_: &amp;#8220;@YSDrillary: bitches is so corny&amp;#8221; SOOOOOOOOO corny !</w:t>
      </w:r>
    </w:p>
    <w:p>
      <w:r>
        <w:rPr>
          <w:b/>
          <w:u w:val="single"/>
        </w:rPr>
        <w:t xml:space="preserve">74649</w:t>
      </w:r>
    </w:p>
    <w:p>
      <w:r>
        <w:t xml:space="preserve">RT @SlimGirl_Probz: &amp;#8220;@TRESHON_SCROOGE: Oomf pregnant from dat dog in the hood dat chase erbody &amp;#128514;&amp;#128514;&amp;#128514;&amp;#128514;&amp;#8221;REAL funny bitch!!!!.</w:t>
      </w:r>
    </w:p>
    <w:p>
      <w:r>
        <w:rPr>
          <w:b/>
          <w:u w:val="single"/>
        </w:rPr>
        <w:t xml:space="preserve">74650</w:t>
      </w:r>
    </w:p>
    <w:p>
      <w:r>
        <w:t xml:space="preserve">RT @Slutty_Hermione: Twerking salaisuuksien kammiossa, kaikkien pahojen ämmieni kanssa #twerkteam</w:t>
      </w:r>
    </w:p>
    <w:p>
      <w:r>
        <w:rPr>
          <w:b/>
          <w:u w:val="single"/>
        </w:rPr>
        <w:t xml:space="preserve">74651</w:t>
      </w:r>
    </w:p>
    <w:p>
      <w:r>
        <w:t xml:space="preserve">RT @Slygirl08: Sanot &amp;#8220;peruna&amp;#8221;, sutenöörisi sanoo &amp;#8220;sammuta, huora&amp;#8221;.</w:t>
      </w:r>
    </w:p>
    <w:p>
      <w:r>
        <w:rPr>
          <w:b/>
          <w:u w:val="single"/>
        </w:rPr>
        <w:t xml:space="preserve">74652</w:t>
      </w:r>
    </w:p>
    <w:p>
      <w:r>
        <w:t xml:space="preserve">RT @Smart_Cookie86: Jos minun pitäisi valita Setä Tom -yhdistyksen puheenjohtaja, valitsisin Larry Elderin.</w:t>
      </w:r>
    </w:p>
    <w:p>
      <w:r>
        <w:rPr>
          <w:b/>
          <w:u w:val="single"/>
        </w:rPr>
        <w:t xml:space="preserve">74653</w:t>
      </w:r>
    </w:p>
    <w:p>
      <w:r>
        <w:t xml:space="preserve">RT @SmiIe: Nämä huorat eivät ole uskollisia http://t.co/fGTzQwnSxk</w:t>
      </w:r>
    </w:p>
    <w:p>
      <w:r>
        <w:rPr>
          <w:b/>
          <w:u w:val="single"/>
        </w:rPr>
        <w:t xml:space="preserve">74654</w:t>
      </w:r>
    </w:p>
    <w:p>
      <w:r>
        <w:t xml:space="preserve">RT @Smiilze: Mä olen vihdoin saanut työni valmiiksi. Minun täytyy juoda tämä pullo viiniä, jotta saan teidät kiinni. Haaste hyväksytty.</w:t>
      </w:r>
    </w:p>
    <w:p>
      <w:r>
        <w:rPr>
          <w:b/>
          <w:u w:val="single"/>
        </w:rPr>
        <w:t xml:space="preserve">74655</w:t>
      </w:r>
    </w:p>
    <w:p>
      <w:r>
        <w:t xml:space="preserve">RT @Smith_Wessern: &amp;#128564;&amp;#128080;</w:t>
      </w:r>
    </w:p>
    <w:p>
      <w:r>
        <w:rPr>
          <w:b/>
          <w:u w:val="single"/>
        </w:rPr>
        <w:t xml:space="preserve">74656</w:t>
      </w:r>
    </w:p>
    <w:p>
      <w:r>
        <w:t xml:space="preserve">RT @SmokedOutQuille: bitches say "or nah" with everything I'm cute &amp;#128129; or nah? chillin wit my bro ; suck his dick or nah? &amp;#127814;&amp;#128069;&amp;#128166; tracks showin o&amp;#8230;</w:t>
      </w:r>
    </w:p>
    <w:p>
      <w:r>
        <w:rPr>
          <w:b/>
          <w:u w:val="single"/>
        </w:rPr>
        <w:t xml:space="preserve">74657</w:t>
      </w:r>
    </w:p>
    <w:p>
      <w:r>
        <w:t xml:space="preserve">RT @Smokinonkaya_: Hän sanoi, että loukkasin hänen tunteitaan, ja nyt hän seurustelee lesbojen kanssa...</w:t>
      </w:r>
    </w:p>
    <w:p>
      <w:r>
        <w:rPr>
          <w:b/>
          <w:u w:val="single"/>
        </w:rPr>
        <w:t xml:space="preserve">74658</w:t>
      </w:r>
    </w:p>
    <w:p>
      <w:r>
        <w:t xml:space="preserve">RT @Smooth_Orator: Teidän pitäisi olla seksuaalisen vapautumisen ja leimautumisen poistamisen mestareita&amp;#8230;</w:t>
      </w:r>
    </w:p>
    <w:p>
      <w:r>
        <w:rPr>
          <w:b/>
          <w:u w:val="single"/>
        </w:rPr>
        <w:t xml:space="preserve">74659</w:t>
      </w:r>
    </w:p>
    <w:p>
      <w:r>
        <w:t xml:space="preserve">RT @Smooth_Orator: Slander ei ole olemassa, kun teet hänen spermansa. Kaikki hänen pahat sanansa eivät rekisteröidy, koska sinulla on pillua.</w:t>
      </w:r>
    </w:p>
    <w:p>
      <w:r>
        <w:rPr>
          <w:b/>
          <w:u w:val="single"/>
        </w:rPr>
        <w:t xml:space="preserve">74660</w:t>
      </w:r>
    </w:p>
    <w:p>
      <w:r>
        <w:t xml:space="preserve">RT @Smug_Lemur: Hän rakastaa minua *syö brownie*</w:t>
        <w:br/>
        <w:t xml:space="preserve">Hän ei rakasta minua *syö brownie*</w:t>
      </w:r>
    </w:p>
    <w:p>
      <w:r>
        <w:rPr>
          <w:b/>
          <w:u w:val="single"/>
        </w:rPr>
        <w:t xml:space="preserve">74661</w:t>
      </w:r>
    </w:p>
    <w:p>
      <w:r>
        <w:t xml:space="preserve">RT @SnapBackTC: herätä minut, kun nartut tulevat tänne.</w:t>
      </w:r>
    </w:p>
    <w:p>
      <w:r>
        <w:rPr>
          <w:b/>
          <w:u w:val="single"/>
        </w:rPr>
        <w:t xml:space="preserve">74662</w:t>
      </w:r>
    </w:p>
    <w:p>
      <w:r>
        <w:t xml:space="preserve">RT @Sneakbo: Man like @Stormzy1 doing Hella things &amp;#128175;&amp;#128175;&amp;#128175;&amp;#128175;&amp;#128588; I gotta take my hat off to that nig!</w:t>
      </w:r>
    </w:p>
    <w:p>
      <w:r>
        <w:rPr>
          <w:b/>
          <w:u w:val="single"/>
        </w:rPr>
        <w:t xml:space="preserve">74663</w:t>
      </w:r>
    </w:p>
    <w:p>
      <w:r>
        <w:t xml:space="preserve">RT @SneakerHeadSean: Joten te kaikki neekerit todella rakastatte näitä huoria, joilla on neekeriominaisuuksia, huh... hän pyörittää bluntin paremmin kuin sinä ja hän vaimonsa nyt&amp;#8230;</w:t>
      </w:r>
    </w:p>
    <w:p>
      <w:r>
        <w:rPr>
          <w:b/>
          <w:u w:val="single"/>
        </w:rPr>
        <w:t xml:space="preserve">74664</w:t>
      </w:r>
    </w:p>
    <w:p>
      <w:r>
        <w:t xml:space="preserve">RT @SneakerPics23: Oreo 6:n http://t.co/Jx9DD9oahY http://t.co/Jx9DD9oahY</w:t>
      </w:r>
    </w:p>
    <w:p>
      <w:r>
        <w:rPr>
          <w:b/>
          <w:u w:val="single"/>
        </w:rPr>
        <w:t xml:space="preserve">74665</w:t>
      </w:r>
    </w:p>
    <w:p>
      <w:r>
        <w:t xml:space="preserve">RT @SnipersInPeril: @ShinSnipes happy birthday my little cotton picker</w:t>
      </w:r>
    </w:p>
    <w:p>
      <w:r>
        <w:rPr>
          <w:b/>
          <w:u w:val="single"/>
        </w:rPr>
        <w:t xml:space="preserve">74666</w:t>
      </w:r>
    </w:p>
    <w:p>
      <w:r>
        <w:t xml:space="preserve">RT @SnipesJr_: Älä riitele neekereiden kanssa huorista...</w:t>
      </w:r>
    </w:p>
    <w:p>
      <w:r>
        <w:rPr>
          <w:b/>
          <w:u w:val="single"/>
        </w:rPr>
        <w:t xml:space="preserve">74667</w:t>
      </w:r>
    </w:p>
    <w:p>
      <w:r>
        <w:t xml:space="preserve">RT @SnowThaProduct: #FrasesDeUnaMadreMexicana: Nämä ämmät ovat poikiani lol.</w:t>
      </w:r>
    </w:p>
    <w:p>
      <w:r>
        <w:rPr>
          <w:b/>
          <w:u w:val="single"/>
        </w:rPr>
        <w:t xml:space="preserve">74668</w:t>
      </w:r>
    </w:p>
    <w:p>
      <w:r>
        <w:t xml:space="preserve">RT @SnowThaProduct: I can do somethin good but im always gon be a "wetback" coo... &amp;#9996;</w:t>
      </w:r>
    </w:p>
    <w:p>
      <w:r>
        <w:rPr>
          <w:b/>
          <w:u w:val="single"/>
        </w:rPr>
        <w:t xml:space="preserve">74669</w:t>
      </w:r>
    </w:p>
    <w:p>
      <w:r>
        <w:t xml:space="preserve">RT @SoCoSoPretty: And niggas don't be knowing the difference or want to believe that the bitch actually ugly</w:t>
      </w:r>
    </w:p>
    <w:p>
      <w:r>
        <w:rPr>
          <w:b/>
          <w:u w:val="single"/>
        </w:rPr>
        <w:t xml:space="preserve">74670</w:t>
      </w:r>
    </w:p>
    <w:p>
      <w:r>
        <w:t xml:space="preserve">RT @SoTrippyWhit: &amp;#8220;@laaaeee: I swear to god Whitney is a Regina George. &amp;#128128; http://t.co/bttoCzQK5S&amp;#8221; wow im a bitch &amp;#128123;</w:t>
      </w:r>
    </w:p>
    <w:p>
      <w:r>
        <w:rPr>
          <w:b/>
          <w:u w:val="single"/>
        </w:rPr>
        <w:t xml:space="preserve">74671</w:t>
      </w:r>
    </w:p>
    <w:p>
      <w:r>
        <w:t xml:space="preserve">RT @SoccerGrlProbs: Germany's like....Next goal has to be a header. Sitten seuraava maali sen jälkeen on oltava sukellusmaali. Leikitään apinaa &amp;#8230;</w:t>
      </w:r>
    </w:p>
    <w:p>
      <w:r>
        <w:rPr>
          <w:b/>
          <w:u w:val="single"/>
        </w:rPr>
        <w:t xml:space="preserve">74672</w:t>
      </w:r>
    </w:p>
    <w:p>
      <w:r>
        <w:t xml:space="preserve">RT @SochittaSal: Minulla on huumeita ja halauksia sinulle, ämmä.</w:t>
      </w:r>
    </w:p>
    <w:p>
      <w:r>
        <w:rPr>
          <w:b/>
          <w:u w:val="single"/>
        </w:rPr>
        <w:t xml:space="preserve">74673</w:t>
      </w:r>
    </w:p>
    <w:p>
      <w:r>
        <w:t xml:space="preserve">RT @SochittaSal: Lyhyet ämmät pyörittävät paskaa.</w:t>
      </w:r>
    </w:p>
    <w:p>
      <w:r>
        <w:rPr>
          <w:b/>
          <w:u w:val="single"/>
        </w:rPr>
        <w:t xml:space="preserve">74674</w:t>
      </w:r>
    </w:p>
    <w:p>
      <w:r>
        <w:t xml:space="preserve">RT @SolelyJones: Apple teki iOS 8:n näin, jotta neekerit jäävät kiinni ja joutuvat ostamaan nartuilleen iphone 6:n hyvittääkseen sen.</w:t>
      </w:r>
    </w:p>
    <w:p>
      <w:r>
        <w:rPr>
          <w:b/>
          <w:u w:val="single"/>
        </w:rPr>
        <w:t xml:space="preserve">74675</w:t>
      </w:r>
    </w:p>
    <w:p>
      <w:r>
        <w:t xml:space="preserve">RT @SoloDahSystem: Kuten hankaamalla peppuaan toisen miehen peniksellä. Toki RT @PacDaGoat: Kavereita, onko teillä kaikki hyvin, kun tyttönne tanssii muiden neekereiden kanssa&amp;#8230;</w:t>
      </w:r>
    </w:p>
    <w:p>
      <w:r>
        <w:rPr>
          <w:b/>
          <w:u w:val="single"/>
        </w:rPr>
        <w:t xml:space="preserve">74676</w:t>
      </w:r>
    </w:p>
    <w:p>
      <w:r>
        <w:t xml:space="preserve">RT @Solyybee_: Lmfao RT&amp;#8220;@macktology101: Alco(ho)l&amp;#8221;</w:t>
      </w:r>
    </w:p>
    <w:p>
      <w:r>
        <w:rPr>
          <w:b/>
          <w:u w:val="single"/>
        </w:rPr>
        <w:t xml:space="preserve">74677</w:t>
      </w:r>
    </w:p>
    <w:p>
      <w:r>
        <w:t xml:space="preserve">RT @Somaya_Reece: I am nice I am humble but I will still let a bitch know what's up!". HUNNNNEY&amp;#128133;&amp;#128226;&amp;#128226;&amp;#128226;&amp;#128226;&amp;#128226;</w:t>
      </w:r>
    </w:p>
    <w:p>
      <w:r>
        <w:rPr>
          <w:b/>
          <w:u w:val="single"/>
        </w:rPr>
        <w:t xml:space="preserve">74678</w:t>
      </w:r>
    </w:p>
    <w:p>
      <w:r>
        <w:t xml:space="preserve">RT @SomeoneBelow: Henkilö alapuolella ei saanut isoa takapuolta huora.</w:t>
      </w:r>
    </w:p>
    <w:p>
      <w:r>
        <w:rPr>
          <w:b/>
          <w:u w:val="single"/>
        </w:rPr>
        <w:t xml:space="preserve">74679</w:t>
      </w:r>
    </w:p>
    <w:p>
      <w:r>
        <w:t xml:space="preserve">RT @SomeoneBelow: Henkilö alla on kusipää.</w:t>
      </w:r>
    </w:p>
    <w:p>
      <w:r>
        <w:rPr>
          <w:b/>
          <w:u w:val="single"/>
        </w:rPr>
        <w:t xml:space="preserve">74680</w:t>
      </w:r>
    </w:p>
    <w:p>
      <w:r>
        <w:t xml:space="preserve">RT @SomthinBoutSara: Kun kuulen vauvan itkevän ravintolassa, voin kirjaimellisesti tuntea, kuinka pilluni paiskaa oven kiinni ja heittää menneen kalastuksen&amp;#8230;</w:t>
      </w:r>
    </w:p>
    <w:p>
      <w:r>
        <w:rPr>
          <w:b/>
          <w:u w:val="single"/>
        </w:rPr>
        <w:t xml:space="preserve">74681</w:t>
      </w:r>
    </w:p>
    <w:p>
      <w:r>
        <w:t xml:space="preserve">RT @SooMonique: And she gave this nigga head when I was laying next to her while she had a bf &amp;#128514;&amp;#128514;&amp;#128514;&amp;#128514;&amp;#128514; she's a hoe on the low</w:t>
      </w:r>
    </w:p>
    <w:p>
      <w:r>
        <w:rPr>
          <w:b/>
          <w:u w:val="single"/>
        </w:rPr>
        <w:t xml:space="preserve">74682</w:t>
      </w:r>
    </w:p>
    <w:p>
      <w:r>
        <w:t xml:space="preserve">RT @SophieFairman1: Älä luota mihinkään mieheen, älä pelkää mitään narttua. #wisewords</w:t>
      </w:r>
    </w:p>
    <w:p>
      <w:r>
        <w:rPr>
          <w:b/>
          <w:u w:val="single"/>
        </w:rPr>
        <w:t xml:space="preserve">74683</w:t>
      </w:r>
    </w:p>
    <w:p>
      <w:r>
        <w:t xml:space="preserve">RT @SortaBad: Scripps Spelling Bee -kilpailun voitti poika kirjoittamalla "knaidel". Käytetään lauseessa: En saa koskaan pillua, koska osaan &amp;#8230;</w:t>
      </w:r>
    </w:p>
    <w:p>
      <w:r>
        <w:rPr>
          <w:b/>
          <w:u w:val="single"/>
        </w:rPr>
        <w:t xml:space="preserve">74684</w:t>
      </w:r>
    </w:p>
    <w:p>
      <w:r>
        <w:t xml:space="preserve">RT @Sosa_chello: Ian huolissaan ämmästä, joka ei ole huolissaan minusta &amp;#128526;&amp;#128175;</w:t>
      </w:r>
    </w:p>
    <w:p>
      <w:r>
        <w:rPr>
          <w:b/>
          <w:u w:val="single"/>
        </w:rPr>
        <w:t xml:space="preserve">74685</w:t>
      </w:r>
    </w:p>
    <w:p>
      <w:r>
        <w:t xml:space="preserve">RT @SoulYodeler: Jonain päivänä myyn tarpeeksi tätä meikkiä ajaakseni vaaleanpunaisella Mary Kay Cadillacilla ja katsotaan kuka on homo&amp;#8230;</w:t>
      </w:r>
    </w:p>
    <w:p>
      <w:r>
        <w:rPr>
          <w:b/>
          <w:u w:val="single"/>
        </w:rPr>
        <w:t xml:space="preserve">74686</w:t>
      </w:r>
    </w:p>
    <w:p>
      <w:r>
        <w:t xml:space="preserve">RT @SourPinkk: Jos huorat kiihottavat sinua vielä ; sinulla on vielä kasvamista jäljellä, lil mf !!!!</w:t>
      </w:r>
    </w:p>
    <w:p>
      <w:r>
        <w:rPr>
          <w:b/>
          <w:u w:val="single"/>
        </w:rPr>
        <w:t xml:space="preserve">74687</w:t>
      </w:r>
    </w:p>
    <w:p>
      <w:r>
        <w:t xml:space="preserve">RT @SouthPark: &amp;#8220;Jos haluat ostaa jotain, puhut vain pohjanartulle ja sitten pohjanarttu puhuu minulle&amp;#8230; Tiedätkö, mikä minä olen&amp;#8230;</w:t>
      </w:r>
    </w:p>
    <w:p>
      <w:r>
        <w:rPr>
          <w:b/>
          <w:u w:val="single"/>
        </w:rPr>
        <w:t xml:space="preserve">74688</w:t>
      </w:r>
    </w:p>
    <w:p>
      <w:r>
        <w:t xml:space="preserve">RT @SouthsideVic: Keebler-tontut joutuvat tekemään ruohobroilereita, kun se laillistetaan. Da puunrungossa mutta da ansa menee hulluksi. Bro that shi&amp;#8230;</w:t>
      </w:r>
    </w:p>
    <w:p>
      <w:r>
        <w:rPr>
          <w:b/>
          <w:u w:val="single"/>
        </w:rPr>
        <w:t xml:space="preserve">74689</w:t>
      </w:r>
    </w:p>
    <w:p>
      <w:r>
        <w:t xml:space="preserve">RT @SouthsideVic: Tämä twiitti oli ansa, ja sain kiinni 23 huoraa. http://t.co/f30lY2JiQP</w:t>
      </w:r>
    </w:p>
    <w:p>
      <w:r>
        <w:rPr>
          <w:b/>
          <w:u w:val="single"/>
        </w:rPr>
        <w:t xml:space="preserve">74690</w:t>
      </w:r>
    </w:p>
    <w:p>
      <w:r>
        <w:t xml:space="preserve">RT @SouthsideVic: Miksi tytöt ovat niin häpeissään, kun he pillupiereskelevät? Embrace that shit. Laita posket taputtamaan sillä. We finna beatbox.</w:t>
      </w:r>
    </w:p>
    <w:p>
      <w:r>
        <w:rPr>
          <w:b/>
          <w:u w:val="single"/>
        </w:rPr>
        <w:t xml:space="preserve">74691</w:t>
      </w:r>
    </w:p>
    <w:p>
      <w:r>
        <w:t xml:space="preserve">RT @Soy_Brent: Varasta neekerin ämmä, älä varasta neekerin twiittejä.</w:t>
      </w:r>
    </w:p>
    <w:p>
      <w:r>
        <w:rPr>
          <w:b/>
          <w:u w:val="single"/>
        </w:rPr>
        <w:t xml:space="preserve">74692</w:t>
      </w:r>
    </w:p>
    <w:p>
      <w:r>
        <w:t xml:space="preserve">RT @SpaceCatPics: Meow, bitches</w:t>
      </w:r>
    </w:p>
    <w:p>
      <w:r>
        <w:rPr>
          <w:b/>
          <w:u w:val="single"/>
        </w:rPr>
        <w:t xml:space="preserve">74693</w:t>
      </w:r>
    </w:p>
    <w:p>
      <w:r>
        <w:t xml:space="preserve">RT @SpacePlankton: Jos vielä yksi FB-idiootti valittaa säästä, metsästän hänet &amp;amp; tapan hänet ystävällisesti, koska kaikki ovat enti&amp;#8230;</w:t>
      </w:r>
    </w:p>
    <w:p>
      <w:r>
        <w:rPr>
          <w:b/>
          <w:u w:val="single"/>
        </w:rPr>
        <w:t xml:space="preserve">74694</w:t>
      </w:r>
    </w:p>
    <w:p>
      <w:r>
        <w:t xml:space="preserve">RT @SpacePlankton: Näin tänään Grand Canyonilla miehen keltaisessa hatussa. Hän hengaili utuisen rotkon vieressä.</w:t>
      </w:r>
    </w:p>
    <w:p>
      <w:r>
        <w:rPr>
          <w:b/>
          <w:u w:val="single"/>
        </w:rPr>
        <w:t xml:space="preserve">74695</w:t>
      </w:r>
    </w:p>
    <w:p>
      <w:r>
        <w:t xml:space="preserve">RT @SpacePlankton: Tämä apina selässäni sotkee jatkuvasti kakkaa hiuksiini.</w:t>
      </w:r>
    </w:p>
    <w:p>
      <w:r>
        <w:rPr>
          <w:b/>
          <w:u w:val="single"/>
        </w:rPr>
        <w:t xml:space="preserve">74696</w:t>
      </w:r>
    </w:p>
    <w:p>
      <w:r>
        <w:t xml:space="preserve">RT @SpankxBoogey: &amp;#128591;</w:t>
      </w:r>
    </w:p>
    <w:p>
      <w:r>
        <w:rPr>
          <w:b/>
          <w:u w:val="single"/>
        </w:rPr>
        <w:t xml:space="preserve">74697</w:t>
      </w:r>
    </w:p>
    <w:p>
      <w:r>
        <w:t xml:space="preserve">RT @Spartacunt: Pitäisi päästä töihin USPS:n asiakaspalvelunumeroon, koska ainoa vaatimus on olla täysi kusipää.</w:t>
      </w:r>
    </w:p>
    <w:p>
      <w:r>
        <w:rPr>
          <w:b/>
          <w:u w:val="single"/>
        </w:rPr>
        <w:t xml:space="preserve">74698</w:t>
      </w:r>
    </w:p>
    <w:p>
      <w:r>
        <w:t xml:space="preserve">RT @SpenceLynn: Idk miten ihmiset voivat vain olla ilman työtä ja pysyä kotona koko päivän katsomassa televisiota, se oli niin tylsää minulle tehdä sitä 2 päivää idk ho&amp;#8230;</w:t>
      </w:r>
    </w:p>
    <w:p>
      <w:r>
        <w:rPr>
          <w:b/>
          <w:u w:val="single"/>
        </w:rPr>
        <w:t xml:space="preserve">74699</w:t>
      </w:r>
    </w:p>
    <w:p>
      <w:r>
        <w:t xml:space="preserve">RT @SpikedFins: rt jos olet nörttiroskasakkia, joka tykkää sytyttää asioita tuleen joskus</w:t>
      </w:r>
    </w:p>
    <w:p>
      <w:r>
        <w:rPr>
          <w:b/>
          <w:u w:val="single"/>
        </w:rPr>
        <w:t xml:space="preserve">74700</w:t>
      </w:r>
    </w:p>
    <w:p>
      <w:r>
        <w:t xml:space="preserve">RT @SpongebobMemory: The sash ringing..the trash singing..mash flinging....the flash stringing...ringing....THE HASH SLINGINGING SLASHER! http&amp;#8230;</w:t>
      </w:r>
    </w:p>
    <w:p>
      <w:r>
        <w:rPr>
          <w:b/>
          <w:u w:val="single"/>
        </w:rPr>
        <w:t xml:space="preserve">74701</w:t>
      </w:r>
    </w:p>
    <w:p>
      <w:r>
        <w:t xml:space="preserve">RT @SportsCenter: "Minulla on ollut maailman paras työ. Sain mahdollisuuden olla New York Yankeesin shortstop." - Derek Jeter http:&amp;#8221; - Derek Jeter http:&amp;#8230;</w:t>
      </w:r>
    </w:p>
    <w:p>
      <w:r>
        <w:rPr>
          <w:b/>
          <w:u w:val="single"/>
        </w:rPr>
        <w:t xml:space="preserve">74702</w:t>
      </w:r>
    </w:p>
    <w:p>
      <w:r>
        <w:t xml:space="preserve">RT @SportsCenter: Bronxissa.</w:t>
        <w:br/>
        <w:t xml:space="preserve"> Yankees tekee 6 juoksua 7. jakson lopussa ja johtaa 8-7 Red Soxia vastaan.</w:t>
        <w:br/>
        <w:t xml:space="preserve"> Puolivälierä kesti KOLMENKYMMENTÄ&amp;#8230;</w:t>
      </w:r>
    </w:p>
    <w:p>
      <w:r>
        <w:rPr>
          <w:b/>
          <w:u w:val="single"/>
        </w:rPr>
        <w:t xml:space="preserve">74703</w:t>
      </w:r>
    </w:p>
    <w:p>
      <w:r>
        <w:t xml:space="preserve">RT @SportsCenter: BREAKING: Japanilainen ässä Masahiro Tanaka tekee sopimuksen Yankeesin kanssa seitsemäksi vuodeksi ja 155 miljoonaksi dollariksi. (via Fox Sports)</w:t>
      </w:r>
    </w:p>
    <w:p>
      <w:r>
        <w:rPr>
          <w:b/>
          <w:u w:val="single"/>
        </w:rPr>
        <w:t xml:space="preserve">74704</w:t>
      </w:r>
    </w:p>
    <w:p>
      <w:r>
        <w:t xml:space="preserve">RT @SportsCenter: BREAKING: Louisvillen valmentajan Charlie Strongin odotetaan hyväksyvän Texasin työpaikan ESPN:n &amp;amp; mediaraporttien &amp;#187; http://t.c&amp;#8230 mukaan;</w:t>
      </w:r>
    </w:p>
    <w:p>
      <w:r>
        <w:rPr>
          <w:b/>
          <w:u w:val="single"/>
        </w:rPr>
        <w:t xml:space="preserve">74705</w:t>
      </w:r>
    </w:p>
    <w:p>
      <w:r>
        <w:t xml:space="preserve">RT @SportsCenter: Derek Jeter tekee sen! J.J. Hardy tekee virheen hitaassa grounderissa, ja 2 juoksua tulee. Yankees menee 4-2 johtoon 7. sisävuorossa&amp;#8230;</w:t>
      </w:r>
    </w:p>
    <w:p>
      <w:r>
        <w:rPr>
          <w:b/>
          <w:u w:val="single"/>
        </w:rPr>
        <w:t xml:space="preserve">74706</w:t>
      </w:r>
    </w:p>
    <w:p>
      <w:r>
        <w:t xml:space="preserve">RT @SportsCenter: Derek Jeter jättää baseballin yhtenä kaikkien aikojen suurimmista jenkeistä. (via @ESPNMag) http://t.co/MSUwxc3tYx http://t.co/MSUwxc3tYx</w:t>
      </w:r>
    </w:p>
    <w:p>
      <w:r>
        <w:rPr>
          <w:b/>
          <w:u w:val="single"/>
        </w:rPr>
        <w:t xml:space="preserve">74707</w:t>
      </w:r>
    </w:p>
    <w:p>
      <w:r>
        <w:t xml:space="preserve">RT @SportsCenter: http: Derek Jeterin viimeinen peli Yankee Stadiumilla on ensimmäinen, jonka hän on koskaan pelannut siellä, kun Yankees on pudonnut pudotuspeleistä. http&amp;#8230;</w:t>
      </w:r>
    </w:p>
    <w:p>
      <w:r>
        <w:rPr>
          <w:b/>
          <w:u w:val="single"/>
        </w:rPr>
        <w:t xml:space="preserve">74708</w:t>
      </w:r>
    </w:p>
    <w:p>
      <w:r>
        <w:t xml:space="preserve">RT @SportsCenter: Browns on yksin AFC Northin 1. sijalla. Cleveland Browns. http://t.co/C3&amp;#8230;</w:t>
      </w:r>
    </w:p>
    <w:p>
      <w:r>
        <w:rPr>
          <w:b/>
          <w:u w:val="single"/>
        </w:rPr>
        <w:t xml:space="preserve">74709</w:t>
      </w:r>
    </w:p>
    <w:p>
      <w:r>
        <w:t xml:space="preserve">RT @SportsCenter: Yankee Stadiumilla. http://t.co/c9TI4FkSkn</w:t>
      </w:r>
    </w:p>
    <w:p>
      <w:r>
        <w:rPr>
          <w:b/>
          <w:u w:val="single"/>
        </w:rPr>
        <w:t xml:space="preserve">74710</w:t>
      </w:r>
    </w:p>
    <w:p>
      <w:r>
        <w:t xml:space="preserve">RT @SportsCenter: MelKiperESPN:n viimeisimmässä mock Draftissa Jadeveon Clowney on @MelKiperESPN:n ykkönen. "Hän on kaveri, joka tulee kerran 15-20 vuodessa." &amp;#187; http://t.co/f9nzpbbvrP.</w:t>
      </w:r>
    </w:p>
    <w:p>
      <w:r>
        <w:rPr>
          <w:b/>
          <w:u w:val="single"/>
        </w:rPr>
        <w:t xml:space="preserve">74711</w:t>
      </w:r>
    </w:p>
    <w:p>
      <w:r>
        <w:t xml:space="preserve">RT @SportsCenter:</w:t>
        <w:t xml:space="preserve">Peyton Manningin merkittävä kausi:</w:t>
        <w:br/>
        <w:t xml:space="preserve">&amp;#8226; 5,477 Pass yds (NFL ennätys)</w:t>
        <w:br/>
        <w:t xml:space="preserve">&amp;#8226; 55 Pass TD (NFL ennätys)</w:t>
        <w:br/>
        <w:t xml:space="preserve">&amp;#8226; 450 completions</w:t>
        <w:br/>
        <w:t xml:space="preserve">&amp;#8226; todennäköisesti ho&amp;#8230;</w:t>
      </w:r>
    </w:p>
    <w:p>
      <w:r>
        <w:rPr>
          <w:b/>
          <w:u w:val="single"/>
        </w:rPr>
        <w:t xml:space="preserve">74712</w:t>
      </w:r>
    </w:p>
    <w:p>
      <w:r>
        <w:t xml:space="preserve">RT @SportsCenter: New Yorkissa. Derek Jeter kävelee voittajana Yankee Stadiumilla, http://t.co/pRS2lWATK7</w:t>
      </w:r>
    </w:p>
    <w:p>
      <w:r>
        <w:rPr>
          <w:b/>
          <w:u w:val="single"/>
        </w:rPr>
        <w:t xml:space="preserve">74713</w:t>
      </w:r>
    </w:p>
    <w:p>
      <w:r>
        <w:t xml:space="preserve">RT @SportsCenter:</w:t>
        <w:t xml:space="preserve">Yankees selviytyy yhdeksännen pelotuksen jälkeen ja voittaa Rangersin 12-11.</w:t>
        <w:br/>
        <w:t xml:space="preserve">&amp;#8226; Gardner: 4-5, HR, RBI, 3 R</w:t>
        <w:br/>
        <w:t xml:space="preserve">&amp;#8226; Teixeira: 1-2, HR, 2 RBI, 3 R htt&amp;#8230</w:t>
      </w:r>
    </w:p>
    <w:p>
      <w:r>
        <w:rPr>
          <w:b/>
          <w:u w:val="single"/>
        </w:rPr>
        <w:t xml:space="preserve">74714</w:t>
      </w:r>
    </w:p>
    <w:p>
      <w:r>
        <w:t xml:space="preserve">RT @SportsNation: Jacoby Ellsbury. Huhujen mukaan he haluavat vielä Robinson Canon, Babe Ruthin, Miguel Cabr&amp;#8230;</w:t>
      </w:r>
    </w:p>
    <w:p>
      <w:r>
        <w:rPr>
          <w:b/>
          <w:u w:val="single"/>
        </w:rPr>
        <w:t xml:space="preserve">74715</w:t>
      </w:r>
    </w:p>
    <w:p>
      <w:r>
        <w:t xml:space="preserve">RT @Sqaud9Rell: hän on huora, hän on ruma, hän on narttu, hän on sitä, hän on tätä, hän on tuota .. mutta tapailit häntä? ole kiltti ja istu alas.</w:t>
      </w:r>
    </w:p>
    <w:p>
      <w:r>
        <w:rPr>
          <w:b/>
          <w:u w:val="single"/>
        </w:rPr>
        <w:t xml:space="preserve">74716</w:t>
      </w:r>
    </w:p>
    <w:p>
      <w:r>
        <w:t xml:space="preserve">RT @StLNetworkGuru:</w:t>
        <w:t xml:space="preserve">Hän edustaa kaikkia</w:t>
        <w:br/>
        <w:br/>
        <w:t xml:space="preserve">ChappelleNadal viittaa valkoisiin crackers &amp;amp; KKK ht&amp;#8230</w:t>
      </w:r>
    </w:p>
    <w:p>
      <w:r>
        <w:rPr>
          <w:b/>
          <w:u w:val="single"/>
        </w:rPr>
        <w:t xml:space="preserve">74717</w:t>
      </w:r>
    </w:p>
    <w:p>
      <w:r>
        <w:t xml:space="preserve">RT @StarlitoDonTrip: Etsin vain narttua, joka voi pitää minut alhaalla...</w:t>
      </w:r>
    </w:p>
    <w:p>
      <w:r>
        <w:rPr>
          <w:b/>
          <w:u w:val="single"/>
        </w:rPr>
        <w:t xml:space="preserve">74718</w:t>
      </w:r>
    </w:p>
    <w:p>
      <w:r>
        <w:t xml:space="preserve">RT @StayLiftedd_: Ahdistus on narttu</w:t>
      </w:r>
    </w:p>
    <w:p>
      <w:r>
        <w:rPr>
          <w:b/>
          <w:u w:val="single"/>
        </w:rPr>
        <w:t xml:space="preserve">74719</w:t>
      </w:r>
    </w:p>
    <w:p>
      <w:r>
        <w:t xml:space="preserve">RT @StayTrippyyyy_: I love bad bitches, that's my fucking problem!</w:t>
      </w:r>
    </w:p>
    <w:p>
      <w:r>
        <w:rPr>
          <w:b/>
          <w:u w:val="single"/>
        </w:rPr>
        <w:t xml:space="preserve">74720</w:t>
      </w:r>
    </w:p>
    <w:p>
      <w:r>
        <w:t xml:space="preserve">RT @StayyeGolden: &amp;#8220;@vivalakristia: Kaikki, jotka ovat vielä Facebookissa ghetto tai raskaana idc.&amp;#8221;tarkka</w:t>
      </w:r>
    </w:p>
    <w:p>
      <w:r>
        <w:rPr>
          <w:b/>
          <w:u w:val="single"/>
        </w:rPr>
        <w:t xml:space="preserve">74721</w:t>
      </w:r>
    </w:p>
    <w:p>
      <w:r>
        <w:t xml:space="preserve">RT @SteadmanTerri: @wheeler_kashhh Mann fuckk dat shit!!..fuckk dat bitch!! &amp;#128514;&amp;#128514;</w:t>
      </w:r>
    </w:p>
    <w:p>
      <w:r>
        <w:rPr>
          <w:b/>
          <w:u w:val="single"/>
        </w:rPr>
        <w:t xml:space="preserve">74722</w:t>
      </w:r>
    </w:p>
    <w:p>
      <w:r>
        <w:t xml:space="preserve">RT @SteadmanTerri: @wheeler_kashhh bitch waaaaaa???</w:t>
      </w:r>
    </w:p>
    <w:p>
      <w:r>
        <w:rPr>
          <w:b/>
          <w:u w:val="single"/>
        </w:rPr>
        <w:t xml:space="preserve">74723</w:t>
      </w:r>
    </w:p>
    <w:p>
      <w:r>
        <w:t xml:space="preserve">RT @SteadmanTerri: @wheeler_kashhh tf bitch!!????? Lol</w:t>
      </w:r>
    </w:p>
    <w:p>
      <w:r>
        <w:rPr>
          <w:b/>
          <w:u w:val="single"/>
        </w:rPr>
        <w:t xml:space="preserve">74724</w:t>
      </w:r>
    </w:p>
    <w:p>
      <w:r>
        <w:t xml:space="preserve">RT @StealUrGirlBush: Like honestly if you are embarrassed to be around someone because of how they look, you're roskasakkia</w:t>
      </w:r>
    </w:p>
    <w:p>
      <w:r>
        <w:rPr>
          <w:b/>
          <w:u w:val="single"/>
        </w:rPr>
        <w:t xml:space="preserve">74725</w:t>
      </w:r>
    </w:p>
    <w:p>
      <w:r>
        <w:t xml:space="preserve">RT @Steamed_Greens: "@JuanNdaCut: This bitch wanna be Roger from American Dad so bad http://t.co/KXhA1ZtYMs"</w:t>
      </w:r>
    </w:p>
    <w:p>
      <w:r>
        <w:rPr>
          <w:b/>
          <w:u w:val="single"/>
        </w:rPr>
        <w:t xml:space="preserve">74726</w:t>
      </w:r>
    </w:p>
    <w:p>
      <w:r>
        <w:t xml:space="preserve">RT @SteeloBrim: Kapteeni Kirk hoe!</w:t>
      </w:r>
    </w:p>
    <w:p>
      <w:r>
        <w:rPr>
          <w:b/>
          <w:u w:val="single"/>
        </w:rPr>
        <w:t xml:space="preserve">74727</w:t>
      </w:r>
    </w:p>
    <w:p>
      <w:r>
        <w:t xml:space="preserve">RT @SteeloBrim: Seuraa sosiaalista mediaa, jossa on kaikki se viha heidän veressään, yrittäen toivoa pahaa Derrickille! Hän palaa takaisin ämmä! Lopettakaa vihaaminen #Stronger #Qui&amp;#8230;</w:t>
      </w:r>
    </w:p>
    <w:p>
      <w:r>
        <w:rPr>
          <w:b/>
          <w:u w:val="single"/>
        </w:rPr>
        <w:t xml:space="preserve">74728</w:t>
      </w:r>
    </w:p>
    <w:p>
      <w:r>
        <w:t xml:space="preserve">RT @SteffyBallin: vihaan sitä, kun ihmiset kysyvät &amp;#8220;kenelle yrität näyttää hyvältä?!&amp;#8221; narttu itseäni hei hei</w:t>
      </w:r>
    </w:p>
    <w:p>
      <w:r>
        <w:rPr>
          <w:b/>
          <w:u w:val="single"/>
        </w:rPr>
        <w:t xml:space="preserve">74729</w:t>
      </w:r>
    </w:p>
    <w:p>
      <w:r>
        <w:t xml:space="preserve">RT @Steiny31: Rauhaa, ämmä. http://t.co/mEkV4wyJvq</w:t>
      </w:r>
    </w:p>
    <w:p>
      <w:r>
        <w:rPr>
          <w:b/>
          <w:u w:val="single"/>
        </w:rPr>
        <w:t xml:space="preserve">74730</w:t>
      </w:r>
    </w:p>
    <w:p>
      <w:r>
        <w:t xml:space="preserve">RT @StephGhost: "You don't get bitches" RT @dondonboi: Take Care mos yliarvostettu albumi, joka on julkaistu viimeisten 5 vuoden aikana.</w:t>
      </w:r>
    </w:p>
    <w:p>
      <w:r>
        <w:rPr>
          <w:b/>
          <w:u w:val="single"/>
        </w:rPr>
        <w:t xml:space="preserve">74731</w:t>
      </w:r>
    </w:p>
    <w:p>
      <w:r>
        <w:t xml:space="preserve">RT @StephGhost: RT @iDntWearCondoms: Voitteko joku hankkia minulle PS4:n? Olen valmis syömään pillua sitä varten, jos on tarpeen.</w:t>
      </w:r>
    </w:p>
    <w:p>
      <w:r>
        <w:rPr>
          <w:b/>
          <w:u w:val="single"/>
        </w:rPr>
        <w:t xml:space="preserve">74732</w:t>
      </w:r>
    </w:p>
    <w:p>
      <w:r>
        <w:t xml:space="preserve">RT @StephMcMahon: Kyltti "Checkpoint Charliella", joka on tunnettu Itä- ja Länsi-Berliinin välinen rajanylityspaikka, kun Saksa&amp;#8230; http://t.co/0l0Kg&amp;#8230;</w:t>
      </w:r>
    </w:p>
    <w:p>
      <w:r>
        <w:rPr>
          <w:b/>
          <w:u w:val="single"/>
        </w:rPr>
        <w:t xml:space="preserve">74733</w:t>
      </w:r>
    </w:p>
    <w:p>
      <w:r>
        <w:t xml:space="preserve">RT @StephenGoetz2: Nämä huorat eivät ole uskollisia.</w:t>
      </w:r>
    </w:p>
    <w:p>
      <w:r>
        <w:rPr>
          <w:b/>
          <w:u w:val="single"/>
        </w:rPr>
        <w:t xml:space="preserve">74734</w:t>
      </w:r>
    </w:p>
    <w:p>
      <w:r>
        <w:t xml:space="preserve">RT @StephyRae7: nössöt haluavat käyttää "kuninkaallista kuorrutusta" piparkakkutaloistaan... vitut siitä... käytän kotitekoista tuorejuustokuorrutusta.</w:t>
      </w:r>
    </w:p>
    <w:p>
      <w:r>
        <w:rPr>
          <w:b/>
          <w:u w:val="single"/>
        </w:rPr>
        <w:t xml:space="preserve">74735</w:t>
      </w:r>
    </w:p>
    <w:p>
      <w:r>
        <w:t xml:space="preserve">RT @StevStiffler: Hän ei välitä hengestään... hän luultavasti hyppää laavan päälle o&amp;#8230;</w:t>
      </w:r>
    </w:p>
    <w:p>
      <w:r>
        <w:rPr>
          <w:b/>
          <w:u w:val="single"/>
        </w:rPr>
        <w:t xml:space="preserve">74736</w:t>
      </w:r>
    </w:p>
    <w:p>
      <w:r>
        <w:t xml:space="preserve">RT @StevStiffler: Alkuaine numero 35 on bromi ja se tulee ennen numeroa 67 Ho (holmium). Siksi sen Bros ennen hoes.</w:t>
      </w:r>
    </w:p>
    <w:p>
      <w:r>
        <w:rPr>
          <w:b/>
          <w:u w:val="single"/>
        </w:rPr>
        <w:t xml:space="preserve">74737</w:t>
      </w:r>
    </w:p>
    <w:p>
      <w:r>
        <w:t xml:space="preserve">RT @StevStiffler: Jos hänen biossaan lukee "Vain Jumala voi tuomita minut", hän on huora.</w:t>
      </w:r>
    </w:p>
    <w:p>
      <w:r>
        <w:rPr>
          <w:b/>
          <w:u w:val="single"/>
        </w:rPr>
        <w:t xml:space="preserve">74738</w:t>
      </w:r>
    </w:p>
    <w:p>
      <w:r>
        <w:t xml:space="preserve">RT @StevStiffler: Mitä mukavampi olet, sitä helpommin sinua satutetaan. Joten ole vain narttu</w:t>
      </w:r>
    </w:p>
    <w:p>
      <w:r>
        <w:rPr>
          <w:b/>
          <w:u w:val="single"/>
        </w:rPr>
        <w:t xml:space="preserve">74739</w:t>
      </w:r>
    </w:p>
    <w:p>
      <w:r>
        <w:t xml:space="preserve">RT @StevStiffler: Mikä ei tapa sinua, tekee sinusta nartun.</w:t>
      </w:r>
    </w:p>
    <w:p>
      <w:r>
        <w:rPr>
          <w:b/>
          <w:u w:val="single"/>
        </w:rPr>
        <w:t xml:space="preserve">74740</w:t>
      </w:r>
    </w:p>
    <w:p>
      <w:r>
        <w:t xml:space="preserve">RT @StevStiffler: Wtf is "Lolzzz" ?! Nauroitko itsesi uneen ämmä???</w:t>
      </w:r>
    </w:p>
    <w:p>
      <w:r>
        <w:rPr>
          <w:b/>
          <w:u w:val="single"/>
        </w:rPr>
        <w:t xml:space="preserve">74741</w:t>
      </w:r>
    </w:p>
    <w:p>
      <w:r>
        <w:t xml:space="preserve">RT @StevStiffler: tukehtua kaktukseen, ämmä.</w:t>
      </w:r>
    </w:p>
    <w:p>
      <w:r>
        <w:rPr>
          <w:b/>
          <w:u w:val="single"/>
        </w:rPr>
        <w:t xml:space="preserve">74742</w:t>
      </w:r>
    </w:p>
    <w:p>
      <w:r>
        <w:t xml:space="preserve">RT @StevStiffler: Mitä "ikuisuus" tarkoittaa joillekin teistä ämmistä? lol 3 kuukautta?</w:t>
      </w:r>
    </w:p>
    <w:p>
      <w:r>
        <w:rPr>
          <w:b/>
          <w:u w:val="single"/>
        </w:rPr>
        <w:t xml:space="preserve">74743</w:t>
      </w:r>
    </w:p>
    <w:p>
      <w:r>
        <w:t xml:space="preserve">RT @SteveStfler: "Weedin polttaminen on niin epämiellyttävää"</w:t>
        <w:br/>
        <w:br/>
        <w:t xml:space="preserve">Haha Yritin päästä pilveen, ämmä, enkä yritä kiihottaa sinua.</w:t>
      </w:r>
    </w:p>
    <w:p>
      <w:r>
        <w:rPr>
          <w:b/>
          <w:u w:val="single"/>
        </w:rPr>
        <w:t xml:space="preserve">74744</w:t>
      </w:r>
    </w:p>
    <w:p>
      <w:r>
        <w:t xml:space="preserve">RT @SteveStfler: "Älä puhu ghetosta, olet valkoinen" http://t.co/WZbDbi0f9k</w:t>
      </w:r>
    </w:p>
    <w:p>
      <w:r>
        <w:rPr>
          <w:b/>
          <w:u w:val="single"/>
        </w:rPr>
        <w:t xml:space="preserve">74745</w:t>
      </w:r>
    </w:p>
    <w:p>
      <w:r>
        <w:t xml:space="preserve">RT @SteveStfler: Älä tuomitse minua, et tiedä mitä olen kokenut!".</w:t>
        <w:br/>
        <w:br/>
        <w:t xml:space="preserve"> Kyllä tiedän... paljon munaa.</w:t>
      </w:r>
    </w:p>
    <w:p>
      <w:r>
        <w:rPr>
          <w:b/>
          <w:u w:val="single"/>
        </w:rPr>
        <w:t xml:space="preserve">74746</w:t>
      </w:r>
    </w:p>
    <w:p>
      <w:r>
        <w:t xml:space="preserve">RT @SteveStfler: http://t.co/kqMBzM7h8Y</w:t>
      </w:r>
    </w:p>
    <w:p>
      <w:r>
        <w:rPr>
          <w:b/>
          <w:u w:val="single"/>
        </w:rPr>
        <w:t xml:space="preserve">74747</w:t>
      </w:r>
    </w:p>
    <w:p>
      <w:r>
        <w:t xml:space="preserve">RT @SteveStfler: Tatumilta, koska se on hänen MCM:nsä.</w:t>
      </w:r>
    </w:p>
    <w:p>
      <w:r>
        <w:rPr>
          <w:b/>
          <w:u w:val="single"/>
        </w:rPr>
        <w:t xml:space="preserve">74748</w:t>
      </w:r>
    </w:p>
    <w:p>
      <w:r>
        <w:t xml:space="preserve">RT @SteveStfler: Hän ei välitä hengestään... hän luultavasti hyppää laavaosaan&amp;#8230;</w:t>
      </w:r>
    </w:p>
    <w:p>
      <w:r>
        <w:rPr>
          <w:b/>
          <w:u w:val="single"/>
        </w:rPr>
        <w:t xml:space="preserve">74749</w:t>
      </w:r>
    </w:p>
    <w:p>
      <w:r>
        <w:t xml:space="preserve">RT @SteveStfler: Jos pysäytän autoni, jotta voit kävellä kadun yli, minun on parasta nähdä, että sinulla on kiirettä! Polvet rintaan, narttu, polvet rintaan, polvet rintaan &amp;#8230;</w:t>
      </w:r>
    </w:p>
    <w:p>
      <w:r>
        <w:rPr>
          <w:b/>
          <w:u w:val="single"/>
        </w:rPr>
        <w:t xml:space="preserve">74750</w:t>
      </w:r>
    </w:p>
    <w:p>
      <w:r>
        <w:t xml:space="preserve">RT @SteveStfler: Yksikään narttuperseinen mimmileffa ei tule koskaan olemaan yhtä surullinen kuin tämä elokuva http://t.co/HA1u4TiOAV</w:t>
      </w:r>
    </w:p>
    <w:p>
      <w:r>
        <w:rPr>
          <w:b/>
          <w:u w:val="single"/>
        </w:rPr>
        <w:t xml:space="preserve">74751</w:t>
      </w:r>
    </w:p>
    <w:p>
      <w:r>
        <w:t xml:space="preserve">RT @SteveStfler: Rise of the planet of the apes http://t.co/10yadnRfKS.</w:t>
      </w:r>
    </w:p>
    <w:p>
      <w:r>
        <w:rPr>
          <w:b/>
          <w:u w:val="single"/>
        </w:rPr>
        <w:t xml:space="preserve">74752</w:t>
      </w:r>
    </w:p>
    <w:p>
      <w:r>
        <w:t xml:space="preserve">RT @SteveStfler: Tämä ämmä ei tiedä, mitä hän haluaa... http://t.co/S5wZNkhJW4</w:t>
      </w:r>
    </w:p>
    <w:p>
      <w:r>
        <w:rPr>
          <w:b/>
          <w:u w:val="single"/>
        </w:rPr>
        <w:t xml:space="preserve">74753</w:t>
      </w:r>
    </w:p>
    <w:p>
      <w:r>
        <w:t xml:space="preserve">RT @SteveStfler: Valkoiset tytöt, jos musta poikaystäväsi ei kutsu sinua "shawtyksi", et ole niin erityinen.</w:t>
      </w:r>
    </w:p>
    <w:p>
      <w:r>
        <w:rPr>
          <w:b/>
          <w:u w:val="single"/>
        </w:rPr>
        <w:t xml:space="preserve">74754</w:t>
      </w:r>
    </w:p>
    <w:p>
      <w:r>
        <w:t xml:space="preserve">RT @SteveStfler: tuleva bae parasta juoda fiji-vettä, jotta hänen pillunsa maistuu retweeteiltä &amp;amp; cinammon-omenat</w:t>
      </w:r>
    </w:p>
    <w:p>
      <w:r>
        <w:rPr>
          <w:b/>
          <w:u w:val="single"/>
        </w:rPr>
        <w:t xml:space="preserve">74755</w:t>
      </w:r>
    </w:p>
    <w:p>
      <w:r>
        <w:t xml:space="preserve">RT @SteveStfler: ur homo, jos muutat nimesi syntymäpäiväksi vain siksi, että saat syntymäpäivä twiittejä. this aint FB nigga, fuck yo birthday</w:t>
      </w:r>
    </w:p>
    <w:p>
      <w:r>
        <w:rPr>
          <w:b/>
          <w:u w:val="single"/>
        </w:rPr>
        <w:t xml:space="preserve">74756</w:t>
      </w:r>
    </w:p>
    <w:p>
      <w:r>
        <w:t xml:space="preserve">RT @SteveStfler: Kun olet julkisuudessa sivuhuorasi kanssa http://t.co/365oqX2sTx</w:t>
      </w:r>
    </w:p>
    <w:p>
      <w:r>
        <w:rPr>
          <w:b/>
          <w:u w:val="single"/>
        </w:rPr>
        <w:t xml:space="preserve">74757</w:t>
      </w:r>
    </w:p>
    <w:p>
      <w:r>
        <w:t xml:space="preserve">RT @Steven_ratata: @savanigga @CheersToKellin sav olet niin nicee love you too twat! :)</w:t>
      </w:r>
    </w:p>
    <w:p>
      <w:r>
        <w:rPr>
          <w:b/>
          <w:u w:val="single"/>
        </w:rPr>
        <w:t xml:space="preserve">74758</w:t>
      </w:r>
    </w:p>
    <w:p>
      <w:r>
        <w:t xml:space="preserve">RT @Steven_ratata: @savanigga warning shots are for pussies I'm just gonna gun you down! Ja varastan vaaleanpunaiset saappaasi!</w:t>
      </w:r>
    </w:p>
    <w:p>
      <w:r>
        <w:rPr>
          <w:b/>
          <w:u w:val="single"/>
        </w:rPr>
        <w:t xml:space="preserve">74759</w:t>
      </w:r>
    </w:p>
    <w:p>
      <w:r>
        <w:t xml:space="preserve">RT @Stfu_NobodyCare: &amp;#128514;&amp;#128514;&amp;#128514;&amp;#128514;&amp;#128514;&amp;#128514;&amp;#128514; &amp;#8220;bird fucking&amp;#8221;</w:t>
      </w:r>
    </w:p>
    <w:p>
      <w:r>
        <w:rPr>
          <w:b/>
          <w:u w:val="single"/>
        </w:rPr>
        <w:t xml:space="preserve">74760</w:t>
      </w:r>
    </w:p>
    <w:p>
      <w:r>
        <w:t xml:space="preserve">RT @StillJohnCA: KNOCK KNOCK. Kuka siellä on? GEORGE. Kuka George? GEORGE ZIMMERMAN. Ai, George Zimmerman. Tervetuloa selliosasto C:hen, ämmä!</w:t>
      </w:r>
    </w:p>
    <w:p>
      <w:r>
        <w:rPr>
          <w:b/>
          <w:u w:val="single"/>
        </w:rPr>
        <w:t xml:space="preserve">74761</w:t>
      </w:r>
    </w:p>
    <w:p>
      <w:r>
        <w:t xml:space="preserve">RT @Stone_DTF: Olen niin suosittu&amp;#8230; Kaikki ämmät tuntevat minut. Useimmat näistä neekereistä vihaavat&amp;#8230; no ainakin he tuntevat minut.</w:t>
      </w:r>
    </w:p>
    <w:p>
      <w:r>
        <w:rPr>
          <w:b/>
          <w:u w:val="single"/>
        </w:rPr>
        <w:t xml:space="preserve">74762</w:t>
      </w:r>
    </w:p>
    <w:p>
      <w:r>
        <w:t xml:space="preserve">RT @StonerBoii2cold: &amp;#8220;@TreVaughnLG: Moma sanoi, että koirankopissani ei saa olla nössöjä kissoja&amp;#8221; sen takia veli Nem lukittiin koirankoppiin !!!</w:t>
      </w:r>
    </w:p>
    <w:p>
      <w:r>
        <w:rPr>
          <w:b/>
          <w:u w:val="single"/>
        </w:rPr>
        <w:t xml:space="preserve">74763</w:t>
      </w:r>
    </w:p>
    <w:p>
      <w:r>
        <w:t xml:space="preserve">RT @StonerBoii2cold: Haluan vain olla humalassa lavalla ja kinkkua siinä ämmässä @TreVaughnLG:ssä.</w:t>
      </w:r>
    </w:p>
    <w:p>
      <w:r>
        <w:rPr>
          <w:b/>
          <w:u w:val="single"/>
        </w:rPr>
        <w:t xml:space="preserve">74764</w:t>
      </w:r>
    </w:p>
    <w:p>
      <w:r>
        <w:t xml:space="preserve">RT @Stoner_Xpress: Jos hän ei tiedä, mitä "dab" tarkoittaa... Vitut siitä ämmästä http://t.co/RMAUTzjcpy</w:t>
      </w:r>
    </w:p>
    <w:p>
      <w:r>
        <w:rPr>
          <w:b/>
          <w:u w:val="single"/>
        </w:rPr>
        <w:t xml:space="preserve">74765</w:t>
      </w:r>
    </w:p>
    <w:p>
      <w:r>
        <w:t xml:space="preserve">RT @Stoney_Blu: Esimerkiksi. En osaa edes sanoa "mikä on siistimpää kuin olla siisti? ICE COLD!" Ilman, että joku liittäisi sen A Phi A:han. No bitch t&amp;#8230;</w:t>
      </w:r>
    </w:p>
    <w:p>
      <w:r>
        <w:rPr>
          <w:b/>
          <w:u w:val="single"/>
        </w:rPr>
        <w:t xml:space="preserve">74766</w:t>
      </w:r>
    </w:p>
    <w:p>
      <w:r>
        <w:t xml:space="preserve">RT @StonyXx: Give me conversation..they think u giving em pussy &amp;#128557;&amp;#128557;&amp;#128514;&amp;#128557;&amp;#128514;&amp;#128557;&amp;#128514; ahhhhh SINÄ KOKEILIT. http://t.co/VG9M9lskEl.</w:t>
      </w:r>
    </w:p>
    <w:p>
      <w:r>
        <w:rPr>
          <w:b/>
          <w:u w:val="single"/>
        </w:rPr>
        <w:t xml:space="preserve">74767</w:t>
      </w:r>
    </w:p>
    <w:p>
      <w:r>
        <w:t xml:space="preserve">RT @StopBeingSober: Yall say "Why you dating lil girls" like mature hoes just on a rampage outside.</w:t>
      </w:r>
    </w:p>
    <w:p>
      <w:r>
        <w:rPr>
          <w:b/>
          <w:u w:val="single"/>
        </w:rPr>
        <w:t xml:space="preserve">74768</w:t>
      </w:r>
    </w:p>
    <w:p>
      <w:r>
        <w:t xml:space="preserve">RT @StoppaOnline: Asunnossa on niin monta groupie-huoraa, että se on kuin ryhmäkoti - @KirkoBangz</w:t>
      </w:r>
    </w:p>
    <w:p>
      <w:r>
        <w:rPr>
          <w:b/>
          <w:u w:val="single"/>
        </w:rPr>
        <w:t xml:space="preserve">74769</w:t>
      </w:r>
    </w:p>
    <w:p>
      <w:r>
        <w:t xml:space="preserve">RT @StormyDaniels: Tiedän toisenkin tytön, jota en enää koskaan ammu. Fileing this one under: heartless cunt</w:t>
      </w:r>
    </w:p>
    <w:p>
      <w:r>
        <w:rPr>
          <w:b/>
          <w:u w:val="single"/>
        </w:rPr>
        <w:t xml:space="preserve">74770</w:t>
      </w:r>
    </w:p>
    <w:p>
      <w:r>
        <w:t xml:space="preserve">RT @StrangePintura: Miksi TL:ssäni huutaa pillu ?</w:t>
      </w:r>
    </w:p>
    <w:p>
      <w:r>
        <w:rPr>
          <w:b/>
          <w:u w:val="single"/>
        </w:rPr>
        <w:t xml:space="preserve">74771</w:t>
      </w:r>
    </w:p>
    <w:p>
      <w:r>
        <w:t xml:space="preserve">RT @StripesAllure:</w:t>
        <w:t xml:space="preserve">Bitches eyebrows be on FlEEK &amp;#128064;&amp;#128551;</w:t>
        <w:br/>
        <w:t xml:space="preserve">Loyalty on Weak &amp;#128581; edges incomplete &amp;#128134;</w:t>
        <w:br/>
        <w:t xml:space="preserve">and pussy on REEK &amp;#128553;&amp;#128567;&amp;#127887; &amp;#128514;</w:t>
      </w:r>
    </w:p>
    <w:p>
      <w:r>
        <w:rPr>
          <w:b/>
          <w:u w:val="single"/>
        </w:rPr>
        <w:t xml:space="preserve">74772</w:t>
      </w:r>
    </w:p>
    <w:p>
      <w:r>
        <w:t xml:space="preserve">RT @Sttbs73: Huomaan, että hullut #teabaggers ovat luopuneet Obamacaren lakkauttamisesta ja siirtyneet käyttämään veteraaneja! #1MVetMarch</w:t>
      </w:r>
    </w:p>
    <w:p>
      <w:r>
        <w:rPr>
          <w:b/>
          <w:u w:val="single"/>
        </w:rPr>
        <w:t xml:space="preserve">74773</w:t>
      </w:r>
    </w:p>
    <w:p>
      <w:r>
        <w:t xml:space="preserve">RT @Stuff4blackppl: Ei perusnarttuja!</w:t>
      </w:r>
    </w:p>
    <w:p>
      <w:r>
        <w:rPr>
          <w:b/>
          <w:u w:val="single"/>
        </w:rPr>
        <w:t xml:space="preserve">74774</w:t>
      </w:r>
    </w:p>
    <w:p>
      <w:r>
        <w:t xml:space="preserve">RT @StuffKaySays_: I come off like a total bitch, but if I like you I will literally do anything for you.</w:t>
      </w:r>
    </w:p>
    <w:p>
      <w:r>
        <w:rPr>
          <w:b/>
          <w:u w:val="single"/>
        </w:rPr>
        <w:t xml:space="preserve">74775</w:t>
      </w:r>
    </w:p>
    <w:p>
      <w:r>
        <w:t xml:space="preserve">RT @StunningStina: Tule 2 Henderson, kilgore, Longview IT DONT EVEN MATTER. Mutta te typerät huorat menette vittuilemaan &amp;amp;saatte sielunne pois&amp;#8230;</w:t>
      </w:r>
    </w:p>
    <w:p>
      <w:r>
        <w:rPr>
          <w:b/>
          <w:u w:val="single"/>
        </w:rPr>
        <w:t xml:space="preserve">74776</w:t>
      </w:r>
    </w:p>
    <w:p>
      <w:r>
        <w:t xml:space="preserve">RT @StunningStina: Me kaikki tiedämme, että panet ämmää juuri nyt LOL</w:t>
      </w:r>
    </w:p>
    <w:p>
      <w:r>
        <w:rPr>
          <w:b/>
          <w:u w:val="single"/>
        </w:rPr>
        <w:t xml:space="preserve">74777</w:t>
      </w:r>
    </w:p>
    <w:p>
      <w:r>
        <w:t xml:space="preserve">RT @SuckFuckIt: http://t.co/dtXqJTqmsd http://t.co/dtXqJTqmsd.</w:t>
      </w:r>
    </w:p>
    <w:p>
      <w:r>
        <w:rPr>
          <w:b/>
          <w:u w:val="single"/>
        </w:rPr>
        <w:t xml:space="preserve">74778</w:t>
      </w:r>
    </w:p>
    <w:p>
      <w:r>
        <w:t xml:space="preserve">RT @SuckMy_John_Son: #VolNation bitch</w:t>
      </w:r>
    </w:p>
    <w:p>
      <w:r>
        <w:rPr>
          <w:b/>
          <w:u w:val="single"/>
        </w:rPr>
        <w:t xml:space="preserve">74779</w:t>
      </w:r>
    </w:p>
    <w:p>
      <w:r>
        <w:t xml:space="preserve">RT @SuckerFreeWes: Muistan, että yritin aiemmin teeskennellä raiskausta ja hän oli aivan liian vahva Smfh .. Tunsin itseni ämmäksi!!!!</w:t>
      </w:r>
    </w:p>
    <w:p>
      <w:r>
        <w:rPr>
          <w:b/>
          <w:u w:val="single"/>
        </w:rPr>
        <w:t xml:space="preserve">74780</w:t>
      </w:r>
    </w:p>
    <w:p>
      <w:r>
        <w:t xml:space="preserve">RT @Suga_Titts69: "@Vivalaquintaa: im succsess".</w:t>
      </w:r>
    </w:p>
    <w:p>
      <w:r>
        <w:rPr>
          <w:b/>
          <w:u w:val="single"/>
        </w:rPr>
        <w:t xml:space="preserve">74781</w:t>
      </w:r>
    </w:p>
    <w:p>
      <w:r>
        <w:t xml:space="preserve">RT @Suicide_gawd:</w:t>
        <w:br/>
        <w:t xml:space="preserve"> "I got hoes b " http://t.co/ACLiqHQ5PV</w:t>
      </w:r>
    </w:p>
    <w:p>
      <w:r>
        <w:rPr>
          <w:b/>
          <w:u w:val="single"/>
        </w:rPr>
        <w:t xml:space="preserve">74782</w:t>
      </w:r>
    </w:p>
    <w:p>
      <w:r>
        <w:t xml:space="preserve">RT @SuiradKilam:</w:t>
        <w:br/>
        <w:t xml:space="preserve"> She gonna top me regardless @SD_GBE300</w:t>
      </w:r>
    </w:p>
    <w:p>
      <w:r>
        <w:rPr>
          <w:b/>
          <w:u w:val="single"/>
        </w:rPr>
        <w:t xml:space="preserve">74783</w:t>
      </w:r>
    </w:p>
    <w:p>
      <w:r>
        <w:t xml:space="preserve">RT @SukMySweetness: Hän repi tuon nartun &amp;#128175;</w:t>
      </w:r>
    </w:p>
    <w:p>
      <w:r>
        <w:rPr>
          <w:b/>
          <w:u w:val="single"/>
        </w:rPr>
        <w:t xml:space="preserve">74784</w:t>
      </w:r>
    </w:p>
    <w:p>
      <w:r>
        <w:t xml:space="preserve">RT @Sulerte26: BREAKING: Yankees hankkii Lebron Jamesin kolmen joukkueen sopimuksella lähteiden mukaan http://t.co/rSMi4p7o6u</w:t>
      </w:r>
    </w:p>
    <w:p>
      <w:r>
        <w:rPr>
          <w:b/>
          <w:u w:val="single"/>
        </w:rPr>
        <w:t xml:space="preserve">74785</w:t>
      </w:r>
    </w:p>
    <w:p>
      <w:r>
        <w:t xml:space="preserve">RT @SullivanMcPig: Jos Captcha-kuvat muuttuvat vielä epäselvemmiksi, tarvitsen botin niiden tulkitsemiseen.</w:t>
      </w:r>
    </w:p>
    <w:p>
      <w:r>
        <w:rPr>
          <w:b/>
          <w:u w:val="single"/>
        </w:rPr>
        <w:t xml:space="preserve">74786</w:t>
      </w:r>
    </w:p>
    <w:p>
      <w:r>
        <w:t xml:space="preserve">RT @SumGurl07: Niin söpö! :) RT @iTweetFacts: http://t.co/z4u6NpORdz...</w:t>
      </w:r>
    </w:p>
    <w:p>
      <w:r>
        <w:rPr>
          <w:b/>
          <w:u w:val="single"/>
        </w:rPr>
        <w:t xml:space="preserve">74787</w:t>
      </w:r>
    </w:p>
    <w:p>
      <w:r>
        <w:t xml:space="preserve">RT @Sum_Pfeif: Varastiko @wagggggggie tosissaan halloween-keksini? &amp;#128530;</w:t>
      </w:r>
    </w:p>
    <w:p>
      <w:r>
        <w:rPr>
          <w:b/>
          <w:u w:val="single"/>
        </w:rPr>
        <w:t xml:space="preserve">74788</w:t>
      </w:r>
    </w:p>
    <w:p>
      <w:r>
        <w:t xml:space="preserve">RT @SunFlowerTrue13 @ThoughtsOfRandy Im puhuu Ho niggas + hoe niggaz luultavasti eivät dig luonnollinen styled hiukset aikana....</w:t>
      </w:r>
    </w:p>
    <w:p>
      <w:r>
        <w:rPr>
          <w:b/>
          <w:u w:val="single"/>
        </w:rPr>
        <w:t xml:space="preserve">74789</w:t>
      </w:r>
    </w:p>
    <w:p>
      <w:r>
        <w:t xml:space="preserve">RT @SunSentinel: The @SunSentinel Editorial Board endors Charlie Crist for governor -- Better for Floridians http://t.co/t21z2YBZlQ http:&amp;#8230;</w:t>
      </w:r>
    </w:p>
    <w:p>
      <w:r>
        <w:rPr>
          <w:b/>
          <w:u w:val="single"/>
        </w:rPr>
        <w:t xml:space="preserve">74790</w:t>
      </w:r>
    </w:p>
    <w:p>
      <w:r>
        <w:t xml:space="preserve">RT @Sunelite1: @espn:ssä @Cubs lakaisee Cardinalsin tänä iltana! Vaikka Cubs olisi kuinka huono, me voitamme linnun&amp;#8230;</w:t>
      </w:r>
    </w:p>
    <w:p>
      <w:r>
        <w:rPr>
          <w:b/>
          <w:u w:val="single"/>
        </w:rPr>
        <w:t xml:space="preserve">74791</w:t>
      </w:r>
    </w:p>
    <w:p>
      <w:r>
        <w:t xml:space="preserve">RT @SunnyIgnant: Juuri viikko sitten te kaikki huorat ette imeneet munaa, nyt te kaikki olette ammattilaisia siinä huj</w:t>
      </w:r>
    </w:p>
    <w:p>
      <w:r>
        <w:rPr>
          <w:b/>
          <w:u w:val="single"/>
        </w:rPr>
        <w:t xml:space="preserve">74792</w:t>
      </w:r>
    </w:p>
    <w:p>
      <w:r>
        <w:t xml:space="preserve">RT @Sunny_Goodz: Hei, hei, hei. Neekerit häviää ne vittuilee ämmälle, joka ei ole edes sen arvoinen.</w:t>
      </w:r>
    </w:p>
    <w:p>
      <w:r>
        <w:rPr>
          <w:b/>
          <w:u w:val="single"/>
        </w:rPr>
        <w:t xml:space="preserve">74793</w:t>
      </w:r>
    </w:p>
    <w:p>
      <w:r>
        <w:t xml:space="preserve">RT @SuperrrrMcNasty: Lmfao , tämä ämmä otti suihin luokkahuoneen takaosassa, hänen on parempi mennä tf eteenpäin !</w:t>
      </w:r>
    </w:p>
    <w:p>
      <w:r>
        <w:rPr>
          <w:b/>
          <w:u w:val="single"/>
        </w:rPr>
        <w:t xml:space="preserve">74794</w:t>
      </w:r>
    </w:p>
    <w:p>
      <w:r>
        <w:t xml:space="preserve">RT @SuperrrrMcNasty: http://t.co/PwFLBd3e ! http://t.co/PwFLBd3e</w:t>
      </w:r>
    </w:p>
    <w:p>
      <w:r>
        <w:rPr>
          <w:b/>
          <w:u w:val="single"/>
        </w:rPr>
        <w:t xml:space="preserve">74795</w:t>
      </w:r>
    </w:p>
    <w:p>
      <w:r>
        <w:t xml:space="preserve">RT @SuzanneEvans1: http://t.co/nINVwOXM9z via @HuffPostBooks: The Shocking True Stories Behind Your Favorite Classic Fairy Tales http://t.co/nINVwOXM9z via @HuffPostBooks</w:t>
      </w:r>
    </w:p>
    <w:p>
      <w:r>
        <w:rPr>
          <w:b/>
          <w:u w:val="single"/>
        </w:rPr>
        <w:t xml:space="preserve">74796</w:t>
      </w:r>
    </w:p>
    <w:p>
      <w:r>
        <w:t xml:space="preserve">RT @SuziDodt: Tiede, ämmä! #TheWalkingDead</w:t>
      </w:r>
    </w:p>
    <w:p>
      <w:r>
        <w:rPr>
          <w:b/>
          <w:u w:val="single"/>
        </w:rPr>
        <w:t xml:space="preserve">74797</w:t>
      </w:r>
    </w:p>
    <w:p>
      <w:r>
        <w:t xml:space="preserve">RT @Svvage: "@will123_william: Eikö Ebola olekin eräänlainen keitto????" Naw nigga se on maa. Mun ämmä on sieltä kotoisin. She ebolian.</w:t>
      </w:r>
    </w:p>
    <w:p>
      <w:r>
        <w:rPr>
          <w:b/>
          <w:u w:val="single"/>
        </w:rPr>
        <w:t xml:space="preserve">74798</w:t>
      </w:r>
    </w:p>
    <w:p>
      <w:r>
        <w:t xml:space="preserve">RT @SwaaggyyV: Clash of Clansin vitun kinkerit saavat minut aina sekaisin. Vitun kamikaze-homot.</w:t>
      </w:r>
    </w:p>
    <w:p>
      <w:r>
        <w:rPr>
          <w:b/>
          <w:u w:val="single"/>
        </w:rPr>
        <w:t xml:space="preserve">74799</w:t>
      </w:r>
    </w:p>
    <w:p>
      <w:r>
        <w:t xml:space="preserve">RT @Swagdollz_x: Drake oli Aubrey/Jimmy ja hän teki sen biisin narttutyttöystävänsä kanssa, sanoin, että hänestä tulee rappe&amp;#8230;</w:t>
      </w:r>
    </w:p>
    <w:p>
      <w:r>
        <w:rPr>
          <w:b/>
          <w:u w:val="single"/>
        </w:rPr>
        <w:t xml:space="preserve">74800</w:t>
      </w:r>
    </w:p>
    <w:p>
      <w:r>
        <w:t xml:space="preserve">RT @SwaggVerified_: @TyJust_DoIt @Satisfied_x @Doit_LikeTre @_roeee but cant nobody at yall pep rally out jigg me</w:t>
      </w:r>
    </w:p>
    <w:p>
      <w:r>
        <w:rPr>
          <w:b/>
          <w:u w:val="single"/>
        </w:rPr>
        <w:t xml:space="preserve">74801</w:t>
      </w:r>
    </w:p>
    <w:p>
      <w:r>
        <w:t xml:space="preserve">RT @SwallowMyChakra: Itku RT @WestSideFlee: Miten voit mennä vaimoksi nartulle, joka antaa neekereiden nuolla päätään julkisesti?</w:t>
      </w:r>
    </w:p>
    <w:p>
      <w:r>
        <w:rPr>
          <w:b/>
          <w:u w:val="single"/>
        </w:rPr>
        <w:t xml:space="preserve">74802</w:t>
      </w:r>
    </w:p>
    <w:p>
      <w:r>
        <w:t xml:space="preserve">RT @SwayHasAnswers: Twerkkaaminen on gettoa, kunnes valkoiset tekevät sitä. Hip Hop -kulttuuri on väkivaltaista &amp;amp; vaarallista, kunnes he haluavat hyötyä siitä. ht&amp;#8230;</w:t>
      </w:r>
    </w:p>
    <w:p>
      <w:r>
        <w:rPr>
          <w:b/>
          <w:u w:val="single"/>
        </w:rPr>
        <w:t xml:space="preserve">74803</w:t>
      </w:r>
    </w:p>
    <w:p>
      <w:r>
        <w:t xml:space="preserve">RT @SwearingSport: Pirlo on yksi niistä paskiaisista, jotka olisivat vain parempia kaikessa. Hän voittaisi sinut pöytätenniksessä, panisi vaimoasi paremmin &amp;amp; voittaisi&amp;#8230;</w:t>
      </w:r>
    </w:p>
    <w:p>
      <w:r>
        <w:rPr>
          <w:b/>
          <w:u w:val="single"/>
        </w:rPr>
        <w:t xml:space="preserve">74804</w:t>
      </w:r>
    </w:p>
    <w:p>
      <w:r>
        <w:t xml:space="preserve">RT @SweetHunnieLips: Lookie here folks</w:t>
        <w:br/>
        <w:br/>
        <w:t xml:space="preserve">En ole suklainen, paksu, luonnontukkainen nainen</w:t>
        <w:br/>
        <w:br/>
        <w:t xml:space="preserve">Nudes=trash</w:t>
      </w:r>
    </w:p>
    <w:p>
      <w:r>
        <w:rPr>
          <w:b/>
          <w:u w:val="single"/>
        </w:rPr>
        <w:t xml:space="preserve">74805</w:t>
      </w:r>
    </w:p>
    <w:p>
      <w:r>
        <w:t xml:space="preserve">RT @SweetiePaii:</w:t>
        <w:t xml:space="preserve">RT jos kuuntelet näitä bändejä &amp;#128522;</w:t>
        <w:br/>
        <w:br/>
        <w:t xml:space="preserve">A7X</w:t>
        <w:br/>
        <w:t xml:space="preserve">PTV</w:t>
        <w:br/>
        <w:t xml:space="preserve">SWS</w:t>
        <w:br/>
        <w:t xml:space="preserve">ATL</w:t>
        <w:br/>
        <w:t xml:space="preserve">BVB</w:t>
        <w:br/>
        <w:t xml:space="preserve">ADTR</w:t>
        <w:br/>
        <w:t xml:space="preserve">BMTH</w:t>
        <w:br/>
        <w:t xml:space="preserve">YMAS</w:t>
        <w:br/>
        <w:t xml:space="preserve">FOB</w:t>
        <w:br/>
        <w:t xml:space="preserve">AA</w:t>
        <w:br/>
        <w:t xml:space="preserve">Blink 182</w:t>
        <w:br/>
        <w:t xml:space="preserve">TDG</w:t>
        <w:br/>
        <w:t xml:space="preserve">SS</w:t>
        <w:br/>
        <w:t xml:space="preserve">FIR</w:t>
        <w:br/>
        <w:t xml:space="preserve">MCR</w:t>
        <w:br/>
        <w:br/>
        <w:t xml:space="preserve">Seuraa minua &amp;amp; everyon&amp;#8230;</w:t>
      </w:r>
    </w:p>
    <w:p>
      <w:r>
        <w:rPr>
          <w:b/>
          <w:u w:val="single"/>
        </w:rPr>
        <w:t xml:space="preserve">74806</w:t>
      </w:r>
    </w:p>
    <w:p>
      <w:r>
        <w:t xml:space="preserve">RT @SwiperTheFaux: "Aye fam, luuletko voivasi laittaa minut riviin, näin pahan ämmän rouva Bridgetin luokassa" http://t.co/HpMfVgp3zg</w:t>
      </w:r>
    </w:p>
    <w:p>
      <w:r>
        <w:rPr>
          <w:b/>
          <w:u w:val="single"/>
        </w:rPr>
        <w:t xml:space="preserve">74807</w:t>
      </w:r>
    </w:p>
    <w:p>
      <w:r>
        <w:t xml:space="preserve">RT @SwiperTheFaux: "Ayo take this pic for me fam"</w:t>
        <w:br/>
        <w:br/>
        <w:t xml:space="preserve">"Hell yea....the hoes gone like that one" http://t.co/FBZ29aNAVh</w:t>
      </w:r>
    </w:p>
    <w:p>
      <w:r>
        <w:rPr>
          <w:b/>
          <w:u w:val="single"/>
        </w:rPr>
        <w:t xml:space="preserve">74808</w:t>
      </w:r>
    </w:p>
    <w:p>
      <w:r>
        <w:t xml:space="preserve">RT @Swishas_Erbs: &amp;#8220;@Vonteeeeeeee: 90 % kouluni mustista tytöistä on ghetto AF&amp;#8221; 98.6 %.</w:t>
      </w:r>
    </w:p>
    <w:p>
      <w:r>
        <w:rPr>
          <w:b/>
          <w:u w:val="single"/>
        </w:rPr>
        <w:t xml:space="preserve">74809</w:t>
      </w:r>
    </w:p>
    <w:p>
      <w:r>
        <w:t xml:space="preserve">RT @Swizzzy: Miten ämmät &amp;#8220;Peep everything&amp;#8221; mutta silti huijataan jotain, joka ei täsmää?</w:t>
      </w:r>
    </w:p>
    <w:p>
      <w:r>
        <w:rPr>
          <w:b/>
          <w:u w:val="single"/>
        </w:rPr>
        <w:t xml:space="preserve">74810</w:t>
      </w:r>
    </w:p>
    <w:p>
      <w:r>
        <w:t xml:space="preserve">RT @Swizzzy: ... I'm a make a sign for that.</w:t>
      </w:r>
    </w:p>
    <w:p>
      <w:r>
        <w:rPr>
          <w:b/>
          <w:u w:val="single"/>
        </w:rPr>
        <w:t xml:space="preserve">74811</w:t>
      </w:r>
    </w:p>
    <w:p>
      <w:r>
        <w:t xml:space="preserve">RT @Swizzzy: . Marsh mellows yleensä ovat roskaa</w:t>
      </w:r>
    </w:p>
    <w:p>
      <w:r>
        <w:rPr>
          <w:b/>
          <w:u w:val="single"/>
        </w:rPr>
        <w:t xml:space="preserve">74812</w:t>
      </w:r>
    </w:p>
    <w:p>
      <w:r>
        <w:t xml:space="preserve">RT @Swizzzy: Pussy is pussy asses.. Thats miten niin monet teistä vauvoista mommas kammottavaa ja u piilottaa hänet twittersphere</w:t>
      </w:r>
    </w:p>
    <w:p>
      <w:r>
        <w:rPr>
          <w:b/>
          <w:u w:val="single"/>
        </w:rPr>
        <w:t xml:space="preserve">74813</w:t>
      </w:r>
    </w:p>
    <w:p>
      <w:r>
        <w:t xml:space="preserve">RT @Sydhinton922: Jos poikasi jättää sinut ja saa pari päivää myöhemmin uuden tyttöystävän, on tapahtunut jotain, mistä et tiennyt&amp;#8230;</w:t>
      </w:r>
    </w:p>
    <w:p>
      <w:r>
        <w:rPr>
          <w:b/>
          <w:u w:val="single"/>
        </w:rPr>
        <w:t xml:space="preserve">74814</w:t>
      </w:r>
    </w:p>
    <w:p>
      <w:r>
        <w:t xml:space="preserve">RT @TAXSTONE: Naisen kosto miehelle on olla huora...</w:t>
      </w:r>
    </w:p>
    <w:p>
      <w:r>
        <w:rPr>
          <w:b/>
          <w:u w:val="single"/>
        </w:rPr>
        <w:t xml:space="preserve">74815</w:t>
      </w:r>
    </w:p>
    <w:p>
      <w:r>
        <w:t xml:space="preserve">RT @TAXSTONE: Suihkutan Cloroxia istuimelle sen jälkeen, kun nartut käyttävät sitä En ole luottanut niin paljon naisiin sen jälkeen, kun Sam Rothstein tapasi Gingerin.</w:t>
      </w:r>
    </w:p>
    <w:p>
      <w:r>
        <w:rPr>
          <w:b/>
          <w:u w:val="single"/>
        </w:rPr>
        <w:t xml:space="preserve">74816</w:t>
      </w:r>
    </w:p>
    <w:p>
      <w:r>
        <w:t xml:space="preserve">RT @TAXSTONE: Jos katson narttuani, hänen on parempi pitää suu kiinni, koska ei ole mitään riitaa neekereiden kanssa kadulla tai sosiaalisissa verkostoissa.</w:t>
      </w:r>
    </w:p>
    <w:p>
      <w:r>
        <w:rPr>
          <w:b/>
          <w:u w:val="single"/>
        </w:rPr>
        <w:t xml:space="preserve">74817</w:t>
      </w:r>
    </w:p>
    <w:p>
      <w:r>
        <w:t xml:space="preserve">RT @TAXSTONE: Jos YA bitch ex on neekeri u luulee on surkea u saattaa olla surkea ottaa surkea neekeri vanha ämmä</w:t>
      </w:r>
    </w:p>
    <w:p>
      <w:r>
        <w:rPr>
          <w:b/>
          <w:u w:val="single"/>
        </w:rPr>
        <w:t xml:space="preserve">74818</w:t>
      </w:r>
    </w:p>
    <w:p>
      <w:r>
        <w:t xml:space="preserve">RT @TAXSTONE: Jos tietyt neekerit saavat edes minun narttuni huomion, he voivat saada sen.</w:t>
      </w:r>
    </w:p>
    <w:p>
      <w:r>
        <w:rPr>
          <w:b/>
          <w:u w:val="single"/>
        </w:rPr>
        <w:t xml:space="preserve">74819</w:t>
      </w:r>
    </w:p>
    <w:p>
      <w:r>
        <w:t xml:space="preserve">RT @TAXSTONE: Neekerit pitävät kaikista alastomista nartuista IG-kuvissa NIGGAZ DONT LOVE EM</w:t>
      </w:r>
    </w:p>
    <w:p>
      <w:r>
        <w:rPr>
          <w:b/>
          <w:u w:val="single"/>
        </w:rPr>
        <w:t xml:space="preserve">74820</w:t>
      </w:r>
    </w:p>
    <w:p>
      <w:r>
        <w:t xml:space="preserve">RT @TAXSTONE: Huuto kaikille niille nartuille, jotka eivät omista mitään designer-paskaa ja näyttävät silti paremmilta kuin kaikki muut nartut, joilla on kaikki desi&amp;#8230;</w:t>
      </w:r>
    </w:p>
    <w:p>
      <w:r>
        <w:rPr>
          <w:b/>
          <w:u w:val="single"/>
        </w:rPr>
        <w:t xml:space="preserve">74821</w:t>
      </w:r>
    </w:p>
    <w:p>
      <w:r>
        <w:t xml:space="preserve">RT @TAXSTONE: Näiden narttujen itsetunto rakentuu tykkäyksistä ja heidän periaatteensa rakentuvat Instagram-meemeistä.</w:t>
      </w:r>
    </w:p>
    <w:p>
      <w:r>
        <w:rPr>
          <w:b/>
          <w:u w:val="single"/>
        </w:rPr>
        <w:t xml:space="preserve">74822</w:t>
      </w:r>
    </w:p>
    <w:p>
      <w:r>
        <w:t xml:space="preserve">RT @TAXSTONE: Nämä ämmät lavastavat sinut heti, kun lopetat vittuilun heidän kanssaan ja he suuttuvat.</w:t>
      </w:r>
    </w:p>
    <w:p>
      <w:r>
        <w:rPr>
          <w:b/>
          <w:u w:val="single"/>
        </w:rPr>
        <w:t xml:space="preserve">74823</w:t>
      </w:r>
    </w:p>
    <w:p>
      <w:r>
        <w:t xml:space="preserve">RT @TAXSTONE: Teidän kaikkien ämmien on opittava ero tykkäämisen ja rakastamisen välillä.</w:t>
      </w:r>
    </w:p>
    <w:p>
      <w:r>
        <w:rPr>
          <w:b/>
          <w:u w:val="single"/>
        </w:rPr>
        <w:t xml:space="preserve">74824</w:t>
      </w:r>
    </w:p>
    <w:p>
      <w:r>
        <w:t xml:space="preserve">RT @TAXSTONE: Te kaikki ämmät lähetätte loukkauksia susille ja sitten suuttutte, kun ne ovat ovellanne.</w:t>
      </w:r>
    </w:p>
    <w:p>
      <w:r>
        <w:rPr>
          <w:b/>
          <w:u w:val="single"/>
        </w:rPr>
        <w:t xml:space="preserve">74825</w:t>
      </w:r>
    </w:p>
    <w:p>
      <w:r>
        <w:t xml:space="preserve">RT @TAXSTONE: Te tyhmät ämmät luulette yhä, että nätti on kaikki kaikessa "KERI NÄYTTÄÄ PAREMMALTA KUIN BEYONC&amp;#201; " Keri luultavasti tietää, että hän tietää myös, mutta arvaa &amp;#8230;</w:t>
      </w:r>
    </w:p>
    <w:p>
      <w:r>
        <w:rPr>
          <w:b/>
          <w:u w:val="single"/>
        </w:rPr>
        <w:t xml:space="preserve">74826</w:t>
      </w:r>
    </w:p>
    <w:p>
      <w:r>
        <w:t xml:space="preserve">RT @TDOT_Italialaiset: Jakakaa ruokaa mangia-kakkuystävienne kanssa, koska he rakastavat ruokaanne #ItalianProblems</w:t>
      </w:r>
    </w:p>
    <w:p>
      <w:r>
        <w:rPr>
          <w:b/>
          <w:u w:val="single"/>
        </w:rPr>
        <w:t xml:space="preserve">74827</w:t>
      </w:r>
    </w:p>
    <w:p>
      <w:r>
        <w:t xml:space="preserve">RT @TDill11: Näillä huorilla ei ole mitään sinua vastaan &amp;#127926;</w:t>
      </w:r>
    </w:p>
    <w:p>
      <w:r>
        <w:rPr>
          <w:b/>
          <w:u w:val="single"/>
        </w:rPr>
        <w:t xml:space="preserve">74828</w:t>
      </w:r>
    </w:p>
    <w:p>
      <w:r>
        <w:t xml:space="preserve">RT @TEL1967: http://t.co/vdDJQ4l0mg. http://t.co/vdDJQ4l0mg</w:t>
      </w:r>
    </w:p>
    <w:p>
      <w:r>
        <w:rPr>
          <w:b/>
          <w:u w:val="single"/>
        </w:rPr>
        <w:t xml:space="preserve">74829</w:t>
      </w:r>
    </w:p>
    <w:p>
      <w:r>
        <w:t xml:space="preserve">RT @TERA1PATRICK: Olen iloinen siitä, että epätoivoiset tyypit oksentelevat täällä &amp;#128077;HYVÄ esimerkki siitä, MITÄ ei saa olla ja mitä en ole &amp;#8230;</w:t>
      </w:r>
    </w:p>
    <w:p>
      <w:r>
        <w:rPr>
          <w:b/>
          <w:u w:val="single"/>
        </w:rPr>
        <w:t xml:space="preserve">74830</w:t>
      </w:r>
    </w:p>
    <w:p>
      <w:r>
        <w:t xml:space="preserve">RT @TEYANATAYLOR: Minä ja tämä ämmä emme ehkä ole parhaita ystäviä, mutta tämä kansi???? #STUNNING! #LoveIt She ate that &amp;#128525;&amp;#128525;&amp;#128525;&amp;#128525;&amp;#128525;&amp;#128525; http://t.co/N5z&amp;#8230;</w:t>
      </w:r>
    </w:p>
    <w:p>
      <w:r>
        <w:rPr>
          <w:b/>
          <w:u w:val="single"/>
        </w:rPr>
        <w:t xml:space="preserve">74831</w:t>
      </w:r>
    </w:p>
    <w:p>
      <w:r>
        <w:t xml:space="preserve">RT @TFCbooks: Vivek Balk: Perjantai 18.00 @busboysandpoets Vivek Balk: Bengali Harlem &amp;amp; the Lost Histories of South Asian America http://t.co/veYAqnAiDG &amp;#8230; @&amp;#8230;</w:t>
      </w:r>
    </w:p>
    <w:p>
      <w:r>
        <w:rPr>
          <w:b/>
          <w:u w:val="single"/>
        </w:rPr>
        <w:t xml:space="preserve">74832</w:t>
      </w:r>
    </w:p>
    <w:p>
      <w:r>
        <w:t xml:space="preserve">RT @TGrozay: "@WhereYoHussleAt: Tänä viikonloppuna menen elokuviin yksin. Ei BFFL:ää, ei ämmää, ei neekeriä, vain minä.... #Solo" http://t.co&amp;#8230;</w:t>
      </w:r>
    </w:p>
    <w:p>
      <w:r>
        <w:rPr>
          <w:b/>
          <w:u w:val="single"/>
        </w:rPr>
        <w:t xml:space="preserve">74833</w:t>
      </w:r>
    </w:p>
    <w:p>
      <w:r>
        <w:t xml:space="preserve">RT @THAT_bitch_xo: #getlostfakebitch&amp;#9996;</w:t>
      </w:r>
    </w:p>
    <w:p>
      <w:r>
        <w:rPr>
          <w:b/>
          <w:u w:val="single"/>
        </w:rPr>
        <w:t xml:space="preserve">74834</w:t>
      </w:r>
    </w:p>
    <w:p>
      <w:r>
        <w:t xml:space="preserve">RT @THOTSNEXTDOOR: Haluan vain levittää jalkasi &amp;amp; suudella &amp;amp; nuolla tieni alas pilluusi, jotta voin tuntea jokaisen kosteuden pätkän kielelläni&amp;#8230;</w:t>
      </w:r>
    </w:p>
    <w:p>
      <w:r>
        <w:rPr>
          <w:b/>
          <w:u w:val="single"/>
        </w:rPr>
        <w:t xml:space="preserve">74835</w:t>
      </w:r>
    </w:p>
    <w:p>
      <w:r>
        <w:t xml:space="preserve">RT @TIKOAMG: Sosiaalinen verkosto sai narttupäät kuin &amp;#128553; http://t.co/BHMUO4x4VU</w:t>
      </w:r>
    </w:p>
    <w:p>
      <w:r>
        <w:rPr>
          <w:b/>
          <w:u w:val="single"/>
        </w:rPr>
        <w:t xml:space="preserve">74836</w:t>
      </w:r>
    </w:p>
    <w:p>
      <w:r>
        <w:t xml:space="preserve">RT @TKNCASH1: NorthSide @ WildBills @Djholiday kanssa &amp;#128073;Tule tarkistamaan &amp;#10004;&amp;#65039; Left that hoe&amp;#128581; yksin &amp;#10004;&amp;#65039;&amp;#8230; http://t.co/KvLpJsua4f</w:t>
      </w:r>
    </w:p>
    <w:p>
      <w:r>
        <w:rPr>
          <w:b/>
          <w:u w:val="single"/>
        </w:rPr>
        <w:t xml:space="preserve">74837</w:t>
      </w:r>
    </w:p>
    <w:p>
      <w:r>
        <w:t xml:space="preserve">RT @TMRoja: Olen ihan kyrpä ja pillu kuten twiiteissäni; ja ihan penis ja vagina kuten DM:ssä &amp;#128586;</w:t>
      </w:r>
    </w:p>
    <w:p>
      <w:r>
        <w:rPr>
          <w:b/>
          <w:u w:val="single"/>
        </w:rPr>
        <w:t xml:space="preserve">74838</w:t>
      </w:r>
    </w:p>
    <w:p>
      <w:r>
        <w:t xml:space="preserve">RT @TMTWW_: @artillery909 @Ugh_Sickoe @LearnSomethlng miten ämmän korva palaa?</w:t>
      </w:r>
    </w:p>
    <w:p>
      <w:r>
        <w:rPr>
          <w:b/>
          <w:u w:val="single"/>
        </w:rPr>
        <w:t xml:space="preserve">74839</w:t>
      </w:r>
    </w:p>
    <w:p>
      <w:r>
        <w:t xml:space="preserve">RT @TM__7: &amp;#128514;&amp;#128514;&amp;#128514;&amp;#128514;&amp;#128514;&amp;#128513;&amp;#128513;&amp;#128513;&amp;#128513;&amp;#128588;&amp;#128588; RT @Lizzs_Lockeroom: Seuraa, kun lintu kakkaa autollesi sen jälkeen, kun olet juuri pessyt sen http://t.co/k6AiIVU6Ph</w:t>
      </w:r>
    </w:p>
    <w:p>
      <w:r>
        <w:rPr>
          <w:b/>
          <w:u w:val="single"/>
        </w:rPr>
        <w:t xml:space="preserve">74840</w:t>
      </w:r>
    </w:p>
    <w:p>
      <w:r>
        <w:t xml:space="preserve">RT @TOBINSUPREME: y kaikki naiset luulevat, että jokainen kohtaamansa neekeri on rakastunut heihin?</w:t>
        <w:br/>
        <w:t xml:space="preserve">bitch I could leave u , smoke a blunt &amp;amp; forget &amp;#8230</w:t>
      </w:r>
    </w:p>
    <w:p>
      <w:r>
        <w:rPr>
          <w:b/>
          <w:u w:val="single"/>
        </w:rPr>
        <w:t xml:space="preserve">74841</w:t>
      </w:r>
    </w:p>
    <w:p>
      <w:r>
        <w:t xml:space="preserve">RT @TODDIE_soPLAYER: Ctfu &amp;#128514;&amp;#128514;&amp;#8220;@1017_Sqquad: &amp;#8220;@TODDIE_soPLAYER: @_Raygine bitch get out dem feelings and get some new dick&amp;#128514;&amp;#128514;&amp;#128514;&amp;#128514;"&amp;#128064;&amp;#128550;&amp;#128514;&amp;#128514;&amp;#128514;&amp;#128514;&amp;#128514;&amp;#128514;&amp;#128514;&amp;#128514;&amp;#128514;&amp;#128514;&amp;#128128;&amp;#8221;</w:t>
      </w:r>
    </w:p>
    <w:p>
      <w:r>
        <w:rPr>
          <w:b/>
          <w:u w:val="single"/>
        </w:rPr>
        <w:t xml:space="preserve">74842</w:t>
      </w:r>
    </w:p>
    <w:p>
      <w:r>
        <w:t xml:space="preserve">RT @TOKYOJETZ: Tämä neekeri sanoi: "ämmä kertoi minulle, että hän lähetti neekerin vankilaan.... mies luulin, että on laillista hakata huoraa... se on huora!". Lmao&amp;#8230;</w:t>
      </w:r>
    </w:p>
    <w:p>
      <w:r>
        <w:rPr>
          <w:b/>
          <w:u w:val="single"/>
        </w:rPr>
        <w:t xml:space="preserve">74843</w:t>
      </w:r>
    </w:p>
    <w:p>
      <w:r>
        <w:t xml:space="preserve">RT @TORYRVGXR: I be in yo bitch pussy like http://t.co/GJXThTpjpU</w:t>
      </w:r>
    </w:p>
    <w:p>
      <w:r>
        <w:rPr>
          <w:b/>
          <w:u w:val="single"/>
        </w:rPr>
        <w:t xml:space="preserve">74844</w:t>
      </w:r>
    </w:p>
    <w:p>
      <w:r>
        <w:t xml:space="preserve">RT @TOnycranshaw22: @AlmightyVinny_ @RichHomieMeezy @54OO_Mauri bitch stop lien</w:t>
      </w:r>
    </w:p>
    <w:p>
      <w:r>
        <w:rPr>
          <w:b/>
          <w:u w:val="single"/>
        </w:rPr>
        <w:t xml:space="preserve">74845</w:t>
      </w:r>
    </w:p>
    <w:p>
      <w:r>
        <w:t xml:space="preserve">RT @TRAPLORDHOE: Kun tärkeimmät narttuystäväsi näkevät sinut juhlissa ... http://t.co/DW7Fu9l9Y2 ...</w:t>
      </w:r>
    </w:p>
    <w:p>
      <w:r>
        <w:rPr>
          <w:b/>
          <w:u w:val="single"/>
        </w:rPr>
        <w:t xml:space="preserve">74846</w:t>
      </w:r>
    </w:p>
    <w:p>
      <w:r>
        <w:t xml:space="preserve">RT @TRAPMAMA: @_BoobieJohnson jotta voisin ottaa kierroksen puolet näistä nynnyistä täällä ulkona.</w:t>
      </w:r>
    </w:p>
    <w:p>
      <w:r>
        <w:rPr>
          <w:b/>
          <w:u w:val="single"/>
        </w:rPr>
        <w:t xml:space="preserve">74847</w:t>
      </w:r>
    </w:p>
    <w:p>
      <w:r>
        <w:t xml:space="preserve">RT @TRU_Realigion_: Let a bitch try me try me, Ima swing her to the whole mf family &amp;#128080;&amp;#128514;</w:t>
      </w:r>
    </w:p>
    <w:p>
      <w:r>
        <w:rPr>
          <w:b/>
          <w:u w:val="single"/>
        </w:rPr>
        <w:t xml:space="preserve">74848</w:t>
      </w:r>
    </w:p>
    <w:p>
      <w:r>
        <w:t xml:space="preserve">RT @TRobRobinator: Basically, I'm the shit bitch...</w:t>
      </w:r>
    </w:p>
    <w:p>
      <w:r>
        <w:rPr>
          <w:b/>
          <w:u w:val="single"/>
        </w:rPr>
        <w:t xml:space="preserve">74849</w:t>
      </w:r>
    </w:p>
    <w:p>
      <w:r>
        <w:t xml:space="preserve">RT @T_ElMarauder: Kun kello lyö 12, imma tarvitsee pahimmat, kevyimmät, &amp;amp; kirkkaimmat huorat @WhatsAshirtin ovelle. Give my b&amp;#8230;</w:t>
      </w:r>
    </w:p>
    <w:p>
      <w:r>
        <w:rPr>
          <w:b/>
          <w:u w:val="single"/>
        </w:rPr>
        <w:t xml:space="preserve">74850</w:t>
      </w:r>
    </w:p>
    <w:p>
      <w:r>
        <w:t xml:space="preserve">RT @T_Madison_x: A hoe ass nigga will never change</w:t>
      </w:r>
    </w:p>
    <w:p>
      <w:r>
        <w:rPr>
          <w:b/>
          <w:u w:val="single"/>
        </w:rPr>
        <w:t xml:space="preserve">74851</w:t>
      </w:r>
    </w:p>
    <w:p>
      <w:r>
        <w:t xml:space="preserve">RT @T_Mart88: Jaheim, Donell Jones, Lyfe Jennings, Ginuwine, Charlie Wilson, Dru Hill, NEXT, Jodeci, Tyrese ja jne ...... tuovat TUON tyypin &amp;#8230;</w:t>
      </w:r>
    </w:p>
    <w:p>
      <w:r>
        <w:rPr>
          <w:b/>
          <w:u w:val="single"/>
        </w:rPr>
        <w:t xml:space="preserve">74852</w:t>
      </w:r>
    </w:p>
    <w:p>
      <w:r>
        <w:t xml:space="preserve">RT @TacoPablo_: Rich dollaz always trynna snatch a bitch. Like he a bitch &amp;#128514;</w:t>
      </w:r>
    </w:p>
    <w:p>
      <w:r>
        <w:rPr>
          <w:b/>
          <w:u w:val="single"/>
        </w:rPr>
        <w:t xml:space="preserve">74853</w:t>
      </w:r>
    </w:p>
    <w:p>
      <w:r>
        <w:t xml:space="preserve">RT @TacoRell Stressi väärinpäin on "jälkiruokaa" siksi ämmät syövät roskaruokaa, kun ovat masentuneita.</w:t>
      </w:r>
    </w:p>
    <w:p>
      <w:r>
        <w:rPr>
          <w:b/>
          <w:u w:val="single"/>
        </w:rPr>
        <w:t xml:space="preserve">74854</w:t>
      </w:r>
    </w:p>
    <w:p>
      <w:r>
        <w:t xml:space="preserve">RT @TacoRell Tämän ohjelman pitäisi olla nimeltään "Side bitches" En ole nähnyt rakkautta YET</w:t>
      </w:r>
    </w:p>
    <w:p>
      <w:r>
        <w:rPr>
          <w:b/>
          <w:u w:val="single"/>
        </w:rPr>
        <w:t xml:space="preserve">74855</w:t>
      </w:r>
    </w:p>
    <w:p>
      <w:r>
        <w:t xml:space="preserve">RT @TaddSaelee: I was in her while her nigger was in there makin dinner</w:t>
      </w:r>
    </w:p>
    <w:p>
      <w:r>
        <w:rPr>
          <w:b/>
          <w:u w:val="single"/>
        </w:rPr>
        <w:t xml:space="preserve">74856</w:t>
      </w:r>
    </w:p>
    <w:p>
      <w:r>
        <w:t xml:space="preserve">RT @TaeCocky: Vihaan sitä, kun ämmät saavat miehen ja alkavat twiittaamaan paskaa kuten "LOL anna minun lopettaa twiittaaminen tällä tavalla ennen kuin hän tappaa minut &amp;#128553;&amp;#128553;&amp;#128525;"</w:t>
      </w:r>
    </w:p>
    <w:p>
      <w:r>
        <w:rPr>
          <w:b/>
          <w:u w:val="single"/>
        </w:rPr>
        <w:t xml:space="preserve">74857</w:t>
      </w:r>
    </w:p>
    <w:p>
      <w:r>
        <w:t xml:space="preserve">RT @TaeCocky: Minulla on 0 huoraa -</w:t>
      </w:r>
    </w:p>
    <w:p>
      <w:r>
        <w:rPr>
          <w:b/>
          <w:u w:val="single"/>
        </w:rPr>
        <w:t xml:space="preserve">74858</w:t>
      </w:r>
    </w:p>
    <w:p>
      <w:r>
        <w:t xml:space="preserve">RT @TaeCocky: Kuulin, että olit sen ämmän kanssa, jota kaikki vittuilivat!</w:t>
      </w:r>
    </w:p>
    <w:p>
      <w:r>
        <w:rPr>
          <w:b/>
          <w:u w:val="single"/>
        </w:rPr>
        <w:t xml:space="preserve">74859</w:t>
      </w:r>
    </w:p>
    <w:p>
      <w:r>
        <w:t xml:space="preserve">RT @TaeCocky: Kappas vain, tuo ämmä tuolla tuijottaa Twitteriäni.</w:t>
      </w:r>
    </w:p>
    <w:p>
      <w:r>
        <w:rPr>
          <w:b/>
          <w:u w:val="single"/>
        </w:rPr>
        <w:t xml:space="preserve">74860</w:t>
      </w:r>
    </w:p>
    <w:p>
      <w:r>
        <w:t xml:space="preserve">RT @TaeCocky: Hän on huora, jos hänen syntymäpäivänsä on syyskuussa.</w:t>
      </w:r>
    </w:p>
    <w:p>
      <w:r>
        <w:rPr>
          <w:b/>
          <w:u w:val="single"/>
        </w:rPr>
        <w:t xml:space="preserve">74861</w:t>
      </w:r>
    </w:p>
    <w:p>
      <w:r>
        <w:t xml:space="preserve">RT @TaeFrmUTW: It's UTW over here bitch but a lot of shit be going Down &amp;#128548;&amp;#9994;&amp;#128165;&amp;#128165;&amp;#128165;&amp;#128165;&amp;#128165;&amp;#128165;&amp;#128299;</w:t>
      </w:r>
    </w:p>
    <w:p>
      <w:r>
        <w:rPr>
          <w:b/>
          <w:u w:val="single"/>
        </w:rPr>
        <w:t xml:space="preserve">74862</w:t>
      </w:r>
    </w:p>
    <w:p>
      <w:r>
        <w:t xml:space="preserve">RT @Tae_Rhodes: &amp;#8220;@kim92493: &amp;#8220;@Tae_Rhodes: @kim92493 @patpatpatbush uhhh sinut on tuomittu&amp;#8221; sitä tapahtuu. #whitepower...mä hirtän sut neekeri&amp;#8221; wo&amp;#8230;</w:t>
      </w:r>
    </w:p>
    <w:p>
      <w:r>
        <w:rPr>
          <w:b/>
          <w:u w:val="single"/>
        </w:rPr>
        <w:t xml:space="preserve">74863</w:t>
      </w:r>
    </w:p>
    <w:p>
      <w:r>
        <w:t xml:space="preserve">RT @Tahrell: Nyt ämmät luulevat, että vain koska he ovat naimisissa, he ovat parempia kuin kaikki naiset, jotka eivät ole naimisissa. Smh</w:t>
      </w:r>
    </w:p>
    <w:p>
      <w:r>
        <w:rPr>
          <w:b/>
          <w:u w:val="single"/>
        </w:rPr>
        <w:t xml:space="preserve">74864</w:t>
      </w:r>
    </w:p>
    <w:p>
      <w:r>
        <w:t xml:space="preserve">RT @Take_My_Advicee: Jos aiot naida tyttöäni, älä vedä hänen hiuksistaan, nekru, maksoin 200 dollaria tuosta nartun kutomasta.</w:t>
      </w:r>
    </w:p>
    <w:p>
      <w:r>
        <w:rPr>
          <w:b/>
          <w:u w:val="single"/>
        </w:rPr>
        <w:t xml:space="preserve">74865</w:t>
      </w:r>
    </w:p>
    <w:p>
      <w:r>
        <w:t xml:space="preserve">RT @TalibKweli: Haluatko kuulla totuuden vai haluatko kuulla vain sen, mikä saa sinut tuntemaan olosi lämpimäksi ja pörröiseksi sisältä? Minä valitsen totuuden&amp;#8230;</w:t>
      </w:r>
    </w:p>
    <w:p>
      <w:r>
        <w:rPr>
          <w:b/>
          <w:u w:val="single"/>
        </w:rPr>
        <w:t xml:space="preserve">74866</w:t>
      </w:r>
    </w:p>
    <w:p>
      <w:r>
        <w:t xml:space="preserve">RT @TalkHawkz: KMM: KMM, ota vitun roskakori päähäsi.</w:t>
      </w:r>
    </w:p>
    <w:p>
      <w:r>
        <w:rPr>
          <w:b/>
          <w:u w:val="single"/>
        </w:rPr>
        <w:t xml:space="preserve">74867</w:t>
      </w:r>
    </w:p>
    <w:p>
      <w:r>
        <w:t xml:space="preserve">RT @Talkmaster: Nunnia äänestävät ihmiset ovat syy siihen, miksi perustajamme EIVÄT kirjanneet äänioikeutta perustuslakiimme&amp;#8230;</w:t>
      </w:r>
    </w:p>
    <w:p>
      <w:r>
        <w:rPr>
          <w:b/>
          <w:u w:val="single"/>
        </w:rPr>
        <w:t xml:space="preserve">74868</w:t>
      </w:r>
    </w:p>
    <w:p>
      <w:r>
        <w:t xml:space="preserve">RT @TankTopshotta: A real nigga gone teach his bitch the game not run it on her &amp;#128582;&amp;#128130;&amp;#128520;</w:t>
      </w:r>
    </w:p>
    <w:p>
      <w:r>
        <w:rPr>
          <w:b/>
          <w:u w:val="single"/>
        </w:rPr>
        <w:t xml:space="preserve">74869</w:t>
      </w:r>
    </w:p>
    <w:p>
      <w:r>
        <w:t xml:space="preserve">RT @TaraTalksMONEY: Tuh! RT @VSamone: Kun aiot mennä bileisiin, etkä mene, ja olet seuraavana päivänä Twitterissä &amp;amp; see dat that hoe did &amp;#8230;</w:t>
      </w:r>
    </w:p>
    <w:p>
      <w:r>
        <w:rPr>
          <w:b/>
          <w:u w:val="single"/>
        </w:rPr>
        <w:t xml:space="preserve">74870</w:t>
      </w:r>
    </w:p>
    <w:p>
      <w:r>
        <w:t xml:space="preserve">RT @TarikuSalim: Tyttöystävä, jos minulla olisi huoria. Lmaoo.</w:t>
      </w:r>
    </w:p>
    <w:p>
      <w:r>
        <w:rPr>
          <w:b/>
          <w:u w:val="single"/>
        </w:rPr>
        <w:t xml:space="preserve">74871</w:t>
      </w:r>
    </w:p>
    <w:p>
      <w:r>
        <w:t xml:space="preserve">RT @TasteMyGayness: .... Back tf up bitch</w:t>
      </w:r>
    </w:p>
    <w:p>
      <w:r>
        <w:rPr>
          <w:b/>
          <w:u w:val="single"/>
        </w:rPr>
        <w:t xml:space="preserve">74872</w:t>
      </w:r>
    </w:p>
    <w:p>
      <w:r>
        <w:t xml:space="preserve">RT @TasteMyGayness: U gotta slow that stroke down! https://t.co/R4fLDz5SiN</w:t>
      </w:r>
    </w:p>
    <w:p>
      <w:r>
        <w:rPr>
          <w:b/>
          <w:u w:val="single"/>
        </w:rPr>
        <w:t xml:space="preserve">74873</w:t>
      </w:r>
    </w:p>
    <w:p>
      <w:r>
        <w:t xml:space="preserve">RT @Taste_My_Lips57 Say dat shit again RT @ThoughtsOfRandy: Tuhmat ämmät vihaavat rahattomia neekereitä. + mutta tiesit sen jo..</w:t>
      </w:r>
    </w:p>
    <w:p>
      <w:r>
        <w:rPr>
          <w:b/>
          <w:u w:val="single"/>
        </w:rPr>
        <w:t xml:space="preserve">74874</w:t>
      </w:r>
    </w:p>
    <w:p>
      <w:r>
        <w:t xml:space="preserve">RT @Taste_SweetTay: This bitch just blew my high &amp;#128514;&amp;#128514;&amp;#128514;&amp;#128514;&amp;#128514;&amp;#128514;</w:t>
      </w:r>
    </w:p>
    <w:p>
      <w:r>
        <w:rPr>
          <w:b/>
          <w:u w:val="single"/>
        </w:rPr>
        <w:t xml:space="preserve">74875</w:t>
      </w:r>
    </w:p>
    <w:p>
      <w:r>
        <w:t xml:space="preserve">RT @TattedBrunetteX: Voisinko saada "haista vittu" näille nartuille kaikilta neekereiltäni, jotka eivät rakasta huoria, he eivät saa rahaa.</w:t>
      </w:r>
    </w:p>
    <w:p>
      <w:r>
        <w:rPr>
          <w:b/>
          <w:u w:val="single"/>
        </w:rPr>
        <w:t xml:space="preserve">74876</w:t>
      </w:r>
    </w:p>
    <w:p>
      <w:r>
        <w:t xml:space="preserve">RT @TattedPapiChulo: Females nowadays don't like to do anything freaky, because you niggas gossip about it like bitches</w:t>
      </w:r>
    </w:p>
    <w:p>
      <w:r>
        <w:rPr>
          <w:b/>
          <w:u w:val="single"/>
        </w:rPr>
        <w:t xml:space="preserve">74877</w:t>
      </w:r>
    </w:p>
    <w:p>
      <w:r>
        <w:t xml:space="preserve">RT @TattedPapiChulo: On siunaus, että sinulla on oikea ämmä rinnallasi ja pidät sitä alhaalla puolestasi &amp;#128591; For Real.</w:t>
      </w:r>
    </w:p>
    <w:p>
      <w:r>
        <w:rPr>
          <w:b/>
          <w:u w:val="single"/>
        </w:rPr>
        <w:t xml:space="preserve">74878</w:t>
      </w:r>
    </w:p>
    <w:p>
      <w:r>
        <w:t xml:space="preserve">RT @TattedUp_Tre: &amp;#8220;@Blaxxxican: Aikainen lintu saa kalun&amp;#127770;&amp;#8221; &amp;#128514;&amp;#128514;&amp;#128514;&amp;#128514;</w:t>
      </w:r>
    </w:p>
    <w:p>
      <w:r>
        <w:rPr>
          <w:b/>
          <w:u w:val="single"/>
        </w:rPr>
        <w:t xml:space="preserve">74879</w:t>
      </w:r>
    </w:p>
    <w:p>
      <w:r>
        <w:t xml:space="preserve">RT @TaughtYouWell:</w:t>
        <w:t xml:space="preserve">Boobs boobs boobs boobs boobs lotta boobs</w:t>
        <w:br/>
        <w:t xml:space="preserve">Man I make the baddest bitches send me nudes &amp;#128525;&amp;#128539; http://t.co/6tzYXgvqZv</w:t>
      </w:r>
    </w:p>
    <w:p>
      <w:r>
        <w:rPr>
          <w:b/>
          <w:u w:val="single"/>
        </w:rPr>
        <w:t xml:space="preserve">74880</w:t>
      </w:r>
    </w:p>
    <w:p>
      <w:r>
        <w:t xml:space="preserve">RT @TaurusIsMagic: #Taurus on ensimmäinen, joka onnittelee tämän vuoden huoria siitä, että he ovat fiksumpia kuin viime vuoden huorat. Tiedätte, keitä olette.</w:t>
      </w:r>
    </w:p>
    <w:p>
      <w:r>
        <w:rPr>
          <w:b/>
          <w:u w:val="single"/>
        </w:rPr>
        <w:t xml:space="preserve">74881</w:t>
      </w:r>
    </w:p>
    <w:p>
      <w:r>
        <w:t xml:space="preserve">RT @TayTheBADDIE: Älä koskaan keskustele juustosta rotan kanssa, puhu leivästä linnun kanssa tai tee liikkeitä käärmeen kanssa &amp;#128175;&amp;#128076;</w:t>
      </w:r>
    </w:p>
    <w:p>
      <w:r>
        <w:rPr>
          <w:b/>
          <w:u w:val="single"/>
        </w:rPr>
        <w:t xml:space="preserve">74882</w:t>
      </w:r>
    </w:p>
    <w:p>
      <w:r>
        <w:t xml:space="preserve">RT @TayWest: http://t.co/39yoPnqqau http://t.co/39yoPnqqau.</w:t>
      </w:r>
    </w:p>
    <w:p>
      <w:r>
        <w:rPr>
          <w:b/>
          <w:u w:val="single"/>
        </w:rPr>
        <w:t xml:space="preserve">74883</w:t>
      </w:r>
    </w:p>
    <w:p>
      <w:r>
        <w:t xml:space="preserve">RT @TaylorGrisbhy: Näiden vähä-älyisten ämmien täytyy vittu lopettaa tuomitseminen&amp;#8230;</w:t>
      </w:r>
    </w:p>
    <w:p>
      <w:r>
        <w:rPr>
          <w:b/>
          <w:u w:val="single"/>
        </w:rPr>
        <w:t xml:space="preserve">74884</w:t>
      </w:r>
    </w:p>
    <w:p>
      <w:r>
        <w:t xml:space="preserve">RT @Taylor_1017: Täällä ei ole ketään, joka olisi voinut tehdä mitään...</w:t>
      </w:r>
    </w:p>
    <w:p>
      <w:r>
        <w:rPr>
          <w:b/>
          <w:u w:val="single"/>
        </w:rPr>
        <w:t xml:space="preserve">74885</w:t>
      </w:r>
    </w:p>
    <w:p>
      <w:r>
        <w:t xml:space="preserve">RT @Taylor_1017:  Olen lukittu ulos @A_Mitchellll13 @10Longdong</w:t>
      </w:r>
    </w:p>
    <w:p>
      <w:r>
        <w:rPr>
          <w:b/>
          <w:u w:val="single"/>
        </w:rPr>
        <w:t xml:space="preserve">74886</w:t>
      </w:r>
    </w:p>
    <w:p>
      <w:r>
        <w:t xml:space="preserve">RT @TazheAdorn: &amp;amp; kuin yksi nänne olisi vain viilentynyt paidan ulkopuolella, ja sinä d&amp;#8230;</w:t>
      </w:r>
    </w:p>
    <w:p>
      <w:r>
        <w:rPr>
          <w:b/>
          <w:u w:val="single"/>
        </w:rPr>
        <w:t xml:space="preserve">74887</w:t>
      </w:r>
    </w:p>
    <w:p>
      <w:r>
        <w:t xml:space="preserve">RT @TbhMoose: eräs tyttö twiittasi "saatat olla ghetto, jos tuot ruokaa ulkopuolelta elokuviin"</w:t>
        <w:br/>
        <w:br/>
        <w:t xml:space="preserve">ei, saatat olla tyhmä, jos maksat 4,99 b&amp;#8230</w:t>
      </w:r>
    </w:p>
    <w:p>
      <w:r>
        <w:rPr>
          <w:b/>
          <w:u w:val="single"/>
        </w:rPr>
        <w:t xml:space="preserve">74888</w:t>
      </w:r>
    </w:p>
    <w:p>
      <w:r>
        <w:t xml:space="preserve">RT @TeGustaaa: Älä ole ämmä.</w:t>
      </w:r>
    </w:p>
    <w:p>
      <w:r>
        <w:rPr>
          <w:b/>
          <w:u w:val="single"/>
        </w:rPr>
        <w:t xml:space="preserve">74889</w:t>
      </w:r>
    </w:p>
    <w:p>
      <w:r>
        <w:t xml:space="preserve">RT @TeamBoosieBoo: Ei konstaapeli, en ajanut humalassa, vaan väistin niitä huoria.</w:t>
      </w:r>
    </w:p>
    <w:p>
      <w:r>
        <w:rPr>
          <w:b/>
          <w:u w:val="single"/>
        </w:rPr>
        <w:t xml:space="preserve">74890</w:t>
      </w:r>
    </w:p>
    <w:p>
      <w:r>
        <w:t xml:space="preserve">RT @TeamGladney: Pääsivätkö Yankees pudotuspeleihin ja kunnioittivat Jeteriä kunnolla? RT @80sbaby4life: Orioles voittaa?</w:t>
      </w:r>
    </w:p>
    <w:p>
      <w:r>
        <w:rPr>
          <w:b/>
          <w:u w:val="single"/>
        </w:rPr>
        <w:t xml:space="preserve">74891</w:t>
      </w:r>
    </w:p>
    <w:p>
      <w:r>
        <w:t xml:space="preserve">RT @Teamadeezy: Neekerit ovat huoria 2</w:t>
      </w:r>
    </w:p>
    <w:p>
      <w:r>
        <w:rPr>
          <w:b/>
          <w:u w:val="single"/>
        </w:rPr>
        <w:t xml:space="preserve">74892</w:t>
      </w:r>
    </w:p>
    <w:p>
      <w:r>
        <w:t xml:space="preserve">RT @Tease: RT or you're a fag. http://t.co/4Ol82rdeqX</w:t>
      </w:r>
    </w:p>
    <w:p>
      <w:r>
        <w:rPr>
          <w:b/>
          <w:u w:val="single"/>
        </w:rPr>
        <w:t xml:space="preserve">74893</w:t>
      </w:r>
    </w:p>
    <w:p>
      <w:r>
        <w:t xml:space="preserve">RT @TedNugent: Eric Holder on mukana asevalvontaneuvotteluissa. Me olemme apinoiden planeetta</w:t>
      </w:r>
    </w:p>
    <w:p>
      <w:r>
        <w:rPr>
          <w:b/>
          <w:u w:val="single"/>
        </w:rPr>
        <w:t xml:space="preserve">74894</w:t>
      </w:r>
    </w:p>
    <w:p>
      <w:r>
        <w:t xml:space="preserve">RT @TedOfficialPage: Sinun mielipiteelläsi ei ole merkitystä, koska olet kusipää.</w:t>
      </w:r>
    </w:p>
    <w:p>
      <w:r>
        <w:rPr>
          <w:b/>
          <w:u w:val="single"/>
        </w:rPr>
        <w:t xml:space="preserve">74895</w:t>
      </w:r>
    </w:p>
    <w:p>
      <w:r>
        <w:t xml:space="preserve">RT @TedOfficialPage: Kaveri: lähetä minulle kuva pillustasi Tyttö: ok *lähettää kuvan pillusta* Kaveri: VOI PASKA, MITÄ DAFUQ MÄ HALUSIN NÄHDÄ KISSAN!!!!</w:t>
      </w:r>
    </w:p>
    <w:p>
      <w:r>
        <w:rPr>
          <w:b/>
          <w:u w:val="single"/>
        </w:rPr>
        <w:t xml:space="preserve">74896</w:t>
      </w:r>
    </w:p>
    <w:p>
      <w:r>
        <w:t xml:space="preserve">RT @TeddyDelJones: Sivuhuorat voittavat aina</w:t>
      </w:r>
    </w:p>
    <w:p>
      <w:r>
        <w:rPr>
          <w:b/>
          <w:u w:val="single"/>
        </w:rPr>
        <w:t xml:space="preserve">74897</w:t>
      </w:r>
    </w:p>
    <w:p>
      <w:r>
        <w:t xml:space="preserve">RT @Tee_Affiliated: I'm that type of bitch to tell you I'm on my way knowing I just got in the shower</w:t>
      </w:r>
    </w:p>
    <w:p>
      <w:r>
        <w:rPr>
          <w:b/>
          <w:u w:val="single"/>
        </w:rPr>
        <w:t xml:space="preserve">74898</w:t>
      </w:r>
    </w:p>
    <w:p>
      <w:r>
        <w:t xml:space="preserve">RT @TeeeeeeRenee: bitches b tweeting everything they see to b Relavent &amp;#128514;&amp;#128514;&amp;#128514;&amp;#128514; its really sad &amp;#128563;</w:t>
      </w:r>
    </w:p>
    <w:p>
      <w:r>
        <w:rPr>
          <w:b/>
          <w:u w:val="single"/>
        </w:rPr>
        <w:t xml:space="preserve">74899</w:t>
      </w:r>
    </w:p>
    <w:p>
      <w:r>
        <w:t xml:space="preserve">RT @TehDucKii: jos twiittini ovat koskaan loukanneet sinua:</w:t>
        <w:br/>
        <w:t xml:space="preserve">1.) im sorry</w:t>
        <w:br/>
        <w:t xml:space="preserve">2.) it won't happen again</w:t>
        <w:br/>
        <w:t xml:space="preserve">3.)</w:t>
        <w:t xml:space="preserve">1 &amp;amp; 2 ovat valheita</w:t>
        <w:br/>
        <w:t xml:space="preserve">4.) olet vitun nössö</w:t>
      </w:r>
    </w:p>
    <w:p>
      <w:r>
        <w:rPr>
          <w:b/>
          <w:u w:val="single"/>
        </w:rPr>
        <w:t xml:space="preserve">74900</w:t>
      </w:r>
    </w:p>
    <w:p>
      <w:r>
        <w:t xml:space="preserve">RT @TerrorFranchise: "Mä käännän uuden lehden! Ei enää draamaa ja CoD:tä minulle!"</w:t>
        <w:br/>
        <w:t xml:space="preserve"> On edelleen hintti.</w:t>
        <w:br/>
        <w:t xml:space="preserve"> #JustBigEThings</w:t>
      </w:r>
    </w:p>
    <w:p>
      <w:r>
        <w:rPr>
          <w:b/>
          <w:u w:val="single"/>
        </w:rPr>
        <w:t xml:space="preserve">74901</w:t>
      </w:r>
    </w:p>
    <w:p>
      <w:r>
        <w:t xml:space="preserve">RT @TerryWigley_: @wagggggggie iPhone 5 bitch</w:t>
      </w:r>
    </w:p>
    <w:p>
      <w:r>
        <w:rPr>
          <w:b/>
          <w:u w:val="single"/>
        </w:rPr>
        <w:t xml:space="preserve">74902</w:t>
      </w:r>
    </w:p>
    <w:p>
      <w:r>
        <w:t xml:space="preserve">RT @TerryWigley_: http://t.co/8xytlSF0Vt</w:t>
      </w:r>
    </w:p>
    <w:p>
      <w:r>
        <w:rPr>
          <w:b/>
          <w:u w:val="single"/>
        </w:rPr>
        <w:t xml:space="preserve">74903</w:t>
      </w:r>
    </w:p>
    <w:p>
      <w:r>
        <w:t xml:space="preserve">RT @TerryisBetter: Kuka hintti valitti venytysjäljistä?!?? Neekerini, ne paskat maistuvat kuin kanelipaahtoleivän rapeiden pyörteet http://&amp;#8230;</w:t>
      </w:r>
    </w:p>
    <w:p>
      <w:r>
        <w:rPr>
          <w:b/>
          <w:u w:val="single"/>
        </w:rPr>
        <w:t xml:space="preserve">74904</w:t>
      </w:r>
    </w:p>
    <w:p>
      <w:r>
        <w:t xml:space="preserve">RT @TerryisBetter: Jos suosin kuvaa, se tarkoittaa, että Dm me hoe.</w:t>
      </w:r>
    </w:p>
    <w:p>
      <w:r>
        <w:rPr>
          <w:b/>
          <w:u w:val="single"/>
        </w:rPr>
        <w:t xml:space="preserve">74905</w:t>
      </w:r>
    </w:p>
    <w:p>
      <w:r>
        <w:t xml:space="preserve">RT @TevGonzalez: "@Log_Popz: Jos rakastat häntä, piilota narttusi, jotta pidät pätkän"</w:t>
      </w:r>
    </w:p>
    <w:p>
      <w:r>
        <w:rPr>
          <w:b/>
          <w:u w:val="single"/>
        </w:rPr>
        <w:t xml:space="preserve">74906</w:t>
      </w:r>
    </w:p>
    <w:p>
      <w:r>
        <w:t xml:space="preserve">RT @TevGonzalez: Voitat ja häviät jonkin verran, kunhan saat sen päälle, et ole narttu.</w:t>
      </w:r>
    </w:p>
    <w:p>
      <w:r>
        <w:rPr>
          <w:b/>
          <w:u w:val="single"/>
        </w:rPr>
        <w:t xml:space="preserve">74907</w:t>
      </w:r>
    </w:p>
    <w:p>
      <w:r>
        <w:t xml:space="preserve">RT @TexasHickspanic: Hei!!! Käyttäydyt kuin pyhimys Twitterissä... meidän mielestä olet vitun outo, senkin prude ämmä.</w:t>
      </w:r>
    </w:p>
    <w:p>
      <w:r>
        <w:rPr>
          <w:b/>
          <w:u w:val="single"/>
        </w:rPr>
        <w:t xml:space="preserve">74908</w:t>
      </w:r>
    </w:p>
    <w:p>
      <w:r>
        <w:t xml:space="preserve">RT @ThaReal_Elijah: &amp;#128175;&amp;#128520: Real niggah over here&amp;#128175;&amp;#128520;</w:t>
      </w:r>
    </w:p>
    <w:p>
      <w:r>
        <w:rPr>
          <w:b/>
          <w:u w:val="single"/>
        </w:rPr>
        <w:t xml:space="preserve">74909</w:t>
      </w:r>
    </w:p>
    <w:p>
      <w:r>
        <w:t xml:space="preserve">RT @ThaReal_Elijah: 20 heistä murhattiin, 20 heistä muuttui pilluiksi, loput 10 tekivät töitä.</w:t>
      </w:r>
    </w:p>
    <w:p>
      <w:r>
        <w:rPr>
          <w:b/>
          <w:u w:val="single"/>
        </w:rPr>
        <w:t xml:space="preserve">74910</w:t>
      </w:r>
    </w:p>
    <w:p>
      <w:r>
        <w:t xml:space="preserve">RT @ThaStonerNation: "ja ämmä, joka haisee raittiina.".</w:t>
      </w:r>
    </w:p>
    <w:p>
      <w:r>
        <w:rPr>
          <w:b/>
          <w:u w:val="single"/>
        </w:rPr>
        <w:t xml:space="preserve">74911</w:t>
      </w:r>
    </w:p>
    <w:p>
      <w:r>
        <w:t xml:space="preserve">RT @ThadIsReal: Naiset Jos neekeri haluaa aina mennä ulos ja juhlia joka viikonloppu . Hän pohjimmiltaan sivuhuoran ostoksilla</w:t>
      </w:r>
    </w:p>
    <w:p>
      <w:r>
        <w:rPr>
          <w:b/>
          <w:u w:val="single"/>
        </w:rPr>
        <w:t xml:space="preserve">74912</w:t>
      </w:r>
    </w:p>
    <w:p>
      <w:r>
        <w:t xml:space="preserve">RT @Thad_CastIe: MILF on seksikäs yli 35-vuotias äiti. Jos olet 20-vuotias, olet vain ämmä vauvan kanssa.</w:t>
      </w:r>
    </w:p>
    <w:p>
      <w:r>
        <w:rPr>
          <w:b/>
          <w:u w:val="single"/>
        </w:rPr>
        <w:t xml:space="preserve">74913</w:t>
      </w:r>
    </w:p>
    <w:p>
      <w:r>
        <w:t xml:space="preserve">RT @Thad_CastIe: Katumukset ovat nössöjä varten. Paskaa sattuu, selvitä se.</w:t>
      </w:r>
    </w:p>
    <w:p>
      <w:r>
        <w:rPr>
          <w:b/>
          <w:u w:val="single"/>
        </w:rPr>
        <w:t xml:space="preserve">74914</w:t>
      </w:r>
    </w:p>
    <w:p>
      <w:r>
        <w:t xml:space="preserve">RT @Thaddiemac: vaaleaihoiset ämmät pettävät miestään, tummaihoiset ämmät ruiskuttavat pyörän ketjuöljyä, latinot leikkaavat kalusi irti, &amp;amp; valkoinen tyttö&amp;#8230;</w:t>
      </w:r>
    </w:p>
    <w:p>
      <w:r>
        <w:rPr>
          <w:b/>
          <w:u w:val="single"/>
        </w:rPr>
        <w:t xml:space="preserve">74915</w:t>
      </w:r>
    </w:p>
    <w:p>
      <w:r>
        <w:t xml:space="preserve">RT @That1guyJeff: RT @rebeccaisfresh: porkkanakakku on roskaa. liian makeaa. http://t.co/rxrowJMbW0</w:t>
      </w:r>
    </w:p>
    <w:p>
      <w:r>
        <w:rPr>
          <w:b/>
          <w:u w:val="single"/>
        </w:rPr>
        <w:t xml:space="preserve">74916</w:t>
      </w:r>
    </w:p>
    <w:p>
      <w:r>
        <w:t xml:space="preserve">RT @ThatBajanKidd: #NeverAskABlackPerson if her hair is hers . she will hit you with a "bitch i bought it , so it's mine" .</w:t>
      </w:r>
    </w:p>
    <w:p>
      <w:r>
        <w:rPr>
          <w:b/>
          <w:u w:val="single"/>
        </w:rPr>
        <w:t xml:space="preserve">74917</w:t>
      </w:r>
    </w:p>
    <w:p>
      <w:r>
        <w:t xml:space="preserve">RT @ThatBoyACE71: Useimmat mustat huorat tanssiaisissa näyttivät http://t.co/FYZ1bPWXGw</w:t>
      </w:r>
    </w:p>
    <w:p>
      <w:r>
        <w:rPr>
          <w:b/>
          <w:u w:val="single"/>
        </w:rPr>
        <w:t xml:space="preserve">74918</w:t>
      </w:r>
    </w:p>
    <w:p>
      <w:r>
        <w:t xml:space="preserve">RT @ThatBoyACE71: Vonte ei twiittaile kuin ämmä vihdoinkin</w:t>
      </w:r>
    </w:p>
    <w:p>
      <w:r>
        <w:rPr>
          <w:b/>
          <w:u w:val="single"/>
        </w:rPr>
        <w:t xml:space="preserve">74919</w:t>
      </w:r>
    </w:p>
    <w:p>
      <w:r>
        <w:t xml:space="preserve">RT @ThatBoyAdo: @tonykivarkis @Atoma87 lmao y'all some fags http://t.co/MN0TF3dgo7 http://t.co/MN0TF3dgo7</w:t>
      </w:r>
    </w:p>
    <w:p>
      <w:r>
        <w:rPr>
          <w:b/>
          <w:u w:val="single"/>
        </w:rPr>
        <w:t xml:space="preserve">74920</w:t>
      </w:r>
    </w:p>
    <w:p>
      <w:r>
        <w:t xml:space="preserve">RT @ThatDamnHAM: #LRT täsmälleen. Ilmoittaa, että voisit olla pala pillua pari tuntia, ja sitten merkityksettömänä sen jälkeen? Ei mitään söpöä a&amp;#8230;</w:t>
      </w:r>
    </w:p>
    <w:p>
      <w:r>
        <w:rPr>
          <w:b/>
          <w:u w:val="single"/>
        </w:rPr>
        <w:t xml:space="preserve">74921</w:t>
      </w:r>
    </w:p>
    <w:p>
      <w:r>
        <w:t xml:space="preserve">RT @ThatDamnHAM: @NapturallyDev @HeyJaiiiii @_halfCRAZY610 lol bitch you've put lotion on my butt &amp;amp; orajel in my mouth. Maalaisit mun varpaat&amp;#8230;</w:t>
      </w:r>
    </w:p>
    <w:p>
      <w:r>
        <w:rPr>
          <w:b/>
          <w:u w:val="single"/>
        </w:rPr>
        <w:t xml:space="preserve">74922</w:t>
      </w:r>
    </w:p>
    <w:p>
      <w:r>
        <w:t xml:space="preserve">RT @ThatDamnHAM: Otw to DC. Toivottavasti näen parhaan ämmäni @NapturallyDev. Se tekisi päiväni paremmaksi.</w:t>
      </w:r>
    </w:p>
    <w:p>
      <w:r>
        <w:rPr>
          <w:b/>
          <w:u w:val="single"/>
        </w:rPr>
        <w:t xml:space="preserve">74923</w:t>
      </w:r>
    </w:p>
    <w:p>
      <w:r>
        <w:t xml:space="preserve">RT @ThatGuyBryant28: Edelleen kaikkien aikojen paras twiitti. RT @DJZeeti ämmät toimivat tunteella, ei logiikalla .. ämmä sanoo 1+1=3, jos luku ...</w:t>
      </w:r>
    </w:p>
    <w:p>
      <w:r>
        <w:rPr>
          <w:b/>
          <w:u w:val="single"/>
        </w:rPr>
        <w:t xml:space="preserve">74924</w:t>
      </w:r>
    </w:p>
    <w:p>
      <w:r>
        <w:t xml:space="preserve">RT @ThatIrvNation: @Satisfied_x: Haista vittu ämmä, jos sanoin, että se oli, se oli</w:t>
      </w:r>
    </w:p>
    <w:p>
      <w:r>
        <w:rPr>
          <w:b/>
          <w:u w:val="single"/>
        </w:rPr>
        <w:t xml:space="preserve">74925</w:t>
      </w:r>
    </w:p>
    <w:p>
      <w:r>
        <w:t xml:space="preserve">RT @ThatKevinSmith: Via @JenSchwalbach "Syö jäitä KevinSmith" Jos syön jotain tänä iltana, nainen? Se on sääli-pillua. Tee se paremmaksi ...</w:t>
      </w:r>
    </w:p>
    <w:p>
      <w:r>
        <w:rPr>
          <w:b/>
          <w:u w:val="single"/>
        </w:rPr>
        <w:t xml:space="preserve">74926</w:t>
      </w:r>
    </w:p>
    <w:p>
      <w:r>
        <w:t xml:space="preserve">RT @ThatKidJony: http://t.co/xwD8jPpLmH. http://t.co/xwD8jPpLmH.</w:t>
      </w:r>
    </w:p>
    <w:p>
      <w:r>
        <w:rPr>
          <w:b/>
          <w:u w:val="single"/>
        </w:rPr>
        <w:t xml:space="preserve">74927</w:t>
      </w:r>
    </w:p>
    <w:p>
      <w:r>
        <w:t xml:space="preserve">RT @ThatNiggaKeek: Muista parisuhteessa... hänen ystävänsä EIVÄT ole sinun... &amp;#128581; he antavat hänen olla huora...</w:t>
      </w:r>
    </w:p>
    <w:p>
      <w:r>
        <w:rPr>
          <w:b/>
          <w:u w:val="single"/>
        </w:rPr>
        <w:t xml:space="preserve">74928</w:t>
      </w:r>
    </w:p>
    <w:p>
      <w:r>
        <w:t xml:space="preserve">RT @ThatSlutAdrian: @WaldoKillz3 Lol joku vittuilee yo bitch?</w:t>
      </w:r>
    </w:p>
    <w:p>
      <w:r>
        <w:rPr>
          <w:b/>
          <w:u w:val="single"/>
        </w:rPr>
        <w:t xml:space="preserve">74929</w:t>
      </w:r>
    </w:p>
    <w:p>
      <w:r>
        <w:t xml:space="preserve">RT @ThatSlutAdrian: Minä olen se ämmä tänään.</w:t>
      </w:r>
    </w:p>
    <w:p>
      <w:r>
        <w:rPr>
          <w:b/>
          <w:u w:val="single"/>
        </w:rPr>
        <w:t xml:space="preserve">74930</w:t>
      </w:r>
    </w:p>
    <w:p>
      <w:r>
        <w:t xml:space="preserve">RT @ThatTrillLife_: @x_NWTS: @x_NWTS bitch you got me I trouble I love you too .. Vie känninen perseesi nukkumaan</w:t>
      </w:r>
    </w:p>
    <w:p>
      <w:r>
        <w:rPr>
          <w:b/>
          <w:u w:val="single"/>
        </w:rPr>
        <w:t xml:space="preserve">74931</w:t>
      </w:r>
    </w:p>
    <w:p>
      <w:r>
        <w:t xml:space="preserve">RT @Thatindianbruh:</w:t>
        <w:br/>
        <w:br/>
        <w:t xml:space="preserve">http://t.co/9ZxzlHti2M http://t.co/9ZxzlHti2M</w:t>
      </w:r>
    </w:p>
    <w:p>
      <w:r>
        <w:rPr>
          <w:b/>
          <w:u w:val="single"/>
        </w:rPr>
        <w:t xml:space="preserve">74932</w:t>
      </w:r>
    </w:p>
    <w:p>
      <w:r>
        <w:t xml:space="preserve">RT @Thatindianbruh: http://t.co/m4AKVZ4JgD. http://t.co/m4AKVZ4JgD</w:t>
      </w:r>
    </w:p>
    <w:p>
      <w:r>
        <w:rPr>
          <w:b/>
          <w:u w:val="single"/>
        </w:rPr>
        <w:t xml:space="preserve">74933</w:t>
      </w:r>
    </w:p>
    <w:p>
      <w:r>
        <w:t xml:space="preserve">RT @ThatsComplex: Inhoan tällaista paskaa kuin tämä ämmä, joka ei osaa tehdä kunnon ruokaa, mutta osaa ottaa helvetinmoisen janoputken http://t.co/uHaON0TJDw&amp;#8221;</w:t>
      </w:r>
    </w:p>
    <w:p>
      <w:r>
        <w:rPr>
          <w:b/>
          <w:u w:val="single"/>
        </w:rPr>
        <w:t xml:space="preserve">74934</w:t>
      </w:r>
    </w:p>
    <w:p>
      <w:r>
        <w:t xml:space="preserve">RT @ThatsFoodPorn: Oreo Donut http://t.co/obytemi3Ed</w:t>
      </w:r>
    </w:p>
    <w:p>
      <w:r>
        <w:rPr>
          <w:b/>
          <w:u w:val="single"/>
        </w:rPr>
        <w:t xml:space="preserve">74935</w:t>
      </w:r>
    </w:p>
    <w:p>
      <w:r>
        <w:t xml:space="preserve">RT @ThatsJuuja: typerä</w:t>
      </w:r>
    </w:p>
    <w:p>
      <w:r>
        <w:rPr>
          <w:b/>
          <w:u w:val="single"/>
        </w:rPr>
        <w:t xml:space="preserve">74936</w:t>
      </w:r>
    </w:p>
    <w:p>
      <w:r>
        <w:t xml:space="preserve">RT @ThatsSoRyannn: &amp;#8220;@zzachbarness: "IBS" ärtyvän ämmän syndrooma.&amp;#8221; Minulla on tämä...</w:t>
      </w:r>
    </w:p>
    <w:p>
      <w:r>
        <w:rPr>
          <w:b/>
          <w:u w:val="single"/>
        </w:rPr>
        <w:t xml:space="preserve">74937</w:t>
      </w:r>
    </w:p>
    <w:p>
      <w:r>
        <w:t xml:space="preserve">RT @TheAfricanSiren: Automaattisesti epäluuloinen valkoihoisia kohtaan, jotka yrittävät liian kovasti näyttää pitävänsä meistä tummaihoisista.</w:t>
      </w:r>
    </w:p>
    <w:p>
      <w:r>
        <w:rPr>
          <w:b/>
          <w:u w:val="single"/>
        </w:rPr>
        <w:t xml:space="preserve">74938</w:t>
      </w:r>
    </w:p>
    <w:p>
      <w:r>
        <w:t xml:space="preserve">RT @TheAlexP: Huudettiin "tule jo ämmä!". Itselleni, itsekseni, nostellen painoja motivaationa... kiitos kaverit, olette aina tukenani.</w:t>
      </w:r>
    </w:p>
    <w:p>
      <w:r>
        <w:rPr>
          <w:b/>
          <w:u w:val="single"/>
        </w:rPr>
        <w:t xml:space="preserve">74939</w:t>
      </w:r>
    </w:p>
    <w:p>
      <w:r>
        <w:t xml:space="preserve">RT @TheAsaCrawford: Sinun olisi pitänyt oppia leipomaan, sillä nartut rakastavat kakkua.</w:t>
      </w:r>
    </w:p>
    <w:p>
      <w:r>
        <w:rPr>
          <w:b/>
          <w:u w:val="single"/>
        </w:rPr>
        <w:t xml:space="preserve">74940</w:t>
      </w:r>
    </w:p>
    <w:p>
      <w:r>
        <w:t xml:space="preserve">RT @TheAtlantic: Kanadassa: http://t.co/Q9YUYVEl via @TheAtlanticWire kautta @TheAtlanticWire</w:t>
      </w:r>
    </w:p>
    <w:p>
      <w:r>
        <w:rPr>
          <w:b/>
          <w:u w:val="single"/>
        </w:rPr>
        <w:t xml:space="preserve">74941</w:t>
      </w:r>
    </w:p>
    <w:p>
      <w:r>
        <w:t xml:space="preserve">RT @TheBOMBshellll: @vivalaleexxx you a bitch!</w:t>
      </w:r>
    </w:p>
    <w:p>
      <w:r>
        <w:rPr>
          <w:b/>
          <w:u w:val="single"/>
        </w:rPr>
        <w:t xml:space="preserve">74942</w:t>
      </w:r>
    </w:p>
    <w:p>
      <w:r>
        <w:t xml:space="preserve">RT @TheBOMBshellll: &amp;#128581;</w:t>
      </w:r>
    </w:p>
    <w:p>
      <w:r>
        <w:rPr>
          <w:b/>
          <w:u w:val="single"/>
        </w:rPr>
        <w:t xml:space="preserve">74943</w:t>
      </w:r>
    </w:p>
    <w:p>
      <w:r>
        <w:t xml:space="preserve">RT @TheBananaFacts: Wiz Khalifasin kappale "black and yellow" on kaunis laulu mustelmista kärsivästä banaanista.</w:t>
      </w:r>
    </w:p>
    <w:p>
      <w:r>
        <w:rPr>
          <w:b/>
          <w:u w:val="single"/>
        </w:rPr>
        <w:t xml:space="preserve">74944</w:t>
      </w:r>
    </w:p>
    <w:p>
      <w:r>
        <w:t xml:space="preserve">RT @TheBardockObama: Ihmiset lataavat aikahyppyjä, jotta heitä muistutetaan siitä, että he olivat homoja myös vuosi sitten.</w:t>
      </w:r>
    </w:p>
    <w:p>
      <w:r>
        <w:rPr>
          <w:b/>
          <w:u w:val="single"/>
        </w:rPr>
        <w:t xml:space="preserve">74945</w:t>
      </w:r>
    </w:p>
    <w:p>
      <w:r>
        <w:t xml:space="preserve">RT @TheBardockObama: Joo, mutta kuka saa enemmän narttuja, mummo?</w:t>
      </w:r>
    </w:p>
    <w:p>
      <w:r>
        <w:rPr>
          <w:b/>
          <w:u w:val="single"/>
        </w:rPr>
        <w:t xml:space="preserve">74946</w:t>
      </w:r>
    </w:p>
    <w:p>
      <w:r>
        <w:t xml:space="preserve">RT @TheBloodShow: Tytöt todella tekivät huorana olemisen koleaksi Twitterissä.</w:t>
      </w:r>
    </w:p>
    <w:p>
      <w:r>
        <w:rPr>
          <w:b/>
          <w:u w:val="single"/>
        </w:rPr>
        <w:t xml:space="preserve">74947</w:t>
      </w:r>
    </w:p>
    <w:p>
      <w:r>
        <w:t xml:space="preserve">RT @TheBloodShow: I'm Finna type the same thing twice dumb bitch: Inhoan kirjoittaa jotain niin yksityiskohtaista &amp;amp; joku vastaa "huh?" bitch I'm Finna type the same thing twice dumb bitch</w:t>
      </w:r>
    </w:p>
    <w:p>
      <w:r>
        <w:rPr>
          <w:b/>
          <w:u w:val="single"/>
        </w:rPr>
        <w:t xml:space="preserve">74948</w:t>
      </w:r>
    </w:p>
    <w:p>
      <w:r>
        <w:t xml:space="preserve">RT @TheBloodShow: u need to duck off &amp;amp; hide yourself frfr</w:t>
      </w:r>
    </w:p>
    <w:p>
      <w:r>
        <w:rPr>
          <w:b/>
          <w:u w:val="single"/>
        </w:rPr>
        <w:t xml:space="preserve">74949</w:t>
      </w:r>
    </w:p>
    <w:p>
      <w:r>
        <w:t xml:space="preserve">RT @TheBloodShow: Miksi kaikki nämä huorat kantavat kukkia päänsä ympärillä. Toivottavasti mehiläinen pistää heitä ASS</w:t>
      </w:r>
    </w:p>
    <w:p>
      <w:r>
        <w:rPr>
          <w:b/>
          <w:u w:val="single"/>
        </w:rPr>
        <w:t xml:space="preserve">74950</w:t>
      </w:r>
    </w:p>
    <w:p>
      <w:r>
        <w:t xml:space="preserve">RT @TheBossUnicorn_: fml...</w:t>
      </w:r>
    </w:p>
    <w:p>
      <w:r>
        <w:rPr>
          <w:b/>
          <w:u w:val="single"/>
        </w:rPr>
        <w:t xml:space="preserve">74951</w:t>
      </w:r>
    </w:p>
    <w:p>
      <w:r>
        <w:t xml:space="preserve">RT @TheCELEBrittany: - Nämä pornohuorat valittavat KAIKILLE !!! &amp;#128553;&amp;#128555;&amp;#128553; A nigga open button her shirt she moaning like stfu</w:t>
      </w:r>
    </w:p>
    <w:p>
      <w:r>
        <w:rPr>
          <w:b/>
          <w:u w:val="single"/>
        </w:rPr>
        <w:t xml:space="preserve">74952</w:t>
      </w:r>
    </w:p>
    <w:p>
      <w:r>
        <w:t xml:space="preserve">RT @TheCheapOne: Mitä näet, sitä myös saat! Olen kaveri, joka rakastaa seikkailuja ja kaipaa vauhtia, Charlie Brown!</w:t>
      </w:r>
    </w:p>
    <w:p>
      <w:r>
        <w:rPr>
          <w:b/>
          <w:u w:val="single"/>
        </w:rPr>
        <w:t xml:space="preserve">74953</w:t>
      </w:r>
    </w:p>
    <w:p>
      <w:r>
        <w:t xml:space="preserve">RT @TheChrisCates: http://t.co/db7SIri8qg</w:t>
      </w:r>
    </w:p>
    <w:p>
      <w:r>
        <w:rPr>
          <w:b/>
          <w:u w:val="single"/>
        </w:rPr>
        <w:t xml:space="preserve">74954</w:t>
      </w:r>
    </w:p>
    <w:p>
      <w:r>
        <w:t xml:space="preserve">RT @TheCockiestMan: "Hän on todella mukava, kun häneen tutustuu!" = Hän on narttu, mutta siihen tottuu.</w:t>
      </w:r>
    </w:p>
    <w:p>
      <w:r>
        <w:rPr>
          <w:b/>
          <w:u w:val="single"/>
        </w:rPr>
        <w:t xml:space="preserve">74955</w:t>
      </w:r>
    </w:p>
    <w:p>
      <w:r>
        <w:t xml:space="preserve">RT @TheCockiestMan: http://t.co/OHKWCg9ldW http://t.co/OHKWCg9ldW</w:t>
      </w:r>
    </w:p>
    <w:p>
      <w:r>
        <w:rPr>
          <w:b/>
          <w:u w:val="single"/>
        </w:rPr>
        <w:t xml:space="preserve">74956</w:t>
      </w:r>
    </w:p>
    <w:p>
      <w:r>
        <w:t xml:space="preserve">RT @TheComedyHumor: Kun teen paperipallon roskakoriin http://t.co/mOxmRsOOv9</w:t>
      </w:r>
    </w:p>
    <w:p>
      <w:r>
        <w:rPr>
          <w:b/>
          <w:u w:val="single"/>
        </w:rPr>
        <w:t xml:space="preserve">74957</w:t>
      </w:r>
    </w:p>
    <w:p>
      <w:r>
        <w:t xml:space="preserve">RT @TheCommonCock: Rt if you killed a bitch with your dick: Rt if you killed a bitch with your dick</w:t>
      </w:r>
    </w:p>
    <w:p>
      <w:r>
        <w:rPr>
          <w:b/>
          <w:u w:val="single"/>
        </w:rPr>
        <w:t xml:space="preserve">74958</w:t>
      </w:r>
    </w:p>
    <w:p>
      <w:r>
        <w:t xml:space="preserve">RT @TheDiLLon1: Te ette saa haukkua Spirit airlinesia. Matkustan heidän kanssaan koko ajan. He jopa antoivat minun lentää koneella 4 kertaa. He eivät mi&amp;#8230;</w:t>
      </w:r>
    </w:p>
    <w:p>
      <w:r>
        <w:rPr>
          <w:b/>
          <w:u w:val="single"/>
        </w:rPr>
        <w:t xml:space="preserve">74959</w:t>
      </w:r>
    </w:p>
    <w:p>
      <w:r>
        <w:t xml:space="preserve">RT @TheDickUno: Inhoan sitä, kun ihmiset valittavat elämästään. En ole edes kokeillut Taco Bellin aamiaista, mies, et on se näin kovaa&amp;#8230;</w:t>
      </w:r>
    </w:p>
    <w:p>
      <w:r>
        <w:rPr>
          <w:b/>
          <w:u w:val="single"/>
        </w:rPr>
        <w:t xml:space="preserve">74960</w:t>
      </w:r>
    </w:p>
    <w:p>
      <w:r>
        <w:t xml:space="preserve">RT @TheDouch3: Kaikki potkaisijat yliopistojalkapallossa roskasakkia kuin te ette voi tehdä edes 20 jaardin kenttämaaleja....u sai yhden vitun työn</w:t>
      </w:r>
    </w:p>
    <w:p>
      <w:r>
        <w:rPr>
          <w:b/>
          <w:u w:val="single"/>
        </w:rPr>
        <w:t xml:space="preserve">74961</w:t>
      </w:r>
    </w:p>
    <w:p>
      <w:r>
        <w:t xml:space="preserve">RT @TheDouch3: Nartut twiittaavat "parisuhdetavoitteita" ilman miestä, työtä tai todellista halua lakata olemasta huora tai juhlimasta joka viikonloppu. Vain iPh&amp;#8230;</w:t>
      </w:r>
    </w:p>
    <w:p>
      <w:r>
        <w:rPr>
          <w:b/>
          <w:u w:val="single"/>
        </w:rPr>
        <w:t xml:space="preserve">74962</w:t>
      </w:r>
    </w:p>
    <w:p>
      <w:r>
        <w:t xml:space="preserve">RT @TheDouch3: Eniten käytetyt tekosyyt</w:t>
        <w:br/>
        <w:t xml:space="preserve">1</w:t>
        <w:t xml:space="preserve">Se on vain sanoitus</w:t>
        <w:br/>
        <w:t xml:space="preserve">2.</w:t>
        <w:t xml:space="preserve">Ystäväni juhlivat, joten minä juhlin</w:t>
        <w:br/>
        <w:t xml:space="preserve">3.</w:t>
        <w:t xml:space="preserve">Miehetkin tekevät sitä</w:t>
        <w:br/>
        <w:t xml:space="preserve">4.</w:t>
        <w:t xml:space="preserve">Ja päinvastoin</w:t>
        <w:br/>
        <w:t xml:space="preserve">5</w:t>
        <w:t xml:space="preserve"> I was yo&amp;#8230;</w:t>
      </w:r>
    </w:p>
    <w:p>
      <w:r>
        <w:rPr>
          <w:b/>
          <w:u w:val="single"/>
        </w:rPr>
        <w:t xml:space="preserve">74963</w:t>
      </w:r>
    </w:p>
    <w:p>
      <w:r>
        <w:t xml:space="preserve">RT @TheDouch3: Pysy turvassa ja muista, jos olet tyttö ja sinulla on kuukautiset, älä mene bileisiin ja&amp;#8230;..ämmä pysy vain kotona, koska olet ällöttävä kuin paska.</w:t>
      </w:r>
    </w:p>
    <w:p>
      <w:r>
        <w:rPr>
          <w:b/>
          <w:u w:val="single"/>
        </w:rPr>
        <w:t xml:space="preserve">74964</w:t>
      </w:r>
    </w:p>
    <w:p>
      <w:r>
        <w:t xml:space="preserve">RT @TheDouch3: Twiittaamalla poikaystävästäsi et saa häntä pois Xbox Livestä, että neekeri saa 24 tappoputken rn narttu turpa kiinni.</w:t>
      </w:r>
    </w:p>
    <w:p>
      <w:r>
        <w:rPr>
          <w:b/>
          <w:u w:val="single"/>
        </w:rPr>
        <w:t xml:space="preserve">74965</w:t>
      </w:r>
    </w:p>
    <w:p>
      <w:r>
        <w:t xml:space="preserve">RT @TheDouch3: Miksi annat tyttösi mennä juhliin ilman sinua, joka on jälkeenjäänyt lol sinun täytyy haluta tulla petetyksi.</w:t>
      </w:r>
    </w:p>
    <w:p>
      <w:r>
        <w:rPr>
          <w:b/>
          <w:u w:val="single"/>
        </w:rPr>
        <w:t xml:space="preserve">74966</w:t>
      </w:r>
    </w:p>
    <w:p>
      <w:r>
        <w:t xml:space="preserve">RT @TheDrugTribe: Poltan enemmän ruohoa, tienaan enemmän rahaa, nussin enemmän narttuja...</w:t>
      </w:r>
    </w:p>
    <w:p>
      <w:r>
        <w:rPr>
          <w:b/>
          <w:u w:val="single"/>
        </w:rPr>
        <w:t xml:space="preserve">74967</w:t>
      </w:r>
    </w:p>
    <w:p>
      <w:r>
        <w:t xml:space="preserve">RT @TheDrugTribe: Mary ei ole selkäänpuukottava ämmä, joka valehtelee ja pettää minua.</w:t>
      </w:r>
    </w:p>
    <w:p>
      <w:r>
        <w:rPr>
          <w:b/>
          <w:u w:val="single"/>
        </w:rPr>
        <w:t xml:space="preserve">74968</w:t>
      </w:r>
    </w:p>
    <w:p>
      <w:r>
        <w:t xml:space="preserve">RT @TheDrunkStory: "Veljeni pussaili festareilla kännissä ruman tytön kanssa, joten nyt hänet tunnetaan Larry birdinä, koska hän iskee "kolmosia"" &amp;#8230;</w:t>
      </w:r>
    </w:p>
    <w:p>
      <w:r>
        <w:rPr>
          <w:b/>
          <w:u w:val="single"/>
        </w:rPr>
        <w:t xml:space="preserve">74969</w:t>
      </w:r>
    </w:p>
    <w:p>
      <w:r>
        <w:t xml:space="preserve">RT @TheDrunkStory: "Tyttöystäväni petti minua, joten jätin hänet. Seurustelen nyt hänen äitinsä kanssa, joten nyt tuo ämmä on tytärpuoleni." - Texas Tec&amp;#8230;</w:t>
      </w:r>
    </w:p>
    <w:p>
      <w:r>
        <w:rPr>
          <w:b/>
          <w:u w:val="single"/>
        </w:rPr>
        <w:t xml:space="preserve">74970</w:t>
      </w:r>
    </w:p>
    <w:p>
      <w:r>
        <w:t xml:space="preserve">RT @TheEagleFazi: Seuraavaksi eniten lapsia on Sindhissä (80 %), KP:ssä (75 %) ja Punjabissa (60 %). #&amp;#8230;</w:t>
      </w:r>
    </w:p>
    <w:p>
      <w:r>
        <w:rPr>
          <w:b/>
          <w:u w:val="single"/>
        </w:rPr>
        <w:t xml:space="preserve">74971</w:t>
      </w:r>
    </w:p>
    <w:p>
      <w:r>
        <w:t xml:space="preserve">RT @TheFactsBook: Siksi Twitteriin liittyessäsi olet muna ja kotipainikkeesi on linnunpönttö. Miksi olen ...</w:t>
      </w:r>
    </w:p>
    <w:p>
      <w:r>
        <w:rPr>
          <w:b/>
          <w:u w:val="single"/>
        </w:rPr>
        <w:t xml:space="preserve">74972</w:t>
      </w:r>
    </w:p>
    <w:p>
      <w:r>
        <w:t xml:space="preserve">RT @TheFakeESPN: Johnny Manziel&amp;#8217;s bye-week stat line:</w:t>
        <w:br/>
        <w:br/>
        <w:t xml:space="preserve"> Bud Light Platinums: 23 | Shots of Patron: 8 | Side bitches: 5 | Fucks given: 0</w:t>
      </w:r>
    </w:p>
    <w:p>
      <w:r>
        <w:rPr>
          <w:b/>
          <w:u w:val="single"/>
        </w:rPr>
        <w:t xml:space="preserve">74973</w:t>
      </w:r>
    </w:p>
    <w:p>
      <w:r>
        <w:t xml:space="preserve">RT @TheFakeESPN: Red Hot Chili Peppers, jolla on Super Bowlin puoliaikashow'n historian pisin nip-slip.</w:t>
      </w:r>
    </w:p>
    <w:p>
      <w:r>
        <w:rPr>
          <w:b/>
          <w:u w:val="single"/>
        </w:rPr>
        <w:t xml:space="preserve">74974</w:t>
      </w:r>
    </w:p>
    <w:p>
      <w:r>
        <w:t xml:space="preserve">RT @TheFakeESPN: Rutgers irtisanoi Mike Ricen sopimuksen kutsumalla sitä toistuvasti kusipääksi ja heittelemällä sitä palloilla, kunnes se lopulta tappoi ...</w:t>
      </w:r>
    </w:p>
    <w:p>
      <w:r>
        <w:rPr>
          <w:b/>
          <w:u w:val="single"/>
        </w:rPr>
        <w:t xml:space="preserve">74975</w:t>
      </w:r>
    </w:p>
    <w:p>
      <w:r>
        <w:t xml:space="preserve">RT @TheFatKidJames: @Von_VonRichter Bro fuck you for leaving! Lol ei, mutta pidä hauskaa siellä, äläkä unohda veljiä takapihalla&amp;#8230;</w:t>
      </w:r>
    </w:p>
    <w:p>
      <w:r>
        <w:rPr>
          <w:b/>
          <w:u w:val="single"/>
        </w:rPr>
        <w:t xml:space="preserve">74976</w:t>
      </w:r>
    </w:p>
    <w:p>
      <w:r>
        <w:t xml:space="preserve">RT @TheFitGawd: &amp;#8220;En tiedä miksi nämä ämmät nauravat. Et ole edes hauska mun nekru&amp;#8221; http://t.co/0IdY5oSkrf.</w:t>
      </w:r>
    </w:p>
    <w:p>
      <w:r>
        <w:rPr>
          <w:b/>
          <w:u w:val="single"/>
        </w:rPr>
        <w:t xml:space="preserve">74977</w:t>
      </w:r>
    </w:p>
    <w:p>
      <w:r>
        <w:t xml:space="preserve">RT @TheFoodBibIe: Friteeratut keksit http://t.co/quDw3wqD7r</w:t>
      </w:r>
    </w:p>
    <w:p>
      <w:r>
        <w:rPr>
          <w:b/>
          <w:u w:val="single"/>
        </w:rPr>
        <w:t xml:space="preserve">74978</w:t>
      </w:r>
    </w:p>
    <w:p>
      <w:r>
        <w:t xml:space="preserve">RT @TheFunnyTeens: Kun joku sanoo minulle, että minun pitäisi lopettaa narttuna oleminen http://t.co/LTR4gi5mUv</w:t>
      </w:r>
    </w:p>
    <w:p>
      <w:r>
        <w:rPr>
          <w:b/>
          <w:u w:val="single"/>
        </w:rPr>
        <w:t xml:space="preserve">74979</w:t>
      </w:r>
    </w:p>
    <w:p>
      <w:r>
        <w:t xml:space="preserve">RT @TheFunnyVines: https://t.co/XuvE34qenH</w:t>
      </w:r>
    </w:p>
    <w:p>
      <w:r>
        <w:rPr>
          <w:b/>
          <w:u w:val="single"/>
        </w:rPr>
        <w:t xml:space="preserve">74980</w:t>
      </w:r>
    </w:p>
    <w:p>
      <w:r>
        <w:t xml:space="preserve">RT @TheGoodGodAbove: Victoria&amp;#8217;s todellinen salaisuus?</w:t>
        <w:br/>
        <w:t xml:space="preserve"> Viisi nänniä ja sivusuunnassa oleva emätin.</w:t>
      </w:r>
    </w:p>
    <w:p>
      <w:r>
        <w:rPr>
          <w:b/>
          <w:u w:val="single"/>
        </w:rPr>
        <w:t xml:space="preserve">74981</w:t>
      </w:r>
    </w:p>
    <w:p>
      <w:r>
        <w:t xml:space="preserve">RT @TheGoogleFactz: Huijaaminen ja huorat vanhenevat. Kaikkien pitäisi haluta saavuttaa piste, jossa he ovat tarpeeksi kypsiä pysymään uskollisina &amp;amp;&amp;#8230;</w:t>
      </w:r>
    </w:p>
    <w:p>
      <w:r>
        <w:rPr>
          <w:b/>
          <w:u w:val="single"/>
        </w:rPr>
        <w:t xml:space="preserve">74982</w:t>
      </w:r>
    </w:p>
    <w:p>
      <w:r>
        <w:t xml:space="preserve">RT @TheHangingWire: Älä KOSKAAN häpeä sitä, kuka olet.</w:t>
        <w:br/>
        <w:br/>
        <w:t xml:space="preserve">ellet ole huora..</w:t>
        <w:br/>
        <w:br/>
        <w:t xml:space="preserve">silloin häpeä, ämmä.</w:t>
      </w:r>
    </w:p>
    <w:p>
      <w:r>
        <w:rPr>
          <w:b/>
          <w:u w:val="single"/>
        </w:rPr>
        <w:t xml:space="preserve">74983</w:t>
      </w:r>
    </w:p>
    <w:p>
      <w:r>
        <w:t xml:space="preserve">RT @TheHolyKuran: Nartut kulmakarvat ovat 5% hiukset ja 95% meikki talkin bout &amp;#8220;eyebrows on fleek&amp;#8221; smh istu alas ennen kuin nuolen peukaloni hoe</w:t>
      </w:r>
    </w:p>
    <w:p>
      <w:r>
        <w:rPr>
          <w:b/>
          <w:u w:val="single"/>
        </w:rPr>
        <w:t xml:space="preserve">74984</w:t>
      </w:r>
    </w:p>
    <w:p>
      <w:r>
        <w:t xml:space="preserve">RT @TheHolyKuran: Kun jätät kaikki huorasi tyttösi takia ja hän sanoo, ettei halua suhdetta http://t.co/GuZXabJiXj</w:t>
      </w:r>
    </w:p>
    <w:p>
      <w:r>
        <w:rPr>
          <w:b/>
          <w:u w:val="single"/>
        </w:rPr>
        <w:t xml:space="preserve">74985</w:t>
      </w:r>
    </w:p>
    <w:p>
      <w:r>
        <w:t xml:space="preserve">RT @TheJoeySwoll: Älä ole "pahan nartun" kanssa, joka vain näyttää hyvältä. Etsi HYVÄ NAINEN, joka kertoo sinulle, kun olet lipsumassa ja työntää sinua&amp;#8230;</w:t>
      </w:r>
    </w:p>
    <w:p>
      <w:r>
        <w:rPr>
          <w:b/>
          <w:u w:val="single"/>
        </w:rPr>
        <w:t xml:space="preserve">74986</w:t>
      </w:r>
    </w:p>
    <w:p>
      <w:r>
        <w:t xml:space="preserve">RT @TheKingScottyD: Sivunekrut saavat pillua ja päänekrut saavat riitaa.</w:t>
      </w:r>
    </w:p>
    <w:p>
      <w:r>
        <w:rPr>
          <w:b/>
          <w:u w:val="single"/>
        </w:rPr>
        <w:t xml:space="preserve">74987</w:t>
      </w:r>
    </w:p>
    <w:p>
      <w:r>
        <w:t xml:space="preserve">RT @TheKitchensHeat: ...</w:t>
      </w:r>
    </w:p>
    <w:p>
      <w:r>
        <w:rPr>
          <w:b/>
          <w:u w:val="single"/>
        </w:rPr>
        <w:t xml:space="preserve">74988</w:t>
      </w:r>
    </w:p>
    <w:p>
      <w:r>
        <w:t xml:space="preserve">RT @TheKizzler: tee tänään yo bitch</w:t>
      </w:r>
    </w:p>
    <w:p>
      <w:r>
        <w:rPr>
          <w:b/>
          <w:u w:val="single"/>
        </w:rPr>
        <w:t xml:space="preserve">74989</w:t>
      </w:r>
    </w:p>
    <w:p>
      <w:r>
        <w:t xml:space="preserve">RT @TheKyleHardy: Olet pikku ämmä...</w:t>
      </w:r>
    </w:p>
    <w:p>
      <w:r>
        <w:rPr>
          <w:b/>
          <w:u w:val="single"/>
        </w:rPr>
        <w:t xml:space="preserve">74990</w:t>
      </w:r>
    </w:p>
    <w:p>
      <w:r>
        <w:t xml:space="preserve">RT @TheLittleFella_: @OLE_VertyBstard @savage_life091 nartun olisi pitänyt päästä pois pihaltaan</w:t>
      </w:r>
    </w:p>
    <w:p>
      <w:r>
        <w:rPr>
          <w:b/>
          <w:u w:val="single"/>
        </w:rPr>
        <w:t xml:space="preserve">74991</w:t>
      </w:r>
    </w:p>
    <w:p>
      <w:r>
        <w:t xml:space="preserve">RT @TheLittleFella_: Miltä se maistuu, mothafucker? Mmmhmmm ämmä!</w:t>
      </w:r>
    </w:p>
    <w:p>
      <w:r>
        <w:rPr>
          <w:b/>
          <w:u w:val="single"/>
        </w:rPr>
        <w:t xml:space="preserve">74992</w:t>
      </w:r>
    </w:p>
    <w:p>
      <w:r>
        <w:t xml:space="preserve">RT @TheLittleFella_: S/O to @thereal_EMandM for his shitty fuzzy hat. Varmisti, että hän ei saanut panoa lmfao</w:t>
      </w:r>
    </w:p>
    <w:p>
      <w:r>
        <w:rPr>
          <w:b/>
          <w:u w:val="single"/>
        </w:rPr>
        <w:t xml:space="preserve">74993</w:t>
      </w:r>
    </w:p>
    <w:p>
      <w:r>
        <w:t xml:space="preserve">RT @TheMattEspinosa: Hän kirjaimellisesti laittoi juuri koko roskapussin päälle lmfao http://t.co/YiERskYrfc</w:t>
      </w:r>
    </w:p>
    <w:p>
      <w:r>
        <w:rPr>
          <w:b/>
          <w:u w:val="single"/>
        </w:rPr>
        <w:t xml:space="preserve">74994</w:t>
      </w:r>
    </w:p>
    <w:p>
      <w:r>
        <w:t xml:space="preserve">RT @TheMav41: Nykyään ihmiset keksivät mitä pienimpiä ja tyhmimpiä asioita, joista valittaa. Se on säälittävää.</w:t>
      </w:r>
    </w:p>
    <w:p>
      <w:r>
        <w:rPr>
          <w:b/>
          <w:u w:val="single"/>
        </w:rPr>
        <w:t xml:space="preserve">74995</w:t>
      </w:r>
    </w:p>
    <w:p>
      <w:r>
        <w:t xml:space="preserve">RT @TheMav41: Hinta on väärä, narttu.</w:t>
      </w:r>
    </w:p>
    <w:p>
      <w:r>
        <w:rPr>
          <w:b/>
          <w:u w:val="single"/>
        </w:rPr>
        <w:t xml:space="preserve">74996</w:t>
      </w:r>
    </w:p>
    <w:p>
      <w:r>
        <w:t xml:space="preserve">RT @TheMichaelRock:</w:t>
        <w:t xml:space="preserve">*</w:t>
        <w:br/>
        <w:br/>
        <w:t xml:space="preserve"> Coworker: Työtoveri: Ulkona on kuollut lintu.</w:t>
        <w:br/>
        <w:br/>
        <w:t xml:space="preserve"> Minä: Haluatko jakaa sen?</w:t>
        <w:br/>
        <w:br/>
        <w:t xml:space="preserve"> CW: Mitä?</w:t>
        <w:br/>
        <w:br/>
        <w:t xml:space="preserve"> Minä: Anteeksi, löytäjä saa pitää, ri&amp;#8230;</w:t>
      </w:r>
    </w:p>
    <w:p>
      <w:r>
        <w:rPr>
          <w:b/>
          <w:u w:val="single"/>
        </w:rPr>
        <w:t xml:space="preserve">74997</w:t>
      </w:r>
    </w:p>
    <w:p>
      <w:r>
        <w:t xml:space="preserve">RT @TheNaimaW: Jos kaveri vaikuttaa lennokkaalta, hän luultavasti on sitä, joten lopeta se heti alkuunsa.</w:t>
      </w:r>
    </w:p>
    <w:p>
      <w:r>
        <w:rPr>
          <w:b/>
          <w:u w:val="single"/>
        </w:rPr>
        <w:t xml:space="preserve">74998</w:t>
      </w:r>
    </w:p>
    <w:p>
      <w:r>
        <w:t xml:space="preserve">RT @TheNotoriousD_: like fuccck man why yall bitches wearing wigs to school ?</w:t>
      </w:r>
    </w:p>
    <w:p>
      <w:r>
        <w:rPr>
          <w:b/>
          <w:u w:val="single"/>
        </w:rPr>
        <w:t xml:space="preserve">74999</w:t>
      </w:r>
    </w:p>
    <w:p>
      <w:r>
        <w:t xml:space="preserve">RT @TheNudesGod: Se tappaa minut, kun ämmät luulevat, että vain BC he saivat alhainen ruumiinluku, että he eivät ole huora</w:t>
      </w:r>
    </w:p>
    <w:p>
      <w:r>
        <w:rPr>
          <w:b/>
          <w:u w:val="single"/>
        </w:rPr>
        <w:t xml:space="preserve">75000</w:t>
      </w:r>
    </w:p>
    <w:p>
      <w:r>
        <w:t xml:space="preserve">RT @TheNudesGod: Real nigga rules: If u drop the blunt u gotta pass that bitch. Et saa edes lyödä sitä</w:t>
      </w:r>
    </w:p>
    <w:p>
      <w:r>
        <w:rPr>
          <w:b/>
          <w:u w:val="single"/>
        </w:rPr>
        <w:t xml:space="preserve">75001</w:t>
      </w:r>
    </w:p>
    <w:p>
      <w:r>
        <w:t xml:space="preserve">RT @TheNudesGod: Kun tyttöni ei vastaa tekstiviesteihini, twiittaan vain. En tekstaa muille ämmille, koska en halua hänen tekstailevan muille nekruille, kun minä d&amp;#8230;</w:t>
      </w:r>
    </w:p>
    <w:p>
      <w:r>
        <w:rPr>
          <w:b/>
          <w:u w:val="single"/>
        </w:rPr>
        <w:t xml:space="preserve">75002</w:t>
      </w:r>
    </w:p>
    <w:p>
      <w:r>
        <w:t xml:space="preserve">RT @TheOneMiss_Luu: "@ryrystine: JacklynAnnn" Ne eivät sisällä marihuanaa b&amp;#8230;</w:t>
      </w:r>
    </w:p>
    <w:p>
      <w:r>
        <w:rPr>
          <w:b/>
          <w:u w:val="single"/>
        </w:rPr>
        <w:t xml:space="preserve">75003</w:t>
      </w:r>
    </w:p>
    <w:p>
      <w:r>
        <w:t xml:space="preserve">RT @TheOneTrueDisco: Luettelo myyttisistä olennoista:</w:t>
        <w:br/>
        <w:t xml:space="preserve">Jackelope</w:t>
        <w:br/>
        <w:t xml:space="preserve">Feeniks</w:t>
        <w:br/>
        <w:t xml:space="preserve">Griffin</w:t>
        <w:br/>
        <w:t xml:space="preserve">Fairy</w:t>
        <w:br/>
        <w:t xml:space="preserve">Unicorn</w:t>
        <w:br/>
        <w:t xml:space="preserve">Pegasus</w:t>
        <w:br/>
        <w:t xml:space="preserve">Nainen, joka tietää minne haluaa &amp;#8230</w:t>
      </w:r>
    </w:p>
    <w:p>
      <w:r>
        <w:rPr>
          <w:b/>
          <w:u w:val="single"/>
        </w:rPr>
        <w:t xml:space="preserve">75004</w:t>
      </w:r>
    </w:p>
    <w:p>
      <w:r>
        <w:t xml:space="preserve">RT @TheOnlyReed: Tiedän, että ystäväsi sanovat sinulle, että jätä minut lopullisesti, mutta vittu ne vihaavat perseen huorat, kulta.</w:t>
      </w:r>
    </w:p>
    <w:p>
      <w:r>
        <w:rPr>
          <w:b/>
          <w:u w:val="single"/>
        </w:rPr>
        <w:t xml:space="preserve">75005</w:t>
      </w:r>
    </w:p>
    <w:p>
      <w:r>
        <w:t xml:space="preserve">RT @TheOnlyReed: IDC mikä puhelin sinulla on, lol hassu neekeri</w:t>
      </w:r>
    </w:p>
    <w:p>
      <w:r>
        <w:rPr>
          <w:b/>
          <w:u w:val="single"/>
        </w:rPr>
        <w:t xml:space="preserve">75006</w:t>
      </w:r>
    </w:p>
    <w:p>
      <w:r>
        <w:t xml:space="preserve">RT @TheOnlyReed: Jos näytit hyvältä lukiossa ja olet nyt sekaisin, tiedän, että pillu on käynyt läpi paskaa.</w:t>
      </w:r>
    </w:p>
    <w:p>
      <w:r>
        <w:rPr>
          <w:b/>
          <w:u w:val="single"/>
        </w:rPr>
        <w:t xml:space="preserve">75007</w:t>
      </w:r>
    </w:p>
    <w:p>
      <w:r>
        <w:t xml:space="preserve">RT @TheOnlyReed: Lmaooooooooo en nai mitään ämmää, jolla on doo Doo perseessään, kun olen esileikissä, THE FUCK</w:t>
      </w:r>
    </w:p>
    <w:p>
      <w:r>
        <w:rPr>
          <w:b/>
          <w:u w:val="single"/>
        </w:rPr>
        <w:t xml:space="preserve">75008</w:t>
      </w:r>
    </w:p>
    <w:p>
      <w:r>
        <w:t xml:space="preserve">RT @TheOnlyReed: Tyttäreni vihaa Freddy Kruegerin naamaria, jonka sain sänkyyn, kun aina kun hän käyttäytyy, laitan sen ämmän päälle YÖKSI.</w:t>
      </w:r>
    </w:p>
    <w:p>
      <w:r>
        <w:rPr>
          <w:b/>
          <w:u w:val="single"/>
        </w:rPr>
        <w:t xml:space="preserve">75009</w:t>
      </w:r>
    </w:p>
    <w:p>
      <w:r>
        <w:t xml:space="preserve">RT @TheOnlyReed: Pete Carroll on varmaan saanut huorat pelaajilleen pelin jälkeen, bruh.</w:t>
      </w:r>
    </w:p>
    <w:p>
      <w:r>
        <w:rPr>
          <w:b/>
          <w:u w:val="single"/>
        </w:rPr>
        <w:t xml:space="preserve">75010</w:t>
      </w:r>
    </w:p>
    <w:p>
      <w:r>
        <w:t xml:space="preserve">RT @TheOnlyReed: Ennemmin tai myöhemmin sinun pillusi kertoo</w:t>
        <w:br/>
        <w:t xml:space="preserve">Minulle totuuden, toivottavasti se ei tapahdu, kun minä olen siinä, koska minä tapan sinut</w:t>
      </w:r>
    </w:p>
    <w:p>
      <w:r>
        <w:rPr>
          <w:b/>
          <w:u w:val="single"/>
        </w:rPr>
        <w:t xml:space="preserve">75011</w:t>
      </w:r>
    </w:p>
    <w:p>
      <w:r>
        <w:t xml:space="preserve">RT @TheOnlyReed: Lämmitä se pillu.</w:t>
      </w:r>
    </w:p>
    <w:p>
      <w:r>
        <w:rPr>
          <w:b/>
          <w:u w:val="single"/>
        </w:rPr>
        <w:t xml:space="preserve">75012</w:t>
      </w:r>
    </w:p>
    <w:p>
      <w:r>
        <w:t xml:space="preserve">RT @TheOrangeCone: Tuo raketin räjähtäminen tuo mieleeni sen ajan collegessa, kun räjäytin transsin. Mutta puolustuksekseni sanon, että olin kännissä. Molemmat kerrat&amp;#8230;</w:t>
      </w:r>
    </w:p>
    <w:p>
      <w:r>
        <w:rPr>
          <w:b/>
          <w:u w:val="single"/>
        </w:rPr>
        <w:t xml:space="preserve">75013</w:t>
      </w:r>
    </w:p>
    <w:p>
      <w:r>
        <w:t xml:space="preserve">RT @TheOrlandoJones: D&amp;amp;D:tä pelaavia pilkataan&amp;#8230;</w:t>
      </w:r>
    </w:p>
    <w:p>
      <w:r>
        <w:rPr>
          <w:b/>
          <w:u w:val="single"/>
        </w:rPr>
        <w:t xml:space="preserve">75014</w:t>
      </w:r>
    </w:p>
    <w:p>
      <w:r>
        <w:t xml:space="preserve">RT @ThePartyCodes: Jos vitsini loukkaavat sinua:</w:t>
        <w:br/>
        <w:br/>
        <w:t xml:space="preserve"> 1.</w:t>
        <w:t xml:space="preserve">Olen pahoillani</w:t>
        <w:br/>
        <w:t xml:space="preserve">2.</w:t>
        <w:t xml:space="preserve">Se ei tule toistumaan</w:t>
        <w:br/>
        <w:t xml:space="preserve">3. 1 &amp;amp; 2 ovat valheita</w:t>
        <w:br/>
        <w:t xml:space="preserve">4. Olet nössö</w:t>
      </w:r>
    </w:p>
    <w:p>
      <w:r>
        <w:rPr>
          <w:b/>
          <w:u w:val="single"/>
        </w:rPr>
        <w:t xml:space="preserve">75015</w:t>
      </w:r>
    </w:p>
    <w:p>
      <w:r>
        <w:t xml:space="preserve">RT @ThePlanetVenus_: Olen ilmeisesti Morello OITNB:stä, koska hullu ja kateellinen ämmä.</w:t>
      </w:r>
    </w:p>
    <w:p>
      <w:r>
        <w:rPr>
          <w:b/>
          <w:u w:val="single"/>
        </w:rPr>
        <w:t xml:space="preserve">75016</w:t>
      </w:r>
    </w:p>
    <w:p>
      <w:r>
        <w:t xml:space="preserve">RT @ThePoke: Tämä varis Aberdeenissa voitti juuri photobombingin (kuva: Steve Black] - via @DailyMirror http://t.co/qDcLxyjOCt</w:t>
      </w:r>
    </w:p>
    <w:p>
      <w:r>
        <w:rPr>
          <w:b/>
          <w:u w:val="single"/>
        </w:rPr>
        <w:t xml:space="preserve">75017</w:t>
      </w:r>
    </w:p>
    <w:p>
      <w:r>
        <w:t xml:space="preserve">RT @ThePrincePerez: Messi sanoo: "Olen palannut, ämmät &amp;#128527;&amp;#128076;" lmao &amp;#128514;&amp;#128514;&amp;#128514;&amp;#128514;</w:t>
      </w:r>
    </w:p>
    <w:p>
      <w:r>
        <w:rPr>
          <w:b/>
          <w:u w:val="single"/>
        </w:rPr>
        <w:t xml:space="preserve">75018</w:t>
      </w:r>
    </w:p>
    <w:p>
      <w:r>
        <w:t xml:space="preserve">RT @TheRaceDraft: https://t.co/UtEUTZkjOk</w:t>
      </w:r>
    </w:p>
    <w:p>
      <w:r>
        <w:rPr>
          <w:b/>
          <w:u w:val="single"/>
        </w:rPr>
        <w:t xml:space="preserve">75019</w:t>
      </w:r>
    </w:p>
    <w:p>
      <w:r>
        <w:t xml:space="preserve">RT @TheRainbowGirlz: En sano, että hän on lutka, mutta hänen lempihuulipunansa sävy on pillu.</w:t>
      </w:r>
    </w:p>
    <w:p>
      <w:r>
        <w:rPr>
          <w:b/>
          <w:u w:val="single"/>
        </w:rPr>
        <w:t xml:space="preserve">75020</w:t>
      </w:r>
    </w:p>
    <w:p>
      <w:r>
        <w:t xml:space="preserve">RT @TheRealCoolie: Goolie: Kuinka monta huoraa minulla on ?</w:t>
        <w:br/>
        <w:br/>
        <w:t xml:space="preserve">&amp;#12288; Z</w:t>
        <w:br/>
        <w:t xml:space="preserve">&amp;#12288;&amp;#12288; E</w:t>
        <w:br/>
        <w:t xml:space="preserve">&amp;#12288;&amp;#12288;&amp;#12288;&amp;#12288; R</w:t>
        <w:br/>
        <w:t xml:space="preserve">&amp;#12288;&amp;#12288;&amp;#12288;&amp;#12288; O</w:t>
        <w:br/>
        <w:t xml:space="preserve">&amp;#12288;&amp;#12288;&amp;#12288;&amp;#12288;&amp;#12288;o</w:t>
        <w:br/>
        <w:t xml:space="preserve">&amp;#12288;&amp;#12288;&amp;#12288;&amp;#12288;&amp;#12288;&amp;#12288;&amp;#12288; o</w:t>
        <w:br/>
        <w:t xml:space="preserve">&amp;#12288;&amp;#12288;&amp;#12288;&amp;#12288;&amp;#12288;&amp;#12288;o</w:t>
        <w:br/>
        <w:t xml:space="preserve">&amp;#12288;&amp;#12288;&amp;#12288;&amp;#12288;&amp;#12288; &amp;#12290;</w:t>
        <w:br/>
        <w:t xml:space="preserve">&amp;#12288;&amp;#12288;&amp;#12288; &amp;#12288; &amp;#12290;</w:t>
        <w:br/>
        <w:t xml:space="preserve">&amp;#12288;&amp;#12288;&amp;#12288;.</w:t>
        <w:br/>
        <w:t xml:space="preserve"> &amp;#12288;&amp;#12288;&amp;#12288;.</w:t>
      </w:r>
    </w:p>
    <w:p>
      <w:r>
        <w:rPr>
          <w:b/>
          <w:u w:val="single"/>
        </w:rPr>
        <w:t xml:space="preserve">75021</w:t>
      </w:r>
    </w:p>
    <w:p>
      <w:r>
        <w:t xml:space="preserve">RT @TheRealHoneyMoe: En välitä nartuista. Huorat ovat mukana siinä hemmetin itsensä kanssa&amp;#128553;&amp;#128175;</w:t>
      </w:r>
    </w:p>
    <w:p>
      <w:r>
        <w:rPr>
          <w:b/>
          <w:u w:val="single"/>
        </w:rPr>
        <w:t xml:space="preserve">75022</w:t>
      </w:r>
    </w:p>
    <w:p>
      <w:r>
        <w:t xml:space="preserve">RT @TheRealIceTre: Finna hit this bitch with a handful of salt http://t.co/uaBiQvI6a6</w:t>
      </w:r>
    </w:p>
    <w:p>
      <w:r>
        <w:rPr>
          <w:b/>
          <w:u w:val="single"/>
        </w:rPr>
        <w:t xml:space="preserve">75023</w:t>
      </w:r>
    </w:p>
    <w:p>
      <w:r>
        <w:t xml:space="preserve">RT @TheRealIceTre: bae: "come over"</w:t>
        <w:br/>
        <w:br/>
        <w:t xml:space="preserve">minä:</w:t>
        <w:t xml:space="preserve">"</w:t>
        <w:br/>
        <w:br/>
        <w:t xml:space="preserve"> bae: "I'm horny tho"</w:t>
        <w:br/>
        <w:br/>
        <w:t xml:space="preserve">me: "bitch it's a fucking mewtwo"</w:t>
      </w:r>
    </w:p>
    <w:p>
      <w:r>
        <w:rPr>
          <w:b/>
          <w:u w:val="single"/>
        </w:rPr>
        <w:t xml:space="preserve">75024</w:t>
      </w:r>
    </w:p>
    <w:p>
      <w:r>
        <w:t xml:space="preserve">RT @TheRealIceTre: Hot Pckets &amp;gt; hoes</w:t>
      </w:r>
    </w:p>
    <w:p>
      <w:r>
        <w:rPr>
          <w:b/>
          <w:u w:val="single"/>
        </w:rPr>
        <w:t xml:space="preserve">75025</w:t>
      </w:r>
    </w:p>
    <w:p>
      <w:r>
        <w:t xml:space="preserve">RT @TheRealKeyvone: Karma is a bitch</w:t>
      </w:r>
    </w:p>
    <w:p>
      <w:r>
        <w:rPr>
          <w:b/>
          <w:u w:val="single"/>
        </w:rPr>
        <w:t xml:space="preserve">75026</w:t>
      </w:r>
    </w:p>
    <w:p>
      <w:r>
        <w:t xml:space="preserve">RT @TheRealMFast: Kunpa ämmä &amp;#128544;&amp;#128556;&amp;#128548;&amp;#128298;&amp;#128299; http://t.co/jSnDXuyPdN</w:t>
      </w:r>
    </w:p>
    <w:p>
      <w:r>
        <w:rPr>
          <w:b/>
          <w:u w:val="single"/>
        </w:rPr>
        <w:t xml:space="preserve">75027</w:t>
      </w:r>
    </w:p>
    <w:p>
      <w:r>
        <w:t xml:space="preserve">RT @TheRealMFast: Neekerit pettävät uskollisimpia ja kauneimpia naisia vitun roskaväen kanssa...</w:t>
      </w:r>
    </w:p>
    <w:p>
      <w:r>
        <w:rPr>
          <w:b/>
          <w:u w:val="single"/>
        </w:rPr>
        <w:t xml:space="preserve">75028</w:t>
      </w:r>
    </w:p>
    <w:p>
      <w:r>
        <w:t xml:space="preserve">RT @TheRealMugatu: @Deet02 @MikeNapoli25 @954Nole Muistanko viime kesänä Yankee-stadionilla pelin voittaneen jackin oikealle, joka aloitti p&amp;#8230;</w:t>
      </w:r>
    </w:p>
    <w:p>
      <w:r>
        <w:rPr>
          <w:b/>
          <w:u w:val="single"/>
        </w:rPr>
        <w:t xml:space="preserve">75029</w:t>
      </w:r>
    </w:p>
    <w:p>
      <w:r>
        <w:t xml:space="preserve">RT @TheRealTenski: Kun kuolen, vie arkkuni klubille, jotta ämmät voivat twerkata sen päällä.</w:t>
      </w:r>
    </w:p>
    <w:p>
      <w:r>
        <w:rPr>
          <w:b/>
          <w:u w:val="single"/>
        </w:rPr>
        <w:t xml:space="preserve">75030</w:t>
      </w:r>
    </w:p>
    <w:p>
      <w:r>
        <w:t xml:space="preserve">RT @TheReal_Salmon: Vanhempani lähtivät juuri, he ovat poissa 15 minuuttia...</w:t>
        <w:br/>
        <w:br/>
        <w:t xml:space="preserve"> Etana: ok ?</w:t>
        <w:br/>
        <w:br/>
        <w:t xml:space="preserve"> Snail hoe:</w:t>
        <w:br/>
        <w:br/>
        <w:t xml:space="preserve">Etana:... http:&amp;#8230;</w:t>
      </w:r>
    </w:p>
    <w:p>
      <w:r>
        <w:rPr>
          <w:b/>
          <w:u w:val="single"/>
        </w:rPr>
        <w:t xml:space="preserve">75031</w:t>
      </w:r>
    </w:p>
    <w:p>
      <w:r>
        <w:t xml:space="preserve">RT @TheRisingStar23: Shy Glizzy Decent Af</w:t>
      </w:r>
    </w:p>
    <w:p>
      <w:r>
        <w:rPr>
          <w:b/>
          <w:u w:val="single"/>
        </w:rPr>
        <w:t xml:space="preserve">75032</w:t>
      </w:r>
    </w:p>
    <w:p>
      <w:r>
        <w:t xml:space="preserve">RT @TheRoachDean: "@SO_GALACTIC: "@Toodangerous_: &amp;#8220;@SO_GALACTIC Gummy worms? https://t.co/TyXhQzqnqr&amp;#8221;" ............" Tuo ämmä on peto.</w:t>
      </w:r>
    </w:p>
    <w:p>
      <w:r>
        <w:rPr>
          <w:b/>
          <w:u w:val="single"/>
        </w:rPr>
        <w:t xml:space="preserve">75033</w:t>
      </w:r>
    </w:p>
    <w:p>
      <w:r>
        <w:t xml:space="preserve">RT @TheRoot: Don Lemonia kutsutaan setä Tomiksi, eikä hän pidä siitä: http://t.co/eV4xgI5Pgc http://t.co/i6Xs8HCnrb</w:t>
      </w:r>
    </w:p>
    <w:p>
      <w:r>
        <w:rPr>
          <w:b/>
          <w:u w:val="single"/>
        </w:rPr>
        <w:t xml:space="preserve">75034</w:t>
      </w:r>
    </w:p>
    <w:p>
      <w:r>
        <w:t xml:space="preserve">RT @TheSchwagQueen: Neekerit ovat viesteissänne kuin &amp;#128536;&amp;#128141;&amp;#128149;&amp;#128166;&amp;#128272; &amp;amp; ovat Twitterissä kuin vitun ämmät &amp;#9994;&amp;#128299;&amp;#128184;Älä viitsi nekru, kumpi olet mennyt olemaan Drake vai&amp;#8230;</w:t>
      </w:r>
    </w:p>
    <w:p>
      <w:r>
        <w:rPr>
          <w:b/>
          <w:u w:val="single"/>
        </w:rPr>
        <w:t xml:space="preserve">75035</w:t>
      </w:r>
    </w:p>
    <w:p>
      <w:r>
        <w:t xml:space="preserve">RT @TheSeanyV: En vetänyt narttuja peruskoulussa. Vanhemmillani ei ollut varaa 64 värilliseen laatikkoon, jonka takana oli teroitin&amp;#8230;</w:t>
      </w:r>
    </w:p>
    <w:p>
      <w:r>
        <w:rPr>
          <w:b/>
          <w:u w:val="single"/>
        </w:rPr>
        <w:t xml:space="preserve">75036</w:t>
      </w:r>
    </w:p>
    <w:p>
      <w:r>
        <w:t xml:space="preserve">RT @TheSexFacts101: Jos kusetat taattua pilluasi yrittäessäsi saada lisää pillua, päädyt ilman pillua!</w:t>
      </w:r>
    </w:p>
    <w:p>
      <w:r>
        <w:rPr>
          <w:b/>
          <w:u w:val="single"/>
        </w:rPr>
        <w:t xml:space="preserve">75037</w:t>
      </w:r>
    </w:p>
    <w:p>
      <w:r>
        <w:t xml:space="preserve">RT @TheStrangeLog: Ne eivät enää hyökkää kimppuusi pitkältä etäisyydeltä, pienentävät vahinkoa, eivät seuraa sinua ikuisesti.</w:t>
      </w:r>
    </w:p>
    <w:p>
      <w:r>
        <w:rPr>
          <w:b/>
          <w:u w:val="single"/>
        </w:rPr>
        <w:t xml:space="preserve">75038</w:t>
      </w:r>
    </w:p>
    <w:p>
      <w:r>
        <w:t xml:space="preserve">RT @TheSuperNegro_: http://t.co/TKwwapczGr. http://t.co/TKwwapczGr</w:t>
      </w:r>
    </w:p>
    <w:p>
      <w:r>
        <w:rPr>
          <w:b/>
          <w:u w:val="single"/>
        </w:rPr>
        <w:t xml:space="preserve">75039</w:t>
      </w:r>
    </w:p>
    <w:p>
      <w:r>
        <w:t xml:space="preserve">RT @TheTumblrPosts: Charlie Sheen on idoli http://t.co/6ovXRtTxtN.</w:t>
      </w:r>
    </w:p>
    <w:p>
      <w:r>
        <w:rPr>
          <w:b/>
          <w:u w:val="single"/>
        </w:rPr>
        <w:t xml:space="preserve">75040</w:t>
      </w:r>
    </w:p>
    <w:p>
      <w:r>
        <w:t xml:space="preserve">RT @TheTypicalChick: "Miksi pukeudut aina mustaan?"</w:t>
        <w:br/>
        <w:br/>
        <w:t xml:space="preserve">Koska olen valmis hautajaisiisi, ämmä</w:t>
      </w:r>
    </w:p>
    <w:p>
      <w:r>
        <w:rPr>
          <w:b/>
          <w:u w:val="single"/>
        </w:rPr>
        <w:t xml:space="preserve">75041</w:t>
      </w:r>
    </w:p>
    <w:p>
      <w:r>
        <w:t xml:space="preserve">RT @TheVibeKing: En mennyt pieleen, kun aloin puhua kanssasi, menin pieleen, kun luotin sinun ämmäperseeseesi.</w:t>
      </w:r>
    </w:p>
    <w:p>
      <w:r>
        <w:rPr>
          <w:b/>
          <w:u w:val="single"/>
        </w:rPr>
        <w:t xml:space="preserve">75042</w:t>
      </w:r>
    </w:p>
    <w:p>
      <w:r>
        <w:t xml:space="preserve">RT @TheVineNation: Kun olet julkisella paikalla ja sinun sivuhuorat tulevat esiin sieltä mistä tahansa &amp;#128557; https://t.co/1XV2fYehze</w:t>
      </w:r>
    </w:p>
    <w:p>
      <w:r>
        <w:rPr>
          <w:b/>
          <w:u w:val="single"/>
        </w:rPr>
        <w:t xml:space="preserve">75043</w:t>
      </w:r>
    </w:p>
    <w:p>
      <w:r>
        <w:t xml:space="preserve">RT @TheVoiceOfMiami #Fellas: Biggie-sketsi: Paskantaisitko ämmälle, jos hän kysyisi sinulta niin kuin siinä Biggie-sketsissä? + Ottaisin munani ja menisin kotiin.</w:t>
      </w:r>
    </w:p>
    <w:p>
      <w:r>
        <w:rPr>
          <w:b/>
          <w:u w:val="single"/>
        </w:rPr>
        <w:t xml:space="preserve">75044</w:t>
      </w:r>
    </w:p>
    <w:p>
      <w:r>
        <w:t xml:space="preserve">RT @TheVoiceOfMiami En työskentele pillua varten.... + todellisen miehen koodi</w:t>
      </w:r>
    </w:p>
    <w:p>
      <w:r>
        <w:rPr>
          <w:b/>
          <w:u w:val="single"/>
        </w:rPr>
        <w:t xml:space="preserve">75045</w:t>
      </w:r>
    </w:p>
    <w:p>
      <w:r>
        <w:t xml:space="preserve">RT @TheVoiceOfMiami: A lot of y'all hoes pretty until a nigga enlarge that avi....</w:t>
      </w:r>
    </w:p>
    <w:p>
      <w:r>
        <w:rPr>
          <w:b/>
          <w:u w:val="single"/>
        </w:rPr>
        <w:t xml:space="preserve">75046</w:t>
      </w:r>
    </w:p>
    <w:p>
      <w:r>
        <w:t xml:space="preserve">RT @TheVoiceOfMiami: I don't care how much pussy I get, I still got to jack my dick....</w:t>
      </w:r>
    </w:p>
    <w:p>
      <w:r>
        <w:rPr>
          <w:b/>
          <w:u w:val="single"/>
        </w:rPr>
        <w:t xml:space="preserve">75047</w:t>
      </w:r>
    </w:p>
    <w:p>
      <w:r>
        <w:t xml:space="preserve">RT @TheVoiceOfMiami: U.O.E.N.O?</w:t>
      </w:r>
    </w:p>
    <w:p>
      <w:r>
        <w:rPr>
          <w:b/>
          <w:u w:val="single"/>
        </w:rPr>
        <w:t xml:space="preserve">75048</w:t>
      </w:r>
    </w:p>
    <w:p>
      <w:r>
        <w:t xml:space="preserve">RT @TheVoiceOfMiami: Jos haluat jokaisen huoran, jonka näet, olet heikko neekeri...</w:t>
      </w:r>
    </w:p>
    <w:p>
      <w:r>
        <w:rPr>
          <w:b/>
          <w:u w:val="single"/>
        </w:rPr>
        <w:t xml:space="preserve">75049</w:t>
      </w:r>
    </w:p>
    <w:p>
      <w:r>
        <w:t xml:space="preserve">RT @TheVoiceOfMiami: Houstonissa on niin paljon roskakuskeja, että he eivät voi ajaa...</w:t>
      </w:r>
    </w:p>
    <w:p>
      <w:r>
        <w:rPr>
          <w:b/>
          <w:u w:val="single"/>
        </w:rPr>
        <w:t xml:space="preserve">75050</w:t>
      </w:r>
    </w:p>
    <w:p>
      <w:r>
        <w:t xml:space="preserve">RT @TheVoiceOfMiami: Twitter-huorat ovat vain erilaisia, ämmät haluavat tekstata tai DM koko päivän. Hoe yritän naida jotain....</w:t>
      </w:r>
    </w:p>
    <w:p>
      <w:r>
        <w:rPr>
          <w:b/>
          <w:u w:val="single"/>
        </w:rPr>
        <w:t xml:space="preserve">75051</w:t>
      </w:r>
    </w:p>
    <w:p>
      <w:r>
        <w:t xml:space="preserve">RT @TheVoiceOfMiami: Kun alat pitää huorasta, josta et oikeastaan pidä, koska hän antaa sinulle pillua jatkuvasti....</w:t>
      </w:r>
    </w:p>
    <w:p>
      <w:r>
        <w:rPr>
          <w:b/>
          <w:u w:val="single"/>
        </w:rPr>
        <w:t xml:space="preserve">75052</w:t>
      </w:r>
    </w:p>
    <w:p>
      <w:r>
        <w:t xml:space="preserve">RT @TheWoundGod: Poika. Lmao. RT @ChefWaites: I&amp;#8217;m gonna Cry every time RT @WackProducer: http://t.co/JEIHGDwLai</w:t>
      </w:r>
    </w:p>
    <w:p>
      <w:r>
        <w:rPr>
          <w:b/>
          <w:u w:val="single"/>
        </w:rPr>
        <w:t xml:space="preserve">75053</w:t>
      </w:r>
    </w:p>
    <w:p>
      <w:r>
        <w:t xml:space="preserve">RT @TheXbone: Twitch Plays Call of Duty. Kirjoita roskapuhe chatissa, automaattinen tähtäys hoitaa loput</w:t>
      </w:r>
    </w:p>
    <w:p>
      <w:r>
        <w:rPr>
          <w:b/>
          <w:u w:val="single"/>
        </w:rPr>
        <w:t xml:space="preserve">75054</w:t>
      </w:r>
    </w:p>
    <w:p>
      <w:r>
        <w:t xml:space="preserve">RT @The_April_Fool: &amp;#8220;@Marc_withdaC: &amp;#8220;@CamBlunt: my nigga waka i hate it had to be him http://t.co/E12YlM2yVa&amp;#8221; man t&amp;#8230;</w:t>
      </w:r>
    </w:p>
    <w:p>
      <w:r>
        <w:rPr>
          <w:b/>
          <w:u w:val="single"/>
        </w:rPr>
        <w:t xml:space="preserve">75055</w:t>
      </w:r>
    </w:p>
    <w:p>
      <w:r>
        <w:t xml:space="preserve">RT @The_HelenKeller: pahin sokea ämmä...</w:t>
      </w:r>
    </w:p>
    <w:p>
      <w:r>
        <w:rPr>
          <w:b/>
          <w:u w:val="single"/>
        </w:rPr>
        <w:t xml:space="preserve">75056</w:t>
      </w:r>
    </w:p>
    <w:p>
      <w:r>
        <w:t xml:space="preserve">RT @The_Paradox: FAGGOT RT @80sbaby4life: Olin klubilla ja siellä oli tämä hyvännäköinen ämmä. ..sillä oli kuitenkin kultahampaat. Olin hämmentynyt &amp;#8230;</w:t>
      </w:r>
    </w:p>
    <w:p>
      <w:r>
        <w:rPr>
          <w:b/>
          <w:u w:val="single"/>
        </w:rPr>
        <w:t xml:space="preserve">75057</w:t>
      </w:r>
    </w:p>
    <w:p>
      <w:r>
        <w:t xml:space="preserve">RT @The_Race_Draft: http://t.co/b6Opj6D25y... http://t.co/b6Opj6D25y</w:t>
      </w:r>
    </w:p>
    <w:p>
      <w:r>
        <w:rPr>
          <w:b/>
          <w:u w:val="single"/>
        </w:rPr>
        <w:t xml:space="preserve">75058</w:t>
      </w:r>
    </w:p>
    <w:p>
      <w:r>
        <w:t xml:space="preserve">RT @The_Searcy: Iloiset kusipussit&amp;#128076;</w:t>
      </w:r>
    </w:p>
    <w:p>
      <w:r>
        <w:rPr>
          <w:b/>
          <w:u w:val="single"/>
        </w:rPr>
        <w:t xml:space="preserve">75059</w:t>
      </w:r>
    </w:p>
    <w:p>
      <w:r>
        <w:t xml:space="preserve">RT @TheeGreekGod:</w:t>
        <w:br/>
        <w:br/>
        <w:t xml:space="preserve"> Me: http://t.co/qNa9ogveWW</w:t>
      </w:r>
    </w:p>
    <w:p>
      <w:r>
        <w:rPr>
          <w:b/>
          <w:u w:val="single"/>
        </w:rPr>
        <w:t xml:space="preserve">75060</w:t>
      </w:r>
    </w:p>
    <w:p>
      <w:r>
        <w:t xml:space="preserve">RT @TheeGreekGod: Soulja boy trash nyt, mutta en aio käyttäytyä kuin en olisi ikinä kampannut sitä supermiestä.</w:t>
      </w:r>
    </w:p>
    <w:p>
      <w:r>
        <w:rPr>
          <w:b/>
          <w:u w:val="single"/>
        </w:rPr>
        <w:t xml:space="preserve">75061</w:t>
      </w:r>
    </w:p>
    <w:p>
      <w:r>
        <w:t xml:space="preserve">RT @TheeJenBunny: Boo boo - nartut, joita on lyöty leukaan: Oh you didn't hit me boo boo - bitches who got hit in the leu</w:t>
      </w:r>
    </w:p>
    <w:p>
      <w:r>
        <w:rPr>
          <w:b/>
          <w:u w:val="single"/>
        </w:rPr>
        <w:t xml:space="preserve">75062</w:t>
      </w:r>
    </w:p>
    <w:p>
      <w:r>
        <w:t xml:space="preserve">RT @TheeJenBunny: Voi et huomannut ämmä- bitxhes, joka sai turpaansa naamaansa</w:t>
      </w:r>
    </w:p>
    <w:p>
      <w:r>
        <w:rPr>
          <w:b/>
          <w:u w:val="single"/>
        </w:rPr>
        <w:t xml:space="preserve">75063</w:t>
      </w:r>
    </w:p>
    <w:p>
      <w:r>
        <w:t xml:space="preserve">RT @TheeRealGemini: @verbally_abrupt: Bitches cheat on they bitch... But be SOOOOOO HURT when they bitch cheat back.&amp;#8221;</w:t>
      </w:r>
    </w:p>
    <w:p>
      <w:r>
        <w:rPr>
          <w:b/>
          <w:u w:val="single"/>
        </w:rPr>
        <w:t xml:space="preserve">75064</w:t>
      </w:r>
    </w:p>
    <w:p>
      <w:r>
        <w:t xml:space="preserve">RT @Thee_MrWest: Tämä ämmä töissä saa minut lyömään hänen päänsä irti hänen vitun niskastaan.</w:t>
      </w:r>
    </w:p>
    <w:p>
      <w:r>
        <w:rPr>
          <w:b/>
          <w:u w:val="single"/>
        </w:rPr>
        <w:t xml:space="preserve">75065</w:t>
      </w:r>
    </w:p>
    <w:p>
      <w:r>
        <w:t xml:space="preserve">RT @TheeeSickestKid: Yo laukku Gucci mutta olet silti ruma huora turpa kiinni.</w:t>
      </w:r>
    </w:p>
    <w:p>
      <w:r>
        <w:rPr>
          <w:b/>
          <w:u w:val="single"/>
        </w:rPr>
        <w:t xml:space="preserve">75066</w:t>
      </w:r>
    </w:p>
    <w:p>
      <w:r>
        <w:t xml:space="preserve">RT @TheoMaxximus: I can post a picture of chrus at like 5 in the morning and the little nigga will favorite and retweet that hoe</w:t>
      </w:r>
    </w:p>
    <w:p>
      <w:r>
        <w:rPr>
          <w:b/>
          <w:u w:val="single"/>
        </w:rPr>
        <w:t xml:space="preserve">75067</w:t>
      </w:r>
    </w:p>
    <w:p>
      <w:r>
        <w:t xml:space="preserve">RT @Theprinceofnj: &amp;#8220;@SMCo71: "&amp;#8221;252 GANG &amp;#128514;&amp;#128514;&amp;#128514;&amp;#128514;&amp;#128514;&amp;#128514;&amp;#128514;&amp;#128514;</w:t>
      </w:r>
    </w:p>
    <w:p>
      <w:r>
        <w:rPr>
          <w:b/>
          <w:u w:val="single"/>
        </w:rPr>
        <w:t xml:space="preserve">75068</w:t>
      </w:r>
    </w:p>
    <w:p>
      <w:r>
        <w:t xml:space="preserve">RT @Therealalonig: 10 000 dollarin illallistreffit miehesi kanssa, ämmä. #pow @karrueche http://t.co/LOP1LY4HvS http://t.co/LOP1LY4HvS</w:t>
      </w:r>
    </w:p>
    <w:p>
      <w:r>
        <w:rPr>
          <w:b/>
          <w:u w:val="single"/>
        </w:rPr>
        <w:t xml:space="preserve">75069</w:t>
      </w:r>
    </w:p>
    <w:p>
      <w:r>
        <w:t xml:space="preserve">RT @Things4WhitePpl: Nössöilyä http://t.co/55BxG7PBNG</w:t>
      </w:r>
    </w:p>
    <w:p>
      <w:r>
        <w:rPr>
          <w:b/>
          <w:u w:val="single"/>
        </w:rPr>
        <w:t xml:space="preserve">75070</w:t>
      </w:r>
    </w:p>
    <w:p>
      <w:r>
        <w:t xml:space="preserve">RT @ThinkLikeRandy: Siksi heidän kanssaan ei harrasteta seksiä kovin usein. -&amp;#8230;</w:t>
      </w:r>
    </w:p>
    <w:p>
      <w:r>
        <w:rPr>
          <w:b/>
          <w:u w:val="single"/>
        </w:rPr>
        <w:t xml:space="preserve">75071</w:t>
      </w:r>
    </w:p>
    <w:p>
      <w:r>
        <w:t xml:space="preserve">RT @ThinkingOfJacob: Se söi kaikki tekemäni browniet, mutta se on uusi homie @macdemy http://t.co/cZeO&amp;#8230;</w:t>
      </w:r>
    </w:p>
    <w:p>
      <w:r>
        <w:rPr>
          <w:b/>
          <w:u w:val="single"/>
        </w:rPr>
        <w:t xml:space="preserve">75072</w:t>
      </w:r>
    </w:p>
    <w:p>
      <w:r>
        <w:t xml:space="preserve">RT @ThinknMoney_365: @Wendys , @TacoBell , &amp;amp; @McDonalds yall bitches needa start delivering !!!</w:t>
      </w:r>
    </w:p>
    <w:p>
      <w:r>
        <w:rPr>
          <w:b/>
          <w:u w:val="single"/>
        </w:rPr>
        <w:t xml:space="preserve">75073</w:t>
      </w:r>
    </w:p>
    <w:p>
      <w:r>
        <w:t xml:space="preserve">RT @Thirst22: Huorat rakastavat perustella toisten huorien tekoja. Siitä tiedät helposti, kuka on huora.</w:t>
      </w:r>
    </w:p>
    <w:p>
      <w:r>
        <w:rPr>
          <w:b/>
          <w:u w:val="single"/>
        </w:rPr>
        <w:t xml:space="preserve">75074</w:t>
      </w:r>
    </w:p>
    <w:p>
      <w:r>
        <w:t xml:space="preserve">RT @This_Sarcasm_: twiittini ei oikeastaan koskenut sinua. mutta jos kenkä sopii, pue se sitten jalkaasi ja käytä sitä.</w:t>
      </w:r>
    </w:p>
    <w:p>
      <w:r>
        <w:rPr>
          <w:b/>
          <w:u w:val="single"/>
        </w:rPr>
        <w:t xml:space="preserve">75075</w:t>
      </w:r>
    </w:p>
    <w:p>
      <w:r>
        <w:t xml:space="preserve">RT @Thomas16v: Tuo on minun narttuni &amp;#128521;</w:t>
      </w:r>
    </w:p>
    <w:p>
      <w:r>
        <w:rPr>
          <w:b/>
          <w:u w:val="single"/>
        </w:rPr>
        <w:t xml:space="preserve">75076</w:t>
      </w:r>
    </w:p>
    <w:p>
      <w:r>
        <w:t xml:space="preserve">RT @ThomasKeneally: Obersturmfuhrer Matthias, vaimoni on loistava talousmies. Jatka leimaamistasi hänen läsnäollessaan, ja katso ho&amp;#8230;</w:t>
      </w:r>
    </w:p>
    <w:p>
      <w:r>
        <w:rPr>
          <w:b/>
          <w:u w:val="single"/>
        </w:rPr>
        <w:t xml:space="preserve">75077</w:t>
      </w:r>
    </w:p>
    <w:p>
      <w:r>
        <w:t xml:space="preserve">RT @Thornton25: Bruh et ole ystävä... Vittuilet mulle, kun sä ja sun ämmä oot siinä mukana &amp;#128514;&amp;#128514;&amp;#128514;&amp;#128514;</w:t>
      </w:r>
    </w:p>
    <w:p>
      <w:r>
        <w:rPr>
          <w:b/>
          <w:u w:val="single"/>
        </w:rPr>
        <w:t xml:space="preserve">75078</w:t>
      </w:r>
    </w:p>
    <w:p>
      <w:r>
        <w:t xml:space="preserve">RT @Thotcho: Näetkö jumbotronin? Siellä on jiggaus.</w:t>
      </w:r>
    </w:p>
    <w:p>
      <w:r>
        <w:rPr>
          <w:b/>
          <w:u w:val="single"/>
        </w:rPr>
        <w:t xml:space="preserve">75079</w:t>
      </w:r>
    </w:p>
    <w:p>
      <w:r>
        <w:t xml:space="preserve">RT @ThotsLoveNike: Tyttöystävät vihaavat niitä ystävällisiä narttuja &amp;#128514;</w:t>
      </w:r>
    </w:p>
    <w:p>
      <w:r>
        <w:rPr>
          <w:b/>
          <w:u w:val="single"/>
        </w:rPr>
        <w:t xml:space="preserve">75080</w:t>
      </w:r>
    </w:p>
    <w:p>
      <w:r>
        <w:t xml:space="preserve">RT @ThottyGlo: How quick your bitch will text another nigga whens shes mad at you http://t.co/uRSI7AjUMP</w:t>
      </w:r>
    </w:p>
    <w:p>
      <w:r>
        <w:rPr>
          <w:b/>
          <w:u w:val="single"/>
        </w:rPr>
        <w:t xml:space="preserve">75081</w:t>
      </w:r>
    </w:p>
    <w:p>
      <w:r>
        <w:t xml:space="preserve">RT @ThriIIuminati: I hate when people think I'm mad or sad cause I'm not talking... nah I'm chillin bitch.</w:t>
      </w:r>
    </w:p>
    <w:p>
      <w:r>
        <w:rPr>
          <w:b/>
          <w:u w:val="single"/>
        </w:rPr>
        <w:t xml:space="preserve">75082</w:t>
      </w:r>
    </w:p>
    <w:p>
      <w:r>
        <w:t xml:space="preserve">RT @ThriIIuminati: im chill kuin vittu, mutta ill silti kääntyä ur bitch ass</w:t>
      </w:r>
    </w:p>
    <w:p>
      <w:r>
        <w:rPr>
          <w:b/>
          <w:u w:val="single"/>
        </w:rPr>
        <w:t xml:space="preserve">75083</w:t>
      </w:r>
    </w:p>
    <w:p>
      <w:r>
        <w:t xml:space="preserve">RT @ThtNiggaXzavier: Pari A:ta, B:tä, C:tä, paha ämmä tupla D:tä, popping E:tä En anna F:ää, sanoinhan, että olen G.</w:t>
      </w:r>
    </w:p>
    <w:p>
      <w:r>
        <w:rPr>
          <w:b/>
          <w:u w:val="single"/>
        </w:rPr>
        <w:t xml:space="preserve">75084</w:t>
      </w:r>
    </w:p>
    <w:p>
      <w:r>
        <w:t xml:space="preserve">RT @ThugLifeIsDead: Paras twitter beef kaikkien aikojen oli, kun @Vidal_Lucia haukkui Barbaran huoranpersettä siitä, että hän oli pettänyt collegekaveriaan jonkun pa&amp;#8230 kanssa;</w:t>
      </w:r>
    </w:p>
    <w:p>
      <w:r>
        <w:rPr>
          <w:b/>
          <w:u w:val="single"/>
        </w:rPr>
        <w:t xml:space="preserve">75085</w:t>
      </w:r>
    </w:p>
    <w:p>
      <w:r>
        <w:t xml:space="preserve">RT @ThugginLegally_: He tarvitsevat Instagram-vankilan huorille, jotka tekevät Shout out for shout out all &amp;#8230;</w:t>
      </w:r>
    </w:p>
    <w:p>
      <w:r>
        <w:rPr>
          <w:b/>
          <w:u w:val="single"/>
        </w:rPr>
        <w:t xml:space="preserve">75086</w:t>
      </w:r>
    </w:p>
    <w:p>
      <w:r>
        <w:t xml:space="preserve">RT @TiaraSoBoojie: Kaikki tärkeimmät ämmät potkitaan kurviin lol</w:t>
      </w:r>
    </w:p>
    <w:p>
      <w:r>
        <w:rPr>
          <w:b/>
          <w:u w:val="single"/>
        </w:rPr>
        <w:t xml:space="preserve">75087</w:t>
      </w:r>
    </w:p>
    <w:p>
      <w:r>
        <w:t xml:space="preserve">RT @TibaBurger: #ned #WorldCup2014</w:t>
      </w:r>
    </w:p>
    <w:p>
      <w:r>
        <w:rPr>
          <w:b/>
          <w:u w:val="single"/>
        </w:rPr>
        <w:t xml:space="preserve">75088</w:t>
      </w:r>
    </w:p>
    <w:p>
      <w:r>
        <w:t xml:space="preserve">RT @TideRecruits101: On ok puhua roskaa....mutta en ole nähnyt kenenkään Bama-fanin toivovan vahinkoa tai loukkaantumista LSU:n pelaajille.</w:t>
      </w:r>
    </w:p>
    <w:p>
      <w:r>
        <w:rPr>
          <w:b/>
          <w:u w:val="single"/>
        </w:rPr>
        <w:t xml:space="preserve">75089</w:t>
      </w:r>
    </w:p>
    <w:p>
      <w:r>
        <w:t xml:space="preserve">RT @Tierrraaaaa: ei seksiä ämmä haluan vain kaulaa ämmä .</w:t>
      </w:r>
    </w:p>
    <w:p>
      <w:r>
        <w:rPr>
          <w:b/>
          <w:u w:val="single"/>
        </w:rPr>
        <w:t xml:space="preserve">75090</w:t>
      </w:r>
    </w:p>
    <w:p>
      <w:r>
        <w:t xml:space="preserve">RT @TiffaniRenee3: @Victoria_Finae @drrrruuuu kateellinen ämmä. &amp;#128514;</w:t>
      </w:r>
    </w:p>
    <w:p>
      <w:r>
        <w:rPr>
          <w:b/>
          <w:u w:val="single"/>
        </w:rPr>
        <w:t xml:space="preserve">75091</w:t>
      </w:r>
    </w:p>
    <w:p>
      <w:r>
        <w:t xml:space="preserve">RT @TimRaw: Oli hulluna häneen.</w:t>
        <w:br/>
        <w:br/>
        <w:t xml:space="preserve"> Tutustuin häneen.</w:t>
        <w:br/>
        <w:br/>
        <w:t xml:space="preserve"> Hän oli narttu.</w:t>
        <w:br/>
        <w:br/>
        <w:t xml:space="preserve"> Tunsi itsensä petetyksi tuomiostani.</w:t>
      </w:r>
    </w:p>
    <w:p>
      <w:r>
        <w:rPr>
          <w:b/>
          <w:u w:val="single"/>
        </w:rPr>
        <w:t xml:space="preserve">75092</w:t>
      </w:r>
    </w:p>
    <w:p>
      <w:r>
        <w:t xml:space="preserve">RT @TimoPleasant: &amp;#128530;</w:t>
      </w:r>
    </w:p>
    <w:p>
      <w:r>
        <w:rPr>
          <w:b/>
          <w:u w:val="single"/>
        </w:rPr>
        <w:t xml:space="preserve">75093</w:t>
      </w:r>
    </w:p>
    <w:p>
      <w:r>
        <w:t xml:space="preserve">RT @TinkkBaddAss: Bouta käydä suihkussa vain nussimaan ämmää https://t.co/7WQ5QZsIls</w:t>
      </w:r>
    </w:p>
    <w:p>
      <w:r>
        <w:rPr>
          <w:b/>
          <w:u w:val="single"/>
        </w:rPr>
        <w:t xml:space="preserve">75094</w:t>
      </w:r>
    </w:p>
    <w:p>
      <w:r>
        <w:t xml:space="preserve">RT @Tiny2YouHoes: mut naawww though, y'all hoes is fu don't fucking play w/me.</w:t>
      </w:r>
    </w:p>
    <w:p>
      <w:r>
        <w:rPr>
          <w:b/>
          <w:u w:val="single"/>
        </w:rPr>
        <w:t xml:space="preserve">75095</w:t>
      </w:r>
    </w:p>
    <w:p>
      <w:r>
        <w:t xml:space="preserve">RT @TinyTino842: @triple6em96 I call all women bitches get over it.</w:t>
      </w:r>
    </w:p>
    <w:p>
      <w:r>
        <w:rPr>
          <w:b/>
          <w:u w:val="single"/>
        </w:rPr>
        <w:t xml:space="preserve">75096</w:t>
      </w:r>
    </w:p>
    <w:p>
      <w:r>
        <w:t xml:space="preserve">RT @Tip_It_In: #IfSheCantSuckTheDickRight slap it on her forehead... Narttu tarvitsee piiskaa.. kurittaa perseensä &amp;#128514;&amp;#9995;</w:t>
      </w:r>
    </w:p>
    <w:p>
      <w:r>
        <w:rPr>
          <w:b/>
          <w:u w:val="single"/>
        </w:rPr>
        <w:t xml:space="preserve">75097</w:t>
      </w:r>
    </w:p>
    <w:p>
      <w:r>
        <w:t xml:space="preserve">RT @Tiqqz: @ShinSnipes: Heräsin kurkkukipuisena, olen kylmissäni, neekerit ovat neekereitä. niin kamalaa.</w:t>
      </w:r>
    </w:p>
    <w:p>
      <w:r>
        <w:rPr>
          <w:b/>
          <w:u w:val="single"/>
        </w:rPr>
        <w:t xml:space="preserve">75098</w:t>
      </w:r>
    </w:p>
    <w:p>
      <w:r>
        <w:t xml:space="preserve">RT @TiredOfTyranny: Jihadi Work Accident: Seitsemän Taliban-taistelijaa, mukaan lukien huippukomentaja, kuoli, kun tienvarsipommit räjähtivät ennenaikaisesti&amp;#8230; h&amp;#8230;</w:t>
      </w:r>
    </w:p>
    <w:p>
      <w:r>
        <w:rPr>
          <w:b/>
          <w:u w:val="single"/>
        </w:rPr>
        <w:t xml:space="preserve">75099</w:t>
      </w:r>
    </w:p>
    <w:p>
      <w:r>
        <w:t xml:space="preserve">RT @TitansHomer: Me: Myyttekö suurempikokoisia kondomeja?</w:t>
        <w:br/>
        <w:br/>
        <w:t xml:space="preserve"> Hän: Sir nuo ovat 13 gallonan roskapusseja!</w:t>
        <w:br/>
        <w:br/>
        <w:t xml:space="preserve"> Minä: *vinkkaa, kunnes turvamiehet saattavat minut &amp;#8230;</w:t>
      </w:r>
    </w:p>
    <w:p>
      <w:r>
        <w:rPr>
          <w:b/>
          <w:u w:val="single"/>
        </w:rPr>
        <w:t xml:space="preserve">75100</w:t>
      </w:r>
    </w:p>
    <w:p>
      <w:r>
        <w:t xml:space="preserve">RT @TittyFlex: Lol En tarvitse Halloweenia pukeutuakseni huoraksi. Tunnen itseni. Jokainen päivä on uusi tilaisuus.</w:t>
      </w:r>
    </w:p>
    <w:p>
      <w:r>
        <w:rPr>
          <w:b/>
          <w:u w:val="single"/>
        </w:rPr>
        <w:t xml:space="preserve">75101</w:t>
      </w:r>
    </w:p>
    <w:p>
      <w:r>
        <w:t xml:space="preserve">RT @TittyFlex: Joten he molemmat myivät pillua ja tekivät likaa yhdessä ja he riitelivät, joten he laittoivat toisensa likoon, vaikka&amp;#8230;</w:t>
      </w:r>
    </w:p>
    <w:p>
      <w:r>
        <w:rPr>
          <w:b/>
          <w:u w:val="single"/>
        </w:rPr>
        <w:t xml:space="preserve">75102</w:t>
      </w:r>
    </w:p>
    <w:p>
      <w:r>
        <w:t xml:space="preserve">RT @TlMOTHYY: hoe about to bust ha knee caps&amp;#128128;&amp;#128128;https://t.co/2Ec829l7QX</w:t>
      </w:r>
    </w:p>
    <w:p>
      <w:r>
        <w:rPr>
          <w:b/>
          <w:u w:val="single"/>
        </w:rPr>
        <w:t xml:space="preserve">75103</w:t>
      </w:r>
    </w:p>
    <w:p>
      <w:r>
        <w:t xml:space="preserve">RT @TlMOTHYY: Kun veljesi pyytää vuoroa, kun olet saamassa pillua https://t.co/G5YJyjeOEm</w:t>
      </w:r>
    </w:p>
    <w:p>
      <w:r>
        <w:rPr>
          <w:b/>
          <w:u w:val="single"/>
        </w:rPr>
        <w:t xml:space="preserve">75104</w:t>
      </w:r>
    </w:p>
    <w:p>
      <w:r>
        <w:t xml:space="preserve">RT @ToMyFutureHus: #DearFutureHusband you have no idea how many brownie points you will get I you randomly play with my hair or scratch my &amp;#8230;</w:t>
      </w:r>
    </w:p>
    <w:p>
      <w:r>
        <w:rPr>
          <w:b/>
          <w:u w:val="single"/>
        </w:rPr>
        <w:t xml:space="preserve">75105</w:t>
      </w:r>
    </w:p>
    <w:p>
      <w:r>
        <w:t xml:space="preserve">RT @Todd__Kincannon: Itkekää, liberaalit ämmät. Itkekää niin kuin itkitte, kun isä lähti. MT @Slate: Republicans are abt to take control of state legisl&amp;#8230;</w:t>
      </w:r>
    </w:p>
    <w:p>
      <w:r>
        <w:rPr>
          <w:b/>
          <w:u w:val="single"/>
        </w:rPr>
        <w:t xml:space="preserve">75106</w:t>
      </w:r>
    </w:p>
    <w:p>
      <w:r>
        <w:t xml:space="preserve">RT @Todd__Kincannon: Feminismi (substantiivi): Inhottavien ämmien perverssi poliittinen ideologia, joka on liian lihava päästäkseen lentokoneen istuimille --&amp;gt; http://t.co/&amp;#8230;</w:t>
      </w:r>
    </w:p>
    <w:p>
      <w:r>
        <w:rPr>
          <w:b/>
          <w:u w:val="single"/>
        </w:rPr>
        <w:t xml:space="preserve">75107</w:t>
      </w:r>
    </w:p>
    <w:p>
      <w:r>
        <w:t xml:space="preserve">RT @TomArnold: Poika kävi keppostelemassa Charlie Sheenin luona. Dada ei ole kateellinen, koska Charlie jakoi vain todella hyviä karkkeja ja karkkia&amp;#8230;</w:t>
      </w:r>
    </w:p>
    <w:p>
      <w:r>
        <w:rPr>
          <w:b/>
          <w:u w:val="single"/>
        </w:rPr>
        <w:t xml:space="preserve">75108</w:t>
      </w:r>
    </w:p>
    <w:p>
      <w:r>
        <w:t xml:space="preserve">RT @TomBradysEgo: Mahdollisuudet olisivat paremmat, jos laittaisimme sinne roskiksia.</w:t>
      </w:r>
    </w:p>
    <w:p>
      <w:r>
        <w:rPr>
          <w:b/>
          <w:u w:val="single"/>
        </w:rPr>
        <w:t xml:space="preserve">75109</w:t>
      </w:r>
    </w:p>
    <w:p>
      <w:r>
        <w:t xml:space="preserve">RT @TomBradysEgo: Anteeksi nartut, mutta minun voittamiseen tarvitaan muutakin kuin onnea.</w:t>
      </w:r>
    </w:p>
    <w:p>
      <w:r>
        <w:rPr>
          <w:b/>
          <w:u w:val="single"/>
        </w:rPr>
        <w:t xml:space="preserve">75110</w:t>
      </w:r>
    </w:p>
    <w:p>
      <w:r>
        <w:t xml:space="preserve">RT @TomOlson8: @1Dittlinger: Tuossa on punaniska kirjoitettu kaikkialle lol. Juopot voivat käyttää painovoimaa päästäkseen alas &amp;#128563;</w:t>
      </w:r>
    </w:p>
    <w:p>
      <w:r>
        <w:rPr>
          <w:b/>
          <w:u w:val="single"/>
        </w:rPr>
        <w:t xml:space="preserve">75111</w:t>
      </w:r>
    </w:p>
    <w:p>
      <w:r>
        <w:t xml:space="preserve">RT @TommyReaINigga: All y'all dudes that just favorite this is a faggot smh: All y'all dudes that just favorite this is a faggot smh</w:t>
      </w:r>
    </w:p>
    <w:p>
      <w:r>
        <w:rPr>
          <w:b/>
          <w:u w:val="single"/>
        </w:rPr>
        <w:t xml:space="preserve">75112</w:t>
      </w:r>
    </w:p>
    <w:p>
      <w:r>
        <w:t xml:space="preserve">RT @TommyShiner: Snapchat ei koskaan snapchat will bishop. Hän on screenshottaava paskiainen.</w:t>
      </w:r>
    </w:p>
    <w:p>
      <w:r>
        <w:rPr>
          <w:b/>
          <w:u w:val="single"/>
        </w:rPr>
        <w:t xml:space="preserve">75113</w:t>
      </w:r>
    </w:p>
    <w:p>
      <w:r>
        <w:t xml:space="preserve">RT @TommyyRealNigga: Voin twiitata "I dont fw värikynät" ja exäni menee subtwiittaamaan minulle sanomalla "vain narttu neekerit fw värikynät muutenkin".</w:t>
      </w:r>
    </w:p>
    <w:p>
      <w:r>
        <w:rPr>
          <w:b/>
          <w:u w:val="single"/>
        </w:rPr>
        <w:t xml:space="preserve">75114</w:t>
      </w:r>
    </w:p>
    <w:p>
      <w:r>
        <w:t xml:space="preserve">RT @TooEffinCool: ... Sitten kääntyvät ympäri ja ovat "lähellä". Smh ihmiset luultavasti tekevät sitä&amp;#8230;</w:t>
      </w:r>
    </w:p>
    <w:p>
      <w:r>
        <w:rPr>
          <w:b/>
          <w:u w:val="single"/>
        </w:rPr>
        <w:t xml:space="preserve">75115</w:t>
      </w:r>
    </w:p>
    <w:p>
      <w:r>
        <w:t xml:space="preserve">RT @TooFab: Vihdoinkin! Warner Bros. tekee supersankarielokuvia, joiden pääosassa on nainen, värillinen henkilö ja näyttelijä, joka identifioi itsensä "queeriksi" http://t.co/&amp;#8230;</w:t>
      </w:r>
    </w:p>
    <w:p>
      <w:r>
        <w:rPr>
          <w:b/>
          <w:u w:val="single"/>
        </w:rPr>
        <w:t xml:space="preserve">75116</w:t>
      </w:r>
    </w:p>
    <w:p>
      <w:r>
        <w:t xml:space="preserve">RT @TooMessedUp: http://t.co/9GW3iYByh3....</w:t>
      </w:r>
    </w:p>
    <w:p>
      <w:r>
        <w:rPr>
          <w:b/>
          <w:u w:val="single"/>
        </w:rPr>
        <w:t xml:space="preserve">75117</w:t>
      </w:r>
    </w:p>
    <w:p>
      <w:r>
        <w:t xml:space="preserve">RT @TooRacist: Musta mies kysyi minulta: "Hei valkoinen poika, pidätkö neekereistä?".</w:t>
        <w:br/>
        <w:br/>
        <w:t xml:space="preserve"> "No en käyttäisi tuota sanaa henkilökohtaisesti" sanoin, "Like on st&amp;#8230;</w:t>
      </w:r>
    </w:p>
    <w:p>
      <w:r>
        <w:rPr>
          <w:b/>
          <w:u w:val="single"/>
        </w:rPr>
        <w:t xml:space="preserve">75118</w:t>
      </w:r>
    </w:p>
    <w:p>
      <w:r>
        <w:t xml:space="preserve">RT @TooRacist: Koulussani joku musta kaveri kysyi, onko kirjastossa värillisiä tulostimia.</w:t>
        <w:br/>
        <w:br/>
        <w:t xml:space="preserve"> "Se on 2014, mies, voit käyttää mitä tahansa tulostinta, jota&amp;#8230;</w:t>
      </w:r>
    </w:p>
    <w:p>
      <w:r>
        <w:rPr>
          <w:b/>
          <w:u w:val="single"/>
        </w:rPr>
        <w:t xml:space="preserve">75119</w:t>
      </w:r>
    </w:p>
    <w:p>
      <w:r>
        <w:t xml:space="preserve">RT @TooRacist: Millaista silmämeikkiä punaniskojen naiset käyttävät?</w:t>
        <w:br/>
        <w:br/>
        <w:t xml:space="preserve"> NASCARA.</w:t>
      </w:r>
    </w:p>
    <w:p>
      <w:r>
        <w:rPr>
          <w:b/>
          <w:u w:val="single"/>
        </w:rPr>
        <w:t xml:space="preserve">75120</w:t>
      </w:r>
    </w:p>
    <w:p>
      <w:r>
        <w:t xml:space="preserve">RT @TooSexist: Naiset valittavat, että ritarillisuus on kuollut. Kyllä, onnittelut ämmät, tapoitte sen feminismin kanssa http://t.co/Mrc82ZUhOn http://t.co/Mrc82ZUhOn</w:t>
      </w:r>
    </w:p>
    <w:p>
      <w:r>
        <w:rPr>
          <w:b/>
          <w:u w:val="single"/>
        </w:rPr>
        <w:t xml:space="preserve">75121</w:t>
      </w:r>
    </w:p>
    <w:p>
      <w:r>
        <w:t xml:space="preserve">RT @TooTurntNacho: Miksi antaa ämmälle sydän, kun hänellä on mieluummin kukkaro.</w:t>
      </w:r>
    </w:p>
    <w:p>
      <w:r>
        <w:rPr>
          <w:b/>
          <w:u w:val="single"/>
        </w:rPr>
        <w:t xml:space="preserve">75122</w:t>
      </w:r>
    </w:p>
    <w:p>
      <w:r>
        <w:t xml:space="preserve">RT @TopBlokeBill: Oletko sinä Justin Beiber? Because your a Fucken gay cunt @Arii_nV http://t.co/pgHISyDEyB http://t.co/pgHISyDEyB</w:t>
      </w:r>
    </w:p>
    <w:p>
      <w:r>
        <w:rPr>
          <w:b/>
          <w:u w:val="single"/>
        </w:rPr>
        <w:t xml:space="preserve">75123</w:t>
      </w:r>
    </w:p>
    <w:p>
      <w:r>
        <w:t xml:space="preserve">RT @TorahBlaze: @1SonofYahweh helvetti jee! En tiedä, mikä vika on veljissä, jotka rakastavat näitä luolahuoroja niin helvetin paljon... #StopItNow</w:t>
      </w:r>
    </w:p>
    <w:p>
      <w:r>
        <w:rPr>
          <w:b/>
          <w:u w:val="single"/>
        </w:rPr>
        <w:t xml:space="preserve">75124</w:t>
      </w:r>
    </w:p>
    <w:p>
      <w:r>
        <w:t xml:space="preserve">RT @TorahBlaze: @1SonofYahweh: Heidän pitäisi hävetä itseään. Olen sinkku loppuelämäni ennen kuin nussin ilkeän, homoperseisen valkoisen miehen kanssa.</w:t>
      </w:r>
    </w:p>
    <w:p>
      <w:r>
        <w:rPr>
          <w:b/>
          <w:u w:val="single"/>
        </w:rPr>
        <w:t xml:space="preserve">75125</w:t>
      </w:r>
    </w:p>
    <w:p>
      <w:r>
        <w:t xml:space="preserve">RT @TorahBlaze: @densonkeith a captain save a hoe hyppäsi juuri keskusteluun pelastaakseen nämä huorat LLS:llä</w:t>
      </w:r>
    </w:p>
    <w:p>
      <w:r>
        <w:rPr>
          <w:b/>
          <w:u w:val="single"/>
        </w:rPr>
        <w:t xml:space="preserve">75126</w:t>
      </w:r>
    </w:p>
    <w:p>
      <w:r>
        <w:t xml:space="preserve">RT @ToriJBerman: @_VintageVixen lmao bummy bitches</w:t>
      </w:r>
    </w:p>
    <w:p>
      <w:r>
        <w:rPr>
          <w:b/>
          <w:u w:val="single"/>
        </w:rPr>
        <w:t xml:space="preserve">75127</w:t>
      </w:r>
    </w:p>
    <w:p>
      <w:r>
        <w:t xml:space="preserve">RT @Torriable: Nyt pelkään lähteä ja jättää kissani yksin hänen kanssaan.</w:t>
      </w:r>
    </w:p>
    <w:p>
      <w:r>
        <w:rPr>
          <w:b/>
          <w:u w:val="single"/>
        </w:rPr>
        <w:t xml:space="preserve">75128</w:t>
      </w:r>
    </w:p>
    <w:p>
      <w:r>
        <w:t xml:space="preserve">RT @Toucherandrich: Vau, hän ei vain kutsunut heitä nartuiksi. ...</w:t>
      </w:r>
    </w:p>
    <w:p>
      <w:r>
        <w:rPr>
          <w:b/>
          <w:u w:val="single"/>
        </w:rPr>
        <w:t xml:space="preserve">75129</w:t>
      </w:r>
    </w:p>
    <w:p>
      <w:r>
        <w:t xml:space="preserve">RT @Toxicityy1: Gwen Stefanin uusi single on roskaa. hänen, hilary duffin, britneyn ja fergien pitää luovuttaa ja mennä kasvattamaan lapsia ja tuomitsemaan&amp;#8230;</w:t>
      </w:r>
    </w:p>
    <w:p>
      <w:r>
        <w:rPr>
          <w:b/>
          <w:u w:val="single"/>
        </w:rPr>
        <w:t xml:space="preserve">75130</w:t>
      </w:r>
    </w:p>
    <w:p>
      <w:r>
        <w:t xml:space="preserve">RT @ToyaMiani: Syy, miksi kutsuit Jeesusta apinaksi, on se, että tiesit, ettei hän ollut sinun värisi #Farrakhan#TheTime</w:t>
      </w:r>
    </w:p>
    <w:p>
      <w:r>
        <w:rPr>
          <w:b/>
          <w:u w:val="single"/>
        </w:rPr>
        <w:t xml:space="preserve">75131</w:t>
      </w:r>
    </w:p>
    <w:p>
      <w:r>
        <w:t xml:space="preserve">RT @Toyaaa_K: "Jos huorat kiihottavat sinua, olet edelleen pieni neekeri" &amp;#128581;</w:t>
      </w:r>
    </w:p>
    <w:p>
      <w:r>
        <w:rPr>
          <w:b/>
          <w:u w:val="single"/>
        </w:rPr>
        <w:t xml:space="preserve">75132</w:t>
      </w:r>
    </w:p>
    <w:p>
      <w:r>
        <w:t xml:space="preserve">RT @Tr1zz: Mitä jos jotkut teistä ämmistä olisivat naisia Halloweenin kunniaksi.</w:t>
      </w:r>
    </w:p>
    <w:p>
      <w:r>
        <w:rPr>
          <w:b/>
          <w:u w:val="single"/>
        </w:rPr>
        <w:t xml:space="preserve">75133</w:t>
      </w:r>
    </w:p>
    <w:p>
      <w:r>
        <w:t xml:space="preserve">RT @Tr1zz: ämmät pääsevät liian helpolla sosiaalisen median tiliensä takana. Suosittuja twitterissä ja instagramissa, mutta surkeita ja rikki kuin vittu i&amp;#8230;</w:t>
      </w:r>
    </w:p>
    <w:p>
      <w:r>
        <w:rPr>
          <w:b/>
          <w:u w:val="single"/>
        </w:rPr>
        <w:t xml:space="preserve">75134</w:t>
      </w:r>
    </w:p>
    <w:p>
      <w:r>
        <w:t xml:space="preserve">RT @Trackstar275: &amp;#8220;@basedanarchy: Kun joku mainitsee muut huorasi baen edessä http://t.co/TWbSE6EIJ7&amp;#8221;</w:t>
      </w:r>
    </w:p>
    <w:p>
      <w:r>
        <w:rPr>
          <w:b/>
          <w:u w:val="single"/>
        </w:rPr>
        <w:t xml:space="preserve">75135</w:t>
      </w:r>
    </w:p>
    <w:p>
      <w:r>
        <w:t xml:space="preserve">RT @Trackstar275: Starrackstar: With your bitch ass...</w:t>
      </w:r>
    </w:p>
    <w:p>
      <w:r>
        <w:rPr>
          <w:b/>
          <w:u w:val="single"/>
        </w:rPr>
        <w:t xml:space="preserve">75136</w:t>
      </w:r>
    </w:p>
    <w:p>
      <w:r>
        <w:t xml:space="preserve">RT @TrakkBoiDelf: RT @49ant: when you tryna get bitches on LinkedIn http://t.co/UW3R0sNjvk http://t.co/UW3R0sNjvk</w:t>
      </w:r>
    </w:p>
    <w:p>
      <w:r>
        <w:rPr>
          <w:b/>
          <w:u w:val="single"/>
        </w:rPr>
        <w:t xml:space="preserve">75137</w:t>
      </w:r>
    </w:p>
    <w:p>
      <w:r>
        <w:t xml:space="preserve">RT @TransaparenT: "Hei äiti, eilen illalla olin mulkku, kun tekstasit minulle isoisän ohitusleikkauksesta, anteeksi, etten vastannut sinulle ennen kuin ei&amp;#8230;</w:t>
      </w:r>
    </w:p>
    <w:p>
      <w:r>
        <w:rPr>
          <w:b/>
          <w:u w:val="single"/>
        </w:rPr>
        <w:t xml:space="preserve">75138</w:t>
      </w:r>
    </w:p>
    <w:p>
      <w:r>
        <w:t xml:space="preserve">RT @TrapLordGrant: ei ole sen arvoista, pillusi haisi joka tapauksessa uudelleenkäytetylle saippualle&amp;#128056;&amp;#9749;&amp;#65039;</w:t>
      </w:r>
    </w:p>
    <w:p>
      <w:r>
        <w:rPr>
          <w:b/>
          <w:u w:val="single"/>
        </w:rPr>
        <w:t xml:space="preserve">75139</w:t>
      </w:r>
    </w:p>
    <w:p>
      <w:r>
        <w:t xml:space="preserve">RT @TrapPat: Allerginen:</w:t>
        <w:br/>
        <w:br/>
        <w:t xml:space="preserve">Bullshit</w:t>
        <w:br/>
        <w:t xml:space="preserve">Fuck boys</w:t>
        <w:br/>
        <w:t xml:space="preserve">Basic bitches</w:t>
      </w:r>
    </w:p>
    <w:p>
      <w:r>
        <w:rPr>
          <w:b/>
          <w:u w:val="single"/>
        </w:rPr>
        <w:t xml:space="preserve">75140</w:t>
      </w:r>
    </w:p>
    <w:p>
      <w:r>
        <w:t xml:space="preserve">RT @Trap_Jesus: Hän sai kokeensa takaisin, ja se oli A tuolle ämmälle.</w:t>
      </w:r>
    </w:p>
    <w:p>
      <w:r>
        <w:rPr>
          <w:b/>
          <w:u w:val="single"/>
        </w:rPr>
        <w:t xml:space="preserve">75141</w:t>
      </w:r>
    </w:p>
    <w:p>
      <w:r>
        <w:t xml:space="preserve">RT @Trap_Jesus: RT @StrangePintura: &amp;#128557; RT @TheRealTenski: She went all the way to Home Depot just to take a wash pic I hate you hoes http://&amp;#8230;</w:t>
      </w:r>
    </w:p>
    <w:p>
      <w:r>
        <w:rPr>
          <w:b/>
          <w:u w:val="single"/>
        </w:rPr>
        <w:t xml:space="preserve">75142</w:t>
      </w:r>
    </w:p>
    <w:p>
      <w:r>
        <w:t xml:space="preserve">RT @TrapicalGod: Jos hänen biossaan lukee "Tiedät nimeni, et tarinaani", tiedät, että hän on huora.</w:t>
      </w:r>
    </w:p>
    <w:p>
      <w:r>
        <w:rPr>
          <w:b/>
          <w:u w:val="single"/>
        </w:rPr>
        <w:t xml:space="preserve">75143</w:t>
      </w:r>
    </w:p>
    <w:p>
      <w:r>
        <w:t xml:space="preserve">RT @TrapicalGod: These hoes really ain't loyal &amp;#128514;&amp;#128591; http://t.co/6u2kbYkQ2n</w:t>
      </w:r>
    </w:p>
    <w:p>
      <w:r>
        <w:rPr>
          <w:b/>
          <w:u w:val="single"/>
        </w:rPr>
        <w:t xml:space="preserve">75144</w:t>
      </w:r>
    </w:p>
    <w:p>
      <w:r>
        <w:t xml:space="preserve">RT @Traptized: http://t.co/VjXacSAfXT... http://t.co/VjXacSAfXT</w:t>
      </w:r>
    </w:p>
    <w:p>
      <w:r>
        <w:rPr>
          <w:b/>
          <w:u w:val="single"/>
        </w:rPr>
        <w:t xml:space="preserve">75145</w:t>
      </w:r>
    </w:p>
    <w:p>
      <w:r>
        <w:t xml:space="preserve">RT @TravelNevada: @VirginiaCityn kamelikilpailuissa http://t.co/X02xMAVEqU #Tra&amp;#8230: Hieno tarina siitä, millaista on TODELLA olla kamelin jockey @VirginiaCity http://t.co/X02xMAVEqU #Tra&amp;#8230;</w:t>
      </w:r>
    </w:p>
    <w:p>
      <w:r>
        <w:rPr>
          <w:b/>
          <w:u w:val="single"/>
        </w:rPr>
        <w:t xml:space="preserve">75146</w:t>
      </w:r>
    </w:p>
    <w:p>
      <w:r>
        <w:t xml:space="preserve">RT @TrayPizzy: Pukeutuminen ei tee vaikutusta narttuihin tai neekereihin...</w:t>
      </w:r>
    </w:p>
    <w:p>
      <w:r>
        <w:rPr>
          <w:b/>
          <w:u w:val="single"/>
        </w:rPr>
        <w:t xml:space="preserve">75147</w:t>
      </w:r>
    </w:p>
    <w:p>
      <w:r>
        <w:t xml:space="preserve">RT @TreLeKidd: Yo bitch is Gucci Mane RT @JabariTheGreat : My bitch a stoner &amp;#128175;&amp;#128175; http://t.co/4UVjjbeqDD</w:t>
      </w:r>
    </w:p>
    <w:p>
      <w:r>
        <w:rPr>
          <w:b/>
          <w:u w:val="single"/>
        </w:rPr>
        <w:t xml:space="preserve">75148</w:t>
      </w:r>
    </w:p>
    <w:p>
      <w:r>
        <w:t xml:space="preserve">RT @Treal_UrMagesty: Darkskin-tytöillä on mehukas pillu &amp;#128069;&amp;#128166;&amp;#128166;&amp;#128571;&amp;#128571;</w:t>
      </w:r>
    </w:p>
    <w:p>
      <w:r>
        <w:rPr>
          <w:b/>
          <w:u w:val="single"/>
        </w:rPr>
        <w:t xml:space="preserve">75149</w:t>
      </w:r>
    </w:p>
    <w:p>
      <w:r>
        <w:t xml:space="preserve">RT @TrendingTopiic: Fat hoes. Belly shirts. Kuole nyt.</w:t>
      </w:r>
    </w:p>
    <w:p>
      <w:r>
        <w:rPr>
          <w:b/>
          <w:u w:val="single"/>
        </w:rPr>
        <w:t xml:space="preserve">75150</w:t>
      </w:r>
    </w:p>
    <w:p>
      <w:r>
        <w:t xml:space="preserve">RT @TrentSkii_Baby: &amp;#8220;@1017_Sqquad: 90 prosenttia yo bitch kanssani 100 prosenttia, että scrap kanssani&amp;#8221;</w:t>
      </w:r>
    </w:p>
    <w:p>
      <w:r>
        <w:rPr>
          <w:b/>
          <w:u w:val="single"/>
        </w:rPr>
        <w:t xml:space="preserve">75151</w:t>
      </w:r>
    </w:p>
    <w:p>
      <w:r>
        <w:t xml:space="preserve">RT @TrentSkii_Baby: &amp;#8220;@1017_Sqquad: Fucking niggas bitches man I'm used to it&amp;#8221;</w:t>
      </w:r>
    </w:p>
    <w:p>
      <w:r>
        <w:rPr>
          <w:b/>
          <w:u w:val="single"/>
        </w:rPr>
        <w:t xml:space="preserve">75152</w:t>
      </w:r>
    </w:p>
    <w:p>
      <w:r>
        <w:t xml:space="preserve">RT @TrevonDeLorean: &amp;#128586;&amp;#128107; naw bitch you missed graduation &amp;#128563;&amp;#128557;&amp;#128557;&amp;#128514;</w:t>
      </w:r>
    </w:p>
    <w:p>
      <w:r>
        <w:rPr>
          <w:b/>
          <w:u w:val="single"/>
        </w:rPr>
        <w:t xml:space="preserve">75153</w:t>
      </w:r>
    </w:p>
    <w:p>
      <w:r>
        <w:t xml:space="preserve">RT @TreySongzSon: I'm in yo hood I'll prolly fuck yo hoe: I'm in yo hood I'll prolly fuck yo hoe</w:t>
      </w:r>
    </w:p>
    <w:p>
      <w:r>
        <w:rPr>
          <w:b/>
          <w:u w:val="single"/>
        </w:rPr>
        <w:t xml:space="preserve">75154</w:t>
      </w:r>
    </w:p>
    <w:p>
      <w:r>
        <w:t xml:space="preserve">RT @TriggaTrav187: @Im_Yung_Jay working on diz music, be in studio soon nicca: @Im_Yung_Jay working on diz music, be in studio soon nicca</w:t>
      </w:r>
    </w:p>
    <w:p>
      <w:r>
        <w:rPr>
          <w:b/>
          <w:u w:val="single"/>
        </w:rPr>
        <w:t xml:space="preserve">75155</w:t>
      </w:r>
    </w:p>
    <w:p>
      <w:r>
        <w:t xml:space="preserve">RT @Trigga_Trea_:</w:t>
        <w:br/>
        <w:t xml:space="preserve"> &amp;#128514;&amp;#128514</w:t>
      </w:r>
    </w:p>
    <w:p>
      <w:r>
        <w:rPr>
          <w:b/>
          <w:u w:val="single"/>
        </w:rPr>
        <w:t xml:space="preserve">75156</w:t>
      </w:r>
    </w:p>
    <w:p>
      <w:r>
        <w:t xml:space="preserve">RT @TrillAssKass: märkä pillu saa kalun liukumaan ulos &amp;#128166;&amp;#128540;</w:t>
      </w:r>
    </w:p>
    <w:p>
      <w:r>
        <w:rPr>
          <w:b/>
          <w:u w:val="single"/>
        </w:rPr>
        <w:t xml:space="preserve">75157</w:t>
      </w:r>
    </w:p>
    <w:p>
      <w:r>
        <w:t xml:space="preserve">RT @TrillBillGates: ämmät ovat kuin "sydämeni on viety 12/3/12 lähtien, rakastan sinua, kulta" ämmä, eikö se ole tänään?</w:t>
      </w:r>
    </w:p>
    <w:p>
      <w:r>
        <w:rPr>
          <w:b/>
          <w:u w:val="single"/>
        </w:rPr>
        <w:t xml:space="preserve">75158</w:t>
      </w:r>
    </w:p>
    <w:p>
      <w:r>
        <w:t xml:space="preserve">RT @TrillEsty: Retweetaa, jos näet aikajanallasi lutkan.</w:t>
      </w:r>
    </w:p>
    <w:p>
      <w:r>
        <w:rPr>
          <w:b/>
          <w:u w:val="single"/>
        </w:rPr>
        <w:t xml:space="preserve">75159</w:t>
      </w:r>
    </w:p>
    <w:p>
      <w:r>
        <w:t xml:space="preserve">RT @TrillSteez_: &amp;#8220;@sincerelylivy_: I can't fw no friendly bitch..&amp;#8221;</w:t>
      </w:r>
    </w:p>
    <w:p>
      <w:r>
        <w:rPr>
          <w:b/>
          <w:u w:val="single"/>
        </w:rPr>
        <w:t xml:space="preserve">75160</w:t>
      </w:r>
    </w:p>
    <w:p>
      <w:r>
        <w:t xml:space="preserve">RT @TrillZo_QMG: Tytöt, joilla on hyvä pillu, ovat demonien riivaamia, se on tosiasia.</w:t>
      </w:r>
    </w:p>
    <w:p>
      <w:r>
        <w:rPr>
          <w:b/>
          <w:u w:val="single"/>
        </w:rPr>
        <w:t xml:space="preserve">75161</w:t>
      </w:r>
    </w:p>
    <w:p>
      <w:r>
        <w:t xml:space="preserve">RT @TripleCz_3G: Finna make a power move with a bitch taxes we both gone be straight long as she do wat I told ha</w:t>
      </w:r>
    </w:p>
    <w:p>
      <w:r>
        <w:rPr>
          <w:b/>
          <w:u w:val="single"/>
        </w:rPr>
        <w:t xml:space="preserve">75162</w:t>
      </w:r>
    </w:p>
    <w:p>
      <w:r>
        <w:t xml:space="preserve">RT @TroyMadden: Kai se on siistiä kävellä ympäriinsä tissit esillä läpinäkyvässä topissa? Paskat... jos nämä huorat eivät ole trippailemassa, miten minä voin...</w:t>
      </w:r>
    </w:p>
    <w:p>
      <w:r>
        <w:rPr>
          <w:b/>
          <w:u w:val="single"/>
        </w:rPr>
        <w:t xml:space="preserve">75163</w:t>
      </w:r>
    </w:p>
    <w:p>
      <w:r>
        <w:t xml:space="preserve">RT @TroyMadden: Jos näen nartun kävelevän ympäriinsä pukeutuneena siihen, mitä Rihannalla oli päällään, ima nappaan tissiä ja huora kehtaan sinua suuttumaan, voimme tapella siitä&amp;#8230;</w:t>
      </w:r>
    </w:p>
    <w:p>
      <w:r>
        <w:rPr>
          <w:b/>
          <w:u w:val="single"/>
        </w:rPr>
        <w:t xml:space="preserve">75164</w:t>
      </w:r>
    </w:p>
    <w:p>
      <w:r>
        <w:t xml:space="preserve">RT @TroyMadden: mukaanlukien mikä tahansa ämmä tai mikä tahansa nekru...</w:t>
      </w:r>
    </w:p>
    <w:p>
      <w:r>
        <w:rPr>
          <w:b/>
          <w:u w:val="single"/>
        </w:rPr>
        <w:t xml:space="preserve">75165</w:t>
      </w:r>
    </w:p>
    <w:p>
      <w:r>
        <w:t xml:space="preserve">RT @TrucksHorsesDog: Coincky~dink http://t.co/53bnMFYQZA</w:t>
      </w:r>
    </w:p>
    <w:p>
      <w:r>
        <w:rPr>
          <w:b/>
          <w:u w:val="single"/>
        </w:rPr>
        <w:t xml:space="preserve">75166</w:t>
      </w:r>
    </w:p>
    <w:p>
      <w:r>
        <w:t xml:space="preserve">RT @TrueDreadhead: Tytöt haluavat huorata ja ilmaantua, mutta katuvat paskaa jälkeenpäin.</w:t>
      </w:r>
    </w:p>
    <w:p>
      <w:r>
        <w:rPr>
          <w:b/>
          <w:u w:val="single"/>
        </w:rPr>
        <w:t xml:space="preserve">75167</w:t>
      </w:r>
    </w:p>
    <w:p>
      <w:r>
        <w:t xml:space="preserve">RT @TrueNovacane: @UFUCKIN_RIGHT hell nahh. Jos ämmä kunnioittaisi omaa perkeleen kehoaan, hän ei käyttäisi tuota paskaa julkisesti.</w:t>
      </w:r>
    </w:p>
    <w:p>
      <w:r>
        <w:rPr>
          <w:b/>
          <w:u w:val="single"/>
        </w:rPr>
        <w:t xml:space="preserve">75168</w:t>
      </w:r>
    </w:p>
    <w:p>
      <w:r>
        <w:t xml:space="preserve">RT @TrueNovacane: Nyt nämä ämmät tulevat raskaaksi &amp;amp; se on kuin "mitä muuta uutta ?!".</w:t>
      </w:r>
    </w:p>
    <w:p>
      <w:r>
        <w:rPr>
          <w:b/>
          <w:u w:val="single"/>
        </w:rPr>
        <w:t xml:space="preserve">75169</w:t>
      </w:r>
    </w:p>
    <w:p>
      <w:r>
        <w:t xml:space="preserve">RT @TrueNovacane: Ainoastaan nössö neekerit eivät panisi muijaa, jos hänellä on venytysjälkiä..</w:t>
      </w:r>
    </w:p>
    <w:p>
      <w:r>
        <w:rPr>
          <w:b/>
          <w:u w:val="single"/>
        </w:rPr>
        <w:t xml:space="preserve">75170</w:t>
      </w:r>
    </w:p>
    <w:p>
      <w:r>
        <w:t xml:space="preserve">RT @TrueNovacane: Kun luulet, että olet liukastunut, ämmä olet liukastunut &amp;amp; Tiedän totuuden: Kun luulet, että olet liukastunut, ämmä olet liukastunut &amp;amp. TIEDÄN, TIEDÄN, TIEDÄN, TIEDÄT, ETTÄ TIEDÄN, TIEDÄN, TIEDÄN, TIEDÄN, TIEDÄN, TIEDÄN, TIEDÄN, TIEDÄN, TIEDÄN, TIEDÄN, TIEDÄN, TIEDÄN, TIEDÄN, TIEDÄN, TIEDÄN;</w:t>
      </w:r>
    </w:p>
    <w:p>
      <w:r>
        <w:rPr>
          <w:b/>
          <w:u w:val="single"/>
        </w:rPr>
        <w:t xml:space="preserve">75171</w:t>
      </w:r>
    </w:p>
    <w:p>
      <w:r>
        <w:t xml:space="preserve">RT @TrueTorontoGirl: Minä olen nainen, kuulkaa minua, ämmä.</w:t>
      </w:r>
    </w:p>
    <w:p>
      <w:r>
        <w:rPr>
          <w:b/>
          <w:u w:val="single"/>
        </w:rPr>
        <w:t xml:space="preserve">75172</w:t>
      </w:r>
    </w:p>
    <w:p>
      <w:r>
        <w:t xml:space="preserve">RT @TrulyCece_: Deletin emojit pois neekerin/nartun yhteystietonimestä, koska ne eivät merkitse sinulle enää paskaakaan &amp;#128514;</w:t>
      </w:r>
    </w:p>
    <w:p>
      <w:r>
        <w:rPr>
          <w:b/>
          <w:u w:val="single"/>
        </w:rPr>
        <w:t xml:space="preserve">75173</w:t>
      </w:r>
    </w:p>
    <w:p>
      <w:r>
        <w:t xml:space="preserve">RT @Truth_305: &amp;#8220;@CityBoiCoop: LMFAOOOOOOOOOOOOOO RT @CoochCakes: LMAOOOOO RT @MyPotnaB: Olet homo jos olet koskaan käyttänyt pitkää t-paitaa &amp;amp; ottanut housut&amp;#8230;</w:t>
      </w:r>
    </w:p>
    <w:p>
      <w:r>
        <w:rPr>
          <w:b/>
          <w:u w:val="single"/>
        </w:rPr>
        <w:t xml:space="preserve">75174</w:t>
      </w:r>
    </w:p>
    <w:p>
      <w:r>
        <w:t xml:space="preserve">RT @TruuLifeWisdom: huorilla on 15 iPhone-koteloa ja 4 paria pikkuhousuja..</w:t>
      </w:r>
    </w:p>
    <w:p>
      <w:r>
        <w:rPr>
          <w:b/>
          <w:u w:val="single"/>
        </w:rPr>
        <w:t xml:space="preserve">75175</w:t>
      </w:r>
    </w:p>
    <w:p>
      <w:r>
        <w:t xml:space="preserve">RT @TrxllLegend:</w:t>
        <w:t xml:space="preserve">One good girl is worth a thousand bitches</w:t>
        <w:br/>
        <w:br/>
        <w:t xml:space="preserve">&amp;#128112; = &amp;#128109;&amp;#128109;&amp;#128109;&amp;#128109;&amp;#128109;&amp;#128109;&amp;#128109;&amp;&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128109;&amp;#8230;</w:t>
      </w:r>
    </w:p>
    <w:p>
      <w:r>
        <w:rPr>
          <w:b/>
          <w:u w:val="single"/>
        </w:rPr>
        <w:t xml:space="preserve">75176</w:t>
      </w:r>
    </w:p>
    <w:p>
      <w:r>
        <w:t xml:space="preserve">RT @TryHardAlby: @TryHardSilva @davidam_23 mene alakertaan, senkin vitun nynny.</w:t>
      </w:r>
    </w:p>
    <w:p>
      <w:r>
        <w:rPr>
          <w:b/>
          <w:u w:val="single"/>
        </w:rPr>
        <w:t xml:space="preserve">75177</w:t>
      </w:r>
    </w:p>
    <w:p>
      <w:r>
        <w:t xml:space="preserve">RT @TryHardTee: @davidam_23 get downstairs and play me im fifa bitch</w:t>
      </w:r>
    </w:p>
    <w:p>
      <w:r>
        <w:rPr>
          <w:b/>
          <w:u w:val="single"/>
        </w:rPr>
        <w:t xml:space="preserve">75178</w:t>
      </w:r>
    </w:p>
    <w:p>
      <w:r>
        <w:t xml:space="preserve">RT @TuckerMustDie_:</w:t>
        <w:t xml:space="preserve">Kun hän käskee sinua "Mene halailemaan yhtä huoristasi." &amp;amp; sinä itse asiassa teet sen</w:t>
        <w:br/>
        <w:t xml:space="preserve">https://t.co/nfAbyILdkX</w:t>
      </w:r>
    </w:p>
    <w:p>
      <w:r>
        <w:rPr>
          <w:b/>
          <w:u w:val="single"/>
        </w:rPr>
        <w:t xml:space="preserve">75179</w:t>
      </w:r>
    </w:p>
    <w:p>
      <w:r>
        <w:t xml:space="preserve">RT @TuhhNaeee_x33: Liha Forevea myymässä ämmän ulos &amp;#128514;&amp;#128514;&amp;#128514;&amp;#128514;&amp;#128514;&amp;#128514;&amp;#128553;</w:t>
      </w:r>
    </w:p>
    <w:p>
      <w:r>
        <w:rPr>
          <w:b/>
          <w:u w:val="single"/>
        </w:rPr>
        <w:t xml:space="preserve">75180</w:t>
      </w:r>
    </w:p>
    <w:p>
      <w:r>
        <w:t xml:space="preserve">RT @TumbIrRelate: http://t.co/OqfyOgSLDX.</w:t>
      </w:r>
    </w:p>
    <w:p>
      <w:r>
        <w:rPr>
          <w:b/>
          <w:u w:val="single"/>
        </w:rPr>
        <w:t xml:space="preserve">75181</w:t>
      </w:r>
    </w:p>
    <w:p>
      <w:r>
        <w:t xml:space="preserve">RT @TurtleMcNasty: Well I'd love to stay and chat but you're a total bitch</w:t>
      </w:r>
    </w:p>
    <w:p>
      <w:r>
        <w:rPr>
          <w:b/>
          <w:u w:val="single"/>
        </w:rPr>
        <w:t xml:space="preserve">75182</w:t>
      </w:r>
    </w:p>
    <w:p>
      <w:r>
        <w:t xml:space="preserve">RT @TwangNation: Waylon Jennings jätti meidät tänä päivänä , 13. helmikuuta 2002, ja lähti taivaalle honky-tonkiin - Dreaming My Dreams - ht ...</w:t>
      </w:r>
    </w:p>
    <w:p>
      <w:r>
        <w:rPr>
          <w:b/>
          <w:u w:val="single"/>
        </w:rPr>
        <w:t xml:space="preserve">75183</w:t>
      </w:r>
    </w:p>
    <w:p>
      <w:r>
        <w:t xml:space="preserve">RT @TweetBelow_: ##128525;&amp;#127825: Alla oleva henkilö pitää isoista takapuolisista nartuista&amp;#128525;&amp;#127825;</w:t>
      </w:r>
    </w:p>
    <w:p>
      <w:r>
        <w:rPr>
          <w:b/>
          <w:u w:val="single"/>
        </w:rPr>
        <w:t xml:space="preserve">75184</w:t>
      </w:r>
    </w:p>
    <w:p>
      <w:r>
        <w:t xml:space="preserve">RT @TweetLikeAGirI: Cinco de way ho http://t.co/cM9JHHK41Y</w:t>
      </w:r>
    </w:p>
    <w:p>
      <w:r>
        <w:rPr>
          <w:b/>
          <w:u w:val="single"/>
        </w:rPr>
        <w:t xml:space="preserve">75185</w:t>
      </w:r>
    </w:p>
    <w:p>
      <w:r>
        <w:t xml:space="preserve">RT @TweetLikeAGirI: kun muut tytöt käyttävät pipoja, he näyttävät söpöiltä &amp;amp; tyylikkäiltä, mutta kun minä käytän niitä, näytän huumekartellin jäseneltä, joka s&amp;#8230;</w:t>
      </w:r>
    </w:p>
    <w:p>
      <w:r>
        <w:rPr>
          <w:b/>
          <w:u w:val="single"/>
        </w:rPr>
        <w:t xml:space="preserve">75186</w:t>
      </w:r>
    </w:p>
    <w:p>
      <w:r>
        <w:t xml:space="preserve">RT @TweetLikeAGirI: Vau, delfiini kosi häntä ja hän suutelee toista miestä suoraan hänen töykeän ämmänsä edessä http://t.co&amp;#8230;</w:t>
      </w:r>
    </w:p>
    <w:p>
      <w:r>
        <w:rPr>
          <w:b/>
          <w:u w:val="single"/>
        </w:rPr>
        <w:t xml:space="preserve">75187</w:t>
      </w:r>
    </w:p>
    <w:p>
      <w:r>
        <w:t xml:space="preserve">RT @TweetTully: Tämä on niin hienoa. Runkosarjan pallo on lintuja varten</w:t>
      </w:r>
    </w:p>
    <w:p>
      <w:r>
        <w:rPr>
          <w:b/>
          <w:u w:val="single"/>
        </w:rPr>
        <w:t xml:space="preserve">75188</w:t>
      </w:r>
    </w:p>
    <w:p>
      <w:r>
        <w:t xml:space="preserve">RT @Tweet_In_Doll: Biddin with my bitches #Family</w:t>
      </w:r>
    </w:p>
    <w:p>
      <w:r>
        <w:rPr>
          <w:b/>
          <w:u w:val="single"/>
        </w:rPr>
        <w:t xml:space="preserve">75189</w:t>
      </w:r>
    </w:p>
    <w:p>
      <w:r>
        <w:t xml:space="preserve">RT @TweetnAssChiqk: Meidän on oltava kauniita. Täydellisellä vartalolla. Fiksu. Funny . Ei liian pitkä. Osaa kokata. Olisi hyvä seksissä mutta ei huora. H&amp;#8230;</w:t>
      </w:r>
    </w:p>
    <w:p>
      <w:r>
        <w:rPr>
          <w:b/>
          <w:u w:val="single"/>
        </w:rPr>
        <w:t xml:space="preserve">75190</w:t>
      </w:r>
    </w:p>
    <w:p>
      <w:r>
        <w:t xml:space="preserve">RT @Tweets2Sweet Neekerit ovat todella uusia katkeria narttuja.</w:t>
      </w:r>
    </w:p>
    <w:p>
      <w:r>
        <w:rPr>
          <w:b/>
          <w:u w:val="single"/>
        </w:rPr>
        <w:t xml:space="preserve">75191</w:t>
      </w:r>
    </w:p>
    <w:p>
      <w:r>
        <w:t xml:space="preserve">RT @Tweets2Sweet Tai puute &amp;#8220;@HumbltonBanks Smh u niggers &amp;amp; ur music knowledge&amp;#8221;</w:t>
      </w:r>
    </w:p>
    <w:p>
      <w:r>
        <w:rPr>
          <w:b/>
          <w:u w:val="single"/>
        </w:rPr>
        <w:t xml:space="preserve">75192</w:t>
      </w:r>
    </w:p>
    <w:p>
      <w:r>
        <w:t xml:space="preserve">RT @Tweets_NOchill: Jos hän on koskaan ollut klubin esitteessä, hän on huora.</w:t>
      </w:r>
    </w:p>
    <w:p>
      <w:r>
        <w:rPr>
          <w:b/>
          <w:u w:val="single"/>
        </w:rPr>
        <w:t xml:space="preserve">75193</w:t>
      </w:r>
    </w:p>
    <w:p>
      <w:r>
        <w:t xml:space="preserve">RT @TwitchyTeam: 'Kuolema nauraa': Obaman treenivideota: Venäläiset painijat pilkkaavat "tyttömiestä" Obaman treenivideota http://t.co/LLDrxLZeUs</w:t>
      </w:r>
    </w:p>
    <w:p>
      <w:r>
        <w:rPr>
          <w:b/>
          <w:u w:val="single"/>
        </w:rPr>
        <w:t xml:space="preserve">75194</w:t>
      </w:r>
    </w:p>
    <w:p>
      <w:r>
        <w:t xml:space="preserve">RT @TwitchyTeam: 'Worst tweet ever'? PR-"ammattilainen" onnistuu kuulostamaan rasistiselta ja pilkkaamaan AIDSia yhdessä twiitissä http://t.co/0nTcWbrMMk</w:t>
      </w:r>
    </w:p>
    <w:p>
      <w:r>
        <w:rPr>
          <w:b/>
          <w:u w:val="single"/>
        </w:rPr>
        <w:t xml:space="preserve">75195</w:t>
      </w:r>
    </w:p>
    <w:p>
      <w:r>
        <w:t xml:space="preserve">RT @TwitchyTeam: Charlie Crist jätti juuri kiireellisen esityksen äänestysaikojen pidentämiseksi Broward Co:ssa http://t.co/&amp;#8230;</w:t>
      </w:r>
    </w:p>
    <w:p>
      <w:r>
        <w:rPr>
          <w:b/>
          <w:u w:val="single"/>
        </w:rPr>
        <w:t xml:space="preserve">75196</w:t>
      </w:r>
    </w:p>
    <w:p>
      <w:r>
        <w:t xml:space="preserve">RT @TwitchyTeam: Grenell: Richard Grenell: WaPo:n Greg Sargent pilkkaa äänestäjien tunnistamista ja "todistaa" kannattajien pointin. http://t.co/KG3NEWOYIy</w:t>
      </w:r>
    </w:p>
    <w:p>
      <w:r>
        <w:rPr>
          <w:b/>
          <w:u w:val="single"/>
        </w:rPr>
        <w:t xml:space="preserve">75197</w:t>
      </w:r>
    </w:p>
    <w:p>
      <w:r>
        <w:t xml:space="preserve">RT @TwooTwentyOne12: Kun ämmät yrittävät olla hauskoja ... That get you beat up real quick</w:t>
      </w:r>
    </w:p>
    <w:p>
      <w:r>
        <w:rPr>
          <w:b/>
          <w:u w:val="single"/>
        </w:rPr>
        <w:t xml:space="preserve">75198</w:t>
      </w:r>
    </w:p>
    <w:p>
      <w:r>
        <w:t xml:space="preserve">RT @Twothumbsupdgaf: pysy hiljaa näille huorille...</w:t>
      </w:r>
    </w:p>
    <w:p>
      <w:r>
        <w:rPr>
          <w:b/>
          <w:u w:val="single"/>
        </w:rPr>
        <w:t xml:space="preserve">75199</w:t>
      </w:r>
    </w:p>
    <w:p>
      <w:r>
        <w:t xml:space="preserve">RT @TyDunne: Tuossa tilanteessa on käytettävä slant-syöttöä ulkopuoliselle linebackerille.</w:t>
      </w:r>
    </w:p>
    <w:p>
      <w:r>
        <w:rPr>
          <w:b/>
          <w:u w:val="single"/>
        </w:rPr>
        <w:t xml:space="preserve">75200</w:t>
      </w:r>
    </w:p>
    <w:p>
      <w:r>
        <w:t xml:space="preserve">RT @TyNoDollaSign: Jos leikkaan kaikki huorani pois u &amp;amp; lopetamme puhumisen, olet minulle velkaa uusia huoria &amp;#128530; fym</w:t>
      </w:r>
    </w:p>
    <w:p>
      <w:r>
        <w:rPr>
          <w:b/>
          <w:u w:val="single"/>
        </w:rPr>
        <w:t xml:space="preserve">75201</w:t>
      </w:r>
    </w:p>
    <w:p>
      <w:r>
        <w:t xml:space="preserve">RT @TyWahlbrink: @victoriakuhlman Vielä yksi päivä kalkkunaan, se nipistää minua vatsaan, olemme valmiita täytteeseen, kastelemme omat&amp;#8230;</w:t>
      </w:r>
    </w:p>
    <w:p>
      <w:r>
        <w:rPr>
          <w:b/>
          <w:u w:val="single"/>
        </w:rPr>
        <w:t xml:space="preserve">75202</w:t>
      </w:r>
    </w:p>
    <w:p>
      <w:r>
        <w:t xml:space="preserve">RT @TycoTatts:</w:t>
        <w:t xml:space="preserve">*hits blunt*</w:t>
        <w:br/>
        <w:br/>
        <w:t xml:space="preserve">"bruh if she tells me to go text my other hoes, but she's one of my hoes, do I keep texting her ? http://t.co/&amp;#8230." http://t</w:t>
      </w:r>
    </w:p>
    <w:p>
      <w:r>
        <w:rPr>
          <w:b/>
          <w:u w:val="single"/>
        </w:rPr>
        <w:t xml:space="preserve">75203</w:t>
      </w:r>
    </w:p>
    <w:p>
      <w:r>
        <w:t xml:space="preserve">RT @TyeOnHi: Tuo paska on linnuille.</w:t>
      </w:r>
    </w:p>
    <w:p>
      <w:r>
        <w:rPr>
          <w:b/>
          <w:u w:val="single"/>
        </w:rPr>
        <w:t xml:space="preserve">75204</w:t>
      </w:r>
    </w:p>
    <w:p>
      <w:r>
        <w:t xml:space="preserve">RT @Tylar____: @1stBlocJeremiah Shut up hoe ass nigga</w:t>
      </w:r>
    </w:p>
    <w:p>
      <w:r>
        <w:rPr>
          <w:b/>
          <w:u w:val="single"/>
        </w:rPr>
        <w:t xml:space="preserve">75205</w:t>
      </w:r>
    </w:p>
    <w:p>
      <w:r>
        <w:t xml:space="preserve">RT @Tylar____: @1stBlocJeremiah Why you sneak dissin you hoe ass nigga</w:t>
      </w:r>
    </w:p>
    <w:p>
      <w:r>
        <w:rPr>
          <w:b/>
          <w:u w:val="single"/>
        </w:rPr>
        <w:t xml:space="preserve">75206</w:t>
      </w:r>
    </w:p>
    <w:p>
      <w:r>
        <w:t xml:space="preserve">RT @Tylar____: @1stBlocJeremiah bitch shutUP</w:t>
      </w:r>
    </w:p>
    <w:p>
      <w:r>
        <w:rPr>
          <w:b/>
          <w:u w:val="single"/>
        </w:rPr>
        <w:t xml:space="preserve">75207</w:t>
      </w:r>
    </w:p>
    <w:p>
      <w:r>
        <w:t xml:space="preserve">RT @Tylar____: @1stBlocJeremiah lol man bitch shut the fuck uppppppppp</w:t>
      </w:r>
    </w:p>
    <w:p>
      <w:r>
        <w:rPr>
          <w:b/>
          <w:u w:val="single"/>
        </w:rPr>
        <w:t xml:space="preserve">75208</w:t>
      </w:r>
    </w:p>
    <w:p>
      <w:r>
        <w:t xml:space="preserve">RT @Tylar____: @1stBlocJeremiah lol man bitch shutup I'm salty lowkey</w:t>
      </w:r>
    </w:p>
    <w:p>
      <w:r>
        <w:rPr>
          <w:b/>
          <w:u w:val="single"/>
        </w:rPr>
        <w:t xml:space="preserve">75209</w:t>
      </w:r>
    </w:p>
    <w:p>
      <w:r>
        <w:t xml:space="preserve">RT @Tylar____: @1stBlocJeremiah lol why you tryna be raw doe bitch</w:t>
      </w:r>
    </w:p>
    <w:p>
      <w:r>
        <w:rPr>
          <w:b/>
          <w:u w:val="single"/>
        </w:rPr>
        <w:t xml:space="preserve">75210</w:t>
      </w:r>
    </w:p>
    <w:p>
      <w:r>
        <w:t xml:space="preserve">RT @Tylar____: Man this hoe Heaven stay taking all day</w:t>
      </w:r>
    </w:p>
    <w:p>
      <w:r>
        <w:rPr>
          <w:b/>
          <w:u w:val="single"/>
        </w:rPr>
        <w:t xml:space="preserve">75211</w:t>
      </w:r>
    </w:p>
    <w:p>
      <w:r>
        <w:t xml:space="preserve">RT @TylerCarter4L: Hell yea bitch!!!!</w:t>
      </w:r>
    </w:p>
    <w:p>
      <w:r>
        <w:rPr>
          <w:b/>
          <w:u w:val="single"/>
        </w:rPr>
        <w:t xml:space="preserve">75212</w:t>
      </w:r>
    </w:p>
    <w:p>
      <w:r>
        <w:t xml:space="preserve">RT @TylerCottam14: Suge knight ansaitsi tulla ammutuksi, että nigga sai 2pacin tapettua! #fucksuge karma is a bitch!</w:t>
      </w:r>
    </w:p>
    <w:p>
      <w:r>
        <w:rPr>
          <w:b/>
          <w:u w:val="single"/>
        </w:rPr>
        <w:t xml:space="preserve">75213</w:t>
      </w:r>
    </w:p>
    <w:p>
      <w:r>
        <w:t xml:space="preserve">RT @TylerGimblin: Tytöt, älkää antako kaverin kohdella teitä kuin keltaista tähtisädettä. Sinä olet vaaleanpunainen tähtipallo.</w:t>
      </w:r>
    </w:p>
    <w:p>
      <w:r>
        <w:rPr>
          <w:b/>
          <w:u w:val="single"/>
        </w:rPr>
        <w:t xml:space="preserve">75214</w:t>
      </w:r>
    </w:p>
    <w:p>
      <w:r>
        <w:t xml:space="preserve">RT @TylerIAm: RT @TheDiorHomie @TylerIAm lmaooooooooo never saw a bitch at a Deltron concert blood</w:t>
      </w:r>
    </w:p>
    <w:p>
      <w:r>
        <w:rPr>
          <w:b/>
          <w:u w:val="single"/>
        </w:rPr>
        <w:t xml:space="preserve">75215</w:t>
      </w:r>
    </w:p>
    <w:p>
      <w:r>
        <w:t xml:space="preserve">RT @TylerReactions: Kun joku uudelleentwiittaa vihaamani ämmän aikajanalleni http://t.co/P0lZnmJKLp</w:t>
      </w:r>
    </w:p>
    <w:p>
      <w:r>
        <w:rPr>
          <w:b/>
          <w:u w:val="single"/>
        </w:rPr>
        <w:t xml:space="preserve">75216</w:t>
      </w:r>
    </w:p>
    <w:p>
      <w:r>
        <w:t xml:space="preserve">RT @TylerSteak89: #FAT: Iso ämmä tyttöporukan takana tunnetaan nimellä hytti #FAT</w:t>
      </w:r>
    </w:p>
    <w:p>
      <w:r>
        <w:rPr>
          <w:b/>
          <w:u w:val="single"/>
        </w:rPr>
        <w:t xml:space="preserve">75217</w:t>
      </w:r>
    </w:p>
    <w:p>
      <w:r>
        <w:t xml:space="preserve">RT @TylerZirhut: @BINDLE13 @gingerash2013 hahaha ok sinulla on pointti siinä, että siellä olisi helvetin ämmät huutamassa ja itkemässä tuon neekerin perään&amp;#8230;</w:t>
      </w:r>
    </w:p>
    <w:p>
      <w:r>
        <w:rPr>
          <w:b/>
          <w:u w:val="single"/>
        </w:rPr>
        <w:t xml:space="preserve">75218</w:t>
      </w:r>
    </w:p>
    <w:p>
      <w:r>
        <w:t xml:space="preserve">RT @Tyler_Weddle_23: &amp;#8220;@Sexualgif: "I hate that hoe already" &amp;#128514;&amp;#128128; http://t.co/JzBcCsn75h&amp;#8221; &amp;#128514;&amp;#128514;&amp;#128514;&amp;#128514; this shit cracks me up!</w:t>
      </w:r>
    </w:p>
    <w:p>
      <w:r>
        <w:rPr>
          <w:b/>
          <w:u w:val="single"/>
        </w:rPr>
        <w:t xml:space="preserve">75219</w:t>
      </w:r>
    </w:p>
    <w:p>
      <w:r>
        <w:t xml:space="preserve">RT @TylersSooClutch: Isäni on huora, vittuile hänelle &amp;#127797;</w:t>
      </w:r>
    </w:p>
    <w:p>
      <w:r>
        <w:rPr>
          <w:b/>
          <w:u w:val="single"/>
        </w:rPr>
        <w:t xml:space="preserve">75220</w:t>
      </w:r>
    </w:p>
    <w:p>
      <w:r>
        <w:t xml:space="preserve">RT @TyrinFlyGuy: Niggas fufu &amp;amp; bitches is too</w:t>
      </w:r>
    </w:p>
    <w:p>
      <w:r>
        <w:rPr>
          <w:b/>
          <w:u w:val="single"/>
        </w:rPr>
        <w:t xml:space="preserve">75221</w:t>
      </w:r>
    </w:p>
    <w:p>
      <w:r>
        <w:t xml:space="preserve">RT @Tyson_Fury: Mihin on kadonnut @DavidPrice_1, se iso lankkamainen paskiainen.</w:t>
      </w:r>
    </w:p>
    <w:p>
      <w:r>
        <w:rPr>
          <w:b/>
          <w:u w:val="single"/>
        </w:rPr>
        <w:t xml:space="preserve">75222</w:t>
      </w:r>
    </w:p>
    <w:p>
      <w:r>
        <w:t xml:space="preserve">RT @UFGatorFamily: &amp;#128010;&amp;#128010; http://t.co/LJ168KTccp...</w:t>
      </w:r>
    </w:p>
    <w:p>
      <w:r>
        <w:rPr>
          <w:b/>
          <w:u w:val="single"/>
        </w:rPr>
        <w:t xml:space="preserve">75223</w:t>
      </w:r>
    </w:p>
    <w:p>
      <w:r>
        <w:t xml:space="preserve">RT @UFlorida: Se on lintu...Se on lentokone...Se on Jake McGee! http://t.co/WVdLScoDvw</w:t>
      </w:r>
    </w:p>
    <w:p>
      <w:r>
        <w:rPr>
          <w:b/>
          <w:u w:val="single"/>
        </w:rPr>
        <w:t xml:space="preserve">75224</w:t>
      </w:r>
    </w:p>
    <w:p>
      <w:r>
        <w:t xml:space="preserve">RT @UKnoMyNameBxtch: Y'all hoes need to get out more. Elämässä on niin paljon muutakin kuin vitun vihaajana oleminen. Go get yours.</w:t>
      </w:r>
    </w:p>
    <w:p>
      <w:r>
        <w:rPr>
          <w:b/>
          <w:u w:val="single"/>
        </w:rPr>
        <w:t xml:space="preserve">75225</w:t>
      </w:r>
    </w:p>
    <w:p>
      <w:r>
        <w:t xml:space="preserve">RT @UNApologetic4: &amp;#128514;RT @Poochda63: X___X RT @COCAINEMOUTH: Only Twitter niggas care bout hairy pussy. Ne 5 nekrua, joita nussin tänään, eivät ole gi&amp;#8230;</w:t>
      </w:r>
    </w:p>
    <w:p>
      <w:r>
        <w:rPr>
          <w:b/>
          <w:u w:val="single"/>
        </w:rPr>
        <w:t xml:space="preserve">75226</w:t>
      </w:r>
    </w:p>
    <w:p>
      <w:r>
        <w:t xml:space="preserve">RT @UNCLERUCKUS_BD: Andrew Bynum kaupattiin ja sitten he luopuivat hänestä heti seuraavana päivänä... neekeri ei voi pitää työpaikkaa</w:t>
      </w:r>
    </w:p>
    <w:p>
      <w:r>
        <w:rPr>
          <w:b/>
          <w:u w:val="single"/>
        </w:rPr>
        <w:t xml:space="preserve">75227</w:t>
      </w:r>
    </w:p>
    <w:p>
      <w:r>
        <w:t xml:space="preserve">RT @UNCLERUCKUS_BD: Neekerinä oleminen ei ole väri vaan mielentila.</w:t>
      </w:r>
    </w:p>
    <w:p>
      <w:r>
        <w:rPr>
          <w:b/>
          <w:u w:val="single"/>
        </w:rPr>
        <w:t xml:space="preserve">75228</w:t>
      </w:r>
    </w:p>
    <w:p>
      <w:r>
        <w:t xml:space="preserve">RT @UNCLERUCKUS_BD: Jossain ghetossa neekeri ammutaan grilliruoan takia.</w:t>
      </w:r>
    </w:p>
    <w:p>
      <w:r>
        <w:rPr>
          <w:b/>
          <w:u w:val="single"/>
        </w:rPr>
        <w:t xml:space="preserve">75229</w:t>
      </w:r>
    </w:p>
    <w:p>
      <w:r>
        <w:t xml:space="preserve">RT @UPTMillz: &amp;#128514; RT @DimpledJoint: INTERESTING RT @curtyndacut: RT if ur child father aint shit...then look in the mirror at the dumb bitch &amp;#8230;</w:t>
      </w:r>
    </w:p>
    <w:p>
      <w:r>
        <w:rPr>
          <w:b/>
          <w:u w:val="single"/>
        </w:rPr>
        <w:t xml:space="preserve">75230</w:t>
      </w:r>
    </w:p>
    <w:p>
      <w:r>
        <w:t xml:space="preserve">RT @UPTMillz: RT @VernieMack: #QTNA RT @Major_K8: How y&amp;#8217;all bitches gon breast feed with nipple rings? &amp;#128563;&amp;#128534;&amp;#8220;</w:t>
      </w:r>
    </w:p>
    <w:p>
      <w:r>
        <w:rPr>
          <w:b/>
          <w:u w:val="single"/>
        </w:rPr>
        <w:t xml:space="preserve">75231</w:t>
      </w:r>
    </w:p>
    <w:p>
      <w:r>
        <w:t xml:space="preserve">RT @USABillOfRights:</w:t>
        <w:br/>
        <w:t xml:space="preserve">http://t.co/M8zlTY0fZs</w:t>
        <w:br/>
        <w:t xml:space="preserve">yhdistävät voimansa maailman roskaväen tuhoamiseksi. h&amp;#8230</w:t>
      </w:r>
    </w:p>
    <w:p>
      <w:r>
        <w:rPr>
          <w:b/>
          <w:u w:val="single"/>
        </w:rPr>
        <w:t xml:space="preserve">75232</w:t>
      </w:r>
    </w:p>
    <w:p>
      <w:r>
        <w:t xml:space="preserve">RT @USAgov: http://t.co/OJscNNMYEm. http://t.co/OJscNNMYEm</w:t>
      </w:r>
    </w:p>
    <w:p>
      <w:r>
        <w:rPr>
          <w:b/>
          <w:u w:val="single"/>
        </w:rPr>
        <w:t xml:space="preserve">75233</w:t>
      </w:r>
    </w:p>
    <w:p>
      <w:r>
        <w:t xml:space="preserve">RT @USRealityCheck: Republicans Want to Yank Food Stamps from the Hungry:</w:t>
        <w:br/>
        <w:br/>
        <w:t xml:space="preserve"> May 16, 2... http://t.co/2UkcoICd9Q prg #P2</w:t>
      </w:r>
    </w:p>
    <w:p>
      <w:r>
        <w:rPr>
          <w:b/>
          <w:u w:val="single"/>
        </w:rPr>
        <w:t xml:space="preserve">75234</w:t>
      </w:r>
    </w:p>
    <w:p>
      <w:r>
        <w:t xml:space="preserve">RT @UberBuIlshit: Harvardin tuoreessa tutkimuksessa todettiin, että ämmät ovat itse asiassa trippareita.</w:t>
      </w:r>
    </w:p>
    <w:p>
      <w:r>
        <w:rPr>
          <w:b/>
          <w:u w:val="single"/>
        </w:rPr>
        <w:t xml:space="preserve">75235</w:t>
      </w:r>
    </w:p>
    <w:p>
      <w:r>
        <w:t xml:space="preserve">RT @UberFacts: Mila Kunisilla on heterochromia iridum, joka antaa hänelle kaksi eriväristä silmää. Toinen silmä on vihreä, toinen ruskea.</w:t>
      </w:r>
    </w:p>
    <w:p>
      <w:r>
        <w:rPr>
          <w:b/>
          <w:u w:val="single"/>
        </w:rPr>
        <w:t xml:space="preserve">75236</w:t>
      </w:r>
    </w:p>
    <w:p>
      <w:r>
        <w:t xml:space="preserve">RT @UberFacts: Faktat: Eläinkeksien laatikoihin kiinnitetyt narut laitettiin alun perin niin, että laatikko voitiin ripustaa joulukuuseen&amp;#8230;</w:t>
      </w:r>
    </w:p>
    <w:p>
      <w:r>
        <w:rPr>
          <w:b/>
          <w:u w:val="single"/>
        </w:rPr>
        <w:t xml:space="preserve">75237</w:t>
      </w:r>
    </w:p>
    <w:p>
      <w:r>
        <w:t xml:space="preserve">RT @UceJayy: Jyayy: Näen, että twiittaat minulle huora.</w:t>
      </w:r>
    </w:p>
    <w:p>
      <w:r>
        <w:rPr>
          <w:b/>
          <w:u w:val="single"/>
        </w:rPr>
        <w:t xml:space="preserve">75238</w:t>
      </w:r>
    </w:p>
    <w:p>
      <w:r>
        <w:t xml:space="preserve">RT @UglyGawd: RT @JactionJ: Neekerit, jotka postaavat transuja nähdäkseen, janoako neekeri ov&amp;#8230;</w:t>
      </w:r>
    </w:p>
    <w:p>
      <w:r>
        <w:rPr>
          <w:b/>
          <w:u w:val="single"/>
        </w:rPr>
        <w:t xml:space="preserve">75239</w:t>
      </w:r>
    </w:p>
    <w:p>
      <w:r>
        <w:t xml:space="preserve">RT @UmChillBreaux: Kyse ei ole koskaan huorista, joita hän viihdyttää, vaan aina siitä, että hän viihdyttää näitä huoria !</w:t>
      </w:r>
    </w:p>
    <w:p>
      <w:r>
        <w:rPr>
          <w:b/>
          <w:u w:val="single"/>
        </w:rPr>
        <w:t xml:space="preserve">75240</w:t>
      </w:r>
    </w:p>
    <w:p>
      <w:r>
        <w:t xml:space="preserve">RT @UmmmSassy: http://t.co/3m1bRIlvfp: "You're such a bitch" http://t.co/3m1bRIlvfp</w:t>
      </w:r>
    </w:p>
    <w:p>
      <w:r>
        <w:rPr>
          <w:b/>
          <w:u w:val="single"/>
        </w:rPr>
        <w:t xml:space="preserve">75241</w:t>
      </w:r>
    </w:p>
    <w:p>
      <w:r>
        <w:t xml:space="preserve">RT @UnCharted_: Älä hermostu. Ota ne vain pois ja anna kieleni sen sijaan kierrellä pillussasi.</w:t>
      </w:r>
    </w:p>
    <w:p>
      <w:r>
        <w:rPr>
          <w:b/>
          <w:u w:val="single"/>
        </w:rPr>
        <w:t xml:space="preserve">75242</w:t>
      </w:r>
    </w:p>
    <w:p>
      <w:r>
        <w:t xml:space="preserve">RT @UnansweredQuot: Ludacris: Onko tuo ämmä koskaan päässyt pois Ludacrisin tieltä?</w:t>
      </w:r>
    </w:p>
    <w:p>
      <w:r>
        <w:rPr>
          <w:b/>
          <w:u w:val="single"/>
        </w:rPr>
        <w:t xml:space="preserve">75243</w:t>
      </w:r>
    </w:p>
    <w:p>
      <w:r>
        <w:t xml:space="preserve">RT @UnapologetiicB: Jos olisit kokenut saman kuin minä, olisit jo muuttunut sydämettömäksi nartuksi, mutta olen vahvempi &amp;amp; bet&amp;#8230;</w:t>
      </w:r>
    </w:p>
    <w:p>
      <w:r>
        <w:rPr>
          <w:b/>
          <w:u w:val="single"/>
        </w:rPr>
        <w:t xml:space="preserve">75244</w:t>
      </w:r>
    </w:p>
    <w:p>
      <w:r>
        <w:t xml:space="preserve">RT @UnapologetiicB: Millaista on olla kylmäsydäminen kusipää?</w:t>
      </w:r>
    </w:p>
    <w:p>
      <w:r>
        <w:rPr>
          <w:b/>
          <w:u w:val="single"/>
        </w:rPr>
        <w:t xml:space="preserve">75245</w:t>
      </w:r>
    </w:p>
    <w:p>
      <w:r>
        <w:t xml:space="preserve">RT @UnbearableTier_: I need my pussy ate now !</w:t>
      </w:r>
    </w:p>
    <w:p>
      <w:r>
        <w:rPr>
          <w:b/>
          <w:u w:val="single"/>
        </w:rPr>
        <w:t xml:space="preserve">75246</w:t>
      </w:r>
    </w:p>
    <w:p>
      <w:r>
        <w:t xml:space="preserve">RT @UncleBlazer: Yo mama so ghetto she uses cigarette butts as q-tip</w:t>
      </w:r>
    </w:p>
    <w:p>
      <w:r>
        <w:rPr>
          <w:b/>
          <w:u w:val="single"/>
        </w:rPr>
        <w:t xml:space="preserve">75247</w:t>
      </w:r>
    </w:p>
    <w:p>
      <w:r>
        <w:t xml:space="preserve">RT @Underchilde: *Menee apinabaariin tapaamaan swingereitä*</w:t>
      </w:r>
    </w:p>
    <w:p>
      <w:r>
        <w:rPr>
          <w:b/>
          <w:u w:val="single"/>
        </w:rPr>
        <w:t xml:space="preserve">75248</w:t>
      </w:r>
    </w:p>
    <w:p>
      <w:r>
        <w:t xml:space="preserve">RT @UnicornCowboy:</w:t>
        <w:t xml:space="preserve">@UglyNi99ah pepsi and cheerios</w:t>
        <w:br/>
        <w:t xml:space="preserve">smashin on these hoes</w:t>
        <w:br/>
        <w:t xml:space="preserve">got me blue in the taco</w:t>
        <w:br/>
        <w:t xml:space="preserve">bae thinks of me flaco</w:t>
        <w:br/>
        <w:t xml:space="preserve">errybody frontin</w:t>
        <w:br/>
        <w:t xml:space="preserve">jus&amp;#8230</w:t>
      </w:r>
    </w:p>
    <w:p>
      <w:r>
        <w:rPr>
          <w:b/>
          <w:u w:val="single"/>
        </w:rPr>
        <w:t xml:space="preserve">75249</w:t>
      </w:r>
    </w:p>
    <w:p>
      <w:r>
        <w:t xml:space="preserve">RT @UniiQueMariee: There's only ONE bae at the end of the day. &amp;#128584;&amp;#128175;&amp;#128149;&amp;#128571; Cause she ride for me unlike you other bitches.</w:t>
      </w:r>
    </w:p>
    <w:p>
      <w:r>
        <w:rPr>
          <w:b/>
          <w:u w:val="single"/>
        </w:rPr>
        <w:t xml:space="preserve">75250</w:t>
      </w:r>
    </w:p>
    <w:p>
      <w:r>
        <w:t xml:space="preserve">RT @UniquelyTierra_: &amp;#8220;@vintage_monroe_: &amp;#8220;@dewayneee_: That pussy so wet she gotta dry out&amp;#8221;stop telling my business&amp;#8221;&amp;#128514;&amp;#128514;&amp;#128514;&amp;#128514;&amp;#128514;&amp;#128514;&amp;#128514;&amp;#128514;&amp;#128514;&amp;#128514;&amp;#128514;&amp;#128514;&amp;#128514;&amp;#128514;&amp;#128514;&amp;#128514;&amp;#128514;&amp;#128514;&amp;#128514;&amp;#128514;&amp;#128514;&amp;#128514;&amp;#128514;</w:t>
      </w:r>
    </w:p>
    <w:p>
      <w:r>
        <w:rPr>
          <w:b/>
          <w:u w:val="single"/>
        </w:rPr>
        <w:t xml:space="preserve">75251</w:t>
      </w:r>
    </w:p>
    <w:p>
      <w:r>
        <w:t xml:space="preserve">RT @UnnagroundKing: RT @JoshHelaku: En välitä siitä, kenelle Kendrick teki tuon kappaleen, se on silti roskaa.</w:t>
      </w:r>
    </w:p>
    <w:p>
      <w:r>
        <w:rPr>
          <w:b/>
          <w:u w:val="single"/>
        </w:rPr>
        <w:t xml:space="preserve">75252</w:t>
      </w:r>
    </w:p>
    <w:p>
      <w:r>
        <w:t xml:space="preserve">RT @Unnforgivable: Kuuntele, kusipää: Tänään ei ole sinun päiväsi</w:t>
      </w:r>
    </w:p>
    <w:p>
      <w:r>
        <w:rPr>
          <w:b/>
          <w:u w:val="single"/>
        </w:rPr>
        <w:t xml:space="preserve">75253</w:t>
      </w:r>
    </w:p>
    <w:p>
      <w:r>
        <w:t xml:space="preserve">RT @Unorthodex: RT @ElBasedParko: I think he just ended racism http://t.co/VgjYHn4bvt http://t.co/VgjYHn4bvt</w:t>
      </w:r>
    </w:p>
    <w:p>
      <w:r>
        <w:rPr>
          <w:b/>
          <w:u w:val="single"/>
        </w:rPr>
        <w:t xml:space="preserve">75254</w:t>
      </w:r>
    </w:p>
    <w:p>
      <w:r>
        <w:t xml:space="preserve">RT @Unt_Unnnnn: Moment of truth, these hoes the truth</w:t>
      </w:r>
    </w:p>
    <w:p>
      <w:r>
        <w:rPr>
          <w:b/>
          <w:u w:val="single"/>
        </w:rPr>
        <w:t xml:space="preserve">75255</w:t>
      </w:r>
    </w:p>
    <w:p>
      <w:r>
        <w:t xml:space="preserve">RT @UnusualFactPage: Ujoilla ihmisillä on yleensä hyvät havainnointitaidot, mikä helpottaa ongelman ytimen tunnistamista ja sitten sen ratkaisemista.</w:t>
      </w:r>
    </w:p>
    <w:p>
      <w:r>
        <w:rPr>
          <w:b/>
          <w:u w:val="single"/>
        </w:rPr>
        <w:t xml:space="preserve">75256</w:t>
      </w:r>
    </w:p>
    <w:p>
      <w:r>
        <w:t xml:space="preserve">RT @Uptown_Byrd: Philly on täynnä tällaisia huoria. Broke bitches! http://t.co/AZh2Ql6lwN</w:t>
      </w:r>
    </w:p>
    <w:p>
      <w:r>
        <w:rPr>
          <w:b/>
          <w:u w:val="single"/>
        </w:rPr>
        <w:t xml:space="preserve">75257</w:t>
      </w:r>
    </w:p>
    <w:p>
      <w:r>
        <w:t xml:space="preserve">RT @UrKindOfBrand: Jos hän on aina ollut lesbo, hän on neitsyt. Sitä ei voi mitenkään kiertää. Hänen ensimmäinen kerta kun hän syö laatikkoa ei vie hänen neitsyyttään..... #&amp;#8230;</w:t>
      </w:r>
    </w:p>
    <w:p>
      <w:r>
        <w:rPr>
          <w:b/>
          <w:u w:val="single"/>
        </w:rPr>
        <w:t xml:space="preserve">75258</w:t>
      </w:r>
    </w:p>
    <w:p>
      <w:r>
        <w:t xml:space="preserve">RT @UrKindOfBrand: Vote or Die bitches</w:t>
      </w:r>
    </w:p>
    <w:p>
      <w:r>
        <w:rPr>
          <w:b/>
          <w:u w:val="single"/>
        </w:rPr>
        <w:t xml:space="preserve">75259</w:t>
      </w:r>
    </w:p>
    <w:p>
      <w:r>
        <w:t xml:space="preserve">RT @UrbanCraziness: "nah go talk to ur hoes since u dont wanna text back n shit" http://t.co/cvBzmjQXyO http://t.co/cvBzmjQXyO</w:t>
      </w:r>
    </w:p>
    <w:p>
      <w:r>
        <w:rPr>
          <w:b/>
          <w:u w:val="single"/>
        </w:rPr>
        <w:t xml:space="preserve">75260</w:t>
      </w:r>
    </w:p>
    <w:p>
      <w:r>
        <w:t xml:space="preserve">RT @UrbanCraziness: Andy siirtyi lelujen omistamisesta narttujen omistamiseen... And also tf is that coke doing teaching a class? &amp;#128514; http://t.co/gjbUR29BKu</w:t>
      </w:r>
    </w:p>
    <w:p>
      <w:r>
        <w:rPr>
          <w:b/>
          <w:u w:val="single"/>
        </w:rPr>
        <w:t xml:space="preserve">75261</w:t>
      </w:r>
    </w:p>
    <w:p>
      <w:r>
        <w:t xml:space="preserve">RT @UrbanCraziness: when you see a bitch nigga subtweet you http://t.co/vvhEhwDRWf</w:t>
      </w:r>
    </w:p>
    <w:p>
      <w:r>
        <w:rPr>
          <w:b/>
          <w:u w:val="single"/>
        </w:rPr>
        <w:t xml:space="preserve">75262</w:t>
      </w:r>
    </w:p>
    <w:p>
      <w:r>
        <w:t xml:space="preserve">RT @UrbanEngIish: "Olen aikuinen" = Anna minun olla rauhassa huora.</w:t>
      </w:r>
    </w:p>
    <w:p>
      <w:r>
        <w:rPr>
          <w:b/>
          <w:u w:val="single"/>
        </w:rPr>
        <w:t xml:space="preserve">75263</w:t>
      </w:r>
    </w:p>
    <w:p>
      <w:r>
        <w:t xml:space="preserve">RT @UrbanEngIish: "SHARKEISHA'D" = Menettää kasvonsa tyrmäysiskun raa'an voiman vuoksi. "Dat bitch got sharkeisha'd"</w:t>
      </w:r>
    </w:p>
    <w:p>
      <w:r>
        <w:rPr>
          <w:b/>
          <w:u w:val="single"/>
        </w:rPr>
        <w:t xml:space="preserve">75264</w:t>
      </w:r>
    </w:p>
    <w:p>
      <w:r>
        <w:t xml:space="preserve">RT @UrbanEngIish: "= Tämän sukupolven naisiin ei voi luottaa.</w:t>
      </w:r>
    </w:p>
    <w:p>
      <w:r>
        <w:rPr>
          <w:b/>
          <w:u w:val="single"/>
        </w:rPr>
        <w:t xml:space="preserve">75265</w:t>
      </w:r>
    </w:p>
    <w:p>
      <w:r>
        <w:t xml:space="preserve">RT @UrbanEngIish: Kun puhelimesi soi tunnilla ja opettaja sanoo "sammuta se roska", mutta se onkin biisi mixtapeiltasi = https://t&amp;#8230;</w:t>
      </w:r>
    </w:p>
    <w:p>
      <w:r>
        <w:rPr>
          <w:b/>
          <w:u w:val="single"/>
        </w:rPr>
        <w:t xml:space="preserve">75266</w:t>
      </w:r>
    </w:p>
    <w:p>
      <w:r>
        <w:t xml:space="preserve">RT @UrsTruly_Jessie: Nämä ämmät ovat näyttelijöitä täällä.</w:t>
      </w:r>
    </w:p>
    <w:p>
      <w:r>
        <w:rPr>
          <w:b/>
          <w:u w:val="single"/>
        </w:rPr>
        <w:t xml:space="preserve">75267</w:t>
      </w:r>
    </w:p>
    <w:p>
      <w:r>
        <w:t xml:space="preserve">RT @UsGEMINIS: #Gemini ei oikeastaan katso taaksepäin entisiä. Jotkut asiat vain näyttävät paremmilta roskiksessa!!!</w:t>
      </w:r>
    </w:p>
    <w:p>
      <w:r>
        <w:rPr>
          <w:b/>
          <w:u w:val="single"/>
        </w:rPr>
        <w:t xml:space="preserve">75268</w:t>
      </w:r>
    </w:p>
    <w:p>
      <w:r>
        <w:t xml:space="preserve">RT @VERSACEGAWDD: Odotatteko todella, että 40-vuotias neekeri räppää yhä huorien raiskaamisesta ja äitinsä tappamisesta? nah</w:t>
      </w:r>
    </w:p>
    <w:p>
      <w:r>
        <w:rPr>
          <w:b/>
          <w:u w:val="single"/>
        </w:rPr>
        <w:t xml:space="preserve">75269</w:t>
      </w:r>
    </w:p>
    <w:p>
      <w:r>
        <w:t xml:space="preserve">RT @VH1PNUT TWITTER WHATS THIS MEAN ? RT @Ay_W_ I come alive in the night time + Sleep all day hoe all night.</w:t>
      </w:r>
    </w:p>
    <w:p>
      <w:r>
        <w:rPr>
          <w:b/>
          <w:u w:val="single"/>
        </w:rPr>
        <w:t xml:space="preserve">75270</w:t>
      </w:r>
    </w:p>
    <w:p>
      <w:r>
        <w:t xml:space="preserve">RT @VICD713ENT: Good pussy ain't changin nothing. Saattaa nostaa sinut päähuoraksi sivuhuorasta. Se tarkoittaa vain sitä, että sinua nussitaan enemmän &amp;#128533;</w:t>
      </w:r>
    </w:p>
    <w:p>
      <w:r>
        <w:rPr>
          <w:b/>
          <w:u w:val="single"/>
        </w:rPr>
        <w:t xml:space="preserve">75271</w:t>
      </w:r>
    </w:p>
    <w:p>
      <w:r>
        <w:t xml:space="preserve">RT @VIVARonRon: Pillusi ei saa paukkua pahasti &amp;#8220;@YaDadPipesMaggs: Mutta olen sinkku &amp;#128514; http://t.co/ZhoJNaoKME&amp;#8221;</w:t>
      </w:r>
    </w:p>
    <w:p>
      <w:r>
        <w:rPr>
          <w:b/>
          <w:u w:val="single"/>
        </w:rPr>
        <w:t xml:space="preserve">75272</w:t>
      </w:r>
    </w:p>
    <w:p>
      <w:r>
        <w:t xml:space="preserve">RT @VRTWxrk_Flash: Mac 10 makasi lattialla kuin patja "@yungchipotle: Young based god came straight for the bitches"</w:t>
      </w:r>
    </w:p>
    <w:p>
      <w:r>
        <w:rPr>
          <w:b/>
          <w:u w:val="single"/>
        </w:rPr>
        <w:t xml:space="preserve">75273</w:t>
      </w:r>
    </w:p>
    <w:p>
      <w:r>
        <w:t xml:space="preserve">RT @VUULibrary: Se on Shakespearen syntymäpäivä. Katsokaa Shakespearen roskapuheita. http://t.co/JSy3UFfaIb.</w:t>
      </w:r>
    </w:p>
    <w:p>
      <w:r>
        <w:rPr>
          <w:b/>
          <w:u w:val="single"/>
        </w:rPr>
        <w:t xml:space="preserve">75274</w:t>
      </w:r>
    </w:p>
    <w:p>
      <w:r>
        <w:t xml:space="preserve">RT @VaTxn: Laiton ulkomaalainen ei ole rotu. Se on rikos. @MuchoMacho @McDonalds @jeandeaux1776 @cspanwj #wetbacks http://t.co/pf2YpelyOP</w:t>
      </w:r>
    </w:p>
    <w:p>
      <w:r>
        <w:rPr>
          <w:b/>
          <w:u w:val="single"/>
        </w:rPr>
        <w:t xml:space="preserve">75275</w:t>
      </w:r>
    </w:p>
    <w:p>
      <w:r>
        <w:t xml:space="preserve">RT @Vacante_: Jos tyttö ei pysty päättämään, haluaako hän seurustella kanssasi vai ei, käske sen ämmän potkia kiviä.</w:t>
      </w:r>
    </w:p>
    <w:p>
      <w:r>
        <w:rPr>
          <w:b/>
          <w:u w:val="single"/>
        </w:rPr>
        <w:t xml:space="preserve">75276</w:t>
      </w:r>
    </w:p>
    <w:p>
      <w:r>
        <w:t xml:space="preserve">RT @Vacante_: Jos tyttö ajelee pillunsa ennen tyttöjen kanssa ulosmenoa, jotain on vialla.</w:t>
      </w:r>
    </w:p>
    <w:p>
      <w:r>
        <w:rPr>
          <w:b/>
          <w:u w:val="single"/>
        </w:rPr>
        <w:t xml:space="preserve">75277</w:t>
      </w:r>
    </w:p>
    <w:p>
      <w:r>
        <w:t xml:space="preserve">RT @VadeFisse_: älä yritä vittuilla minulle &amp;amp; minulla on miljoona ja kaksi narttua, koska kerron heille kaikille... I PROMISE I WILL</w:t>
      </w:r>
    </w:p>
    <w:p>
      <w:r>
        <w:rPr>
          <w:b/>
          <w:u w:val="single"/>
        </w:rPr>
        <w:t xml:space="preserve">75278</w:t>
      </w:r>
    </w:p>
    <w:p>
      <w:r>
        <w:t xml:space="preserve">RT @Vaeflare: ...Koska joskus tarvitsee vain hetken aikaa arvostaa jaloa marsua, jolla on steampunk-lohikäärmeen siivet. http://t.co/SeRyx9v&amp;#8230;</w:t>
      </w:r>
    </w:p>
    <w:p>
      <w:r>
        <w:rPr>
          <w:b/>
          <w:u w:val="single"/>
        </w:rPr>
        <w:t xml:space="preserve">75279</w:t>
      </w:r>
    </w:p>
    <w:p>
      <w:r>
        <w:t xml:space="preserve">RT @VainHumility: Nimeän poikani Caesariksi. Dawn of the Apes on ehdottomasti paras elokuva, jonka olen koskaan nähnyt koko elämäni aikana.</w:t>
      </w:r>
    </w:p>
    <w:p>
      <w:r>
        <w:rPr>
          <w:b/>
          <w:u w:val="single"/>
        </w:rPr>
        <w:t xml:space="preserve">75280</w:t>
      </w:r>
    </w:p>
    <w:p>
      <w:r>
        <w:t xml:space="preserve">RT @VandTRailroad: #DidYouKnow: Comstock Lode oli siunaus 4 @VirginiaCity, kun se kasvoi 2 20,000 pplamp &amp;; tuli yksi suurimmista &amp;amp; rikkaimmista&amp;#8230;</w:t>
      </w:r>
    </w:p>
    <w:p>
      <w:r>
        <w:rPr>
          <w:b/>
          <w:u w:val="single"/>
        </w:rPr>
        <w:t xml:space="preserve">75281</w:t>
      </w:r>
    </w:p>
    <w:p>
      <w:r>
        <w:t xml:space="preserve">RT @VandalSavage_: RT @80sbaby4life: Itkien &amp;#8220;tappakaa minut tulella&amp;#8221; RT @80sbaby4life: That pussy crying for help</w:t>
      </w:r>
    </w:p>
    <w:p>
      <w:r>
        <w:rPr>
          <w:b/>
          <w:u w:val="single"/>
        </w:rPr>
        <w:t xml:space="preserve">75282</w:t>
      </w:r>
    </w:p>
    <w:p>
      <w:r>
        <w:t xml:space="preserve">RT @Vbomb20: Sain nämä huorat mun kyrvääni kuin Brad Pitt.</w:t>
      </w:r>
    </w:p>
    <w:p>
      <w:r>
        <w:rPr>
          <w:b/>
          <w:u w:val="single"/>
        </w:rPr>
        <w:t xml:space="preserve">75283</w:t>
      </w:r>
    </w:p>
    <w:p>
      <w:r>
        <w:t xml:space="preserve">RT @Venus_Lynn: &amp;#8220;@dylxnl: look ghetto but it work http://t.co/chrvW9dPca&amp;#8221;&amp;#128557;&amp;#128557;&amp;#128557;&amp;#128557;&amp;#128557;&amp;#128557;&amp;#128557;&amp;#128557;&amp;#128557;&amp;#128557;&amp;#128557;&amp;#128557;</w:t>
      </w:r>
    </w:p>
    <w:p>
      <w:r>
        <w:rPr>
          <w:b/>
          <w:u w:val="single"/>
        </w:rPr>
        <w:t xml:space="preserve">75284</w:t>
      </w:r>
    </w:p>
    <w:p>
      <w:r>
        <w:t xml:space="preserve">RT @VersaceAmeezy: Austin on niin söpö kuin katso häntä innoissaan, koska hän sai Oreoja http://t.co/0mK1W8Reak</w:t>
      </w:r>
    </w:p>
    <w:p>
      <w:r>
        <w:rPr>
          <w:b/>
          <w:u w:val="single"/>
        </w:rPr>
        <w:t xml:space="preserve">75285</w:t>
      </w:r>
    </w:p>
    <w:p>
      <w:r>
        <w:t xml:space="preserve">RT @VersaceLaFlare: Kaikki ämmät huijaavat. Sinun täytyy vain tunnustaa, että se tapahtuu, joten kun se tapahtuu, se sattuu vähemmän.</w:t>
      </w:r>
    </w:p>
    <w:p>
      <w:r>
        <w:rPr>
          <w:b/>
          <w:u w:val="single"/>
        </w:rPr>
        <w:t xml:space="preserve">75286</w:t>
      </w:r>
    </w:p>
    <w:p>
      <w:r>
        <w:t xml:space="preserve">RT @VersaceLaFlare: Kaikki muuttuvat kusipäiksi tänä vuonna. Katsokaa, mitä te ämmät olette tehneet meille.</w:t>
      </w:r>
    </w:p>
    <w:p>
      <w:r>
        <w:rPr>
          <w:b/>
          <w:u w:val="single"/>
        </w:rPr>
        <w:t xml:space="preserve">75287</w:t>
      </w:r>
    </w:p>
    <w:p>
      <w:r>
        <w:t xml:space="preserve">RT @VersaceSilk: When you and your boys discover a hoe https://t.co/nluZGQV3EQ</w:t>
      </w:r>
    </w:p>
    <w:p>
      <w:r>
        <w:rPr>
          <w:b/>
          <w:u w:val="single"/>
        </w:rPr>
        <w:t xml:space="preserve">75288</w:t>
      </w:r>
    </w:p>
    <w:p>
      <w:r>
        <w:t xml:space="preserve">RT @VersaceSilk: When you try to tell to grandpa that 70s music was trash https://t.co/kYULQZoBC6</w:t>
      </w:r>
    </w:p>
    <w:p>
      <w:r>
        <w:rPr>
          <w:b/>
          <w:u w:val="single"/>
        </w:rPr>
        <w:t xml:space="preserve">75289</w:t>
      </w:r>
    </w:p>
    <w:p>
      <w:r>
        <w:t xml:space="preserve">RT @VersaceTweetGod: Jenny oli huora, kunnes hän sai AIDSin, kunnes hän oli valmis asettumaan Forrest Gumpin kanssa, joka yritti pelastaa hänet niin monta kertaa&amp;#8230;</w:t>
      </w:r>
    </w:p>
    <w:p>
      <w:r>
        <w:rPr>
          <w:b/>
          <w:u w:val="single"/>
        </w:rPr>
        <w:t xml:space="preserve">75290</w:t>
      </w:r>
    </w:p>
    <w:p>
      <w:r>
        <w:t xml:space="preserve">RT @VersaceTweetGod: Leotard, ei leopardi. Zeeti hoes dumb. &amp;#8220;@JennnVeee: &amp;#8220;@DJZeeti: twitpic a selfie wearing a leotard&amp;#8221; http://t.co/8fQP7fpb&amp;#8230;</w:t>
      </w:r>
    </w:p>
    <w:p>
      <w:r>
        <w:rPr>
          <w:b/>
          <w:u w:val="single"/>
        </w:rPr>
        <w:t xml:space="preserve">75291</w:t>
      </w:r>
    </w:p>
    <w:p>
      <w:r>
        <w:t xml:space="preserve">RT @VersaceTweetGod: Who gave this bitch THAT much confidence? &amp;#128530; https://t.co/TvMu2oYJQx</w:t>
      </w:r>
    </w:p>
    <w:p>
      <w:r>
        <w:rPr>
          <w:b/>
          <w:u w:val="single"/>
        </w:rPr>
        <w:t xml:space="preserve">75292</w:t>
      </w:r>
    </w:p>
    <w:p>
      <w:r>
        <w:t xml:space="preserve">RT @VerseCharacter: When niggas want bitches like trey &amp;#128557;&amp;#128557;&amp;#128557;&amp;#128557;&amp;#128514; https://t.co/1hEIyCMQod.</w:t>
      </w:r>
    </w:p>
    <w:p>
      <w:r>
        <w:rPr>
          <w:b/>
          <w:u w:val="single"/>
        </w:rPr>
        <w:t xml:space="preserve">75293</w:t>
      </w:r>
    </w:p>
    <w:p>
      <w:r>
        <w:t xml:space="preserve">RT @VerusFacts: Facts: How Shy People Flirttailevat ihmiset. Opi vinkkejä parhailta! http://t.co/81PvuHnHaT</w:t>
      </w:r>
    </w:p>
    <w:p>
      <w:r>
        <w:rPr>
          <w:b/>
          <w:u w:val="single"/>
        </w:rPr>
        <w:t xml:space="preserve">75294</w:t>
      </w:r>
    </w:p>
    <w:p>
      <w:r>
        <w:t xml:space="preserve">RT @Vianka_V: Huorat, huorat eivät ole mitään muuta kuin huoria.</w:t>
      </w:r>
    </w:p>
    <w:p>
      <w:r>
        <w:rPr>
          <w:b/>
          <w:u w:val="single"/>
        </w:rPr>
        <w:t xml:space="preserve">75295</w:t>
      </w:r>
    </w:p>
    <w:p>
      <w:r>
        <w:t xml:space="preserve">RT @VibeLord: I hate when people think I'm mad or sad cause I'm not talking... nah I'm chillin bitch.</w:t>
      </w:r>
    </w:p>
    <w:p>
      <w:r>
        <w:rPr>
          <w:b/>
          <w:u w:val="single"/>
        </w:rPr>
        <w:t xml:space="preserve">75296</w:t>
      </w:r>
    </w:p>
    <w:p>
      <w:r>
        <w:t xml:space="preserve">RT @VibeLord: mielipiteesi minusta on erittäin merkityksetön narttu.</w:t>
      </w:r>
    </w:p>
    <w:p>
      <w:r>
        <w:rPr>
          <w:b/>
          <w:u w:val="single"/>
        </w:rPr>
        <w:t xml:space="preserve">75297</w:t>
      </w:r>
    </w:p>
    <w:p>
      <w:r>
        <w:t xml:space="preserve">RT @VictorSmith90: @vnksmith16 be out here fighting bitches like its legal</w:t>
      </w:r>
    </w:p>
    <w:p>
      <w:r>
        <w:rPr>
          <w:b/>
          <w:u w:val="single"/>
        </w:rPr>
        <w:t xml:space="preserve">75298</w:t>
      </w:r>
    </w:p>
    <w:p>
      <w:r>
        <w:t xml:space="preserve">RT @VictorSmith90: Vick on kuin Vick sinun numero 1 kuin BK whopperin kanssa.</w:t>
      </w:r>
    </w:p>
    <w:p>
      <w:r>
        <w:rPr>
          <w:b/>
          <w:u w:val="single"/>
        </w:rPr>
        <w:t xml:space="preserve">75299</w:t>
      </w:r>
    </w:p>
    <w:p>
      <w:r>
        <w:t xml:space="preserve">RT @VictoriaDahl: &amp;#8220;@donnajherren: No, on olemassa "hullu ämmä" ja on olemassa "voit etsiä tuon kusipään ruumista, mutta et löydä&amp;#8230;</w:t>
      </w:r>
    </w:p>
    <w:p>
      <w:r>
        <w:rPr>
          <w:b/>
          <w:u w:val="single"/>
        </w:rPr>
        <w:t xml:space="preserve">75300</w:t>
      </w:r>
    </w:p>
    <w:p>
      <w:r>
        <w:t xml:space="preserve">RT @VideriQuamEsse: Brittiläinen jihadistiäiti, joka haluaa olla ensimmäinen naispuolinen teloittaja, on MI6:n etsityin http://t.co/INZPvpf2tN</w:t>
      </w:r>
    </w:p>
    <w:p>
      <w:r>
        <w:rPr>
          <w:b/>
          <w:u w:val="single"/>
        </w:rPr>
        <w:t xml:space="preserve">75301</w:t>
      </w:r>
    </w:p>
    <w:p>
      <w:r>
        <w:t xml:space="preserve">RT @VillageBae: Detroitin neekerit kuuntelevat vain DBCO:ta ja nussivat muiden neekereiden narttuja yrittäessään pitää kiinni omastaan ilman rahaa an&amp;#8230;</w:t>
      </w:r>
    </w:p>
    <w:p>
      <w:r>
        <w:rPr>
          <w:b/>
          <w:u w:val="single"/>
        </w:rPr>
        <w:t xml:space="preserve">75302</w:t>
      </w:r>
    </w:p>
    <w:p>
      <w:r>
        <w:t xml:space="preserve">RT @VillageBae: Kysy vain minulta. Kuin pomo. Senkin työntekijäperseen ämmä.</w:t>
      </w:r>
    </w:p>
    <w:p>
      <w:r>
        <w:rPr>
          <w:b/>
          <w:u w:val="single"/>
        </w:rPr>
        <w:t xml:space="preserve">75303</w:t>
      </w:r>
    </w:p>
    <w:p>
      <w:r>
        <w:t xml:space="preserve">RT @VillageBae: Inhoan sitä, kun homot puhuvat paskaa täällä ja estävät minut, jotta en voi vastata. Narttu kirjoitan sinulle kirjeen vastauksestani ja&amp;#8230;</w:t>
      </w:r>
    </w:p>
    <w:p>
      <w:r>
        <w:rPr>
          <w:b/>
          <w:u w:val="single"/>
        </w:rPr>
        <w:t xml:space="preserve">75304</w:t>
      </w:r>
    </w:p>
    <w:p>
      <w:r>
        <w:t xml:space="preserve">RT @VinLaden2_: RT @A2daO: Te ämmät haluatte viikkorahaa ja 200 dollarin treffejä ja silti olette sinkkuja&amp;#8230;</w:t>
      </w:r>
    </w:p>
    <w:p>
      <w:r>
        <w:rPr>
          <w:b/>
          <w:u w:val="single"/>
        </w:rPr>
        <w:t xml:space="preserve">75305</w:t>
      </w:r>
    </w:p>
    <w:p>
      <w:r>
        <w:t xml:space="preserve">RT @VinceSports: #CollegeGameday-kyltti: Paras #CollegeGameday-kyltti ikinä! Dak-ness leviää! Charlie Murphyn True Hollywood Stories. #ChappelleShow http://&amp;#8230;</w:t>
      </w:r>
    </w:p>
    <w:p>
      <w:r>
        <w:rPr>
          <w:b/>
          <w:u w:val="single"/>
        </w:rPr>
        <w:t xml:space="preserve">75306</w:t>
      </w:r>
    </w:p>
    <w:p>
      <w:r>
        <w:t xml:space="preserve">RT @VineForTheByrd: Bae: go text your hoes</w:t>
        <w:br/>
        <w:t xml:space="preserve">Me: https://t.co/5hetoweSES</w:t>
      </w:r>
    </w:p>
    <w:p>
      <w:r>
        <w:rPr>
          <w:b/>
          <w:u w:val="single"/>
        </w:rPr>
        <w:t xml:space="preserve">75307</w:t>
      </w:r>
    </w:p>
    <w:p>
      <w:r>
        <w:t xml:space="preserve">RT @Vonta624: @onDAT_Othershit @_KudaBrazyy kun bout 5 ämmät kokoontuivat yhteen ja keksivät syyn saada ne poikaystävä vaatimaan niitä</w:t>
      </w:r>
    </w:p>
    <w:p>
      <w:r>
        <w:rPr>
          <w:b/>
          <w:u w:val="single"/>
        </w:rPr>
        <w:t xml:space="preserve">75308</w:t>
      </w:r>
    </w:p>
    <w:p>
      <w:r>
        <w:t xml:space="preserve">RT @VuIture: http://t.co/5EtOrG5GBT ...</w:t>
      </w:r>
    </w:p>
    <w:p>
      <w:r>
        <w:rPr>
          <w:b/>
          <w:u w:val="single"/>
        </w:rPr>
        <w:t xml:space="preserve">75309</w:t>
      </w:r>
    </w:p>
    <w:p>
      <w:r>
        <w:t xml:space="preserve">RT @W0lfHaleighh: @kyle_leavitt96 @meowmariss bye bitch</w:t>
      </w:r>
    </w:p>
    <w:p>
      <w:r>
        <w:rPr>
          <w:b/>
          <w:u w:val="single"/>
        </w:rPr>
        <w:t xml:space="preserve">75310</w:t>
      </w:r>
    </w:p>
    <w:p>
      <w:r>
        <w:t xml:space="preserve">RT @WBeezy_: "@I_DontKIAra: pilluni kuiva 24/7 &amp;#128530;" http://t.co/yPvNTYdU28 http://t.co/yPvNTYdU28</w:t>
      </w:r>
    </w:p>
    <w:p>
      <w:r>
        <w:rPr>
          <w:b/>
          <w:u w:val="single"/>
        </w:rPr>
        <w:t xml:space="preserve">75311</w:t>
      </w:r>
    </w:p>
    <w:p>
      <w:r>
        <w:t xml:space="preserve">RT @WBeezy_: "@Run_DRC: Its simple, dont be a hoe=dont worry about being exposed &amp;#128540;" fight me</w:t>
      </w:r>
    </w:p>
    <w:p>
      <w:r>
        <w:rPr>
          <w:b/>
          <w:u w:val="single"/>
        </w:rPr>
        <w:t xml:space="preserve">75312</w:t>
      </w:r>
    </w:p>
    <w:p>
      <w:r>
        <w:t xml:space="preserve">RT @WBeezy_: Rohan a bitch yo &amp;#128514;&amp;#128514;</w:t>
      </w:r>
    </w:p>
    <w:p>
      <w:r>
        <w:rPr>
          <w:b/>
          <w:u w:val="single"/>
        </w:rPr>
        <w:t xml:space="preserve">75313</w:t>
      </w:r>
    </w:p>
    <w:p>
      <w:r>
        <w:t xml:space="preserve">RT @WBeezy_: &amp;#128514;&amp;#128514;&amp;#128514;&amp;#128514;</w:t>
      </w:r>
    </w:p>
    <w:p>
      <w:r>
        <w:rPr>
          <w:b/>
          <w:u w:val="single"/>
        </w:rPr>
        <w:t xml:space="preserve">75314</w:t>
      </w:r>
    </w:p>
    <w:p>
      <w:r>
        <w:t xml:space="preserve">RT @WElGHTROOM:</w:t>
        <w:br/>
        <w:br/>
        <w:br/>
        <w:br/>
        <w:t xml:space="preserve"> Lankkuja lumpuille</w:t>
        <w:br/>
        <w:br/>
        <w:t xml:space="preserve">Syviä leikkauksia lutkille</w:t>
        <w:br/>
        <w:br/>
        <w:t xml:space="preserve">Kvadraatteja lutkille</w:t>
        <w:br/>
        <w:br/>
        <w:t xml:space="preserve">Ei rintalihaksia Ei s&amp;#8230</w:t>
      </w:r>
    </w:p>
    <w:p>
      <w:r>
        <w:rPr>
          <w:b/>
          <w:u w:val="single"/>
        </w:rPr>
        <w:t xml:space="preserve">75315</w:t>
      </w:r>
    </w:p>
    <w:p>
      <w:r>
        <w:t xml:space="preserve">RT @WFANTrades: En tiedä, miten te Yankees-fanit kuuntelette Kayta joka ilta. Ehdottomasti brutaalia. Vain järjetöntä blaa blaa blaa blaa blaa. Radio n&amp;#8230;</w:t>
      </w:r>
    </w:p>
    <w:p>
      <w:r>
        <w:rPr>
          <w:b/>
          <w:u w:val="single"/>
        </w:rPr>
        <w:t xml:space="preserve">75316</w:t>
      </w:r>
    </w:p>
    <w:p>
      <w:r>
        <w:t xml:space="preserve">RT @WFUncleEllis: Minun ämmä surullinen lookin puute hauska</w:t>
      </w:r>
    </w:p>
    <w:p>
      <w:r>
        <w:rPr>
          <w:b/>
          <w:u w:val="single"/>
        </w:rPr>
        <w:t xml:space="preserve">75317</w:t>
      </w:r>
    </w:p>
    <w:p>
      <w:r>
        <w:t xml:space="preserve">RT @WHOISRAYMOND: When you give all ya hoes up for that one girl and it don't work out http://t.co/DCDPkR2yjc</w:t>
      </w:r>
    </w:p>
    <w:p>
      <w:r>
        <w:rPr>
          <w:b/>
          <w:u w:val="single"/>
        </w:rPr>
        <w:t xml:space="preserve">75318</w:t>
      </w:r>
    </w:p>
    <w:p>
      <w:r>
        <w:t xml:space="preserve">RT @WORIDSTARHlPHOP: Jos neekeri yrittää liukua nartun DM:ääni... http://t.co/Mr2FjYUgTn</w:t>
      </w:r>
    </w:p>
    <w:p>
      <w:r>
        <w:rPr>
          <w:b/>
          <w:u w:val="single"/>
        </w:rPr>
        <w:t xml:space="preserve">75319</w:t>
      </w:r>
    </w:p>
    <w:p>
      <w:r>
        <w:t xml:space="preserve">RT @WORIDSTARHlPHOP: Nämä ämmät panevat sielunsa tähän rutiiniin &amp;#128514;&amp;#128514;&amp;#128514;&amp;#128514; http://t.co/xPjZIvNGAo</w:t>
      </w:r>
    </w:p>
    <w:p>
      <w:r>
        <w:rPr>
          <w:b/>
          <w:u w:val="single"/>
        </w:rPr>
        <w:t xml:space="preserve">75320</w:t>
      </w:r>
    </w:p>
    <w:p>
      <w:r>
        <w:t xml:space="preserve">RT @WORIDSTARHlPHOP: Tämä puhuva munakoiso skurred af https://t.co/KDwoApyvD0</w:t>
      </w:r>
    </w:p>
    <w:p>
      <w:r>
        <w:rPr>
          <w:b/>
          <w:u w:val="single"/>
        </w:rPr>
        <w:t xml:space="preserve">75321</w:t>
      </w:r>
    </w:p>
    <w:p>
      <w:r>
        <w:t xml:space="preserve">RT @WORIDSTARHlPHOP: Kun paha ämmä pyytää sinua käymään http://t.co/f6eXLRZ8Vd</w:t>
      </w:r>
    </w:p>
    <w:p>
      <w:r>
        <w:rPr>
          <w:b/>
          <w:u w:val="single"/>
        </w:rPr>
        <w:t xml:space="preserve">75322</w:t>
      </w:r>
    </w:p>
    <w:p>
      <w:r>
        <w:t xml:space="preserve">RT @WORIDSTARHlPHOP: Kun sinä ja poikasi löydätte hakkuukoneen http://t.co/pupaplqNhk</w:t>
      </w:r>
    </w:p>
    <w:p>
      <w:r>
        <w:rPr>
          <w:b/>
          <w:u w:val="single"/>
        </w:rPr>
        <w:t xml:space="preserve">75323</w:t>
      </w:r>
    </w:p>
    <w:p>
      <w:r>
        <w:t xml:space="preserve">RT @WORIDSTARHlPHOP: Kun puhelimesi soi tunnilla ja opettaja sanoo "sammuta se roska", mutta se onkin biisi mixtapeiltasi https://&amp;#8230;</w:t>
      </w:r>
    </w:p>
    <w:p>
      <w:r>
        <w:rPr>
          <w:b/>
          <w:u w:val="single"/>
        </w:rPr>
        <w:t xml:space="preserve">75324</w:t>
      </w:r>
    </w:p>
    <w:p>
      <w:r>
        <w:t xml:space="preserve">RT @WORIDSTARHlPHOP: bruh hän heitti sen ämmän https://t.co/rIsBmdzY26</w:t>
      </w:r>
    </w:p>
    <w:p>
      <w:r>
        <w:rPr>
          <w:b/>
          <w:u w:val="single"/>
        </w:rPr>
        <w:t xml:space="preserve">75325</w:t>
      </w:r>
    </w:p>
    <w:p>
      <w:r>
        <w:t xml:space="preserve">RT @WORIDSTARHlPHOP: Aina kun bobby bitch tulee http://t.co/h7b0pL8T2h ...</w:t>
      </w:r>
    </w:p>
    <w:p>
      <w:r>
        <w:rPr>
          <w:b/>
          <w:u w:val="single"/>
        </w:rPr>
        <w:t xml:space="preserve">75326</w:t>
      </w:r>
    </w:p>
    <w:p>
      <w:r>
        <w:t xml:space="preserve">RT @WORIDSTARHlPHOP: tämä poika sai ehdottomasti pillua pelin jälkeen https://t.co/lVXbXMgStD</w:t>
      </w:r>
    </w:p>
    <w:p>
      <w:r>
        <w:rPr>
          <w:b/>
          <w:u w:val="single"/>
        </w:rPr>
        <w:t xml:space="preserve">75327</w:t>
      </w:r>
    </w:p>
    <w:p>
      <w:r>
        <w:t xml:space="preserve">RT @WOWFoodPics: http://t.co/YE22nl8bsE</w:t>
      </w:r>
    </w:p>
    <w:p>
      <w:r>
        <w:rPr>
          <w:b/>
          <w:u w:val="single"/>
        </w:rPr>
        <w:t xml:space="preserve">75328</w:t>
      </w:r>
    </w:p>
    <w:p>
      <w:r>
        <w:t xml:space="preserve">RT @WWECrowe: #JerrySpringer on #RAW ....... Valkoinen roskaväki minussa taputtaa @WWE:lle.</w:t>
      </w:r>
    </w:p>
    <w:p>
      <w:r>
        <w:rPr>
          <w:b/>
          <w:u w:val="single"/>
        </w:rPr>
        <w:t xml:space="preserve">75329</w:t>
      </w:r>
    </w:p>
    <w:p>
      <w:r>
        <w:t xml:space="preserve">RT @WWEGlFS: Kun ämmä pyytää syömään persettäsi. http://t.co/8OyPyJYgVe.</w:t>
      </w:r>
    </w:p>
    <w:p>
      <w:r>
        <w:rPr>
          <w:b/>
          <w:u w:val="single"/>
        </w:rPr>
        <w:t xml:space="preserve">75330</w:t>
      </w:r>
    </w:p>
    <w:p>
      <w:r>
        <w:t xml:space="preserve">RT @WaavyLee: Hänen pallinsa ovat tuhkanväriset RT @Yattabing: @Trelaire1st: http://t.co/VG5DBqH8aT&amp;#8221; and real faggots let them do that... Smh</w:t>
      </w:r>
    </w:p>
    <w:p>
      <w:r>
        <w:rPr>
          <w:b/>
          <w:u w:val="single"/>
        </w:rPr>
        <w:t xml:space="preserve">75331</w:t>
      </w:r>
    </w:p>
    <w:p>
      <w:r>
        <w:t xml:space="preserve">RT @WallStWatkins: Tulevaisuudella ei ole merkitystä.</w:t>
      </w:r>
    </w:p>
    <w:p>
      <w:r>
        <w:rPr>
          <w:b/>
          <w:u w:val="single"/>
        </w:rPr>
        <w:t xml:space="preserve">75332</w:t>
      </w:r>
    </w:p>
    <w:p>
      <w:r>
        <w:t xml:space="preserve">RT @WallStWatkins: Jos haluat saada huoran, sinun tarvitsee vain olla söpö, sinulla on lihaksia, pukeutua perseesi pois (swag) tai puhua hyvää peliä.</w:t>
      </w:r>
    </w:p>
    <w:p>
      <w:r>
        <w:rPr>
          <w:b/>
          <w:u w:val="single"/>
        </w:rPr>
        <w:t xml:space="preserve">75333</w:t>
      </w:r>
    </w:p>
    <w:p>
      <w:r>
        <w:t xml:space="preserve">RT @WashTimes: John Kerry jäi kiinni siitä, että hän näytti pilkkaavan Israelin &amp;#8216;pinpoint&amp;#8217; operaatiota Gazassa - http://t.co/3yqFR9LZsR #Israel #Gaza http://t.co&amp;#8230;</w:t>
      </w:r>
    </w:p>
    <w:p>
      <w:r>
        <w:rPr>
          <w:b/>
          <w:u w:val="single"/>
        </w:rPr>
        <w:t xml:space="preserve">75334</w:t>
      </w:r>
    </w:p>
    <w:p>
      <w:r>
        <w:t xml:space="preserve">RT @WatDaFckYouMean: Can't give these hoes a inch cuz they'll try to take mile: Can't give these hoes a inch cuz they'll try to take mile</w:t>
      </w:r>
    </w:p>
    <w:p>
      <w:r>
        <w:rPr>
          <w:b/>
          <w:u w:val="single"/>
        </w:rPr>
        <w:t xml:space="preserve">75335</w:t>
      </w:r>
    </w:p>
    <w:p>
      <w:r>
        <w:t xml:space="preserve">RT @WatDaFckYouMean: It's my brother weekend bitch!!!!!. #LongLiveLilRay</w:t>
      </w:r>
    </w:p>
    <w:p>
      <w:r>
        <w:rPr>
          <w:b/>
          <w:u w:val="single"/>
        </w:rPr>
        <w:t xml:space="preserve">75336</w:t>
      </w:r>
    </w:p>
    <w:p>
      <w:r>
        <w:t xml:space="preserve">RT @WatchMyJumper: Seen theses niggas lose it all over a basic bitch</w:t>
      </w:r>
    </w:p>
    <w:p>
      <w:r>
        <w:rPr>
          <w:b/>
          <w:u w:val="single"/>
        </w:rPr>
        <w:t xml:space="preserve">75337</w:t>
      </w:r>
    </w:p>
    <w:p>
      <w:r>
        <w:t xml:space="preserve">RT @WatkinsRaequan: Tämä ämmä räjäytti juuri pilveni</w:t>
      </w:r>
    </w:p>
    <w:p>
      <w:r>
        <w:rPr>
          <w:b/>
          <w:u w:val="single"/>
        </w:rPr>
        <w:t xml:space="preserve">75338</w:t>
      </w:r>
    </w:p>
    <w:p>
      <w:r>
        <w:t xml:space="preserve">RT @Wavvvy__: Gucci Mane locked up rn and u want to talk about our relationship status rn bitch shut up we gotta free this nigga first</w:t>
      </w:r>
    </w:p>
    <w:p>
      <w:r>
        <w:rPr>
          <w:b/>
          <w:u w:val="single"/>
        </w:rPr>
        <w:t xml:space="preserve">75339</w:t>
      </w:r>
    </w:p>
    <w:p>
      <w:r>
        <w:t xml:space="preserve">RT @WavyKirk: @__CourtAintSHIT yeah yo girl a bitch. Toivottavasti hän sai nokkosihottumaa.</w:t>
      </w:r>
    </w:p>
    <w:p>
      <w:r>
        <w:rPr>
          <w:b/>
          <w:u w:val="single"/>
        </w:rPr>
        <w:t xml:space="preserve">75340</w:t>
      </w:r>
    </w:p>
    <w:p>
      <w:r>
        <w:t xml:space="preserve">RT @Way2FengShui: " That bitch wanna ignore my text? Odota, kunnes hän pääsee töistä " RT @2TONEDASUPASTAR: Caption this http://t.co/ZWrImDZQNV http://t.co/ZWrImDZQNV</w:t>
      </w:r>
    </w:p>
    <w:p>
      <w:r>
        <w:rPr>
          <w:b/>
          <w:u w:val="single"/>
        </w:rPr>
        <w:t xml:space="preserve">75341</w:t>
      </w:r>
    </w:p>
    <w:p>
      <w:r>
        <w:t xml:space="preserve">RT @WayneDupreeShow: Vasemmiston pelon lietsonta on kuolemassa. Herää, kumpaa aiot uskoa Charlie Rangel ja Hussein vai Mia Love ja C&amp;#8230;</w:t>
      </w:r>
    </w:p>
    <w:p>
      <w:r>
        <w:rPr>
          <w:b/>
          <w:u w:val="single"/>
        </w:rPr>
        <w:t xml:space="preserve">75342</w:t>
      </w:r>
    </w:p>
    <w:p>
      <w:r>
        <w:t xml:space="preserve">RT @WayneDupreeShow: MT @COACHKtoLA: He saavat aina neekerin tekemään likaisen työnsä #Fergus&amp;#8230;</w:t>
      </w:r>
    </w:p>
    <w:p>
      <w:r>
        <w:rPr>
          <w:b/>
          <w:u w:val="single"/>
        </w:rPr>
        <w:t xml:space="preserve">75343</w:t>
      </w:r>
    </w:p>
    <w:p>
      <w:r>
        <w:t xml:space="preserve">RT @WayneL_Jr: 80 % RT @NotMorris_: 60 % näistä huorista on feikkihomoja.</w:t>
      </w:r>
    </w:p>
    <w:p>
      <w:r>
        <w:rPr>
          <w:b/>
          <w:u w:val="single"/>
        </w:rPr>
        <w:t xml:space="preserve">75344</w:t>
      </w:r>
    </w:p>
    <w:p>
      <w:r>
        <w:t xml:space="preserve">RT @WayneL_Jr: LMAOO tarkka RT @BasedPaco: Kun ämmät näkevät "lainaus a " twiitin TL http://t.co/Azl9o3PyZE</w:t>
      </w:r>
    </w:p>
    <w:p>
      <w:r>
        <w:rPr>
          <w:b/>
          <w:u w:val="single"/>
        </w:rPr>
        <w:t xml:space="preserve">75345</w:t>
      </w:r>
    </w:p>
    <w:p>
      <w:r>
        <w:t xml:space="preserve">RT @WayneL_Jr: LMAOOOOOOOOOOO RT @Take_My_Advicee: What dum bitch made this http://t.co/siuxrh5Sms</w:t>
      </w:r>
    </w:p>
    <w:p>
      <w:r>
        <w:rPr>
          <w:b/>
          <w:u w:val="single"/>
        </w:rPr>
        <w:t xml:space="preserve">75346</w:t>
      </w:r>
    </w:p>
    <w:p>
      <w:r>
        <w:t xml:space="preserve">RT @WayneL_Jr: Nännit määräävät, ovatko tissit roskasakkia vai eivät.</w:t>
      </w:r>
    </w:p>
    <w:p>
      <w:r>
        <w:rPr>
          <w:b/>
          <w:u w:val="single"/>
        </w:rPr>
        <w:t xml:space="preserve">75347</w:t>
      </w:r>
    </w:p>
    <w:p>
      <w:r>
        <w:t xml:space="preserve">RT @WayneRoot: Erick Ericksonin ja minun välillä on ero.</w:t>
        <w:t xml:space="preserve">Olen aina ymmärtänyt, että Obama on muslimijihadistien sympatisoija:</w:t>
        <w:br/>
        <w:t xml:space="preserve">https://t</w:t>
      </w:r>
    </w:p>
    <w:p>
      <w:r>
        <w:rPr>
          <w:b/>
          <w:u w:val="single"/>
        </w:rPr>
        <w:t xml:space="preserve">75348</w:t>
      </w:r>
    </w:p>
    <w:p>
      <w:r>
        <w:t xml:space="preserve">RT @Wayne__Da__Boss: Vihaan narttuja, jotka käyttäytyvät kuin neekerit. &amp;#128530;</w:t>
      </w:r>
    </w:p>
    <w:p>
      <w:r>
        <w:rPr>
          <w:b/>
          <w:u w:val="single"/>
        </w:rPr>
        <w:t xml:space="preserve">75349</w:t>
      </w:r>
    </w:p>
    <w:p>
      <w:r>
        <w:t xml:space="preserve">RT @WeAllKnowA: Me kaikki tunnemme kaksinaamaisen ämmän nimeltä Madison...</w:t>
      </w:r>
    </w:p>
    <w:p>
      <w:r>
        <w:rPr>
          <w:b/>
          <w:u w:val="single"/>
        </w:rPr>
        <w:t xml:space="preserve">75350</w:t>
      </w:r>
    </w:p>
    <w:p>
      <w:r>
        <w:t xml:space="preserve">RT @WeAllKnowA: Me kaikki tunnemme homon nimeltä Luke...</w:t>
      </w:r>
    </w:p>
    <w:p>
      <w:r>
        <w:rPr>
          <w:b/>
          <w:u w:val="single"/>
        </w:rPr>
        <w:t xml:space="preserve">75351</w:t>
      </w:r>
    </w:p>
    <w:p>
      <w:r>
        <w:t xml:space="preserve">RT @WeAreGirICodes: "nah go talk to ur hoes since u dont wanna text back n shit" http://t.co/LmpA15kAiZ http://t.co/LmpA15kAiZ</w:t>
      </w:r>
    </w:p>
    <w:p>
      <w:r>
        <w:rPr>
          <w:b/>
          <w:u w:val="single"/>
        </w:rPr>
        <w:t xml:space="preserve">75352</w:t>
      </w:r>
    </w:p>
    <w:p>
      <w:r>
        <w:t xml:space="preserve">RT @WeAreGirICodes: Rakastan tätä emojia &amp;#128129;</w:t>
        <w:br/>
        <w:t xml:space="preserve">hän on vain niin kuin DUH bitch &amp;#128129;</w:t>
        <w:br/>
        <w:t xml:space="preserve">lol i don't give a fuck &amp;#128129;</w:t>
        <w:br/>
        <w:t xml:space="preserve">you're ugly &amp;#128129;</w:t>
        <w:br/>
        <w:t xml:space="preserve">whatcha gonna do about it &amp;#128129;&amp;#8230</w:t>
      </w:r>
    </w:p>
    <w:p>
      <w:r>
        <w:rPr>
          <w:b/>
          <w:u w:val="single"/>
        </w:rPr>
        <w:t xml:space="preserve">75353</w:t>
      </w:r>
    </w:p>
    <w:p>
      <w:r>
        <w:t xml:space="preserve">RT @WeDontLoveHoes: mutta anna sinun saada hänet tuohon asentoon, niin tämä ämmä valittaa&amp;#8230: Ämmät postaavat kaikenlaisia seksiasentokuvia sydänhymiöiden kanssa;</w:t>
      </w:r>
    </w:p>
    <w:p>
      <w:r>
        <w:rPr>
          <w:b/>
          <w:u w:val="single"/>
        </w:rPr>
        <w:t xml:space="preserve">75354</w:t>
      </w:r>
    </w:p>
    <w:p>
      <w:r>
        <w:t xml:space="preserve">RT @WeLoveKi: Hol on bitch &amp;#128553;&amp;#128514;&amp;#128557; https://t.co/RYESvYaI2u</w:t>
      </w:r>
    </w:p>
    <w:p>
      <w:r>
        <w:rPr>
          <w:b/>
          <w:u w:val="single"/>
        </w:rPr>
        <w:t xml:space="preserve">75355</w:t>
      </w:r>
    </w:p>
    <w:p>
      <w:r>
        <w:t xml:space="preserve">RT @WeavilynMONROE_: Kuulin, että isot takapuoliset ämmät eivät kestä mitään &amp;#127814;.</w:t>
      </w:r>
    </w:p>
    <w:p>
      <w:r>
        <w:rPr>
          <w:b/>
          <w:u w:val="single"/>
        </w:rPr>
        <w:t xml:space="preserve">75356</w:t>
      </w:r>
    </w:p>
    <w:p>
      <w:r>
        <w:t xml:space="preserve">RT @WeedHumor: Marihuana on porttihuume. Se johtaa onnellisuuteen, hyvään seksiin, kivunlievitykseen ja lisääntyneeseen kärsivällisyyteen hullujen ämmien kanssa. Ja w&amp;#8230;</w:t>
      </w:r>
    </w:p>
    <w:p>
      <w:r>
        <w:rPr>
          <w:b/>
          <w:u w:val="single"/>
        </w:rPr>
        <w:t xml:space="preserve">75357</w:t>
      </w:r>
    </w:p>
    <w:p>
      <w:r>
        <w:t xml:space="preserve">RT @WeightIifters:</w:t>
        <w:br/>
        <w:br/>
        <w:br/>
        <w:br/>
        <w:t xml:space="preserve"> Lankut lutkalle</w:t>
        <w:br/>
        <w:br/>
        <w:t xml:space="preserve">Syvät leikkaukset lutkalle</w:t>
        <w:br/>
        <w:br/>
        <w:t xml:space="preserve">Neljänneslihakset lutkille</w:t>
        <w:br/>
        <w:br/>
        <w:t xml:space="preserve">Ei rintalihaksia N&amp;#8230</w:t>
      </w:r>
    </w:p>
    <w:p>
      <w:r>
        <w:rPr>
          <w:b/>
          <w:u w:val="single"/>
        </w:rPr>
        <w:t xml:space="preserve">75358</w:t>
      </w:r>
    </w:p>
    <w:p>
      <w:r>
        <w:t xml:space="preserve">RT @WellDamnDymo: Jos et voi nähdä, kun sinulla on oikea nainen rinnallasi läpi paksun ja vaikean. niin ehkä ansaitset nämä huorat . #Si&amp;#8230;</w:t>
      </w:r>
    </w:p>
    <w:p>
      <w:r>
        <w:rPr>
          <w:b/>
          <w:u w:val="single"/>
        </w:rPr>
        <w:t xml:space="preserve">75359</w:t>
      </w:r>
    </w:p>
    <w:p>
      <w:r>
        <w:t xml:space="preserve">RT @WhatTheFFacts: Charlie Sheen osti kerran 2600 paikkaa Angelsin baseball-ottelussa toivoen saavansa kunnaripallon.</w:t>
      </w:r>
    </w:p>
    <w:p>
      <w:r>
        <w:rPr>
          <w:b/>
          <w:u w:val="single"/>
        </w:rPr>
        <w:t xml:space="preserve">75360</w:t>
      </w:r>
    </w:p>
    <w:p>
      <w:r>
        <w:t xml:space="preserve">RT @WhatTheFFacts: Narttuvaippoja: On olemassa yritys, joka myy lemmikkikoirille kuukautissuojia, joita kutsutaan "narttuvaipoiksi".</w:t>
      </w:r>
    </w:p>
    <w:p>
      <w:r>
        <w:rPr>
          <w:b/>
          <w:u w:val="single"/>
        </w:rPr>
        <w:t xml:space="preserve">75361</w:t>
      </w:r>
    </w:p>
    <w:p>
      <w:r>
        <w:t xml:space="preserve">RT @WheelTod: Jos elämä antaa sinulle kuuman perunan, yritä heittää se kahteen lintuun.</w:t>
      </w:r>
    </w:p>
    <w:p>
      <w:r>
        <w:rPr>
          <w:b/>
          <w:u w:val="single"/>
        </w:rPr>
        <w:t xml:space="preserve">75362</w:t>
      </w:r>
    </w:p>
    <w:p>
      <w:r>
        <w:t xml:space="preserve">RT @WhenARapperSaid: Kun Tyler the Creator sanoi: "Raiskaa raskaana oleva ämmä ja kerro kavereilleni, että minulla oli kolmen kimppa" http://t.co/ZkvwfK18d0</w:t>
      </w:r>
    </w:p>
    <w:p>
      <w:r>
        <w:rPr>
          <w:b/>
          <w:u w:val="single"/>
        </w:rPr>
        <w:t xml:space="preserve">75363</w:t>
      </w:r>
    </w:p>
    <w:p>
      <w:r>
        <w:t xml:space="preserve">RT @WhenEminemSaid: Kun Eminem sanoi "Call me a faggot, cause I hate a pussy" http://t.co/emkB7oSgqD</w:t>
      </w:r>
    </w:p>
    <w:p>
      <w:r>
        <w:rPr>
          <w:b/>
          <w:u w:val="single"/>
        </w:rPr>
        <w:t xml:space="preserve">75364</w:t>
      </w:r>
    </w:p>
    <w:p>
      <w:r>
        <w:t xml:space="preserve">RT @WhenRapperSaid: Kun Joey Bada$$ sanoi "Traded in my Nikes for a new mic, I guess it's safe to say he sold his soles for a new life." ht&amp;#8230;</w:t>
      </w:r>
    </w:p>
    <w:p>
      <w:r>
        <w:rPr>
          <w:b/>
          <w:u w:val="single"/>
        </w:rPr>
        <w:t xml:space="preserve">75365</w:t>
      </w:r>
    </w:p>
    <w:p>
      <w:r>
        <w:t xml:space="preserve">RT @WhenRapperSaid: Kun Tupac sanoi: "En ole tappaja, mutta älkää painostako minua, kosto on suloisin ilo pillun saamisen ohella" http://t.co/pto&amp;#8230;</w:t>
      </w:r>
    </w:p>
    <w:p>
      <w:r>
        <w:rPr>
          <w:b/>
          <w:u w:val="single"/>
        </w:rPr>
        <w:t xml:space="preserve">75366</w:t>
      </w:r>
    </w:p>
    <w:p>
      <w:r>
        <w:t xml:space="preserve">RT @WhenRappersaids: http://t.co/wF&amp;#8230: Kun Tupac sanoi: "En ole tappaja, mutta älkää painostako minua, kosto on suloisin ilo pillun saamisen ohella" http://t.co/wF&amp;#8230;</w:t>
      </w:r>
    </w:p>
    <w:p>
      <w:r>
        <w:rPr>
          <w:b/>
          <w:u w:val="single"/>
        </w:rPr>
        <w:t xml:space="preserve">75367</w:t>
      </w:r>
    </w:p>
    <w:p>
      <w:r>
        <w:t xml:space="preserve">RT @WhiteBoyCeezy: nämä huorat ovat liian tuttuja.</w:t>
      </w:r>
    </w:p>
    <w:p>
      <w:r>
        <w:rPr>
          <w:b/>
          <w:u w:val="single"/>
        </w:rPr>
        <w:t xml:space="preserve">75368</w:t>
      </w:r>
    </w:p>
    <w:p>
      <w:r>
        <w:t xml:space="preserve">RT @WhiteNiggaSwagg: Hmmm, haistanko tuon Ratchet-huoran?</w:t>
      </w:r>
    </w:p>
    <w:p>
      <w:r>
        <w:rPr>
          <w:b/>
          <w:u w:val="single"/>
        </w:rPr>
        <w:t xml:space="preserve">75369</w:t>
      </w:r>
    </w:p>
    <w:p>
      <w:r>
        <w:t xml:space="preserve">RT @WhitePeopleTalk: &amp;#8220;KOBE&amp;#8221; kun he ampuvat paperinpalasen roskikseen</w:t>
      </w:r>
    </w:p>
    <w:p>
      <w:r>
        <w:rPr>
          <w:b/>
          <w:u w:val="single"/>
        </w:rPr>
        <w:t xml:space="preserve">75370</w:t>
      </w:r>
    </w:p>
    <w:p>
      <w:r>
        <w:t xml:space="preserve">RT @WhiteboiColeman: Astun pois twitter-riidasta. Menen nukkumaan, koska minun on noustava viideltä. Täytyy mennä olemaan punaniska kusipää minun us&amp;#8230;</w:t>
      </w:r>
    </w:p>
    <w:p>
      <w:r>
        <w:rPr>
          <w:b/>
          <w:u w:val="single"/>
        </w:rPr>
        <w:t xml:space="preserve">75371</w:t>
      </w:r>
    </w:p>
    <w:p>
      <w:r>
        <w:t xml:space="preserve">RT @Whiteboyyx01: Silmiesi tuon pilke silmäkulmassa näen sinussa nartun &amp;#128064;&amp;#128076;</w:t>
      </w:r>
    </w:p>
    <w:p>
      <w:r>
        <w:rPr>
          <w:b/>
          <w:u w:val="single"/>
        </w:rPr>
        <w:t xml:space="preserve">75372</w:t>
      </w:r>
    </w:p>
    <w:p>
      <w:r>
        <w:t xml:space="preserve">RT @WhitesOnly_1: #niggers! http://t.co/Hb3uJaLky2</w:t>
      </w:r>
    </w:p>
    <w:p>
      <w:r>
        <w:rPr>
          <w:b/>
          <w:u w:val="single"/>
        </w:rPr>
        <w:t xml:space="preserve">75373</w:t>
      </w:r>
    </w:p>
    <w:p>
      <w:r>
        <w:t xml:space="preserve">RT @Whitesidemzu: Minä: ÄITI VOITKO TEHDÄ MINULLE HIILIÄ!!!! *ei kuule* *kuiskaa itsekseni* "kuuro ämmä" Äiti: MITÄ VITTUA SINÄ JUURI SANOIT&amp;#8230;</w:t>
      </w:r>
    </w:p>
    <w:p>
      <w:r>
        <w:rPr>
          <w:b/>
          <w:u w:val="single"/>
        </w:rPr>
        <w:t xml:space="preserve">75374</w:t>
      </w:r>
    </w:p>
    <w:p>
      <w:r>
        <w:t xml:space="preserve">RT @WhitneyNoCrack: @Thotcho: RT @tonestradamus: Tuo&amp;#8217;s @WhitneyNoCrack: Pelottavan tarkka http://t.co/dX79NXklL9"</w:t>
      </w:r>
    </w:p>
    <w:p>
      <w:r>
        <w:rPr>
          <w:b/>
          <w:u w:val="single"/>
        </w:rPr>
        <w:t xml:space="preserve">75375</w:t>
      </w:r>
    </w:p>
    <w:p>
      <w:r>
        <w:t xml:space="preserve">RT @WhittTooCold: Ray J on täydellinen esimerkki siitä, mitä tapahtuu, kun annat ontuvalle neekerille pillua.</w:t>
      </w:r>
    </w:p>
    <w:p>
      <w:r>
        <w:rPr>
          <w:b/>
          <w:u w:val="single"/>
        </w:rPr>
        <w:t xml:space="preserve">75376</w:t>
      </w:r>
    </w:p>
    <w:p>
      <w:r>
        <w:t xml:space="preserve">RT @WhoApollo: WCW menee kaikille naisille, joilla on paska kasassa, koska nämä nätit ämmät saavat aivan liikaa kunniaa siitä, että ovat söpöjä w&amp;#8230;</w:t>
      </w:r>
    </w:p>
    <w:p>
      <w:r>
        <w:rPr>
          <w:b/>
          <w:u w:val="single"/>
        </w:rPr>
        <w:t xml:space="preserve">75377</w:t>
      </w:r>
    </w:p>
    <w:p>
      <w:r>
        <w:t xml:space="preserve">RT @WhoIsTie: En jaksa enää kumartua näiden huorien takia. I know better</w:t>
      </w:r>
    </w:p>
    <w:p>
      <w:r>
        <w:rPr>
          <w:b/>
          <w:u w:val="single"/>
        </w:rPr>
        <w:t xml:space="preserve">75378</w:t>
      </w:r>
    </w:p>
    <w:p>
      <w:r>
        <w:t xml:space="preserve">RT @WhoSFlyy__: Olin valmis poistamaan koko Instagram-sovellukseni, kun sain selville, että yksi IG-ihastuksistani myi pillua backpage-palvelussa 75 dollarilla f&amp;#8230;</w:t>
      </w:r>
    </w:p>
    <w:p>
      <w:r>
        <w:rPr>
          <w:b/>
          <w:u w:val="single"/>
        </w:rPr>
        <w:t xml:space="preserve">75379</w:t>
      </w:r>
    </w:p>
    <w:p>
      <w:r>
        <w:t xml:space="preserve">RT @WhoreFandom: #vote5sos: Aion päästää pillun ulos kuin taisteluilta #vote5sos</w:t>
      </w:r>
    </w:p>
    <w:p>
      <w:r>
        <w:rPr>
          <w:b/>
          <w:u w:val="single"/>
        </w:rPr>
        <w:t xml:space="preserve">75380</w:t>
      </w:r>
    </w:p>
    <w:p>
      <w:r>
        <w:t xml:space="preserve">RT @WhyVee: @georgegalloway Musliminainen peittää juutalaisen naapurin keltaisen tähden hunnullaan suojellakseen häntä, Sarajevo,1941. http://t.c&amp;#8230;</w:t>
      </w:r>
    </w:p>
    <w:p>
      <w:r>
        <w:rPr>
          <w:b/>
          <w:u w:val="single"/>
        </w:rPr>
        <w:t xml:space="preserve">75381</w:t>
      </w:r>
    </w:p>
    <w:p>
      <w:r>
        <w:t xml:space="preserve">RT @WifiAndPorn: Mitä vittua? RT @llAboutBenji: Kysyin tältä ämmältä, oliko hänellä hyvä päivä, ja ämmä sanoi "lopeta outoilu" im conf&amp;#8230;</w:t>
      </w:r>
    </w:p>
    <w:p>
      <w:r>
        <w:rPr>
          <w:b/>
          <w:u w:val="single"/>
        </w:rPr>
        <w:t xml:space="preserve">75382</w:t>
      </w:r>
    </w:p>
    <w:p>
      <w:r>
        <w:t xml:space="preserve">RT @WifiOverHoes: idgaf what you bitches say about me &amp;#128514;</w:t>
      </w:r>
    </w:p>
    <w:p>
      <w:r>
        <w:rPr>
          <w:b/>
          <w:u w:val="single"/>
        </w:rPr>
        <w:t xml:space="preserve">75383</w:t>
      </w:r>
    </w:p>
    <w:p>
      <w:r>
        <w:t xml:space="preserve">RT @WillMcAvoyACN: Haitilaisen hyväntekeväisyysjärjestön "Water Is Life" mainos pilkkaa ihmisiä, jotka käyttävät #FirstWorldProblems hashtagia vastakkainasettelun avulla. ...</w:t>
      </w:r>
    </w:p>
    <w:p>
      <w:r>
        <w:rPr>
          <w:b/>
          <w:u w:val="single"/>
        </w:rPr>
        <w:t xml:space="preserve">75384</w:t>
      </w:r>
    </w:p>
    <w:p>
      <w:r>
        <w:t xml:space="preserve">RT @WillyWelfare: Se on niin helvetin kuuma tässä ämmässä, -</w:t>
      </w:r>
    </w:p>
    <w:p>
      <w:r>
        <w:rPr>
          <w:b/>
          <w:u w:val="single"/>
        </w:rPr>
        <w:t xml:space="preserve">75385</w:t>
      </w:r>
    </w:p>
    <w:p>
      <w:r>
        <w:t xml:space="preserve">RT @Wilnerness590: . @Jmart96 Koska Outman on upouusi #Yankees ja koska Girardi ei koskaan käytä 3 relieveriä, kun hän voi käyttää 6.</w:t>
      </w:r>
    </w:p>
    <w:p>
      <w:r>
        <w:rPr>
          <w:b/>
          <w:u w:val="single"/>
        </w:rPr>
        <w:t xml:space="preserve">75386</w:t>
      </w:r>
    </w:p>
    <w:p>
      <w:r>
        <w:t xml:space="preserve">RT @WindPushedGrass:</w:t>
        <w:t xml:space="preserve">"This bitch is just dead weight"</w:t>
        <w:br/>
        <w:br/>
        <w:t xml:space="preserve">- Pallbearers</w:t>
      </w:r>
    </w:p>
    <w:p>
      <w:r>
        <w:rPr>
          <w:b/>
          <w:u w:val="single"/>
        </w:rPr>
        <w:t xml:space="preserve">75387</w:t>
      </w:r>
    </w:p>
    <w:p>
      <w:r>
        <w:t xml:space="preserve">RT @WingsoverHoes: I'm sleep tho...</w:t>
      </w:r>
    </w:p>
    <w:p>
      <w:r>
        <w:rPr>
          <w:b/>
          <w:u w:val="single"/>
        </w:rPr>
        <w:t xml:space="preserve">75388</w:t>
      </w:r>
    </w:p>
    <w:p>
      <w:r>
        <w:t xml:space="preserve">RT @WitchoThirstyAz: Rakastan olla uskollinen yhdelle ihmiselle &amp;#9757;&amp;#65039;vitut huorista &amp;#128107;&amp;#128079;&amp;#128524;&amp;#128584;</w:t>
      </w:r>
    </w:p>
    <w:p>
      <w:r>
        <w:rPr>
          <w:b/>
          <w:u w:val="single"/>
        </w:rPr>
        <w:t xml:space="preserve">75389</w:t>
      </w:r>
    </w:p>
    <w:p>
      <w:r>
        <w:t xml:space="preserve">RT @Witchsistah: I'm not tryna steal ya car, but I DID eat the hell outcha wife's pussy!" "I'm not tryna steal ya car, but I DID eat the hell outcha wife's pussy!" #htgawm</w:t>
      </w:r>
    </w:p>
    <w:p>
      <w:r>
        <w:rPr>
          <w:b/>
          <w:u w:val="single"/>
        </w:rPr>
        <w:t xml:space="preserve">75390</w:t>
      </w:r>
    </w:p>
    <w:p>
      <w:r>
        <w:t xml:space="preserve">RT @TodistajaLaron: Tämä apina voi siis saada MCM:n, mutta minä en saa uskomatonta... http://t.co/TsmstRxQX7 ...</w:t>
      </w:r>
    </w:p>
    <w:p>
      <w:r>
        <w:rPr>
          <w:b/>
          <w:u w:val="single"/>
        </w:rPr>
        <w:t xml:space="preserve">75391</w:t>
      </w:r>
    </w:p>
    <w:p>
      <w:r>
        <w:t xml:space="preserve">RT @WolfpackAlan: Oreot: Voi paska, se meni rikki.</w:t>
      </w:r>
    </w:p>
    <w:p>
      <w:r>
        <w:rPr>
          <w:b/>
          <w:u w:val="single"/>
        </w:rPr>
        <w:t xml:space="preserve">75392</w:t>
      </w:r>
    </w:p>
    <w:p>
      <w:r>
        <w:t xml:space="preserve">RT @Women_Fit: Metsä olisi hyvin hiljainen, jos kaikki linnut laulaisivat vain ne, jotka laulavat parhaiten.</w:t>
      </w:r>
    </w:p>
    <w:p>
      <w:r>
        <w:rPr>
          <w:b/>
          <w:u w:val="single"/>
        </w:rPr>
        <w:t xml:space="preserve">75393</w:t>
      </w:r>
    </w:p>
    <w:p>
      <w:r>
        <w:t xml:space="preserve">RT @WomensHumor: Maanantai oli tänään SUCH a bitch.</w:t>
      </w:r>
    </w:p>
    <w:p>
      <w:r>
        <w:rPr>
          <w:b/>
          <w:u w:val="single"/>
        </w:rPr>
        <w:t xml:space="preserve">75394</w:t>
      </w:r>
    </w:p>
    <w:p>
      <w:r>
        <w:t xml:space="preserve">RT @Wonkasm: R.I.P. huorille, jotka kuolevat huomion vuoksi.</w:t>
      </w:r>
    </w:p>
    <w:p>
      <w:r>
        <w:rPr>
          <w:b/>
          <w:u w:val="single"/>
        </w:rPr>
        <w:t xml:space="preserve">75395</w:t>
      </w:r>
    </w:p>
    <w:p>
      <w:r>
        <w:t xml:space="preserve">RT @Woody_AFC: @MANIAC3X @_WhitePonyJr_ lmaoooooo mikä joukko homoja</w:t>
      </w:r>
    </w:p>
    <w:p>
      <w:r>
        <w:rPr>
          <w:b/>
          <w:u w:val="single"/>
        </w:rPr>
        <w:t xml:space="preserve">75396</w:t>
      </w:r>
    </w:p>
    <w:p>
      <w:r>
        <w:t xml:space="preserve">RT @Woody_AFC: @_WhitePonyJr_ @ivanrabago_ ei epäilystäkään siitä. Tarkoitan sen söpöä heittää ympäri roskiksia ja saada 98lb meksikolaiset pojat wantin&amp;#8230;</w:t>
      </w:r>
    </w:p>
    <w:p>
      <w:r>
        <w:rPr>
          <w:b/>
          <w:u w:val="single"/>
        </w:rPr>
        <w:t xml:space="preserve">75397</w:t>
      </w:r>
    </w:p>
    <w:p>
      <w:r>
        <w:t xml:space="preserve">RT @Woody_AFC: 2 kesää sitten näin suuren simpanssikohtauksen. Keski-ikäinen salvadorilainen ja hänen 15-vuotias poikansa saivat 6 papua metlife &amp;#8230:ssä;</w:t>
      </w:r>
    </w:p>
    <w:p>
      <w:r>
        <w:rPr>
          <w:b/>
          <w:u w:val="single"/>
        </w:rPr>
        <w:t xml:space="preserve">75398</w:t>
      </w:r>
    </w:p>
    <w:p>
      <w:r>
        <w:t xml:space="preserve">RT @WorIdStarFunnyy: When you and your boys discover a hoe http://t.co/MkonVchG4R.</w:t>
      </w:r>
    </w:p>
    <w:p>
      <w:r>
        <w:rPr>
          <w:b/>
          <w:u w:val="single"/>
        </w:rPr>
        <w:t xml:space="preserve">75399</w:t>
      </w:r>
    </w:p>
    <w:p>
      <w:r>
        <w:t xml:space="preserve">RT @WorIdStarFunnyy: Tämä on "pelaan jalkapalloa, petän tyttöjä ja käytän khakinvärisiä cargoja" -hiusleikkaus http://t.co/NQyLxquLOC.</w:t>
      </w:r>
    </w:p>
    <w:p>
      <w:r>
        <w:rPr>
          <w:b/>
          <w:u w:val="single"/>
        </w:rPr>
        <w:t xml:space="preserve">75400</w:t>
      </w:r>
    </w:p>
    <w:p>
      <w:r>
        <w:t xml:space="preserve">RT @WorIdstarrrr: Nämä 5. luokan huorat eivät ole uskollisia http://t.co/ew029ozXVG</w:t>
      </w:r>
    </w:p>
    <w:p>
      <w:r>
        <w:rPr>
          <w:b/>
          <w:u w:val="single"/>
        </w:rPr>
        <w:t xml:space="preserve">75401</w:t>
      </w:r>
    </w:p>
    <w:p>
      <w:r>
        <w:t xml:space="preserve">RT @WorkaholicAdam: Minulla on 99 ongelmaa, ja ämmä kuuli minun kutsuvan häntä ämmäksi, joten nyt minulla on 100.</w:t>
      </w:r>
    </w:p>
    <w:p>
      <w:r>
        <w:rPr>
          <w:b/>
          <w:u w:val="single"/>
        </w:rPr>
        <w:t xml:space="preserve">75402</w:t>
      </w:r>
    </w:p>
    <w:p>
      <w:r>
        <w:t xml:space="preserve">RT @WorkaholicBlake: *Miten tytöistä tulee ystäviä* Omg, rakastan kenkiänne *Miten miehistä tulee ystäviä* Anteeksi, herra, näen, että nussitte narttuja. I, ...</w:t>
      </w:r>
    </w:p>
    <w:p>
      <w:r>
        <w:rPr>
          <w:b/>
          <w:u w:val="single"/>
        </w:rPr>
        <w:t xml:space="preserve">75403</w:t>
      </w:r>
    </w:p>
    <w:p>
      <w:r>
        <w:t xml:space="preserve">RT @WorkoutHumor: Nämä huorat eivät ole uskollisia http://t.co/JiK7OfqMBE</w:t>
      </w:r>
    </w:p>
    <w:p>
      <w:r>
        <w:rPr>
          <w:b/>
          <w:u w:val="single"/>
        </w:rPr>
        <w:t xml:space="preserve">75404</w:t>
      </w:r>
    </w:p>
    <w:p>
      <w:r>
        <w:t xml:space="preserve">RT @WorldStarBests: Resisting the dringance to smack a bitch http://t.co/IhQgu7dP5m</w:t>
      </w:r>
    </w:p>
    <w:p>
      <w:r>
        <w:rPr>
          <w:b/>
          <w:u w:val="single"/>
        </w:rPr>
        <w:t xml:space="preserve">75405</w:t>
      </w:r>
    </w:p>
    <w:p>
      <w:r>
        <w:t xml:space="preserve">RT @WorldStarFunny: 5000 RT:tä &amp;amp; tartun mikrofoniin &amp;amp; huudan "nussi häntä suoraan pilluun http://t.co/g3KMMz4jT6</w:t>
      </w:r>
    </w:p>
    <w:p>
      <w:r>
        <w:rPr>
          <w:b/>
          <w:u w:val="single"/>
        </w:rPr>
        <w:t xml:space="preserve">75406</w:t>
      </w:r>
    </w:p>
    <w:p>
      <w:r>
        <w:t xml:space="preserve">RT @WorldStarFunny: http://t.co/LYZs1PU25I.</w:t>
      </w:r>
    </w:p>
    <w:p>
      <w:r>
        <w:rPr>
          <w:b/>
          <w:u w:val="single"/>
        </w:rPr>
        <w:t xml:space="preserve">75407</w:t>
      </w:r>
    </w:p>
    <w:p>
      <w:r>
        <w:t xml:space="preserve">RT @WorldStarFunny: Emme rakasta näitä huoria http://t.co/3waEZGCOVI</w:t>
      </w:r>
    </w:p>
    <w:p>
      <w:r>
        <w:rPr>
          <w:b/>
          <w:u w:val="single"/>
        </w:rPr>
        <w:t xml:space="preserve">75408</w:t>
      </w:r>
    </w:p>
    <w:p>
      <w:r>
        <w:t xml:space="preserve">RT @WorldStarFunny: kun ling ling puhuu paskaa &amp;amp; u vihdoin ymmärtää hänen https://t.co/2KlOnqhsi9</w:t>
      </w:r>
    </w:p>
    <w:p>
      <w:r>
        <w:rPr>
          <w:b/>
          <w:u w:val="single"/>
        </w:rPr>
        <w:t xml:space="preserve">75409</w:t>
      </w:r>
    </w:p>
    <w:p>
      <w:r>
        <w:t xml:space="preserve">RT @WorldStarFunny: Kun näet narttunekrun twiittaavan sinulle http://t.co/eclOjoVwg7</w:t>
      </w:r>
    </w:p>
    <w:p>
      <w:r>
        <w:rPr>
          <w:b/>
          <w:u w:val="single"/>
        </w:rPr>
        <w:t xml:space="preserve">75410</w:t>
      </w:r>
    </w:p>
    <w:p>
      <w:r>
        <w:t xml:space="preserve">RT @WowSoPunny: http://t.co/zlOaj7tjY6...</w:t>
      </w:r>
    </w:p>
    <w:p>
      <w:r>
        <w:rPr>
          <w:b/>
          <w:u w:val="single"/>
        </w:rPr>
        <w:t xml:space="preserve">75411</w:t>
      </w:r>
    </w:p>
    <w:p>
      <w:r>
        <w:t xml:space="preserve">RT @Wyeisha_Davis: Idc katson edelleen kaksi &amp; puoli miestä . No sitä vanhaa, jossa on Charlie</w:t>
      </w:r>
    </w:p>
    <w:p>
      <w:r>
        <w:rPr>
          <w:b/>
          <w:u w:val="single"/>
        </w:rPr>
        <w:t xml:space="preserve">75412</w:t>
      </w:r>
    </w:p>
    <w:p>
      <w:r>
        <w:t xml:space="preserve">RT @XANAXDREAMS: Jos osaat hengittää ranskaa, olet paha ämmä.</w:t>
      </w:r>
    </w:p>
    <w:p>
      <w:r>
        <w:rPr>
          <w:b/>
          <w:u w:val="single"/>
        </w:rPr>
        <w:t xml:space="preserve">75413</w:t>
      </w:r>
    </w:p>
    <w:p>
      <w:r>
        <w:t xml:space="preserve">RT @XANSHAWTY: Groupie-narttuja on liikaa.</w:t>
        <w:br/>
        <w:br/>
        <w:t xml:space="preserve"> Vaikea törmätä tyttöihin, jotka eivät ole liian sosiaalisia ja ystävällisiä kaikkien kanssa.</w:t>
      </w:r>
    </w:p>
    <w:p>
      <w:r>
        <w:rPr>
          <w:b/>
          <w:u w:val="single"/>
        </w:rPr>
        <w:t xml:space="preserve">75414</w:t>
      </w:r>
    </w:p>
    <w:p>
      <w:r>
        <w:t xml:space="preserve">RT @XANSHAWTY: Voit syödä niin paljon ananaksia kuin haluat</w:t>
        <w:br/>
        <w:br/>
        <w:t xml:space="preserve">Ur pussy still trash.</w:t>
      </w:r>
    </w:p>
    <w:p>
      <w:r>
        <w:rPr>
          <w:b/>
          <w:u w:val="single"/>
        </w:rPr>
        <w:t xml:space="preserve">75415</w:t>
      </w:r>
    </w:p>
    <w:p>
      <w:r>
        <w:t xml:space="preserve">RT @XBL_NexXx: kaikki nämä homot, jotka julkaisevat naamoja, saavat pian kuuman unfollow-ilmoituksen...</w:t>
      </w:r>
    </w:p>
    <w:p>
      <w:r>
        <w:rPr>
          <w:b/>
          <w:u w:val="single"/>
        </w:rPr>
        <w:t xml:space="preserve">75416</w:t>
      </w:r>
    </w:p>
    <w:p>
      <w:r>
        <w:t xml:space="preserve">RT @XIIXX_: Ainoastaan soo paljon narttu voi kestää...</w:t>
      </w:r>
    </w:p>
    <w:p>
      <w:r>
        <w:rPr>
          <w:b/>
          <w:u w:val="single"/>
        </w:rPr>
        <w:t xml:space="preserve">75417</w:t>
      </w:r>
    </w:p>
    <w:p>
      <w:r>
        <w:t xml:space="preserve">RT @XIXMCMLXXXV: Se saa pillun laulamaan. &amp;#8220;@_MouthLikeLicka: Eikö? RT @Mike_got_hoes: Mun tyhmä perse luuli, että se oli mikrofoni http://t.&amp;#8230;</w:t>
      </w:r>
    </w:p>
    <w:p>
      <w:r>
        <w:rPr>
          <w:b/>
          <w:u w:val="single"/>
        </w:rPr>
        <w:t xml:space="preserve">75418</w:t>
      </w:r>
    </w:p>
    <w:p>
      <w:r>
        <w:t xml:space="preserve">RT @X_LexiiSoUnique: &amp;#128064;&amp;#128064;&amp;#128064;&amp;#128064;&amp;#128584;</w:t>
      </w:r>
    </w:p>
    <w:p>
      <w:r>
        <w:rPr>
          <w:b/>
          <w:u w:val="single"/>
        </w:rPr>
        <w:t xml:space="preserve">75419</w:t>
      </w:r>
    </w:p>
    <w:p>
      <w:r>
        <w:t xml:space="preserve">RT @XclairemckX: Juon veuve cliquot'ta ja syön vaahtokarkkeja periaatteessa siksi, että olen tyylikäs ämmä.</w:t>
      </w:r>
    </w:p>
    <w:p>
      <w:r>
        <w:rPr>
          <w:b/>
          <w:u w:val="single"/>
        </w:rPr>
        <w:t xml:space="preserve">75420</w:t>
      </w:r>
    </w:p>
    <w:p>
      <w:r>
        <w:t xml:space="preserve">RT @XdalovelyTishai: Useimmat näistä nekruista menevät vararikkoon näiden huorien takia.</w:t>
      </w:r>
    </w:p>
    <w:p>
      <w:r>
        <w:rPr>
          <w:b/>
          <w:u w:val="single"/>
        </w:rPr>
        <w:t xml:space="preserve">75421</w:t>
      </w:r>
    </w:p>
    <w:p>
      <w:r>
        <w:t xml:space="preserve">RT @Xendaya_xo: Jos olet viehättävä &amp;amp; luulet, että kuka tahansa heteromies haluaa vain olla ystäväsi... ämmä olet tyhmä.</w:t>
      </w:r>
    </w:p>
    <w:p>
      <w:r>
        <w:rPr>
          <w:b/>
          <w:u w:val="single"/>
        </w:rPr>
        <w:t xml:space="preserve">75422</w:t>
      </w:r>
    </w:p>
    <w:p>
      <w:r>
        <w:t xml:space="preserve">RT @Xianilee: Kaikki nämä kolme huoraa söpöilevät vitun koulua varten, ottavat ikuisesti ja herättävät minut vittu ylös ! Tämän takia en voi sietää h&amp;#8230;</w:t>
      </w:r>
    </w:p>
    <w:p>
      <w:r>
        <w:rPr>
          <w:b/>
          <w:u w:val="single"/>
        </w:rPr>
        <w:t xml:space="preserve">75423</w:t>
      </w:r>
    </w:p>
    <w:p>
      <w:r>
        <w:t xml:space="preserve">RT @Xicana_Susie: RT @ScruffDaddy_: &amp;#8220;Why that bitch lookin all in the car, u know her!?&amp;#8221; http://t.co/BQiu9q7qjv</w:t>
      </w:r>
    </w:p>
    <w:p>
      <w:r>
        <w:rPr>
          <w:b/>
          <w:u w:val="single"/>
        </w:rPr>
        <w:t xml:space="preserve">75424</w:t>
      </w:r>
    </w:p>
    <w:p>
      <w:r>
        <w:t xml:space="preserve">RT @Xnastyy: en ole mikään ämmä &amp;amp; en ole mikään vasikka!</w:t>
      </w:r>
    </w:p>
    <w:p>
      <w:r>
        <w:rPr>
          <w:b/>
          <w:u w:val="single"/>
        </w:rPr>
        <w:t xml:space="preserve">75425</w:t>
      </w:r>
    </w:p>
    <w:p>
      <w:r>
        <w:t xml:space="preserve">RT @XndSeanX: Jos aiot olla narttu ja jättää tulematta keikalle, koska jotkut bändit putosivat, niin w/e. Enemmän moshaustilaa minulle siinä &amp;#8230;</w:t>
      </w:r>
    </w:p>
    <w:p>
      <w:r>
        <w:rPr>
          <w:b/>
          <w:u w:val="single"/>
        </w:rPr>
        <w:t xml:space="preserve">75426</w:t>
      </w:r>
    </w:p>
    <w:p>
      <w:r>
        <w:t xml:space="preserve">RT @XtraXtraLex: Olin ällöttynyt, petetty, loukkaantunut, &amp;amp; pilluni kuivempi kuin neekerin iho talvella.</w:t>
      </w:r>
    </w:p>
    <w:p>
      <w:r>
        <w:rPr>
          <w:b/>
          <w:u w:val="single"/>
        </w:rPr>
        <w:t xml:space="preserve">75427</w:t>
      </w:r>
    </w:p>
    <w:p>
      <w:r>
        <w:t xml:space="preserve">RT @XxminijokerXx: @VocaToaster autocorrect</w:t>
        <w:br/>
        <w:br/>
        <w:t xml:space="preserve">its a bitch</w:t>
      </w:r>
    </w:p>
    <w:p>
      <w:r>
        <w:rPr>
          <w:b/>
          <w:u w:val="single"/>
        </w:rPr>
        <w:t xml:space="preserve">75428</w:t>
      </w:r>
    </w:p>
    <w:p>
      <w:r>
        <w:t xml:space="preserve">RT @YAABOIJIMMY: When you hear a hoe talk shit http://t.co/JvX0phe6po</w:t>
      </w:r>
    </w:p>
    <w:p>
      <w:r>
        <w:rPr>
          <w:b/>
          <w:u w:val="single"/>
        </w:rPr>
        <w:t xml:space="preserve">75429</w:t>
      </w:r>
    </w:p>
    <w:p>
      <w:r>
        <w:t xml:space="preserve">RT @YABOYLILB: "And if you'int a hoe, GET UP OUT MY TRAPHOUSEEEE" http://t.co/eNStJlXb2H</w:t>
      </w:r>
    </w:p>
    <w:p>
      <w:r>
        <w:rPr>
          <w:b/>
          <w:u w:val="single"/>
        </w:rPr>
        <w:t xml:space="preserve">75430</w:t>
      </w:r>
    </w:p>
    <w:p>
      <w:r>
        <w:t xml:space="preserve">RT @YABOYLILB: *ratsastaa pimppiin liikuntatunnin peppuskootterilla* http://t.co/573pZSOuc1</w:t>
      </w:r>
    </w:p>
    <w:p>
      <w:r>
        <w:rPr>
          <w:b/>
          <w:u w:val="single"/>
        </w:rPr>
        <w:t xml:space="preserve">75431</w:t>
      </w:r>
    </w:p>
    <w:p>
      <w:r>
        <w:t xml:space="preserve">RT @YABOYLILB: Jos ratsastan narttusi luokse näissä, niin... homie, pidä itseäsi sinkkuniggana. http://t.co/dTJY9RHtdF</w:t>
      </w:r>
    </w:p>
    <w:p>
      <w:r>
        <w:rPr>
          <w:b/>
          <w:u w:val="single"/>
        </w:rPr>
        <w:t xml:space="preserve">75432</w:t>
      </w:r>
    </w:p>
    <w:p>
      <w:r>
        <w:t xml:space="preserve">RT @YABOYLILB: MITÄ VITTUA KATSOT, ÄMMÄ!</w:t>
        <w:t xml:space="preserve">SWERVE</w:t>
        <w:br/>
        <w:br/>
        <w:t xml:space="preserve">*panee heelyt täysille vaihteille*</w:t>
        <w:br/>
        <w:br/>
        <w:t xml:space="preserve">*liukuu narttujen ohi*</w:t>
      </w:r>
    </w:p>
    <w:p>
      <w:r>
        <w:rPr>
          <w:b/>
          <w:u w:val="single"/>
        </w:rPr>
        <w:t xml:space="preserve">75433</w:t>
      </w:r>
    </w:p>
    <w:p>
      <w:r>
        <w:t xml:space="preserve">RT @YABOYLILB: opettaja: silmät omaan paperiin</w:t>
        <w:br/>
        <w:br/>
        <w:t xml:space="preserve">minä: ämmä mulla on silmät vain paperiin</w:t>
        <w:br/>
        <w:br/>
        <w:t xml:space="preserve">*heittää rahaa kaikkialle*</w:t>
      </w:r>
    </w:p>
    <w:p>
      <w:r>
        <w:rPr>
          <w:b/>
          <w:u w:val="single"/>
        </w:rPr>
        <w:t xml:space="preserve">75434</w:t>
      </w:r>
    </w:p>
    <w:p>
      <w:r>
        <w:t xml:space="preserve">RT @YABOYTOSH: Isä: Poika: Miksi silmäsi ovat niin punaiset? Isä: Poltin ruohoa, isä: Poika: Älä valehtele minulle, itkit, koska olet homo.</w:t>
      </w:r>
    </w:p>
    <w:p>
      <w:r>
        <w:rPr>
          <w:b/>
          <w:u w:val="single"/>
        </w:rPr>
        <w:t xml:space="preserve">75435</w:t>
      </w:r>
    </w:p>
    <w:p>
      <w:r>
        <w:t xml:space="preserve">RT @YBEToot: @UFUCKIN_RIGHT what hoes tho ? Lol.</w:t>
      </w:r>
    </w:p>
    <w:p>
      <w:r>
        <w:rPr>
          <w:b/>
          <w:u w:val="single"/>
        </w:rPr>
        <w:t xml:space="preserve">75436</w:t>
      </w:r>
    </w:p>
    <w:p>
      <w:r>
        <w:t xml:space="preserve">RT @YBeJeff: Kun söit pillua, mutta ajattelit, että hän oli mennyt kertomaan kenellekään&amp;#128555;&amp;#128555; http://t.co/WgIHekh5qb</w:t>
      </w:r>
    </w:p>
    <w:p>
      <w:r>
        <w:rPr>
          <w:b/>
          <w:u w:val="single"/>
        </w:rPr>
        <w:t xml:space="preserve">75437</w:t>
      </w:r>
    </w:p>
    <w:p>
      <w:r>
        <w:t xml:space="preserve">RT @YBkalo: "@CuhCuhCuh: bitches cant saada ios8 koska heillä on yli 10 gb selfieitä cuh"&amp;#128514;&amp;#128514;&amp;#128514;&amp;#128514;</w:t>
      </w:r>
    </w:p>
    <w:p>
      <w:r>
        <w:rPr>
          <w:b/>
          <w:u w:val="single"/>
        </w:rPr>
        <w:t xml:space="preserve">75438</w:t>
      </w:r>
    </w:p>
    <w:p>
      <w:r>
        <w:t xml:space="preserve">RT @YELLitOUT_louud: &amp;#8220;@_laTodd: &amp;#8220;@Satisfied_x: &amp;#8220;@S_hawn24: Y'all females love y'all a bum nigga or a jail bird..&amp;#8221;!!!!&amp;#8221;&amp;#10071;&amp;#65039;&amp;#10071;&amp;#65039;&amp;#10071;&amp;#65039;&amp;#128553;&amp;#128079;&amp;#128079;&amp;#128079;&amp;#8221;</w:t>
      </w:r>
    </w:p>
    <w:p>
      <w:r>
        <w:rPr>
          <w:b/>
          <w:u w:val="single"/>
        </w:rPr>
        <w:t xml:space="preserve">75439</w:t>
      </w:r>
    </w:p>
    <w:p>
      <w:r>
        <w:t xml:space="preserve">RT @YG: Minä vaihdoin. Vittuilet vanhalle ämmälleni. Mä vittuilen sun uuden ämmän kanssa &amp;#128513;</w:t>
      </w:r>
    </w:p>
    <w:p>
      <w:r>
        <w:rPr>
          <w:b/>
          <w:u w:val="single"/>
        </w:rPr>
        <w:t xml:space="preserve">75440</w:t>
      </w:r>
    </w:p>
    <w:p>
      <w:r>
        <w:t xml:space="preserve">RT @YOUKNOWDOBY: Neekerit puhuvat nykyään enemmän kuin ämmät.......</w:t>
      </w:r>
    </w:p>
    <w:p>
      <w:r>
        <w:rPr>
          <w:b/>
          <w:u w:val="single"/>
        </w:rPr>
        <w:t xml:space="preserve">75441</w:t>
      </w:r>
    </w:p>
    <w:p>
      <w:r>
        <w:t xml:space="preserve">RT @YUNGRAJEE: Kukaan neekeri ei koskaan kysy ennen kuin lyö &amp;#8220;@jaybeeTRENDz: Body counts don't matter ! YALL kohtelevat kaikkia narttuja muutenkin samalla tavalla, st&amp;#8230;</w:t>
      </w:r>
    </w:p>
    <w:p>
      <w:r>
        <w:rPr>
          <w:b/>
          <w:u w:val="single"/>
        </w:rPr>
        <w:t xml:space="preserve">75442</w:t>
      </w:r>
    </w:p>
    <w:p>
      <w:r>
        <w:t xml:space="preserve">RT @YVNGRVPVNZEL: sundy a old school ho tho tho</w:t>
      </w:r>
    </w:p>
    <w:p>
      <w:r>
        <w:rPr>
          <w:b/>
          <w:u w:val="single"/>
        </w:rPr>
        <w:t xml:space="preserve">75443</w:t>
      </w:r>
    </w:p>
    <w:p>
      <w:r>
        <w:t xml:space="preserve">RT @YaBoyKip: http://t.co/56JKqioEPE: "Toivottavasti tämä ämmä ei ole monni" http://t.co/56JKqioEPE</w:t>
      </w:r>
    </w:p>
    <w:p>
      <w:r>
        <w:rPr>
          <w:b/>
          <w:u w:val="single"/>
        </w:rPr>
        <w:t xml:space="preserve">75444</w:t>
      </w:r>
    </w:p>
    <w:p>
      <w:r>
        <w:t xml:space="preserve">RT @YaBoyMJ23: rt for mj</w:t>
        <w:br/>
        <w:t xml:space="preserve">fav for a bitch nigga http://t.co/y4yIc38qWS</w:t>
      </w:r>
    </w:p>
    <w:p>
      <w:r>
        <w:rPr>
          <w:b/>
          <w:u w:val="single"/>
        </w:rPr>
        <w:t xml:space="preserve">75445</w:t>
      </w:r>
    </w:p>
    <w:p>
      <w:r>
        <w:t xml:space="preserve">RT @YaBoyMJ23: rt for the real niggas</w:t>
        <w:br/>
        <w:t xml:space="preserve">fav for the bitch niggas http://t.co/c7WP1bLUUk</w:t>
      </w:r>
    </w:p>
    <w:p>
      <w:r>
        <w:rPr>
          <w:b/>
          <w:u w:val="single"/>
        </w:rPr>
        <w:t xml:space="preserve">75446</w:t>
      </w:r>
    </w:p>
    <w:p>
      <w:r>
        <w:t xml:space="preserve">RT @YaBoyRoshi: Välttelen näitä huoria kuin http://t.co/9O31kRMEso.</w:t>
      </w:r>
    </w:p>
    <w:p>
      <w:r>
        <w:rPr>
          <w:b/>
          <w:u w:val="single"/>
        </w:rPr>
        <w:t xml:space="preserve">75447</w:t>
      </w:r>
    </w:p>
    <w:p>
      <w:r>
        <w:t xml:space="preserve">RT @YaaBoyShiki: Flappy Bird: Miten vitussa jotkut ihmiset eivät saa vähintään yhtä flappy birdiä. Sain juuri 11 polttaessani vitun neliötä.</w:t>
      </w:r>
    </w:p>
    <w:p>
      <w:r>
        <w:rPr>
          <w:b/>
          <w:u w:val="single"/>
        </w:rPr>
        <w:t xml:space="preserve">75448</w:t>
      </w:r>
    </w:p>
    <w:p>
      <w:r>
        <w:t xml:space="preserve">RT @YaboySkeete: "LMAOOOOO turpa kiinni, en ole kertonut sinulle muista naisista, pidä huoli omista asioistasi.</w:t>
      </w:r>
    </w:p>
    <w:p>
      <w:r>
        <w:rPr>
          <w:b/>
          <w:u w:val="single"/>
        </w:rPr>
        <w:t xml:space="preserve">75449</w:t>
      </w:r>
    </w:p>
    <w:p>
      <w:r>
        <w:t xml:space="preserve">RT @YaboySkeete: Lmaoooooo RT @ItsMeGrizz: Nymphoset ovat tyhmiä. Mene letkuttamaan pillusi alas, senkin outo ämmä.</w:t>
      </w:r>
    </w:p>
    <w:p>
      <w:r>
        <w:rPr>
          <w:b/>
          <w:u w:val="single"/>
        </w:rPr>
        <w:t xml:space="preserve">75450</w:t>
      </w:r>
    </w:p>
    <w:p>
      <w:r>
        <w:t xml:space="preserve">RT @YaboySkeete: http://t.co/oPmDp5RgLV...</w:t>
      </w:r>
    </w:p>
    <w:p>
      <w:r>
        <w:rPr>
          <w:b/>
          <w:u w:val="single"/>
        </w:rPr>
        <w:t xml:space="preserve">75451</w:t>
      </w:r>
    </w:p>
    <w:p>
      <w:r>
        <w:t xml:space="preserve">RT @YahDontSay: "@TaeCocky: Periods dont stop nothing but a sentence boo, let me taste that pussy..... I bet u taste like quarters" http://t&amp;#8230;</w:t>
      </w:r>
    </w:p>
    <w:p>
      <w:r>
        <w:rPr>
          <w:b/>
          <w:u w:val="single"/>
        </w:rPr>
        <w:t xml:space="preserve">75452</w:t>
      </w:r>
    </w:p>
    <w:p>
      <w:r>
        <w:t xml:space="preserve">RT @YahooFinance Kaksi osaketta, jotka muuttavat roskat käteiseksi http://t.co/MRmlxaCOXx</w:t>
      </w:r>
    </w:p>
    <w:p>
      <w:r>
        <w:rPr>
          <w:b/>
          <w:u w:val="single"/>
        </w:rPr>
        <w:t xml:space="preserve">75453</w:t>
      </w:r>
    </w:p>
    <w:p>
      <w:r>
        <w:t xml:space="preserve">RT @Yankees: #SpringTraining Daily tarkastelee #Yankees&amp;#8217; ulkokenttä, ehkä AL&amp;#8217; s syvin: http://t.co/RP3Gz6MDBF (via @Yankeeson&amp;#8230.);</w:t>
      </w:r>
    </w:p>
    <w:p>
      <w:r>
        <w:rPr>
          <w:b/>
          <w:u w:val="single"/>
        </w:rPr>
        <w:t xml:space="preserve">75454</w:t>
      </w:r>
    </w:p>
    <w:p>
      <w:r>
        <w:t xml:space="preserve">RT @Yankees: #Yankees voi hypätä ykköseksi TONIGHT. RT, jos uskot, että he nousevat!</w:t>
      </w:r>
    </w:p>
    <w:p>
      <w:r>
        <w:rPr>
          <w:b/>
          <w:u w:val="single"/>
        </w:rPr>
        <w:t xml:space="preserve">75455</w:t>
      </w:r>
    </w:p>
    <w:p>
      <w:r>
        <w:t xml:space="preserve">RT @Yankees: #Red Soxia vastaan:</w:t>
        <w:br/>
        <w:t xml:space="preserve">Ellsbury CF</w:t>
        <w:br/>
        <w:t xml:space="preserve">Jeter SS</w:t>
        <w:br/>
        <w:t xml:space="preserve">Beltran DH</w:t>
        <w:br/>
        <w:t xml:space="preserve">Soriano LF</w:t>
        <w:br/>
        <w:t xml:space="preserve">Teixeira 1B</w:t>
        <w:br/>
        <w:t xml:space="preserve">McCann C</w:t>
        <w:br/>
        <w:t xml:space="preserve">Solarte 3B</w:t>
        <w:br/>
        <w:t xml:space="preserve">Ichiro RF</w:t>
        <w:br/>
        <w:t xml:space="preserve">Roberts 2B</w:t>
        <w:br/>
        <w:t xml:space="preserve">T&amp;#8230</w:t>
      </w:r>
    </w:p>
    <w:p>
      <w:r>
        <w:rPr>
          <w:b/>
          <w:u w:val="single"/>
        </w:rPr>
        <w:t xml:space="preserve">75456</w:t>
      </w:r>
    </w:p>
    <w:p>
      <w:r>
        <w:t xml:space="preserve">RT @Yankees: #Yankees voittaa! Lopputulos: 7-4.</w:t>
      </w:r>
    </w:p>
    <w:p>
      <w:r>
        <w:rPr>
          <w:b/>
          <w:u w:val="single"/>
        </w:rPr>
        <w:t xml:space="preserve">75457</w:t>
      </w:r>
    </w:p>
    <w:p>
      <w:r>
        <w:t xml:space="preserve">RT @Yankees: #Yankees voittaa 6-5 Derek Jeterin #walkoff singlellä!!!!!! #FarewellCaptain</w:t>
      </w:r>
    </w:p>
    <w:p>
      <w:r>
        <w:rPr>
          <w:b/>
          <w:u w:val="single"/>
        </w:rPr>
        <w:t xml:space="preserve">75458</w:t>
      </w:r>
    </w:p>
    <w:p>
      <w:r>
        <w:t xml:space="preserve">RT @Yankees: .@DRob30 tulee sulkemaan pelin 9. pelissä. #Yankees</w:t>
      </w:r>
    </w:p>
    <w:p>
      <w:r>
        <w:rPr>
          <w:b/>
          <w:u w:val="single"/>
        </w:rPr>
        <w:t xml:space="preserve">75459</w:t>
      </w:r>
    </w:p>
    <w:p>
      <w:r>
        <w:t xml:space="preserve">RT @Yankees: #SpringTraining Daily, jonka tarjoaa @YankeesonDemand: http://t.co/L2gJboDNkM.</w:t>
      </w:r>
    </w:p>
    <w:p>
      <w:r>
        <w:rPr>
          <w:b/>
          <w:u w:val="single"/>
        </w:rPr>
        <w:t xml:space="preserve">75460</w:t>
      </w:r>
    </w:p>
    <w:p>
      <w:r>
        <w:t xml:space="preserve">RT @Yankees: Peli ohi, #Yankees voittaa! Jenkit voittivat White Soxin 10 sisävuorossa 4-3.</w:t>
      </w:r>
    </w:p>
    <w:p>
      <w:r>
        <w:rPr>
          <w:b/>
          <w:u w:val="single"/>
        </w:rPr>
        <w:t xml:space="preserve">75461</w:t>
      </w:r>
    </w:p>
    <w:p>
      <w:r>
        <w:t xml:space="preserve">RT @Yankees: Onnittelut Derek Jeterille, joka aloittaa 14. ja viimeisessä All-Star-pelissään! #FarewellCaptain http://t.co/5nhtJOx&amp;#8230;</w:t>
      </w:r>
    </w:p>
    <w:p>
      <w:r>
        <w:rPr>
          <w:b/>
          <w:u w:val="single"/>
        </w:rPr>
        <w:t xml:space="preserve">75462</w:t>
      </w:r>
    </w:p>
    <w:p>
      <w:r>
        <w:t xml:space="preserve">RT @Yankees: Onnittelut Ichiro! Tuo leadoff-pohjapotku kahdeksannessa on hänen @MLB-uransa osuma nro 2 800!</w:t>
      </w:r>
    </w:p>
    <w:p>
      <w:r>
        <w:rPr>
          <w:b/>
          <w:u w:val="single"/>
        </w:rPr>
        <w:t xml:space="preserve">75463</w:t>
      </w:r>
    </w:p>
    <w:p>
      <w:r>
        <w:t xml:space="preserve">RT @Yankees: Gardy goes yardy again! Hän aloittaa pelin HR:llä toisen kerran peräkkäin, ja tilanne on 1-0 #Yankees!</w:t>
      </w:r>
    </w:p>
    <w:p>
      <w:r>
        <w:rPr>
          <w:b/>
          <w:u w:val="single"/>
        </w:rPr>
        <w:t xml:space="preserve">75464</w:t>
      </w:r>
    </w:p>
    <w:p>
      <w:r>
        <w:t xml:space="preserve">RT @Yankees: http://t.co/lh4UzqXbei. http://t.co/lh4UzqXbei</w:t>
      </w:r>
    </w:p>
    <w:p>
      <w:r>
        <w:rPr>
          <w:b/>
          <w:u w:val="single"/>
        </w:rPr>
        <w:t xml:space="preserve">75465</w:t>
      </w:r>
    </w:p>
    <w:p>
      <w:r>
        <w:t xml:space="preserve">RT @Yankees: Derek Jeter päättää viimeisen pelinsä Bronxissa #walkoffilla. http://t.co/Dl390SbteQ http://t.co&amp;#8230;</w:t>
      </w:r>
    </w:p>
    <w:p>
      <w:r>
        <w:rPr>
          <w:b/>
          <w:u w:val="single"/>
        </w:rPr>
        <w:t xml:space="preserve">75466</w:t>
      </w:r>
    </w:p>
    <w:p>
      <w:r>
        <w:t xml:space="preserve">RT @Yankees: Muistatko, kun keskeytimme All-Star-pelin Mariano Riveran kunniaksi? #tbt http://t.co/PqEDosogLo</w:t>
      </w:r>
    </w:p>
    <w:p>
      <w:r>
        <w:rPr>
          <w:b/>
          <w:u w:val="single"/>
        </w:rPr>
        <w:t xml:space="preserve">75467</w:t>
      </w:r>
    </w:p>
    <w:p>
      <w:r>
        <w:t xml:space="preserve">RT @Yankees: SEE YA! @JacobyEllsbury vie #Yankeesin 4-3-johtoon 10. pelissä soolokotiutuksella!</w:t>
      </w:r>
    </w:p>
    <w:p>
      <w:r>
        <w:rPr>
          <w:b/>
          <w:u w:val="single"/>
        </w:rPr>
        <w:t xml:space="preserve">75468</w:t>
      </w:r>
    </w:p>
    <w:p>
      <w:r>
        <w:t xml:space="preserve">RT @Yankees: Osoita tukesi #FleetWeekNYC:n aikana #troopthanks. Voit olla Times Sq:n @BofA_Community-mainostaululla! http://t.&amp;#8230;</w:t>
      </w:r>
    </w:p>
    <w:p>
      <w:r>
        <w:rPr>
          <w:b/>
          <w:u w:val="single"/>
        </w:rPr>
        <w:t xml:space="preserve">75469</w:t>
      </w:r>
    </w:p>
    <w:p>
      <w:r>
        <w:t xml:space="preserve">RT @Yankees: @EmpireStateBldg loistaa valot #Yankeesin nauhoissa Derek Jeterin kunniaksi. #FarewellCaptain http://t.co/3fp2pg85MB http://t.co/3fp2pg85MB</w:t>
      </w:r>
    </w:p>
    <w:p>
      <w:r>
        <w:rPr>
          <w:b/>
          <w:u w:val="single"/>
        </w:rPr>
        <w:t xml:space="preserve">75470</w:t>
      </w:r>
    </w:p>
    <w:p>
      <w:r>
        <w:t xml:space="preserve">RT @Yankees: Bronxissa on aika pomppia. #LetsGoYankees #Walkoff http://t.co/W5ATfRsLKK http://t.co/W5ATfRsLKK</w:t>
      </w:r>
    </w:p>
    <w:p>
      <w:r>
        <w:rPr>
          <w:b/>
          <w:u w:val="single"/>
        </w:rPr>
        <w:t xml:space="preserve">75471</w:t>
      </w:r>
    </w:p>
    <w:p>
      <w:r>
        <w:t xml:space="preserve">RT @Yankees: VICTORY! #Yankees voittaa A's:n 10-9 14 sisävuorossa. Eduardo Nunez on sankari, ja kyllä, FIRST PLACE asuu edelleen Bronxissa.</w:t>
      </w:r>
    </w:p>
    <w:p>
      <w:r>
        <w:rPr>
          <w:b/>
          <w:u w:val="single"/>
        </w:rPr>
        <w:t xml:space="preserve">75472</w:t>
      </w:r>
    </w:p>
    <w:p>
      <w:r>
        <w:t xml:space="preserve">RT @Yankees: Odotitko mitään muuta kuin ilotulitusta hänen viimeisessä kotiottelussaan? #FarewellCaptain http://t.co/5nTacrQ43m http://t.co/5nTacrQ43m</w:t>
      </w:r>
    </w:p>
    <w:p>
      <w:r>
        <w:rPr>
          <w:b/>
          <w:u w:val="single"/>
        </w:rPr>
        <w:t xml:space="preserve">75473</w:t>
      </w:r>
    </w:p>
    <w:p>
      <w:r>
        <w:t xml:space="preserve">RT @Yankees: Saatat itkeä katsottuasi Derek Jeterin @Gatorade-mainoksen: http://t.co/hMO9Bxol0x http://t.co/0xdlxToci8</w:t>
      </w:r>
    </w:p>
    <w:p>
      <w:r>
        <w:rPr>
          <w:b/>
          <w:u w:val="single"/>
        </w:rPr>
        <w:t xml:space="preserve">75474</w:t>
      </w:r>
    </w:p>
    <w:p>
      <w:r>
        <w:t xml:space="preserve">RT @YankeesWFAN: Yksi kykyjenetsijä sanoi, että Prado on "ykkösjoukkueen aliarvostetuin". Antaa Yankeesille 2b:n läpi vuoden 2016, voisi tarvittaessa liukua myös 3b:ksi.</w:t>
      </w:r>
    </w:p>
    <w:p>
      <w:r>
        <w:rPr>
          <w:b/>
          <w:u w:val="single"/>
        </w:rPr>
        <w:t xml:space="preserve">75475</w:t>
      </w:r>
    </w:p>
    <w:p>
      <w:r>
        <w:t xml:space="preserve">RT @Yannapyt: ei ole mitään, että leikataan se ämmä irti &amp;#127908;&amp;#127911;</w:t>
      </w:r>
    </w:p>
    <w:p>
      <w:r>
        <w:rPr>
          <w:b/>
          <w:u w:val="single"/>
        </w:rPr>
        <w:t xml:space="preserve">75476</w:t>
      </w:r>
    </w:p>
    <w:p>
      <w:r>
        <w:t xml:space="preserve">RT @Yanoozaj: Toivottavasti LVG on koditon muutaman vuoden päästä, kun Welbeck tekee 30+ maalia Arsenalille ja vittuilee nartuille</w:t>
      </w:r>
    </w:p>
    <w:p>
      <w:r>
        <w:rPr>
          <w:b/>
          <w:u w:val="single"/>
        </w:rPr>
        <w:t xml:space="preserve">75477</w:t>
      </w:r>
    </w:p>
    <w:p>
      <w:r>
        <w:t xml:space="preserve">RT @Yansii_: Black bitches be like "boy i told you not to get my hair wet" http://t.co/CSG4OoPgkY</w:t>
      </w:r>
    </w:p>
    <w:p>
      <w:r>
        <w:rPr>
          <w:b/>
          <w:u w:val="single"/>
        </w:rPr>
        <w:t xml:space="preserve">75478</w:t>
      </w:r>
    </w:p>
    <w:p>
      <w:r>
        <w:t xml:space="preserve">RT @Yansii_: http://t.co/xkF59toVcK...</w:t>
      </w:r>
    </w:p>
    <w:p>
      <w:r>
        <w:rPr>
          <w:b/>
          <w:u w:val="single"/>
        </w:rPr>
        <w:t xml:space="preserve">75479</w:t>
      </w:r>
    </w:p>
    <w:p>
      <w:r>
        <w:t xml:space="preserve">RT @Yaremisxo: &amp;#8220;@DonQuixtote: "@Yaremisxo: Actually, I take that back &amp;#128530; you niggas ain't loyal" im loyal fam&amp;#8221; nah negro nah</w:t>
      </w:r>
    </w:p>
    <w:p>
      <w:r>
        <w:rPr>
          <w:b/>
          <w:u w:val="single"/>
        </w:rPr>
        <w:t xml:space="preserve">75480</w:t>
      </w:r>
    </w:p>
    <w:p>
      <w:r>
        <w:t xml:space="preserve">RT @Yaremisxo: &amp;#8220;@DonQuixtote: @Yaremisxo then how yall got here b&amp;#8221; stfu negro</w:t>
      </w:r>
    </w:p>
    <w:p>
      <w:r>
        <w:rPr>
          <w:b/>
          <w:u w:val="single"/>
        </w:rPr>
        <w:t xml:space="preserve">75481</w:t>
      </w:r>
    </w:p>
    <w:p>
      <w:r>
        <w:t xml:space="preserve">RT @Yaremisxo: &amp;#8220;@DonQuixtote: Tarvitsen mollyvettä ja pullean aasialaisen ämmän&amp;#8221; sama</w:t>
      </w:r>
    </w:p>
    <w:p>
      <w:r>
        <w:rPr>
          <w:b/>
          <w:u w:val="single"/>
        </w:rPr>
        <w:t xml:space="preserve">75482</w:t>
      </w:r>
    </w:p>
    <w:p>
      <w:r>
        <w:t xml:space="preserve">RT @Yaremisxo: JARYARSY: Älä ole huora, jotta voin rakastaa sinua :/</w:t>
      </w:r>
    </w:p>
    <w:p>
      <w:r>
        <w:rPr>
          <w:b/>
          <w:u w:val="single"/>
        </w:rPr>
        <w:t xml:space="preserve">75483</w:t>
      </w:r>
    </w:p>
    <w:p>
      <w:r>
        <w:t xml:space="preserve">RT @Yaremisxo: You hoes ain't worth losing sleep over</w:t>
      </w:r>
    </w:p>
    <w:p>
      <w:r>
        <w:rPr>
          <w:b/>
          <w:u w:val="single"/>
        </w:rPr>
        <w:t xml:space="preserve">75484</w:t>
      </w:r>
    </w:p>
    <w:p>
      <w:r>
        <w:t xml:space="preserve">RT @YatchakHannah: @aireekaTK lopeta itkeminen, senkin nössö.</w:t>
      </w:r>
    </w:p>
    <w:p>
      <w:r>
        <w:rPr>
          <w:b/>
          <w:u w:val="single"/>
        </w:rPr>
        <w:t xml:space="preserve">75485</w:t>
      </w:r>
    </w:p>
    <w:p>
      <w:r>
        <w:t xml:space="preserve">RT @Yennno_Nay: " nämä huorat eivät ole lojaaleja "</w:t>
        <w:br/>
        <w:br/>
        <w:t xml:space="preserve">duhh BITCH she a HOE !!!!!!</w:t>
      </w:r>
    </w:p>
    <w:p>
      <w:r>
        <w:rPr>
          <w:b/>
          <w:u w:val="single"/>
        </w:rPr>
        <w:t xml:space="preserve">75486</w:t>
      </w:r>
    </w:p>
    <w:p>
      <w:r>
        <w:t xml:space="preserve">RT @Yennno_Nay: Nykyään ämmät riitelee kanssasi jostain, jolla ei ole mitään tekemistä heidän kanssaan &amp;#128514;&amp;#128514;&amp;#128514;&amp;#128514;&amp;#128514;&amp;#128514;&amp;#128128; bitch yo ugly ass wasn't a factor a&amp;#8230;</w:t>
      </w:r>
    </w:p>
    <w:p>
      <w:r>
        <w:rPr>
          <w:b/>
          <w:u w:val="single"/>
        </w:rPr>
        <w:t xml:space="preserve">75487</w:t>
      </w:r>
    </w:p>
    <w:p>
      <w:r>
        <w:t xml:space="preserve">RT @YepRealPosts: Selena mothered these hoes http://t.co/phsDhxjm6e</w:t>
      </w:r>
    </w:p>
    <w:p>
      <w:r>
        <w:rPr>
          <w:b/>
          <w:u w:val="single"/>
        </w:rPr>
        <w:t xml:space="preserve">75488</w:t>
      </w:r>
    </w:p>
    <w:p>
      <w:r>
        <w:t xml:space="preserve">RT @YepillPosts: Jos saisin dollarin joka kerta, kun kuolen flappy birdissä http://t.co/pj8QSBTe2L</w:t>
      </w:r>
    </w:p>
    <w:p>
      <w:r>
        <w:rPr>
          <w:b/>
          <w:u w:val="single"/>
        </w:rPr>
        <w:t xml:space="preserve">75489</w:t>
      </w:r>
    </w:p>
    <w:p>
      <w:r>
        <w:t xml:space="preserve">RT @Yes__We__Cam: Selfie-peli jälkeenjäänyt http://t.co/HpLo9JaP9K</w:t>
      </w:r>
    </w:p>
    <w:p>
      <w:r>
        <w:rPr>
          <w:b/>
          <w:u w:val="single"/>
        </w:rPr>
        <w:t xml:space="preserve">75490</w:t>
      </w:r>
    </w:p>
    <w:p>
      <w:r>
        <w:t xml:space="preserve">RT @YoKidAintMine: Alkoholi on nestemäinen totuus. Joten jos tyttö on huora juodessaan, hän on luonnostaan huora joka tapauksessa.</w:t>
      </w:r>
    </w:p>
    <w:p>
      <w:r>
        <w:rPr>
          <w:b/>
          <w:u w:val="single"/>
        </w:rPr>
        <w:t xml:space="preserve">75491</w:t>
      </w:r>
    </w:p>
    <w:p>
      <w:r>
        <w:t xml:space="preserve">RT @YoShortyMa: Tapan tämän ämmän epäröimättä http://t.co/UxePa9LVi5</w:t>
      </w:r>
    </w:p>
    <w:p>
      <w:r>
        <w:rPr>
          <w:b/>
          <w:u w:val="single"/>
        </w:rPr>
        <w:t xml:space="preserve">75492</w:t>
      </w:r>
    </w:p>
    <w:p>
      <w:r>
        <w:t xml:space="preserve">RT @YolieTheJew: Tiedätkö, että kaikki nämä nartut, jotka lähettivät kuvia Zeetille, ovat suihkussa kuin Jim Carey Ace Venturassa sen jälkeen, kun hän sai tietää Ei&amp;#8230;</w:t>
      </w:r>
    </w:p>
    <w:p>
      <w:r>
        <w:rPr>
          <w:b/>
          <w:u w:val="single"/>
        </w:rPr>
        <w:t xml:space="preserve">75493</w:t>
      </w:r>
    </w:p>
    <w:p>
      <w:r>
        <w:t xml:space="preserve">RT @YouCanHaveHer: Olet joko homo tai hetero, älä puhu minulle, ämmä, ole kiltti &amp;#9996;</w:t>
      </w:r>
    </w:p>
    <w:p>
      <w:r>
        <w:rPr>
          <w:b/>
          <w:u w:val="single"/>
        </w:rPr>
        <w:t xml:space="preserve">75494</w:t>
      </w:r>
    </w:p>
    <w:p>
      <w:r>
        <w:t xml:space="preserve">RT @YouNeed_Jasmine: I hate when ppl say hoes are not loyal. Pitäisikö heidän olla? &amp;#128514;</w:t>
      </w:r>
    </w:p>
    <w:p>
      <w:r>
        <w:rPr>
          <w:b/>
          <w:u w:val="single"/>
        </w:rPr>
        <w:t xml:space="preserve">75495</w:t>
      </w:r>
    </w:p>
    <w:p>
      <w:r>
        <w:t xml:space="preserve">RT @YoungAmari_: &amp;#128530;&amp;#128564;</w:t>
      </w:r>
    </w:p>
    <w:p>
      <w:r>
        <w:rPr>
          <w:b/>
          <w:u w:val="single"/>
        </w:rPr>
        <w:t xml:space="preserve">75496</w:t>
      </w:r>
    </w:p>
    <w:p>
      <w:r>
        <w:t xml:space="preserve">RT @YoungBuddhaBruh: @WestSideFlee kaikki riippuu naispuolisesta dawgista, yleensä näin on näiden huorien kanssa, mutta aidot naiset vittuilevat w&amp;#8230;</w:t>
      </w:r>
    </w:p>
    <w:p>
      <w:r>
        <w:rPr>
          <w:b/>
          <w:u w:val="single"/>
        </w:rPr>
        <w:t xml:space="preserve">75497</w:t>
      </w:r>
    </w:p>
    <w:p>
      <w:r>
        <w:t xml:space="preserve">RT @YoungCoke__: "@1stBlocJeremiah: @1stBlock_Rody yu ah hoe "lmfao,</w:t>
      </w:r>
    </w:p>
    <w:p>
      <w:r>
        <w:rPr>
          <w:b/>
          <w:u w:val="single"/>
        </w:rPr>
        <w:t xml:space="preserve">75498</w:t>
      </w:r>
    </w:p>
    <w:p>
      <w:r>
        <w:t xml:space="preserve">RT @YoungCon1266: Kuuntele Charlie Danielsin puhetta totuudesta &amp;amp; värväydy sitten U.S. FREEDOM ARMY:hin osoitteessa http://t.co/cxzfajqUfV. http://t.co/k&amp;#8230;</w:t>
      </w:r>
    </w:p>
    <w:p>
      <w:r>
        <w:rPr>
          <w:b/>
          <w:u w:val="single"/>
        </w:rPr>
        <w:t xml:space="preserve">75499</w:t>
      </w:r>
    </w:p>
    <w:p>
      <w:r>
        <w:t xml:space="preserve">RT @YoungDG_: Thats yo bitch she my bitch too</w:t>
      </w:r>
    </w:p>
    <w:p>
      <w:r>
        <w:rPr>
          <w:b/>
          <w:u w:val="single"/>
        </w:rPr>
        <w:t xml:space="preserve">75500</w:t>
      </w:r>
    </w:p>
    <w:p>
      <w:r>
        <w:t xml:space="preserve">RT @YoungGizzle_: Ensimmäinen asia, jota katson, on se, mitä nartun jaloissa on...</w:t>
      </w:r>
    </w:p>
    <w:p>
      <w:r>
        <w:rPr>
          <w:b/>
          <w:u w:val="single"/>
        </w:rPr>
        <w:t xml:space="preserve">75501</w:t>
      </w:r>
    </w:p>
    <w:p>
      <w:r>
        <w:t xml:space="preserve">RT @YoungGizzle_: Haluatteko tekin isänpäivää? Damn lol</w:t>
      </w:r>
    </w:p>
    <w:p>
      <w:r>
        <w:rPr>
          <w:b/>
          <w:u w:val="single"/>
        </w:rPr>
        <w:t xml:space="preserve">75502</w:t>
      </w:r>
    </w:p>
    <w:p>
      <w:r>
        <w:t xml:space="preserve">RT @YoungMiddleEric: Y'all niggas ain't no killas y'all niggaz some hoes....</w:t>
      </w:r>
    </w:p>
    <w:p>
      <w:r>
        <w:rPr>
          <w:b/>
          <w:u w:val="single"/>
        </w:rPr>
        <w:t xml:space="preserve">75503</w:t>
      </w:r>
    </w:p>
    <w:p>
      <w:r>
        <w:t xml:space="preserve">RT @YoungMoneyKem: @scottvohar @matty_kem Nigga I'm just popping Molly &amp;amp; stepping out. You bowling bitch don't come at me</w:t>
      </w:r>
    </w:p>
    <w:p>
      <w:r>
        <w:rPr>
          <w:b/>
          <w:u w:val="single"/>
        </w:rPr>
        <w:t xml:space="preserve">75504</w:t>
      </w:r>
    </w:p>
    <w:p>
      <w:r>
        <w:t xml:space="preserve">RT @YoungRecklesss_: #MyBrothersKeeper #MyBrothersKeeper #MyBrothersKeeper</w:t>
      </w:r>
    </w:p>
    <w:p>
      <w:r>
        <w:rPr>
          <w:b/>
          <w:u w:val="single"/>
        </w:rPr>
        <w:t xml:space="preserve">75505</w:t>
      </w:r>
    </w:p>
    <w:p>
      <w:r>
        <w:t xml:space="preserve">RT @YourFavPosts: Kun opettajasi laittaa sinut ryhmään, jossa on joukko jälkeenjääneitä http://t.co/D5DPhKwi2L</w:t>
      </w:r>
    </w:p>
    <w:p>
      <w:r>
        <w:rPr>
          <w:b/>
          <w:u w:val="single"/>
        </w:rPr>
        <w:t xml:space="preserve">75506</w:t>
      </w:r>
    </w:p>
    <w:p>
      <w:r>
        <w:t xml:space="preserve">RT @YourMajestyV_: ... I want you.</w:t>
      </w:r>
    </w:p>
    <w:p>
      <w:r>
        <w:rPr>
          <w:b/>
          <w:u w:val="single"/>
        </w:rPr>
        <w:t xml:space="preserve">75507</w:t>
      </w:r>
    </w:p>
    <w:p>
      <w:r>
        <w:t xml:space="preserve">RT @Youss_Mayer: &amp;#8220;@SaddyBey: Fat bitch. Mikä on hänen @? http://t.co/IZGkpcqIO0&amp;#8221;&amp;#128557;&amp;#128514;&amp;#128557;&amp;#128557;&amp;#128557;&amp;#128557;&amp;#128557;</w:t>
      </w:r>
    </w:p>
    <w:p>
      <w:r>
        <w:rPr>
          <w:b/>
          <w:u w:val="single"/>
        </w:rPr>
        <w:t xml:space="preserve">75508</w:t>
      </w:r>
    </w:p>
    <w:p>
      <w:r>
        <w:t xml:space="preserve">RT @YrnReggie: How bitch how?&amp;#128529;&amp;#128514;&amp;#128514; http://t.co/FCQfDKI4Zn</w:t>
      </w:r>
    </w:p>
    <w:p>
      <w:r>
        <w:rPr>
          <w:b/>
          <w:u w:val="single"/>
        </w:rPr>
        <w:t xml:space="preserve">75509</w:t>
      </w:r>
    </w:p>
    <w:p>
      <w:r>
        <w:t xml:space="preserve">RT @YunGMiGo: &amp;#128557;&amp;#128557;&amp;#128557;&amp;#128557;&amp;#128514;&amp;#128514;RT @Shane_A1: Voitko kuvitella, että yrittäisit kovimmin estää narttua lutkaamasta ja silti epäonnistuisit?</w:t>
      </w:r>
    </w:p>
    <w:p>
      <w:r>
        <w:rPr>
          <w:b/>
          <w:u w:val="single"/>
        </w:rPr>
        <w:t xml:space="preserve">75510</w:t>
      </w:r>
    </w:p>
    <w:p>
      <w:r>
        <w:t xml:space="preserve">RT @YunGMiGo: &amp;#128557;&amp;#128557;&amp;#128557;&amp;#128557;&amp;#128514;&amp;#128514;RT @Shane_A1: I done went with a hoe before frfr so who am I to judge</w:t>
      </w:r>
    </w:p>
    <w:p>
      <w:r>
        <w:rPr>
          <w:b/>
          <w:u w:val="single"/>
        </w:rPr>
        <w:t xml:space="preserve">75511</w:t>
      </w:r>
    </w:p>
    <w:p>
      <w:r>
        <w:t xml:space="preserve">RT @YunGMiGo: @ChynaaKDave na a hoe cry to yu swear she ain't fuckn off n still have a side nigga</w:t>
      </w:r>
    </w:p>
    <w:p>
      <w:r>
        <w:rPr>
          <w:b/>
          <w:u w:val="single"/>
        </w:rPr>
        <w:t xml:space="preserve">75512</w:t>
      </w:r>
    </w:p>
    <w:p>
      <w:r>
        <w:t xml:space="preserve">RT @YunGMiGo: Raha tuo valtaa, joten olemme kuin pankkikassalla @Shane_A1: Spit da same game to hoes like da same clothes money bring power so we like a bankroll @Shane_A1</w:t>
      </w:r>
    </w:p>
    <w:p>
      <w:r>
        <w:rPr>
          <w:b/>
          <w:u w:val="single"/>
        </w:rPr>
        <w:t xml:space="preserve">75513</w:t>
      </w:r>
    </w:p>
    <w:p>
      <w:r>
        <w:t xml:space="preserve">RT @YungFree504: Mannn let bosh hoe ass hit that 3.</w:t>
      </w:r>
    </w:p>
    <w:p>
      <w:r>
        <w:rPr>
          <w:b/>
          <w:u w:val="single"/>
        </w:rPr>
        <w:t xml:space="preserve">75514</w:t>
      </w:r>
    </w:p>
    <w:p>
      <w:r>
        <w:t xml:space="preserve">RT @YungPineapple_: http://t.co/hsRjqyxZj8 http://t.co/hsRjqyxZj8: "To bad you wont hit a girl pussy"</w:t>
      </w:r>
    </w:p>
    <w:p>
      <w:r>
        <w:rPr>
          <w:b/>
          <w:u w:val="single"/>
        </w:rPr>
        <w:t xml:space="preserve">75515</w:t>
      </w:r>
    </w:p>
    <w:p>
      <w:r>
        <w:t xml:space="preserve">RT @YungPineapple_: "You like your lunch little boy?"</w:t>
        <w:br/>
        <w:br/>
        <w:t xml:space="preserve"> "Nah bitch look what I'm eating cause of you" http://t.co/7cvA8grvds</w:t>
      </w:r>
    </w:p>
    <w:p>
      <w:r>
        <w:rPr>
          <w:b/>
          <w:u w:val="single"/>
        </w:rPr>
        <w:t xml:space="preserve">75516</w:t>
      </w:r>
    </w:p>
    <w:p>
      <w:r>
        <w:t xml:space="preserve">RT @YungRajee: Jajajee: Naiset kuunnelkaa, EI kukaan neekeri halua asettua aloilleen nuorena. Kaikki te ämmät, jotka itkette siitä, että olette sinkkuja nyt, olette naimisissa 1&amp;#8230 kuluttua;</w:t>
      </w:r>
    </w:p>
    <w:p>
      <w:r>
        <w:rPr>
          <w:b/>
          <w:u w:val="single"/>
        </w:rPr>
        <w:t xml:space="preserve">75517</w:t>
      </w:r>
    </w:p>
    <w:p>
      <w:r>
        <w:t xml:space="preserve">RT @YungRalphMaejor: &amp;#8220;@iDocLyfe: &amp;#8221; Fan that fucking trash netflix be posting shit that looks like a porn</w:t>
      </w:r>
    </w:p>
    <w:p>
      <w:r>
        <w:rPr>
          <w:b/>
          <w:u w:val="single"/>
        </w:rPr>
        <w:t xml:space="preserve">75518</w:t>
      </w:r>
    </w:p>
    <w:p>
      <w:r>
        <w:t xml:space="preserve">RT @YungRetweet: @Versharky bitch</w:t>
      </w:r>
    </w:p>
    <w:p>
      <w:r>
        <w:rPr>
          <w:b/>
          <w:u w:val="single"/>
        </w:rPr>
        <w:t xml:space="preserve">75519</w:t>
      </w:r>
    </w:p>
    <w:p>
      <w:r>
        <w:t xml:space="preserve">RT @YungTweetGod: AWE HELL NAH "@SideHoeNextDoor: me ja @yungblasiann olemme pahoja narttuja, tulkaa vittuilemaan meille" http://t.co/6mInU5kdeI http://t.co/6mInU5kdeI</w:t>
      </w:r>
    </w:p>
    <w:p>
      <w:r>
        <w:rPr>
          <w:b/>
          <w:u w:val="single"/>
        </w:rPr>
        <w:t xml:space="preserve">75520</w:t>
      </w:r>
    </w:p>
    <w:p>
      <w:r>
        <w:t xml:space="preserve">RT @YungTweetGod: Nartut antavat pillua koko yhteisölle, mutta eivät anna neekerille palaa purukumia.</w:t>
      </w:r>
    </w:p>
    <w:p>
      <w:r>
        <w:rPr>
          <w:b/>
          <w:u w:val="single"/>
        </w:rPr>
        <w:t xml:space="preserve">75521</w:t>
      </w:r>
    </w:p>
    <w:p>
      <w:r>
        <w:t xml:space="preserve">RT @YungUgIy: Vaikka mielestäni olet hieno, se ei tarkoita, että haluan sinut, olet silmiini vetoava, et sydämeeni, narttu.</w:t>
      </w:r>
    </w:p>
    <w:p>
      <w:r>
        <w:rPr>
          <w:b/>
          <w:u w:val="single"/>
        </w:rPr>
        <w:t xml:space="preserve">75522</w:t>
      </w:r>
    </w:p>
    <w:p>
      <w:r>
        <w:t xml:space="preserve">RT @Yung_Mizzo: Minulla on rahaa, en tarvitse sinua, ämmä.</w:t>
      </w:r>
    </w:p>
    <w:p>
      <w:r>
        <w:rPr>
          <w:b/>
          <w:u w:val="single"/>
        </w:rPr>
        <w:t xml:space="preserve">75523</w:t>
      </w:r>
    </w:p>
    <w:p>
      <w:r>
        <w:t xml:space="preserve">RT @Yung_bootylord: Kaikki luulevat, että saan huoria ja luulevat, että olen playa, mutta rehellisesti im sängyssäni ihmettelen bout, jos äitini tekee keltaista vai whi&amp;#8230;</w:t>
      </w:r>
    </w:p>
    <w:p>
      <w:r>
        <w:rPr>
          <w:b/>
          <w:u w:val="single"/>
        </w:rPr>
        <w:t xml:space="preserve">75524</w:t>
      </w:r>
    </w:p>
    <w:p>
      <w:r>
        <w:t xml:space="preserve">RT @YurUgly: Nekrut kävelevät nykyään 10 mailia saadakseen pillua. &amp;#128557;</w:t>
      </w:r>
    </w:p>
    <w:p>
      <w:r>
        <w:rPr>
          <w:b/>
          <w:u w:val="single"/>
        </w:rPr>
        <w:t xml:space="preserve">75525</w:t>
      </w:r>
    </w:p>
    <w:p>
      <w:r>
        <w:t xml:space="preserve">RT @ZANNLXRD: vihaan kun italialaiset sanovat "olive garden ei ole aitoa italialaista ruokaa" vitut isoäitisi paahdetusta pataruoasta, senkin narttu olive garden i&amp;#8230;</w:t>
      </w:r>
    </w:p>
    <w:p>
      <w:r>
        <w:rPr>
          <w:b/>
          <w:u w:val="single"/>
        </w:rPr>
        <w:t xml:space="preserve">75526</w:t>
      </w:r>
    </w:p>
    <w:p>
      <w:r>
        <w:t xml:space="preserve">RT @ZOEPASSION Niggaz buying p***y....Niggaz buying p***y. + Älä aloita tätä huora paskaa....</w:t>
      </w:r>
    </w:p>
    <w:p>
      <w:r>
        <w:rPr>
          <w:b/>
          <w:u w:val="single"/>
        </w:rPr>
        <w:t xml:space="preserve">75527</w:t>
      </w:r>
    </w:p>
    <w:p>
      <w:r>
        <w:t xml:space="preserve">RT @Z_MEGA: @Im_Yung_Jay grab me some bitches while u up there lmao oh and a belt ( fendi )</w:t>
      </w:r>
    </w:p>
    <w:p>
      <w:r>
        <w:rPr>
          <w:b/>
          <w:u w:val="single"/>
        </w:rPr>
        <w:t xml:space="preserve">75528</w:t>
      </w:r>
    </w:p>
    <w:p>
      <w:r>
        <w:t xml:space="preserve">RT @Zach_Dorsey:</w:t>
        <w:br/>
        <w:br/>
        <w:t xml:space="preserve">I wish, I wish, I wish, I wish, you would bitch</w:t>
      </w:r>
    </w:p>
    <w:p>
      <w:r>
        <w:rPr>
          <w:b/>
          <w:u w:val="single"/>
        </w:rPr>
        <w:t xml:space="preserve">75529</w:t>
      </w:r>
    </w:p>
    <w:p>
      <w:r>
        <w:t xml:space="preserve">RT @Zach_Dorsey: Kertokaa minulle, mitä teet...</w:t>
      </w:r>
    </w:p>
    <w:p>
      <w:r>
        <w:rPr>
          <w:b/>
          <w:u w:val="single"/>
        </w:rPr>
        <w:t xml:space="preserve">75530</w:t>
      </w:r>
    </w:p>
    <w:p>
      <w:r>
        <w:t xml:space="preserve">RT @Zag_OX: Tyttösi pitää munaa kuin wii-ohjainta</w:t>
        <w:br/>
        <w:t xml:space="preserve">Missä on narttusi, nekru? Me ohjaamme häntä.</w:t>
      </w:r>
    </w:p>
    <w:p>
      <w:r>
        <w:rPr>
          <w:b/>
          <w:u w:val="single"/>
        </w:rPr>
        <w:t xml:space="preserve">75531</w:t>
      </w:r>
    </w:p>
    <w:p>
      <w:r>
        <w:t xml:space="preserve">RT @ZayBillions: http://t.co/IBsFfuqag4: "Alright bitches we are the Kayne's now" http://t.co/IBsFfuqag4</w:t>
      </w:r>
    </w:p>
    <w:p>
      <w:r>
        <w:rPr>
          <w:b/>
          <w:u w:val="single"/>
        </w:rPr>
        <w:t xml:space="preserve">75532</w:t>
      </w:r>
    </w:p>
    <w:p>
      <w:r>
        <w:t xml:space="preserve">RT @ZayZillaaa: &amp;#8220;@ArchieLacombe: @ZayZillaaa @Thompson_Era long as my bitches love me &amp;#128527;&amp;#8221; &amp;#128514;&amp;#128076;</w:t>
      </w:r>
    </w:p>
    <w:p>
      <w:r>
        <w:rPr>
          <w:b/>
          <w:u w:val="single"/>
        </w:rPr>
        <w:t xml:space="preserve">75533</w:t>
      </w:r>
    </w:p>
    <w:p>
      <w:r>
        <w:t xml:space="preserve">RT @Zednanreh__: "@_InMyZoneeee: I think my wish came true, where y'all hating ass bitches at &amp;#128299; http://t.co/so4coPPpU9 "oh nahhhhhh</w:t>
      </w:r>
    </w:p>
    <w:p>
      <w:r>
        <w:rPr>
          <w:b/>
          <w:u w:val="single"/>
        </w:rPr>
        <w:t xml:space="preserve">75534</w:t>
      </w:r>
    </w:p>
    <w:p>
      <w:r>
        <w:t xml:space="preserve">RT @ZekeJMiller: RT @MarcACaputo: "Olen tavannut harvoja ihmisiä politiikassa, joita en kunnioita enempää kuin Charlie Cristiä" --Rudy Giuliani</w:t>
      </w:r>
    </w:p>
    <w:p>
      <w:r>
        <w:rPr>
          <w:b/>
          <w:u w:val="single"/>
        </w:rPr>
        <w:t xml:space="preserve">75535</w:t>
      </w:r>
    </w:p>
    <w:p>
      <w:r>
        <w:t xml:space="preserve">RT @ZekeJMiller: RT @bobschieffer: &amp;#8212; ho&amp;#8230;</w:t>
      </w:r>
    </w:p>
    <w:p>
      <w:r>
        <w:rPr>
          <w:b/>
          <w:u w:val="single"/>
        </w:rPr>
        <w:t xml:space="preserve">75536</w:t>
      </w:r>
    </w:p>
    <w:p>
      <w:r>
        <w:t xml:space="preserve">RT @ZephTheGreat: Kaikki mustat tytöt eivät ole ghetto .</w:t>
      </w:r>
    </w:p>
    <w:p>
      <w:r>
        <w:rPr>
          <w:b/>
          <w:u w:val="single"/>
        </w:rPr>
        <w:t xml:space="preserve">75537</w:t>
      </w:r>
    </w:p>
    <w:p>
      <w:r>
        <w:t xml:space="preserve">RT @Ziggybadass: &amp;#128557;&amp;#128557;&amp;#128557; RT @JBrownSugaa: Olen melko varma, että tuleva ex-poikaystäväni on täällä liukumassa toisen nartun DM:iin... mutta olen kärsivällinen</w:t>
      </w:r>
    </w:p>
    <w:p>
      <w:r>
        <w:rPr>
          <w:b/>
          <w:u w:val="single"/>
        </w:rPr>
        <w:t xml:space="preserve">75538</w:t>
      </w:r>
    </w:p>
    <w:p>
      <w:r>
        <w:t xml:space="preserve">RT @ZitlalyL: &amp;#8220;@Vic_Manzan0: Koirastani tulee varmasti narttumagneetti &amp;#128076;&amp;#8221;ei&amp;#9995;</w:t>
      </w:r>
    </w:p>
    <w:p>
      <w:r>
        <w:rPr>
          <w:b/>
          <w:u w:val="single"/>
        </w:rPr>
        <w:t xml:space="preserve">75539</w:t>
      </w:r>
    </w:p>
    <w:p>
      <w:r>
        <w:t xml:space="preserve">RT @ZitlalyL: @Vic_Manzan0 haha doubt it näitkö kaikki ne ämmät, joita sinulla oli yleisurheilukentällä? &amp;#128561;&amp;#128561; siellä oli soo monta &amp;#128514;&amp;#128076;</w:t>
      </w:r>
    </w:p>
    <w:p>
      <w:r>
        <w:rPr>
          <w:b/>
          <w:u w:val="single"/>
        </w:rPr>
        <w:t xml:space="preserve">75540</w:t>
      </w:r>
    </w:p>
    <w:p>
      <w:r>
        <w:t xml:space="preserve">RT @ZitlalyL: @Vic_Manzan0 aivan kuten sinä&amp;#128076;&amp;#128079; vedit kaikki ne radan nartut &amp;#128514;</w:t>
      </w:r>
    </w:p>
    <w:p>
      <w:r>
        <w:rPr>
          <w:b/>
          <w:u w:val="single"/>
        </w:rPr>
        <w:t xml:space="preserve">75541</w:t>
      </w:r>
    </w:p>
    <w:p>
      <w:r>
        <w:t xml:space="preserve">RT @ZitlalyL: Kaikki on hyvin chiquito &amp;#128514; En ole enää ghetossa &amp;#128524;</w:t>
      </w:r>
    </w:p>
    <w:p>
      <w:r>
        <w:rPr>
          <w:b/>
          <w:u w:val="single"/>
        </w:rPr>
        <w:t xml:space="preserve">75542</w:t>
      </w:r>
    </w:p>
    <w:p>
      <w:r>
        <w:t xml:space="preserve">RT @ZitlalyL: Et tiedä, ehkä jotkut ämmät pitävät miehistä tutussa &amp;#128514;&amp;#128514;&amp;#128054;</w:t>
      </w:r>
    </w:p>
    <w:p>
      <w:r>
        <w:rPr>
          <w:b/>
          <w:u w:val="single"/>
        </w:rPr>
        <w:t xml:space="preserve">75543</w:t>
      </w:r>
    </w:p>
    <w:p>
      <w:r>
        <w:t xml:space="preserve">RT @ZonedMoan: Smh RT @TieMyDuragBoo: @BkRaised718: Ja Henny too RT @BkRaised718 Beer trash af end of story</w:t>
      </w:r>
    </w:p>
    <w:p>
      <w:r>
        <w:rPr>
          <w:b/>
          <w:u w:val="single"/>
        </w:rPr>
        <w:t xml:space="preserve">75544</w:t>
      </w:r>
    </w:p>
    <w:p>
      <w:r>
        <w:t xml:space="preserve">RT @Zubiaa_3o3: You can't take no ones bitch.</w:t>
      </w:r>
    </w:p>
    <w:p>
      <w:r>
        <w:rPr>
          <w:b/>
          <w:u w:val="single"/>
        </w:rPr>
        <w:t xml:space="preserve">75545</w:t>
      </w:r>
    </w:p>
    <w:p>
      <w:r>
        <w:t xml:space="preserve">RT @_2kkz: Tämä homo ämmä yritti sanoa, että hän huoraa hd bearfaced ämmä yusa homoaa</w:t>
      </w:r>
    </w:p>
    <w:p>
      <w:r>
        <w:rPr>
          <w:b/>
          <w:u w:val="single"/>
        </w:rPr>
        <w:t xml:space="preserve">75546</w:t>
      </w:r>
    </w:p>
    <w:p>
      <w:r>
        <w:t xml:space="preserve">RT @_2kkz: Luuletko todella, että neekeri/nainen takaa, että neekeri valitsee ja ei kerro sinulle?</w:t>
      </w:r>
    </w:p>
    <w:p>
      <w:r>
        <w:rPr>
          <w:b/>
          <w:u w:val="single"/>
        </w:rPr>
        <w:t xml:space="preserve">75547</w:t>
      </w:r>
    </w:p>
    <w:p>
      <w:r>
        <w:t xml:space="preserve">RT @_AD4: Miksi kaikkien ghettotyttöjen täytyy tuoksua rakkauden loitsulta. Tai se kurkkupaska, bath &amp;amp; body works!</w:t>
      </w:r>
    </w:p>
    <w:p>
      <w:r>
        <w:rPr>
          <w:b/>
          <w:u w:val="single"/>
        </w:rPr>
        <w:t xml:space="preserve">75548</w:t>
      </w:r>
    </w:p>
    <w:p>
      <w:r>
        <w:t xml:space="preserve">RT @_AshCrackk: Hän on saarelta.</w:t>
      </w:r>
    </w:p>
    <w:p>
      <w:r>
        <w:rPr>
          <w:b/>
          <w:u w:val="single"/>
        </w:rPr>
        <w:t xml:space="preserve">75549</w:t>
      </w:r>
    </w:p>
    <w:p>
      <w:r>
        <w:t xml:space="preserve">RT @_BOOWHOP: En voi luottaa ah soul En voi luottaa näihin NIGHAS En voi luottaa näihin hoes</w:t>
      </w:r>
    </w:p>
    <w:p>
      <w:r>
        <w:rPr>
          <w:b/>
          <w:u w:val="single"/>
        </w:rPr>
        <w:t xml:space="preserve">75550</w:t>
      </w:r>
    </w:p>
    <w:p>
      <w:r>
        <w:t xml:space="preserve">RT @_BaDunCHING_: This bitch.... http://t.co/3x1NOLV356</w:t>
      </w:r>
    </w:p>
    <w:p>
      <w:r>
        <w:rPr>
          <w:b/>
          <w:u w:val="single"/>
        </w:rPr>
        <w:t xml:space="preserve">75551</w:t>
      </w:r>
    </w:p>
    <w:p>
      <w:r>
        <w:t xml:space="preserve">RT @_Bayou_Bob_: &amp;#8220;@white_thunduh: Miksi kukaan ei usko minua, kun sanon olevani neitsyt dewd wtf&amp;#8221;</w:t>
        <w:br/>
        <w:br/>
        <w:t xml:space="preserve">No you aint hoe</w:t>
      </w:r>
    </w:p>
    <w:p>
      <w:r>
        <w:rPr>
          <w:b/>
          <w:u w:val="single"/>
        </w:rPr>
        <w:t xml:space="preserve">75552</w:t>
      </w:r>
    </w:p>
    <w:p>
      <w:r>
        <w:t xml:space="preserve">RT @_BeautifulKeezy: &amp;#8220;@100046729: &amp;#8220;@_BeautifulKeezy: &amp;#8220;@maxnostalgia: @100046729 tarvitset yhden &amp;#128530;&amp;#8221;yesss koska en ole hänen bf !&amp;#8221;you my bitch&amp;#8221;&amp;#128514;&amp;#128514;</w:t>
      </w:r>
    </w:p>
    <w:p>
      <w:r>
        <w:rPr>
          <w:b/>
          <w:u w:val="single"/>
        </w:rPr>
        <w:t xml:space="preserve">75553</w:t>
      </w:r>
    </w:p>
    <w:p>
      <w:r>
        <w:t xml:space="preserve">RT @_BeautifulKeezy: &amp;#8220;@100046729: &amp;#8220;@_BeautifulKeezy: @100046729 bitch&amp;#128514;&amp;#128514;&amp;#128514;&amp;#128514;&amp;#128128;&amp;#8221;man that's so cute to me &amp;#128514;&amp;#128514;&amp;#128514;&amp;#128514;&amp;#128128;&amp;#8221;find a date</w:t>
      </w:r>
    </w:p>
    <w:p>
      <w:r>
        <w:rPr>
          <w:b/>
          <w:u w:val="single"/>
        </w:rPr>
        <w:t xml:space="preserve">75554</w:t>
      </w:r>
    </w:p>
    <w:p>
      <w:r>
        <w:t xml:space="preserve">RT @_BeautifulKeezy: &amp;#8220;@100046729: &amp;#8220;@_BeautifulKeezy: anna minun istua tämä perse sinulle !&amp;#8221;@Leelucas_&amp;#8221;bitch sinä ja Chris parempi Gtf &amp;#128080;</w:t>
      </w:r>
    </w:p>
    <w:p>
      <w:r>
        <w:rPr>
          <w:b/>
          <w:u w:val="single"/>
        </w:rPr>
        <w:t xml:space="preserve">75555</w:t>
      </w:r>
    </w:p>
    <w:p>
      <w:r>
        <w:t xml:space="preserve">RT @_BeautifulKeezy: &amp;#8220;@100046729: &amp;#8220;@_BeautifulKeezy: where tf lyssa toilet mouth ass ? &amp;#128064;&amp;#128530;&amp;#8221; wassup&amp;#8221;you be twatching hoe &amp;#128514;&amp;#128514;</w:t>
      </w:r>
    </w:p>
    <w:p>
      <w:r>
        <w:rPr>
          <w:b/>
          <w:u w:val="single"/>
        </w:rPr>
        <w:t xml:space="preserve">75556</w:t>
      </w:r>
    </w:p>
    <w:p>
      <w:r>
        <w:t xml:space="preserve">RT @_BeautifulKeezy: &amp;#8220;@100046729: @_BeautifulKeezy lmfao bitch was I talking to you &amp;#128514;&amp;#128514;&amp;#8221;but I'm talking to you in my bubba voice &amp;#128514;&amp;#128514;&amp;#128514;&amp;#128514;&amp;#128128;</w:t>
      </w:r>
    </w:p>
    <w:p>
      <w:r>
        <w:rPr>
          <w:b/>
          <w:u w:val="single"/>
        </w:rPr>
        <w:t xml:space="preserve">75557</w:t>
      </w:r>
    </w:p>
    <w:p>
      <w:r>
        <w:t xml:space="preserve">RT @_BeautifulKeezy: &amp;#8220;@100046729: Pienet persehousut &amp;#128514;&amp;#8221;ämmä &amp;#128514;&amp;#128514;&amp;#128514;&amp;#128514;</w:t>
      </w:r>
    </w:p>
    <w:p>
      <w:r>
        <w:rPr>
          <w:b/>
          <w:u w:val="single"/>
        </w:rPr>
        <w:t xml:space="preserve">75558</w:t>
      </w:r>
    </w:p>
    <w:p>
      <w:r>
        <w:t xml:space="preserve">RT @_BeautifulKeezy: &amp;#8220;@100046729: You been the side hoe &amp;#128514;&amp;#128514;&amp;#128514;&amp;#128514;&amp;#128128;&amp;#128128;&amp;#128128;&amp;#128074;&amp;#8221;omg &amp;#128514;&amp;#128514;&amp;#128514;&amp;#128514;&amp;#128514;&amp;#128184;</w:t>
      </w:r>
    </w:p>
    <w:p>
      <w:r>
        <w:rPr>
          <w:b/>
          <w:u w:val="single"/>
        </w:rPr>
        <w:t xml:space="preserve">75559</w:t>
      </w:r>
    </w:p>
    <w:p>
      <w:r>
        <w:t xml:space="preserve">RT @_BeautifulKeezy: &amp;#8220;@sofpizzie_: These hoes gonna be stunting in Florida with the pussy&amp;#128586;&amp;#128548;&amp;#128548;&amp;#128548;&amp;#8221;&amp;#128514;&amp;#128514;&amp;#128514;&amp;#128514;&amp;#128514;&amp;#128514;&amp;#128128;&amp;#128080;</w:t>
      </w:r>
    </w:p>
    <w:p>
      <w:r>
        <w:rPr>
          <w:b/>
          <w:u w:val="single"/>
        </w:rPr>
        <w:t xml:space="preserve">75560</w:t>
      </w:r>
    </w:p>
    <w:p>
      <w:r>
        <w:t xml:space="preserve">RT @_BeautifulKeezy: hoe bang this big | | ja hän sai hermot ajatella hän parempi kuin me, nartut eivät ole chill &amp;#128564;</w:t>
      </w:r>
    </w:p>
    <w:p>
      <w:r>
        <w:rPr>
          <w:b/>
          <w:u w:val="single"/>
        </w:rPr>
        <w:t xml:space="preserve">75561</w:t>
      </w:r>
    </w:p>
    <w:p>
      <w:r>
        <w:t xml:space="preserve">RT @_BeautifulKeezy: ion ymmärtää, miten kaikki te huorat pudotatte kaikki munat kerralla, mutta kun ämmä on perseessäsi, et kuule hiiren kusta &amp;#8230;</w:t>
      </w:r>
    </w:p>
    <w:p>
      <w:r>
        <w:rPr>
          <w:b/>
          <w:u w:val="single"/>
        </w:rPr>
        <w:t xml:space="preserve">75562</w:t>
      </w:r>
    </w:p>
    <w:p>
      <w:r>
        <w:t xml:space="preserve">RT @_Becool4: &amp;#8220;@Lil_swahh: The face you make before you tell a bitch about itself http://t.co/Jvm1k8togx&amp;#8221;&amp;lt;&amp;lt; I make dat face too much</w:t>
      </w:r>
    </w:p>
    <w:p>
      <w:r>
        <w:rPr>
          <w:b/>
          <w:u w:val="single"/>
        </w:rPr>
        <w:t xml:space="preserve">75563</w:t>
      </w:r>
    </w:p>
    <w:p>
      <w:r>
        <w:t xml:space="preserve">RT @_BlessedAle: Senkin typerä pikku ämmä, en vittuile chuuu:lle.</w:t>
      </w:r>
    </w:p>
    <w:p>
      <w:r>
        <w:rPr>
          <w:b/>
          <w:u w:val="single"/>
        </w:rPr>
        <w:t xml:space="preserve">75564</w:t>
      </w:r>
    </w:p>
    <w:p>
      <w:r>
        <w:t xml:space="preserve">RT @_BmoreMartyr: "@WB_Pooh_3x: Mikä vittu minua vaivasi? Ajattelin, että voin ottaa tämän huoran vaimoksi." &amp;#128514;" &amp;#128080;&amp;#128552;&amp;#128516;</w:t>
      </w:r>
    </w:p>
    <w:p>
      <w:r>
        <w:rPr>
          <w:b/>
          <w:u w:val="single"/>
        </w:rPr>
        <w:t xml:space="preserve">75565</w:t>
      </w:r>
    </w:p>
    <w:p>
      <w:r>
        <w:t xml:space="preserve">RT @_BredDIFFERENT: Niggas will fuck yah good , eat ya pussy then go home to they bitch like ain't shit happen &amp;#128553;&amp;#128530;</w:t>
      </w:r>
    </w:p>
    <w:p>
      <w:r>
        <w:rPr>
          <w:b/>
          <w:u w:val="single"/>
        </w:rPr>
        <w:t xml:space="preserve">75566</w:t>
      </w:r>
    </w:p>
    <w:p>
      <w:r>
        <w:t xml:space="preserve">RT @_BredDIFFERENT: They on a bitch , yeah they want a bitch</w:t>
      </w:r>
    </w:p>
    <w:p>
      <w:r>
        <w:rPr>
          <w:b/>
          <w:u w:val="single"/>
        </w:rPr>
        <w:t xml:space="preserve">75567</w:t>
      </w:r>
    </w:p>
    <w:p>
      <w:r>
        <w:t xml:space="preserve">RT @_BucketsMcnasty: Jos voit varastaa hänet, hän on huora...</w:t>
      </w:r>
    </w:p>
    <w:p>
      <w:r>
        <w:rPr>
          <w:b/>
          <w:u w:val="single"/>
        </w:rPr>
        <w:t xml:space="preserve">75568</w:t>
      </w:r>
    </w:p>
    <w:p>
      <w:r>
        <w:t xml:space="preserve">RT @_BucketsMcnasty: #&amp;#128175;&amp;#128175;&amp;#128175;&amp;#128175; #BucketsProverbs</w:t>
      </w:r>
    </w:p>
    <w:p>
      <w:r>
        <w:rPr>
          <w:b/>
          <w:u w:val="single"/>
        </w:rPr>
        <w:t xml:space="preserve">75569</w:t>
      </w:r>
    </w:p>
    <w:p>
      <w:r>
        <w:t xml:space="preserve">RT @_BucketsMcnasty: U bitches boring</w:t>
      </w:r>
    </w:p>
    <w:p>
      <w:r>
        <w:rPr>
          <w:b/>
          <w:u w:val="single"/>
        </w:rPr>
        <w:t xml:space="preserve">75570</w:t>
      </w:r>
    </w:p>
    <w:p>
      <w:r>
        <w:t xml:space="preserve">RT @_BucketsMcnasty: Tiesit, että nussin sitä ämmää, etkä reagoinut?</w:t>
      </w:r>
    </w:p>
    <w:p>
      <w:r>
        <w:rPr>
          <w:b/>
          <w:u w:val="single"/>
        </w:rPr>
        <w:t xml:space="preserve">75571</w:t>
      </w:r>
    </w:p>
    <w:p>
      <w:r>
        <w:t xml:space="preserve">RT @_ButterPecanTan: puolet teistä ämmistä on huoria, eivätkä edes tiedä.</w:t>
      </w:r>
    </w:p>
    <w:p>
      <w:r>
        <w:rPr>
          <w:b/>
          <w:u w:val="single"/>
        </w:rPr>
        <w:t xml:space="preserve">75572</w:t>
      </w:r>
    </w:p>
    <w:p>
      <w:r>
        <w:t xml:space="preserve">RT @_CDiddy: RT @MojoGreen1217: A dyke a tuck hänen tissit talvella ja alkaa kutsua itseään Mr.&amp;#8230;</w:t>
      </w:r>
    </w:p>
    <w:p>
      <w:r>
        <w:rPr>
          <w:b/>
          <w:u w:val="single"/>
        </w:rPr>
        <w:t xml:space="preserve">75573</w:t>
      </w:r>
    </w:p>
    <w:p>
      <w:r>
        <w:t xml:space="preserve">RT @_Cashhhhhh: &amp;#128514; , bitch I'm &amp;#128128; http:/&amp;#8230;</w:t>
      </w:r>
    </w:p>
    <w:p>
      <w:r>
        <w:rPr>
          <w:b/>
          <w:u w:val="single"/>
        </w:rPr>
        <w:t xml:space="preserve">75574</w:t>
      </w:r>
    </w:p>
    <w:p>
      <w:r>
        <w:t xml:space="preserve">RT @_ChickenGeorge: DEAD!!&amp;#128128;&amp;#8220;@TAkeme2CHINA: &amp;#128553; RT @PEagles14: When ur fuckin and her pussy stank but u have really good friends........... ht&amp;#8230;</w:t>
      </w:r>
    </w:p>
    <w:p>
      <w:r>
        <w:rPr>
          <w:b/>
          <w:u w:val="single"/>
        </w:rPr>
        <w:t xml:space="preserve">75575</w:t>
      </w:r>
    </w:p>
    <w:p>
      <w:r>
        <w:t xml:space="preserve">RT @_CocaKoula:</w:t>
        <w:t xml:space="preserve">Da bitch got scared and couldn't take it no mo but ya boy was feenin fo dat &amp;#128533;&amp;#128514;&amp;#128514;</w:t>
        <w:br/>
        <w:t xml:space="preserve">&amp;#8220;@uce_INA</w:t>
        <w:t xml:space="preserve"> &amp;#128514;&amp;#128557;&amp;#128514;&amp;#128557;&amp;#128514;&amp;#128557;&amp;#128514; koula noooooooo https://&amp;#8230;</w:t>
      </w:r>
    </w:p>
    <w:p>
      <w:r>
        <w:rPr>
          <w:b/>
          <w:u w:val="single"/>
        </w:rPr>
        <w:t xml:space="preserve">75576</w:t>
      </w:r>
    </w:p>
    <w:p>
      <w:r>
        <w:t xml:space="preserve">RT @_CollegeHumor_: Yksi uskollinen tyttöystävä on arvokkaampi kuin sata huoraa.</w:t>
      </w:r>
    </w:p>
    <w:p>
      <w:r>
        <w:rPr>
          <w:b/>
          <w:u w:val="single"/>
        </w:rPr>
        <w:t xml:space="preserve">75577</w:t>
      </w:r>
    </w:p>
    <w:p>
      <w:r>
        <w:t xml:space="preserve">RT @_CollegeHumor_: kannatan täysin samaa sukupuolta olevien avioliittoa, mutta en koskaan lakkaa kutsumasta ystäviäni homoiksi.</w:t>
      </w:r>
    </w:p>
    <w:p>
      <w:r>
        <w:rPr>
          <w:b/>
          <w:u w:val="single"/>
        </w:rPr>
        <w:t xml:space="preserve">75578</w:t>
      </w:r>
    </w:p>
    <w:p>
      <w:r>
        <w:t xml:space="preserve">RT @_ConnerJay: Ho ho ho ho ämmät Hyvää joulua 4 kuukautta jouluun. http://t.co/4JCiu8vHzV</w:t>
      </w:r>
    </w:p>
    <w:p>
      <w:r>
        <w:rPr>
          <w:b/>
          <w:u w:val="single"/>
        </w:rPr>
        <w:t xml:space="preserve">75579</w:t>
      </w:r>
    </w:p>
    <w:p>
      <w:r>
        <w:t xml:space="preserve">RT @_ConnorRay: En vittuile tuolle ämmälle, hän ei voi pitää jalkojaan kiinni...</w:t>
      </w:r>
    </w:p>
    <w:p>
      <w:r>
        <w:rPr>
          <w:b/>
          <w:u w:val="single"/>
        </w:rPr>
        <w:t xml:space="preserve">75580</w:t>
      </w:r>
    </w:p>
    <w:p>
      <w:r>
        <w:t xml:space="preserve">RT @_Creamm_: @Victoria_Finae dont mind my retarded ass&amp;#128514;</w:t>
      </w:r>
    </w:p>
    <w:p>
      <w:r>
        <w:rPr>
          <w:b/>
          <w:u w:val="single"/>
        </w:rPr>
        <w:t xml:space="preserve">75581</w:t>
      </w:r>
    </w:p>
    <w:p>
      <w:r>
        <w:t xml:space="preserve">RT @_Crzy4tay: &amp;#8220;@hedge_brandon: Jos olet nähnyt vain sohvani, et sänkyäni, olet huorani&amp;#8221;&amp;#128514;&amp;#128514;</w:t>
      </w:r>
    </w:p>
    <w:p>
      <w:r>
        <w:rPr>
          <w:b/>
          <w:u w:val="single"/>
        </w:rPr>
        <w:t xml:space="preserve">75582</w:t>
      </w:r>
    </w:p>
    <w:p>
      <w:r>
        <w:t xml:space="preserve">RT @_DEROOO: &amp;#8220;@ViriDoesItt: Miten menetän tämän makean..&amp;#8221;et menetä sitä, piilotat sen lmfao Viri tryna savu, että huora itselleen</w:t>
      </w:r>
    </w:p>
    <w:p>
      <w:r>
        <w:rPr>
          <w:b/>
          <w:u w:val="single"/>
        </w:rPr>
        <w:t xml:space="preserve">75583</w:t>
      </w:r>
    </w:p>
    <w:p>
      <w:r>
        <w:t xml:space="preserve">RT @_DJPHILIP: &amp;#9995;&amp;#128214;Äitini sanoi minulle, että jos nartun jalat ovat likaiset, hänen pillunsa on likainen, koska jalat ovat ensimmäinen asia, joka osuu veteen, kun kylvetään.</w:t>
      </w:r>
    </w:p>
    <w:p>
      <w:r>
        <w:rPr>
          <w:b/>
          <w:u w:val="single"/>
        </w:rPr>
        <w:t xml:space="preserve">75584</w:t>
      </w:r>
    </w:p>
    <w:p>
      <w:r>
        <w:t xml:space="preserve">RT @_DalvinA: &amp;#8220;@Can_iGet_8: En voi sietää sotkuista huoraa&amp;#8221;1&amp;#8419;0&amp;#8419;0&amp;#8419;0&amp;#8419;0&amp;#8419; tositarina</w:t>
      </w:r>
    </w:p>
    <w:p>
      <w:r>
        <w:rPr>
          <w:b/>
          <w:u w:val="single"/>
        </w:rPr>
        <w:t xml:space="preserve">75585</w:t>
      </w:r>
    </w:p>
    <w:p>
      <w:r>
        <w:t xml:space="preserve">RT @_Dingyyybritt_: @wheeler_kashhh. lls lor bitches stay wanting to fight , made them real mad i talks my Shit</w:t>
      </w:r>
    </w:p>
    <w:p>
      <w:r>
        <w:rPr>
          <w:b/>
          <w:u w:val="single"/>
        </w:rPr>
        <w:t xml:space="preserve">75586</w:t>
      </w:r>
    </w:p>
    <w:p>
      <w:r>
        <w:t xml:space="preserve">RT @_Drettab: ##128553;&amp;#128514: Vihaan teitä sivuraja-huoria, joilla on niin paljon rohkeutta;</w:t>
      </w:r>
    </w:p>
    <w:p>
      <w:r>
        <w:rPr>
          <w:b/>
          <w:u w:val="single"/>
        </w:rPr>
        <w:t xml:space="preserve">75587</w:t>
      </w:r>
    </w:p>
    <w:p>
      <w:r>
        <w:t xml:space="preserve">RT @_Ezzzylove: Mä vihaan suolaisia narttuja</w:t>
      </w:r>
    </w:p>
    <w:p>
      <w:r>
        <w:rPr>
          <w:b/>
          <w:u w:val="single"/>
        </w:rPr>
        <w:t xml:space="preserve">75588</w:t>
      </w:r>
    </w:p>
    <w:p>
      <w:r>
        <w:t xml:space="preserve">RT @_Ezzzylove: She a bad bitch, let's get to it right away .</w:t>
      </w:r>
    </w:p>
    <w:p>
      <w:r>
        <w:rPr>
          <w:b/>
          <w:u w:val="single"/>
        </w:rPr>
        <w:t xml:space="preserve">75589</w:t>
      </w:r>
    </w:p>
    <w:p>
      <w:r>
        <w:t xml:space="preserve">RT @_Fashi0nista: &amp;amp; se on surullista, koska neekerit saavat hyvän tytön &amp;amp; tehdä hänelle väärin, on vaikea löytää hyvää narttua täällä forreal.</w:t>
      </w:r>
    </w:p>
    <w:p>
      <w:r>
        <w:rPr>
          <w:b/>
          <w:u w:val="single"/>
        </w:rPr>
        <w:t xml:space="preserve">75590</w:t>
      </w:r>
    </w:p>
    <w:p>
      <w:r>
        <w:t xml:space="preserve">RT @_FckYoLifeStyle: &amp;#128514;&amp;#128514;&amp;#128514;&amp;#128514;</w:t>
      </w:r>
    </w:p>
    <w:p>
      <w:r>
        <w:rPr>
          <w:b/>
          <w:u w:val="single"/>
        </w:rPr>
        <w:t xml:space="preserve">75591</w:t>
      </w:r>
    </w:p>
    <w:p>
      <w:r>
        <w:t xml:space="preserve">RT @_Foreverfamous_: "@vintage_monroe_: &amp;#8220;@VineForTheByrd: Girlfriends Be Like....&amp;#128514;&amp;#128557;&amp;#128588;&amp;#128175; https://t.co/QM5XDxNQyN&amp;#8221;ämmä emme halua häntä"&amp;#128514;&amp;#128514;&amp;#128514;&amp;#128557;&amp;#128557;&amp;#128557;&amp;#128128;&amp;#128128;</w:t>
      </w:r>
    </w:p>
    <w:p>
      <w:r>
        <w:rPr>
          <w:b/>
          <w:u w:val="single"/>
        </w:rPr>
        <w:t xml:space="preserve">75592</w:t>
      </w:r>
    </w:p>
    <w:p>
      <w:r>
        <w:t xml:space="preserve">RT @_FreeMax_: &amp;#128514;&amp;#128514;&amp;#128514;&amp;#128557; skitdaddle wit that shit hoe http://t.co/BXsLCSHjHE</w:t>
      </w:r>
    </w:p>
    <w:p>
      <w:r>
        <w:rPr>
          <w:b/>
          <w:u w:val="single"/>
        </w:rPr>
        <w:t xml:space="preserve">75593</w:t>
      </w:r>
    </w:p>
    <w:p>
      <w:r>
        <w:t xml:space="preserve">RT @_Fvfx: Pussy tulee aina olemaan suosikkini iggyn biisi, kuten miten voit olla pitämättä biisistä, jossa vain sanotaan pillua lukuisia kertoja.</w:t>
      </w:r>
    </w:p>
    <w:p>
      <w:r>
        <w:rPr>
          <w:b/>
          <w:u w:val="single"/>
        </w:rPr>
        <w:t xml:space="preserve">75594</w:t>
      </w:r>
    </w:p>
    <w:p>
      <w:r>
        <w:t xml:space="preserve">RT @_Headsyoulose: I'll write a run for u hoe http://t.co/jQPzftI14w</w:t>
      </w:r>
    </w:p>
    <w:p>
      <w:r>
        <w:rPr>
          <w:b/>
          <w:u w:val="single"/>
        </w:rPr>
        <w:t xml:space="preserve">75595</w:t>
      </w:r>
    </w:p>
    <w:p>
      <w:r>
        <w:t xml:space="preserve">RT @_HolySmokes: Jos et osaa syödä pillua, jossa on karvoja, en ole edes varma, osaatko oikeasti syödä pillua.</w:t>
      </w:r>
    </w:p>
    <w:p>
      <w:r>
        <w:rPr>
          <w:b/>
          <w:u w:val="single"/>
        </w:rPr>
        <w:t xml:space="preserve">75596</w:t>
      </w:r>
    </w:p>
    <w:p>
      <w:r>
        <w:t xml:space="preserve">RT @_IAmMariahJ: @1017_Sqquad man I just went from 0 - 100 real quick I ain't no hoe the fuck niggas thought this was ?&amp;#128530;</w:t>
      </w:r>
    </w:p>
    <w:p>
      <w:r>
        <w:rPr>
          <w:b/>
          <w:u w:val="single"/>
        </w:rPr>
        <w:t xml:space="preserve">75597</w:t>
      </w:r>
    </w:p>
    <w:p>
      <w:r>
        <w:t xml:space="preserve">RT @_IBeKev: Heitä minulle tylppä ämmä</w:t>
      </w:r>
    </w:p>
    <w:p>
      <w:r>
        <w:rPr>
          <w:b/>
          <w:u w:val="single"/>
        </w:rPr>
        <w:t xml:space="preserve">75598</w:t>
      </w:r>
    </w:p>
    <w:p>
      <w:r>
        <w:t xml:space="preserve">RT @_IStayLowkey_: http://t.co/plNmHgU4yY</w:t>
      </w:r>
    </w:p>
    <w:p>
      <w:r>
        <w:rPr>
          <w:b/>
          <w:u w:val="single"/>
        </w:rPr>
        <w:t xml:space="preserve">75599</w:t>
      </w:r>
    </w:p>
    <w:p>
      <w:r>
        <w:t xml:space="preserve">RT @_ImOVERSEAS: Huorat myyvät pillua uusien uggsien takia! Sinut hylättiin</w:t>
      </w:r>
    </w:p>
    <w:p>
      <w:r>
        <w:rPr>
          <w:b/>
          <w:u w:val="single"/>
        </w:rPr>
        <w:t xml:space="preserve">75600</w:t>
      </w:r>
    </w:p>
    <w:p>
      <w:r>
        <w:t xml:space="preserve">RT @_ImtrILLasFuk: Tyttö TIETÄÄ, milloin ämmä pitää poikaystävästään &amp;#128564;&amp;#128080;</w:t>
      </w:r>
    </w:p>
    <w:p>
      <w:r>
        <w:rPr>
          <w:b/>
          <w:u w:val="single"/>
        </w:rPr>
        <w:t xml:space="preserve">75601</w:t>
      </w:r>
    </w:p>
    <w:p>
      <w:r>
        <w:t xml:space="preserve">RT @_ImtrILLasFuk: Se on kuollut&amp;#128128;. Pilluilla&amp;#128049; on vain 9 elämää &amp;#128514;&amp;#128514;</w:t>
      </w:r>
    </w:p>
    <w:p>
      <w:r>
        <w:rPr>
          <w:b/>
          <w:u w:val="single"/>
        </w:rPr>
        <w:t xml:space="preserve">75602</w:t>
      </w:r>
    </w:p>
    <w:p>
      <w:r>
        <w:t xml:space="preserve">RT @_ItsUpWitPc: Täytyy syödä hänen pilluaan niin hyvin, että hän unohtaa seuraavaksi tulevan mulkun. Laita hänet puhumaan itsekseen, että "hän toi mulkun mukanaan"" &amp;#8230;</w:t>
      </w:r>
    </w:p>
    <w:p>
      <w:r>
        <w:rPr>
          <w:b/>
          <w:u w:val="single"/>
        </w:rPr>
        <w:t xml:space="preserve">75603</w:t>
      </w:r>
    </w:p>
    <w:p>
      <w:r>
        <w:t xml:space="preserve">RT @_JBsoprano: "Nuoret N**** näyttelevät kovaa ja kaikki huonot B***** varttuivat roskaväkeä" -@JaeTips</w:t>
      </w:r>
    </w:p>
    <w:p>
      <w:r>
        <w:rPr>
          <w:b/>
          <w:u w:val="single"/>
        </w:rPr>
        <w:t xml:space="preserve">75604</w:t>
      </w:r>
    </w:p>
    <w:p>
      <w:r>
        <w:t xml:space="preserve">RT @_James_Kirby_: #jerryspringer #classic #truthhurts: Mitä isommat vanteet, sitä isompi huora #jerryspringer #classic #truthhurts</w:t>
      </w:r>
    </w:p>
    <w:p>
      <w:r>
        <w:rPr>
          <w:b/>
          <w:u w:val="single"/>
        </w:rPr>
        <w:t xml:space="preserve">75605</w:t>
      </w:r>
    </w:p>
    <w:p>
      <w:r>
        <w:t xml:space="preserve">RT @_JioVanni: Nämä ämmät pelaavat kaikkien joukkueessa...</w:t>
      </w:r>
    </w:p>
    <w:p>
      <w:r>
        <w:rPr>
          <w:b/>
          <w:u w:val="single"/>
        </w:rPr>
        <w:t xml:space="preserve">75606</w:t>
      </w:r>
    </w:p>
    <w:p>
      <w:r>
        <w:t xml:space="preserve">RT @_JocelynB: You hoes vain rakastavat pumpata fake bout y'all elämää näissä sosiaalisissa verkostoissa.</w:t>
      </w:r>
    </w:p>
    <w:p>
      <w:r>
        <w:rPr>
          <w:b/>
          <w:u w:val="single"/>
        </w:rPr>
        <w:t xml:space="preserve">75607</w:t>
      </w:r>
    </w:p>
    <w:p>
      <w:r>
        <w:t xml:space="preserve">RT @_JohnFKennedy_: #TeamJFK: Vitut nartuista, tule uudelleen valituksi #TeamJFK</w:t>
      </w:r>
    </w:p>
    <w:p>
      <w:r>
        <w:rPr>
          <w:b/>
          <w:u w:val="single"/>
        </w:rPr>
        <w:t xml:space="preserve">75608</w:t>
      </w:r>
    </w:p>
    <w:p>
      <w:r>
        <w:t xml:space="preserve">RT @_JohnFKennedy_: #PresidentialPounding: Päätin nussia kaikkia näitä narttuja en siksi, että he ovat helppoja, vaan siksi, että olen kova #PresidentialPounding</w:t>
      </w:r>
    </w:p>
    <w:p>
      <w:r>
        <w:rPr>
          <w:b/>
          <w:u w:val="single"/>
        </w:rPr>
        <w:t xml:space="preserve">75609</w:t>
      </w:r>
    </w:p>
    <w:p>
      <w:r>
        <w:t xml:space="preserve">RT @_JohnFKennedy_: Fakta: Yhden miehen roska on toisen miehen vaimo #Fact</w:t>
      </w:r>
    </w:p>
    <w:p>
      <w:r>
        <w:rPr>
          <w:b/>
          <w:u w:val="single"/>
        </w:rPr>
        <w:t xml:space="preserve">75610</w:t>
      </w:r>
    </w:p>
    <w:p>
      <w:r>
        <w:t xml:space="preserve">RT @_KINGCAILLOU: Shit like this why hoes head be fuck up the want social media ass relationships http://t.co/F7pTmbSSLU</w:t>
      </w:r>
    </w:p>
    <w:p>
      <w:r>
        <w:rPr>
          <w:b/>
          <w:u w:val="single"/>
        </w:rPr>
        <w:t xml:space="preserve">75611</w:t>
      </w:r>
    </w:p>
    <w:p>
      <w:r>
        <w:t xml:space="preserve">RT @_KJTheGreat: Four Brothers näytti nartun monissa neekereissä. Olisin tappanut. Olisin tappanut Victor Sweetin, jos olisin ollut yksi hänen l&amp;#8230;</w:t>
      </w:r>
    </w:p>
    <w:p>
      <w:r>
        <w:rPr>
          <w:b/>
          <w:u w:val="single"/>
        </w:rPr>
        <w:t xml:space="preserve">75612</w:t>
      </w:r>
    </w:p>
    <w:p>
      <w:r>
        <w:t xml:space="preserve">RT @_KJTheGreat: Tunsin collegessa ämmän, joka myi pillua 2-3 "palvelusta".</w:t>
      </w:r>
    </w:p>
    <w:p>
      <w:r>
        <w:rPr>
          <w:b/>
          <w:u w:val="single"/>
        </w:rPr>
        <w:t xml:space="preserve">75613</w:t>
      </w:r>
    </w:p>
    <w:p>
      <w:r>
        <w:t xml:space="preserve">RT @_KingCorey_: &amp;#8220;@skyereyes_: &amp;#8220;@GinaSanabria_: Mulla ei ole huoria. En tarvitse niitä kuitenkaan &amp;#128564;&amp;#8221;&amp;#128557;&amp;#128557; Minun täytyy kerätä miinat takaisin &amp;#128553;&amp;#8221;</w:t>
      </w:r>
    </w:p>
    <w:p>
      <w:r>
        <w:rPr>
          <w:b/>
          <w:u w:val="single"/>
        </w:rPr>
        <w:t xml:space="preserve">75614</w:t>
      </w:r>
    </w:p>
    <w:p>
      <w:r>
        <w:t xml:space="preserve">RT @_Kingdineroo: Lmao dis bitch dumb asl http://t.co/O0RraJ8Vij</w:t>
      </w:r>
    </w:p>
    <w:p>
      <w:r>
        <w:rPr>
          <w:b/>
          <w:u w:val="single"/>
        </w:rPr>
        <w:t xml:space="preserve">75615</w:t>
      </w:r>
    </w:p>
    <w:p>
      <w:r>
        <w:t xml:space="preserve">RT @_Kristin_Nikole: "@zzachbarness: Swear AG ugly den a bitch. Hän näyttää opossumin ja kirahvin sekarotuiselta." Tämä ei ole hauskaa. Mutta minä kuolin l&amp;#8230;</w:t>
      </w:r>
    </w:p>
    <w:p>
      <w:r>
        <w:rPr>
          <w:b/>
          <w:u w:val="single"/>
        </w:rPr>
        <w:t xml:space="preserve">75616</w:t>
      </w:r>
    </w:p>
    <w:p>
      <w:r>
        <w:t xml:space="preserve">RT @_LLcooLJ: ämmä, en vittu tunne sinua.</w:t>
      </w:r>
    </w:p>
    <w:p>
      <w:r>
        <w:rPr>
          <w:b/>
          <w:u w:val="single"/>
        </w:rPr>
        <w:t xml:space="preserve">75617</w:t>
      </w:r>
    </w:p>
    <w:p>
      <w:r>
        <w:t xml:space="preserve">RT @_LOSOWORLD: @ChiefKeef bitch ass nikka took Flight Frm #Kenosha</w:t>
      </w:r>
    </w:p>
    <w:p>
      <w:r>
        <w:rPr>
          <w:b/>
          <w:u w:val="single"/>
        </w:rPr>
        <w:t xml:space="preserve">75618</w:t>
      </w:r>
    </w:p>
    <w:p>
      <w:r>
        <w:t xml:space="preserve">RT @_LastQueenCyn_: Niggas be in that pussy like http://t.co/DDJSB5itcD</w:t>
      </w:r>
    </w:p>
    <w:p>
      <w:r>
        <w:rPr>
          <w:b/>
          <w:u w:val="single"/>
        </w:rPr>
        <w:t xml:space="preserve">75619</w:t>
      </w:r>
    </w:p>
    <w:p>
      <w:r>
        <w:t xml:space="preserve">RT @_LastQueen_Bri: Kaikki väittävät, että he fvck with "bad bitches", mutta kaikki rumat ämmät tulevat raskaaksi&amp;#128118;&amp;#128118;</w:t>
        <w:br/>
        <w:t xml:space="preserve">.</w:t>
        <w:br/>
        <w:br/>
        <w:t xml:space="preserve">.</w:t>
        <w:br/>
        <w:br/>
        <w:t xml:space="preserve">.</w:t>
        <w:br/>
        <w:br/>
        <w:t xml:space="preserve">.</w:t>
        <w:br/>
        <w:t xml:space="preserve"> Somebody lien&amp;#128530;&amp;#128530;</w:t>
      </w:r>
    </w:p>
    <w:p>
      <w:r>
        <w:rPr>
          <w:b/>
          <w:u w:val="single"/>
        </w:rPr>
        <w:t xml:space="preserve">75620</w:t>
      </w:r>
    </w:p>
    <w:p>
      <w:r>
        <w:t xml:space="preserve">RT @_LexC__: Olen vakuuttunut siitä, että jotkut teistä ämmistä tulevat tarkoituksella raskaaksi, koska "ehkäisypillerit &amp;amp; plan b pillerit" ovat tehokkaita &amp;#128533;&amp;#128056;&amp;#9749;&amp;#65039;</w:t>
      </w:r>
    </w:p>
    <w:p>
      <w:r>
        <w:rPr>
          <w:b/>
          <w:u w:val="single"/>
        </w:rPr>
        <w:t xml:space="preserve">75621</w:t>
      </w:r>
    </w:p>
    <w:p>
      <w:r>
        <w:t xml:space="preserve">RT @_LiftingProbz_: Jos minulla olisi dollari jokaisesta kerrasta, kun nussin sinun ämmääsi http://t.co/8ike4m29co</w:t>
      </w:r>
    </w:p>
    <w:p>
      <w:r>
        <w:rPr>
          <w:b/>
          <w:u w:val="single"/>
        </w:rPr>
        <w:t xml:space="preserve">75622</w:t>
      </w:r>
    </w:p>
    <w:p>
      <w:r>
        <w:t xml:space="preserve">RT @_LilBaddiee_: I have a daughter to think about , yall think I'm worry about you hoes , naaaaaaaaaaaa</w:t>
      </w:r>
    </w:p>
    <w:p>
      <w:r>
        <w:rPr>
          <w:b/>
          <w:u w:val="single"/>
        </w:rPr>
        <w:t xml:space="preserve">75623</w:t>
      </w:r>
    </w:p>
    <w:p>
      <w:r>
        <w:t xml:space="preserve">RT @_LindseyLove: "Let me tell y'all bitches something right quick" http://t.co/2jcQl8pFLc</w:t>
      </w:r>
    </w:p>
    <w:p>
      <w:r>
        <w:rPr>
          <w:b/>
          <w:u w:val="single"/>
        </w:rPr>
        <w:t xml:space="preserve">75624</w:t>
      </w:r>
    </w:p>
    <w:p>
      <w:r>
        <w:t xml:space="preserve">RT @_LoveAblePinky: &amp;#8220;@1000gramsBee: inhoan ah likaista taloa!!! likaiset elävät ämmät&amp;#8221;&amp;#128514;&amp;#128514;&amp;#128514;&amp;#128514; niitä on paljon siellä</w:t>
      </w:r>
    </w:p>
    <w:p>
      <w:r>
        <w:rPr>
          <w:b/>
          <w:u w:val="single"/>
        </w:rPr>
        <w:t xml:space="preserve">75625</w:t>
      </w:r>
    </w:p>
    <w:p>
      <w:r>
        <w:t xml:space="preserve">RT @_MCBaybeh1218: Keep ur bitch on a leash .</w:t>
      </w:r>
    </w:p>
    <w:p>
      <w:r>
        <w:rPr>
          <w:b/>
          <w:u w:val="single"/>
        </w:rPr>
        <w:t xml:space="preserve">75626</w:t>
      </w:r>
    </w:p>
    <w:p>
      <w:r>
        <w:t xml:space="preserve">RT @_MILLz5: "@Spotlightasiaa: &amp;#128514;&amp;#128514;&amp;#128514;&amp;#128514;&amp;#128514;&amp;#128514; why fab snapped like that http://t.co/gLKgTqIG15" &amp;#128514;&amp;#128514;&amp;#128514;&amp;#128514; "konnnichiwa bitch"</w:t>
      </w:r>
    </w:p>
    <w:p>
      <w:r>
        <w:rPr>
          <w:b/>
          <w:u w:val="single"/>
        </w:rPr>
        <w:t xml:space="preserve">75627</w:t>
      </w:r>
    </w:p>
    <w:p>
      <w:r>
        <w:t xml:space="preserve">RT @_Maniac_Mind_: I say a bitch, go and get my name tatted on her backine so I can feel good when I'm hittin it from behind</w:t>
      </w:r>
    </w:p>
    <w:p>
      <w:r>
        <w:rPr>
          <w:b/>
          <w:u w:val="single"/>
        </w:rPr>
        <w:t xml:space="preserve">75628</w:t>
      </w:r>
    </w:p>
    <w:p>
      <w:r>
        <w:t xml:space="preserve">RT @_MindAtEase: Fuck twerking bitch can you cook</w:t>
      </w:r>
    </w:p>
    <w:p>
      <w:r>
        <w:rPr>
          <w:b/>
          <w:u w:val="single"/>
        </w:rPr>
        <w:t xml:space="preserve">75629</w:t>
      </w:r>
    </w:p>
    <w:p>
      <w:r>
        <w:t xml:space="preserve">RT @_MindAtEase: Märkä pillu ilman hajua mf</w:t>
      </w:r>
    </w:p>
    <w:p>
      <w:r>
        <w:rPr>
          <w:b/>
          <w:u w:val="single"/>
        </w:rPr>
        <w:t xml:space="preserve">75630</w:t>
      </w:r>
    </w:p>
    <w:p>
      <w:r>
        <w:t xml:space="preserve">RT @_MissBre: Lord. RT @BadSkinWavyHair: RT @_MissBre #SugarCode RT @KiiD_ThatGuy: If you a hoe you a hoe I'm not finna sugar code it</w:t>
      </w:r>
    </w:p>
    <w:p>
      <w:r>
        <w:rPr>
          <w:b/>
          <w:u w:val="single"/>
        </w:rPr>
        <w:t xml:space="preserve">75631</w:t>
      </w:r>
    </w:p>
    <w:p>
      <w:r>
        <w:t xml:space="preserve">RT @_MissBre: Hän on loukkaantunut. Neekeri, johon hän on ihastunut, nussii pullotyttöä, joten heidän kaikkien täytyy olla huoria.</w:t>
      </w:r>
    </w:p>
    <w:p>
      <w:r>
        <w:rPr>
          <w:b/>
          <w:u w:val="single"/>
        </w:rPr>
        <w:t xml:space="preserve">75632</w:t>
      </w:r>
    </w:p>
    <w:p>
      <w:r>
        <w:t xml:space="preserve">RT @_MoDavis: http://t.co/mGZjPp0rfs http://t.co/mGZjPp0rfs</w:t>
      </w:r>
    </w:p>
    <w:p>
      <w:r>
        <w:rPr>
          <w:b/>
          <w:u w:val="single"/>
        </w:rPr>
        <w:t xml:space="preserve">75633</w:t>
      </w:r>
    </w:p>
    <w:p>
      <w:r>
        <w:t xml:space="preserve">RT @_MoonWP_: When dykes hear "ladies free before 10" http://t.co/ptk6CzTtkS</w:t>
      </w:r>
    </w:p>
    <w:p>
      <w:r>
        <w:rPr>
          <w:b/>
          <w:u w:val="single"/>
        </w:rPr>
        <w:t xml:space="preserve">75634</w:t>
      </w:r>
    </w:p>
    <w:p>
      <w:r>
        <w:t xml:space="preserve">RT @_Mr_Williams_: Huorat ovat aina huoria.&amp;#128581;ja näihin huoriin ei voi luottaa &amp;#9994;</w:t>
      </w:r>
    </w:p>
    <w:p>
      <w:r>
        <w:rPr>
          <w:b/>
          <w:u w:val="single"/>
        </w:rPr>
        <w:t xml:space="preserve">75635</w:t>
      </w:r>
    </w:p>
    <w:p>
      <w:r>
        <w:t xml:space="preserve">RT @_MykalaJ: @whitakerc54 blame it on the yellow chucks lmfao</w:t>
      </w:r>
    </w:p>
    <w:p>
      <w:r>
        <w:rPr>
          <w:b/>
          <w:u w:val="single"/>
        </w:rPr>
        <w:t xml:space="preserve">75636</w:t>
      </w:r>
    </w:p>
    <w:p>
      <w:r>
        <w:t xml:space="preserve">RT @_NenaKelly: Torstaina näemme narttuja pukeutuneina kuin käytävät olisivat kiitoratoja, klovnimeikkiä joillakin tytöillä, miehiä, joilla on housut jalassa&amp;#8230;</w:t>
      </w:r>
    </w:p>
    <w:p>
      <w:r>
        <w:rPr>
          <w:b/>
          <w:u w:val="single"/>
        </w:rPr>
        <w:t xml:space="preserve">75637</w:t>
      </w:r>
    </w:p>
    <w:p>
      <w:r>
        <w:t xml:space="preserve">RT @_NikkiiiBeeeeee: Kun sinua haukkuu rumaksi ämmä, joka ennen ihannoi sinua &amp;#128064; Ohhhh no okei... &amp;#128514;</w:t>
      </w:r>
    </w:p>
    <w:p>
      <w:r>
        <w:rPr>
          <w:b/>
          <w:u w:val="single"/>
        </w:rPr>
        <w:t xml:space="preserve">75638</w:t>
      </w:r>
    </w:p>
    <w:p>
      <w:r>
        <w:t xml:space="preserve">RT @_NoREGGIEAllow: I think IF i had hoes , I would tell them alll the same shit &amp;#128514; im too lazy to be tryna switch shit up . &amp;#128564;</w:t>
      </w:r>
    </w:p>
    <w:p>
      <w:r>
        <w:rPr>
          <w:b/>
          <w:u w:val="single"/>
        </w:rPr>
        <w:t xml:space="preserve">75639</w:t>
      </w:r>
    </w:p>
    <w:p>
      <w:r>
        <w:t xml:space="preserve">RT @_OgElizabeth: On god yall hoes better get off my twitter: On god yall hoes better get off my twitter</w:t>
      </w:r>
    </w:p>
    <w:p>
      <w:r>
        <w:rPr>
          <w:b/>
          <w:u w:val="single"/>
        </w:rPr>
        <w:t xml:space="preserve">75640</w:t>
      </w:r>
    </w:p>
    <w:p>
      <w:r>
        <w:t xml:space="preserve">RT @_POCAPetite: pysy hänen rinnallaan äläkä anna hänen pilluaan pois . . .</w:t>
      </w:r>
    </w:p>
    <w:p>
      <w:r>
        <w:rPr>
          <w:b/>
          <w:u w:val="single"/>
        </w:rPr>
        <w:t xml:space="preserve">75641</w:t>
      </w:r>
    </w:p>
    <w:p>
      <w:r>
        <w:t xml:space="preserve">RT @_Perarl: BITCH YOU GUESSED IT "@VSamone: &amp;#8220;@_Perarl: minun pillu söpöys aina asettaa minut hyvään päivään&amp;#128522;&amp;#8221;u need some dick"</w:t>
        <w:br/>
        <w:br/>
        <w:t xml:space="preserve">WOOOOOOH</w:t>
        <w:br/>
        <w:br/>
        <w:t xml:space="preserve">You &amp;#8230;</w:t>
      </w:r>
    </w:p>
    <w:p>
      <w:r>
        <w:rPr>
          <w:b/>
          <w:u w:val="single"/>
        </w:rPr>
        <w:t xml:space="preserve">75642</w:t>
      </w:r>
    </w:p>
    <w:p>
      <w:r>
        <w:t xml:space="preserve">RT @_Phocus: "@BOSSSHlTONLY: This bitch... http://t.co/o7uSKCMfcD"&amp;#128514;&amp;#128514;</w:t>
      </w:r>
    </w:p>
    <w:p>
      <w:r>
        <w:rPr>
          <w:b/>
          <w:u w:val="single"/>
        </w:rPr>
        <w:t xml:space="preserve">75643</w:t>
      </w:r>
    </w:p>
    <w:p>
      <w:r>
        <w:t xml:space="preserve">RT @_PimpC: "@koniikonn: &amp;#8220;@_Weezy_Wee: If you ask me, every bitch gay&amp;#8221; not me I'm all sexual" Wtf is all sexual? If you don't mind me asking</w:t>
      </w:r>
    </w:p>
    <w:p>
      <w:r>
        <w:rPr>
          <w:b/>
          <w:u w:val="single"/>
        </w:rPr>
        <w:t xml:space="preserve">75644</w:t>
      </w:r>
    </w:p>
    <w:p>
      <w:r>
        <w:t xml:space="preserve">RT @_PlayboyG: Toinen elokuva, joka saa sinut kyseenalaistamaan ämmäsi &amp;#128530;&amp;#128514; https://t.co/V9EbkQytsu</w:t>
      </w:r>
    </w:p>
    <w:p>
      <w:r>
        <w:rPr>
          <w:b/>
          <w:u w:val="single"/>
        </w:rPr>
        <w:t xml:space="preserve">75645</w:t>
      </w:r>
    </w:p>
    <w:p>
      <w:r>
        <w:t xml:space="preserve">RT @_PrettyJade: En välitä mistään näistä ämmistä &amp;#128524;</w:t>
      </w:r>
    </w:p>
    <w:p>
      <w:r>
        <w:rPr>
          <w:b/>
          <w:u w:val="single"/>
        </w:rPr>
        <w:t xml:space="preserve">75646</w:t>
      </w:r>
    </w:p>
    <w:p>
      <w:r>
        <w:t xml:space="preserve">RT @_RealThickJazz: "@1inkkofrosess: Makem eat my ass since eating pussy ain't major nomore &amp;#128175;&amp;#128553;&amp;#128514;&amp;#9996;&amp;#65039;&amp;#128584;&amp;#128129;&amp;#128129;&amp;#128079;&amp;#128522;" &amp;#128514;&amp;#128514;</w:t>
      </w:r>
    </w:p>
    <w:p>
      <w:r>
        <w:rPr>
          <w:b/>
          <w:u w:val="single"/>
        </w:rPr>
        <w:t xml:space="preserve">75647</w:t>
      </w:r>
    </w:p>
    <w:p>
      <w:r>
        <w:t xml:space="preserve">RT @_RiveraJustin: Ei ole houkuttelevaa, kun tytöt käyttäytyvät kuin ghettotytöt.</w:t>
      </w:r>
    </w:p>
    <w:p>
      <w:r>
        <w:rPr>
          <w:b/>
          <w:u w:val="single"/>
        </w:rPr>
        <w:t xml:space="preserve">75648</w:t>
      </w:r>
    </w:p>
    <w:p>
      <w:r>
        <w:t xml:space="preserve">RT @_RyanRod: RT @AmazinTheGreat: Tytöt sanovat sellaista paskaa kuin "sinulla on liikaa huoria". Lakkaa antamasta Twitterin ja IG:n huijata sinua. En tunne näitä vittumaisia&amp;#8230;</w:t>
      </w:r>
    </w:p>
    <w:p>
      <w:r>
        <w:rPr>
          <w:b/>
          <w:u w:val="single"/>
        </w:rPr>
        <w:t xml:space="preserve">75649</w:t>
      </w:r>
    </w:p>
    <w:p>
      <w:r>
        <w:t xml:space="preserve">RT @_SadisticBitch: I never will understand how people can fake an whole relationship? En pysty edes teeskentelemään "hei" ämmälle, jota vittu&amp;#8230;</w:t>
      </w:r>
    </w:p>
    <w:p>
      <w:r>
        <w:rPr>
          <w:b/>
          <w:u w:val="single"/>
        </w:rPr>
        <w:t xml:space="preserve">75650</w:t>
      </w:r>
    </w:p>
    <w:p>
      <w:r>
        <w:t xml:space="preserve">RT @_ShePissGlitter: ... Just pay attention !!!</w:t>
      </w:r>
    </w:p>
    <w:p>
      <w:r>
        <w:rPr>
          <w:b/>
          <w:u w:val="single"/>
        </w:rPr>
        <w:t xml:space="preserve">75651</w:t>
      </w:r>
    </w:p>
    <w:p>
      <w:r>
        <w:t xml:space="preserve">RT @_ShesSuchADoll: ; straight &amp;#128686; "@DrewWhosUrDaddy: To each his own @wizkhalifa mutta nämä hoes weak http://t.co/W7TEj28aNr"</w:t>
      </w:r>
    </w:p>
    <w:p>
      <w:r>
        <w:rPr>
          <w:b/>
          <w:u w:val="single"/>
        </w:rPr>
        <w:t xml:space="preserve">75652</w:t>
      </w:r>
    </w:p>
    <w:p>
      <w:r>
        <w:t xml:space="preserve">RT @_SiNCERE18: - kun ystäväsi nalkuttavat sinulle kuin he olisivat sinun ämmä &amp;#128064; mayne chill tf</w:t>
      </w:r>
    </w:p>
    <w:p>
      <w:r>
        <w:rPr>
          <w:b/>
          <w:u w:val="single"/>
        </w:rPr>
        <w:t xml:space="preserve">75653</w:t>
      </w:r>
    </w:p>
    <w:p>
      <w:r>
        <w:t xml:space="preserve">RT @_SooFcknHomo: Yeen suckin yeen fuckin watchu doin hoe ?</w:t>
      </w:r>
    </w:p>
    <w:p>
      <w:r>
        <w:rPr>
          <w:b/>
          <w:u w:val="single"/>
        </w:rPr>
        <w:t xml:space="preserve">75654</w:t>
      </w:r>
    </w:p>
    <w:p>
      <w:r>
        <w:t xml:space="preserve">RT @_TJL0326: &amp;#8220;@JNH_54: Kun pillu on niin märkä, että kuulet tuon paskan nakutuksen &amp;gt;&amp;gt;&amp;gt;&amp;gt;&amp;gt;&amp;gt;&amp;gt; &amp;#128049;&amp;#128166;&amp;#128166;&amp;#128166;&amp;#128553;&amp;#128525;&amp;#128588;&amp;#8221; &amp;#10071;&amp;#65039;</w:t>
      </w:r>
    </w:p>
    <w:p>
      <w:r>
        <w:rPr>
          <w:b/>
          <w:u w:val="single"/>
        </w:rPr>
        <w:t xml:space="preserve">75655</w:t>
      </w:r>
    </w:p>
    <w:p>
      <w:r>
        <w:t xml:space="preserve">RT @_TatyanaShells: Hän pitää minusta vieläkin enemmän, koska tietää, että minun täytyy narttuilla.</w:t>
      </w:r>
    </w:p>
    <w:p>
      <w:r>
        <w:rPr>
          <w:b/>
          <w:u w:val="single"/>
        </w:rPr>
        <w:t xml:space="preserve">75656</w:t>
      </w:r>
    </w:p>
    <w:p>
      <w:r>
        <w:t xml:space="preserve">RT @_ThatBoyKing: All you hoes wake up</w:t>
      </w:r>
    </w:p>
    <w:p>
      <w:r>
        <w:rPr>
          <w:b/>
          <w:u w:val="single"/>
        </w:rPr>
        <w:t xml:space="preserve">75657</w:t>
      </w:r>
    </w:p>
    <w:p>
      <w:r>
        <w:t xml:space="preserve">RT @_ThatGirlKhaila: Yo hoe will get slayed &amp;#128514;</w:t>
      </w:r>
    </w:p>
    <w:p>
      <w:r>
        <w:rPr>
          <w:b/>
          <w:u w:val="single"/>
        </w:rPr>
        <w:t xml:space="preserve">75658</w:t>
      </w:r>
    </w:p>
    <w:p>
      <w:r>
        <w:t xml:space="preserve">RT @_ThatsIt: When a bitch tell me I'm ugly &amp;#128514;&amp;#128514;&amp;#128514;&amp;#128514;&amp;#128514; http://t.co/o9EkMrw5WK.</w:t>
      </w:r>
    </w:p>
    <w:p>
      <w:r>
        <w:rPr>
          <w:b/>
          <w:u w:val="single"/>
        </w:rPr>
        <w:t xml:space="preserve">75659</w:t>
      </w:r>
    </w:p>
    <w:p>
      <w:r>
        <w:t xml:space="preserve">RT @_TheBank: Bacon over bitches</w:t>
      </w:r>
    </w:p>
    <w:p>
      <w:r>
        <w:rPr>
          <w:b/>
          <w:u w:val="single"/>
        </w:rPr>
        <w:t xml:space="preserve">75660</w:t>
      </w:r>
    </w:p>
    <w:p>
      <w:r>
        <w:t xml:space="preserve">RT @_TheCrownedHead: mies olen kävelyllä ja kaikki mitä näen on teidän huorat, jotka imevät munaa puhumalla hänestä kuin mies ei temppuile hänen bru .</w:t>
      </w:r>
    </w:p>
    <w:p>
      <w:r>
        <w:rPr>
          <w:b/>
          <w:u w:val="single"/>
        </w:rPr>
        <w:t xml:space="preserve">75661</w:t>
      </w:r>
    </w:p>
    <w:p>
      <w:r>
        <w:t xml:space="preserve">RT @_TommyCollins: @WeAreRichnow @buffalobills kyllä Texans on niin paljon parempi, senkin vitun retardi.</w:t>
      </w:r>
    </w:p>
    <w:p>
      <w:r>
        <w:rPr>
          <w:b/>
          <w:u w:val="single"/>
        </w:rPr>
        <w:t xml:space="preserve">75662</w:t>
      </w:r>
    </w:p>
    <w:p>
      <w:r>
        <w:t xml:space="preserve">RT @_TommyGunn_: Gunnunn: Jotkut teistä kusipäistä ovat minulle rahaa velkaa.</w:t>
      </w:r>
    </w:p>
    <w:p>
      <w:r>
        <w:rPr>
          <w:b/>
          <w:u w:val="single"/>
        </w:rPr>
        <w:t xml:space="preserve">75663</w:t>
      </w:r>
    </w:p>
    <w:p>
      <w:r>
        <w:t xml:space="preserve">RT @_TootieDee: En halua pimppiä, jos se on karvojen kanssa.</w:t>
      </w:r>
    </w:p>
    <w:p>
      <w:r>
        <w:rPr>
          <w:b/>
          <w:u w:val="single"/>
        </w:rPr>
        <w:t xml:space="preserve">75664</w:t>
      </w:r>
    </w:p>
    <w:p>
      <w:r>
        <w:t xml:space="preserve">RT @_TrackStar15: Vihaan "Olen oma WCW:ni" -perseisiä ämmiä &amp;#58382;</w:t>
      </w:r>
    </w:p>
    <w:p>
      <w:r>
        <w:rPr>
          <w:b/>
          <w:u w:val="single"/>
        </w:rPr>
        <w:t xml:space="preserve">75665</w:t>
      </w:r>
    </w:p>
    <w:p>
      <w:r>
        <w:t xml:space="preserve">RT @_TraeMartinez: @ATRLfan @ChocolVte_ @baesuschrist @VikkiNoSecrets ämmä olet vitun ruma, oletko vittu transu ? Hanki Alligator face as&amp;#8230;</w:t>
      </w:r>
    </w:p>
    <w:p>
      <w:r>
        <w:rPr>
          <w:b/>
          <w:u w:val="single"/>
        </w:rPr>
        <w:t xml:space="preserve">75666</w:t>
      </w:r>
    </w:p>
    <w:p>
      <w:r>
        <w:t xml:space="preserve">RT @_TrillKVLE: @Visually_Gifted Minä etsin sinulle kyydin. Mut se ei oo mikään pillupaska ja se oli aika pillupaska &amp;#128548;&amp;#128514;</w:t>
      </w:r>
    </w:p>
    <w:p>
      <w:r>
        <w:rPr>
          <w:b/>
          <w:u w:val="single"/>
        </w:rPr>
        <w:t xml:space="preserve">75667</w:t>
      </w:r>
    </w:p>
    <w:p>
      <w:r>
        <w:t xml:space="preserve">RT @_TyMoore: Kaikille niille, jotka katsovat, että niin korppi. Katsokaa nyt tätä neekeriä lol&amp;#128514;&amp;#128514;&amp;#128553;&amp;#128553; http://t.co/nEcAKyTdI1 http://t.co/nEcAKyTdI1</w:t>
      </w:r>
    </w:p>
    <w:p>
      <w:r>
        <w:rPr>
          <w:b/>
          <w:u w:val="single"/>
        </w:rPr>
        <w:t xml:space="preserve">75668</w:t>
      </w:r>
    </w:p>
    <w:p>
      <w:r>
        <w:t xml:space="preserve">RT @_VibeWithMe_: Jos teet jollekulle väärin vain siksi, että hän teki sinulle väärin, se tuo vain lisää negatiivista karmaa ja energiaa elämääsi;</w:t>
      </w:r>
    </w:p>
    <w:p>
      <w:r>
        <w:rPr>
          <w:b/>
          <w:u w:val="single"/>
        </w:rPr>
        <w:t xml:space="preserve">75669</w:t>
      </w:r>
    </w:p>
    <w:p>
      <w:r>
        <w:t xml:space="preserve">RT @_ViciousMoe: Minulla ei ole yhtään "huoraa".</w:t>
      </w:r>
    </w:p>
    <w:p>
      <w:r>
        <w:rPr>
          <w:b/>
          <w:u w:val="single"/>
        </w:rPr>
        <w:t xml:space="preserve">75670</w:t>
      </w:r>
    </w:p>
    <w:p>
      <w:r>
        <w:t xml:space="preserve">RT @_VodkaThoughts_: "Light beer? Tarkoitatko hinttipissaa?" -Overly Powered Man</w:t>
      </w:r>
    </w:p>
    <w:p>
      <w:r>
        <w:rPr>
          <w:b/>
          <w:u w:val="single"/>
        </w:rPr>
        <w:t xml:space="preserve">75671</w:t>
      </w:r>
    </w:p>
    <w:p>
      <w:r>
        <w:t xml:space="preserve">RT @_VodkaThoughts_: shego oli lapsuuteni pahin ämmä&amp;#128293; http://t.co/fiigh50DEj</w:t>
      </w:r>
    </w:p>
    <w:p>
      <w:r>
        <w:rPr>
          <w:b/>
          <w:u w:val="single"/>
        </w:rPr>
        <w:t xml:space="preserve">75672</w:t>
      </w:r>
    </w:p>
    <w:p>
      <w:r>
        <w:t xml:space="preserve">RT @_WORDtotheWISE: Rakastan sitä, kun linnut laulavat aamulla #patsgonnasubtweet</w:t>
      </w:r>
    </w:p>
    <w:p>
      <w:r>
        <w:rPr>
          <w:b/>
          <w:u w:val="single"/>
        </w:rPr>
        <w:t xml:space="preserve">75673</w:t>
      </w:r>
    </w:p>
    <w:p>
      <w:r>
        <w:t xml:space="preserve">RT @_WhitePonyJr_: @Eric_Mariners @JC_1221 peace out then faggot http://t.co/qSGyCVcvaP.</w:t>
      </w:r>
    </w:p>
    <w:p>
      <w:r>
        <w:rPr>
          <w:b/>
          <w:u w:val="single"/>
        </w:rPr>
        <w:t xml:space="preserve">75674</w:t>
      </w:r>
    </w:p>
    <w:p>
      <w:r>
        <w:t xml:space="preserve">RT @_Withluv_Kira: &amp;#8220;@ChiChi_knows: Mikä on teidän suosikkinne Chappelle Show -sketsi?&amp;#8221; Joutuuko Wayne Brady tukehduttamaan ämmän? &amp;#128514;</w:t>
      </w:r>
    </w:p>
    <w:p>
      <w:r>
        <w:rPr>
          <w:b/>
          <w:u w:val="single"/>
        </w:rPr>
        <w:t xml:space="preserve">75675</w:t>
      </w:r>
    </w:p>
    <w:p>
      <w:r>
        <w:t xml:space="preserve">RT @_YourHoesStink: &amp;#8220;@PizzaBeforeHoes: Inhoan "olen oma WCW &amp;#128129;" -perseistä ämmää &amp;#128514;&amp;#8221;</w:t>
      </w:r>
    </w:p>
    <w:p>
      <w:r>
        <w:rPr>
          <w:b/>
          <w:u w:val="single"/>
        </w:rPr>
        <w:t xml:space="preserve">75676</w:t>
      </w:r>
    </w:p>
    <w:p>
      <w:r>
        <w:t xml:space="preserve">RT @__BrighterDays: En ole huolissani näistä sotkuisista huppuperseistä, mutta he ovat kuitenkin huolissaan minusta. Miksi? &amp;#128583;</w:t>
      </w:r>
    </w:p>
    <w:p>
      <w:r>
        <w:rPr>
          <w:b/>
          <w:u w:val="single"/>
        </w:rPr>
        <w:t xml:space="preserve">75677</w:t>
      </w:r>
    </w:p>
    <w:p>
      <w:r>
        <w:t xml:space="preserve">RT @__BrighterDays: En ymmärrä, että en edes vittuile näille ämmille, mutta olen silti niin merkityksellinen heille &amp;#128564;</w:t>
      </w:r>
    </w:p>
    <w:p>
      <w:r>
        <w:rPr>
          <w:b/>
          <w:u w:val="single"/>
        </w:rPr>
        <w:t xml:space="preserve">75678</w:t>
      </w:r>
    </w:p>
    <w:p>
      <w:r>
        <w:t xml:space="preserve">RT @__BrionnaNicole: Ette koskaan tajua, kuinka arvokasta aikaa te narttunekrut tuhlaatte &amp;#128070;</w:t>
      </w:r>
    </w:p>
    <w:p>
      <w:r>
        <w:rPr>
          <w:b/>
          <w:u w:val="single"/>
        </w:rPr>
        <w:t xml:space="preserve">75679</w:t>
      </w:r>
    </w:p>
    <w:p>
      <w:r>
        <w:t xml:space="preserve">RT @__CocaineCowboy: Freaky ass ready ass hoes</w:t>
      </w:r>
    </w:p>
    <w:p>
      <w:r>
        <w:rPr>
          <w:b/>
          <w:u w:val="single"/>
        </w:rPr>
        <w:t xml:space="preserve">75680</w:t>
      </w:r>
    </w:p>
    <w:p>
      <w:r>
        <w:t xml:space="preserve">RT @__DatTootieGurl: "@1stBlocJeremiah: Näillä huorilla on enemmän ruumiita kuin hautausmaalla&amp;#128056;&amp;#9749;&amp;#65039;".</w:t>
      </w:r>
    </w:p>
    <w:p>
      <w:r>
        <w:rPr>
          <w:b/>
          <w:u w:val="single"/>
        </w:rPr>
        <w:t xml:space="preserve">75681</w:t>
      </w:r>
    </w:p>
    <w:p>
      <w:r>
        <w:t xml:space="preserve">RT @__DayAnnaa: Bobby bitch bobby bitch &amp;#128293;&amp;#128293;&amp;#128520;</w:t>
      </w:r>
    </w:p>
    <w:p>
      <w:r>
        <w:rPr>
          <w:b/>
          <w:u w:val="single"/>
        </w:rPr>
        <w:t xml:space="preserve">75682</w:t>
      </w:r>
    </w:p>
    <w:p>
      <w:r>
        <w:t xml:space="preserve">RT @__E_T___: Ruskeat silmät ovat oikeasti siniset, melaniinikerroksen alla.</w:t>
      </w:r>
    </w:p>
    <w:p>
      <w:r>
        <w:rPr>
          <w:b/>
          <w:u w:val="single"/>
        </w:rPr>
        <w:t xml:space="preserve">75683</w:t>
      </w:r>
    </w:p>
    <w:p>
      <w:r>
        <w:t xml:space="preserve">RT @__Harveyyy: Tiedätkö, miten naurettavaa se on?</w:t>
      </w:r>
    </w:p>
    <w:p>
      <w:r>
        <w:rPr>
          <w:b/>
          <w:u w:val="single"/>
        </w:rPr>
        <w:t xml:space="preserve">75684</w:t>
      </w:r>
    </w:p>
    <w:p>
      <w:r>
        <w:t xml:space="preserve">RT @__HerEyezLow: Täytyy olla säälittävä ämmä, jos ratsastaa toisen naisen talon luona etsimässä nekrua, joka ei ole sinun smh</w:t>
      </w:r>
    </w:p>
    <w:p>
      <w:r>
        <w:rPr>
          <w:b/>
          <w:u w:val="single"/>
        </w:rPr>
        <w:t xml:space="preserve">75685</w:t>
      </w:r>
    </w:p>
    <w:p>
      <w:r>
        <w:t xml:space="preserve">RT @__HoldMyHEART: En ymmärrä, miten ämmät löytävät aikaa murehtia, mitä toinen ämmä tekee...</w:t>
      </w:r>
    </w:p>
    <w:p>
      <w:r>
        <w:rPr>
          <w:b/>
          <w:u w:val="single"/>
        </w:rPr>
        <w:t xml:space="preserve">75686</w:t>
      </w:r>
    </w:p>
    <w:p>
      <w:r>
        <w:t xml:space="preserve">RT @__Independentt: Miksi näiden huorien mielestä on söpöä ottaa kuvia toisistaan suutelemalla ? #gaggggggg</w:t>
      </w:r>
    </w:p>
    <w:p>
      <w:r>
        <w:rPr>
          <w:b/>
          <w:u w:val="single"/>
        </w:rPr>
        <w:t xml:space="preserve">75687</w:t>
      </w:r>
    </w:p>
    <w:p>
      <w:r>
        <w:t xml:space="preserve">RT @__J_R: Smh nigga is mildly retarded RT @Thotcho: LMFAO RT @JustDoJ: Jos Griff ei olisi loukkaantunut, olisimme nyt 6-1.</w:t>
      </w:r>
    </w:p>
    <w:p>
      <w:r>
        <w:rPr>
          <w:b/>
          <w:u w:val="single"/>
        </w:rPr>
        <w:t xml:space="preserve">75688</w:t>
      </w:r>
    </w:p>
    <w:p>
      <w:r>
        <w:t xml:space="preserve">RT @__Junebugg: @VoiceOfDStreetz hell yea save money like a hoe</w:t>
      </w:r>
    </w:p>
    <w:p>
      <w:r>
        <w:rPr>
          <w:b/>
          <w:u w:val="single"/>
        </w:rPr>
        <w:t xml:space="preserve">75689</w:t>
      </w:r>
    </w:p>
    <w:p>
      <w:r>
        <w:t xml:space="preserve">RT @__Junebugg: That hoe is live though</w:t>
      </w:r>
    </w:p>
    <w:p>
      <w:r>
        <w:rPr>
          <w:b/>
          <w:u w:val="single"/>
        </w:rPr>
        <w:t xml:space="preserve">75690</w:t>
      </w:r>
    </w:p>
    <w:p>
      <w:r>
        <w:t xml:space="preserve">RT @__LilBrisko: I don't care about none of these bitches...</w:t>
      </w:r>
    </w:p>
    <w:p>
      <w:r>
        <w:rPr>
          <w:b/>
          <w:u w:val="single"/>
        </w:rPr>
        <w:t xml:space="preserve">75691</w:t>
      </w:r>
    </w:p>
    <w:p>
      <w:r>
        <w:t xml:space="preserve">RT @__LilNiNo: R.I.P &amp;#128128; huorille&amp;#128131; jotka kuolevat huomion vuoksi.</w:t>
      </w:r>
    </w:p>
    <w:p>
      <w:r>
        <w:rPr>
          <w:b/>
          <w:u w:val="single"/>
        </w:rPr>
        <w:t xml:space="preserve">75692</w:t>
      </w:r>
    </w:p>
    <w:p>
      <w:r>
        <w:t xml:space="preserve">RT @__Lonz: Kerran huora, aina huora &amp;#128076;</w:t>
      </w:r>
    </w:p>
    <w:p>
      <w:r>
        <w:rPr>
          <w:b/>
          <w:u w:val="single"/>
        </w:rPr>
        <w:t xml:space="preserve">75693</w:t>
      </w:r>
    </w:p>
    <w:p>
      <w:r>
        <w:t xml:space="preserve">RT @__PrettyBlaack: Jos ämmä luulee, että olen huolissani hänestä, se ämmä ajattelee liikaa &amp;#128557;&amp;#128514;&amp;#128581;&amp;#128129;&amp;#128582;&amp;#8252;&amp;#65039;</w:t>
      </w:r>
    </w:p>
    <w:p>
      <w:r>
        <w:rPr>
          <w:b/>
          <w:u w:val="single"/>
        </w:rPr>
        <w:t xml:space="preserve">75694</w:t>
      </w:r>
    </w:p>
    <w:p>
      <w:r>
        <w:t xml:space="preserve">RT @__PrettyTea: 30 pulloa ! 30 bitches !</w:t>
      </w:r>
    </w:p>
    <w:p>
      <w:r>
        <w:rPr>
          <w:b/>
          <w:u w:val="single"/>
        </w:rPr>
        <w:t xml:space="preserve">75695</w:t>
      </w:r>
    </w:p>
    <w:p>
      <w:r>
        <w:t xml:space="preserve">RT @__SoulFlower: "Vastustan feminismiä, mielestäni miesten ja naisten pitäisi olla tasa-arvoisia" ämmä, joka ei tiedä paskaakaan feminismistä.</w:t>
      </w:r>
    </w:p>
    <w:p>
      <w:r>
        <w:rPr>
          <w:b/>
          <w:u w:val="single"/>
        </w:rPr>
        <w:t xml:space="preserve">75696</w:t>
      </w:r>
    </w:p>
    <w:p>
      <w:r>
        <w:t xml:space="preserve">RT @__Stackzz: &amp;#8220;@VoiceOfDStreetz: &amp;#8220;@__Stackzz: @VoiceOfDStreetz lol mitä varten?&amp;#8221; Lol you dissing us&amp;#8221;&amp;#128514;&amp;#128514;&amp;#128514;&amp;#128514; shut up bitch</w:t>
      </w:r>
    </w:p>
    <w:p>
      <w:r>
        <w:rPr>
          <w:b/>
          <w:u w:val="single"/>
        </w:rPr>
        <w:t xml:space="preserve">75697</w:t>
      </w:r>
    </w:p>
    <w:p>
      <w:r>
        <w:t xml:space="preserve">RT @__Stackzz: Pick 6 hoe lets gooo</w:t>
      </w:r>
    </w:p>
    <w:p>
      <w:r>
        <w:rPr>
          <w:b/>
          <w:u w:val="single"/>
        </w:rPr>
        <w:t xml:space="preserve">75698</w:t>
      </w:r>
    </w:p>
    <w:p>
      <w:r>
        <w:t xml:space="preserve">RT @__VIIXXIV &amp;#128514;</w:t>
        <w:br/>
        <w:br/>
        <w:t xml:space="preserve">Me: Baby I cooked</w:t>
        <w:br/>
        <w:t xml:space="preserve">Bae: Mitä on päivälliseksi?</w:t>
        <w:br/>
        <w:t xml:space="preserve"> Minä: Se ämmä, jolle olet tekstannut http://t.co/GwT19xIXUz</w:t>
      </w:r>
    </w:p>
    <w:p>
      <w:r>
        <w:rPr>
          <w:b/>
          <w:u w:val="single"/>
        </w:rPr>
        <w:t xml:space="preserve">75699</w:t>
      </w:r>
    </w:p>
    <w:p>
      <w:r>
        <w:t xml:space="preserve">RT @__YouWEAKTho: Tässä ei ole mitään "ME" .</w:t>
      </w:r>
    </w:p>
    <w:p>
      <w:r>
        <w:rPr>
          <w:b/>
          <w:u w:val="single"/>
        </w:rPr>
        <w:t xml:space="preserve">75700</w:t>
      </w:r>
    </w:p>
    <w:p>
      <w:r>
        <w:t xml:space="preserve">RT @___Jazsy: Jos ämmä twiittailee neekeristä ja sanoo, ettei sekaannu häneen, hän valehtelee&amp;#128533; Tuo ämmä ei twiittaa turhaan &amp;#128527;</w:t>
      </w:r>
    </w:p>
    <w:p>
      <w:r>
        <w:rPr>
          <w:b/>
          <w:u w:val="single"/>
        </w:rPr>
        <w:t xml:space="preserve">75701</w:t>
      </w:r>
    </w:p>
    <w:p>
      <w:r>
        <w:t xml:space="preserve">RT @___Legacy: Tarvitsen jäätelöä ja keksejä &amp;#128525;</w:t>
      </w:r>
    </w:p>
    <w:p>
      <w:r>
        <w:rPr>
          <w:b/>
          <w:u w:val="single"/>
        </w:rPr>
        <w:t xml:space="preserve">75702</w:t>
      </w:r>
    </w:p>
    <w:p>
      <w:r>
        <w:t xml:space="preserve">RT @___MICHIGANMADE: Vain perusnartut pukeutuvat Twitteriin ..</w:t>
      </w:r>
    </w:p>
    <w:p>
      <w:r>
        <w:rPr>
          <w:b/>
          <w:u w:val="single"/>
        </w:rPr>
        <w:t xml:space="preserve">75703</w:t>
      </w:r>
    </w:p>
    <w:p>
      <w:r>
        <w:t xml:space="preserve">RT @___Nisha: Inhoan, kun pojat jahtaavat narttuja, jotka kohtelevat heitä kuin mitä tahansa neekeriä &amp;#128529;</w:t>
      </w:r>
    </w:p>
    <w:p>
      <w:r>
        <w:rPr>
          <w:b/>
          <w:u w:val="single"/>
        </w:rPr>
        <w:t xml:space="preserve">75704</w:t>
      </w:r>
    </w:p>
    <w:p>
      <w:r>
        <w:t xml:space="preserve">RT @___Royals: When niggas try to act hard but really be bitch made &amp;#128514;</w:t>
      </w:r>
    </w:p>
    <w:p>
      <w:r>
        <w:rPr>
          <w:b/>
          <w:u w:val="single"/>
        </w:rPr>
        <w:t xml:space="preserve">75705</w:t>
      </w:r>
    </w:p>
    <w:p>
      <w:r>
        <w:t xml:space="preserve">RT @___TheFuckery:  !</w:t>
      </w:r>
    </w:p>
    <w:p>
      <w:r>
        <w:rPr>
          <w:b/>
          <w:u w:val="single"/>
        </w:rPr>
        <w:t xml:space="preserve">75706</w:t>
      </w:r>
    </w:p>
    <w:p>
      <w:r>
        <w:t xml:space="preserve">RT @____Chelleeee: Been Trynna catch up Witchu pussy &amp;#128299;</w:t>
      </w:r>
    </w:p>
    <w:p>
      <w:r>
        <w:rPr>
          <w:b/>
          <w:u w:val="single"/>
        </w:rPr>
        <w:t xml:space="preserve">75707</w:t>
      </w:r>
    </w:p>
    <w:p>
      <w:r>
        <w:t xml:space="preserve">RT @____LilRambo: &amp;#8220;@Dollvsh_: I don't be fucking with NOBODY , cause most of these bitches got fake in they blood . &amp;#9994;&amp;#8221;and niggas</w:t>
      </w:r>
    </w:p>
    <w:p>
      <w:r>
        <w:rPr>
          <w:b/>
          <w:u w:val="single"/>
        </w:rPr>
        <w:t xml:space="preserve">75708</w:t>
      </w:r>
    </w:p>
    <w:p>
      <w:r>
        <w:t xml:space="preserve">RT @____Quinn: When you thinking about killing a bitch http://t.co/bT7hf28U0d</w:t>
      </w:r>
    </w:p>
    <w:p>
      <w:r>
        <w:rPr>
          <w:b/>
          <w:u w:val="single"/>
        </w:rPr>
        <w:t xml:space="preserve">75709</w:t>
      </w:r>
    </w:p>
    <w:p>
      <w:r>
        <w:t xml:space="preserve">RT @_____AL: &amp;#8220;@KY_YNF: &amp;#8220;@TroyPanamera: Brandon Jennings sai helposti kaikkien aikojen kylmimmän ämmän&amp;#8221; perkeleen lähellä lol&amp;#8221;ei perkeleen lähellä se on fakta.</w:t>
      </w:r>
    </w:p>
    <w:p>
      <w:r>
        <w:rPr>
          <w:b/>
          <w:u w:val="single"/>
        </w:rPr>
        <w:t xml:space="preserve">75710</w:t>
      </w:r>
    </w:p>
    <w:p>
      <w:r>
        <w:t xml:space="preserve">RT @_____AL: Juuri niin. Ei saa mitään ylimääräistä pillua pehmoperseiden twiitteihin. Jus bey you dude lol</w:t>
      </w:r>
    </w:p>
    <w:p>
      <w:r>
        <w:rPr>
          <w:b/>
          <w:u w:val="single"/>
        </w:rPr>
        <w:t xml:space="preserve">75711</w:t>
      </w:r>
    </w:p>
    <w:p>
      <w:r>
        <w:t xml:space="preserve">RT @_____AL: Woww. Nyt neekerit eivät voi lyödä u bitches line ja kysyä mitä u doin nomo.</w:t>
      </w:r>
    </w:p>
    <w:p>
      <w:r>
        <w:rPr>
          <w:b/>
          <w:u w:val="single"/>
        </w:rPr>
        <w:t xml:space="preserve">75712</w:t>
      </w:r>
    </w:p>
    <w:p>
      <w:r>
        <w:t xml:space="preserve">RT @_____redd: näiden ämmien tappaminen menee ruumis ruumista vastaan &amp;#128530;&amp;#128524;&amp;#127911;</w:t>
      </w:r>
    </w:p>
    <w:p>
      <w:r>
        <w:rPr>
          <w:b/>
          <w:u w:val="single"/>
        </w:rPr>
        <w:t xml:space="preserve">75713</w:t>
      </w:r>
    </w:p>
    <w:p>
      <w:r>
        <w:t xml:space="preserve">RT @___bria: Vihaan ämmää, joka käyttäytyy kuin ei voisi olla sinkku. Hanki sinun Tarvitsen miehen persettäsi</w:t>
      </w:r>
    </w:p>
    <w:p>
      <w:r>
        <w:rPr>
          <w:b/>
          <w:u w:val="single"/>
        </w:rPr>
        <w:t xml:space="preserve">75714</w:t>
      </w:r>
    </w:p>
    <w:p>
      <w:r>
        <w:t xml:space="preserve">RT @___iv: &amp;#8220;@CamoQuay: Bro even with uno webo I still get more pussy than you &amp;#128586;&amp;#8221; &amp;#128514;&amp;#128514;&amp;#128514;&amp;#128514;&amp;#128514;&amp;#128514;&amp;#128514;&amp;#128514;&amp;#128514;&amp;#128514;&amp;#128514;&amp;#128514;</w:t>
      </w:r>
    </w:p>
    <w:p>
      <w:r>
        <w:rPr>
          <w:b/>
          <w:u w:val="single"/>
        </w:rPr>
        <w:t xml:space="preserve">75715</w:t>
      </w:r>
    </w:p>
    <w:p>
      <w:r>
        <w:t xml:space="preserve">RT @__ashlaaay: Miksi kaikki ajavat kuin idiootit, kun sataa lol</w:t>
      </w:r>
    </w:p>
    <w:p>
      <w:r>
        <w:rPr>
          <w:b/>
          <w:u w:val="single"/>
        </w:rPr>
        <w:t xml:space="preserve">75716</w:t>
      </w:r>
    </w:p>
    <w:p>
      <w:r>
        <w:t xml:space="preserve">RT @__bettyboo: Sinun on parasta rukoilla, etten lähetä alastonkuvojasi, ämmä.</w:t>
      </w:r>
    </w:p>
    <w:p>
      <w:r>
        <w:rPr>
          <w:b/>
          <w:u w:val="single"/>
        </w:rPr>
        <w:t xml:space="preserve">75717</w:t>
      </w:r>
    </w:p>
    <w:p>
      <w:r>
        <w:t xml:space="preserve">RT @__brookenicole: Kuinka moni ämmä on oikeasti mennyt klubille minihameessa &amp;amp; j:t päällä? #questionoftheday</w:t>
      </w:r>
    </w:p>
    <w:p>
      <w:r>
        <w:rPr>
          <w:b/>
          <w:u w:val="single"/>
        </w:rPr>
        <w:t xml:space="preserve">75718</w:t>
      </w:r>
    </w:p>
    <w:p>
      <w:r>
        <w:t xml:space="preserve">RT @__chuuu_: Maksut eivät pysty kirjoittamaan lausetta, jossa on oikea subjekti-verbisopimus&amp;#8230;</w:t>
      </w:r>
    </w:p>
    <w:p>
      <w:r>
        <w:rPr>
          <w:b/>
          <w:u w:val="single"/>
        </w:rPr>
        <w:t xml:space="preserve">75719</w:t>
      </w:r>
    </w:p>
    <w:p>
      <w:r>
        <w:t xml:space="preserve">RT @__iamjazz: "@shaaaaayy_: Toivon, että olisin syntynyt eri sukupolvessa, koska te kaikki saatte pillunluuni kipeiksi. sicken ass children .&amp;#8230;</w:t>
      </w:r>
    </w:p>
    <w:p>
      <w:r>
        <w:rPr>
          <w:b/>
          <w:u w:val="single"/>
        </w:rPr>
        <w:t xml:space="preserve">75720</w:t>
      </w:r>
    </w:p>
    <w:p>
      <w:r>
        <w:t xml:space="preserve">RT @__iamjazz: missä on D hoes ? &amp;#128514;</w:t>
      </w:r>
    </w:p>
    <w:p>
      <w:r>
        <w:rPr>
          <w:b/>
          <w:u w:val="single"/>
        </w:rPr>
        <w:t xml:space="preserve">75721</w:t>
      </w:r>
    </w:p>
    <w:p>
      <w:r>
        <w:t xml:space="preserve">RT @__matt29: Larry bird 38 &amp;#128514;</w:t>
      </w:r>
    </w:p>
    <w:p>
      <w:r>
        <w:rPr>
          <w:b/>
          <w:u w:val="single"/>
        </w:rPr>
        <w:t xml:space="preserve">75722</w:t>
      </w:r>
    </w:p>
    <w:p>
      <w:r>
        <w:t xml:space="preserve">RT @__nijel: Se ei ole ei.</w:t>
      </w:r>
    </w:p>
    <w:p>
      <w:r>
        <w:rPr>
          <w:b/>
          <w:u w:val="single"/>
        </w:rPr>
        <w:t xml:space="preserve">75723</w:t>
      </w:r>
    </w:p>
    <w:p>
      <w:r>
        <w:t xml:space="preserve">RT @__prvncesssss: "@lilnas_: Niggas bitches getting exposed&amp;#128514;&amp;#128514;&amp;#128514;&amp;#128553;"&amp;#128555;&amp;#128555;&amp;#128555;&amp;#128555;&amp;#128555;</w:t>
      </w:r>
    </w:p>
    <w:p>
      <w:r>
        <w:rPr>
          <w:b/>
          <w:u w:val="single"/>
        </w:rPr>
        <w:t xml:space="preserve">75724</w:t>
      </w:r>
    </w:p>
    <w:p>
      <w:r>
        <w:t xml:space="preserve">RT @__queenshaun: &amp;#8220;@JuicelessEss_: If you ask me every bitch gay.&amp;#8221; true dat true dat</w:t>
      </w:r>
    </w:p>
    <w:p>
      <w:r>
        <w:rPr>
          <w:b/>
          <w:u w:val="single"/>
        </w:rPr>
        <w:t xml:space="preserve">75725</w:t>
      </w:r>
    </w:p>
    <w:p>
      <w:r>
        <w:t xml:space="preserve">RT @__sabrinaaaaa: Samat huorat ovat edelleen mukana.</w:t>
      </w:r>
    </w:p>
    <w:p>
      <w:r>
        <w:rPr>
          <w:b/>
          <w:u w:val="single"/>
        </w:rPr>
        <w:t xml:space="preserve">75726</w:t>
      </w:r>
    </w:p>
    <w:p>
      <w:r>
        <w:t xml:space="preserve">RT @__thaRealist: @Dono_44 yea that hoe was rocking Friday and last night</w:t>
      </w:r>
    </w:p>
    <w:p>
      <w:r>
        <w:rPr>
          <w:b/>
          <w:u w:val="single"/>
        </w:rPr>
        <w:t xml:space="preserve">75727</w:t>
      </w:r>
    </w:p>
    <w:p>
      <w:r>
        <w:t xml:space="preserve">RT @__thaRealist: @VoiceOfDStreetz &amp;#128514;&amp;#128514; 2 many lil bitty bitches</w:t>
      </w:r>
    </w:p>
    <w:p>
      <w:r>
        <w:rPr>
          <w:b/>
          <w:u w:val="single"/>
        </w:rPr>
        <w:t xml:space="preserve">75728</w:t>
      </w:r>
    </w:p>
    <w:p>
      <w:r>
        <w:t xml:space="preserve">RT @__thaRealist: @pskinny31 &amp;#128514;&amp;#128514;&amp;#128514; chill bitch</w:t>
      </w:r>
    </w:p>
    <w:p>
      <w:r>
        <w:rPr>
          <w:b/>
          <w:u w:val="single"/>
        </w:rPr>
        <w:t xml:space="preserve">75729</w:t>
      </w:r>
    </w:p>
    <w:p>
      <w:r>
        <w:t xml:space="preserve">RT @__thaRealist: Dudes a hoe had me laughin on my only pics&amp;#128514;&amp;#128514;&amp;#128514;&amp;#128514;</w:t>
      </w:r>
    </w:p>
    <w:p>
      <w:r>
        <w:rPr>
          <w:b/>
          <w:u w:val="single"/>
        </w:rPr>
        <w:t xml:space="preserve">75730</w:t>
      </w:r>
    </w:p>
    <w:p>
      <w:r>
        <w:t xml:space="preserve">RT @__thaRealist: Sum hoes olla tupakointi näyttää söpö narttu u parempi hengittää, että paska tuhlaa ruohoa</w:t>
      </w:r>
    </w:p>
    <w:p>
      <w:r>
        <w:rPr>
          <w:b/>
          <w:u w:val="single"/>
        </w:rPr>
        <w:t xml:space="preserve">75731</w:t>
      </w:r>
    </w:p>
    <w:p>
      <w:r>
        <w:t xml:space="preserve">RT @_adrizzzle: Hyvää syntymäpäivää suklaaveljelleni @1NOnlyDirtyMike &amp;#127880;&amp;#127881; love u hoe http://t.co/iQIxXX1ZNv</w:t>
      </w:r>
    </w:p>
    <w:p>
      <w:r>
        <w:rPr>
          <w:b/>
          <w:u w:val="single"/>
        </w:rPr>
        <w:t xml:space="preserve">75732</w:t>
      </w:r>
    </w:p>
    <w:p>
      <w:r>
        <w:t xml:space="preserve">RT @_aleahmonique: &amp;#128079;"@WhitDAWGem_: Todelliset ämmät, jotka ovat todella nälkäisiä, eivät ole täällä väittelemässä ämmien kanssa twitterissä suoraan flexin"</w:t>
      </w:r>
    </w:p>
    <w:p>
      <w:r>
        <w:rPr>
          <w:b/>
          <w:u w:val="single"/>
        </w:rPr>
        <w:t xml:space="preserve">75733</w:t>
      </w:r>
    </w:p>
    <w:p>
      <w:r>
        <w:t xml:space="preserve">RT @_aleksssa: "@BrianLovesAss_: @_aleksssa tbh mutta niggah ei voi olla normaalia keskustelua jonkun kanssa lmao "hoes will be hoes Brian lol".</w:t>
      </w:r>
    </w:p>
    <w:p>
      <w:r>
        <w:rPr>
          <w:b/>
          <w:u w:val="single"/>
        </w:rPr>
        <w:t xml:space="preserve">75734</w:t>
      </w:r>
    </w:p>
    <w:p>
      <w:r>
        <w:t xml:space="preserve">RT @_allaboutAshley: Milloin te jätätte tuon lapsellisen pillun rauhaan? Ottakaa se hienostunut pillu.</w:t>
      </w:r>
    </w:p>
    <w:p>
      <w:r>
        <w:rPr>
          <w:b/>
          <w:u w:val="single"/>
        </w:rPr>
        <w:t xml:space="preserve">75735</w:t>
      </w:r>
    </w:p>
    <w:p>
      <w:r>
        <w:t xml:space="preserve">RT @_amaaari: bitches be fake af &amp;#128514;&amp;#128581;</w:t>
      </w:r>
    </w:p>
    <w:p>
      <w:r>
        <w:rPr>
          <w:b/>
          <w:u w:val="single"/>
        </w:rPr>
        <w:t xml:space="preserve">75736</w:t>
      </w:r>
    </w:p>
    <w:p>
      <w:r>
        <w:t xml:space="preserve">RT @_ashwhole: &amp;#8220;@TerryLee__: &amp;#8220;@______0__o_____: RT &amp;#8220;@iHitModelsRaw: *hits blunt* https://t.co/WiqgnDXgNM &amp;#8221;&amp;#8221; tämä huora luuli olevansa niin dee&amp;#8230;</w:t>
      </w:r>
    </w:p>
    <w:p>
      <w:r>
        <w:rPr>
          <w:b/>
          <w:u w:val="single"/>
        </w:rPr>
        <w:t xml:space="preserve">75737</w:t>
      </w:r>
    </w:p>
    <w:p>
      <w:r>
        <w:t xml:space="preserve">RT @_asslxrd_: Sisäinen neekerini tulee esiin...</w:t>
      </w:r>
    </w:p>
    <w:p>
      <w:r>
        <w:rPr>
          <w:b/>
          <w:u w:val="single"/>
        </w:rPr>
        <w:t xml:space="preserve">75738</w:t>
      </w:r>
    </w:p>
    <w:p>
      <w:r>
        <w:t xml:space="preserve">RT @_ayeeexo: Fxck outta here hoe &amp;#9996;</w:t>
      </w:r>
    </w:p>
    <w:p>
      <w:r>
        <w:rPr>
          <w:b/>
          <w:u w:val="single"/>
        </w:rPr>
        <w:t xml:space="preserve">75739</w:t>
      </w:r>
    </w:p>
    <w:p>
      <w:r>
        <w:t xml:space="preserve">RT @_ayejayydoe: "@UglyAssAyeKay: Dumb bitch" im singing to you bitch</w:t>
      </w:r>
    </w:p>
    <w:p>
      <w:r>
        <w:rPr>
          <w:b/>
          <w:u w:val="single"/>
        </w:rPr>
        <w:t xml:space="preserve">75740</w:t>
      </w:r>
    </w:p>
    <w:p>
      <w:r>
        <w:t xml:space="preserve">RT @_ayejayydoe: @UglyAssAyeKay: Tämä huora ei koskaan soittanut minulle, kuten hän sanoi @UglyAssAyeKay</w:t>
      </w:r>
    </w:p>
    <w:p>
      <w:r>
        <w:rPr>
          <w:b/>
          <w:u w:val="single"/>
        </w:rPr>
        <w:t xml:space="preserve">75741</w:t>
      </w:r>
    </w:p>
    <w:p>
      <w:r>
        <w:t xml:space="preserve">RT @_blkarab24: Mikä paha ämmä</w:t>
        <w:br/>
        <w:t xml:space="preserve">kuningatar Goals&amp;#10067</w:t>
      </w:r>
    </w:p>
    <w:p>
      <w:r>
        <w:rPr>
          <w:b/>
          <w:u w:val="single"/>
        </w:rPr>
        <w:t xml:space="preserve">75742</w:t>
      </w:r>
    </w:p>
    <w:p>
      <w:r>
        <w:t xml:space="preserve">RT @_blvvcksxul: Kun näet nartun, joka ei pidä sinusta, katso itseäsi&amp;#8230; http://t.co/vAO8ovq4XM.</w:t>
      </w:r>
    </w:p>
    <w:p>
      <w:r>
        <w:rPr>
          <w:b/>
          <w:u w:val="single"/>
        </w:rPr>
        <w:t xml:space="preserve">75743</w:t>
      </w:r>
    </w:p>
    <w:p>
      <w:r>
        <w:t xml:space="preserve">RT @_brooklynnmsb: &amp;#128076;&amp;#128129;</w:t>
      </w:r>
    </w:p>
    <w:p>
      <w:r>
        <w:rPr>
          <w:b/>
          <w:u w:val="single"/>
        </w:rPr>
        <w:t xml:space="preserve">75744</w:t>
      </w:r>
    </w:p>
    <w:p>
      <w:r>
        <w:t xml:space="preserve">RT @_campkevin: Nartut ajattelevat olevansa niinooo out täällä kuin ei sinun vain jokapäiväinen keskimääräinen Instagram-ämmä.</w:t>
      </w:r>
    </w:p>
    <w:p>
      <w:r>
        <w:rPr>
          <w:b/>
          <w:u w:val="single"/>
        </w:rPr>
        <w:t xml:space="preserve">75745</w:t>
      </w:r>
    </w:p>
    <w:p>
      <w:r>
        <w:t xml:space="preserve">RT @_chocgirL: Rich homie ja bird man menossa mansion &amp;#233;lan tänään &amp;#128064;</w:t>
      </w:r>
    </w:p>
    <w:p>
      <w:r>
        <w:rPr>
          <w:b/>
          <w:u w:val="single"/>
        </w:rPr>
        <w:t xml:space="preserve">75746</w:t>
      </w:r>
    </w:p>
    <w:p>
      <w:r>
        <w:t xml:space="preserve">RT @_chrisssssyxo: Paha ämmä antaa minulle pään kuin täitä .</w:t>
      </w:r>
    </w:p>
    <w:p>
      <w:r>
        <w:rPr>
          <w:b/>
          <w:u w:val="single"/>
        </w:rPr>
        <w:t xml:space="preserve">75747</w:t>
      </w:r>
    </w:p>
    <w:p>
      <w:r>
        <w:t xml:space="preserve">RT @_clearlyspoken: Side bxtches gettin lit up outchea, y'all birds better tighten up.</w:t>
      </w:r>
    </w:p>
    <w:p>
      <w:r>
        <w:rPr>
          <w:b/>
          <w:u w:val="single"/>
        </w:rPr>
        <w:t xml:space="preserve">75748</w:t>
      </w:r>
    </w:p>
    <w:p>
      <w:r>
        <w:t xml:space="preserve">RT @_daijak: Kerron sinulle MITÄ tahansa tästä ämmästä, minun on parempi saada kiitos. vittu väärässä w/ you dumb ass i wanna be famous ass 3 mixtapes cant r&amp;#8230;</w:t>
      </w:r>
    </w:p>
    <w:p>
      <w:r>
        <w:rPr>
          <w:b/>
          <w:u w:val="single"/>
        </w:rPr>
        <w:t xml:space="preserve">75749</w:t>
      </w:r>
    </w:p>
    <w:p>
      <w:r>
        <w:t xml:space="preserve">RT @_danieebro: Kaikki nämä ämmät ovat väärennöksiä, jos minulta kysytään...</w:t>
      </w:r>
    </w:p>
    <w:p>
      <w:r>
        <w:rPr>
          <w:b/>
          <w:u w:val="single"/>
        </w:rPr>
        <w:t xml:space="preserve">75750</w:t>
      </w:r>
    </w:p>
    <w:p>
      <w:r>
        <w:t xml:space="preserve">RT @_deemarieeeeeee: Nomatter how much I'm feeling you, u can't compate with girls who throw the pussy. Im just gonna always take the L</w:t>
      </w:r>
    </w:p>
    <w:p>
      <w:r>
        <w:rPr>
          <w:b/>
          <w:u w:val="single"/>
        </w:rPr>
        <w:t xml:space="preserve">75751</w:t>
      </w:r>
    </w:p>
    <w:p>
      <w:r>
        <w:t xml:space="preserve">RT @_elennamichelle: @erykahminor_ miss ya too nigger &amp;#128539;&amp;#128536;&amp;#128536;&amp;#128536;&amp;#128536;&amp;#128536;&amp;#128525;</w:t>
      </w:r>
    </w:p>
    <w:p>
      <w:r>
        <w:rPr>
          <w:b/>
          <w:u w:val="single"/>
        </w:rPr>
        <w:t xml:space="preserve">75752</w:t>
      </w:r>
    </w:p>
    <w:p>
      <w:r>
        <w:t xml:space="preserve">RT @_emilyscraba: sokeri-isäni seuraa tätä narttua, joka oli ennen ystäväni, tämä on paskapuhetta.</w:t>
      </w:r>
    </w:p>
    <w:p>
      <w:r>
        <w:rPr>
          <w:b/>
          <w:u w:val="single"/>
        </w:rPr>
        <w:t xml:space="preserve">75753</w:t>
      </w:r>
    </w:p>
    <w:p>
      <w:r>
        <w:t xml:space="preserve">RT @_fckwhatyathink: @uce_INA Shi&amp;#8217;...nyt en halua paasata, koska ensivaikutelmani olisi, että olen sellainen ämmä &amp;#128514; lmao.</w:t>
      </w:r>
    </w:p>
    <w:p>
      <w:r>
        <w:rPr>
          <w:b/>
          <w:u w:val="single"/>
        </w:rPr>
        <w:t xml:space="preserve">75754</w:t>
      </w:r>
    </w:p>
    <w:p>
      <w:r>
        <w:t xml:space="preserve">RT @_forevernee: Aivan... Apina näkee, apina tekee -perseen ämmä &amp;#128544;</w:t>
      </w:r>
    </w:p>
    <w:p>
      <w:r>
        <w:rPr>
          <w:b/>
          <w:u w:val="single"/>
        </w:rPr>
        <w:t xml:space="preserve">75755</w:t>
      </w:r>
    </w:p>
    <w:p>
      <w:r>
        <w:t xml:space="preserve">RT @_getMEAUXmoney: &amp;#8220;@100046729: &amp;#8220;@_getMEAUXmoney: Kukaan ei välitä KIRK Bosleystä no&amp;#8221;minä välitän serkkuni hoe&amp;#8221; http://t.co/k1OLU522FT</w:t>
      </w:r>
    </w:p>
    <w:p>
      <w:r>
        <w:rPr>
          <w:b/>
          <w:u w:val="single"/>
        </w:rPr>
        <w:t xml:space="preserve">75756</w:t>
      </w:r>
    </w:p>
    <w:p>
      <w:r>
        <w:t xml:space="preserve">RT @_gotti300: @1stBlocJeremiah 1st block bitch Wassup</w:t>
      </w:r>
    </w:p>
    <w:p>
      <w:r>
        <w:rPr>
          <w:b/>
          <w:u w:val="single"/>
        </w:rPr>
        <w:t xml:space="preserve">75757</w:t>
      </w:r>
    </w:p>
    <w:p>
      <w:r>
        <w:t xml:space="preserve">RT @_groovyg: me 2nite bitches http://t.co/NlToDB7xze</w:t>
      </w:r>
    </w:p>
    <w:p>
      <w:r>
        <w:rPr>
          <w:b/>
          <w:u w:val="single"/>
        </w:rPr>
        <w:t xml:space="preserve">75758</w:t>
      </w:r>
    </w:p>
    <w:p>
      <w:r>
        <w:t xml:space="preserve">RT @_groovymovie: &amp;#8220;@Shane_A1: Hmu talkmbout match but when I pull up its 30 other niccas wit ya &amp;#128530;&amp;#8221; smfh shit like that kill me</w:t>
      </w:r>
    </w:p>
    <w:p>
      <w:r>
        <w:rPr>
          <w:b/>
          <w:u w:val="single"/>
        </w:rPr>
        <w:t xml:space="preserve">75759</w:t>
      </w:r>
    </w:p>
    <w:p>
      <w:r>
        <w:t xml:space="preserve">RT @_haleybeeee: Im a boss ass bitch! @MostDoubt3d6 @EmilyMorring</w:t>
      </w:r>
    </w:p>
    <w:p>
      <w:r>
        <w:rPr>
          <w:b/>
          <w:u w:val="single"/>
        </w:rPr>
        <w:t xml:space="preserve">75760</w:t>
      </w:r>
    </w:p>
    <w:p>
      <w:r>
        <w:t xml:space="preserve">RT @_hillzzz: tämä on todellista elämää &amp;#128557; RT @NoWomanIsRight: She want to give u pussy so bad she mad at u cus u fucking it up</w:t>
      </w:r>
    </w:p>
    <w:p>
      <w:r>
        <w:rPr>
          <w:b/>
          <w:u w:val="single"/>
        </w:rPr>
        <w:t xml:space="preserve">75761</w:t>
      </w:r>
    </w:p>
    <w:p>
      <w:r>
        <w:t xml:space="preserve">RT @_honeysays: &amp;#8220;@NipseyHussle: &amp;#8221: Joskus sinun on lopetettava kaikki hauskanpito ja saatava rahat kuntoon. rumenna nämä huorat ja syö!&amp;#8221;</w:t>
      </w:r>
    </w:p>
    <w:p>
      <w:r>
        <w:rPr>
          <w:b/>
          <w:u w:val="single"/>
        </w:rPr>
        <w:t xml:space="preserve">75762</w:t>
      </w:r>
    </w:p>
    <w:p>
      <w:r>
        <w:t xml:space="preserve">RT @_iAmDizzy: A hoe gone be a hoe and dats #100 nd when a nigga broke them hoes act funny!</w:t>
      </w:r>
    </w:p>
    <w:p>
      <w:r>
        <w:rPr>
          <w:b/>
          <w:u w:val="single"/>
        </w:rPr>
        <w:t xml:space="preserve">75763</w:t>
      </w:r>
    </w:p>
    <w:p>
      <w:r>
        <w:t xml:space="preserve">RT @_iChrisP: &amp;#8220;@Shane_A1: Vannon, että minä ja Zee olemme ainoat nikkarit, jotka eivät ole saaneet päivitystä vielä&amp;#8221;&amp;lt;Olen aivan samaa mieltä kanssasi, bruh.</w:t>
      </w:r>
    </w:p>
    <w:p>
      <w:r>
        <w:rPr>
          <w:b/>
          <w:u w:val="single"/>
        </w:rPr>
        <w:t xml:space="preserve">75764</w:t>
      </w:r>
    </w:p>
    <w:p>
      <w:r>
        <w:t xml:space="preserve">RT @_iForeign: You talking shit &amp;#128567; But yo pckets ain't shit &amp;#128169; Yo bitch ain't shit &amp;#128169; Yo life ain't shit &amp;#128169; nigga you just a ain't shit as nig&amp;#8230;</w:t>
      </w:r>
    </w:p>
    <w:p>
      <w:r>
        <w:rPr>
          <w:b/>
          <w:u w:val="single"/>
        </w:rPr>
        <w:t xml:space="preserve">75765</w:t>
      </w:r>
    </w:p>
    <w:p>
      <w:r>
        <w:t xml:space="preserve">RT @_iGotHer: "Hänen pillunsa on paksumpi kuin sinun kalusi" lmao</w:t>
      </w:r>
    </w:p>
    <w:p>
      <w:r>
        <w:rPr>
          <w:b/>
          <w:u w:val="single"/>
        </w:rPr>
        <w:t xml:space="preserve">75766</w:t>
      </w:r>
    </w:p>
    <w:p>
      <w:r>
        <w:t xml:space="preserve">RT @_iHATEMOON: Kaikki nämä ämmät &amp;amp; niggaz heidän kuvitteellisten vihaajiensa kanssa .....</w:t>
      </w:r>
    </w:p>
    <w:p>
      <w:r>
        <w:rPr>
          <w:b/>
          <w:u w:val="single"/>
        </w:rPr>
        <w:t xml:space="preserve">75767</w:t>
      </w:r>
    </w:p>
    <w:p>
      <w:r>
        <w:t xml:space="preserve">RT @_iMadeHerWise: Jos Petey Pablo sanoi nimesi Freek A Leekissä, olet automaattisesti huora.</w:t>
      </w:r>
    </w:p>
    <w:p>
      <w:r>
        <w:rPr>
          <w:b/>
          <w:u w:val="single"/>
        </w:rPr>
        <w:t xml:space="preserve">75768</w:t>
      </w:r>
    </w:p>
    <w:p>
      <w:r>
        <w:t xml:space="preserve">RT @_iMcNasty: Heat lost. Lääkinnällinen marihuana hylättiin. Rick Scott valittiin uudelleen. Minulla ei ole vieläkään huoria. Tänään on vain ollut huono päivä.</w:t>
      </w:r>
    </w:p>
    <w:p>
      <w:r>
        <w:rPr>
          <w:b/>
          <w:u w:val="single"/>
        </w:rPr>
        <w:t xml:space="preserve">75769</w:t>
      </w:r>
    </w:p>
    <w:p>
      <w:r>
        <w:t xml:space="preserve">RT @_iamextra: 7 out of 10 RT @TAXSTONE: Jokainen ämmä Houstonissa näyttää hyvältä ?</w:t>
      </w:r>
    </w:p>
    <w:p>
      <w:r>
        <w:rPr>
          <w:b/>
          <w:u w:val="single"/>
        </w:rPr>
        <w:t xml:space="preserve">75770</w:t>
      </w:r>
    </w:p>
    <w:p>
      <w:r>
        <w:t xml:space="preserve">RT @_illionaire: @VoiceOfDStreetz hahahaha merkit ovat hauskoja kuin narttu</w:t>
      </w:r>
    </w:p>
    <w:p>
      <w:r>
        <w:rPr>
          <w:b/>
          <w:u w:val="single"/>
        </w:rPr>
        <w:t xml:space="preserve">75771</w:t>
      </w:r>
    </w:p>
    <w:p>
      <w:r>
        <w:t xml:space="preserve">RT @_imREDhoe: kuullut ämmän sanovan, että olen ruma, mutta neekeri kiittää eri tavalla &amp;#128523; sanot olevasi mainline, hän ei kohtele minua eri tavalla &amp;#9996;&amp;#128540;</w:t>
      </w:r>
    </w:p>
    <w:p>
      <w:r>
        <w:rPr>
          <w:b/>
          <w:u w:val="single"/>
        </w:rPr>
        <w:t xml:space="preserve">75772</w:t>
      </w:r>
    </w:p>
    <w:p>
      <w:r>
        <w:t xml:space="preserve">RT @_imjustvee: haluatko koskaan tekstata jollekulle ja sanoa, että ämmä kuole, toivottavasti et herää, senkin alhainen likainen muthafxcka&amp;#128520;</w:t>
      </w:r>
    </w:p>
    <w:p>
      <w:r>
        <w:rPr>
          <w:b/>
          <w:u w:val="single"/>
        </w:rPr>
        <w:t xml:space="preserve">75773</w:t>
      </w:r>
    </w:p>
    <w:p>
      <w:r>
        <w:t xml:space="preserve">RT @_indylovee: nämä ämmä neekerit eivät voisi elää minun kylmää elämäntyyliäni&amp;#128184;&amp;#128080;&amp;#128523;</w:t>
      </w:r>
    </w:p>
    <w:p>
      <w:r>
        <w:rPr>
          <w:b/>
          <w:u w:val="single"/>
        </w:rPr>
        <w:t xml:space="preserve">75774</w:t>
      </w:r>
    </w:p>
    <w:p>
      <w:r>
        <w:t xml:space="preserve">RT @_itsKILLA_: Yall hoes love football</w:t>
      </w:r>
    </w:p>
    <w:p>
      <w:r>
        <w:rPr>
          <w:b/>
          <w:u w:val="single"/>
        </w:rPr>
        <w:t xml:space="preserve">75775</w:t>
      </w:r>
    </w:p>
    <w:p>
      <w:r>
        <w:t xml:space="preserve">RT @_jahmall_: &amp;#8220;@_BlueUnicorns: Df Bruh http://t.co/EIvJYapKuD&amp;#8221; "mene pesemään astiat tiskialtaaseen ja tule sitten yläkertaan syömään tätä pillua"</w:t>
      </w:r>
    </w:p>
    <w:p>
      <w:r>
        <w:rPr>
          <w:b/>
          <w:u w:val="single"/>
        </w:rPr>
        <w:t xml:space="preserve">75776</w:t>
      </w:r>
    </w:p>
    <w:p>
      <w:r>
        <w:t xml:space="preserve">RT @_jeff_hank: @lgreiner3 @Versharky @RayceWarden @BigJohn_Studd fuck no id be gettin swole in there like everyday nigger</w:t>
      </w:r>
    </w:p>
    <w:p>
      <w:r>
        <w:rPr>
          <w:b/>
          <w:u w:val="single"/>
        </w:rPr>
        <w:t xml:space="preserve">75777</w:t>
      </w:r>
    </w:p>
    <w:p>
      <w:r>
        <w:t xml:space="preserve">RT @_juicewayne: Vannon, että juuri isot ämmät luulevat olevansa pahimpia...</w:t>
      </w:r>
    </w:p>
    <w:p>
      <w:r>
        <w:rPr>
          <w:b/>
          <w:u w:val="single"/>
        </w:rPr>
        <w:t xml:space="preserve">75778</w:t>
      </w:r>
    </w:p>
    <w:p>
      <w:r>
        <w:t xml:space="preserve">RT @_justcallmetajj: imma cool as bitch joten jos joku ämmä ei pidä minusta se on henkilökohtainen ongelma</w:t>
        <w:br/>
        <w:t xml:space="preserve">.</w:t>
      </w:r>
    </w:p>
    <w:p>
      <w:r>
        <w:rPr>
          <w:b/>
          <w:u w:val="single"/>
        </w:rPr>
        <w:t xml:space="preserve">75779</w:t>
      </w:r>
    </w:p>
    <w:p>
      <w:r>
        <w:t xml:space="preserve">RT @_katrinasalazar: Tämä on se, mitä useimpien teidän kaikkien huorien on myönnettävä . https://t.co/SXz6y0HRR0 .</w:t>
      </w:r>
    </w:p>
    <w:p>
      <w:r>
        <w:rPr>
          <w:b/>
          <w:u w:val="single"/>
        </w:rPr>
        <w:t xml:space="preserve">75780</w:t>
      </w:r>
    </w:p>
    <w:p>
      <w:r>
        <w:t xml:space="preserve">RT @_kivnaaa: @VivaLaKash &amp;#128514;&amp;#128514;&amp;#128514; on God i be thinking that . lol ihmiset koulussa näyttää minulle tätä nigguh videoita . im kuten &amp;#128563; hän kuuluisa oss &amp;#128514;</w:t>
      </w:r>
    </w:p>
    <w:p>
      <w:r>
        <w:rPr>
          <w:b/>
          <w:u w:val="single"/>
        </w:rPr>
        <w:t xml:space="preserve">75781</w:t>
      </w:r>
    </w:p>
    <w:p>
      <w:r>
        <w:t xml:space="preserve">RT @_kourtne: älä yritä huijata minua, minä huijaan sinua kovemmin &amp;#128514;&amp;#128076;</w:t>
      </w:r>
    </w:p>
    <w:p>
      <w:r>
        <w:rPr>
          <w:b/>
          <w:u w:val="single"/>
        </w:rPr>
        <w:t xml:space="preserve">75782</w:t>
      </w:r>
    </w:p>
    <w:p>
      <w:r>
        <w:t xml:space="preserve">RT @_laddieD: These hoes sad man</w:t>
      </w:r>
    </w:p>
    <w:p>
      <w:r>
        <w:rPr>
          <w:b/>
          <w:u w:val="single"/>
        </w:rPr>
        <w:t xml:space="preserve">75783</w:t>
      </w:r>
    </w:p>
    <w:p>
      <w:r>
        <w:t xml:space="preserve">RT @_lex_lloyd: Kaikki nartut ovat kuin 16, jotka näyttävät 25-vuotiailta &amp;#128553;</w:t>
      </w:r>
    </w:p>
    <w:p>
      <w:r>
        <w:rPr>
          <w:b/>
          <w:u w:val="single"/>
        </w:rPr>
        <w:t xml:space="preserve">75784</w:t>
      </w:r>
    </w:p>
    <w:p>
      <w:r>
        <w:t xml:space="preserve">RT @_lvrking: Chris Brown on roskasakkia.</w:t>
      </w:r>
    </w:p>
    <w:p>
      <w:r>
        <w:rPr>
          <w:b/>
          <w:u w:val="single"/>
        </w:rPr>
        <w:t xml:space="preserve">75785</w:t>
      </w:r>
    </w:p>
    <w:p>
      <w:r>
        <w:t xml:space="preserve">RT @_materialgurlxo: Useimmat näistä räppiniggereistä ovat jonkinlaisessa huora-paskassa!!!!</w:t>
      </w:r>
    </w:p>
    <w:p>
      <w:r>
        <w:rPr>
          <w:b/>
          <w:u w:val="single"/>
        </w:rPr>
        <w:t xml:space="preserve">75786</w:t>
      </w:r>
    </w:p>
    <w:p>
      <w:r>
        <w:t xml:space="preserve">RT @_mikaylahh: Pyysin kerran @zzachbarnessia hankkimaan minulle vaaleanpunaisia pupuja, joten hän toi minulle keltaisia tipuja... &amp;#128048;&amp;#128149;</w:t>
      </w:r>
    </w:p>
    <w:p>
      <w:r>
        <w:rPr>
          <w:b/>
          <w:u w:val="single"/>
        </w:rPr>
        <w:t xml:space="preserve">75787</w:t>
      </w:r>
    </w:p>
    <w:p>
      <w:r>
        <w:t xml:space="preserve">RT @_missvain: RT @sirTurn3r: Lmaoo Thats what u got from this? RT @waddupivy: Dougie be yamming the coon all that beat boxing &amp;#128553;</w:t>
      </w:r>
    </w:p>
    <w:p>
      <w:r>
        <w:rPr>
          <w:b/>
          <w:u w:val="single"/>
        </w:rPr>
        <w:t xml:space="preserve">75788</w:t>
      </w:r>
    </w:p>
    <w:p>
      <w:r>
        <w:t xml:space="preserve">RT @_naptural_: "@NoBeeetch: When you drop all your hoes for the wrong one and you gotta bring em back http://t.co/vUBKmFQyAJ" LMFAOOOOOOOOOOO</w:t>
      </w:r>
    </w:p>
    <w:p>
      <w:r>
        <w:rPr>
          <w:b/>
          <w:u w:val="single"/>
        </w:rPr>
        <w:t xml:space="preserve">75789</w:t>
      </w:r>
    </w:p>
    <w:p>
      <w:r>
        <w:t xml:space="preserve">RT @_onnaa_: "@1stBlocJeremiah: Gotta watch these hoes &amp;#128064;" I Swear &amp;#128079;</w:t>
      </w:r>
    </w:p>
    <w:p>
      <w:r>
        <w:rPr>
          <w:b/>
          <w:u w:val="single"/>
        </w:rPr>
        <w:t xml:space="preserve">75790</w:t>
      </w:r>
    </w:p>
    <w:p>
      <w:r>
        <w:t xml:space="preserve">RT @_pascuzzo: "@Salon: Teksasissa: $:n arvoisista ruohobrownieista: 19-vuotiasta miestä uhkaa 5 vuodesta elinkautiseen vankeutta http://t.co/438F&amp;#8230;</w:t>
      </w:r>
    </w:p>
    <w:p>
      <w:r>
        <w:rPr>
          <w:b/>
          <w:u w:val="single"/>
        </w:rPr>
        <w:t xml:space="preserve">75791</w:t>
      </w:r>
    </w:p>
    <w:p>
      <w:r>
        <w:t xml:space="preserve">RT @_pgwashere: Totta puhuen minulla on -0 huoraa &amp;#128514;</w:t>
      </w:r>
    </w:p>
    <w:p>
      <w:r>
        <w:rPr>
          <w:b/>
          <w:u w:val="single"/>
        </w:rPr>
        <w:t xml:space="preserve">75792</w:t>
      </w:r>
    </w:p>
    <w:p>
      <w:r>
        <w:t xml:space="preserve">RT @_politeASSHOLE: 1) Oikea neekeri EI KOSKAAN loukkaantuisi ja itkisi pillua, jota ei saanut kahteen vuoteen. Millaista homopaskaa tuo on?</w:t>
      </w:r>
    </w:p>
    <w:p>
      <w:r>
        <w:rPr>
          <w:b/>
          <w:u w:val="single"/>
        </w:rPr>
        <w:t xml:space="preserve">75793</w:t>
      </w:r>
    </w:p>
    <w:p>
      <w:r>
        <w:t xml:space="preserve">RT @_politeASSHOLE: 4) Ainoastaan pillu neekerit, jotka imevät munaa itkevät siitä, että joku on heidän maininnoissaan, twiittaavat henkilön ja itkevät sitten taas siitä&amp;#8230;</w:t>
      </w:r>
    </w:p>
    <w:p>
      <w:r>
        <w:rPr>
          <w:b/>
          <w:u w:val="single"/>
        </w:rPr>
        <w:t xml:space="preserve">75794</w:t>
      </w:r>
    </w:p>
    <w:p>
      <w:r>
        <w:t xml:space="preserve">RT @_posterboi: &amp;#128591; Herra, älä anna tämän ämmän tappaa fiiliksiäni.</w:t>
      </w:r>
    </w:p>
    <w:p>
      <w:r>
        <w:rPr>
          <w:b/>
          <w:u w:val="single"/>
        </w:rPr>
        <w:t xml:space="preserve">75795</w:t>
      </w:r>
    </w:p>
    <w:p>
      <w:r>
        <w:t xml:space="preserve">RT @_posterboi: ... Miltähän teistä tuntuu lukea TL.... Hermostunut AF huh? Ajattelen, että te kaikki olette menossa helvettiin;</w:t>
      </w:r>
    </w:p>
    <w:p>
      <w:r>
        <w:rPr>
          <w:b/>
          <w:u w:val="single"/>
        </w:rPr>
        <w:t xml:space="preserve">75796</w:t>
      </w:r>
    </w:p>
    <w:p>
      <w:r>
        <w:t xml:space="preserve">RT @_prettygirl92: Life to short to be walkin round mad at bitches: Life to short to be walkin round mad at bitches</w:t>
      </w:r>
    </w:p>
    <w:p>
      <w:r>
        <w:rPr>
          <w:b/>
          <w:u w:val="single"/>
        </w:rPr>
        <w:t xml:space="preserve">75797</w:t>
      </w:r>
    </w:p>
    <w:p>
      <w:r>
        <w:t xml:space="preserve">RT @_prettygirl92: bitches jus love to get me madd</w:t>
      </w:r>
    </w:p>
    <w:p>
      <w:r>
        <w:rPr>
          <w:b/>
          <w:u w:val="single"/>
        </w:rPr>
        <w:t xml:space="preserve">75798</w:t>
      </w:r>
    </w:p>
    <w:p>
      <w:r>
        <w:t xml:space="preserve">RT @_princessShy: pussy like girls&amp;#128571;, hemmetti onko pilluni homo?</w:t>
      </w:r>
    </w:p>
    <w:p>
      <w:r>
        <w:rPr>
          <w:b/>
          <w:u w:val="single"/>
        </w:rPr>
        <w:t xml:space="preserve">75799</w:t>
      </w:r>
    </w:p>
    <w:p>
      <w:r>
        <w:t xml:space="preserve">RT @_reathie: "@1inkkofrosess: Jokainen ämmä, jolla on koskaan ollut "ongelma" kanssani, ei ole tarkistanut paskaakaan, mutta minun twitteri &amp;#128541; "NBS !!!</w:t>
      </w:r>
    </w:p>
    <w:p>
      <w:r>
        <w:rPr>
          <w:b/>
          <w:u w:val="single"/>
        </w:rPr>
        <w:t xml:space="preserve">75800</w:t>
      </w:r>
    </w:p>
    <w:p>
      <w:r>
        <w:t xml:space="preserve">RT @_sheswatsPOPPIN: js tapasin pikku ämmän, jolla oli pitkä nimi, mufucka oli enemmän kirjaimia kuin Tennessee, I go gorilla ina pussy, RIP&amp;#128527;</w:t>
      </w:r>
    </w:p>
    <w:p>
      <w:r>
        <w:rPr>
          <w:b/>
          <w:u w:val="single"/>
        </w:rPr>
        <w:t xml:space="preserve">75801</w:t>
      </w:r>
    </w:p>
    <w:p>
      <w:r>
        <w:t xml:space="preserve">RT @_shorrtstop: Jos asetat edelleen ylpeytesi tunteiden edelle .. Sitten kyllä, ämmä, olet edelleen lapsellinen.</w:t>
      </w:r>
    </w:p>
    <w:p>
      <w:r>
        <w:rPr>
          <w:b/>
          <w:u w:val="single"/>
        </w:rPr>
        <w:t xml:space="preserve">75802</w:t>
      </w:r>
    </w:p>
    <w:p>
      <w:r>
        <w:t xml:space="preserve">RT @_soulfulsiren: &amp;#8220;@VizyIsIgnant: Kun hän luopuu pillumaksuistaan&amp;gt;&amp;gt;&amp;gt;&amp;gt;&amp;gt;&amp;#8221; heippa Lawrence &amp;#128075;</w:t>
      </w:r>
    </w:p>
    <w:p>
      <w:r>
        <w:rPr>
          <w:b/>
          <w:u w:val="single"/>
        </w:rPr>
        <w:t xml:space="preserve">75803</w:t>
      </w:r>
    </w:p>
    <w:p>
      <w:r>
        <w:t xml:space="preserve">RT @_tarynupsheets: Sinkkuelämä on nollan lyömistä. Kuten en edes halua huoria.</w:t>
      </w:r>
    </w:p>
    <w:p>
      <w:r>
        <w:rPr>
          <w:b/>
          <w:u w:val="single"/>
        </w:rPr>
        <w:t xml:space="preserve">75804</w:t>
      </w:r>
    </w:p>
    <w:p>
      <w:r>
        <w:t xml:space="preserve">RT @_tellmeboutLOVE: I swear these bitches think their still in highschool: I swear these bitches think their still in highschool</w:t>
      </w:r>
    </w:p>
    <w:p>
      <w:r>
        <w:rPr>
          <w:b/>
          <w:u w:val="single"/>
        </w:rPr>
        <w:t xml:space="preserve">75805</w:t>
      </w:r>
    </w:p>
    <w:p>
      <w:r>
        <w:t xml:space="preserve">RT @_tenijieth: Uskon, että taivaassa on huppu, koska paholaisella on paha ämmä.</w:t>
      </w:r>
    </w:p>
    <w:p>
      <w:r>
        <w:rPr>
          <w:b/>
          <w:u w:val="single"/>
        </w:rPr>
        <w:t xml:space="preserve">75806</w:t>
      </w:r>
    </w:p>
    <w:p>
      <w:r>
        <w:t xml:space="preserve">RT @_theDarius: &amp;#8220;@DopeShitOnly: Man just correread &amp;amp; edited this niggah sentence&amp;#128514;&amp;#128514;&amp;#128514;&amp;#128514;&amp;#128514;&amp;#128557;&amp;#128557;&amp;#128557;&amp;#128557;&amp;#8221;tuntuu kuin olisin takaisin 6. luokalla tekemässä päivittäistä suullista la&amp;#8230;</w:t>
      </w:r>
    </w:p>
    <w:p>
      <w:r>
        <w:rPr>
          <w:b/>
          <w:u w:val="single"/>
        </w:rPr>
        <w:t xml:space="preserve">75807</w:t>
      </w:r>
    </w:p>
    <w:p>
      <w:r>
        <w:t xml:space="preserve">RT @_theDarius: &amp;#8220;@JetsAndASwisher: @_theDarius boy I was clean in them bitches.&amp;#8221;you loved them damn sandals &amp;#128514;</w:t>
      </w:r>
    </w:p>
    <w:p>
      <w:r>
        <w:rPr>
          <w:b/>
          <w:u w:val="single"/>
        </w:rPr>
        <w:t xml:space="preserve">75808</w:t>
      </w:r>
    </w:p>
    <w:p>
      <w:r>
        <w:t xml:space="preserve">RT @_tiffnasty: Lmaoooooooo RT @Weed_Cloudz: Jos halailemme, niin liu'utan jotain paksua pilluusi, vain varoituksena.</w:t>
      </w:r>
    </w:p>
    <w:p>
      <w:r>
        <w:rPr>
          <w:b/>
          <w:u w:val="single"/>
        </w:rPr>
        <w:t xml:space="preserve">75809</w:t>
      </w:r>
    </w:p>
    <w:p>
      <w:r>
        <w:t xml:space="preserve">RT @_tiffnasty: Miksi te kaikki neekerit viihdytätte tuota Nicole-narttua? En ymmärrä, miten te kaikki voitte koskaan ottaa nartun, joka julkaisi alastonkuvia, vakavasti&amp;#8230;</w:t>
      </w:r>
    </w:p>
    <w:p>
      <w:r>
        <w:rPr>
          <w:b/>
          <w:u w:val="single"/>
        </w:rPr>
        <w:t xml:space="preserve">75810</w:t>
      </w:r>
    </w:p>
    <w:p>
      <w:r>
        <w:t xml:space="preserve">RT @_tonktrippin: Jos et voi tehdä tai sanoa tiettyä paskaa ämmän edessä, älä tee sitä.</w:t>
      </w:r>
    </w:p>
    <w:p>
      <w:r>
        <w:rPr>
          <w:b/>
          <w:u w:val="single"/>
        </w:rPr>
        <w:t xml:space="preserve">75811</w:t>
      </w:r>
    </w:p>
    <w:p>
      <w:r>
        <w:t xml:space="preserve">RT @_twelvestarr: Neekerit ovat kiinni asenteissa ja odottavat, että ämmä kerjää paljon anteeksipyyntöjä selvittääkseen, mikä hänen ongelmansa on. NO</w:t>
      </w:r>
    </w:p>
    <w:p>
      <w:r>
        <w:rPr>
          <w:b/>
          <w:u w:val="single"/>
        </w:rPr>
        <w:t xml:space="preserve">75812</w:t>
      </w:r>
    </w:p>
    <w:p>
      <w:r>
        <w:t xml:space="preserve">RT @_visionaryJ: Myyn sieluni aineellisista toiveista, nopeista autoista ja nartuista.</w:t>
      </w:r>
    </w:p>
    <w:p>
      <w:r>
        <w:rPr>
          <w:b/>
          <w:u w:val="single"/>
        </w:rPr>
        <w:t xml:space="preserve">75813</w:t>
      </w:r>
    </w:p>
    <w:p>
      <w:r>
        <w:t xml:space="preserve">RT @_wintergirl93: En halua kuulla kersantti #Tahmooressin nimeä Preezyn suusta. Hän ei sitten jaksanut vaivautua, pitää piirakkansa ho&amp;#8230;</w:t>
      </w:r>
    </w:p>
    <w:p>
      <w:r>
        <w:rPr>
          <w:b/>
          <w:u w:val="single"/>
        </w:rPr>
        <w:t xml:space="preserve">75814</w:t>
      </w:r>
    </w:p>
    <w:p>
      <w:r>
        <w:t xml:space="preserve">RT @_xCallMeZiaa: Lil stupid ass bitch... i aint fucking with YOU &amp;#128514;</w:t>
      </w:r>
    </w:p>
    <w:p>
      <w:r>
        <w:rPr>
          <w:b/>
          <w:u w:val="single"/>
        </w:rPr>
        <w:t xml:space="preserve">75815</w:t>
      </w:r>
    </w:p>
    <w:p>
      <w:r>
        <w:t xml:space="preserve">RT @_xMaiya_xMonike: Mitä eroa on pää &amp;amp; sivubiitsillä ?? Paska te molemmat saatte syöttää valheita &amp;; munaa!</w:t>
      </w:r>
    </w:p>
    <w:p>
      <w:r>
        <w:rPr>
          <w:b/>
          <w:u w:val="single"/>
        </w:rPr>
        <w:t xml:space="preserve">75816</w:t>
      </w:r>
    </w:p>
    <w:p>
      <w:r>
        <w:t xml:space="preserve">RT @_xchaazelle: suurin osa nartuista, joita hän nai, ei ole tarpeeksi vanhoja saadakseen henkilöllisyystodistuksen &amp;#128514;&amp;#128514;joten mitä se kertoo sinulle &amp;#128129;</w:t>
      </w:r>
    </w:p>
    <w:p>
      <w:r>
        <w:rPr>
          <w:b/>
          <w:u w:val="single"/>
        </w:rPr>
        <w:t xml:space="preserve">75817</w:t>
      </w:r>
    </w:p>
    <w:p>
      <w:r>
        <w:t xml:space="preserve">RT @_xobrandy: @Blaxxxican investoi verhoihin, ämmä.</w:t>
      </w:r>
    </w:p>
    <w:p>
      <w:r>
        <w:rPr>
          <w:b/>
          <w:u w:val="single"/>
        </w:rPr>
        <w:t xml:space="preserve">75818</w:t>
      </w:r>
    </w:p>
    <w:p>
      <w:r>
        <w:t xml:space="preserve">RT @_xplicitContent: if im bad built ok yall built like tractors yall got relationships bitch where mine ?? &amp;#128533;</w:t>
      </w:r>
    </w:p>
    <w:p>
      <w:r>
        <w:rPr>
          <w:b/>
          <w:u w:val="single"/>
        </w:rPr>
        <w:t xml:space="preserve">75819</w:t>
      </w:r>
    </w:p>
    <w:p>
      <w:r>
        <w:t xml:space="preserve">RT @_yeaimmaBOSS: &amp;#8220;@100046729: Mietin, että jos minä @ oomf olisin niin kuin haluan vittu olisinko väärässä vai &amp;#128533;&amp;#8221; olet yksi rohkea kuin ämmä&amp;#128514;&amp;#128514;</w:t>
      </w:r>
    </w:p>
    <w:p>
      <w:r>
        <w:rPr>
          <w:b/>
          <w:u w:val="single"/>
        </w:rPr>
        <w:t xml:space="preserve">75820</w:t>
      </w:r>
    </w:p>
    <w:p>
      <w:r>
        <w:t xml:space="preserve">RT @_yoonea: Nämä ämmät eivät voi tehdä mitään puolestasi.</w:t>
      </w:r>
    </w:p>
    <w:p>
      <w:r>
        <w:rPr>
          <w:b/>
          <w:u w:val="single"/>
        </w:rPr>
        <w:t xml:space="preserve">75821</w:t>
      </w:r>
    </w:p>
    <w:p>
      <w:r>
        <w:t xml:space="preserve">RT @abreumegan_: Seksiä ensimmäisillä treffeillä ei tarkoita, että olet huora, 90 päivän odottelu ei tee sinusta vaimoa, söpöt kuvat eivät tarkoita, että olet onnellinen, kun sinulla on titteli&amp;#8230;</w:t>
      </w:r>
    </w:p>
    <w:p>
      <w:r>
        <w:rPr>
          <w:b/>
          <w:u w:val="single"/>
        </w:rPr>
        <w:t xml:space="preserve">75822</w:t>
      </w:r>
    </w:p>
    <w:p>
      <w:r>
        <w:t xml:space="preserve">RT @absoulxo: parisuhteessa tulee olemaan narttuja, jotka ovat huonompia kuin sinun tai neekereitä, jotka tekevät parempaa kuin sinun neekerisi. siinä on uskollisuus&amp;#8230;</w:t>
      </w:r>
    </w:p>
    <w:p>
      <w:r>
        <w:rPr>
          <w:b/>
          <w:u w:val="single"/>
        </w:rPr>
        <w:t xml:space="preserve">75823</w:t>
      </w:r>
    </w:p>
    <w:p>
      <w:r>
        <w:t xml:space="preserve">RT @acidlacedbong: Olen niin kateellinen ämmille, jotka osaavat ruiskuttaa &amp;#128530;</w:t>
      </w:r>
    </w:p>
    <w:p>
      <w:r>
        <w:rPr>
          <w:b/>
          <w:u w:val="single"/>
        </w:rPr>
        <w:t xml:space="preserve">75824</w:t>
      </w:r>
    </w:p>
    <w:p>
      <w:r>
        <w:t xml:space="preserve">RT @adrianalisett_: Zulema: Älä huoli, ämmät käyttäytyvät rohkeasti vain silloin, kun heillä on joku, joka "tukee" heitä! Se on siistiä, mutta minulla on sinut, jos jotain!</w:t>
      </w:r>
    </w:p>
    <w:p>
      <w:r>
        <w:rPr>
          <w:b/>
          <w:u w:val="single"/>
        </w:rPr>
        <w:t xml:space="preserve">75825</w:t>
      </w:r>
    </w:p>
    <w:p>
      <w:r>
        <w:t xml:space="preserve">RT @adubbFFamous: &amp;#8220;@4MeSheWILL: Tuo talvi takaisin... Tämä 70 astetta aamulla kello 7:00 on vain lintuja varten&amp;#8221;---Get The Fukkk Outta Here Bro!!!</w:t>
      </w:r>
    </w:p>
    <w:p>
      <w:r>
        <w:rPr>
          <w:b/>
          <w:u w:val="single"/>
        </w:rPr>
        <w:t xml:space="preserve">75826</w:t>
      </w:r>
    </w:p>
    <w:p>
      <w:r>
        <w:t xml:space="preserve">RT @adviljr: &amp;#8220;@antsyinpantsy:</w:t>
        <w:t xml:space="preserve">@adviljr sinulla ei ole huumorintajua, joten peräänny heidän selustaansa&amp;#8221;</w:t>
        <w:br/>
        <w:br/>
        <w:t xml:space="preserve">ur a lil bitch and im 10</w:t>
      </w:r>
    </w:p>
    <w:p>
      <w:r>
        <w:rPr>
          <w:b/>
          <w:u w:val="single"/>
        </w:rPr>
        <w:t xml:space="preserve">75827</w:t>
      </w:r>
    </w:p>
    <w:p>
      <w:r>
        <w:t xml:space="preserve">RT @aekulze: http://t.co/xlxdfZxS9s @vocativ http://t.co/E3hhzNThrk @vocative http://t.co/E3hhzNThrk</w:t>
      </w:r>
    </w:p>
    <w:p>
      <w:r>
        <w:rPr>
          <w:b/>
          <w:u w:val="single"/>
        </w:rPr>
        <w:t xml:space="preserve">75828</w:t>
      </w:r>
    </w:p>
    <w:p>
      <w:r>
        <w:t xml:space="preserve">RT @agonyquotez: Jos saisin dollarin jokaisesta menettämästäni bobby pinistä, olisin rikas ämmä...</w:t>
      </w:r>
    </w:p>
    <w:p>
      <w:r>
        <w:rPr>
          <w:b/>
          <w:u w:val="single"/>
        </w:rPr>
        <w:t xml:space="preserve">75829</w:t>
      </w:r>
    </w:p>
    <w:p>
      <w:r>
        <w:t xml:space="preserve">RT @agrovelax26: En välitä mitä te ämmät sanotte, Kesha on mahtava &amp;#10084;&amp;#128076;</w:t>
      </w:r>
    </w:p>
    <w:p>
      <w:r>
        <w:rPr>
          <w:b/>
          <w:u w:val="single"/>
        </w:rPr>
        <w:t xml:space="preserve">75830</w:t>
      </w:r>
    </w:p>
    <w:p>
      <w:r>
        <w:t xml:space="preserve">RT @ahh_nicolee: Nämä huorat eivät ole uskollisia.</w:t>
      </w:r>
    </w:p>
    <w:p>
      <w:r>
        <w:rPr>
          <w:b/>
          <w:u w:val="single"/>
        </w:rPr>
        <w:t xml:space="preserve">75831</w:t>
      </w:r>
    </w:p>
    <w:p>
      <w:r>
        <w:t xml:space="preserve">RT @ahmadblack35: Voiko joku löytää Georgian fanin, joka puhui minulle paskaa ja sanoi, että hän toivoo, ettemme päädy Tennesseen tavoin? Kertokaa hänelle, että olen &amp;#8230;</w:t>
      </w:r>
    </w:p>
    <w:p>
      <w:r>
        <w:rPr>
          <w:b/>
          <w:u w:val="single"/>
        </w:rPr>
        <w:t xml:space="preserve">75832</w:t>
      </w:r>
    </w:p>
    <w:p>
      <w:r>
        <w:t xml:space="preserve">RT @ahmiryoung Lakers on....Luulin, että roskapäivä oli maanantaina.</w:t>
      </w:r>
    </w:p>
    <w:p>
      <w:r>
        <w:rPr>
          <w:b/>
          <w:u w:val="single"/>
        </w:rPr>
        <w:t xml:space="preserve">75833</w:t>
      </w:r>
    </w:p>
    <w:p>
      <w:r>
        <w:t xml:space="preserve">RT @airam12_: &amp;#8220;@T_ReV_13: Jotkut teistä nartuista ovat DUMBBBB&amp;#8221; niitä on kaikkialla trev. &amp;#128530;</w:t>
      </w:r>
    </w:p>
    <w:p>
      <w:r>
        <w:rPr>
          <w:b/>
          <w:u w:val="single"/>
        </w:rPr>
        <w:t xml:space="preserve">75834</w:t>
      </w:r>
    </w:p>
    <w:p>
      <w:r>
        <w:t xml:space="preserve">RT @aivayePVUcheer: En voi sietää "vitut näistä neekereistä" -perseistä narttua...</w:t>
      </w:r>
    </w:p>
    <w:p>
      <w:r>
        <w:rPr>
          <w:b/>
          <w:u w:val="single"/>
        </w:rPr>
        <w:t xml:space="preserve">75835</w:t>
      </w:r>
    </w:p>
    <w:p>
      <w:r>
        <w:t xml:space="preserve">RT @ajade___: jokainen yrittää naida seuraavaa neekeriämmää tietämättä, että hänen ämmänsä on seuraava neekeriämmä &amp;#128586;&amp;#128566;</w:t>
      </w:r>
    </w:p>
    <w:p>
      <w:r>
        <w:rPr>
          <w:b/>
          <w:u w:val="single"/>
        </w:rPr>
        <w:t xml:space="preserve">75836</w:t>
      </w:r>
    </w:p>
    <w:p>
      <w:r>
        <w:t xml:space="preserve">RT @ajbk4life1: miten ihmiset eivät tajua jigiä ?</w:t>
      </w:r>
    </w:p>
    <w:p>
      <w:r>
        <w:rPr>
          <w:b/>
          <w:u w:val="single"/>
        </w:rPr>
        <w:t xml:space="preserve">75837</w:t>
      </w:r>
    </w:p>
    <w:p>
      <w:r>
        <w:t xml:space="preserve">RT @ajjacobs: Sain juuri tietää, että vuonna 1932 Japanissa oli poliittinen salajuoni Charlie Chaplinin murhaamiseksi. #PleaseOptionThisTweetNow #Back ...</w:t>
      </w:r>
    </w:p>
    <w:p>
      <w:r>
        <w:rPr>
          <w:b/>
          <w:u w:val="single"/>
        </w:rPr>
        <w:t xml:space="preserve">75838</w:t>
      </w:r>
    </w:p>
    <w:p>
      <w:r>
        <w:t xml:space="preserve">RT @albertogomez51: &amp;#8220;@nomaambundy92: En ole tyyppi, joka valittaa siitä, kuinka kuuma on, mutta kello on kohta 11 ja hikoilen yhä&amp;#8221; q&amp;#8230;</w:t>
      </w:r>
    </w:p>
    <w:p>
      <w:r>
        <w:rPr>
          <w:b/>
          <w:u w:val="single"/>
        </w:rPr>
        <w:t xml:space="preserve">75839</w:t>
      </w:r>
    </w:p>
    <w:p>
      <w:r>
        <w:t xml:space="preserve">RT @alec_myers12: Kaikki mitä haluan ystävänpäivänä on iso saalis huora.</w:t>
      </w:r>
    </w:p>
    <w:p>
      <w:r>
        <w:rPr>
          <w:b/>
          <w:u w:val="single"/>
        </w:rPr>
        <w:t xml:space="preserve">75840</w:t>
      </w:r>
    </w:p>
    <w:p>
      <w:r>
        <w:t xml:space="preserve">RT @alec_tiano: @Vinnyrants Hyvää syntymäpäivää, hinttipoika.</w:t>
      </w:r>
    </w:p>
    <w:p>
      <w:r>
        <w:rPr>
          <w:b/>
          <w:u w:val="single"/>
        </w:rPr>
        <w:t xml:space="preserve">75841</w:t>
      </w:r>
    </w:p>
    <w:p>
      <w:r>
        <w:t xml:space="preserve">RT @alex05241: Hannah on jälkeenjäänyt, älä kuuntele häntä.</w:t>
      </w:r>
    </w:p>
    <w:p>
      <w:r>
        <w:rPr>
          <w:b/>
          <w:u w:val="single"/>
        </w:rPr>
        <w:t xml:space="preserve">75842</w:t>
      </w:r>
    </w:p>
    <w:p>
      <w:r>
        <w:t xml:space="preserve">RT @alexYvette8: &amp;#8220;@GhettoAnnabelle: @alexYvette8 don't get me started on you potato head lookin ass bitch&amp;#8221;&amp;#128514;&amp;#128514;&amp;#128514;&amp;#128514;&amp;#128514;&amp;#128514;&amp;#128514;&amp;#128514;&amp;#128514;&amp;#128514;&amp;#128514;&amp;#128514;&amp;#128514;&amp;#128514;&amp;#128514;&amp;#128514;&amp;#128514;&amp;#128514;&amp;#128514;&amp;#128514;</w:t>
      </w:r>
    </w:p>
    <w:p>
      <w:r>
        <w:rPr>
          <w:b/>
          <w:u w:val="single"/>
        </w:rPr>
        <w:t xml:space="preserve">75843</w:t>
      </w:r>
    </w:p>
    <w:p>
      <w:r>
        <w:t xml:space="preserve">RT @alex_gtz13: Koska olen nyt vapaa kuin lintu, ja tätä lintua et voi muuttaa &amp;#127926;</w:t>
      </w:r>
    </w:p>
    <w:p>
      <w:r>
        <w:rPr>
          <w:b/>
          <w:u w:val="single"/>
        </w:rPr>
        <w:t xml:space="preserve">75844</w:t>
      </w:r>
    </w:p>
    <w:p>
      <w:r>
        <w:t xml:space="preserve">RT @alex_mizz310: @Huntermoore: Miksi sitten kutsut useimpia tyyppejä, jotka puhuvat sinulle paskaa, "homoiksi"? Sinun pitäisi käyttää toista sanaa tekopyhä.</w:t>
      </w:r>
    </w:p>
    <w:p>
      <w:r>
        <w:rPr>
          <w:b/>
          <w:u w:val="single"/>
        </w:rPr>
        <w:t xml:space="preserve">75845</w:t>
      </w:r>
    </w:p>
    <w:p>
      <w:r>
        <w:t xml:space="preserve">RT @alexis_mahnal: &amp;#128557;&amp;#128557;@iDntWearCondoms: If I cum on your pussy don't be tryna rub in it like they do in the pornos cuz if u get pregnant tha&amp;#8230;</w:t>
      </w:r>
    </w:p>
    <w:p>
      <w:r>
        <w:rPr>
          <w:b/>
          <w:u w:val="single"/>
        </w:rPr>
        <w:t xml:space="preserve">75846</w:t>
      </w:r>
    </w:p>
    <w:p>
      <w:r>
        <w:t xml:space="preserve">RT @alexishope_2014: &amp;#128149;&amp;#127926: You got niggs &amp;amp; I got bitches but I want you... &amp;#128149;&amp;#127926;</w:t>
      </w:r>
    </w:p>
    <w:p>
      <w:r>
        <w:rPr>
          <w:b/>
          <w:u w:val="single"/>
        </w:rPr>
        <w:t xml:space="preserve">75847</w:t>
      </w:r>
    </w:p>
    <w:p>
      <w:r>
        <w:t xml:space="preserve">RT @alexiss_11: Diii bitches &amp;#128527;&amp;#128158; @violetannt @tashh_x0 http://t.co/GWKbq3l0S4 http://t.co/GWKbq3l0S4</w:t>
      </w:r>
    </w:p>
    <w:p>
      <w:r>
        <w:rPr>
          <w:b/>
          <w:u w:val="single"/>
        </w:rPr>
        <w:t xml:space="preserve">75848</w:t>
      </w:r>
    </w:p>
    <w:p>
      <w:r>
        <w:t xml:space="preserve">RT @alexiswoa_: " now i know why niggas have sides, my bitch boring "</w:t>
      </w:r>
    </w:p>
    <w:p>
      <w:r>
        <w:rPr>
          <w:b/>
          <w:u w:val="single"/>
        </w:rPr>
        <w:t xml:space="preserve">75849</w:t>
      </w:r>
    </w:p>
    <w:p>
      <w:r>
        <w:t xml:space="preserve">RT @alexlundry: Charlie Baker!!!</w:t>
      </w:r>
    </w:p>
    <w:p>
      <w:r>
        <w:rPr>
          <w:b/>
          <w:u w:val="single"/>
        </w:rPr>
        <w:t xml:space="preserve">75850</w:t>
      </w:r>
    </w:p>
    <w:p>
      <w:r>
        <w:t xml:space="preserve">RT @alicia_enz: Olen ainoa ihminen, joka pitää keltaisesta Starburstista.</w:t>
      </w:r>
    </w:p>
    <w:p>
      <w:r>
        <w:rPr>
          <w:b/>
          <w:u w:val="single"/>
        </w:rPr>
        <w:t xml:space="preserve">75851</w:t>
      </w:r>
    </w:p>
    <w:p>
      <w:r>
        <w:t xml:space="preserve">RT @alicia_garcia3: "Siksi Jumala loi brownies. Poikien tilalle."</w:t>
      </w:r>
    </w:p>
    <w:p>
      <w:r>
        <w:rPr>
          <w:b/>
          <w:u w:val="single"/>
        </w:rPr>
        <w:t xml:space="preserve">75852</w:t>
      </w:r>
    </w:p>
    <w:p>
      <w:r>
        <w:t xml:space="preserve">RT @alightskinnigga: http://t.co/yNBWcmgeb4...</w:t>
      </w:r>
    </w:p>
    <w:p>
      <w:r>
        <w:rPr>
          <w:b/>
          <w:u w:val="single"/>
        </w:rPr>
        <w:t xml:space="preserve">75853</w:t>
      </w:r>
    </w:p>
    <w:p>
      <w:r>
        <w:t xml:space="preserve">RT @alison_cherry: .@nlisa &amp;amp; Minä keskustelemme kauheista 90-luvun muotivalinnoistamme: keltaiset haalarihousut, bokserit leggingsien päällä. Mikä oli sinun bes&amp;#8230;</w:t>
      </w:r>
    </w:p>
    <w:p>
      <w:r>
        <w:rPr>
          <w:b/>
          <w:u w:val="single"/>
        </w:rPr>
        <w:t xml:space="preserve">75854</w:t>
      </w:r>
    </w:p>
    <w:p>
      <w:r>
        <w:t xml:space="preserve">RT @alisonkent: Myös osana julkaisupäivän lahjaani (kyllä, saamme niitä!) tämä suloinen kimalaiskarhu! #Montlake http://t.co/SC3AjXCiRB</w:t>
      </w:r>
    </w:p>
    <w:p>
      <w:r>
        <w:rPr>
          <w:b/>
          <w:u w:val="single"/>
        </w:rPr>
        <w:t xml:space="preserve">75855</w:t>
      </w:r>
    </w:p>
    <w:p>
      <w:r>
        <w:t xml:space="preserve">RT @allisonnamaya_: @Whitecholo23 omg Nathaniel. Ei "tule tänne herra pillu" "Herra pillu missä olet" lol</w:t>
      </w:r>
    </w:p>
    <w:p>
      <w:r>
        <w:rPr>
          <w:b/>
          <w:u w:val="single"/>
        </w:rPr>
        <w:t xml:space="preserve">75856</w:t>
      </w:r>
    </w:p>
    <w:p>
      <w:r>
        <w:t xml:space="preserve">RT @allly_sunn: "Sitä se tarkoittaa...joku poika soitti minulle noin kello yksi yöllä ja kysyi, haluaisinko lähteä rinteisiin...".</w:t>
      </w:r>
    </w:p>
    <w:p>
      <w:r>
        <w:rPr>
          <w:b/>
          <w:u w:val="single"/>
        </w:rPr>
        <w:t xml:space="preserve">75857</w:t>
      </w:r>
    </w:p>
    <w:p>
      <w:r>
        <w:t xml:space="preserve">RT @allovevie: Tiedän, ettei se ole hyvä, mutta nämä huorat tekevät mitä haluavat.</w:t>
      </w:r>
    </w:p>
    <w:p>
      <w:r>
        <w:rPr>
          <w:b/>
          <w:u w:val="single"/>
        </w:rPr>
        <w:t xml:space="preserve">75858</w:t>
      </w:r>
    </w:p>
    <w:p>
      <w:r>
        <w:t xml:space="preserve">RT @allzmicelz: miten hän saa kaikki ämmät http://t.co/DWkd2DjOrV</w:t>
      </w:r>
    </w:p>
    <w:p>
      <w:r>
        <w:rPr>
          <w:b/>
          <w:u w:val="single"/>
        </w:rPr>
        <w:t xml:space="preserve">75859</w:t>
      </w:r>
    </w:p>
    <w:p>
      <w:r>
        <w:t xml:space="preserve">RT @almostkanye: Aja matalalla Chevyllä ja paina kytkintä. In the city burning killa with a bitch</w:t>
      </w:r>
    </w:p>
    <w:p>
      <w:r>
        <w:rPr>
          <w:b/>
          <w:u w:val="single"/>
        </w:rPr>
        <w:t xml:space="preserve">75860</w:t>
      </w:r>
    </w:p>
    <w:p>
      <w:r>
        <w:t xml:space="preserve">RT @almostkanye: RT @Resolutionary_: Jos Crabtree olisi ottanut tuon kiinni Shermanin sijaan, olisitte kaikki sanoneet, että Sherman on roskasakki &amp;amp; hän sai mitä&amp;#8230;</w:t>
      </w:r>
    </w:p>
    <w:p>
      <w:r>
        <w:rPr>
          <w:b/>
          <w:u w:val="single"/>
        </w:rPr>
        <w:t xml:space="preserve">75861</w:t>
      </w:r>
    </w:p>
    <w:p>
      <w:r>
        <w:t xml:space="preserve">RT @alwayznpolo: vuosia syönyt eikä vieläkään partaa, enemmän mytologiaa. RT @willyroast2 Kun syöt pillua se auttaa Yo parta kasvaa tämä on s&amp;#8230;</w:t>
      </w:r>
    </w:p>
    <w:p>
      <w:r>
        <w:rPr>
          <w:b/>
          <w:u w:val="single"/>
        </w:rPr>
        <w:t xml:space="preserve">75862</w:t>
      </w:r>
    </w:p>
    <w:p>
      <w:r>
        <w:t xml:space="preserve">RT @amara_banks: Taco Truck tacoja! Brenda &amp;amp; hänen äitinsä on saada ne nartut smacking.</w:t>
      </w:r>
    </w:p>
    <w:p>
      <w:r>
        <w:rPr>
          <w:b/>
          <w:u w:val="single"/>
        </w:rPr>
        <w:t xml:space="preserve">75863</w:t>
      </w:r>
    </w:p>
    <w:p>
      <w:r>
        <w:t xml:space="preserve">RT @amaurer13: Näin juuri jonkun ajavan polkupyörällä naamio päällä, se ämmä pyytää saada osuman!</w:t>
      </w:r>
    </w:p>
    <w:p>
      <w:r>
        <w:rPr>
          <w:b/>
          <w:u w:val="single"/>
        </w:rPr>
        <w:t xml:space="preserve">75864</w:t>
      </w:r>
    </w:p>
    <w:p>
      <w:r>
        <w:t xml:space="preserve">RT @amazingatheist: Amerikka on kuin humalainen punaniska, joka heiluttaa nyrkkejään ja raivoaa sekavasti. Hän on tavallaan hauska, mutta myös ...</w:t>
      </w:r>
    </w:p>
    <w:p>
      <w:r>
        <w:rPr>
          <w:b/>
          <w:u w:val="single"/>
        </w:rPr>
        <w:t xml:space="preserve">75865</w:t>
      </w:r>
    </w:p>
    <w:p>
      <w:r>
        <w:t xml:space="preserve">RT @amh_1126: s/o #NF @patpatpatbush kiitos seuraamisesta Hun!!! &amp;#128536;&amp;#128536;</w:t>
      </w:r>
    </w:p>
    <w:p>
      <w:r>
        <w:rPr>
          <w:b/>
          <w:u w:val="single"/>
        </w:rPr>
        <w:t xml:space="preserve">75866</w:t>
      </w:r>
    </w:p>
    <w:p>
      <w:r>
        <w:t xml:space="preserve">RT @amnesty2016: Stfu stupid bitch. Jumalauta. Unfuckingfollow me sitten!!!! Paskat.</w:t>
      </w:r>
    </w:p>
    <w:p>
      <w:r>
        <w:rPr>
          <w:b/>
          <w:u w:val="single"/>
        </w:rPr>
        <w:t xml:space="preserve">75867</w:t>
      </w:r>
    </w:p>
    <w:p>
      <w:r>
        <w:t xml:space="preserve">RT @amour_tajiana: Ainoastaan vitun neekerit haluaisivat jatkaa sotkemista näiden sotkuisten narttujen kanssa vs. joku, joka on ollut heidän perässään koko ajan&amp;#8230;</w:t>
      </w:r>
    </w:p>
    <w:p>
      <w:r>
        <w:rPr>
          <w:b/>
          <w:u w:val="single"/>
        </w:rPr>
        <w:t xml:space="preserve">75868</w:t>
      </w:r>
    </w:p>
    <w:p>
      <w:r>
        <w:t xml:space="preserve">RT @amoz1939: juominen</w:t>
        <w:br/>
        <w:t xml:space="preserve">viimeistä pisaraa myöten</w:t>
        <w:br/>
        <w:t xml:space="preserve">teekannun pesu</w:t>
        <w:br/>
        <w:t xml:space="preserve">#haiku #mijikai</w:t>
      </w:r>
    </w:p>
    <w:p>
      <w:r>
        <w:rPr>
          <w:b/>
          <w:u w:val="single"/>
        </w:rPr>
        <w:t xml:space="preserve">75869</w:t>
      </w:r>
    </w:p>
    <w:p>
      <w:r>
        <w:t xml:space="preserve">RT @amyalkon: Koulun hallinto ottaa nälkäisten lasten lounaan &amp;amp; heittää roskiin, koska heidän lounasrahojaan ei ole maksettu. Se opettaa heitä! http://t.c&amp;#8230;</w:t>
      </w:r>
    </w:p>
    <w:p>
      <w:r>
        <w:rPr>
          <w:b/>
          <w:u w:val="single"/>
        </w:rPr>
        <w:t xml:space="preserve">75870</w:t>
      </w:r>
    </w:p>
    <w:p>
      <w:r>
        <w:t xml:space="preserve">RT @anarchistrev: En ole enää halukas väittämään "Olen samanlainen kuin sinä, vain queer" rallihuudoksi.</w:t>
      </w:r>
    </w:p>
    <w:p>
      <w:r>
        <w:rPr>
          <w:b/>
          <w:u w:val="single"/>
        </w:rPr>
        <w:t xml:space="preserve">75871</w:t>
      </w:r>
    </w:p>
    <w:p>
      <w:r>
        <w:t xml:space="preserve">RT @anderson6benton: &amp;#8220;@T_ReV_13: Tyhmät ämmät ovat yksi asia, joka ei koskaan kuole sukupuuttoon..&amp;#8221; Se on totta.</w:t>
      </w:r>
    </w:p>
    <w:p>
      <w:r>
        <w:rPr>
          <w:b/>
          <w:u w:val="single"/>
        </w:rPr>
        <w:t xml:space="preserve">75872</w:t>
      </w:r>
    </w:p>
    <w:p>
      <w:r>
        <w:t xml:space="preserve">RT @andrenickatina: Narttu MacDonaldsissa sanoo.. "U look a l devilish 2day homey"..Oh well bitch..I WOKE UP LIKE THIS-I WOKE UP LIKE THIS(Bey&amp;#8230;</w:t>
      </w:r>
    </w:p>
    <w:p>
      <w:r>
        <w:rPr>
          <w:b/>
          <w:u w:val="single"/>
        </w:rPr>
        <w:t xml:space="preserve">75873</w:t>
      </w:r>
    </w:p>
    <w:p>
      <w:r>
        <w:t xml:space="preserve">RT @andresdavid: "Ketä kiinnostaa?" on etuoikeutettu asema. Toivottavasti et koskaan koe, mitä queer-ihminen käy läpi, ja toivottavasti &amp;#8230;</w:t>
      </w:r>
    </w:p>
    <w:p>
      <w:r>
        <w:rPr>
          <w:b/>
          <w:u w:val="single"/>
        </w:rPr>
        <w:t xml:space="preserve">75874</w:t>
      </w:r>
    </w:p>
    <w:p>
      <w:r>
        <w:t xml:space="preserve">RT @andrewtylerdick: &amp;#8220;@ZWHITE93: Tai... Juokse wildcat. Anna Romon juosta sitä deep postia, ja anna Murrayn pommittaa se akka Tonylle&amp;#8221; &amp;#128514;&amp;#128514;&amp;#128514;&amp;#128514;&amp;#128514;&amp;#128514;&amp;#128514;&amp;#128514;&amp;#128514;&amp;#128514;&amp;#128514;&amp;#128514;&amp;#128514;&amp;#128514;</w:t>
      </w:r>
    </w:p>
    <w:p>
      <w:r>
        <w:rPr>
          <w:b/>
          <w:u w:val="single"/>
        </w:rPr>
        <w:t xml:space="preserve">75875</w:t>
      </w:r>
    </w:p>
    <w:p>
      <w:r>
        <w:t xml:space="preserve">RT @angelalonz: Säälin näitä nuoria tyttöjä, jotka ovat jo huoria.</w:t>
      </w:r>
    </w:p>
    <w:p>
      <w:r>
        <w:rPr>
          <w:b/>
          <w:u w:val="single"/>
        </w:rPr>
        <w:t xml:space="preserve">75876</w:t>
      </w:r>
    </w:p>
    <w:p>
      <w:r>
        <w:t xml:space="preserve">RT @angiecuh: &amp;#9995;&amp;#128564;</w:t>
      </w:r>
    </w:p>
    <w:p>
      <w:r>
        <w:rPr>
          <w:b/>
          <w:u w:val="single"/>
        </w:rPr>
        <w:t xml:space="preserve">75877</w:t>
      </w:r>
    </w:p>
    <w:p>
      <w:r>
        <w:t xml:space="preserve">RT @anibeeezy: kaikki nämä pirun ämmät puhelinlinjallani.</w:t>
      </w:r>
    </w:p>
    <w:p>
      <w:r>
        <w:rPr>
          <w:b/>
          <w:u w:val="single"/>
        </w:rPr>
        <w:t xml:space="preserve">75878</w:t>
      </w:r>
    </w:p>
    <w:p>
      <w:r>
        <w:t xml:space="preserve">RT @anilkohli54: @mediacrooks niin pallo ei rullaa alas rinnettä &amp;amp; löysi luonnollisen paikan @madhutrehan puolustava veli &amp;amp; roskaveli @sard&amp;#8230;</w:t>
      </w:r>
    </w:p>
    <w:p>
      <w:r>
        <w:rPr>
          <w:b/>
          <w:u w:val="single"/>
        </w:rPr>
        <w:t xml:space="preserve">75879</w:t>
      </w:r>
    </w:p>
    <w:p>
      <w:r>
        <w:t xml:space="preserve">RT @anitaphilmar: Fairy Fun - siipiensä menettäminen ei tarkoita, etteikö lentämistä voisi tehdä myös muilla tavoin? #asmsg, #erotica #shortstory http://t.co/t6LuM&amp;#8230;</w:t>
      </w:r>
    </w:p>
    <w:p>
      <w:r>
        <w:rPr>
          <w:b/>
          <w:u w:val="single"/>
        </w:rPr>
        <w:t xml:space="preserve">75880</w:t>
      </w:r>
    </w:p>
    <w:p>
      <w:r>
        <w:t xml:space="preserve">RT @annamarixae: @WhereYoHussleAt YESSSS bitch&amp;#128166;&amp;#128525;&amp;#128147;</w:t>
      </w:r>
    </w:p>
    <w:p>
      <w:r>
        <w:rPr>
          <w:b/>
          <w:u w:val="single"/>
        </w:rPr>
        <w:t xml:space="preserve">75881</w:t>
      </w:r>
    </w:p>
    <w:p>
      <w:r>
        <w:t xml:space="preserve">RT @antglizzygg: Ain't Talk 2 My Mova N Week First Thing She Say Is Where Shy An Benny &amp;#128514;</w:t>
      </w:r>
    </w:p>
    <w:p>
      <w:r>
        <w:rPr>
          <w:b/>
          <w:u w:val="single"/>
        </w:rPr>
        <w:t xml:space="preserve">75882</w:t>
      </w:r>
    </w:p>
    <w:p>
      <w:r>
        <w:t xml:space="preserve">RT @antglizzygg: Kerro ämmällesi, että olen nyt se neekeri...</w:t>
      </w:r>
    </w:p>
    <w:p>
      <w:r>
        <w:rPr>
          <w:b/>
          <w:u w:val="single"/>
        </w:rPr>
        <w:t xml:space="preserve">75883</w:t>
      </w:r>
    </w:p>
    <w:p>
      <w:r>
        <w:t xml:space="preserve">RT @anthonycampos23: Lebron olet edelleen ämmä, olet surkea neekeri, toivottavasti kuolet!</w:t>
      </w:r>
    </w:p>
    <w:p>
      <w:r>
        <w:rPr>
          <w:b/>
          <w:u w:val="single"/>
        </w:rPr>
        <w:t xml:space="preserve">75884</w:t>
      </w:r>
    </w:p>
    <w:p>
      <w:r>
        <w:t xml:space="preserve">RT @anticvlum: @NoneShallPass97 trash eating trash</w:t>
      </w:r>
    </w:p>
    <w:p>
      <w:r>
        <w:rPr>
          <w:b/>
          <w:u w:val="single"/>
        </w:rPr>
        <w:t xml:space="preserve">75885</w:t>
      </w:r>
    </w:p>
    <w:p>
      <w:r>
        <w:t xml:space="preserve">RT @anticvlum: Lol I'm litetally just a walking roskakori: Lol I'm litetally just a walking roskis</w:t>
      </w:r>
    </w:p>
    <w:p>
      <w:r>
        <w:rPr>
          <w:b/>
          <w:u w:val="single"/>
        </w:rPr>
        <w:t xml:space="preserve">75886</w:t>
      </w:r>
    </w:p>
    <w:p>
      <w:r>
        <w:t xml:space="preserve">RT @antijokeapple:</w:t>
        <w:t xml:space="preserve">"</w:t>
        <w:br/>
        <w:br/>
        <w:t xml:space="preserve"> "anteeksi"</w:t>
        <w:br/>
        <w:br/>
        <w:t xml:space="preserve">"olen saanut tarpeekseni valenartuista. hw. kaikki. valmis"</w:t>
        <w:br/>
        <w:br/>
        <w:t xml:space="preserve">"ur in 2nd grad&amp;#821730;</w:t>
      </w:r>
    </w:p>
    <w:p>
      <w:r>
        <w:rPr>
          <w:b/>
          <w:u w:val="single"/>
        </w:rPr>
        <w:t xml:space="preserve">75887</w:t>
      </w:r>
    </w:p>
    <w:p>
      <w:r>
        <w:t xml:space="preserve">RT @antoinetteA: Tulossa klo 5:15: Charlie Bakerin kampanja myöntää, että hän saattoi olla väärässä tämän w&amp;#8230 tunteita herättävän kalastajatarinan suhteen;</w:t>
      </w:r>
    </w:p>
    <w:p>
      <w:r>
        <w:rPr>
          <w:b/>
          <w:u w:val="single"/>
        </w:rPr>
        <w:t xml:space="preserve">75888</w:t>
      </w:r>
    </w:p>
    <w:p>
      <w:r>
        <w:t xml:space="preserve">RT @apablo29: &amp;#8220;@WesOrrJames: Jos postasit eilen ukkoskaveri-statuksen läpsäise itseäsi&amp;#8221;&amp;#128514;olet perus ämmä*</w:t>
      </w:r>
    </w:p>
    <w:p>
      <w:r>
        <w:rPr>
          <w:b/>
          <w:u w:val="single"/>
        </w:rPr>
        <w:t xml:space="preserve">75889</w:t>
      </w:r>
    </w:p>
    <w:p>
      <w:r>
        <w:t xml:space="preserve">RT @arabellaann: &amp;#8220;@0_FacingReality: Finna punch all these bitches in front of me&amp;#8221; das my girl</w:t>
      </w:r>
    </w:p>
    <w:p>
      <w:r>
        <w:rPr>
          <w:b/>
          <w:u w:val="single"/>
        </w:rPr>
        <w:t xml:space="preserve">75890</w:t>
      </w:r>
    </w:p>
    <w:p>
      <w:r>
        <w:t xml:space="preserve">RT @argenivee: Sen tavallaan säälittävää, miten nämä nartut BGC olla 21+ &amp;amp; olla toimii niin lapsellinen af</w:t>
      </w:r>
    </w:p>
    <w:p>
      <w:r>
        <w:rPr>
          <w:b/>
          <w:u w:val="single"/>
        </w:rPr>
        <w:t xml:space="preserve">75891</w:t>
      </w:r>
    </w:p>
    <w:p>
      <w:r>
        <w:t xml:space="preserve">RT @arigold_88: Jordan päällään nartut täytyy kasvaa tf up</w:t>
      </w:r>
    </w:p>
    <w:p>
      <w:r>
        <w:rPr>
          <w:b/>
          <w:u w:val="single"/>
        </w:rPr>
        <w:t xml:space="preserve">75892</w:t>
      </w:r>
    </w:p>
    <w:p>
      <w:r>
        <w:t xml:space="preserve">RT @arigold_88: Tiny.... tyttö. Tameka-nimiseen ämmästä ei voi luottaa millään.</w:t>
      </w:r>
    </w:p>
    <w:p>
      <w:r>
        <w:rPr>
          <w:b/>
          <w:u w:val="single"/>
        </w:rPr>
        <w:t xml:space="preserve">75893</w:t>
      </w:r>
    </w:p>
    <w:p>
      <w:r>
        <w:t xml:space="preserve">RT @arigold_88: Sinä ja ämmä erositte ja hän alkoi "lol" toiselle neekerille, hän lähti lopullisesti, bruh.</w:t>
      </w:r>
    </w:p>
    <w:p>
      <w:r>
        <w:rPr>
          <w:b/>
          <w:u w:val="single"/>
        </w:rPr>
        <w:t xml:space="preserve">75894</w:t>
      </w:r>
    </w:p>
    <w:p>
      <w:r>
        <w:t xml:space="preserve">RT @arlingtondems: Hei Arlingtonin demokraatit! Te aikaiset linnut, liittykää meihin @BusboysAndPoets huomenna. Se on huhtikuun toinen lauantai. http&amp;#8230;</w:t>
      </w:r>
    </w:p>
    <w:p>
      <w:r>
        <w:rPr>
          <w:b/>
          <w:u w:val="single"/>
        </w:rPr>
        <w:t xml:space="preserve">75895</w:t>
      </w:r>
    </w:p>
    <w:p>
      <w:r>
        <w:t xml:space="preserve">RT @army_constancio: &amp;#8220;@1ProudMahomiee: @army_constancio http://t.co/15iZirYyMj&amp;#8221; bitches have me like...</w:t>
      </w:r>
    </w:p>
    <w:p>
      <w:r>
        <w:rPr>
          <w:b/>
          <w:u w:val="single"/>
        </w:rPr>
        <w:t xml:space="preserve">75896</w:t>
      </w:r>
    </w:p>
    <w:p>
      <w:r>
        <w:t xml:space="preserve">RT @asap_marlene: &amp;#128546; ämmä, joka ei pidä sinusta, pitää sinua aina rumana. &amp;#128514;&amp;#128513;&amp;#128564;</w:t>
      </w:r>
    </w:p>
    <w:p>
      <w:r>
        <w:rPr>
          <w:b/>
          <w:u w:val="single"/>
        </w:rPr>
        <w:t xml:space="preserve">75897</w:t>
      </w:r>
    </w:p>
    <w:p>
      <w:r>
        <w:t xml:space="preserve">RT @asaplex: Tämä ämmä räjäytti pilveni ja olin pois kaikista näistä huumeista.</w:t>
      </w:r>
    </w:p>
    <w:p>
      <w:r>
        <w:rPr>
          <w:b/>
          <w:u w:val="single"/>
        </w:rPr>
        <w:t xml:space="preserve">75898</w:t>
      </w:r>
    </w:p>
    <w:p>
      <w:r>
        <w:t xml:space="preserve">RT @ashkardash___: Jos annat tyttäresi tulla epäkunnioitetuksi etkä tee mitään, sinun olisi pitänyt syntyä ämmäksi, koska vain ämmät neekerit le&amp;#8230;</w:t>
      </w:r>
    </w:p>
    <w:p>
      <w:r>
        <w:rPr>
          <w:b/>
          <w:u w:val="single"/>
        </w:rPr>
        <w:t xml:space="preserve">75899</w:t>
      </w:r>
    </w:p>
    <w:p>
      <w:r>
        <w:t xml:space="preserve">RT @asialacap: &amp;#8220;@ViriDoesItt: @asialacap hänen kasvonsa niin pirun virheettömät... Tiedän, että hänen pillunsa maistuu persikoilta ja kaikki elämäni tavoitteet&amp;#8221; lmfaooooooooo</w:t>
      </w:r>
    </w:p>
    <w:p>
      <w:r>
        <w:rPr>
          <w:b/>
          <w:u w:val="single"/>
        </w:rPr>
        <w:t xml:space="preserve">75900</w:t>
      </w:r>
    </w:p>
    <w:p>
      <w:r>
        <w:t xml:space="preserve">RT @assholejaay: Saako mun mulkussani oleminen jonkun teistä huorista tuntemaan itsensä merkitykselliseksi? jos näin on, arvioikaa uudelleen koko elämänne .. kiitos.</w:t>
      </w:r>
    </w:p>
    <w:p>
      <w:r>
        <w:rPr>
          <w:b/>
          <w:u w:val="single"/>
        </w:rPr>
        <w:t xml:space="preserve">75901</w:t>
      </w:r>
    </w:p>
    <w:p>
      <w:r>
        <w:t xml:space="preserve">RT @assjpg: @BigBrotherLeak pussies: @BigBrotherLeak pussies</w:t>
      </w:r>
    </w:p>
    <w:p>
      <w:r>
        <w:rPr>
          <w:b/>
          <w:u w:val="single"/>
        </w:rPr>
        <w:t xml:space="preserve">75902</w:t>
      </w:r>
    </w:p>
    <w:p>
      <w:r>
        <w:t xml:space="preserve">RT @asvholejay: Onko minulla aikaa näille huorille?</w:t>
        <w:br/>
        <w:br/>
        <w:t xml:space="preserve">ei ei ei ei</w:t>
        <w:br/>
        <w:t xml:space="preserve">ei ei ei</w:t>
        <w:br/>
        <w:t xml:space="preserve">ei \_ ei</w:t>
        <w:br/>
        <w:t xml:space="preserve">ei</w:t>
        <w:br/>
        <w:t xml:space="preserve">&amp;#8230</w:t>
      </w:r>
    </w:p>
    <w:p>
      <w:r>
        <w:rPr>
          <w:b/>
          <w:u w:val="single"/>
        </w:rPr>
        <w:t xml:space="preserve">75903</w:t>
      </w:r>
    </w:p>
    <w:p>
      <w:r>
        <w:t xml:space="preserve">RT @attsmcjay: "Toisen roska on toisen aarre"... selittää täydellisesti stripparit, joilla on isäongelmia.</w:t>
      </w:r>
    </w:p>
    <w:p>
      <w:r>
        <w:rPr>
          <w:b/>
          <w:u w:val="single"/>
        </w:rPr>
        <w:t xml:space="preserve">75904</w:t>
      </w:r>
    </w:p>
    <w:p>
      <w:r>
        <w:t xml:space="preserve">RT @audizzle: Lainaus viime yöltä: @GinaGaus kertoo minulle, että minun on löydettävä hänelle kaareva keppi, ja hän tekee varsijousen, jolla hän ampuu linnun alaspäin.</w:t>
      </w:r>
    </w:p>
    <w:p>
      <w:r>
        <w:rPr>
          <w:b/>
          <w:u w:val="single"/>
        </w:rPr>
        <w:t xml:space="preserve">75905</w:t>
      </w:r>
    </w:p>
    <w:p>
      <w:r>
        <w:t xml:space="preserve">RT @aurie_xo: Se, mikä tässä maailmassa on vikana, on narttujen vittuilu, jotka eivät liiku, kun pyydät anteeksi.</w:t>
      </w:r>
    </w:p>
    <w:p>
      <w:r>
        <w:rPr>
          <w:b/>
          <w:u w:val="single"/>
        </w:rPr>
        <w:t xml:space="preserve">75906</w:t>
      </w:r>
    </w:p>
    <w:p>
      <w:r>
        <w:t xml:space="preserve">RT @austdun: ämmä me ne pojat</w:t>
      </w:r>
    </w:p>
    <w:p>
      <w:r>
        <w:rPr>
          <w:b/>
          <w:u w:val="single"/>
        </w:rPr>
        <w:t xml:space="preserve">75907</w:t>
      </w:r>
    </w:p>
    <w:p>
      <w:r>
        <w:t xml:space="preserve">RT @awhooker: Toisin kuin uskotaan, me homot emme etsi asioita, joista loukkaantua. Se&amp;#8217;on vain te cisheterot sanotte darne&amp;#8230;</w:t>
      </w:r>
    </w:p>
    <w:p>
      <w:r>
        <w:rPr>
          <w:b/>
          <w:u w:val="single"/>
        </w:rPr>
        <w:t xml:space="preserve">75908</w:t>
      </w:r>
    </w:p>
    <w:p>
      <w:r>
        <w:t xml:space="preserve">RT @awkwardposts: Flirttailee ämmille Twitterissä kuin http://t.co/eV2QUYsbpO.</w:t>
      </w:r>
    </w:p>
    <w:p>
      <w:r>
        <w:rPr>
          <w:b/>
          <w:u w:val="single"/>
        </w:rPr>
        <w:t xml:space="preserve">75909</w:t>
      </w:r>
    </w:p>
    <w:p>
      <w:r>
        <w:t xml:space="preserve">RT @axelandrewsss: &amp;#127919;&amp;#8220;@TYRXNY: Peruskielirengas mulkun imemiseen. Ja perus asu. Resepti huoralle &amp;#8220;@Ohh_Kaila: Valmiina töihin. http:&amp;#8230;</w:t>
      </w:r>
    </w:p>
    <w:p>
      <w:r>
        <w:rPr>
          <w:b/>
          <w:u w:val="single"/>
        </w:rPr>
        <w:t xml:space="preserve">75910</w:t>
      </w:r>
    </w:p>
    <w:p>
      <w:r>
        <w:t xml:space="preserve">RT @aychmoore: Useimmat opettajat käyttävät asemaansa väärin, on olemassa kurinalaista opettamista ja on olemassa kusipäisyyttä, useimmat ovat kusipäitä.</w:t>
      </w:r>
    </w:p>
    <w:p>
      <w:r>
        <w:rPr>
          <w:b/>
          <w:u w:val="single"/>
        </w:rPr>
        <w:t xml:space="preserve">75911</w:t>
      </w:r>
    </w:p>
    <w:p>
      <w:r>
        <w:t xml:space="preserve">RT @ayooo_moee: kävele nyt kuin iso ämmä.</w:t>
      </w:r>
    </w:p>
    <w:p>
      <w:r>
        <w:rPr>
          <w:b/>
          <w:u w:val="single"/>
        </w:rPr>
        <w:t xml:space="preserve">75912</w:t>
      </w:r>
    </w:p>
    <w:p>
      <w:r>
        <w:t xml:space="preserve">RT @ayoooitsjelly: jotkut neekerit käyttäytyvät kuin suoranaiset nartut.</w:t>
      </w:r>
    </w:p>
    <w:p>
      <w:r>
        <w:rPr>
          <w:b/>
          <w:u w:val="single"/>
        </w:rPr>
        <w:t xml:space="preserve">75913</w:t>
      </w:r>
    </w:p>
    <w:p>
      <w:r>
        <w:t xml:space="preserve">RT @b0ss561: Jos aiot polttaa ruohoa niin tee niin, mutta alkoholi on vain tyhmää, te homot tulette yhä tyhmemmiksi juomalla sitä.</w:t>
      </w:r>
    </w:p>
    <w:p>
      <w:r>
        <w:rPr>
          <w:b/>
          <w:u w:val="single"/>
        </w:rPr>
        <w:t xml:space="preserve">75914</w:t>
      </w:r>
    </w:p>
    <w:p>
      <w:r>
        <w:t xml:space="preserve">RT @b0ss561: Kaikki huorat näyttävät niin pahoilta avi:ssäsi, sitten katson loput kuvistasi ja olet ruma kuin paska!</w:t>
      </w:r>
    </w:p>
    <w:p>
      <w:r>
        <w:rPr>
          <w:b/>
          <w:u w:val="single"/>
        </w:rPr>
        <w:t xml:space="preserve">75915</w:t>
      </w:r>
    </w:p>
    <w:p>
      <w:r>
        <w:t xml:space="preserve">RT @b0ujib00ty: Tuntuu, että suurin syy siihen, että ämmillä on vielä vuonna 2014 haisevaa märkää, on se, että he eivät aidosti osaa pestä sitä prope&amp;#8230;</w:t>
      </w:r>
    </w:p>
    <w:p>
      <w:r>
        <w:rPr>
          <w:b/>
          <w:u w:val="single"/>
        </w:rPr>
        <w:t xml:space="preserve">75916</w:t>
      </w:r>
    </w:p>
    <w:p>
      <w:r>
        <w:t xml:space="preserve">RT @b_kolinskyy: "Drop that bitch" -@j_hikes atomipommista</w:t>
      </w:r>
    </w:p>
    <w:p>
      <w:r>
        <w:rPr>
          <w:b/>
          <w:u w:val="single"/>
        </w:rPr>
        <w:t xml:space="preserve">75917</w:t>
      </w:r>
    </w:p>
    <w:p>
      <w:r>
        <w:t xml:space="preserve">RT @babiesdressup: What a silly little monkey &amp;#128584; http://t.co/DMKLK4k147.</w:t>
      </w:r>
    </w:p>
    <w:p>
      <w:r>
        <w:rPr>
          <w:b/>
          <w:u w:val="single"/>
        </w:rPr>
        <w:t xml:space="preserve">75918</w:t>
      </w:r>
    </w:p>
    <w:p>
      <w:r>
        <w:t xml:space="preserve">RT @babyjaypops: "@BreadTruckkBri: Miksi kaikki sanovat, etten kuuntele &amp;#128557;&amp;#128514;&amp;#128557; "u don't bitch u gone learn one day".</w:t>
      </w:r>
    </w:p>
    <w:p>
      <w:r>
        <w:rPr>
          <w:b/>
          <w:u w:val="single"/>
        </w:rPr>
        <w:t xml:space="preserve">75919</w:t>
      </w:r>
    </w:p>
    <w:p>
      <w:r>
        <w:t xml:space="preserve">RT @babyyhogg: Ayy hintti , pidätkö vielä bileesi tänään?! @weidie1211 &amp;#127867;&amp;#127867;&amp;#128540;</w:t>
      </w:r>
    </w:p>
    <w:p>
      <w:r>
        <w:rPr>
          <w:b/>
          <w:u w:val="single"/>
        </w:rPr>
        <w:t xml:space="preserve">75920</w:t>
      </w:r>
    </w:p>
    <w:p>
      <w:r>
        <w:t xml:space="preserve">RT @backtoBRIality: &amp;#8220;@OverlyLiked: ONLY REAL NIGGAS KNOW no matter how hungry you are, you better let these bitches cool off! http://t.co/T&amp;#8230;</w:t>
      </w:r>
    </w:p>
    <w:p>
      <w:r>
        <w:rPr>
          <w:b/>
          <w:u w:val="single"/>
        </w:rPr>
        <w:t xml:space="preserve">75921</w:t>
      </w:r>
    </w:p>
    <w:p>
      <w:r>
        <w:t xml:space="preserve">RT @bad_boy_six: .... #tcot http://t.co/4gkgAM6aeo</w:t>
      </w:r>
    </w:p>
    <w:p>
      <w:r>
        <w:rPr>
          <w:b/>
          <w:u w:val="single"/>
        </w:rPr>
        <w:t xml:space="preserve">75922</w:t>
      </w:r>
    </w:p>
    <w:p>
      <w:r>
        <w:t xml:space="preserve">RT @badblogger69: @wenchbucket: Tuo apina on helvetistä...</w:t>
      </w:r>
    </w:p>
    <w:p>
      <w:r>
        <w:rPr>
          <w:b/>
          <w:u w:val="single"/>
        </w:rPr>
        <w:t xml:space="preserve">75923</w:t>
      </w:r>
    </w:p>
    <w:p>
      <w:r>
        <w:t xml:space="preserve">RT @baddiewhitt_: mitä vanhemmaksi tulen, sitä vähemmän välitän vittuakaan &amp;#128514;&amp;#9996; , beef &amp;#128074; ? bitch please &amp;#9995; loosing friends? bitch bye &amp;#128514;&amp;#128075; drama ? ill pass &amp;#128080;&amp;#128683;</w:t>
      </w:r>
    </w:p>
    <w:p>
      <w:r>
        <w:rPr>
          <w:b/>
          <w:u w:val="single"/>
        </w:rPr>
        <w:t xml:space="preserve">75924</w:t>
      </w:r>
    </w:p>
    <w:p>
      <w:r>
        <w:t xml:space="preserve">RT @badgalZolanski: Retwiittaus, jos kalusi kuristaa nartun &amp;#128514;</w:t>
      </w:r>
    </w:p>
    <w:p>
      <w:r>
        <w:rPr>
          <w:b/>
          <w:u w:val="single"/>
        </w:rPr>
        <w:t xml:space="preserve">75925</w:t>
      </w:r>
    </w:p>
    <w:p>
      <w:r>
        <w:t xml:space="preserve">RT @badlvck: ämmät &amp;lt;</w:t>
      </w:r>
    </w:p>
    <w:p>
      <w:r>
        <w:rPr>
          <w:b/>
          <w:u w:val="single"/>
        </w:rPr>
        <w:t xml:space="preserve">75926</w:t>
      </w:r>
    </w:p>
    <w:p>
      <w:r>
        <w:t xml:space="preserve">RT @badnradbrad: @whattheflocka lol u have u seen when ike and his kindergarten teacher start having a sexual relationship</w:t>
      </w:r>
    </w:p>
    <w:p>
      <w:r>
        <w:rPr>
          <w:b/>
          <w:u w:val="single"/>
        </w:rPr>
        <w:t xml:space="preserve">75927</w:t>
      </w:r>
    </w:p>
    <w:p>
      <w:r>
        <w:t xml:space="preserve">RT @baeElectronica: bitch, bye &amp;#128514; RT @WeAre_XCI: Dawg look at this shit http://t.co/DfOsx3XKQa</w:t>
      </w:r>
    </w:p>
    <w:p>
      <w:r>
        <w:rPr>
          <w:b/>
          <w:u w:val="single"/>
        </w:rPr>
        <w:t xml:space="preserve">75928</w:t>
      </w:r>
    </w:p>
    <w:p>
      <w:r>
        <w:t xml:space="preserve">RT @baeElectronica: tämä on nerokasta &amp;#128221; RT @PhilthyCleo:</w:t>
        <w:t xml:space="preserve">"You fat"</w:t>
        <w:br/>
        <w:br/>
        <w:t xml:space="preserve">"Nigga so is this pussy since we statin facts" &amp;#128557;</w:t>
      </w:r>
    </w:p>
    <w:p>
      <w:r>
        <w:rPr>
          <w:b/>
          <w:u w:val="single"/>
        </w:rPr>
        <w:t xml:space="preserve">75929</w:t>
      </w:r>
    </w:p>
    <w:p>
      <w:r>
        <w:t xml:space="preserve">RT @bakedalaska: bitch took flight &amp;#128557; http://t.co/WxgTxA7SYA</w:t>
      </w:r>
    </w:p>
    <w:p>
      <w:r>
        <w:rPr>
          <w:b/>
          <w:u w:val="single"/>
        </w:rPr>
        <w:t xml:space="preserve">75930</w:t>
      </w:r>
    </w:p>
    <w:p>
      <w:r>
        <w:t xml:space="preserve">RT @bakedbeansbro: Heittäkää minut roskikseen http://t.co/GvGMJJ6vYi</w:t>
      </w:r>
    </w:p>
    <w:p>
      <w:r>
        <w:rPr>
          <w:b/>
          <w:u w:val="single"/>
        </w:rPr>
        <w:t xml:space="preserve">75931</w:t>
      </w:r>
    </w:p>
    <w:p>
      <w:r>
        <w:t xml:space="preserve">RT @bakedbrotatoes:</w:t>
        <w:t xml:space="preserve">*</w:t>
        <w:br/>
        <w:t xml:space="preserve"> Tämä ei edes maistu virtahepolta.</w:t>
      </w:r>
    </w:p>
    <w:p>
      <w:r>
        <w:rPr>
          <w:b/>
          <w:u w:val="single"/>
        </w:rPr>
        <w:t xml:space="preserve">75932</w:t>
      </w:r>
    </w:p>
    <w:p>
      <w:r>
        <w:t xml:space="preserve">RT @ballerlifee: &amp;#128514;&amp;#128514;&amp;#9995;&amp;#9995;</w:t>
      </w:r>
    </w:p>
    <w:p>
      <w:r>
        <w:rPr>
          <w:b/>
          <w:u w:val="single"/>
        </w:rPr>
        <w:t xml:space="preserve">75933</w:t>
      </w:r>
    </w:p>
    <w:p>
      <w:r>
        <w:t xml:space="preserve">RT @balvarezzzz: &amp;#8220;@3phonekibagami:</w:t>
        <w:t xml:space="preserve">@balvarezzzzzz why you hurt my feelings&amp;#8221;</w:t>
        <w:br/>
        <w:br/>
        <w:t xml:space="preserve">Jk 3phone you pull all the hoes wit the nice weaves</w:t>
      </w:r>
    </w:p>
    <w:p>
      <w:r>
        <w:rPr>
          <w:b/>
          <w:u w:val="single"/>
        </w:rPr>
        <w:t xml:space="preserve">75934</w:t>
      </w:r>
    </w:p>
    <w:p>
      <w:r>
        <w:t xml:space="preserve">RT @bankheist: se on aina anime homot, joilla on jotain paskaa sanottavaa lmao, olet rakastunut joihinkin pirun piirrettyihin lol vitun nörtit</w:t>
      </w:r>
    </w:p>
    <w:p>
      <w:r>
        <w:rPr>
          <w:b/>
          <w:u w:val="single"/>
        </w:rPr>
        <w:t xml:space="preserve">75935</w:t>
      </w:r>
    </w:p>
    <w:p>
      <w:r>
        <w:t xml:space="preserve">RT @bankheist: olet jälkeenjäänyt @ShawnaCarr99</w:t>
      </w:r>
    </w:p>
    <w:p>
      <w:r>
        <w:rPr>
          <w:b/>
          <w:u w:val="single"/>
        </w:rPr>
        <w:t xml:space="preserve">75936</w:t>
      </w:r>
    </w:p>
    <w:p>
      <w:r>
        <w:t xml:space="preserve">RT @bansky: Hän teki 5 matkaa nopeammin kuin kobe shaq mike tai bird. hän tulee takaisin yal käyttäytyä kuin hes retirin&amp;#8230;</w:t>
      </w:r>
    </w:p>
    <w:p>
      <w:r>
        <w:rPr>
          <w:b/>
          <w:u w:val="single"/>
        </w:rPr>
        <w:t xml:space="preserve">75937</w:t>
      </w:r>
    </w:p>
    <w:p>
      <w:r>
        <w:t xml:space="preserve">RT @basedamERICan: "Aye fam you think you can line me up I saw a bad bitch in Mrs. Bridget's room" http://t.co/OAl9WlJMgE http://t.co/OAl9WlJMgE</w:t>
      </w:r>
    </w:p>
    <w:p>
      <w:r>
        <w:rPr>
          <w:b/>
          <w:u w:val="single"/>
        </w:rPr>
        <w:t xml:space="preserve">75938</w:t>
      </w:r>
    </w:p>
    <w:p>
      <w:r>
        <w:t xml:space="preserve">RT @basedamERICan:</w:t>
        <w:t xml:space="preserve">"Ayo take this pic for me fam"</w:t>
        <w:br/>
        <w:br/>
        <w:t xml:space="preserve">"You think the bitches gon fuck with this pic?" http://t.co/n4BzYk1DH4</w:t>
      </w:r>
    </w:p>
    <w:p>
      <w:r>
        <w:rPr>
          <w:b/>
          <w:u w:val="single"/>
        </w:rPr>
        <w:t xml:space="preserve">75939</w:t>
      </w:r>
    </w:p>
    <w:p>
      <w:r>
        <w:t xml:space="preserve">RT @basedamERICan: Tämä hampurilainen on 3 päivää vanha, mutta syön 19-vuotiasta pillua, joten minun pitäisi olla kunnossa, eikö? http://t.co/iHVxyab2vN</w:t>
      </w:r>
    </w:p>
    <w:p>
      <w:r>
        <w:rPr>
          <w:b/>
          <w:u w:val="single"/>
        </w:rPr>
        <w:t xml:space="preserve">75940</w:t>
      </w:r>
    </w:p>
    <w:p>
      <w:r>
        <w:t xml:space="preserve">RT @basedamERICan: http://t.co/YRpGM7JC1s....</w:t>
      </w:r>
    </w:p>
    <w:p>
      <w:r>
        <w:rPr>
          <w:b/>
          <w:u w:val="single"/>
        </w:rPr>
        <w:t xml:space="preserve">75941</w:t>
      </w:r>
    </w:p>
    <w:p>
      <w:r>
        <w:t xml:space="preserve">RT @baskgod: Vastaa jokaiseen DJ Rice-a-Ronin pyyntöön.</w:t>
      </w:r>
    </w:p>
    <w:p>
      <w:r>
        <w:rPr>
          <w:b/>
          <w:u w:val="single"/>
        </w:rPr>
        <w:t xml:space="preserve">75942</w:t>
      </w:r>
    </w:p>
    <w:p>
      <w:r>
        <w:t xml:space="preserve">RT @bayleebork: @rahshauna keep your avi hoe</w:t>
      </w:r>
    </w:p>
    <w:p>
      <w:r>
        <w:rPr>
          <w:b/>
          <w:u w:val="single"/>
        </w:rPr>
        <w:t xml:space="preserve">75943</w:t>
      </w:r>
    </w:p>
    <w:p>
      <w:r>
        <w:t xml:space="preserve">RT @bayleigh_16: Miten voit naida rahasta, mutta et ole huora?</w:t>
      </w:r>
    </w:p>
    <w:p>
      <w:r>
        <w:rPr>
          <w:b/>
          <w:u w:val="single"/>
        </w:rPr>
        <w:t xml:space="preserve">75944</w:t>
      </w:r>
    </w:p>
    <w:p>
      <w:r>
        <w:t xml:space="preserve">RT @bbcwhorship: &amp;#8220;@bored_rappers: http://t.co/ZFicQYS3Dy&amp;#8221; Haluan olla täynnä kuumaa neekerin siementä.</w:t>
      </w:r>
    </w:p>
    <w:p>
      <w:r>
        <w:rPr>
          <w:b/>
          <w:u w:val="single"/>
        </w:rPr>
        <w:t xml:space="preserve">75945</w:t>
      </w:r>
    </w:p>
    <w:p>
      <w:r>
        <w:t xml:space="preserve">RT @bbrowne69: @AliciaAlexis209 @collegefession shut up bitch everyone's perfect the way they are.</w:t>
      </w:r>
    </w:p>
    <w:p>
      <w:r>
        <w:rPr>
          <w:b/>
          <w:u w:val="single"/>
        </w:rPr>
        <w:t xml:space="preserve">75946</w:t>
      </w:r>
    </w:p>
    <w:p>
      <w:r>
        <w:t xml:space="preserve">RT @bclaymoore: Kaveri tekee tyttöystävänsä äidin kanssa, tuhoaa tämän häät. Mopes to folk rock. #explainafilmplotbadly</w:t>
      </w:r>
    </w:p>
    <w:p>
      <w:r>
        <w:rPr>
          <w:b/>
          <w:u w:val="single"/>
        </w:rPr>
        <w:t xml:space="preserve">75947</w:t>
      </w:r>
    </w:p>
    <w:p>
      <w:r>
        <w:t xml:space="preserve">RT @bdha: http://t.co/zPrnmY7kQR Mikä paska kantapää.</w:t>
      </w:r>
    </w:p>
    <w:p>
      <w:r>
        <w:rPr>
          <w:b/>
          <w:u w:val="single"/>
        </w:rPr>
        <w:t xml:space="preserve">75948</w:t>
      </w:r>
    </w:p>
    <w:p>
      <w:r>
        <w:t xml:space="preserve">RT @beauty_briii: Yksi luokkakaverini tarjosi opettajalleni ja browniea ja joku sanoi "yrität ansaita brownie-pisteitä" &amp;#128514;&amp;#128514;&amp;#128514;&amp;#128514;&amp;#128514;&amp;#128514;&amp;#128514;&amp;#128514;&amp;#128514;&amp;#128514;</w:t>
      </w:r>
    </w:p>
    <w:p>
      <w:r>
        <w:rPr>
          <w:b/>
          <w:u w:val="single"/>
        </w:rPr>
        <w:t xml:space="preserve">75949</w:t>
      </w:r>
    </w:p>
    <w:p>
      <w:r>
        <w:t xml:space="preserve">RT @bebalizz123: Bagging thot bitches &amp;amp; giving 'em head? Ew nigga sinä ilkeä &amp;amp; sinun on parempi olla kuollut.</w:t>
      </w:r>
    </w:p>
    <w:p>
      <w:r>
        <w:rPr>
          <w:b/>
          <w:u w:val="single"/>
        </w:rPr>
        <w:t xml:space="preserve">75950</w:t>
      </w:r>
    </w:p>
    <w:p>
      <w:r>
        <w:t xml:space="preserve">RT @bebalizz123: Kaikki nämä huorat tuijottavat minua, kun kävelen sisään.</w:t>
      </w:r>
    </w:p>
    <w:p>
      <w:r>
        <w:rPr>
          <w:b/>
          <w:u w:val="single"/>
        </w:rPr>
        <w:t xml:space="preserve">75951</w:t>
      </w:r>
    </w:p>
    <w:p>
      <w:r>
        <w:t xml:space="preserve">RT @beethetranny: Voisimmeko lopettaa puhumisen siitä, miten jonkun roskaväen hintin rikoskuva on seksikäs? tyhmät huorat.</w:t>
      </w:r>
    </w:p>
    <w:p>
      <w:r>
        <w:rPr>
          <w:b/>
          <w:u w:val="single"/>
        </w:rPr>
        <w:t xml:space="preserve">75952</w:t>
      </w:r>
    </w:p>
    <w:p>
      <w:r>
        <w:t xml:space="preserve">RT @bella_chuchi: Teillä huorilla ei ole tapoja.</w:t>
      </w:r>
    </w:p>
    <w:p>
      <w:r>
        <w:rPr>
          <w:b/>
          <w:u w:val="single"/>
        </w:rPr>
        <w:t xml:space="preserve">75953</w:t>
      </w:r>
    </w:p>
    <w:p>
      <w:r>
        <w:t xml:space="preserve">RT @belong: itsetunnollani on kaksi tasoa:</w:t>
        <w:br/>
        <w:br/>
        <w:t xml:space="preserve">&amp;#8226; olen arvoton paskakasa, joka ei ansaitse rakkautta</w:t>
        <w:br/>
        <w:br/>
        <w:t xml:space="preserve">&amp;#8226; kumarra minua, nartut, minä olen sinä&amp;#8230</w:t>
      </w:r>
    </w:p>
    <w:p>
      <w:r>
        <w:rPr>
          <w:b/>
          <w:u w:val="single"/>
        </w:rPr>
        <w:t xml:space="preserve">75954</w:t>
      </w:r>
    </w:p>
    <w:p>
      <w:r>
        <w:t xml:space="preserve">RT @bender3395: En enää koskaan pelaa flappy birdiä, vittu tätä peliä &amp;#128581;</w:t>
      </w:r>
    </w:p>
    <w:p>
      <w:r>
        <w:rPr>
          <w:b/>
          <w:u w:val="single"/>
        </w:rPr>
        <w:t xml:space="preserve">75955</w:t>
      </w:r>
    </w:p>
    <w:p>
      <w:r>
        <w:t xml:space="preserve">RT @benjibrown1: Neekeri voi tykätä yhdestä kuvasta &amp;amp; te ämmät: "S/O to _____ showing LOVE".... Bitch kill yoself</w:t>
      </w:r>
    </w:p>
    <w:p>
      <w:r>
        <w:rPr>
          <w:b/>
          <w:u w:val="single"/>
        </w:rPr>
        <w:t xml:space="preserve">75956</w:t>
      </w:r>
    </w:p>
    <w:p>
      <w:r>
        <w:t xml:space="preserve">RT @benjibrown1: U hoes ovat super perus, että antaa S / Os ppl tykkää ppl teidän kaikkien IG kuvia...</w:t>
      </w:r>
    </w:p>
    <w:p>
      <w:r>
        <w:rPr>
          <w:b/>
          <w:u w:val="single"/>
        </w:rPr>
        <w:t xml:space="preserve">75957</w:t>
      </w:r>
    </w:p>
    <w:p>
      <w:r>
        <w:t xml:space="preserve">RT @benjibrown1: Etsitkö pomoa? Go get a job bitch</w:t>
      </w:r>
    </w:p>
    <w:p>
      <w:r>
        <w:rPr>
          <w:b/>
          <w:u w:val="single"/>
        </w:rPr>
        <w:t xml:space="preserve">75958</w:t>
      </w:r>
    </w:p>
    <w:p>
      <w:r>
        <w:t xml:space="preserve">RT @berryDAbody: Se on selittämätöntä, miten saalis ja vitun perse nämä ämmät ovat. He elävät ollakseen hauskoja.</w:t>
      </w:r>
    </w:p>
    <w:p>
      <w:r>
        <w:rPr>
          <w:b/>
          <w:u w:val="single"/>
        </w:rPr>
        <w:t xml:space="preserve">75959</w:t>
      </w:r>
    </w:p>
    <w:p>
      <w:r>
        <w:t xml:space="preserve">RT @berto__9: Them trick niggas splurge on the pussy, yo</w:t>
        <w:br/>
        <w:t xml:space="preserve">You give me one day, I'll purge on that pussy yoooo</w:t>
      </w:r>
    </w:p>
    <w:p>
      <w:r>
        <w:rPr>
          <w:b/>
          <w:u w:val="single"/>
        </w:rPr>
        <w:t xml:space="preserve">75960</w:t>
      </w:r>
    </w:p>
    <w:p>
      <w:r>
        <w:t xml:space="preserve">RT @best_seth14: Narttu-titteli ei koske kaikkia naisia, mutta kaikissa naisissa on vähän narttua.</w:t>
      </w:r>
    </w:p>
    <w:p>
      <w:r>
        <w:rPr>
          <w:b/>
          <w:u w:val="single"/>
        </w:rPr>
        <w:t xml:space="preserve">75961</w:t>
      </w:r>
    </w:p>
    <w:p>
      <w:r>
        <w:t xml:space="preserve">RT @bethanylynn__: &amp;#8220;@WhitDAWGem_: Ariana Grandessa ei ole mitään vikaa...... Vain koska hän ei näytä huoralta.... Y'all gotta a probl&amp;#8230;</w:t>
      </w:r>
    </w:p>
    <w:p>
      <w:r>
        <w:rPr>
          <w:b/>
          <w:u w:val="single"/>
        </w:rPr>
        <w:t xml:space="preserve">75962</w:t>
      </w:r>
    </w:p>
    <w:p>
      <w:r>
        <w:t xml:space="preserve">RT @beyoncesGEDtest: The "his momma dead. bitch really think i can't connect my own lucky number" face http://t.co/LFu19F4ovK http://t.co/LFu19F4ovK.</w:t>
      </w:r>
    </w:p>
    <w:p>
      <w:r>
        <w:rPr>
          <w:b/>
          <w:u w:val="single"/>
        </w:rPr>
        <w:t xml:space="preserve">75963</w:t>
      </w:r>
    </w:p>
    <w:p>
      <w:r>
        <w:t xml:space="preserve">RT @big_business_: RT @PacmanJonez: RT @PacmanJonez: RT @iCelestial: Mitä te kaikki co&amp;#8230;</w:t>
      </w:r>
    </w:p>
    <w:p>
      <w:r>
        <w:rPr>
          <w:b/>
          <w:u w:val="single"/>
        </w:rPr>
        <w:t xml:space="preserve">75964</w:t>
      </w:r>
    </w:p>
    <w:p>
      <w:r>
        <w:t xml:space="preserve">RT @bigbluexpress: Calilla on vapaapäivä ja hän lähtee huvikseen Yankee Stadiumille hengailemaan Derek Jeterin kanssa. Jep UK:n valmennus on varmaan weari&amp;#8230;</w:t>
      </w:r>
    </w:p>
    <w:p>
      <w:r>
        <w:rPr>
          <w:b/>
          <w:u w:val="single"/>
        </w:rPr>
        <w:t xml:space="preserve">75965</w:t>
      </w:r>
    </w:p>
    <w:p>
      <w:r>
        <w:t xml:space="preserve">RT @bigdawgsergio: Run up on a nigga get to squeezing hoe hahaa</w:t>
      </w:r>
    </w:p>
    <w:p>
      <w:r>
        <w:rPr>
          <w:b/>
          <w:u w:val="single"/>
        </w:rPr>
        <w:t xml:space="preserve">75966</w:t>
      </w:r>
    </w:p>
    <w:p>
      <w:r>
        <w:t xml:space="preserve">RT @bigshaadswerver: Yo this freezing cold shit so Lel n for the birds it crazy</w:t>
      </w:r>
    </w:p>
    <w:p>
      <w:r>
        <w:rPr>
          <w:b/>
          <w:u w:val="single"/>
        </w:rPr>
        <w:t xml:space="preserve">75967</w:t>
      </w:r>
    </w:p>
    <w:p>
      <w:r>
        <w:t xml:space="preserve">RT @bigshaadswerver: Yu ottaa nämä rahat me gon järjestää juhlat että pillua</w:t>
      </w:r>
    </w:p>
    <w:p>
      <w:r>
        <w:rPr>
          <w:b/>
          <w:u w:val="single"/>
        </w:rPr>
        <w:t xml:space="preserve">75968</w:t>
      </w:r>
    </w:p>
    <w:p>
      <w:r>
        <w:t xml:space="preserve">RT @bijoudulcet: Te kaikki olette narttuja @nbc</w:t>
      </w:r>
    </w:p>
    <w:p>
      <w:r>
        <w:rPr>
          <w:b/>
          <w:u w:val="single"/>
        </w:rPr>
        <w:t xml:space="preserve">75969</w:t>
      </w:r>
    </w:p>
    <w:p>
      <w:r>
        <w:t xml:space="preserve">RT @billmanoussakis: Hitto, minä nussin narttuja, luulisin</w:t>
      </w:r>
    </w:p>
    <w:p>
      <w:r>
        <w:rPr>
          <w:b/>
          <w:u w:val="single"/>
        </w:rPr>
        <w:t xml:space="preserve">75970</w:t>
      </w:r>
    </w:p>
    <w:p>
      <w:r>
        <w:t xml:space="preserve">RT @billmanoussakis: Sinclair-huorat eivät välitä siitä, kuinka lihavia he ovat. He kaikki käyttävät edelleen joogahousuja ja vatsapaitoja.....</w:t>
      </w:r>
    </w:p>
    <w:p>
      <w:r>
        <w:rPr>
          <w:b/>
          <w:u w:val="single"/>
        </w:rPr>
        <w:t xml:space="preserve">75971</w:t>
      </w:r>
    </w:p>
    <w:p>
      <w:r>
        <w:t xml:space="preserve">RT @binniemouse: @WhatsAshirt lmao I have morals negro. unlike you.</w:t>
      </w:r>
    </w:p>
    <w:p>
      <w:r>
        <w:rPr>
          <w:b/>
          <w:u w:val="single"/>
        </w:rPr>
        <w:t xml:space="preserve">75972</w:t>
      </w:r>
    </w:p>
    <w:p>
      <w:r>
        <w:t xml:space="preserve">RT @bitchEATme_: Se olen minä http://t.co/xirt5pqHBX http://t.co/xirt5pqHBX ...</w:t>
      </w:r>
    </w:p>
    <w:p>
      <w:r>
        <w:rPr>
          <w:b/>
          <w:u w:val="single"/>
        </w:rPr>
        <w:t xml:space="preserve">75973</w:t>
      </w:r>
    </w:p>
    <w:p>
      <w:r>
        <w:t xml:space="preserve">RT @bitchdicknigga: @Tronkitty bet nigger, I'm waiting for the car keys</w:t>
      </w:r>
    </w:p>
    <w:p>
      <w:r>
        <w:rPr>
          <w:b/>
          <w:u w:val="single"/>
        </w:rPr>
        <w:t xml:space="preserve">75974</w:t>
      </w:r>
    </w:p>
    <w:p>
      <w:r>
        <w:t xml:space="preserve">RT @bitchniggabob: Jos hän kutsuisi minua rumaksi ja alkaisi töniä minua. Juoksisin kuin vitun nössö ja huutaisin äitiäni auttamaan htt&amp;#8230;</w:t>
      </w:r>
    </w:p>
    <w:p>
      <w:r>
        <w:rPr>
          <w:b/>
          <w:u w:val="single"/>
        </w:rPr>
        <w:t xml:space="preserve">75975</w:t>
      </w:r>
    </w:p>
    <w:p>
      <w:r>
        <w:t xml:space="preserve">RT @bitterarab: Ymmärtäkää tämä nyt, kun Halloween lähestyy kovaa vauhtia. Olemme kulttuuri, emme puku, jota pilkata ja pilkata! http:/&amp;#8230;</w:t>
      </w:r>
    </w:p>
    <w:p>
      <w:r>
        <w:rPr>
          <w:b/>
          <w:u w:val="single"/>
        </w:rPr>
        <w:t xml:space="preserve">75976</w:t>
      </w:r>
    </w:p>
    <w:p>
      <w:r>
        <w:t xml:space="preserve">RT @bjs5555: Demokraattien ehdokas Amos Powers @Powers2014 2 #Kongressi #TN6 DEFEAT TEA Diane Black #Red2Blue #TNTweeters #CIR http://t.c&amp;#8230;</w:t>
      </w:r>
    </w:p>
    <w:p>
      <w:r>
        <w:rPr>
          <w:b/>
          <w:u w:val="single"/>
        </w:rPr>
        <w:t xml:space="preserve">75977</w:t>
      </w:r>
    </w:p>
    <w:p>
      <w:r>
        <w:t xml:space="preserve">RT @bjs5555: Charlie Brown @Govcharliebrown #Gov of #TN DEFEAT (R) Gov. Bill Haslam! @UniteBlueTN http://t.co/&amp;#8230;</w:t>
      </w:r>
    </w:p>
    <w:p>
      <w:r>
        <w:rPr>
          <w:b/>
          <w:u w:val="single"/>
        </w:rPr>
        <w:t xml:space="preserve">75978</w:t>
      </w:r>
    </w:p>
    <w:p>
      <w:r>
        <w:t xml:space="preserve">RT @bjs5555: Charlie Hardy @runwithcharlie Yhdysvaltain senaattiin. #WY Defeat TEA Mike Enzi. #TNTweeters #CIR http://t.co&amp;#8230;</w:t>
      </w:r>
    </w:p>
    <w:p>
      <w:r>
        <w:rPr>
          <w:b/>
          <w:u w:val="single"/>
        </w:rPr>
        <w:t xml:space="preserve">75979</w:t>
      </w:r>
    </w:p>
    <w:p>
      <w:r>
        <w:t xml:space="preserve">RT @bl0ndeB1tch_: Rakkaus on todella sokea, typerä kusipää tunne.</w:t>
      </w:r>
    </w:p>
    <w:p>
      <w:r>
        <w:rPr>
          <w:b/>
          <w:u w:val="single"/>
        </w:rPr>
        <w:t xml:space="preserve">75980</w:t>
      </w:r>
    </w:p>
    <w:p>
      <w:r>
        <w:t xml:space="preserve">RT @black_taco_: Wtf is boy pussy ? Lmao you atl nigga sick</w:t>
      </w:r>
    </w:p>
    <w:p>
      <w:r>
        <w:rPr>
          <w:b/>
          <w:u w:val="single"/>
        </w:rPr>
        <w:t xml:space="preserve">75981</w:t>
      </w:r>
    </w:p>
    <w:p>
      <w:r>
        <w:t xml:space="preserve">RT @blackrepublican: Spike Lee on yksi niistä [varakkaista] ihmisistä, joista hän valittaa ja jotka aiheuttavat gentrifikaatiota.</w:t>
      </w:r>
    </w:p>
    <w:p>
      <w:r>
        <w:rPr>
          <w:b/>
          <w:u w:val="single"/>
        </w:rPr>
        <w:t xml:space="preserve">75982</w:t>
      </w:r>
    </w:p>
    <w:p>
      <w:r>
        <w:t xml:space="preserve">RT @blangblangsich: Mikä ajattelematon ämmä.</w:t>
      </w:r>
    </w:p>
    <w:p>
      <w:r>
        <w:rPr>
          <w:b/>
          <w:u w:val="single"/>
        </w:rPr>
        <w:t xml:space="preserve">75983</w:t>
      </w:r>
    </w:p>
    <w:p>
      <w:r>
        <w:t xml:space="preserve">RT @blessedarti: Te kaikki väitätte, että haluatte hyvän &amp;amp; uskollisen tytön, mutta sekaannutte huorien kanssa kuin olisin hämmentynyt.</w:t>
      </w:r>
    </w:p>
    <w:p>
      <w:r>
        <w:rPr>
          <w:b/>
          <w:u w:val="single"/>
        </w:rPr>
        <w:t xml:space="preserve">75984</w:t>
      </w:r>
    </w:p>
    <w:p>
      <w:r>
        <w:t xml:space="preserve">RT @blogredmachine: Lucy vetää pallon pois... #JoeyVotto</w:t>
      </w:r>
    </w:p>
    <w:p>
      <w:r>
        <w:rPr>
          <w:b/>
          <w:u w:val="single"/>
        </w:rPr>
        <w:t xml:space="preserve">75985</w:t>
      </w:r>
    </w:p>
    <w:p>
      <w:r>
        <w:t xml:space="preserve">RT @bniceloco: Charlie Sheen is the realest nigga alive http://t.co/pk0nEjIOVh http://t.co/pk0nEjIOVh</w:t>
      </w:r>
    </w:p>
    <w:p>
      <w:r>
        <w:rPr>
          <w:b/>
          <w:u w:val="single"/>
        </w:rPr>
        <w:t xml:space="preserve">75986</w:t>
      </w:r>
    </w:p>
    <w:p>
      <w:r>
        <w:t xml:space="preserve">RT @boburnham: Tulevaisuudessa Amerikan teinit pitävät homokulttuuria siistinä, ja peruukkien sijasta tulee straggoja.</w:t>
      </w:r>
    </w:p>
    <w:p>
      <w:r>
        <w:rPr>
          <w:b/>
          <w:u w:val="single"/>
        </w:rPr>
        <w:t xml:space="preserve">75987</w:t>
      </w:r>
    </w:p>
    <w:p>
      <w:r>
        <w:t xml:space="preserve">RT @bodmonting: Miksi et hankkisi itsellesi rahaa?</w:t>
      </w:r>
    </w:p>
    <w:p>
      <w:r>
        <w:rPr>
          <w:b/>
          <w:u w:val="single"/>
        </w:rPr>
        <w:t xml:space="preserve">75988</w:t>
      </w:r>
    </w:p>
    <w:p>
      <w:r>
        <w:t xml:space="preserve">RT @bonita_kayla: kaikki nartut haluavat vain riidellä neekereistä &amp;#58382; kasvakaa aikuisiksi ja asettakaa prioriteettinne oikein &amp;#57933;&amp;#58167;</w:t>
      </w:r>
    </w:p>
    <w:p>
      <w:r>
        <w:rPr>
          <w:b/>
          <w:u w:val="single"/>
        </w:rPr>
        <w:t xml:space="preserve">75989</w:t>
      </w:r>
    </w:p>
    <w:p>
      <w:r>
        <w:t xml:space="preserve">RT @boominator: &amp;#8220;@CureOurCountry: Rand Paul pilkkaa Clintonia #HillarysLosers-kuvilla epäonnistuneiden ehdokkaiden kanssa http://t.co/r8fjtCsJ5O http://t&amp;#8230;</w:t>
      </w:r>
    </w:p>
    <w:p>
      <w:r>
        <w:rPr>
          <w:b/>
          <w:u w:val="single"/>
        </w:rPr>
        <w:t xml:space="preserve">75990</w:t>
      </w:r>
    </w:p>
    <w:p>
      <w:r>
        <w:t xml:space="preserve">RT @boss_sant: ##128175; #Boss up ##128175; ##128175; ##128175; ##128175; ##128175; ##128175; ##128175; ##128175; #Boss up</w:t>
      </w:r>
    </w:p>
    <w:p>
      <w:r>
        <w:rPr>
          <w:b/>
          <w:u w:val="single"/>
        </w:rPr>
        <w:t xml:space="preserve">75991</w:t>
      </w:r>
    </w:p>
    <w:p>
      <w:r>
        <w:t xml:space="preserve">RT @boss_sant: I would never trip over a bitch that aint mine &amp;#128514;&amp;#128514; niggas clowns man</w:t>
      </w:r>
    </w:p>
    <w:p>
      <w:r>
        <w:rPr>
          <w:b/>
          <w:u w:val="single"/>
        </w:rPr>
        <w:t xml:space="preserve">75992</w:t>
      </w:r>
    </w:p>
    <w:p>
      <w:r>
        <w:t xml:space="preserve">RT @boujjhetto: When an irrelevant bitch dislikes u for no reason &amp;#128133;</w:t>
        <w:br/>
        <w:t xml:space="preserve">http://t.co/sM1rsmOLEZ</w:t>
      </w:r>
    </w:p>
    <w:p>
      <w:r>
        <w:rPr>
          <w:b/>
          <w:u w:val="single"/>
        </w:rPr>
        <w:t xml:space="preserve">75993</w:t>
      </w:r>
    </w:p>
    <w:p>
      <w:r>
        <w:t xml:space="preserve">RT @braidedcocks: @veryproudofya @poppunksucks no nyt itken kuin pieni ämmä</w:t>
      </w:r>
    </w:p>
    <w:p>
      <w:r>
        <w:rPr>
          <w:b/>
          <w:u w:val="single"/>
        </w:rPr>
        <w:t xml:space="preserve">75994</w:t>
      </w:r>
    </w:p>
    <w:p>
      <w:r>
        <w:t xml:space="preserve">RT @breebree1731: Mikä ämmä.</w:t>
      </w:r>
    </w:p>
    <w:p>
      <w:r>
        <w:rPr>
          <w:b/>
          <w:u w:val="single"/>
        </w:rPr>
        <w:t xml:space="preserve">75995</w:t>
      </w:r>
    </w:p>
    <w:p>
      <w:r>
        <w:t xml:space="preserve">RT @breely216: Brownien suositeltu annoskoko on "kaikki".</w:t>
      </w:r>
    </w:p>
    <w:p>
      <w:r>
        <w:rPr>
          <w:b/>
          <w:u w:val="single"/>
        </w:rPr>
        <w:t xml:space="preserve">75996</w:t>
      </w:r>
    </w:p>
    <w:p>
      <w:r>
        <w:t xml:space="preserve">RT @brendacoyt_3: @Tonymartinezz15 &amp;#128514;&amp;#128514;&amp;#128514;&amp;#128514;&amp;#128514;&amp;#128690; rolling deep af &amp;#128072; I even got bitches running after me &amp;#128690;&amp;#128690;&amp;#128111;&amp;#128514;&amp;#128514;&amp;#128514;&amp;#128514;&amp;#128514;&amp;#128514;&amp;#128557;</w:t>
      </w:r>
    </w:p>
    <w:p>
      <w:r>
        <w:rPr>
          <w:b/>
          <w:u w:val="single"/>
        </w:rPr>
        <w:t xml:space="preserve">75997</w:t>
      </w:r>
    </w:p>
    <w:p>
      <w:r>
        <w:t xml:space="preserve">RT @brendacoyt_3: @Tonymartinezz15 &amp;#128530;&amp;#9995; naw bruh jäsen kun sanoit, että se oli sinun lumi -.- ja sinun ämmät &amp;#128514;&amp;#128514; se on minun kakku &amp;#128079;</w:t>
      </w:r>
    </w:p>
    <w:p>
      <w:r>
        <w:rPr>
          <w:b/>
          <w:u w:val="single"/>
        </w:rPr>
        <w:t xml:space="preserve">75998</w:t>
      </w:r>
    </w:p>
    <w:p>
      <w:r>
        <w:t xml:space="preserve">RT @brianduroha1: Bitches ain't shit hoes ain't neither</w:t>
      </w:r>
    </w:p>
    <w:p>
      <w:r>
        <w:rPr>
          <w:b/>
          <w:u w:val="single"/>
        </w:rPr>
        <w:t xml:space="preserve">75999</w:t>
      </w:r>
    </w:p>
    <w:p>
      <w:r>
        <w:t xml:space="preserve">RT @briangaar: Vanhat valkoiset ihmiset valittavat hallituksen tyranniasta, ja se on kuin Yankees olisi järkyttynyt siitä, että pelaajat tienaavat liikaa rahaa.</w:t>
      </w:r>
    </w:p>
    <w:p>
      <w:r>
        <w:rPr>
          <w:b/>
          <w:u w:val="single"/>
        </w:rPr>
        <w:t xml:space="preserve">76000</w:t>
      </w:r>
    </w:p>
    <w:p>
      <w:r>
        <w:t xml:space="preserve">RT @briannafbaby: Älä väitä vastaan, tämä on scien&amp;#8230;</w:t>
      </w:r>
    </w:p>
    <w:p>
      <w:r>
        <w:rPr>
          <w:b/>
          <w:u w:val="single"/>
        </w:rPr>
        <w:t xml:space="preserve">76001</w:t>
      </w:r>
    </w:p>
    <w:p>
      <w:r>
        <w:t xml:space="preserve">RT @britnigiles_: älä mainitse minulle narttua menneisyydestäsi. ensinnäkin, en välitä vittuakaan. toiseksi, en välitä. ja kolmanneksi, minä &amp;#8230;</w:t>
      </w:r>
    </w:p>
    <w:p>
      <w:r>
        <w:rPr>
          <w:b/>
          <w:u w:val="single"/>
        </w:rPr>
        <w:t xml:space="preserve">76002</w:t>
      </w:r>
    </w:p>
    <w:p>
      <w:r>
        <w:t xml:space="preserve">RT @brittanyaflores: you got niggs &amp;amp; I got bitches &amp;#128080;</w:t>
      </w:r>
    </w:p>
    <w:p>
      <w:r>
        <w:rPr>
          <w:b/>
          <w:u w:val="single"/>
        </w:rPr>
        <w:t xml:space="preserve">76003</w:t>
      </w:r>
    </w:p>
    <w:p>
      <w:r>
        <w:t xml:space="preserve">RT @brookebrooklyn_: Selkärangattomat ämmät selkärangattomassa mekossa</w:t>
      </w:r>
    </w:p>
    <w:p>
      <w:r>
        <w:rPr>
          <w:b/>
          <w:u w:val="single"/>
        </w:rPr>
        <w:t xml:space="preserve">76004</w:t>
      </w:r>
    </w:p>
    <w:p>
      <w:r>
        <w:t xml:space="preserve">RT @brownandbella: !!!!... RT @DearLeader10: Ei ole mitään väärää siinä, että mustilla tytöillä on korkeat mulkku-standardit, meidän pillupommi nigga!</w:t>
      </w:r>
    </w:p>
    <w:p>
      <w:r>
        <w:rPr>
          <w:b/>
          <w:u w:val="single"/>
        </w:rPr>
        <w:t xml:space="preserve">76005</w:t>
      </w:r>
    </w:p>
    <w:p>
      <w:r>
        <w:t xml:space="preserve">RT @brownandspicey: &amp;#8220;@KB_Three: Can I sit on your face &amp;#8212; Sit on a hot hove bitch http://t.co/0qc5Mz3pDL&amp;#8221; &amp;#128553;&amp;#128514;&amp;#128557;&amp;#128514;&amp;#128514;&amp;#128557;&amp;#128514;&amp;#128514;&amp;#128557;</w:t>
      </w:r>
    </w:p>
    <w:p>
      <w:r>
        <w:rPr>
          <w:b/>
          <w:u w:val="single"/>
        </w:rPr>
        <w:t xml:space="preserve">76006</w:t>
      </w:r>
    </w:p>
    <w:p>
      <w:r>
        <w:t xml:space="preserve">RT @bruhlmaoo: Kun bae laulaa "it ain't nothin to cut that bitch off" liian innokkaasti http://t.co/2rwY1h0D0F</w:t>
      </w:r>
    </w:p>
    <w:p>
      <w:r>
        <w:rPr>
          <w:b/>
          <w:u w:val="single"/>
        </w:rPr>
        <w:t xml:space="preserve">76007</w:t>
      </w:r>
    </w:p>
    <w:p>
      <w:r>
        <w:t xml:space="preserve">RT @bryannaaaaaa_: I'll naturally slap the shit outa oomf that bitch talk to much.</w:t>
      </w:r>
    </w:p>
    <w:p>
      <w:r>
        <w:rPr>
          <w:b/>
          <w:u w:val="single"/>
        </w:rPr>
        <w:t xml:space="preserve">76008</w:t>
      </w:r>
    </w:p>
    <w:p>
      <w:r>
        <w:t xml:space="preserve">RT @bspence5: @Morning_Joe #msnbc uudet väestönlaskennan kysymykset=tempest in teapot, ACA pysyy, kustannukset alhaalla, 7.5mil+getting covered is a success story to &amp;#8230;</w:t>
      </w:r>
    </w:p>
    <w:p>
      <w:r>
        <w:rPr>
          <w:b/>
          <w:u w:val="single"/>
        </w:rPr>
        <w:t xml:space="preserve">76009</w:t>
      </w:r>
    </w:p>
    <w:p>
      <w:r>
        <w:t xml:space="preserve">RT @bubble_wrapMe: Nämä huorat eivät ole uskollisia.</w:t>
      </w:r>
    </w:p>
    <w:p>
      <w:r>
        <w:rPr>
          <w:b/>
          <w:u w:val="single"/>
        </w:rPr>
        <w:t xml:space="preserve">76010</w:t>
      </w:r>
    </w:p>
    <w:p>
      <w:r>
        <w:t xml:space="preserve">RT @buckupside: Millaisessa maailmassa me elämme, kun nartut leikkauttavat takapuolensa isommiksi?? Mistä lähtien naiset ovat halunneet&amp;#8230;</w:t>
      </w:r>
    </w:p>
    <w:p>
      <w:r>
        <w:rPr>
          <w:b/>
          <w:u w:val="single"/>
        </w:rPr>
        <w:t xml:space="preserve">76011</w:t>
      </w:r>
    </w:p>
    <w:p>
      <w:r>
        <w:t xml:space="preserve">RT @bugattibeez: "Nicki Minaj ass so fake." -a bitch walking around w/ weave</w:t>
      </w:r>
    </w:p>
    <w:p>
      <w:r>
        <w:rPr>
          <w:b/>
          <w:u w:val="single"/>
        </w:rPr>
        <w:t xml:space="preserve">76012</w:t>
      </w:r>
    </w:p>
    <w:p>
      <w:r>
        <w:t xml:space="preserve">RT @bugattibeez: Pillu maistuu yhä McDonald'sin ranskalaisilta. RT @BOOSIERENE: Syön ananasta joka päivä ne on niin hyviä &amp;#128553;&amp;#128069;</w:t>
      </w:r>
    </w:p>
    <w:p>
      <w:r>
        <w:rPr>
          <w:b/>
          <w:u w:val="single"/>
        </w:rPr>
        <w:t xml:space="preserve">76013</w:t>
      </w:r>
    </w:p>
    <w:p>
      <w:r>
        <w:t xml:space="preserve">RT @bugattibeez: teille ämmille, joilla on ylösalaisin olevat oletuskuvat, kuolkaa. kenelläkään ei ole aikaa kääntää puhelinta nähdäkseen, oletteko vielä rumempia&amp;#8230;</w:t>
      </w:r>
    </w:p>
    <w:p>
      <w:r>
        <w:rPr>
          <w:b/>
          <w:u w:val="single"/>
        </w:rPr>
        <w:t xml:space="preserve">76014</w:t>
      </w:r>
    </w:p>
    <w:p>
      <w:r>
        <w:t xml:space="preserve">RT @bunnyasmin1125: Himoitsen edelleen Oreo McFlurry b;</w:t>
      </w:r>
    </w:p>
    <w:p>
      <w:r>
        <w:rPr>
          <w:b/>
          <w:u w:val="single"/>
        </w:rPr>
        <w:t xml:space="preserve">76015</w:t>
      </w:r>
    </w:p>
    <w:p>
      <w:r>
        <w:t xml:space="preserve">RT @burnett_dainah: Kalifornian kromi on narttu!!!!!!!!.</w:t>
      </w:r>
    </w:p>
    <w:p>
      <w:r>
        <w:rPr>
          <w:b/>
          <w:u w:val="single"/>
        </w:rPr>
        <w:t xml:space="preserve">76016</w:t>
      </w:r>
    </w:p>
    <w:p>
      <w:r>
        <w:t xml:space="preserve">RT @burnthewitchxo: Tiesin, että olen henkisesti jälkeenjäänyt</w:t>
      </w:r>
    </w:p>
    <w:p>
      <w:r>
        <w:rPr>
          <w:b/>
          <w:u w:val="single"/>
        </w:rPr>
        <w:t xml:space="preserve">76017</w:t>
      </w:r>
    </w:p>
    <w:p>
      <w:r>
        <w:t xml:space="preserve">RT @butter_obama: @NICKIMINAJ sanoo: "ämmä olen minä" &amp;#128588: Rakastan, kun @NICKIMINAJ sanoo "ämmä olen minä" &amp;#128588;</w:t>
      </w:r>
    </w:p>
    <w:p>
      <w:r>
        <w:rPr>
          <w:b/>
          <w:u w:val="single"/>
        </w:rPr>
        <w:t xml:space="preserve">76018</w:t>
      </w:r>
    </w:p>
    <w:p>
      <w:r>
        <w:t xml:space="preserve">RT @bye_bye_byrdy: Weed is not a drug! Se on vitun yrtti ämmä!</w:t>
      </w:r>
    </w:p>
    <w:p>
      <w:r>
        <w:rPr>
          <w:b/>
          <w:u w:val="single"/>
        </w:rPr>
        <w:t xml:space="preserve">76019</w:t>
      </w:r>
    </w:p>
    <w:p>
      <w:r>
        <w:t xml:space="preserve">RT @cIavdia: Vau, etkö olekin ihan vitun kusipää :)</w:t>
      </w:r>
    </w:p>
    <w:p>
      <w:r>
        <w:rPr>
          <w:b/>
          <w:u w:val="single"/>
        </w:rPr>
        <w:t xml:space="preserve">76020</w:t>
      </w:r>
    </w:p>
    <w:p>
      <w:r>
        <w:t xml:space="preserve">RT @callmekennn_: im ei finna kerjätä neekeri fwm, enkä aio kerjätä narttu olla minun "ystävä" &amp;#128514; vittu te kaikki ajattelivat?</w:t>
      </w:r>
    </w:p>
    <w:p>
      <w:r>
        <w:rPr>
          <w:b/>
          <w:u w:val="single"/>
        </w:rPr>
        <w:t xml:space="preserve">76021</w:t>
      </w:r>
    </w:p>
    <w:p>
      <w:r>
        <w:t xml:space="preserve">RT @calvin2000: Really? Tämäkö häntä nyt huolestuttaa? MT @katiecouric: John Kerryn kanssa huomenna aamupäivällä;</w:t>
      </w:r>
    </w:p>
    <w:p>
      <w:r>
        <w:rPr>
          <w:b/>
          <w:u w:val="single"/>
        </w:rPr>
        <w:t xml:space="preserve">76022</w:t>
      </w:r>
    </w:p>
    <w:p>
      <w:r>
        <w:t xml:space="preserve">RT @cambryh_: I'm he's? Really? Hän puhuu puhelimessa toiselle ämmälle, kun sinä seisot keskellä hemmetin kenttää tietämättömänä. http://&amp;#8230;</w:t>
      </w:r>
    </w:p>
    <w:p>
      <w:r>
        <w:rPr>
          <w:b/>
          <w:u w:val="single"/>
        </w:rPr>
        <w:t xml:space="preserve">76023</w:t>
      </w:r>
    </w:p>
    <w:p>
      <w:r>
        <w:t xml:space="preserve">RT @camilleftansel: Olen lukenut Nälkäpelit 12 kertaa ja olen roskasakkia.</w:t>
      </w:r>
    </w:p>
    <w:p>
      <w:r>
        <w:rPr>
          <w:b/>
          <w:u w:val="single"/>
        </w:rPr>
        <w:t xml:space="preserve">76024</w:t>
      </w:r>
    </w:p>
    <w:p>
      <w:r>
        <w:t xml:space="preserve">RT @camxo__: &amp;#8220;@Rosaalbae: Playstation on roskaa.</w:t>
        <w:t xml:space="preserve">Xbox on parempi&amp;#8221;</w:t>
        <w:br/>
        <w:t xml:space="preserve">ya titties trash</w:t>
      </w:r>
    </w:p>
    <w:p>
      <w:r>
        <w:rPr>
          <w:b/>
          <w:u w:val="single"/>
        </w:rPr>
        <w:t xml:space="preserve">76025</w:t>
      </w:r>
    </w:p>
    <w:p>
      <w:r>
        <w:t xml:space="preserve">RT @capflowwatch: Osana kampanjaa, jolla pyritään myymään iPhonen homoille... http://t.co/lZE2E0wUyV</w:t>
      </w:r>
    </w:p>
    <w:p>
      <w:r>
        <w:rPr>
          <w:b/>
          <w:u w:val="single"/>
        </w:rPr>
        <w:t xml:space="preserve">76026</w:t>
      </w:r>
    </w:p>
    <w:p>
      <w:r>
        <w:t xml:space="preserve">RT @captaincoximus: Olen kuin lepakkosignaali, mutta hulluille ämmille...</w:t>
      </w:r>
    </w:p>
    <w:p>
      <w:r>
        <w:rPr>
          <w:b/>
          <w:u w:val="single"/>
        </w:rPr>
        <w:t xml:space="preserve">76027</w:t>
      </w:r>
    </w:p>
    <w:p>
      <w:r>
        <w:t xml:space="preserve">RT @carcarroni: @UglyAssDerrick vilpittömimmät anteeksipyyntöni tärkein narttu suklaaseen kastettu kaneli omena</w:t>
      </w:r>
    </w:p>
    <w:p>
      <w:r>
        <w:rPr>
          <w:b/>
          <w:u w:val="single"/>
        </w:rPr>
        <w:t xml:space="preserve">76028</w:t>
      </w:r>
    </w:p>
    <w:p>
      <w:r>
        <w:t xml:space="preserve">RT @carharttdarlin: Yritän ladata iOS 8:aa, mutta puhelimeni on paskamainen.</w:t>
      </w:r>
    </w:p>
    <w:p>
      <w:r>
        <w:rPr>
          <w:b/>
          <w:u w:val="single"/>
        </w:rPr>
        <w:t xml:space="preserve">76029</w:t>
      </w:r>
    </w:p>
    <w:p>
      <w:r>
        <w:t xml:space="preserve">RT @carrielusch: Saatat olla liberaali, jos jatkat Amerikan haukkumista väittäen, kuinka kauhea ja paha se on, mutta kieltäydyt silti lähtemästä pois</w:t>
      </w:r>
    </w:p>
    <w:p>
      <w:r>
        <w:rPr>
          <w:b/>
          <w:u w:val="single"/>
        </w:rPr>
        <w:t xml:space="preserve">76030</w:t>
      </w:r>
    </w:p>
    <w:p>
      <w:r>
        <w:t xml:space="preserve">RT @carterazoo: Adam Rose: Veljenpoikani Adam Rose: "Veikkaan, että hänellä ei ole huoria."</w:t>
      </w:r>
    </w:p>
    <w:p>
      <w:r>
        <w:rPr>
          <w:b/>
          <w:u w:val="single"/>
        </w:rPr>
        <w:t xml:space="preserve">76031</w:t>
      </w:r>
    </w:p>
    <w:p>
      <w:r>
        <w:t xml:space="preserve">RT @carterreynolds: Austin Mahone tekee nartut kiimaiseksi juuri nyt...</w:t>
      </w:r>
    </w:p>
    <w:p>
      <w:r>
        <w:rPr>
          <w:b/>
          <w:u w:val="single"/>
        </w:rPr>
        <w:t xml:space="preserve">76032</w:t>
      </w:r>
    </w:p>
    <w:p>
      <w:r>
        <w:t xml:space="preserve">RT @caseoftheKink: Jotkut miehet sanovat pelkäävänsä tyttärien hankkimista, koska he eivät halua, että heistä tulee &amp;#8220;huoria&amp;#8221; tai w/e.</w:t>
      </w:r>
    </w:p>
    <w:p>
      <w:r>
        <w:rPr>
          <w:b/>
          <w:u w:val="single"/>
        </w:rPr>
        <w:t xml:space="preserve">76033</w:t>
      </w:r>
    </w:p>
    <w:p>
      <w:r>
        <w:t xml:space="preserve">RT @caseykim12: Ainoa tarkoituksesi on tehdä rahaa. Muuten ehdottaisit väkivallan ehkäisykeinoja, jotka todella TOIMIVAT. @piersmorgan</w:t>
      </w:r>
    </w:p>
    <w:p>
      <w:r>
        <w:rPr>
          <w:b/>
          <w:u w:val="single"/>
        </w:rPr>
        <w:t xml:space="preserve">76034</w:t>
      </w:r>
    </w:p>
    <w:p>
      <w:r>
        <w:t xml:space="preserve">RT @caseytu88662466: Leiki pillua ja tule nussituksi!</w:t>
      </w:r>
    </w:p>
    <w:p>
      <w:r>
        <w:rPr>
          <w:b/>
          <w:u w:val="single"/>
        </w:rPr>
        <w:t xml:space="preserve">76035</w:t>
      </w:r>
    </w:p>
    <w:p>
      <w:r>
        <w:t xml:space="preserve">RT @caseytu88662466: Y nämä neekerit tällä huora paskalla</w:t>
      </w:r>
    </w:p>
    <w:p>
      <w:r>
        <w:rPr>
          <w:b/>
          <w:u w:val="single"/>
        </w:rPr>
        <w:t xml:space="preserve">76036</w:t>
      </w:r>
    </w:p>
    <w:p>
      <w:r>
        <w:t xml:space="preserve">RT @cashflowHO: Olen liian kaunis tähän &amp;#128526;&amp;#128129;&amp;#128133; . Yall lil bitches can have the petty shit &amp;#128080;&amp;#128169;&amp;#128128; .</w:t>
      </w:r>
    </w:p>
    <w:p>
      <w:r>
        <w:rPr>
          <w:b/>
          <w:u w:val="single"/>
        </w:rPr>
        <w:t xml:space="preserve">76037</w:t>
      </w:r>
    </w:p>
    <w:p>
      <w:r>
        <w:t xml:space="preserve">RT @cassidy_kelsey: Nyt muistutit minua juuri siitä, miksi vihaan sinua. #bitch #cantstandyou</w:t>
      </w:r>
    </w:p>
    <w:p>
      <w:r>
        <w:rPr>
          <w:b/>
          <w:u w:val="single"/>
        </w:rPr>
        <w:t xml:space="preserve">76038</w:t>
      </w:r>
    </w:p>
    <w:p>
      <w:r>
        <w:t xml:space="preserve">RT @castabignet: Joidenkin ihmisten käteen annetaan kultaharkko, ja he voivat vain valittaa sen painavuudesta.</w:t>
      </w:r>
    </w:p>
    <w:p>
      <w:r>
        <w:rPr>
          <w:b/>
          <w:u w:val="single"/>
        </w:rPr>
        <w:t xml:space="preserve">76039</w:t>
      </w:r>
    </w:p>
    <w:p>
      <w:r>
        <w:t xml:space="preserve">RT @causeweregirls:</w:t>
        <w:t xml:space="preserve">Bae: "Go talk to your hoes"</w:t>
        <w:br/>
        <w:br/>
        <w:t xml:space="preserve">Me: http://t.co/kKk5pSBv9F</w:t>
      </w:r>
    </w:p>
    <w:p>
      <w:r>
        <w:rPr>
          <w:b/>
          <w:u w:val="single"/>
        </w:rPr>
        <w:t xml:space="preserve">76040</w:t>
      </w:r>
    </w:p>
    <w:p>
      <w:r>
        <w:t xml:space="preserve">RT @ccancel14: Kurjat ämmät puhuvat eniten paskaa &amp;#128514;&amp;#9996;&amp;#65039;</w:t>
      </w:r>
    </w:p>
    <w:p>
      <w:r>
        <w:rPr>
          <w:b/>
          <w:u w:val="single"/>
        </w:rPr>
        <w:t xml:space="preserve">76041</w:t>
      </w:r>
    </w:p>
    <w:p>
      <w:r>
        <w:t xml:space="preserve">RT @ccobb1573: &amp;#8220;@imFindDory: Ei voi tavata slut ilman sinua, bitch.&amp;#8221;</w:t>
      </w:r>
    </w:p>
    <w:p>
      <w:r>
        <w:rPr>
          <w:b/>
          <w:u w:val="single"/>
        </w:rPr>
        <w:t xml:space="preserve">76042</w:t>
      </w:r>
    </w:p>
    <w:p>
      <w:r>
        <w:t xml:space="preserve">RT @cecetooshort_: odota.. miksi neekerit saavat fw heidän exen ystävänsä, mutta kun tytöt fw hänen exen ystävänsä, hän on huora? lol</w:t>
      </w:r>
    </w:p>
    <w:p>
      <w:r>
        <w:rPr>
          <w:b/>
          <w:u w:val="single"/>
        </w:rPr>
        <w:t xml:space="preserve">76043</w:t>
      </w:r>
    </w:p>
    <w:p>
      <w:r>
        <w:t xml:space="preserve">RT @cenopant: (she)s</w:t>
        <w:br/>
        <w:t xml:space="preserve">bro(was)ken</w:t>
        <w:br/>
        <w:t xml:space="preserve">bec(a)use</w:t>
        <w:br/>
        <w:t xml:space="preserve">s(side)he</w:t>
        <w:br/>
        <w:t xml:space="preserve">beli(hoe)ved</w:t>
      </w:r>
    </w:p>
    <w:p>
      <w:r>
        <w:rPr>
          <w:b/>
          <w:u w:val="single"/>
        </w:rPr>
        <w:t xml:space="preserve">76044</w:t>
      </w:r>
    </w:p>
    <w:p>
      <w:r>
        <w:t xml:space="preserve">RT @ceoo_97: &amp;#8220;@POSlTlVEVlBE: uskollinen tyttö todella tulee älykkään suun &amp;amp; argumentit, vain huora antaa sinun tehdä mitä haluat, koska hän&amp;#8230;</w:t>
      </w:r>
    </w:p>
    <w:p>
      <w:r>
        <w:rPr>
          <w:b/>
          <w:u w:val="single"/>
        </w:rPr>
        <w:t xml:space="preserve">76045</w:t>
      </w:r>
    </w:p>
    <w:p>
      <w:r>
        <w:t xml:space="preserve">RT @ceut: O'Neill, Snow, jne. Veikkaan, että emme kuule PBO:n haukkuvan Gatesia... #morning&amp;#8230;</w:t>
      </w:r>
    </w:p>
    <w:p>
      <w:r>
        <w:rPr>
          <w:b/>
          <w:u w:val="single"/>
        </w:rPr>
        <w:t xml:space="preserve">76046</w:t>
      </w:r>
    </w:p>
    <w:p>
      <w:r>
        <w:t xml:space="preserve">RT @chanelisabeth: onnellista 17-vuotissyntymäpäivää päähuoralleni ja rikoskumppanilleni #bountyhunters4lyfe &amp;#127881;&amp;#128299; @Whitecholo23</w:t>
      </w:r>
    </w:p>
    <w:p>
      <w:r>
        <w:rPr>
          <w:b/>
          <w:u w:val="single"/>
        </w:rPr>
        <w:t xml:space="preserve">76047</w:t>
      </w:r>
    </w:p>
    <w:p>
      <w:r>
        <w:t xml:space="preserve">RT @chanelpuke: inhoan sitä, kun ihmiset kysyvät &amp;#8220;kenelle yrität näyttää hyvältä?!&amp;#8221; ämmä itseäni hei hei</w:t>
      </w:r>
    </w:p>
    <w:p>
      <w:r>
        <w:rPr>
          <w:b/>
          <w:u w:val="single"/>
        </w:rPr>
        <w:t xml:space="preserve">76048</w:t>
      </w:r>
    </w:p>
    <w:p>
      <w:r>
        <w:t xml:space="preserve">RT @chanelpuke: minä: goodnight moon</w:t>
        <w:br/>
        <w:br/>
        <w:t xml:space="preserve">moon: goodnight lil bitch</w:t>
      </w:r>
    </w:p>
    <w:p>
      <w:r>
        <w:rPr>
          <w:b/>
          <w:u w:val="single"/>
        </w:rPr>
        <w:t xml:space="preserve">76049</w:t>
      </w:r>
    </w:p>
    <w:p>
      <w:r>
        <w:t xml:space="preserve">RT @chaniiyyaa: Wayne todella kohtelee Nickiä kuin se olisi hänen ämmänsä &amp;#128564;&amp;#128525;&amp;#128553;....</w:t>
      </w:r>
    </w:p>
    <w:p>
      <w:r>
        <w:rPr>
          <w:b/>
          <w:u w:val="single"/>
        </w:rPr>
        <w:t xml:space="preserve">76050</w:t>
      </w:r>
    </w:p>
    <w:p>
      <w:r>
        <w:t xml:space="preserve">RT @charcharkuhlman: &amp;amp; katsoin 6 jaksoa Parks and Rec -ohjelmasta @victoriakuhlman &amp;amp; @E&amp;#8230 kanssa;</w:t>
      </w:r>
    </w:p>
    <w:p>
      <w:r>
        <w:rPr>
          <w:b/>
          <w:u w:val="single"/>
        </w:rPr>
        <w:t xml:space="preserve">76051</w:t>
      </w:r>
    </w:p>
    <w:p>
      <w:r>
        <w:t xml:space="preserve">RT @charlie_danger: Kaunis seinäväri &amp;#128525; "@_100d: En rakasta näitä ämmiä, eikä sinunkaan pitäisi &amp;#128581; http://t.co/TfoTrkw25v"</w:t>
      </w:r>
    </w:p>
    <w:p>
      <w:r>
        <w:rPr>
          <w:b/>
          <w:u w:val="single"/>
        </w:rPr>
        <w:t xml:space="preserve">76052</w:t>
      </w:r>
    </w:p>
    <w:p>
      <w:r>
        <w:t xml:space="preserve">RT @charlieecai: ... Hän ei tiedä, miten päästä Grapevinesta Lewisvilleen.</w:t>
      </w:r>
    </w:p>
    <w:p>
      <w:r>
        <w:rPr>
          <w:b/>
          <w:u w:val="single"/>
        </w:rPr>
        <w:t xml:space="preserve">76053</w:t>
      </w:r>
    </w:p>
    <w:p>
      <w:r>
        <w:t xml:space="preserve">RT @chasemylovex: bitch u lame af.... get with the times and pop that ass RT @SincerelyTumblr: http://t.co/tCUJpKoC&amp;#8230;</w:t>
      </w:r>
    </w:p>
    <w:p>
      <w:r>
        <w:rPr>
          <w:b/>
          <w:u w:val="single"/>
        </w:rPr>
        <w:t xml:space="preserve">76054</w:t>
      </w:r>
    </w:p>
    <w:p>
      <w:r>
        <w:t xml:space="preserve">RT @chaserojo: "pojat ovat tyhmiä! ei uskoa poikiin!!!" ämmä turpa kiinni, olet lukiossa ja käyttäydyt kuin tämä olisi se henkilö, jonka kanssa menet naimisiin.&amp;#8230;</w:t>
      </w:r>
    </w:p>
    <w:p>
      <w:r>
        <w:rPr>
          <w:b/>
          <w:u w:val="single"/>
        </w:rPr>
        <w:t xml:space="preserve">76055</w:t>
      </w:r>
    </w:p>
    <w:p>
      <w:r>
        <w:t xml:space="preserve">RT @chasingstaxx: Jos tyttösi on järkyttynyt ja itkee...anna hänen itkeä...hänen täytyy oppia lopettamaan nössöily. Toughen up</w:t>
      </w:r>
    </w:p>
    <w:p>
      <w:r>
        <w:rPr>
          <w:b/>
          <w:u w:val="single"/>
        </w:rPr>
        <w:t xml:space="preserve">76056</w:t>
      </w:r>
    </w:p>
    <w:p>
      <w:r>
        <w:t xml:space="preserve">RT @chefpolio: "En lähetä alastonkuvia" -- narttu, jolla on roska-alastonkuvia</w:t>
      </w:r>
    </w:p>
    <w:p>
      <w:r>
        <w:rPr>
          <w:b/>
          <w:u w:val="single"/>
        </w:rPr>
        <w:t xml:space="preserve">76057</w:t>
      </w:r>
    </w:p>
    <w:p>
      <w:r>
        <w:t xml:space="preserve">RT @chels_phelps: Crafty bitches "@CheatsOfLife: paras tapa huijata kokeessa http://t.co/vGneo1T1tG"</w:t>
      </w:r>
    </w:p>
    <w:p>
      <w:r>
        <w:rPr>
          <w:b/>
          <w:u w:val="single"/>
        </w:rPr>
        <w:t xml:space="preserve">76058</w:t>
      </w:r>
    </w:p>
    <w:p>
      <w:r>
        <w:t xml:space="preserve">RT @chelsearaine: Äitisi kasvatti sinut narttumaiseksi pikku kusipääksi&amp;#128536;</w:t>
      </w:r>
    </w:p>
    <w:p>
      <w:r>
        <w:rPr>
          <w:b/>
          <w:u w:val="single"/>
        </w:rPr>
        <w:t xml:space="preserve">76059</w:t>
      </w:r>
    </w:p>
    <w:p>
      <w:r>
        <w:t xml:space="preserve">RT @chelseaxlaser: Kertokaa minulle, mitä teillä on mielessä. Minun on lakattava ajattelemasta, että kaikki tekevät paskaa hyvillä aikeilla&amp;#8230;</w:t>
      </w:r>
    </w:p>
    <w:p>
      <w:r>
        <w:rPr>
          <w:b/>
          <w:u w:val="single"/>
        </w:rPr>
        <w:t xml:space="preserve">76060</w:t>
      </w:r>
    </w:p>
    <w:p>
      <w:r>
        <w:t xml:space="preserve">RT @chelseypaige42: Nartut kerjäävät rakkautta ja uskollisuutta, vaikka eivät ole koskaan antaneet sitä kenellekään. Karma bitch&amp;#128520;</w:t>
      </w:r>
    </w:p>
    <w:p>
      <w:r>
        <w:rPr>
          <w:b/>
          <w:u w:val="single"/>
        </w:rPr>
        <w:t xml:space="preserve">76061</w:t>
      </w:r>
    </w:p>
    <w:p>
      <w:r>
        <w:t xml:space="preserve">RT @chelseypaige42: Kurkistan kaikkea. Ja tiedän vain, että läimäytän ämmää hymyillen.</w:t>
      </w:r>
    </w:p>
    <w:p>
      <w:r>
        <w:rPr>
          <w:b/>
          <w:u w:val="single"/>
        </w:rPr>
        <w:t xml:space="preserve">76062</w:t>
      </w:r>
    </w:p>
    <w:p>
      <w:r>
        <w:t xml:space="preserve">RT @cheyycheyy8: Rivers on tosissaan narttu. Älä heittele käsiäsi kuin 5-vuotias bc jotain ei mennyt oikein. Lol</w:t>
      </w:r>
    </w:p>
    <w:p>
      <w:r>
        <w:rPr>
          <w:b/>
          <w:u w:val="single"/>
        </w:rPr>
        <w:t xml:space="preserve">76063</w:t>
      </w:r>
    </w:p>
    <w:p>
      <w:r>
        <w:t xml:space="preserve">RT @chicagobulls: Paul Georgen loukkaantumisen jälkeen pelaajat eivät tarvitse motivaatiota palatakseen takaisin raiteilleen, vaan he pelaavat mieluummin ho&amp;#8230;</w:t>
      </w:r>
    </w:p>
    <w:p>
      <w:r>
        <w:rPr>
          <w:b/>
          <w:u w:val="single"/>
        </w:rPr>
        <w:t xml:space="preserve">76064</w:t>
      </w:r>
    </w:p>
    <w:p>
      <w:r>
        <w:t xml:space="preserve">RT @chicagotribune: Chicago ei palauta 7,7 miljoonaa dollaria, jotka on saatu punaisia valoja koskevista sakoista sen jälkeen, kun keltaisia valoja lyhennettiin http://t.co/&amp;#8230;</w:t>
      </w:r>
    </w:p>
    <w:p>
      <w:r>
        <w:rPr>
          <w:b/>
          <w:u w:val="single"/>
        </w:rPr>
        <w:t xml:space="preserve">76065</w:t>
      </w:r>
    </w:p>
    <w:p>
      <w:r>
        <w:t xml:space="preserve">RT @chiko600: Luuletko, että hän on paha, mutta narttuni on ilkeämpi &amp;#128076;&amp;#128527;</w:t>
      </w:r>
    </w:p>
    <w:p>
      <w:r>
        <w:rPr>
          <w:b/>
          <w:u w:val="single"/>
        </w:rPr>
        <w:t xml:space="preserve">76066</w:t>
      </w:r>
    </w:p>
    <w:p>
      <w:r>
        <w:t xml:space="preserve">RT @chillRoppy: &amp;#8220;@bvdgxl: &amp;#8220;@TRILL_A_G: When bitches say "darkskin niggas fuck the best" this all I see......... http://t.co/2Z2jlzYJUM&amp;#8221;</w:t>
        <w:br/>
        <w:br/>
        <w:t xml:space="preserve">wo&amp;#8230</w:t>
      </w:r>
    </w:p>
    <w:p>
      <w:r>
        <w:rPr>
          <w:b/>
          <w:u w:val="single"/>
        </w:rPr>
        <w:t xml:space="preserve">76067</w:t>
      </w:r>
    </w:p>
    <w:p>
      <w:r>
        <w:t xml:space="preserve">RT @chillin662: Boosie sanoi saaneensa nartun Sipistä. #THOTit saavat nyt biossaan "Boosie's bitch in da Sip" #BETHipHopAwards&amp;#8230;</w:t>
      </w:r>
    </w:p>
    <w:p>
      <w:r>
        <w:rPr>
          <w:b/>
          <w:u w:val="single"/>
        </w:rPr>
        <w:t xml:space="preserve">76068</w:t>
      </w:r>
    </w:p>
    <w:p>
      <w:r>
        <w:t xml:space="preserve">RT @chilltweetss: flappy bird is deep... hahaha http://t.co/EMuhmR3jzE http://t.co/EMuhmR3jzE</w:t>
      </w:r>
    </w:p>
    <w:p>
      <w:r>
        <w:rPr>
          <w:b/>
          <w:u w:val="single"/>
        </w:rPr>
        <w:t xml:space="preserve">76069</w:t>
      </w:r>
    </w:p>
    <w:p>
      <w:r>
        <w:t xml:space="preserve">RT @chilltweetss: kun teen paperipallon roskakoriin &amp;#128168; http://t.co/Xnx2XEGACm</w:t>
      </w:r>
    </w:p>
    <w:p>
      <w:r>
        <w:rPr>
          <w:b/>
          <w:u w:val="single"/>
        </w:rPr>
        <w:t xml:space="preserve">76070</w:t>
      </w:r>
    </w:p>
    <w:p>
      <w:r>
        <w:t xml:space="preserve">RT @chillvitooo: &amp;#8220;@__KillSwitch: Nigga damn &amp;#128556;&amp;#128563; https://t.co/m7gExESuag&amp;#8221;LMFAO Dej Loaf sai kaikki nämä ämmät saamaan TRYED&amp;#128557;&amp;#128557;&amp;#128557;&amp;#128557;&amp;#128557;&amp;#128557;&amp;#128557;</w:t>
      </w:r>
    </w:p>
    <w:p>
      <w:r>
        <w:rPr>
          <w:b/>
          <w:u w:val="single"/>
        </w:rPr>
        <w:t xml:space="preserve">76071</w:t>
      </w:r>
    </w:p>
    <w:p>
      <w:r>
        <w:t xml:space="preserve">RT @chrisbegettinit: &amp;#8220;@_100D: It's like zero bitches in nap that's gon stick by yo side if you fall off &amp;#128175;&amp;#8221;FORREAL THO THIS AIN NO LIE &amp;#128175;</w:t>
      </w:r>
    </w:p>
    <w:p>
      <w:r>
        <w:rPr>
          <w:b/>
          <w:u w:val="single"/>
        </w:rPr>
        <w:t xml:space="preserve">76072</w:t>
      </w:r>
    </w:p>
    <w:p>
      <w:r>
        <w:t xml:space="preserve">RT @chrisgeidner: Mandaatin pysyminen edelleen voimassa tarkoittaa, että avioliittokielto Nevadassa on perustuslain vastainen. Tuomioistuin ei ole vielä antanut kieltoa&amp;#8230;</w:t>
      </w:r>
    </w:p>
    <w:p>
      <w:r>
        <w:rPr>
          <w:b/>
          <w:u w:val="single"/>
        </w:rPr>
        <w:t xml:space="preserve">76073</w:t>
      </w:r>
    </w:p>
    <w:p>
      <w:r>
        <w:t xml:space="preserve">RT @christeaa: Babbyyy: Ei huorasta voi tehdä kotirouvaa babbyyy.</w:t>
      </w:r>
    </w:p>
    <w:p>
      <w:r>
        <w:rPr>
          <w:b/>
          <w:u w:val="single"/>
        </w:rPr>
        <w:t xml:space="preserve">76074</w:t>
      </w:r>
    </w:p>
    <w:p>
      <w:r>
        <w:t xml:space="preserve">RT @chughes717: @TyZebruh roskakorit vaativat aina uutta musiikkia gawd Tygalta</w:t>
      </w:r>
    </w:p>
    <w:p>
      <w:r>
        <w:rPr>
          <w:b/>
          <w:u w:val="single"/>
        </w:rPr>
        <w:t xml:space="preserve">76075</w:t>
      </w:r>
    </w:p>
    <w:p>
      <w:r>
        <w:t xml:space="preserve">RT @churchofbasebal: Ja ihmiset sanovat, että baseball on tylsää? #redskins</w:t>
      </w:r>
    </w:p>
    <w:p>
      <w:r>
        <w:rPr>
          <w:b/>
          <w:u w:val="single"/>
        </w:rPr>
        <w:t xml:space="preserve">76076</w:t>
      </w:r>
    </w:p>
    <w:p>
      <w:r>
        <w:t xml:space="preserve">RT @chvmpagne: Nartut, jotka pukeutuvat kuin tämä pillu, maistuvat hot dog -vedeltä ja huonoilta arvosanoilta. http://t.co/wrfv9Ld6eo</w:t>
      </w:r>
    </w:p>
    <w:p>
      <w:r>
        <w:rPr>
          <w:b/>
          <w:u w:val="single"/>
        </w:rPr>
        <w:t xml:space="preserve">76077</w:t>
      </w:r>
    </w:p>
    <w:p>
      <w:r>
        <w:t xml:space="preserve">RT @chvmpagne: En voi sietää teitä "en tekstaa ensin" -perseellisiä narttuja.</w:t>
      </w:r>
    </w:p>
    <w:p>
      <w:r>
        <w:rPr>
          <w:b/>
          <w:u w:val="single"/>
        </w:rPr>
        <w:t xml:space="preserve">76078</w:t>
      </w:r>
    </w:p>
    <w:p>
      <w:r>
        <w:t xml:space="preserve">RT @chvmpagne: lihava ämmä: "http://t.co/LqXvllvzHJ</w:t>
      </w:r>
    </w:p>
    <w:p>
      <w:r>
        <w:rPr>
          <w:b/>
          <w:u w:val="single"/>
        </w:rPr>
        <w:t xml:space="preserve">76079</w:t>
      </w:r>
    </w:p>
    <w:p>
      <w:r>
        <w:t xml:space="preserve">RT @chvrchs: minun räppärini nimi olisi neekeri.</w:t>
      </w:r>
    </w:p>
    <w:p>
      <w:r>
        <w:rPr>
          <w:b/>
          <w:u w:val="single"/>
        </w:rPr>
        <w:t xml:space="preserve">76080</w:t>
      </w:r>
    </w:p>
    <w:p>
      <w:r>
        <w:t xml:space="preserve">RT @cigarsNscotch: Mikä on mustakeltaista eikä voita tänä vuonna? VÄÄRIN! Vastaus on Tiger Woods.</w:t>
      </w:r>
    </w:p>
    <w:p>
      <w:r>
        <w:rPr>
          <w:b/>
          <w:u w:val="single"/>
        </w:rPr>
        <w:t xml:space="preserve">76081</w:t>
      </w:r>
    </w:p>
    <w:p>
      <w:r>
        <w:t xml:space="preserve">RT @cjduchesneau: neekerin hiukset???? sanoo tämä ämmä, jolla oli takaraivossaan rastas, jonka hän unohti vuosisadan takaa.</w:t>
      </w:r>
    </w:p>
    <w:p>
      <w:r>
        <w:rPr>
          <w:b/>
          <w:u w:val="single"/>
        </w:rPr>
        <w:t xml:space="preserve">76082</w:t>
      </w:r>
    </w:p>
    <w:p>
      <w:r>
        <w:t xml:space="preserve">RT @ckillaTRIPPY: Olen tyrmätä pillu kuin otteluilta</w:t>
      </w:r>
    </w:p>
    <w:p>
      <w:r>
        <w:rPr>
          <w:b/>
          <w:u w:val="single"/>
        </w:rPr>
        <w:t xml:space="preserve">76083</w:t>
      </w:r>
    </w:p>
    <w:p>
      <w:r>
        <w:t xml:space="preserve">RT @cloudydino: Fuck with us and then we tweaking hoe: Vittuile meille ja sitten me tweaking hoe</w:t>
      </w:r>
    </w:p>
    <w:p>
      <w:r>
        <w:rPr>
          <w:b/>
          <w:u w:val="single"/>
        </w:rPr>
        <w:t xml:space="preserve">76084</w:t>
      </w:r>
    </w:p>
    <w:p>
      <w:r>
        <w:t xml:space="preserve">RT @clurfogarty: Kaikki vauvat ovat syntyneet hipstereitä, koska he tulevat sairaalasta pipo päässä.</w:t>
      </w:r>
    </w:p>
    <w:p>
      <w:r>
        <w:rPr>
          <w:b/>
          <w:u w:val="single"/>
        </w:rPr>
        <w:t xml:space="preserve">76085</w:t>
      </w:r>
    </w:p>
    <w:p>
      <w:r>
        <w:t xml:space="preserve">RT @cocaLove_: All it takes is one female to change that nigga, but it takes 100 niggas to change that hoe http://t.co/u0FdWrv17y</w:t>
      </w:r>
    </w:p>
    <w:p>
      <w:r>
        <w:rPr>
          <w:b/>
          <w:u w:val="single"/>
        </w:rPr>
        <w:t xml:space="preserve">76086</w:t>
      </w:r>
    </w:p>
    <w:p>
      <w:r>
        <w:t xml:space="preserve">RT @cocaLove_: ämmä tekee töitä ja laulaa niin kuin ei olisi koskaan tehnyt mitään &amp;#128539;</w:t>
      </w:r>
    </w:p>
    <w:p>
      <w:r>
        <w:rPr>
          <w:b/>
          <w:u w:val="single"/>
        </w:rPr>
        <w:t xml:space="preserve">76087</w:t>
      </w:r>
    </w:p>
    <w:p>
      <w:r>
        <w:t xml:space="preserve">RT @cocainebungy: Mckean Mckean lol inhoan puolet ihmisistä siellä lol outo perse huorat lol korny ass ruoka ( I still kill that shit doe )</w:t>
      </w:r>
    </w:p>
    <w:p>
      <w:r>
        <w:rPr>
          <w:b/>
          <w:u w:val="single"/>
        </w:rPr>
        <w:t xml:space="preserve">76088</w:t>
      </w:r>
    </w:p>
    <w:p>
      <w:r>
        <w:t xml:space="preserve">RT @cockyblackguy: When a hoe get outta line featuring @SsippiHippie cat http://t.co/vHGexgIPAs.</w:t>
      </w:r>
    </w:p>
    <w:p>
      <w:r>
        <w:rPr>
          <w:b/>
          <w:u w:val="single"/>
        </w:rPr>
        <w:t xml:space="preserve">76089</w:t>
      </w:r>
    </w:p>
    <w:p>
      <w:r>
        <w:t xml:space="preserve">RT @cocoQTe: &amp;#128514;&amp;#128514;RT @supbishes: Lol RT @Joanna52011: &amp;#128514;&amp;#128557; RT @lettuceprey8: Just so u faggots know! http://t.co/bGhTSjipNe ...</w:t>
      </w:r>
    </w:p>
    <w:p>
      <w:r>
        <w:rPr>
          <w:b/>
          <w:u w:val="single"/>
        </w:rPr>
        <w:t xml:space="preserve">76090</w:t>
      </w:r>
    </w:p>
    <w:p>
      <w:r>
        <w:t xml:space="preserve">RT @cokvne: Vittu twerkkaaminen, ämmä osaatko kokata? &amp;#128530;</w:t>
      </w:r>
    </w:p>
    <w:p>
      <w:r>
        <w:rPr>
          <w:b/>
          <w:u w:val="single"/>
        </w:rPr>
        <w:t xml:space="preserve">76091</w:t>
      </w:r>
    </w:p>
    <w:p>
      <w:r>
        <w:t xml:space="preserve">RT @coldcACE: @1MarKus_A hän tuntee pelin. Hän aikoo vain tehdä siitä mahdollisimman pienen tappion. hän oli yksi Don Juanin huorista pois hyppäämästä http://t&amp;#8230;</w:t>
      </w:r>
    </w:p>
    <w:p>
      <w:r>
        <w:rPr>
          <w:b/>
          <w:u w:val="single"/>
        </w:rPr>
        <w:t xml:space="preserve">76092</w:t>
      </w:r>
    </w:p>
    <w:p>
      <w:r>
        <w:t xml:space="preserve">RT @colin_weis: Astu hansikkaaseen, ämmä. Tarvitsisin jotain, jolla pyyhkiä perseeni...</w:t>
      </w:r>
    </w:p>
    <w:p>
      <w:r>
        <w:rPr>
          <w:b/>
          <w:u w:val="single"/>
        </w:rPr>
        <w:t xml:space="preserve">76093</w:t>
      </w:r>
    </w:p>
    <w:p>
      <w:r>
        <w:t xml:space="preserve">RT @collegefession: "Kaikki mitä tarvitset elämässä on pulloja, narttuja ja elämänkatsomustietoa." - Sam Houston State</w:t>
      </w:r>
    </w:p>
    <w:p>
      <w:r>
        <w:rPr>
          <w:b/>
          <w:u w:val="single"/>
        </w:rPr>
        <w:t xml:space="preserve">76094</w:t>
      </w:r>
    </w:p>
    <w:p>
      <w:r>
        <w:t xml:space="preserve">RT @collegefession: "Kaveri kertoo minulle, ettei hän syö pillua, ja yhtäkkiä en enää ime munaa" - Centeral Washington University</w:t>
      </w:r>
    </w:p>
    <w:p>
      <w:r>
        <w:rPr>
          <w:b/>
          <w:u w:val="single"/>
        </w:rPr>
        <w:t xml:space="preserve">76095</w:t>
      </w:r>
    </w:p>
    <w:p>
      <w:r>
        <w:t xml:space="preserve">RT @collegefession: En halua, että nämä ämmät vilustuvat.". #VitamiiniSemen" - Prairie&amp;#8230;</w:t>
      </w:r>
    </w:p>
    <w:p>
      <w:r>
        <w:rPr>
          <w:b/>
          <w:u w:val="single"/>
        </w:rPr>
        <w:t xml:space="preserve">76096</w:t>
      </w:r>
    </w:p>
    <w:p>
      <w:r>
        <w:t xml:space="preserve">RT @collegefession: "Ensimmäinen aikuisten päätös, jonka tein yliopistossa, oli ostaa marsu #NoRagrets #AlsoNoBeerMoney" - University if Iowa</w:t>
      </w:r>
    </w:p>
    <w:p>
      <w:r>
        <w:rPr>
          <w:b/>
          <w:u w:val="single"/>
        </w:rPr>
        <w:t xml:space="preserve">76097</w:t>
      </w:r>
    </w:p>
    <w:p>
      <w:r>
        <w:t xml:space="preserve">RT @collegefession: "Collegefession on opettanut minulle vain sen, että itse asiassa nämä huorat eivät ole lojaaleja" - Stony Brook</w:t>
      </w:r>
    </w:p>
    <w:p>
      <w:r>
        <w:rPr>
          <w:b/>
          <w:u w:val="single"/>
        </w:rPr>
        <w:t xml:space="preserve">76098</w:t>
      </w:r>
    </w:p>
    <w:p>
      <w:r>
        <w:t xml:space="preserve">RT @collegefession: "#returnthefavor" - Illino&amp;#8230;</w:t>
      </w:r>
    </w:p>
    <w:p>
      <w:r>
        <w:rPr>
          <w:b/>
          <w:u w:val="single"/>
        </w:rPr>
        <w:t xml:space="preserve">76099</w:t>
      </w:r>
    </w:p>
    <w:p>
      <w:r>
        <w:t xml:space="preserve">RT @connorbagen: Hän on lesbo, kun hän pyytää miesten golfmailoja.</w:t>
      </w:r>
    </w:p>
    <w:p>
      <w:r>
        <w:rPr>
          <w:b/>
          <w:u w:val="single"/>
        </w:rPr>
        <w:t xml:space="preserve">76100</w:t>
      </w:r>
    </w:p>
    <w:p>
      <w:r>
        <w:t xml:space="preserve">RT @consciousfuck: lmao okay now let&amp;#8217;s address pepsi pussy RT @Thotcho: Real niggas know http://t.co/ipedbpBjm5</w:t>
      </w:r>
    </w:p>
    <w:p>
      <w:r>
        <w:rPr>
          <w:b/>
          <w:u w:val="single"/>
        </w:rPr>
        <w:t xml:space="preserve">76101</w:t>
      </w:r>
    </w:p>
    <w:p>
      <w:r>
        <w:t xml:space="preserve">RT @consprcy_carrot: Räjäytä paskaa ja lihoa. Valkoinen roskaväki rakastaa tätä lomaa.</w:t>
      </w:r>
    </w:p>
    <w:p>
      <w:r>
        <w:rPr>
          <w:b/>
          <w:u w:val="single"/>
        </w:rPr>
        <w:t xml:space="preserve">76102</w:t>
      </w:r>
    </w:p>
    <w:p>
      <w:r>
        <w:t xml:space="preserve">RT @constantini_c: Kuka haluaa olla @ImFlyinJryan 600 seuraajaa? Seuraa narttuja! #cruze2014 #Pittsburgh</w:t>
      </w:r>
    </w:p>
    <w:p>
      <w:r>
        <w:rPr>
          <w:b/>
          <w:u w:val="single"/>
        </w:rPr>
        <w:t xml:space="preserve">76103</w:t>
      </w:r>
    </w:p>
    <w:p>
      <w:r>
        <w:t xml:space="preserve">RT @coolgirl71899: bitch act like she never seen a face mask #bitchplease http://t.co/uQQ0K8H89l</w:t>
      </w:r>
    </w:p>
    <w:p>
      <w:r>
        <w:rPr>
          <w:b/>
          <w:u w:val="single"/>
        </w:rPr>
        <w:t xml:space="preserve">76104</w:t>
      </w:r>
    </w:p>
    <w:p>
      <w:r>
        <w:t xml:space="preserve">RT @copperpeony: @LibsHateUs @1Dittlinger Sharpton muuttui isosta lihavasta vasikasta laihaksi nartuksi. Oli miten oli, hän on pelkkä karni&amp;#8230;</w:t>
      </w:r>
    </w:p>
    <w:p>
      <w:r>
        <w:rPr>
          <w:b/>
          <w:u w:val="single"/>
        </w:rPr>
        <w:t xml:space="preserve">76105</w:t>
      </w:r>
    </w:p>
    <w:p>
      <w:r>
        <w:t xml:space="preserve">RT @corey_emanuel: &amp;#128557;&amp;#128557;&amp;#128557;&amp;#128557; RT @ivyleague1908: SHAT!!!!!! RT @DirtRoadDon: Kun Deltat haistavat oman pillunsa http://t.co/3LojKQM8ZG http://t.co/3LojKQM8ZG</w:t>
      </w:r>
    </w:p>
    <w:p>
      <w:r>
        <w:rPr>
          <w:b/>
          <w:u w:val="single"/>
        </w:rPr>
        <w:t xml:space="preserve">76106</w:t>
      </w:r>
    </w:p>
    <w:p>
      <w:r>
        <w:t xml:space="preserve">RT @corinne_sauer: Huomaatko, että im todellinen ne muut ämmät on wack</w:t>
      </w:r>
    </w:p>
    <w:p>
      <w:r>
        <w:rPr>
          <w:b/>
          <w:u w:val="single"/>
        </w:rPr>
        <w:t xml:space="preserve">76107</w:t>
      </w:r>
    </w:p>
    <w:p>
      <w:r>
        <w:t xml:space="preserve">RT @cosmeticJUNKiee: bitches be quick to say " let me pull out my phone" &amp;#128514;&amp;#128514;&amp;#128514;&amp;#128514;</w:t>
      </w:r>
    </w:p>
    <w:p>
      <w:r>
        <w:rPr>
          <w:b/>
          <w:u w:val="single"/>
        </w:rPr>
        <w:t xml:space="preserve">76108</w:t>
      </w:r>
    </w:p>
    <w:p>
      <w:r>
        <w:t xml:space="preserve">RT @cotydankh: "Ovatko nämä huorat uskollisia?"</w:t>
        <w:br/>
        <w:br/>
        <w:t xml:space="preserve">&amp;#12288; N</w:t>
        <w:br/>
        <w:t xml:space="preserve">&amp;#12288;&amp;#12288; O</w:t>
        <w:br/>
        <w:t xml:space="preserve">&amp;#12288;&amp;#12288;&amp;#12288;&amp;#12288; O</w:t>
        <w:br/>
        <w:t xml:space="preserve">&amp;#12288;&amp;#12288;&amp;#12288;&amp;#12288;&amp;#12288; o</w:t>
        <w:br/>
        <w:t xml:space="preserve">&amp;#12288;&amp;#12288;&amp;#12288;&amp;#12288;&amp;#12288;&amp;#12288;o</w:t>
        <w:br/>
        <w:t xml:space="preserve">&amp;#12288;&amp;#12288;&amp;#12288;&amp;#12288;&amp;#12288;&amp;#12288; o</w:t>
        <w:br/>
        <w:t xml:space="preserve">&amp;#12288;&amp;#12288;&amp;#12288;&amp;#12288;&amp;#12288;&amp;#12288;o</w:t>
        <w:br/>
        <w:t xml:space="preserve">&amp;#12288;&amp;#12288;&amp;#12288;&amp;#12288;&amp;#12288;&amp;#12288; &amp;#12290;</w:t>
        <w:br/>
        <w:t xml:space="preserve">&amp;#12288;&amp;#12288;&amp;#12288; &amp;#12288; &amp;#12290;</w:t>
        <w:br/>
        <w:t xml:space="preserve">&amp;#12288;&amp;#12288;&amp;#12288;.</w:t>
        <w:br/>
        <w:t xml:space="preserve">&amp;#12288;&amp;#12288;&amp;#12288;.</w:t>
        <w:br/>
        <w:t xml:space="preserve">&amp;#12288;&amp;#12288;&amp;#12288; .</w:t>
        <w:br/>
        <w:t xml:space="preserve">&amp;#12288;&amp;#12288;&amp;#12288;&amp;#12288;&amp;#12288;.</w:t>
      </w:r>
    </w:p>
    <w:p>
      <w:r>
        <w:rPr>
          <w:b/>
          <w:u w:val="single"/>
        </w:rPr>
        <w:t xml:space="preserve">76109</w:t>
      </w:r>
    </w:p>
    <w:p>
      <w:r>
        <w:t xml:space="preserve">RT @cotydankh: älä pakota minua vetämään pokeflute hoe http://t.co/yFN3PdMdy1</w:t>
      </w:r>
    </w:p>
    <w:p>
      <w:r>
        <w:rPr>
          <w:b/>
          <w:u w:val="single"/>
        </w:rPr>
        <w:t xml:space="preserve">76110</w:t>
      </w:r>
    </w:p>
    <w:p>
      <w:r>
        <w:t xml:space="preserve">RT @cpSqueak: Joka kerta kun teen sen sinulle, saan tuon pahan pillun käyttäytymään.</w:t>
      </w:r>
    </w:p>
    <w:p>
      <w:r>
        <w:rPr>
          <w:b/>
          <w:u w:val="single"/>
        </w:rPr>
        <w:t xml:space="preserve">76111</w:t>
      </w:r>
    </w:p>
    <w:p>
      <w:r>
        <w:t xml:space="preserve">RT @cpabry: Curious George, utelias pikku apina vai häiriintynyt sarjakissamurhaaja? Tarina, jota keltahattuinen mies ei halua&amp;#8230;</w:t>
      </w:r>
    </w:p>
    <w:p>
      <w:r>
        <w:rPr>
          <w:b/>
          <w:u w:val="single"/>
        </w:rPr>
        <w:t xml:space="preserve">76112</w:t>
      </w:r>
    </w:p>
    <w:p>
      <w:r>
        <w:t xml:space="preserve">RT @craigslistlove: 'Lääkäri' on käytettävissä tutkimaan pillusi, kiveksesi ja peniksesi mahdollisimman kivuttomasti.</w:t>
      </w:r>
    </w:p>
    <w:p>
      <w:r>
        <w:rPr>
          <w:b/>
          <w:u w:val="single"/>
        </w:rPr>
        <w:t xml:space="preserve">76113</w:t>
      </w:r>
    </w:p>
    <w:p>
      <w:r>
        <w:t xml:space="preserve">RT @craigslistlove: Haluan syödä niin paljon pillua kuin voin ennen paastonaikaa. - m4w - 29</w:t>
      </w:r>
    </w:p>
    <w:p>
      <w:r>
        <w:rPr>
          <w:b/>
          <w:u w:val="single"/>
        </w:rPr>
        <w:t xml:space="preserve">76114</w:t>
      </w:r>
    </w:p>
    <w:p>
      <w:r>
        <w:t xml:space="preserve">RT @craigslistlove: Joitakin naisia ei vain ole siunattu hattarapillulla...</w:t>
      </w:r>
    </w:p>
    <w:p>
      <w:r>
        <w:rPr>
          <w:b/>
          <w:u w:val="single"/>
        </w:rPr>
        <w:t xml:space="preserve">76115</w:t>
      </w:r>
    </w:p>
    <w:p>
      <w:r>
        <w:t xml:space="preserve">RT @crazygirlgab: Syömme juuri eläinkeksejä sakramentissa! #17AndLovinIt</w:t>
      </w:r>
    </w:p>
    <w:p>
      <w:r>
        <w:rPr>
          <w:b/>
          <w:u w:val="single"/>
        </w:rPr>
        <w:t xml:space="preserve">76116</w:t>
      </w:r>
    </w:p>
    <w:p>
      <w:r>
        <w:t xml:space="preserve">RT @creativecarley: Olen niin narttu sinulle. Miksi pysyt täällä?</w:t>
      </w:r>
    </w:p>
    <w:p>
      <w:r>
        <w:rPr>
          <w:b/>
          <w:u w:val="single"/>
        </w:rPr>
        <w:t xml:space="preserve">76117</w:t>
      </w:r>
    </w:p>
    <w:p>
      <w:r>
        <w:t xml:space="preserve">RT @creepingsharia: Syyrialainen, joka tuotiin Yhdysvaltoihin &amp;#8220;demokratiakoulutusta&amp;#8221; kannattaa&amp;#160;jihadisteja http://t.co/lfhCto8777</w:t>
      </w:r>
    </w:p>
    <w:p>
      <w:r>
        <w:rPr>
          <w:b/>
          <w:u w:val="single"/>
        </w:rPr>
        <w:t xml:space="preserve">76118</w:t>
      </w:r>
    </w:p>
    <w:p>
      <w:r>
        <w:t xml:space="preserve">RT @crissstaaaaal: Jos et seuraa minua, olet pieni ämmä, koska et pysty käsittelemään twiittejäni lol</w:t>
      </w:r>
    </w:p>
    <w:p>
      <w:r>
        <w:rPr>
          <w:b/>
          <w:u w:val="single"/>
        </w:rPr>
        <w:t xml:space="preserve">76119</w:t>
      </w:r>
    </w:p>
    <w:p>
      <w:r>
        <w:t xml:space="preserve">RT @crownkingz: Vittu nämä lancasterin ämmät ovat kaikki samanlaisia...</w:t>
      </w:r>
    </w:p>
    <w:p>
      <w:r>
        <w:rPr>
          <w:b/>
          <w:u w:val="single"/>
        </w:rPr>
        <w:t xml:space="preserve">76120</w:t>
      </w:r>
    </w:p>
    <w:p>
      <w:r>
        <w:t xml:space="preserve">RT @crystalcheyenne: @WhiteboiColeman luulin, että nukuit, ämmä &amp;#191;</w:t>
      </w:r>
    </w:p>
    <w:p>
      <w:r>
        <w:rPr>
          <w:b/>
          <w:u w:val="single"/>
        </w:rPr>
        <w:t xml:space="preserve">76121</w:t>
      </w:r>
    </w:p>
    <w:p>
      <w:r>
        <w:t xml:space="preserve">RT @cthagod: Kaikki mitä tarvitaan, on yksi narttuperse apina tai ihminen, joka pilaa jokaisen ruumiin rauhan ja seesteisyyden.</w:t>
      </w:r>
    </w:p>
    <w:p>
      <w:r>
        <w:rPr>
          <w:b/>
          <w:u w:val="single"/>
        </w:rPr>
        <w:t xml:space="preserve">76122</w:t>
      </w:r>
    </w:p>
    <w:p>
      <w:r>
        <w:t xml:space="preserve">RT @cthagod: Obama on presidentti&amp;#8230;</w:t>
      </w:r>
    </w:p>
    <w:p>
      <w:r>
        <w:rPr>
          <w:b/>
          <w:u w:val="single"/>
        </w:rPr>
        <w:t xml:space="preserve">76123</w:t>
      </w:r>
    </w:p>
    <w:p>
      <w:r>
        <w:t xml:space="preserve">RT @cthagod: Lance Stephenson: Lance Stephensonin roskapuhe ei vaikuttanut keneenkään muuhun kuin Lance Stephensoniin.</w:t>
      </w:r>
    </w:p>
    <w:p>
      <w:r>
        <w:rPr>
          <w:b/>
          <w:u w:val="single"/>
        </w:rPr>
        <w:t xml:space="preserve">76124</w:t>
      </w:r>
    </w:p>
    <w:p>
      <w:r>
        <w:t xml:space="preserve">RT @cthagod: Tiedät mottoni "It Ain't Tricking If She's Worth It", mutta vittu ensin, temppu myöhemmin riippuen pillun voimakkuudesta.</w:t>
      </w:r>
    </w:p>
    <w:p>
      <w:r>
        <w:rPr>
          <w:b/>
          <w:u w:val="single"/>
        </w:rPr>
        <w:t xml:space="preserve">76125</w:t>
      </w:r>
    </w:p>
    <w:p>
      <w:r>
        <w:t xml:space="preserve">RT @cuposyrup: Mitä naiset tekevät twitterissä:</w:t>
        <w:br/>
        <w:br/>
        <w:t xml:space="preserve"> 1.</w:t>
        <w:t xml:space="preserve">Kehuskelevat uskollisuudellaan</w:t>
        <w:br/>
        <w:t xml:space="preserve">2.</w:t>
        <w:t xml:space="preserve">Kutsuvat muita naisia huoriksi</w:t>
        <w:br/>
        <w:t xml:space="preserve">3.</w:t>
        <w:t xml:space="preserve">Laulun sanoitukset</w:t>
        <w:br/>
        <w:t xml:space="preserve">4.</w:t>
        <w:t xml:space="preserve">Valittavat kramppeista</w:t>
        <w:br/>
        <w:t xml:space="preserve">5. Twee&amp;#8230;</w:t>
      </w:r>
    </w:p>
    <w:p>
      <w:r>
        <w:rPr>
          <w:b/>
          <w:u w:val="single"/>
        </w:rPr>
        <w:t xml:space="preserve">76126</w:t>
      </w:r>
    </w:p>
    <w:p>
      <w:r>
        <w:t xml:space="preserve">RT @curlyhairkilla: Täytyy olla todella heikko narttu, jos antaa jonkun twiittien loukata itseään ...varsinkin jos ei ole koskaan tavannut kyseistä henkilöä.</w:t>
      </w:r>
    </w:p>
    <w:p>
      <w:r>
        <w:rPr>
          <w:b/>
          <w:u w:val="single"/>
        </w:rPr>
        <w:t xml:space="preserve">76127</w:t>
      </w:r>
    </w:p>
    <w:p>
      <w:r>
        <w:t xml:space="preserve">RT @cwissi: beanies for life &amp;#9697;&amp;#776;&amp;#8413; http://t.co/iywPwmPGTu</w:t>
      </w:r>
    </w:p>
    <w:p>
      <w:r>
        <w:rPr>
          <w:b/>
          <w:u w:val="single"/>
        </w:rPr>
        <w:t xml:space="preserve">76128</w:t>
      </w:r>
    </w:p>
    <w:p>
      <w:r>
        <w:t xml:space="preserve">RT @cyb3rvibes: &amp;#8220;@SejlaSmajlovic: Hauskin lmfaoooo https://t.co/1WT6BBlIdp&amp;#8221; "swag bitch"</w:t>
      </w:r>
    </w:p>
    <w:p>
      <w:r>
        <w:rPr>
          <w:b/>
          <w:u w:val="single"/>
        </w:rPr>
        <w:t xml:space="preserve">76129</w:t>
      </w:r>
    </w:p>
    <w:p>
      <w:r>
        <w:t xml:space="preserve">RT @cyberbullouing: taistelin 2 pientä 6-vuotiasta ämmäpersettä vastaan yli kuukausi sitten näistä :''') http://t.co/rasgyuT6pJ</w:t>
      </w:r>
    </w:p>
    <w:p>
      <w:r>
        <w:rPr>
          <w:b/>
          <w:u w:val="single"/>
        </w:rPr>
        <w:t xml:space="preserve">76130</w:t>
      </w:r>
    </w:p>
    <w:p>
      <w:r>
        <w:t xml:space="preserve">RT @d1_imaginary23: Pojat saavat janoisia ja likaisia tyttöjä ei pillua saada persettä neekerit</w:t>
      </w:r>
    </w:p>
    <w:p>
      <w:r>
        <w:rPr>
          <w:b/>
          <w:u w:val="single"/>
        </w:rPr>
        <w:t xml:space="preserve">76131</w:t>
      </w:r>
    </w:p>
    <w:p>
      <w:r>
        <w:t xml:space="preserve">RT @daaamian_69: Derrick sanoi, että jos peitän kasvoni ja jätän vain silmäni näkyviin, saan tonneittain narttuja.</w:t>
      </w:r>
    </w:p>
    <w:p>
      <w:r>
        <w:rPr>
          <w:b/>
          <w:u w:val="single"/>
        </w:rPr>
        <w:t xml:space="preserve">76132</w:t>
      </w:r>
    </w:p>
    <w:p>
      <w:r>
        <w:t xml:space="preserve">RT @daberellla: pop a Molly? miksette te huorat ala popsia ehkäisyvälineitä &amp;#128138;&amp;#128076;</w:t>
      </w:r>
    </w:p>
    <w:p>
      <w:r>
        <w:rPr>
          <w:b/>
          <w:u w:val="single"/>
        </w:rPr>
        <w:t xml:space="preserve">76133</w:t>
      </w:r>
    </w:p>
    <w:p>
      <w:r>
        <w:t xml:space="preserve">RT @dabosss_: &amp;#128056;&amp;#9749;&amp;#65039;&amp;#8220;@100046729: #oomf lying knowing he don't be bored in Brusly fckn that bald head hoe.&amp;#8221;</w:t>
      </w:r>
    </w:p>
    <w:p>
      <w:r>
        <w:rPr>
          <w:b/>
          <w:u w:val="single"/>
        </w:rPr>
        <w:t xml:space="preserve">76134</w:t>
      </w:r>
    </w:p>
    <w:p>
      <w:r>
        <w:t xml:space="preserve">RT @daggerbyte: Kutsu minua vanhanaikaiseksi, mutta minut on ommeltu yhteen taikuudella ja linnuilla.</w:t>
      </w:r>
    </w:p>
    <w:p>
      <w:r>
        <w:rPr>
          <w:b/>
          <w:u w:val="single"/>
        </w:rPr>
        <w:t xml:space="preserve">76135</w:t>
      </w:r>
    </w:p>
    <w:p>
      <w:r>
        <w:t xml:space="preserve">RT @dahliafoxx: kyllästynyt narttujen valittamiseen toisista nartuista.</w:t>
      </w:r>
    </w:p>
    <w:p>
      <w:r>
        <w:rPr>
          <w:b/>
          <w:u w:val="single"/>
        </w:rPr>
        <w:t xml:space="preserve">76136</w:t>
      </w:r>
    </w:p>
    <w:p>
      <w:r>
        <w:t xml:space="preserve">RT @daijahshardaee: &amp;#8220;@100046729: Tarvitsen ämmän&amp;#8221;&amp;#128109;&amp;#128064;&amp;#128523;</w:t>
      </w:r>
    </w:p>
    <w:p>
      <w:r>
        <w:rPr>
          <w:b/>
          <w:u w:val="single"/>
        </w:rPr>
        <w:t xml:space="preserve">76137</w:t>
      </w:r>
    </w:p>
    <w:p>
      <w:r>
        <w:t xml:space="preserve">RT @daijahshardaee: &amp;#8220;@_TheCrownedHead: isot ämmät tulevat klubille hyvin pukeutuneina, ja heillä on lenkkarit jalassa. #noheels&amp;#8221;&amp;#128514;&amp;#128514;</w:t>
      </w:r>
    </w:p>
    <w:p>
      <w:r>
        <w:rPr>
          <w:b/>
          <w:u w:val="single"/>
        </w:rPr>
        <w:t xml:space="preserve">76138</w:t>
      </w:r>
    </w:p>
    <w:p>
      <w:r>
        <w:t xml:space="preserve">RT @dailytiz: "Hei ämmä, sosiaalista tämä." Rakastan sitä RT @RedMillennial: http://t.co/esxKWb4qnH via @&amp;#8230;</w:t>
      </w:r>
    </w:p>
    <w:p>
      <w:r>
        <w:rPr>
          <w:b/>
          <w:u w:val="single"/>
        </w:rPr>
        <w:t xml:space="preserve">76139</w:t>
      </w:r>
    </w:p>
    <w:p>
      <w:r>
        <w:t xml:space="preserve">RT @daishialopez: En katso VS-muotinäytöstä, koska minulla on isommat tissit kuin kaikilla noilla pannukakkunartuilla lol. &amp;#128522;&amp;#128518;</w:t>
      </w:r>
    </w:p>
    <w:p>
      <w:r>
        <w:rPr>
          <w:b/>
          <w:u w:val="single"/>
        </w:rPr>
        <w:t xml:space="preserve">76140</w:t>
      </w:r>
    </w:p>
    <w:p>
      <w:r>
        <w:t xml:space="preserve">RT @dajhane9: ämmä En ole huolissani sinusta.</w:t>
      </w:r>
    </w:p>
    <w:p>
      <w:r>
        <w:rPr>
          <w:b/>
          <w:u w:val="single"/>
        </w:rPr>
        <w:t xml:space="preserve">76141</w:t>
      </w:r>
    </w:p>
    <w:p>
      <w:r>
        <w:t xml:space="preserve">RT @dak_whi: @KaeWhy270 ihmiset unohtavat, että Purge on logiikaltaan jälkeenjäänyt haha</w:t>
      </w:r>
    </w:p>
    <w:p>
      <w:r>
        <w:rPr>
          <w:b/>
          <w:u w:val="single"/>
        </w:rPr>
        <w:t xml:space="preserve">76142</w:t>
      </w:r>
    </w:p>
    <w:p>
      <w:r>
        <w:t xml:space="preserve">RT @daliasza: &amp;#8220;@NoChillPaz: Me kun joku sanoo Childish Gambinon olevan roskasakkia http://t.co/8ejOHDLdD9&amp;#8221;</w:t>
      </w:r>
    </w:p>
    <w:p>
      <w:r>
        <w:rPr>
          <w:b/>
          <w:u w:val="single"/>
        </w:rPr>
        <w:t xml:space="preserve">76143</w:t>
      </w:r>
    </w:p>
    <w:p>
      <w:r>
        <w:t xml:space="preserve">RT @dallywaggz12: &amp;#8220;@JustReIatabIe: Charlie Sheen saa pisteen tästä http://t.co/V6v0d77oBM&amp;#8221;</w:t>
      </w:r>
    </w:p>
    <w:p>
      <w:r>
        <w:rPr>
          <w:b/>
          <w:u w:val="single"/>
        </w:rPr>
        <w:t xml:space="preserve">76144</w:t>
      </w:r>
    </w:p>
    <w:p>
      <w:r>
        <w:t xml:space="preserve">RT @dallywaggz12: Saatan olla narttu, mutta ainakin pidän sen todellisena.</w:t>
      </w:r>
    </w:p>
    <w:p>
      <w:r>
        <w:rPr>
          <w:b/>
          <w:u w:val="single"/>
        </w:rPr>
        <w:t xml:space="preserve">76145</w:t>
      </w:r>
    </w:p>
    <w:p>
      <w:r>
        <w:t xml:space="preserve">RT @dami3n00: Flappy birds Extreme nyt voit pelata kahta lintua kerralla! Hardcore!</w:t>
        <w:t xml:space="preserve">Helpompaa kahden ihmisen kanssa lol!</w:t>
        <w:br/>
        <w:br/>
        <w:t xml:space="preserve">http://t.co/yCTT56cXK5</w:t>
        <w:br/>
        <w:br/>
        <w:t xml:space="preserve">#f&amp;#8230</w:t>
      </w:r>
    </w:p>
    <w:p>
      <w:r>
        <w:rPr>
          <w:b/>
          <w:u w:val="single"/>
        </w:rPr>
        <w:t xml:space="preserve">76146</w:t>
      </w:r>
    </w:p>
    <w:p>
      <w:r>
        <w:t xml:space="preserve">RT @damnlifepics: Vielä vähän lähemmäs ämmä http://t.co/QWUFY11CrQ</w:t>
      </w:r>
    </w:p>
    <w:p>
      <w:r>
        <w:rPr>
          <w:b/>
          <w:u w:val="single"/>
        </w:rPr>
        <w:t xml:space="preserve">76147</w:t>
      </w:r>
    </w:p>
    <w:p>
      <w:r>
        <w:t xml:space="preserve">RT @damola49: @Ademulla happy birthday to the gayest nigga missing you and follow my new account british cunt</w:t>
      </w:r>
    </w:p>
    <w:p>
      <w:r>
        <w:rPr>
          <w:b/>
          <w:u w:val="single"/>
        </w:rPr>
        <w:t xml:space="preserve">76148</w:t>
      </w:r>
    </w:p>
    <w:p>
      <w:r>
        <w:t xml:space="preserve">RT @dan_danovskis: &amp;#8220;@FlappyBprob: Jos pelaat flappy birdiä: 1-800-273-8255 National Suicide Prevention Lifeline. RT to save lives&amp;#8221; @r&amp;#8230;</w:t>
      </w:r>
    </w:p>
    <w:p>
      <w:r>
        <w:rPr>
          <w:b/>
          <w:u w:val="single"/>
        </w:rPr>
        <w:t xml:space="preserve">76149</w:t>
      </w:r>
    </w:p>
    <w:p>
      <w:r>
        <w:t xml:space="preserve">RT @dan_danovskis: Teoria "sinä sanot ei ratchet-pillulle, mehukas j ei voi" on todistettu.</w:t>
      </w:r>
    </w:p>
    <w:p>
      <w:r>
        <w:rPr>
          <w:b/>
          <w:u w:val="single"/>
        </w:rPr>
        <w:t xml:space="preserve">76150</w:t>
      </w:r>
    </w:p>
    <w:p>
      <w:r>
        <w:t xml:space="preserve">RT @danicafjelstul: Jos et ole alligaattori, olet alligaattorin syötti &amp;#128076;</w:t>
      </w:r>
    </w:p>
    <w:p>
      <w:r>
        <w:rPr>
          <w:b/>
          <w:u w:val="single"/>
        </w:rPr>
        <w:t xml:space="preserve">76151</w:t>
      </w:r>
    </w:p>
    <w:p>
      <w:r>
        <w:t xml:space="preserve">RT @daniellecarr01: Missä kaikki @Yankees-fanini ovat??? #ny #yankees #VictoriaSecret #fitness http://t.co/IBNLKWuUNS</w:t>
      </w:r>
    </w:p>
    <w:p>
      <w:r>
        <w:rPr>
          <w:b/>
          <w:u w:val="single"/>
        </w:rPr>
        <w:t xml:space="preserve">76152</w:t>
      </w:r>
    </w:p>
    <w:p>
      <w:r>
        <w:t xml:space="preserve">RT @danielleeKendra: Omg olin yskimässä ja näin wiggasin twiitin &amp;#58386;&amp;#58386;&amp;#58386;&amp;#58386;&amp;#58386; the fuckkk lol. talk about choking , &amp;#58385;&amp;#58386;&amp;#58385;&amp;#58385;&amp;#58386;&amp;#58386;</w:t>
      </w:r>
    </w:p>
    <w:p>
      <w:r>
        <w:rPr>
          <w:b/>
          <w:u w:val="single"/>
        </w:rPr>
        <w:t xml:space="preserve">76153</w:t>
      </w:r>
    </w:p>
    <w:p>
      <w:r>
        <w:t xml:space="preserve">RT @daniellle_x3: Vannon Jumalan nimeen, että jotkut kaverit ovat suurempia narttuja kuin tytöt.</w:t>
      </w:r>
    </w:p>
    <w:p>
      <w:r>
        <w:rPr>
          <w:b/>
          <w:u w:val="single"/>
        </w:rPr>
        <w:t xml:space="preserve">76154</w:t>
      </w:r>
    </w:p>
    <w:p>
      <w:r>
        <w:t xml:space="preserve">RT @danstfler: Huorat löytävät keinon huorata...... vaikka mikä olisi http://t.co/kHsAmPbA68</w:t>
      </w:r>
    </w:p>
    <w:p>
      <w:r>
        <w:rPr>
          <w:b/>
          <w:u w:val="single"/>
        </w:rPr>
        <w:t xml:space="preserve">76155</w:t>
      </w:r>
    </w:p>
    <w:p>
      <w:r>
        <w:t xml:space="preserve">RT @danwashburn: Gaddafin vanginnut mies käytti Yankees-lippistä: http://t.co/7G70pOpW.</w:t>
      </w:r>
    </w:p>
    <w:p>
      <w:r>
        <w:rPr>
          <w:b/>
          <w:u w:val="single"/>
        </w:rPr>
        <w:t xml:space="preserve">76156</w:t>
      </w:r>
    </w:p>
    <w:p>
      <w:r>
        <w:t xml:space="preserve">RT @daqraca: Kuinka kukaan voi vihata Charlie Sheeniä http://t.co/AF4T3MtmxU http://t.co/AF4T3MtmxU</w:t>
      </w:r>
    </w:p>
    <w:p>
      <w:r>
        <w:rPr>
          <w:b/>
          <w:u w:val="single"/>
        </w:rPr>
        <w:t xml:space="preserve">76157</w:t>
      </w:r>
    </w:p>
    <w:p>
      <w:r>
        <w:t xml:space="preserve">RT @darahkcarter: Minulla ei ole avainta autooni, joka on ulkomaalainen ämmä &amp;#128080;</w:t>
      </w:r>
    </w:p>
    <w:p>
      <w:r>
        <w:rPr>
          <w:b/>
          <w:u w:val="single"/>
        </w:rPr>
        <w:t xml:space="preserve">76158</w:t>
      </w:r>
    </w:p>
    <w:p>
      <w:r>
        <w:t xml:space="preserve">RT @daraobriain: Tommy Voeckler pitää keltaisen, Andy Schleck tekee Tourin tauon, ja Contador on rikki. Uskomaton päivä #tdf:lle</w:t>
      </w:r>
    </w:p>
    <w:p>
      <w:r>
        <w:rPr>
          <w:b/>
          <w:u w:val="single"/>
        </w:rPr>
        <w:t xml:space="preserve">76159</w:t>
      </w:r>
    </w:p>
    <w:p>
      <w:r>
        <w:t xml:space="preserve">RT @dariusferg14: "@VSamone: Dudes probably just think eating pussy is imcking on pussy lips &amp;#128530;" fse cut it out ;)</w:t>
      </w:r>
    </w:p>
    <w:p>
      <w:r>
        <w:rPr>
          <w:b/>
          <w:u w:val="single"/>
        </w:rPr>
        <w:t xml:space="preserve">76160</w:t>
      </w:r>
    </w:p>
    <w:p>
      <w:r>
        <w:t xml:space="preserve">RT @darwinjames125: &amp;#8220;@cali_dx: How black bitches drive when they fav song come on pt 1. &amp;#128514;&amp;#128514;&amp;#128514;&amp;#128514;&amp;#128514;&amp;#128514; #GoLilStacy &amp;#128514;&amp;#128514;&amp;#128514;&amp;#128514;&amp;#128514;&amp;#128514;&amp;#128514;&amp;#128514; https://t.co/DKqhxPgoKP&amp;#8221;</w:t>
      </w:r>
    </w:p>
    <w:p>
      <w:r>
        <w:rPr>
          <w:b/>
          <w:u w:val="single"/>
        </w:rPr>
        <w:t xml:space="preserve">76161</w:t>
      </w:r>
    </w:p>
    <w:p>
      <w:r>
        <w:t xml:space="preserve">RT @dat_trulyGUY: Ennen kuin petän heidät, viillän ranteeni auki http://t.co/8HNW9QeWSM</w:t>
      </w:r>
    </w:p>
    <w:p>
      <w:r>
        <w:rPr>
          <w:b/>
          <w:u w:val="single"/>
        </w:rPr>
        <w:t xml:space="preserve">76162</w:t>
      </w:r>
    </w:p>
    <w:p>
      <w:r>
        <w:t xml:space="preserve">RT @datniggaT_RAW: huippu nartun hiukset perseeseen asti.</w:t>
      </w:r>
    </w:p>
    <w:p>
      <w:r>
        <w:rPr>
          <w:b/>
          <w:u w:val="single"/>
        </w:rPr>
        <w:t xml:space="preserve">76163</w:t>
      </w:r>
    </w:p>
    <w:p>
      <w:r>
        <w:t xml:space="preserve">RT @datnigga_laced: ... &amp;#128513;</w:t>
      </w:r>
    </w:p>
    <w:p>
      <w:r>
        <w:rPr>
          <w:b/>
          <w:u w:val="single"/>
        </w:rPr>
        <w:t xml:space="preserve">76164</w:t>
      </w:r>
    </w:p>
    <w:p>
      <w:r>
        <w:t xml:space="preserve">RT @datnigga_laced: Älä koskaan sijoita rahaa rahaton ämmä ..</w:t>
      </w:r>
    </w:p>
    <w:p>
      <w:r>
        <w:rPr>
          <w:b/>
          <w:u w:val="single"/>
        </w:rPr>
        <w:t xml:space="preserve">76165</w:t>
      </w:r>
    </w:p>
    <w:p>
      <w:r>
        <w:t xml:space="preserve">RT @dattniggamatt_: I'm a cool ass nigga lbs..it's rare if a mf don't like me..nigga you either hating or mad cus yo bitch choosing &amp;#128557;&amp;#128564;&amp;#128175;</w:t>
      </w:r>
    </w:p>
    <w:p>
      <w:r>
        <w:rPr>
          <w:b/>
          <w:u w:val="single"/>
        </w:rPr>
        <w:t xml:space="preserve">76166</w:t>
      </w:r>
    </w:p>
    <w:p>
      <w:r>
        <w:t xml:space="preserve">RT @davegetnmoney: Mä hakkaan pillua ylös, ylös, ylös, ylös...</w:t>
      </w:r>
    </w:p>
    <w:p>
      <w:r>
        <w:rPr>
          <w:b/>
          <w:u w:val="single"/>
        </w:rPr>
        <w:t xml:space="preserve">76167</w:t>
      </w:r>
    </w:p>
    <w:p>
      <w:r>
        <w:t xml:space="preserve">RT @davegetnmoney: Se on @2chainz syntymäpäivä Toivotan sinulle paljon isoja booty hoes mane. Shit ima turn up for your birthday too</w:t>
      </w:r>
    </w:p>
    <w:p>
      <w:r>
        <w:rPr>
          <w:b/>
          <w:u w:val="single"/>
        </w:rPr>
        <w:t xml:space="preserve">76168</w:t>
      </w:r>
    </w:p>
    <w:p>
      <w:r>
        <w:t xml:space="preserve">RT @davegetnmoney: Ei räikeä lebrons ämmä...</w:t>
      </w:r>
    </w:p>
    <w:p>
      <w:r>
        <w:rPr>
          <w:b/>
          <w:u w:val="single"/>
        </w:rPr>
        <w:t xml:space="preserve">76169</w:t>
      </w:r>
    </w:p>
    <w:p>
      <w:r>
        <w:t xml:space="preserve">RT @davegetnmoney: Me emme halua mitään laihoja ämmiä ulos! ME HALUAMME ISON TAKAPUOLEN NARTTUJA!</w:t>
      </w:r>
    </w:p>
    <w:p>
      <w:r>
        <w:rPr>
          <w:b/>
          <w:u w:val="single"/>
        </w:rPr>
        <w:t xml:space="preserve">76170</w:t>
      </w:r>
    </w:p>
    <w:p>
      <w:r>
        <w:t xml:space="preserve">RT @david_marchese: Johnny Cash hylkäsi "The Gamblerin".</w:t>
        <w:t xml:space="preserve">kai sanoa, että hän ei tiennyt, milloin ho . . . . unohda.</w:t>
        <w:br/>
        <w:t xml:space="preserve">http://t.co/gMK&amp;#8230;</w:t>
      </w:r>
    </w:p>
    <w:p>
      <w:r>
        <w:rPr>
          <w:b/>
          <w:u w:val="single"/>
        </w:rPr>
        <w:t xml:space="preserve">76171</w:t>
      </w:r>
    </w:p>
    <w:p>
      <w:r>
        <w:t xml:space="preserve">RT @davidalderman77: #gonetofar: Obama tappoi Twinkie #gonetofar</w:t>
      </w:r>
    </w:p>
    <w:p>
      <w:r>
        <w:rPr>
          <w:b/>
          <w:u w:val="single"/>
        </w:rPr>
        <w:t xml:space="preserve">76172</w:t>
      </w:r>
    </w:p>
    <w:p>
      <w:r>
        <w:t xml:space="preserve">RT @davidcomanhidy: Se on hyvin tiedossa, että @centerplate tukee lintujen julmuutta. #saveanimals-sign this petition: http://t.co/t07KZ5myEv h&amp;#8230;</w:t>
      </w:r>
    </w:p>
    <w:p>
      <w:r>
        <w:rPr>
          <w:b/>
          <w:u w:val="single"/>
        </w:rPr>
        <w:t xml:space="preserve">76173</w:t>
      </w:r>
    </w:p>
    <w:p>
      <w:r>
        <w:t xml:space="preserve">RT @davidjones720: "Obama on golfkentällä etsimässä pallojaan." -Charlie Daniels</w:t>
      </w:r>
    </w:p>
    <w:p>
      <w:r>
        <w:rPr>
          <w:b/>
          <w:u w:val="single"/>
        </w:rPr>
        <w:t xml:space="preserve">76174</w:t>
      </w:r>
    </w:p>
    <w:p>
      <w:r>
        <w:t xml:space="preserve">RT @davis_lyndsi: @_viktoriagracee: Lol she blocked you little bitches these days. @_viktoriagracee</w:t>
      </w:r>
    </w:p>
    <w:p>
      <w:r>
        <w:rPr>
          <w:b/>
          <w:u w:val="single"/>
        </w:rPr>
        <w:t xml:space="preserve">76175</w:t>
      </w:r>
    </w:p>
    <w:p>
      <w:r>
        <w:t xml:space="preserve">RT @daylynnnb_: ja jos et ole huora nouse ulos minun ansatalostani!!!!</w:t>
      </w:r>
    </w:p>
    <w:p>
      <w:r>
        <w:rPr>
          <w:b/>
          <w:u w:val="single"/>
        </w:rPr>
        <w:t xml:space="preserve">76176</w:t>
      </w:r>
    </w:p>
    <w:p>
      <w:r>
        <w:t xml:space="preserve">RT @dbrend99: Hän on yksi tyylikkäimmistä ja kunnioittavimmista pelaajista;</w:t>
      </w:r>
    </w:p>
    <w:p>
      <w:r>
        <w:rPr>
          <w:b/>
          <w:u w:val="single"/>
        </w:rPr>
        <w:t xml:space="preserve">76177</w:t>
      </w:r>
    </w:p>
    <w:p>
      <w:r>
        <w:t xml:space="preserve">RT @dcolbray88: "@VonDreaam: Jos julkaisen kuvan naisestani, kaikki te huorat hyppäätte sillalta tänä iltana! Lol" #OhKillem&amp;#128544;&amp;#128299;</w:t>
      </w:r>
    </w:p>
    <w:p>
      <w:r>
        <w:rPr>
          <w:b/>
          <w:u w:val="single"/>
        </w:rPr>
        <w:t xml:space="preserve">76178</w:t>
      </w:r>
    </w:p>
    <w:p>
      <w:r>
        <w:t xml:space="preserve">RT @ddebrinar: Smh, mikä huora. Et vain voinut odottaa. @NayaRivera</w:t>
      </w:r>
    </w:p>
    <w:p>
      <w:r>
        <w:rPr>
          <w:b/>
          <w:u w:val="single"/>
        </w:rPr>
        <w:t xml:space="preserve">76179</w:t>
      </w:r>
    </w:p>
    <w:p>
      <w:r>
        <w:t xml:space="preserve">RT @ddictedToHoes: Kun ämmä twerkkaa sinua klubilla ja sinä kurkistat hänen taskussaan olevia kolikoita http://t.co/xQYJbKZAnv</w:t>
      </w:r>
    </w:p>
    <w:p>
      <w:r>
        <w:rPr>
          <w:b/>
          <w:u w:val="single"/>
        </w:rPr>
        <w:t xml:space="preserve">76180</w:t>
      </w:r>
    </w:p>
    <w:p>
      <w:r>
        <w:t xml:space="preserve">RT @decider: #2 kentällä, #1 sydämissämme! Mitä jos @Yankeesin tähti Derek Jeter näyttelisi elokuvassa "Takaisin kouluun?" http://t.co/nSZ6xGjkLV #yank&amp;#8230;</w:t>
      </w:r>
    </w:p>
    <w:p>
      <w:r>
        <w:rPr>
          <w:b/>
          <w:u w:val="single"/>
        </w:rPr>
        <w:t xml:space="preserve">76181</w:t>
      </w:r>
    </w:p>
    <w:p>
      <w:r>
        <w:t xml:space="preserve">RT @declothed: Tämä on kuin</w:t>
        <w:br/>
        <w:t xml:space="preserve">"Kerro heille, että söin sinun ämmäperseesi kotitehtävät. he eivät ikinä tule uskomaan tyhmää persettäsi" http://t</w:t>
      </w:r>
    </w:p>
    <w:p>
      <w:r>
        <w:rPr>
          <w:b/>
          <w:u w:val="single"/>
        </w:rPr>
        <w:t xml:space="preserve">76182</w:t>
      </w:r>
    </w:p>
    <w:p>
      <w:r>
        <w:t xml:space="preserve">RT @deecatanz: Lmao hoes now a days &amp;#128514;&amp;#128581;</w:t>
      </w:r>
    </w:p>
    <w:p>
      <w:r>
        <w:rPr>
          <w:b/>
          <w:u w:val="single"/>
        </w:rPr>
        <w:t xml:space="preserve">76183</w:t>
      </w:r>
    </w:p>
    <w:p>
      <w:r>
        <w:t xml:space="preserve">RT @degg:</w:t>
        <w:t xml:space="preserve">*hidas rap-ääni* that bitch can suck my dick</w:t>
        <w:br/>
        <w:t xml:space="preserve">*nopeampi rap-ääni* that bitch can suck my dick</w:t>
      </w:r>
    </w:p>
    <w:p>
      <w:r>
        <w:rPr>
          <w:b/>
          <w:u w:val="single"/>
        </w:rPr>
        <w:t xml:space="preserve">76184</w:t>
      </w:r>
    </w:p>
    <w:p>
      <w:r>
        <w:t xml:space="preserve">RT @delphrano: Berto ei pystynyt tyrmäämään tätä kaveria, joka halusi tulla tyrmätyksi&amp;#8230;Berton roska, Upsherin roska, se ottelu oli roska. #BronerTaylor #Boxing</w:t>
      </w:r>
    </w:p>
    <w:p>
      <w:r>
        <w:rPr>
          <w:b/>
          <w:u w:val="single"/>
        </w:rPr>
        <w:t xml:space="preserve">76185</w:t>
      </w:r>
    </w:p>
    <w:p>
      <w:r>
        <w:t xml:space="preserve">RT @deno_5: "hoooow bitch how" &amp;#128514;@UglyAssDerrick</w:t>
      </w:r>
    </w:p>
    <w:p>
      <w:r>
        <w:rPr>
          <w:b/>
          <w:u w:val="single"/>
        </w:rPr>
        <w:t xml:space="preserve">76186</w:t>
      </w:r>
    </w:p>
    <w:p>
      <w:r>
        <w:t xml:space="preserve">RT @denytheprophecy: @NoneShallPass97 bitch my dick is yo dinner</w:t>
      </w:r>
    </w:p>
    <w:p>
      <w:r>
        <w:rPr>
          <w:b/>
          <w:u w:val="single"/>
        </w:rPr>
        <w:t xml:space="preserve">76187</w:t>
      </w:r>
    </w:p>
    <w:p>
      <w:r>
        <w:t xml:space="preserve">RT @derekt529: Katso RT @Adolfhibsta: Your pussy &amp;amp; personality gotta be trash if a nigga stopped talking to you after sex</w:t>
      </w:r>
    </w:p>
    <w:p>
      <w:r>
        <w:rPr>
          <w:b/>
          <w:u w:val="single"/>
        </w:rPr>
        <w:t xml:space="preserve">76188</w:t>
      </w:r>
    </w:p>
    <w:p>
      <w:r>
        <w:t xml:space="preserve">RT @dessib_93: Lmao a hoe's favorite season is Cuffing Season! U aint know? &amp;#128557;&amp;#128586;&amp;#128557; RT @Im_Yung_Jay: Kesähuorat muuttuvat talvivaimoiksi! &amp;#128528;</w:t>
      </w:r>
    </w:p>
    <w:p>
      <w:r>
        <w:rPr>
          <w:b/>
          <w:u w:val="single"/>
        </w:rPr>
        <w:t xml:space="preserve">76189</w:t>
      </w:r>
    </w:p>
    <w:p>
      <w:r>
        <w:t xml:space="preserve">RT @desusnice: "Vuonna 2014 twiittasit, että Migos oli roskasakkia. Voisitko selittää?" - 2064 Korkeimman oikeuden vahvistuskuulustelu</w:t>
      </w:r>
    </w:p>
    <w:p>
      <w:r>
        <w:rPr>
          <w:b/>
          <w:u w:val="single"/>
        </w:rPr>
        <w:t xml:space="preserve">76190</w:t>
      </w:r>
    </w:p>
    <w:p>
      <w:r>
        <w:t xml:space="preserve">RT @deviledlegs: piirrän itselleni orgaanisen vuohenmaitojauhekylvyn ruusun terälehdillä ja hienonnetuilla simpukoilla eww mitä, kunhan vitsailin, se on Mr. Bubbl&amp;#8230;</w:t>
      </w:r>
    </w:p>
    <w:p>
      <w:r>
        <w:rPr>
          <w:b/>
          <w:u w:val="single"/>
        </w:rPr>
        <w:t xml:space="preserve">76191</w:t>
      </w:r>
    </w:p>
    <w:p>
      <w:r>
        <w:t xml:space="preserve">RT @devonceeknowles: "Uhm bitch the fuck its Wednesday and we are supposed to wear black u can't sit with us" http://t.co/elxI5KyS5b</w:t>
      </w:r>
    </w:p>
    <w:p>
      <w:r>
        <w:rPr>
          <w:b/>
          <w:u w:val="single"/>
        </w:rPr>
        <w:t xml:space="preserve">76192</w:t>
      </w:r>
    </w:p>
    <w:p>
      <w:r>
        <w:t xml:space="preserve">RT @dexfrost23: Lexi vannoo olevansa paha ämmä...</w:t>
      </w:r>
    </w:p>
    <w:p>
      <w:r>
        <w:rPr>
          <w:b/>
          <w:u w:val="single"/>
        </w:rPr>
        <w:t xml:space="preserve">76193</w:t>
      </w:r>
    </w:p>
    <w:p>
      <w:r>
        <w:t xml:space="preserve">RT @digaveliavelife: @KC_Uptown LOL shiiiiiit, jonain päivänä heillä tulee olemaan kultainen patsas minusta nuolemassa paskaa ulos jostain pillusta minun &amp;#8230;</w:t>
      </w:r>
    </w:p>
    <w:p>
      <w:r>
        <w:rPr>
          <w:b/>
          <w:u w:val="single"/>
        </w:rPr>
        <w:t xml:space="preserve">76194</w:t>
      </w:r>
    </w:p>
    <w:p>
      <w:r>
        <w:t xml:space="preserve">RT @digaveliavelife: Lol I be eatin da shit outta sum pussy. Ill never be a serial pussy eater tho.</w:t>
      </w:r>
    </w:p>
    <w:p>
      <w:r>
        <w:rPr>
          <w:b/>
          <w:u w:val="single"/>
        </w:rPr>
        <w:t xml:space="preserve">76195</w:t>
      </w:r>
    </w:p>
    <w:p>
      <w:r>
        <w:t xml:space="preserve">RT @digiflorals: I don't get why people bitchate about an unfollow when you never talked to them</w:t>
      </w:r>
    </w:p>
    <w:p>
      <w:r>
        <w:rPr>
          <w:b/>
          <w:u w:val="single"/>
        </w:rPr>
        <w:t xml:space="preserve">76196</w:t>
      </w:r>
    </w:p>
    <w:p>
      <w:r>
        <w:t xml:space="preserve">RT @digiflorals:</w:t>
        <w:t xml:space="preserve">bitch do it look like I care</w:t>
        <w:br/>
        <w:br/>
        <w:t xml:space="preserve">&amp;#12288; N</w:t>
        <w:br/>
        <w:t xml:space="preserve">&amp;#12288;&amp;#12288; O</w:t>
        <w:br/>
        <w:t xml:space="preserve">&amp;#12288;&amp;#12288;&amp;#12288;&amp;#12288; O</w:t>
        <w:br/>
        <w:t xml:space="preserve">&amp;#12288;&amp;#12288;&amp;#12288;&amp;#12288; o</w:t>
        <w:br/>
        <w:t xml:space="preserve">&amp;#12288;&amp;#12288;&amp;#12288;&amp;#12288;&amp;#12288;&amp;#12288;O</w:t>
        <w:br/>
        <w:t xml:space="preserve">&amp;#12288;&amp;#12288;&amp;#12288;&amp;#12288;&amp;#12288; o</w:t>
        <w:br/>
        <w:t xml:space="preserve">&amp;#12288;&amp;#12288;&amp;#12288;&amp;#12288;&amp;#12288;&amp;#12288;o</w:t>
        <w:br/>
        <w:t xml:space="preserve">&amp;#12288;&amp;#12288;&amp;#12288;&amp;#12288; &amp;#12290;</w:t>
        <w:br/>
        <w:t xml:space="preserve">&amp;#12288;&amp;#12288;&amp;#12288;&amp;#12288; &amp;#12290;</w:t>
        <w:br/>
        <w:t xml:space="preserve">&amp;#12288;&amp;#12288;&amp;#12288;.</w:t>
        <w:br/>
        <w:t xml:space="preserve">&amp;#12288;&amp;#12288;&amp;#12288;.</w:t>
        <w:br/>
        <w:t xml:space="preserve">&amp;#12288;&amp;#12288;&amp;#12288; .</w:t>
        <w:br/>
        <w:t xml:space="preserve">&amp;#12288;&amp;#12288;&amp;#12288;&amp;#12288;&amp;#12288;.</w:t>
      </w:r>
    </w:p>
    <w:p>
      <w:r>
        <w:rPr>
          <w:b/>
          <w:u w:val="single"/>
        </w:rPr>
        <w:t xml:space="preserve">76197</w:t>
      </w:r>
    </w:p>
    <w:p>
      <w:r>
        <w:t xml:space="preserve">RT @dilemma617: iPad kasvatti lapsestasi jättimäisen nössön. Hyvää työtä.</w:t>
      </w:r>
    </w:p>
    <w:p>
      <w:r>
        <w:rPr>
          <w:b/>
          <w:u w:val="single"/>
        </w:rPr>
        <w:t xml:space="preserve">76198</w:t>
      </w:r>
    </w:p>
    <w:p>
      <w:r>
        <w:t xml:space="preserve">RT @dinero700k_: Nämä huorat todella istuisivat naamallesi ja käyttäytyisivät kuin he laittaisivat maailman suhteeseen, joka on ollut vittu pois koko &amp;#8230;</w:t>
      </w:r>
    </w:p>
    <w:p>
      <w:r>
        <w:rPr>
          <w:b/>
          <w:u w:val="single"/>
        </w:rPr>
        <w:t xml:space="preserve">76199</w:t>
      </w:r>
    </w:p>
    <w:p>
      <w:r>
        <w:t xml:space="preserve">RT @diplo: aseet ovat vitun korni laittaa alas rynnäkkökiväärit ja rystyset... haluan mennä käsi kädessä kaikkien NRA pillua perse puhui ...</w:t>
      </w:r>
    </w:p>
    <w:p>
      <w:r>
        <w:rPr>
          <w:b/>
          <w:u w:val="single"/>
        </w:rPr>
        <w:t xml:space="preserve">76200</w:t>
      </w:r>
    </w:p>
    <w:p>
      <w:r>
        <w:t xml:space="preserve">RT @dirtyimage: @Tronkitty not just cause of hoes, go to fil cause of fucking up hoes bloody n making them call you head honcho</w:t>
      </w:r>
    </w:p>
    <w:p>
      <w:r>
        <w:rPr>
          <w:b/>
          <w:u w:val="single"/>
        </w:rPr>
        <w:t xml:space="preserve">76201</w:t>
      </w:r>
    </w:p>
    <w:p>
      <w:r>
        <w:t xml:space="preserve">RT @dirtyskimask: Lmaooo Friday After Next? &amp;#8220;@1stName_Bravo: You like that yo son's a fag?&amp;#8221;</w:t>
      </w:r>
    </w:p>
    <w:p>
      <w:r>
        <w:rPr>
          <w:b/>
          <w:u w:val="single"/>
        </w:rPr>
        <w:t xml:space="preserve">76202</w:t>
      </w:r>
    </w:p>
    <w:p>
      <w:r>
        <w:t xml:space="preserve">RT @divonte_photos: Äiti sanoi, ettei koirankopissani saa olla kissoja.</w:t>
      </w:r>
    </w:p>
    <w:p>
      <w:r>
        <w:rPr>
          <w:b/>
          <w:u w:val="single"/>
        </w:rPr>
        <w:t xml:space="preserve">76203</w:t>
      </w:r>
    </w:p>
    <w:p>
      <w:r>
        <w:t xml:space="preserve">RT @dixiealley: @TonyJRodriguez @WolfVanHalen En ole FOB-fani enkä tiedä. Mutta "Haista vittu läski" on huono argumentti millekään 5. jälkeen&amp;#8230;</w:t>
      </w:r>
    </w:p>
    <w:p>
      <w:r>
        <w:rPr>
          <w:b/>
          <w:u w:val="single"/>
        </w:rPr>
        <w:t xml:space="preserve">76204</w:t>
      </w:r>
    </w:p>
    <w:p>
      <w:r>
        <w:t xml:space="preserve">RT @djMemphis10: Älä koskaan satuta tyttöystävääsi, jotta huora olisi onnellinen &amp;#128175; #djmemphis10</w:t>
      </w:r>
    </w:p>
    <w:p>
      <w:r>
        <w:rPr>
          <w:b/>
          <w:u w:val="single"/>
        </w:rPr>
        <w:t xml:space="preserve">76205</w:t>
      </w:r>
    </w:p>
    <w:p>
      <w:r>
        <w:t xml:space="preserve">RT @djevilone: stupid ignorant bitch &amp;#8220;@SarahPalinUSA: Stopped by Chick-fil-A in The Woodlands to support a great business. http://t.co/6 ...</w:t>
      </w:r>
    </w:p>
    <w:p>
      <w:r>
        <w:rPr>
          <w:b/>
          <w:u w:val="single"/>
        </w:rPr>
        <w:t xml:space="preserve">76206</w:t>
      </w:r>
    </w:p>
    <w:p>
      <w:r>
        <w:t xml:space="preserve">RT @djgoofy500: Annoin numeroni tälle pahalle ämmälle muutama päivä sitten,Hän sanoi että soitan sinulle kun pääsen kotiin. Alan ajatella, että&amp;#8230;</w:t>
      </w:r>
    </w:p>
    <w:p>
      <w:r>
        <w:rPr>
          <w:b/>
          <w:u w:val="single"/>
        </w:rPr>
        <w:t xml:space="preserve">76207</w:t>
      </w:r>
    </w:p>
    <w:p>
      <w:r>
        <w:t xml:space="preserve">RT @djvlad:</w:t>
        <w:t xml:space="preserve">"Jos siskosi on narttu, veljesi on ääliö,</w:t>
        <w:br/>
        <w:t xml:space="preserve">jätä heidät molemmat rauhaan ja jatka työtäsi" - Q-Tip</w:t>
      </w:r>
    </w:p>
    <w:p>
      <w:r>
        <w:rPr>
          <w:b/>
          <w:u w:val="single"/>
        </w:rPr>
        <w:t xml:space="preserve">76208</w:t>
      </w:r>
    </w:p>
    <w:p>
      <w:r>
        <w:t xml:space="preserve">RT @dkiswinning: GamePlan: 1. Syö pillua 2. Hakkaa pillua 3. Pyydä pillulta anteeksi syömällä sitä uudelleen, koska se on niin hyvää.</w:t>
      </w:r>
    </w:p>
    <w:p>
      <w:r>
        <w:rPr>
          <w:b/>
          <w:u w:val="single"/>
        </w:rPr>
        <w:t xml:space="preserve">76209</w:t>
      </w:r>
    </w:p>
    <w:p>
      <w:r>
        <w:t xml:space="preserve">RT @dnumberbefore_2: Haluan käyttää aikaa tänä iltana kuitata kaikki ex-huorat.</w:t>
      </w:r>
    </w:p>
    <w:p>
      <w:r>
        <w:rPr>
          <w:b/>
          <w:u w:val="single"/>
        </w:rPr>
        <w:t xml:space="preserve">76210</w:t>
      </w:r>
    </w:p>
    <w:p>
      <w:r>
        <w:t xml:space="preserve">RT @dnumberbefore_2: Hän oli ennen hauskempi huora ..tämä uusi sinä on liian positiivinen.</w:t>
      </w:r>
    </w:p>
    <w:p>
      <w:r>
        <w:rPr>
          <w:b/>
          <w:u w:val="single"/>
        </w:rPr>
        <w:t xml:space="preserve">76211</w:t>
      </w:r>
    </w:p>
    <w:p>
      <w:r>
        <w:t xml:space="preserve">RT @doddynyc: Olen tarpeeksi kypsä syömään pillua, kun sen aika on, perseen syöminen on vain epäkunnioittavaa.</w:t>
      </w:r>
    </w:p>
    <w:p>
      <w:r>
        <w:rPr>
          <w:b/>
          <w:u w:val="single"/>
        </w:rPr>
        <w:t xml:space="preserve">76212</w:t>
      </w:r>
    </w:p>
    <w:p>
      <w:r>
        <w:t xml:space="preserve">RT @doddynyc: te ämmät rakastatte leivänmurujen heittelyä maahan ja valitatte kyyhkyistä, jotka tulevat parveilemaan teitä kohti.</w:t>
      </w:r>
    </w:p>
    <w:p>
      <w:r>
        <w:rPr>
          <w:b/>
          <w:u w:val="single"/>
        </w:rPr>
        <w:t xml:space="preserve">76213</w:t>
      </w:r>
    </w:p>
    <w:p>
      <w:r>
        <w:t xml:space="preserve">RT @domhowx: You know you're ugly when ape was chosen as a man crush and you've never been http://t.co/DWPs7b4xJU</w:t>
      </w:r>
    </w:p>
    <w:p>
      <w:r>
        <w:rPr>
          <w:b/>
          <w:u w:val="single"/>
        </w:rPr>
        <w:t xml:space="preserve">76214</w:t>
      </w:r>
    </w:p>
    <w:p>
      <w:r>
        <w:t xml:space="preserve">RT @dominiggaaa: &amp;#8220;@ReallyAintShit: This bitch come up and pull her titty out... What do you do? http://t.co/3p9chkHeY8&amp;#8221; the more the merrie&amp;#8230;</w:t>
      </w:r>
    </w:p>
    <w:p>
      <w:r>
        <w:rPr>
          <w:b/>
          <w:u w:val="single"/>
        </w:rPr>
        <w:t xml:space="preserve">76215</w:t>
      </w:r>
    </w:p>
    <w:p>
      <w:r>
        <w:t xml:space="preserve">RT @donaldblack1995: &amp;#8220;@VoiceOfDStreetz: &amp;#128530;&amp;#8221;&amp;#128514;&amp;#128514;&amp;#128514;&amp;#128514;&amp;#128514;</w:t>
      </w:r>
    </w:p>
    <w:p>
      <w:r>
        <w:rPr>
          <w:b/>
          <w:u w:val="single"/>
        </w:rPr>
        <w:t xml:space="preserve">76216</w:t>
      </w:r>
    </w:p>
    <w:p>
      <w:r>
        <w:t xml:space="preserve">RT @donnellrawlings: Salute to Derek jetter! Paras jenkki ikinä!</w:t>
      </w:r>
    </w:p>
    <w:p>
      <w:r>
        <w:rPr>
          <w:b/>
          <w:u w:val="single"/>
        </w:rPr>
        <w:t xml:space="preserve">76217</w:t>
      </w:r>
    </w:p>
    <w:p>
      <w:r>
        <w:t xml:space="preserve">RT @donnyoraha: Dont fucks with u hoe</w:t>
      </w:r>
    </w:p>
    <w:p>
      <w:r>
        <w:rPr>
          <w:b/>
          <w:u w:val="single"/>
        </w:rPr>
        <w:t xml:space="preserve">76218</w:t>
      </w:r>
    </w:p>
    <w:p>
      <w:r>
        <w:t xml:space="preserve">RT @dontesydnor: kun kanye sanoi "majoneesin värinen benz, minä tyrkytän ihmeellisiä ruiskuja" http://t.co/iizYdfbZCg</w:t>
      </w:r>
    </w:p>
    <w:p>
      <w:r>
        <w:rPr>
          <w:b/>
          <w:u w:val="single"/>
        </w:rPr>
        <w:t xml:space="preserve">76219</w:t>
      </w:r>
    </w:p>
    <w:p>
      <w:r>
        <w:t xml:space="preserve">RT @donthypeme: &amp;#8220;@VSamone: &amp;#8220;@donthypeme: any favorites off yellow album ?&amp;#8221;all of it&amp;#8221;</w:t>
        <w:br/>
        <w:br/>
        <w:t xml:space="preserve">#theperfectanswer &amp;#127942</w:t>
      </w:r>
    </w:p>
    <w:p>
      <w:r>
        <w:rPr>
          <w:b/>
          <w:u w:val="single"/>
        </w:rPr>
        <w:t xml:space="preserve">76220</w:t>
      </w:r>
    </w:p>
    <w:p>
      <w:r>
        <w:t xml:space="preserve">RT @dopealbanian: Tiedän kuitenkin yhden asian: nartut tulevat ja menevät.</w:t>
      </w:r>
    </w:p>
    <w:p>
      <w:r>
        <w:rPr>
          <w:b/>
          <w:u w:val="single"/>
        </w:rPr>
        <w:t xml:space="preserve">76221</w:t>
      </w:r>
    </w:p>
    <w:p>
      <w:r>
        <w:t xml:space="preserve">RT @dougIyfe: niggas gon talk, bitches gon hate.</w:t>
      </w:r>
    </w:p>
    <w:p>
      <w:r>
        <w:rPr>
          <w:b/>
          <w:u w:val="single"/>
        </w:rPr>
        <w:t xml:space="preserve">76222</w:t>
      </w:r>
    </w:p>
    <w:p>
      <w:r>
        <w:t xml:space="preserve">RT @downswinging: brendon urien täytyy saada muut pojat tuntemaan itsensä roskasakiksi.</w:t>
      </w:r>
    </w:p>
    <w:p>
      <w:r>
        <w:rPr>
          <w:b/>
          <w:u w:val="single"/>
        </w:rPr>
        <w:t xml:space="preserve">76223</w:t>
      </w:r>
    </w:p>
    <w:p>
      <w:r>
        <w:t xml:space="preserve">RT @dre_snipes: Olenko minä ainoa, joka näkee nämä huorat kuvion: Olenko minä ainoa, joka näkee nämä huorat kuvion. He lopettavat twiittaamisen 3-4 viikoksi ja tulevat takaisin samoilla rakkauden twiiteillä bout &amp;#8230;</w:t>
      </w:r>
    </w:p>
    <w:p>
      <w:r>
        <w:rPr>
          <w:b/>
          <w:u w:val="single"/>
        </w:rPr>
        <w:t xml:space="preserve">76224</w:t>
      </w:r>
    </w:p>
    <w:p>
      <w:r>
        <w:t xml:space="preserve">RT @dreaF_: &amp;#8220;@VoiceOfDStreetz: Ross sai Amber Rose alasti nämä huorat eivät ole uskollisia wiz&amp;#8221; se ei ole Amber Rose tho</w:t>
      </w:r>
    </w:p>
    <w:p>
      <w:r>
        <w:rPr>
          <w:b/>
          <w:u w:val="single"/>
        </w:rPr>
        <w:t xml:space="preserve">76225</w:t>
      </w:r>
    </w:p>
    <w:p>
      <w:r>
        <w:t xml:space="preserve">RT @dreamhampton: bell hooks on "kyllästynyt" Nikki Minaj &amp;amp; ajattelee, että "pillu on vanha hattu". Olen kyllästynyt hänen vanhan hattuperseen pop-kritiikkiinsä.</w:t>
      </w:r>
    </w:p>
    <w:p>
      <w:r>
        <w:rPr>
          <w:b/>
          <w:u w:val="single"/>
        </w:rPr>
        <w:t xml:space="preserve">76226</w:t>
      </w:r>
    </w:p>
    <w:p>
      <w:r>
        <w:t xml:space="preserve">RT @dreamthievin: Saanko valita näyttelijän, joka esittää minua "Ratkaisemattomissa mysteereissä", kun poliisi löytää sen nartun jäännökset, joka ka&amp;#8230;</w:t>
      </w:r>
    </w:p>
    <w:p>
      <w:r>
        <w:rPr>
          <w:b/>
          <w:u w:val="single"/>
        </w:rPr>
        <w:t xml:space="preserve">76227</w:t>
      </w:r>
    </w:p>
    <w:p>
      <w:r>
        <w:t xml:space="preserve">RT @drewbillionaire: Ride Rarri's: I just wanna pimp these hoe$ &amp;amp; Ride Rarri's</w:t>
      </w:r>
    </w:p>
    <w:p>
      <w:r>
        <w:rPr>
          <w:b/>
          <w:u w:val="single"/>
        </w:rPr>
        <w:t xml:space="preserve">76228</w:t>
      </w:r>
    </w:p>
    <w:p>
      <w:r>
        <w:t xml:space="preserve">RT @drhoagie: .@1Dittlinger Jay; Minusta kun joku sairastaa Alzheimerin tautia, kärsii alkoholismista ja on lievästi jälkeenjäänyt, ihmisten ei pitäisi tehdä&amp;#8230;</w:t>
      </w:r>
    </w:p>
    <w:p>
      <w:r>
        <w:rPr>
          <w:b/>
          <w:u w:val="single"/>
        </w:rPr>
        <w:t xml:space="preserve">76229</w:t>
      </w:r>
    </w:p>
    <w:p>
      <w:r>
        <w:t xml:space="preserve">RT @dril: [(laukaisee säkkejä;s polttaa lääketieteellistä jätettä jonkun talon kylkeen, koska hänen kuistillaan on lintujen ruokinta)]] Vitun lintu&amp;#8230;</w:t>
      </w:r>
    </w:p>
    <w:p>
      <w:r>
        <w:rPr>
          <w:b/>
          <w:u w:val="single"/>
        </w:rPr>
        <w:t xml:space="preserve">76230</w:t>
      </w:r>
    </w:p>
    <w:p>
      <w:r>
        <w:t xml:space="preserve">RT @dril: ah, voin haistaa sen,. se on juuri valmis. *aukaisee uunin ja vetää ulos sshitty palanut ritz-keksi* minun täydellinen pojan lu&amp;#8230;</w:t>
      </w:r>
    </w:p>
    <w:p>
      <w:r>
        <w:rPr>
          <w:b/>
          <w:u w:val="single"/>
        </w:rPr>
        <w:t xml:space="preserve">76231</w:t>
      </w:r>
    </w:p>
    <w:p>
      <w:r>
        <w:t xml:space="preserve">RT @dril: hoo boy... nämä marsut rakastavat paskaa. ei olisi pitänyt tilata koko tusinaa.</w:t>
      </w:r>
    </w:p>
    <w:p>
      <w:r>
        <w:rPr>
          <w:b/>
          <w:u w:val="single"/>
        </w:rPr>
        <w:t xml:space="preserve">76232</w:t>
      </w:r>
    </w:p>
    <w:p>
      <w:r>
        <w:t xml:space="preserve">RT @dril: night time falls. im "corie latin" now. juonittelun mies. laitan linnun sulan viskilasiini enkä koskaan tee viestejä ab&amp;#8230;</w:t>
      </w:r>
    </w:p>
    <w:p>
      <w:r>
        <w:rPr>
          <w:b/>
          <w:u w:val="single"/>
        </w:rPr>
        <w:t xml:space="preserve">76233</w:t>
      </w:r>
    </w:p>
    <w:p>
      <w:r>
        <w:t xml:space="preserve">RT @driswitdacake: bitches fwu when they wanna .. ha na bitch not over here</w:t>
      </w:r>
    </w:p>
    <w:p>
      <w:r>
        <w:rPr>
          <w:b/>
          <w:u w:val="single"/>
        </w:rPr>
        <w:t xml:space="preserve">76234</w:t>
      </w:r>
    </w:p>
    <w:p>
      <w:r>
        <w:t xml:space="preserve">RT @drizzyswerve96: @0kkaren it looks like he's wearing a trash bag</w:t>
      </w:r>
    </w:p>
    <w:p>
      <w:r>
        <w:rPr>
          <w:b/>
          <w:u w:val="single"/>
        </w:rPr>
        <w:t xml:space="preserve">76235</w:t>
      </w:r>
    </w:p>
    <w:p>
      <w:r>
        <w:t xml:space="preserve">RT @drphilDONTEhue: Älä kaartele miestä tänään, jonka saatat huomenna joutua syömään pilluasi</w:t>
      </w:r>
    </w:p>
    <w:p>
      <w:r>
        <w:rPr>
          <w:b/>
          <w:u w:val="single"/>
        </w:rPr>
        <w:t xml:space="preserve">76236</w:t>
      </w:r>
    </w:p>
    <w:p>
      <w:r>
        <w:t xml:space="preserve">RT @drphilDONTEhue: Real. &amp;#8220;@heynessagirl: He eats your pussy until u nut. Joten miksi et voi tehdä vastapalvelusta&amp;#8221;</w:t>
      </w:r>
    </w:p>
    <w:p>
      <w:r>
        <w:rPr>
          <w:b/>
          <w:u w:val="single"/>
        </w:rPr>
        <w:t xml:space="preserve">76237</w:t>
      </w:r>
    </w:p>
    <w:p>
      <w:r>
        <w:t xml:space="preserve">RT @druggedvibes:</w:t>
        <w:br/>
        <w:br/>
        <w:br/>
        <w:br/>
        <w:t xml:space="preserve"> 2) lintujen höyhenet</w:t>
        <w:br/>
        <w:br/>
        <w:t xml:space="preserve">3) inspiroivat lainaukset, joiden mukaan he eivät elä</w:t>
        <w:br/>
        <w:br/>
        <w:t xml:space="preserve">4) eläinten p&amp;#8230</w:t>
      </w:r>
    </w:p>
    <w:p>
      <w:r>
        <w:rPr>
          <w:b/>
          <w:u w:val="single"/>
        </w:rPr>
        <w:t xml:space="preserve">76238</w:t>
      </w:r>
    </w:p>
    <w:p>
      <w:r>
        <w:t xml:space="preserve">RT @drunksixthgrade: "And if you'int a hoe, GET UP OUT MY TRAPHOUSEEEE" http://t.co/KyN7iZFw4i</w:t>
      </w:r>
    </w:p>
    <w:p>
      <w:r>
        <w:rPr>
          <w:b/>
          <w:u w:val="single"/>
        </w:rPr>
        <w:t xml:space="preserve">76239</w:t>
      </w:r>
    </w:p>
    <w:p>
      <w:r>
        <w:t xml:space="preserve">RT @drunksixthgrade: 7th grade bitches &amp;lt;3 http://t.co/USAEZLCs5v http://t.co/USAEZLCs5v</w:t>
      </w:r>
    </w:p>
    <w:p>
      <w:r>
        <w:rPr>
          <w:b/>
          <w:u w:val="single"/>
        </w:rPr>
        <w:t xml:space="preserve">76240</w:t>
      </w:r>
    </w:p>
    <w:p>
      <w:r>
        <w:t xml:space="preserve">RT @drunksixthgrade: dont mind me im just over here tryin to teach ur bitch how to dougie</w:t>
      </w:r>
    </w:p>
    <w:p>
      <w:r>
        <w:rPr>
          <w:b/>
          <w:u w:val="single"/>
        </w:rPr>
        <w:t xml:space="preserve">76241</w:t>
      </w:r>
    </w:p>
    <w:p>
      <w:r>
        <w:t xml:space="preserve">RT @drunksixthgrade: Uudenvuodenlupaukseni on naida ämmääsi 2014 kertaa.</w:t>
      </w:r>
    </w:p>
    <w:p>
      <w:r>
        <w:rPr>
          <w:b/>
          <w:u w:val="single"/>
        </w:rPr>
        <w:t xml:space="preserve">76242</w:t>
      </w:r>
    </w:p>
    <w:p>
      <w:r>
        <w:t xml:space="preserve">RT @drunktweets81: You sure have a pretty face for a cripple: You have a pretty face for a cripple</w:t>
      </w:r>
    </w:p>
    <w:p>
      <w:r>
        <w:rPr>
          <w:b/>
          <w:u w:val="single"/>
        </w:rPr>
        <w:t xml:space="preserve">76243</w:t>
      </w:r>
    </w:p>
    <w:p>
      <w:r>
        <w:t xml:space="preserve">RT @dsrtvet: @FoxNews @tjoy7 Enkä minä luota sinuun MITÄÄN, Barack! Sinä olet ainoa syy, miksi tämä maa on tässä&amp;#8230;</w:t>
      </w:r>
    </w:p>
    <w:p>
      <w:r>
        <w:rPr>
          <w:b/>
          <w:u w:val="single"/>
        </w:rPr>
        <w:t xml:space="preserve">76244</w:t>
      </w:r>
    </w:p>
    <w:p>
      <w:r>
        <w:t xml:space="preserve">RT @dubstep_cowboy: #Älä ja toistan, älä! viittaa häneen "narttuna".</w:t>
      </w:r>
    </w:p>
    <w:p>
      <w:r>
        <w:rPr>
          <w:b/>
          <w:u w:val="single"/>
        </w:rPr>
        <w:t xml:space="preserve">76245</w:t>
      </w:r>
    </w:p>
    <w:p>
      <w:r>
        <w:t xml:space="preserve">RT @duhhvenuhh: violetti tarvitsee palvelua saadakseen tekstiviestejä huorilta @violetannt http://t.co/K3bzbNyW5h</w:t>
      </w:r>
    </w:p>
    <w:p>
      <w:r>
        <w:rPr>
          <w:b/>
          <w:u w:val="single"/>
        </w:rPr>
        <w:t xml:space="preserve">76246</w:t>
      </w:r>
    </w:p>
    <w:p>
      <w:r>
        <w:t xml:space="preserve">RT @duttyOGshake: "pussy ass nigga" http://t.co/G0KL3ZbTAo</w:t>
      </w:r>
    </w:p>
    <w:p>
      <w:r>
        <w:rPr>
          <w:b/>
          <w:u w:val="single"/>
        </w:rPr>
        <w:t xml:space="preserve">76247</w:t>
      </w:r>
    </w:p>
    <w:p>
      <w:r>
        <w:t xml:space="preserve">RT @duttyOGshake: Tämä peli on oikeasti pubiroskas, otetaan huumeita ja vedetään kännit.</w:t>
      </w:r>
    </w:p>
    <w:p>
      <w:r>
        <w:rPr>
          <w:b/>
          <w:u w:val="single"/>
        </w:rPr>
        <w:t xml:space="preserve">76248</w:t>
      </w:r>
    </w:p>
    <w:p>
      <w:r>
        <w:t xml:space="preserve">RT @dxpperjay: Te kusipäät tiedätte, että tytön kutsuminen "ämmäksi" ei tee kalustasi yhtään isompaa, eikö?</w:t>
      </w:r>
    </w:p>
    <w:p>
      <w:r>
        <w:rPr>
          <w:b/>
          <w:u w:val="single"/>
        </w:rPr>
        <w:t xml:space="preserve">76249</w:t>
      </w:r>
    </w:p>
    <w:p>
      <w:r>
        <w:t xml:space="preserve">RT @dylanhornick: @felferrara &amp;amp; @_tiffanycarter rivvvv tn. ei takuita... #pussies</w:t>
      </w:r>
    </w:p>
    <w:p>
      <w:r>
        <w:rPr>
          <w:b/>
          <w:u w:val="single"/>
        </w:rPr>
        <w:t xml:space="preserve">76250</w:t>
      </w:r>
    </w:p>
    <w:p>
      <w:r>
        <w:t xml:space="preserve">RT @dynamite8503: "Miksi teette ALS-haasteen, jos ette aio lahjoittaa?" Koska meillä ei ole $10k &amp;amp; Tiger Bloodia lahjoitettavana toisin kuin Charliella &amp;#8230;</w:t>
      </w:r>
    </w:p>
    <w:p>
      <w:r>
        <w:rPr>
          <w:b/>
          <w:u w:val="single"/>
        </w:rPr>
        <w:t xml:space="preserve">76251</w:t>
      </w:r>
    </w:p>
    <w:p>
      <w:r>
        <w:t xml:space="preserve">RT @eaglesfan167: #Eagles 5hrs till the birds kick some ass###bleedgreen</w:t>
      </w:r>
    </w:p>
    <w:p>
      <w:r>
        <w:rPr>
          <w:b/>
          <w:u w:val="single"/>
        </w:rPr>
        <w:t xml:space="preserve">76252</w:t>
      </w:r>
    </w:p>
    <w:p>
      <w:r>
        <w:t xml:space="preserve">RT @eanahS__: @1inkkofrosess bro sait minut juuri haluamaan tuota huoraa vieläkin enemmän , mikä vuosi?</w:t>
      </w:r>
    </w:p>
    <w:p>
      <w:r>
        <w:rPr>
          <w:b/>
          <w:u w:val="single"/>
        </w:rPr>
        <w:t xml:space="preserve">76253</w:t>
      </w:r>
    </w:p>
    <w:p>
      <w:r>
        <w:t xml:space="preserve">RT @eanahS__: @1inkkofrosess lol luottoni ei ole lähellekään hyvä, mutta tiedän oikean miehen työhön.. että ho kiva vaikka!</w:t>
      </w:r>
    </w:p>
    <w:p>
      <w:r>
        <w:rPr>
          <w:b/>
          <w:u w:val="single"/>
        </w:rPr>
        <w:t xml:space="preserve">76254</w:t>
      </w:r>
    </w:p>
    <w:p>
      <w:r>
        <w:t xml:space="preserve">RT @eanahS__: I done had been EVERYTHING you hoes ever wanted s|o to MY DADDY. Nigga w the MONEY!!!!!</w:t>
      </w:r>
    </w:p>
    <w:p>
      <w:r>
        <w:rPr>
          <w:b/>
          <w:u w:val="single"/>
        </w:rPr>
        <w:t xml:space="preserve">76255</w:t>
      </w:r>
    </w:p>
    <w:p>
      <w:r>
        <w:t xml:space="preserve">RT @earthWormSLIM: Jos Melo menee bulls he silti gon olla roskasakkia ellei melo saada erityisiä etuoikeuksia sallia hänelle 2play allstar univormussa</w:t>
      </w:r>
    </w:p>
    <w:p>
      <w:r>
        <w:rPr>
          <w:b/>
          <w:u w:val="single"/>
        </w:rPr>
        <w:t xml:space="preserve">76256</w:t>
      </w:r>
    </w:p>
    <w:p>
      <w:r>
        <w:t xml:space="preserve">RT @easy_edd: Elämä on perseestä.</w:t>
      </w:r>
    </w:p>
    <w:p>
      <w:r>
        <w:rPr>
          <w:b/>
          <w:u w:val="single"/>
        </w:rPr>
        <w:t xml:space="preserve">76257</w:t>
      </w:r>
    </w:p>
    <w:p>
      <w:r>
        <w:t xml:space="preserve">RT @ebs_14: Tämä Jimmy Fallonin kepponen, jossa NY Yankeesin fanit buuasivat Robinson Canoa, on uskomaton. http://t.co/XnZKZLly4G kautta.</w:t>
      </w:r>
    </w:p>
    <w:p>
      <w:r>
        <w:rPr>
          <w:b/>
          <w:u w:val="single"/>
        </w:rPr>
        <w:t xml:space="preserve">76258</w:t>
      </w:r>
    </w:p>
    <w:p>
      <w:r>
        <w:t xml:space="preserve">RT @echobunny9203: Varmista, että purat raivosi pahaa-aavistamattomiin kohteisiin tänään. Valitsin nitojaa, ja se ämmä sai sen ansaita.</w:t>
      </w:r>
    </w:p>
    <w:p>
      <w:r>
        <w:rPr>
          <w:b/>
          <w:u w:val="single"/>
        </w:rPr>
        <w:t xml:space="preserve">76259</w:t>
      </w:r>
    </w:p>
    <w:p>
      <w:r>
        <w:t xml:space="preserve">RT @eddiekinggg: Olen menettänyt täysin järkeni, jos löydät sen, mene ja pidä se narttu</w:t>
      </w:r>
    </w:p>
    <w:p>
      <w:r>
        <w:rPr>
          <w:b/>
          <w:u w:val="single"/>
        </w:rPr>
        <w:t xml:space="preserve">76260</w:t>
      </w:r>
    </w:p>
    <w:p>
      <w:r>
        <w:t xml:space="preserve">RT @eeerik23: Jimmy Graham on ruma paskiainen.</w:t>
      </w:r>
    </w:p>
    <w:p>
      <w:r>
        <w:rPr>
          <w:b/>
          <w:u w:val="single"/>
        </w:rPr>
        <w:t xml:space="preserve">76261</w:t>
      </w:r>
    </w:p>
    <w:p>
      <w:r>
        <w:t xml:space="preserve">RT @eemoneee: girlboo: I wish a bitch would tell me something that I don't know about MY nigga. girlboo</w:t>
      </w:r>
    </w:p>
    <w:p>
      <w:r>
        <w:rPr>
          <w:b/>
          <w:u w:val="single"/>
        </w:rPr>
        <w:t xml:space="preserve">76262</w:t>
      </w:r>
    </w:p>
    <w:p>
      <w:r>
        <w:t xml:space="preserve">RT @efromthelost: @ObieOneHHH #doggpound ei koskaan jättänyt hip hop -faneja vain muuttui huoriksi. Kirjaimellisesti ratchet broads, jotka teeskentelevät pitävänsä baskeista&amp;#8230;</w:t>
      </w:r>
    </w:p>
    <w:p>
      <w:r>
        <w:rPr>
          <w:b/>
          <w:u w:val="single"/>
        </w:rPr>
        <w:t xml:space="preserve">76263</w:t>
      </w:r>
    </w:p>
    <w:p>
      <w:r>
        <w:t xml:space="preserve">RT @eidolon_ebooks: Näin unta, että olin roskapussissa, btw.</w:t>
      </w:r>
    </w:p>
    <w:p>
      <w:r>
        <w:rPr>
          <w:b/>
          <w:u w:val="single"/>
        </w:rPr>
        <w:t xml:space="preserve">76264</w:t>
      </w:r>
    </w:p>
    <w:p>
      <w:r>
        <w:t xml:space="preserve">RT @elchavaloko: @UntouchableVick @staycoolwheels yea but cotto was frustrated n didnt wanna go on,and like a bitch he left the ring as soo&amp;#8230;</w:t>
      </w:r>
    </w:p>
    <w:p>
      <w:r>
        <w:rPr>
          <w:b/>
          <w:u w:val="single"/>
        </w:rPr>
        <w:t xml:space="preserve">76265</w:t>
      </w:r>
    </w:p>
    <w:p>
      <w:r>
        <w:t xml:space="preserve">RT @elchavaloko: @_WhitePonyJr_ @Buckm00se @Eric_Mariners Näköjään potkaisitte tämän pitkätukkaisen hintin ulos videopelijoukkueestanne.</w:t>
      </w:r>
    </w:p>
    <w:p>
      <w:r>
        <w:rPr>
          <w:b/>
          <w:u w:val="single"/>
        </w:rPr>
        <w:t xml:space="preserve">76266</w:t>
      </w:r>
    </w:p>
    <w:p>
      <w:r>
        <w:t xml:space="preserve">RT @elchavaloko: @_WhitePonyJr_ @saucygyro @Buckm00se joten uskotko minua, rampa vai vitun virtahepo???</w:t>
      </w:r>
    </w:p>
    <w:p>
      <w:r>
        <w:rPr>
          <w:b/>
          <w:u w:val="single"/>
        </w:rPr>
        <w:t xml:space="preserve">76267</w:t>
      </w:r>
    </w:p>
    <w:p>
      <w:r>
        <w:t xml:space="preserve">RT @elchavaloko: I can see moose rockin himself back and forth in a corner of n empty room with his faggot hair all in his face sayin 2 himse&amp;#8230;</w:t>
      </w:r>
    </w:p>
    <w:p>
      <w:r>
        <w:rPr>
          <w:b/>
          <w:u w:val="single"/>
        </w:rPr>
        <w:t xml:space="preserve">76268</w:t>
      </w:r>
    </w:p>
    <w:p>
      <w:r>
        <w:t xml:space="preserve">RT @elchavaloko: Veikkaan, että hän itki kuin ämmä, kun hän sai homoperse tatuointinsa.</w:t>
      </w:r>
    </w:p>
    <w:p>
      <w:r>
        <w:rPr>
          <w:b/>
          <w:u w:val="single"/>
        </w:rPr>
        <w:t xml:space="preserve">76269</w:t>
      </w:r>
    </w:p>
    <w:p>
      <w:r>
        <w:t xml:space="preserve">RT @elchavaloko: Ei haittaisi ajaa ghettoperse Chula Visaan vain läimäyttääkseni gyroa ja katsellakseni, kun hän seisoo siinä ja vain ta&amp;#8230;</w:t>
      </w:r>
    </w:p>
    <w:p>
      <w:r>
        <w:rPr>
          <w:b/>
          <w:u w:val="single"/>
        </w:rPr>
        <w:t xml:space="preserve">76270</w:t>
      </w:r>
    </w:p>
    <w:p>
      <w:r>
        <w:t xml:space="preserve">RT @elcinpoyrazlar: Two Jihadis Arguing Over Stolen M&amp;amp;M's Will Make Your Day http://t.co/uFRcLDiovX @markham @vocativ http://t.co/zukwJ2ve2d</w:t>
      </w:r>
    </w:p>
    <w:p>
      <w:r>
        <w:rPr>
          <w:b/>
          <w:u w:val="single"/>
        </w:rPr>
        <w:t xml:space="preserve">76271</w:t>
      </w:r>
    </w:p>
    <w:p>
      <w:r>
        <w:t xml:space="preserve">RT @eleven8: "You bummy hoes can't do this" ur right sis. Enimmäkseen roiskin siihen piparminttusaippuaa. Muuta paskaa ei tarvita.</w:t>
      </w:r>
    </w:p>
    <w:p>
      <w:r>
        <w:rPr>
          <w:b/>
          <w:u w:val="single"/>
        </w:rPr>
        <w:t xml:space="preserve">76272</w:t>
      </w:r>
    </w:p>
    <w:p>
      <w:r>
        <w:t xml:space="preserve">RT @ella__fraser: When you clam up, my survival instinct is to kick the door shut shut</w:t>
      </w:r>
    </w:p>
    <w:p>
      <w:r>
        <w:rPr>
          <w:b/>
          <w:u w:val="single"/>
        </w:rPr>
        <w:t xml:space="preserve">76273</w:t>
      </w:r>
    </w:p>
    <w:p>
      <w:r>
        <w:t xml:space="preserve">RT @elleeebeee: flappy bird saa minut vain lyömään puhelimeni kasvoihini...</w:t>
      </w:r>
    </w:p>
    <w:p>
      <w:r>
        <w:rPr>
          <w:b/>
          <w:u w:val="single"/>
        </w:rPr>
        <w:t xml:space="preserve">76274</w:t>
      </w:r>
    </w:p>
    <w:p>
      <w:r>
        <w:t xml:space="preserve">RT @elvisknievil: Leijuvanhemmat ovat niitä, jotka nalkuttavat eniten lastensa riippuvuudesta.</w:t>
      </w:r>
    </w:p>
    <w:p>
      <w:r>
        <w:rPr>
          <w:b/>
          <w:u w:val="single"/>
        </w:rPr>
        <w:t xml:space="preserve">76275</w:t>
      </w:r>
    </w:p>
    <w:p>
      <w:r>
        <w:t xml:space="preserve">RT @emilyBOOMBOOM: Se on 3am. Ja miehesi on toisen ämmänsä kanssa. Tietokoneen kanssa. Ja sinä et todellakaan voi vittu kilpailla.</w:t>
      </w:r>
    </w:p>
    <w:p>
      <w:r>
        <w:rPr>
          <w:b/>
          <w:u w:val="single"/>
        </w:rPr>
        <w:t xml:space="preserve">76276</w:t>
      </w:r>
    </w:p>
    <w:p>
      <w:r>
        <w:t xml:space="preserve">RT @eminemXher: Se on #novEMINEMber, bitch!!!!</w:t>
        <w:br/>
        <w:br/>
        <w:t xml:space="preserve"> @Eminem Artist Of The Year #AMAs http://t.co/1MENiz4urw http://t.co/1MENiz4urw</w:t>
      </w:r>
    </w:p>
    <w:p>
      <w:r>
        <w:rPr>
          <w:b/>
          <w:u w:val="single"/>
        </w:rPr>
        <w:t xml:space="preserve">76277</w:t>
      </w:r>
    </w:p>
    <w:p>
      <w:r>
        <w:t xml:space="preserve">RT @emma3156: #58373;</w:t>
      </w:r>
    </w:p>
    <w:p>
      <w:r>
        <w:rPr>
          <w:b/>
          <w:u w:val="single"/>
        </w:rPr>
        <w:t xml:space="preserve">76278</w:t>
      </w:r>
    </w:p>
    <w:p>
      <w:r>
        <w:t xml:space="preserve">RT @emmaleeenaa: I be catchin bitches while bitches be catchin feelings: I be catchin bitches while bitches be catchin feelings</w:t>
      </w:r>
    </w:p>
    <w:p>
      <w:r>
        <w:rPr>
          <w:b/>
          <w:u w:val="single"/>
        </w:rPr>
        <w:t xml:space="preserve">76279</w:t>
      </w:r>
    </w:p>
    <w:p>
      <w:r>
        <w:t xml:space="preserve">RT @emmskayy: Älä laita pillua jalustalle, homie...</w:t>
      </w:r>
    </w:p>
    <w:p>
      <w:r>
        <w:rPr>
          <w:b/>
          <w:u w:val="single"/>
        </w:rPr>
        <w:t xml:space="preserve">76280</w:t>
      </w:r>
    </w:p>
    <w:p>
      <w:r>
        <w:t xml:space="preserve">RT @enymsaj_h: Tappaa minut, kun ämmillä on erilainen REAL life MCM joka helvetin maanantai lmao. #WhoRaisedYou &amp;#128550;&amp;#128550;</w:t>
      </w:r>
    </w:p>
    <w:p>
      <w:r>
        <w:rPr>
          <w:b/>
          <w:u w:val="single"/>
        </w:rPr>
        <w:t xml:space="preserve">76281</w:t>
      </w:r>
    </w:p>
    <w:p>
      <w:r>
        <w:t xml:space="preserve">RT @eph4_15: Allen West &amp;amp; Obaman perustuslaillisen halveksunnan liukas rinne http://t.co/ropPmOtnbD #PJNET #CCOT</w:t>
      </w:r>
    </w:p>
    <w:p>
      <w:r>
        <w:rPr>
          <w:b/>
          <w:u w:val="single"/>
        </w:rPr>
        <w:t xml:space="preserve">76282</w:t>
      </w:r>
    </w:p>
    <w:p>
      <w:r>
        <w:t xml:space="preserve">RT @erdikken:</w:t>
        <w:br/>
        <w:br/>
        <w:t xml:space="preserve"> Girbaud -Poserit, peruukit, tekopamput.</w:t>
        <w:t xml:space="preserve">Nyt kirjanpitäjät</w:t>
        <w:br/>
        <w:t xml:space="preserve">Jncos -Domin&amp;#8230</w:t>
      </w:r>
    </w:p>
    <w:p>
      <w:r>
        <w:rPr>
          <w:b/>
          <w:u w:val="single"/>
        </w:rPr>
        <w:t xml:space="preserve">76283</w:t>
      </w:r>
    </w:p>
    <w:p>
      <w:r>
        <w:t xml:space="preserve">RT @ericxmorrison: Polta ikuisesti, ämmä.</w:t>
      </w:r>
    </w:p>
    <w:p>
      <w:r>
        <w:rPr>
          <w:b/>
          <w:u w:val="single"/>
        </w:rPr>
        <w:t xml:space="preserve">76284</w:t>
      </w:r>
    </w:p>
    <w:p>
      <w:r>
        <w:t xml:space="preserve">RT @erikxrosa: Niitä, joista todella pidämme, emme voi saada.</w:t>
        <w:br/>
        <w:t xml:space="preserve"> Mutta jos sait sen, josta todella pidät, niin olet onnekas ämmä.</w:t>
      </w:r>
    </w:p>
    <w:p>
      <w:r>
        <w:rPr>
          <w:b/>
          <w:u w:val="single"/>
        </w:rPr>
        <w:t xml:space="preserve">76285</w:t>
      </w:r>
    </w:p>
    <w:p>
      <w:r>
        <w:t xml:space="preserve">RT @erinfbaaby: &amp;#8220;@2chainzz2pumps: Tyttö ruma denna hoe &amp;#128532;&amp;#8221; mitä tämä sitten on :/ http://t.co/YbXiFwTugu</w:t>
      </w:r>
    </w:p>
    <w:p>
      <w:r>
        <w:rPr>
          <w:b/>
          <w:u w:val="single"/>
        </w:rPr>
        <w:t xml:space="preserve">76286</w:t>
      </w:r>
    </w:p>
    <w:p>
      <w:r>
        <w:t xml:space="preserve">RT @erykahrogers_: idc kuinka söpö olet, sillä ei ole väliä, jos sinulla on roska persoonallisuus.</w:t>
      </w:r>
    </w:p>
    <w:p>
      <w:r>
        <w:rPr>
          <w:b/>
          <w:u w:val="single"/>
        </w:rPr>
        <w:t xml:space="preserve">76287</w:t>
      </w:r>
    </w:p>
    <w:p>
      <w:r>
        <w:t xml:space="preserve">RT @espn: Todd McShayn ensimmäinen Combinen jälkeinen NFL-mock draft, mukaan lukien uusi nro 1. http://t.co/su5ixWrthq. http://t.co/su5ixWrthq</w:t>
      </w:r>
    </w:p>
    <w:p>
      <w:r>
        <w:rPr>
          <w:b/>
          <w:u w:val="single"/>
        </w:rPr>
        <w:t xml:space="preserve">76288</w:t>
      </w:r>
    </w:p>
    <w:p>
      <w:r>
        <w:t xml:space="preserve">RT @espn: Kun jenkit ja Sox kokoontuvat yhteen, asiat sujuvat yleensä hyvin -&amp;gt; http://t.co/f3t97ymMd5</w:t>
      </w:r>
    </w:p>
    <w:p>
      <w:r>
        <w:rPr>
          <w:b/>
          <w:u w:val="single"/>
        </w:rPr>
        <w:t xml:space="preserve">76289</w:t>
      </w:r>
    </w:p>
    <w:p>
      <w:r>
        <w:t xml:space="preserve">RT @estradax187: Money is the baddest bitch I know</w:t>
      </w:r>
    </w:p>
    <w:p>
      <w:r>
        <w:rPr>
          <w:b/>
          <w:u w:val="single"/>
        </w:rPr>
        <w:t xml:space="preserve">76290</w:t>
      </w:r>
    </w:p>
    <w:p>
      <w:r>
        <w:t xml:space="preserve">RT @etaks2evil: Kun pillu on niin hyvä, ettet voi vetää pois. Ever. http://t.co/3529gVbXkT</w:t>
      </w:r>
    </w:p>
    <w:p>
      <w:r>
        <w:rPr>
          <w:b/>
          <w:u w:val="single"/>
        </w:rPr>
        <w:t xml:space="preserve">76291</w:t>
      </w:r>
    </w:p>
    <w:p>
      <w:r>
        <w:t xml:space="preserve">RT @eternalhbic: Jos sinulla on puuvillasuu, voit syödä pilluani.</w:t>
      </w:r>
    </w:p>
    <w:p>
      <w:r>
        <w:rPr>
          <w:b/>
          <w:u w:val="single"/>
        </w:rPr>
        <w:t xml:space="preserve">76292</w:t>
      </w:r>
    </w:p>
    <w:p>
      <w:r>
        <w:t xml:space="preserve">RT @eternalhbic: pornohuorat ovat hauskoja, koska he ovat edelleen kuin "pidät tästä tiukasta pimpistä", vaikka heppu on nussinut 45 minuuttia w&amp;#8230;</w:t>
      </w:r>
    </w:p>
    <w:p>
      <w:r>
        <w:rPr>
          <w:b/>
          <w:u w:val="single"/>
        </w:rPr>
        <w:t xml:space="preserve">76293</w:t>
      </w:r>
    </w:p>
    <w:p>
      <w:r>
        <w:t xml:space="preserve">RT @eternalhbic: u yhä tunteissasi ja hän jossakin uudessa pimppi</w:t>
      </w:r>
    </w:p>
    <w:p>
      <w:r>
        <w:rPr>
          <w:b/>
          <w:u w:val="single"/>
        </w:rPr>
        <w:t xml:space="preserve">76294</w:t>
      </w:r>
    </w:p>
    <w:p>
      <w:r>
        <w:t xml:space="preserve">RT @excusemydank: "Fuck all the skinny bitches" @NICKIMINAJ #NeverForget &amp;#128557;&amp;#128128; http://t.co/Ndhqmn3LvU.</w:t>
      </w:r>
    </w:p>
    <w:p>
      <w:r>
        <w:rPr>
          <w:b/>
          <w:u w:val="single"/>
        </w:rPr>
        <w:t xml:space="preserve">76295</w:t>
      </w:r>
    </w:p>
    <w:p>
      <w:r>
        <w:t xml:space="preserve">RT @exjon: Ennen kuin hän peitti #IRS:n väärinkäytökset, John Koskinen kavalsi kirjanpitoa Teamsters &amp;amp; Freddie Mac http://t.c&amp;#8230;</w:t>
      </w:r>
    </w:p>
    <w:p>
      <w:r>
        <w:rPr>
          <w:b/>
          <w:u w:val="single"/>
        </w:rPr>
        <w:t xml:space="preserve">76296</w:t>
      </w:r>
    </w:p>
    <w:p>
      <w:r>
        <w:t xml:space="preserve">RT @exlibris: Mulla on nolostuttavan paljon narttuja</w:t>
      </w:r>
    </w:p>
    <w:p>
      <w:r>
        <w:rPr>
          <w:b/>
          <w:u w:val="single"/>
        </w:rPr>
        <w:t xml:space="preserve">76297</w:t>
      </w:r>
    </w:p>
    <w:p>
      <w:r>
        <w:t xml:space="preserve">RT @fLEXing_: &amp;#8220;@vivalaleexxx: Nätisti istuminen tekee nartut hulluiksi &amp;#128129;&amp;#128081;&amp;#8221;melko paljon.</w:t>
      </w:r>
    </w:p>
    <w:p>
      <w:r>
        <w:rPr>
          <w:b/>
          <w:u w:val="single"/>
        </w:rPr>
        <w:t xml:space="preserve">76298</w:t>
      </w:r>
    </w:p>
    <w:p>
      <w:r>
        <w:t xml:space="preserve">RT @fOREiGNCRAZi: Nosey ass hoes , I hate them. Löytävät aina paskaa, mutta eivät löydä miestä, joka seurustelisi heidän kanssaan &amp;#128530;&amp;#9995;</w:t>
      </w:r>
    </w:p>
    <w:p>
      <w:r>
        <w:rPr>
          <w:b/>
          <w:u w:val="single"/>
        </w:rPr>
        <w:t xml:space="preserve">76299</w:t>
      </w:r>
    </w:p>
    <w:p>
      <w:r>
        <w:t xml:space="preserve">RT @fabulousanimals: Thomas Kienzle http://t.co/J5PA2BoU23 http://t.co/J5PA2BoU23</w:t>
      </w:r>
    </w:p>
    <w:p>
      <w:r>
        <w:rPr>
          <w:b/>
          <w:u w:val="single"/>
        </w:rPr>
        <w:t xml:space="preserve">76300</w:t>
      </w:r>
    </w:p>
    <w:p>
      <w:r>
        <w:t xml:space="preserve">RT @fadedf0rever: hän peittää puolet kasvoistaan ja on silti kauniimpi kuin te kaikki huorat skndndndnddnd http://t.co/4ATrKJt0Gp</w:t>
      </w:r>
    </w:p>
    <w:p>
      <w:r>
        <w:rPr>
          <w:b/>
          <w:u w:val="single"/>
        </w:rPr>
        <w:t xml:space="preserve">76301</w:t>
      </w:r>
    </w:p>
    <w:p>
      <w:r>
        <w:t xml:space="preserve">RT @fart: Malibussa on jalkatilaa ja ilmanvaihtoa, jotka ovat tarpeen ammattimaiseen pillun syöntiin: Ystäväni, vuoden 2014 @Chevrolet Malibussa on jalkatilaa ja ilmanvaihtoa. Käy Chevy d&amp;#8230;</w:t>
      </w:r>
    </w:p>
    <w:p>
      <w:r>
        <w:rPr>
          <w:b/>
          <w:u w:val="single"/>
        </w:rPr>
        <w:t xml:space="preserve">76302</w:t>
      </w:r>
    </w:p>
    <w:p>
      <w:r>
        <w:t xml:space="preserve">RT @fart: Sain juuri selville, että "marehood" on koodi "horse pussy" #brony #mlp http://t.co/ycQTmM3lid</w:t>
      </w:r>
    </w:p>
    <w:p>
      <w:r>
        <w:rPr>
          <w:b/>
          <w:u w:val="single"/>
        </w:rPr>
        <w:t xml:space="preserve">76303</w:t>
      </w:r>
    </w:p>
    <w:p>
      <w:r>
        <w:t xml:space="preserve">RT @fatandfly88: Nartut puhuu dey bout ta chill out menossa ulos te nartut vain sanovat dat koska sen alkaa kylmä ja u nartut d&amp;#8230;</w:t>
      </w:r>
    </w:p>
    <w:p>
      <w:r>
        <w:rPr>
          <w:b/>
          <w:u w:val="single"/>
        </w:rPr>
        <w:t xml:space="preserve">76304</w:t>
      </w:r>
    </w:p>
    <w:p>
      <w:r>
        <w:t xml:space="preserve">RT @fatguythe: *laulaa Careless Whisper rikkinäiselle 7-vuotiaalle flip flopille matkalla roskiin</w:t>
      </w:r>
    </w:p>
    <w:p>
      <w:r>
        <w:rPr>
          <w:b/>
          <w:u w:val="single"/>
        </w:rPr>
        <w:t xml:space="preserve">76305</w:t>
      </w:r>
    </w:p>
    <w:p>
      <w:r>
        <w:t xml:space="preserve">RT @femaIes: "nah go talk to ur hoes since u dont wanna text back n shit" http://t.co/2GgLYHm8qC http://t.co/2GgLYHm8qC</w:t>
      </w:r>
    </w:p>
    <w:p>
      <w:r>
        <w:rPr>
          <w:b/>
          <w:u w:val="single"/>
        </w:rPr>
        <w:t xml:space="preserve">76306</w:t>
      </w:r>
    </w:p>
    <w:p>
      <w:r>
        <w:t xml:space="preserve">RT @femaIes: I swear &amp;#128514; we in this forever now bitch http://t.co/293YMZDmun http://t.co/293YMZDmun</w:t>
      </w:r>
    </w:p>
    <w:p>
      <w:r>
        <w:rPr>
          <w:b/>
          <w:u w:val="single"/>
        </w:rPr>
        <w:t xml:space="preserve">76307</w:t>
      </w:r>
    </w:p>
    <w:p>
      <w:r>
        <w:t xml:space="preserve">RT @femaIes: eräs tyttö twiittasi "saatat olla ghetto, jos tuot ruokaa ulkopuolelta elokuviin"</w:t>
        <w:br/>
        <w:br/>
        <w:t xml:space="preserve">ei, saatat olla tyhmä, jos maksat 4,99 ba&amp;#8230</w:t>
      </w:r>
    </w:p>
    <w:p>
      <w:r>
        <w:rPr>
          <w:b/>
          <w:u w:val="single"/>
        </w:rPr>
        <w:t xml:space="preserve">76308</w:t>
      </w:r>
    </w:p>
    <w:p>
      <w:r>
        <w:t xml:space="preserve">RT @femaIestweets: "nah go talk to ur bitch since she yo crush n shit" http://t.co/S1JAGSJW6P http://t.co/S1JAGSJW6P</w:t>
      </w:r>
    </w:p>
    <w:p>
      <w:r>
        <w:rPr>
          <w:b/>
          <w:u w:val="single"/>
        </w:rPr>
        <w:t xml:space="preserve">76309</w:t>
      </w:r>
    </w:p>
    <w:p>
      <w:r>
        <w:t xml:space="preserve">RT @femaleproblems: u voi ajatella im narttu, mutta heti kun tutustut minuun u ymmärtää, että ensivaikutelma on oikea ja olen narttu</w:t>
      </w:r>
    </w:p>
    <w:p>
      <w:r>
        <w:rPr>
          <w:b/>
          <w:u w:val="single"/>
        </w:rPr>
        <w:t xml:space="preserve">76310</w:t>
      </w:r>
    </w:p>
    <w:p>
      <w:r>
        <w:t xml:space="preserve">RT @fernando_822:</w:t>
        <w:br/>
        <w:t xml:space="preserve"> My bitch a fashion killa, she be busy poppin' tags&amp;#127926</w:t>
      </w:r>
    </w:p>
    <w:p>
      <w:r>
        <w:rPr>
          <w:b/>
          <w:u w:val="single"/>
        </w:rPr>
        <w:t xml:space="preserve">76311</w:t>
      </w:r>
    </w:p>
    <w:p>
      <w:r>
        <w:t xml:space="preserve">RT @fernvndooo: u tajuat kai, että kun sanot "OMG MY EX DOWNGRADED LOL XDDD", se saa sinut näyttämään karmivalta pikku kusipäältä, joka ei tunnu voivan de&amp;#8230;</w:t>
      </w:r>
    </w:p>
    <w:p>
      <w:r>
        <w:rPr>
          <w:b/>
          <w:u w:val="single"/>
        </w:rPr>
        <w:t xml:space="preserve">76312</w:t>
      </w:r>
    </w:p>
    <w:p>
      <w:r>
        <w:t xml:space="preserve">RT @fields_devante: En tuhlaa aikaani tweeti&amp;#8230. @whiteangelss84 Nyt mennään sinuun .. sinä limainen likainen ruma salamanterin näköinen ämmä En tuhlaa aikaani tweeti&amp;#8230;</w:t>
      </w:r>
    </w:p>
    <w:p>
      <w:r>
        <w:rPr>
          <w:b/>
          <w:u w:val="single"/>
        </w:rPr>
        <w:t xml:space="preserve">76313</w:t>
      </w:r>
    </w:p>
    <w:p>
      <w:r>
        <w:t xml:space="preserve">RT @fierce_swagg: Unfollow me bitch. En itke sen takia. &amp;#128536;&amp;#128536;</w:t>
      </w:r>
    </w:p>
    <w:p>
      <w:r>
        <w:rPr>
          <w:b/>
          <w:u w:val="single"/>
        </w:rPr>
        <w:t xml:space="preserve">76314</w:t>
      </w:r>
    </w:p>
    <w:p>
      <w:r>
        <w:t xml:space="preserve">RT @finlife54: @Vontey_isa_boss &amp;#127797; bitch lol</w:t>
      </w:r>
    </w:p>
    <w:p>
      <w:r>
        <w:rPr>
          <w:b/>
          <w:u w:val="single"/>
        </w:rPr>
        <w:t xml:space="preserve">76315</w:t>
      </w:r>
    </w:p>
    <w:p>
      <w:r>
        <w:t xml:space="preserve">RT @firemunky: RIP Tom Foley</w:t>
        <w:br/>
        <w:t xml:space="preserve">RIP Greg Sikorskey</w:t>
        <w:br/>
        <w:t xml:space="preserve">RIP Charlie Anaya</w:t>
        <w:br/>
        <w:t xml:space="preserve">RIP Wells Crowther</w:t>
        <w:br/>
        <w:t xml:space="preserve">RIP Andy Fredericks</w:t>
      </w:r>
    </w:p>
    <w:p>
      <w:r>
        <w:rPr>
          <w:b/>
          <w:u w:val="single"/>
        </w:rPr>
        <w:t xml:space="preserve">76316</w:t>
      </w:r>
    </w:p>
    <w:p>
      <w:r>
        <w:t xml:space="preserve">RT @firmeprincess: &amp;#8220;@KizzyGotDaJUICE: Huh man &amp;#128571;&amp;#128553;&amp;#128588;&amp;#128166;&amp;#128166;&amp;#128166;&amp;#128166;&amp;#128166; http://t.co/cLyaPq2Ret&amp;#8221; he's gna drown in the pussy for real</w:t>
      </w:r>
    </w:p>
    <w:p>
      <w:r>
        <w:rPr>
          <w:b/>
          <w:u w:val="single"/>
        </w:rPr>
        <w:t xml:space="preserve">76317</w:t>
      </w:r>
    </w:p>
    <w:p>
      <w:r>
        <w:t xml:space="preserve">RT @fitemeirl1v1: Lol jokainen on pieni ämmä...</w:t>
      </w:r>
    </w:p>
    <w:p>
      <w:r>
        <w:rPr>
          <w:b/>
          <w:u w:val="single"/>
        </w:rPr>
        <w:t xml:space="preserve">76318</w:t>
      </w:r>
    </w:p>
    <w:p>
      <w:r>
        <w:t xml:space="preserve">RT @flavorpill: http://t.co/YIsiAI6S via @nme: Miksi Tori Amosilla on merkitystä nyt enemmän kuin koskaan http://t.co/YIsiAI6S via @nme</w:t>
      </w:r>
    </w:p>
    <w:p>
      <w:r>
        <w:rPr>
          <w:b/>
          <w:u w:val="single"/>
        </w:rPr>
        <w:t xml:space="preserve">76319</w:t>
      </w:r>
    </w:p>
    <w:p>
      <w:r>
        <w:t xml:space="preserve">RT @flemingryan5: @SavannaaSanford hoe</w:t>
      </w:r>
    </w:p>
    <w:p>
      <w:r>
        <w:rPr>
          <w:b/>
          <w:u w:val="single"/>
        </w:rPr>
        <w:t xml:space="preserve">76320</w:t>
      </w:r>
    </w:p>
    <w:p>
      <w:r>
        <w:t xml:space="preserve">RT @fletchworld73: Puutarhastani löytyi kuollut lintu.</w:t>
        <w:br/>
        <w:br/>
        <w:t xml:space="preserve"> Kiitollinen päästessään pois kuumasta auringosta, se vilkutti minulle mätänevällä silmäkuopallaan.</w:t>
      </w:r>
    </w:p>
    <w:p>
      <w:r>
        <w:rPr>
          <w:b/>
          <w:u w:val="single"/>
        </w:rPr>
        <w:t xml:space="preserve">76321</w:t>
      </w:r>
    </w:p>
    <w:p>
      <w:r>
        <w:t xml:space="preserve">RT @flygurlWilliams: Jos ämmä vittuilee sinulle vain rahojesi takia, kuka tahansa nekru, jolla on rahaa, voi panna häntä?&amp;#128563;</w:t>
      </w:r>
    </w:p>
    <w:p>
      <w:r>
        <w:rPr>
          <w:b/>
          <w:u w:val="single"/>
        </w:rPr>
        <w:t xml:space="preserve">76322</w:t>
      </w:r>
    </w:p>
    <w:p>
      <w:r>
        <w:t xml:space="preserve">RT @foodbibIe: Oreo-juustokakkupatukat http://t.co/RT27crIqZj</w:t>
      </w:r>
    </w:p>
    <w:p>
      <w:r>
        <w:rPr>
          <w:b/>
          <w:u w:val="single"/>
        </w:rPr>
        <w:t xml:space="preserve">76323</w:t>
      </w:r>
    </w:p>
    <w:p>
      <w:r>
        <w:t xml:space="preserve">RT @foodbibIe: Oreo-juustokakku http://t.co/yW299XjzB2</w:t>
      </w:r>
    </w:p>
    <w:p>
      <w:r>
        <w:rPr>
          <w:b/>
          <w:u w:val="single"/>
        </w:rPr>
        <w:t xml:space="preserve">76324</w:t>
      </w:r>
    </w:p>
    <w:p>
      <w:r>
        <w:t xml:space="preserve">RT @frankieboyle: Voit kysyä itseltäsi, luotatko Cleggiin, Cameroniin ja Milibandiin, tai voit äänestää kyllä etkä koskaan ajattele näitä kusipäitä;</w:t>
      </w:r>
    </w:p>
    <w:p>
      <w:r>
        <w:rPr>
          <w:b/>
          <w:u w:val="single"/>
        </w:rPr>
        <w:t xml:space="preserve">76325</w:t>
      </w:r>
    </w:p>
    <w:p>
      <w:r>
        <w:t xml:space="preserve">RT @frankthetank215: Spursissa saattaa olla pari puuvillanpoimijaa, mutta kaikki pelaavat epäitsekästä valkoisen miehen koripalloa.</w:t>
      </w:r>
    </w:p>
    <w:p>
      <w:r>
        <w:rPr>
          <w:b/>
          <w:u w:val="single"/>
        </w:rPr>
        <w:t xml:space="preserve">76326</w:t>
      </w:r>
    </w:p>
    <w:p>
      <w:r>
        <w:t xml:space="preserve">RT @freckle_juice: Jos "mies" kertoo sinulle, ettei hän syö pillua &amp; odottaa seksiä, naura vain. naura, kun laitat vaatteesi päälle, naura, kun menet;</w:t>
      </w:r>
    </w:p>
    <w:p>
      <w:r>
        <w:rPr>
          <w:b/>
          <w:u w:val="single"/>
        </w:rPr>
        <w:t xml:space="preserve">76327</w:t>
      </w:r>
    </w:p>
    <w:p>
      <w:r>
        <w:t xml:space="preserve">RT @freexvidi: fake ass bitches bruh LOL &amp;#128553;</w:t>
      </w:r>
    </w:p>
    <w:p>
      <w:r>
        <w:rPr>
          <w:b/>
          <w:u w:val="single"/>
        </w:rPr>
        <w:t xml:space="preserve">76328</w:t>
      </w:r>
    </w:p>
    <w:p>
      <w:r>
        <w:t xml:space="preserve">RT @from_Hadria: Kun kuuntelet ämmän valittamista neekeristä, joka ei ole edes hänen. http://t.co/Z09qLImXGE</w:t>
      </w:r>
    </w:p>
    <w:p>
      <w:r>
        <w:rPr>
          <w:b/>
          <w:u w:val="single"/>
        </w:rPr>
        <w:t xml:space="preserve">76329</w:t>
      </w:r>
    </w:p>
    <w:p>
      <w:r>
        <w:t xml:space="preserve">RT @froxgawd: tf is a baby goal? bitch u gone have what you gone have. RT @missloloko: &amp;#128525;&amp;#128525;&amp;#128525;&amp;#128525;&amp;#128525;&amp;#128076;&amp;#128175; http://t.co/bwldJEx8Qg.</w:t>
      </w:r>
    </w:p>
    <w:p>
      <w:r>
        <w:rPr>
          <w:b/>
          <w:u w:val="single"/>
        </w:rPr>
        <w:t xml:space="preserve">76330</w:t>
      </w:r>
    </w:p>
    <w:p>
      <w:r>
        <w:t xml:space="preserve">RT @fucktheseHOES__: Vihaan narttua, joka juoksee suunsa .</w:t>
      </w:r>
    </w:p>
    <w:p>
      <w:r>
        <w:rPr>
          <w:b/>
          <w:u w:val="single"/>
        </w:rPr>
        <w:t xml:space="preserve">76331</w:t>
      </w:r>
    </w:p>
    <w:p>
      <w:r>
        <w:t xml:space="preserve">RT @fuhnance: sääntö #8- tee joskus nynnyä paskaa. kuten kirjoita hänelle rakkausviestejä. kirjoita pitkiä kappaleita siitä, kuinka et ole koskaan tuntenut näin b&amp;#8230;</w:t>
      </w:r>
    </w:p>
    <w:p>
      <w:r>
        <w:rPr>
          <w:b/>
          <w:u w:val="single"/>
        </w:rPr>
        <w:t xml:space="preserve">76332</w:t>
      </w:r>
    </w:p>
    <w:p>
      <w:r>
        <w:t xml:space="preserve">RT @fukkitsbrittney: @AustinBedsaul on niin viisas mutta niin nuori. Kiitos, että kuuntelet minua ämmä &amp;#10084;&amp;#65039;</w:t>
      </w:r>
    </w:p>
    <w:p>
      <w:r>
        <w:rPr>
          <w:b/>
          <w:u w:val="single"/>
        </w:rPr>
        <w:t xml:space="preserve">76333</w:t>
      </w:r>
    </w:p>
    <w:p>
      <w:r>
        <w:t xml:space="preserve">RT @funkQdelic_ACE: Waka Flaka on onnekas retardi lol</w:t>
      </w:r>
    </w:p>
    <w:p>
      <w:r>
        <w:rPr>
          <w:b/>
          <w:u w:val="single"/>
        </w:rPr>
        <w:t xml:space="preserve">76334</w:t>
      </w:r>
    </w:p>
    <w:p>
      <w:r>
        <w:t xml:space="preserve">RT @funnyorfact: Jos joutuisin saarelle ja voisin ottaa mukaan vain yhden asian, ottaisin mukaan Doran. Tuolla ämmällä on kaikkea siinä fu ...</w:t>
      </w:r>
    </w:p>
    <w:p>
      <w:r>
        <w:rPr>
          <w:b/>
          <w:u w:val="single"/>
        </w:rPr>
        <w:t xml:space="preserve">76335</w:t>
      </w:r>
    </w:p>
    <w:p>
      <w:r>
        <w:t xml:space="preserve">RT @funnyorfact: Oikeat ystävät eivät loukkaannu, kun kutsut heitä ämmäksi, huoraksi tai lutkaksi. He hymyilevät ja kutsuvat sinua joksikin loukkaavammaksi...</w:t>
      </w:r>
    </w:p>
    <w:p>
      <w:r>
        <w:rPr>
          <w:b/>
          <w:u w:val="single"/>
        </w:rPr>
        <w:t xml:space="preserve">76336</w:t>
      </w:r>
    </w:p>
    <w:p>
      <w:r>
        <w:t xml:space="preserve">RT @fvckteej: Tekee mieli syödä pillua juuri nyt...</w:t>
      </w:r>
    </w:p>
    <w:p>
      <w:r>
        <w:rPr>
          <w:b/>
          <w:u w:val="single"/>
        </w:rPr>
        <w:t xml:space="preserve">76337</w:t>
      </w:r>
    </w:p>
    <w:p>
      <w:r>
        <w:t xml:space="preserve">RT @fvckzaina: Ainoa D yah ämmät pitäisi janoaa http://t.co/jl7J8xpiIH</w:t>
      </w:r>
    </w:p>
    <w:p>
      <w:r>
        <w:rPr>
          <w:b/>
          <w:u w:val="single"/>
        </w:rPr>
        <w:t xml:space="preserve">76338</w:t>
      </w:r>
    </w:p>
    <w:p>
      <w:r>
        <w:t xml:space="preserve">RT @fvtboy: Puolet ämmistä, jotka sanovat tfti , ei edes menisi, veikkaan.</w:t>
      </w:r>
    </w:p>
    <w:p>
      <w:r>
        <w:rPr>
          <w:b/>
          <w:u w:val="single"/>
        </w:rPr>
        <w:t xml:space="preserve">76339</w:t>
      </w:r>
    </w:p>
    <w:p>
      <w:r>
        <w:t xml:space="preserve">RT @fvxkcollin: pussy so good had to save that shit for later &amp;#128514;&amp;#128514; https://t.co/CHjFoqzY6m</w:t>
      </w:r>
    </w:p>
    <w:p>
      <w:r>
        <w:rPr>
          <w:b/>
          <w:u w:val="single"/>
        </w:rPr>
        <w:t xml:space="preserve">76340</w:t>
      </w:r>
    </w:p>
    <w:p>
      <w:r>
        <w:t xml:space="preserve">RT @fvxxk: Naispuolinen nainen olettaa automaattisesti, että sinulla on huoria, jos hän pitää sinua viehättävänä. &amp;#128543;</w:t>
      </w:r>
    </w:p>
    <w:p>
      <w:r>
        <w:rPr>
          <w:b/>
          <w:u w:val="single"/>
        </w:rPr>
        <w:t xml:space="preserve">76341</w:t>
      </w:r>
    </w:p>
    <w:p>
      <w:r>
        <w:t xml:space="preserve">RT @fxckabbie: Kuten tiedän, että voin joskus olla narttu, mutta joidenkin ihmisten on tiedettävä tasonsa...</w:t>
      </w:r>
    </w:p>
    <w:p>
      <w:r>
        <w:rPr>
          <w:b/>
          <w:u w:val="single"/>
        </w:rPr>
        <w:t xml:space="preserve">76342</w:t>
      </w:r>
    </w:p>
    <w:p>
      <w:r>
        <w:t xml:space="preserve">RT @gaaybriel: Rakastan pillua &amp;#128523;&amp;#128069;&amp;#128166;&amp;#128166;&amp;#128049;</w:t>
      </w:r>
    </w:p>
    <w:p>
      <w:r>
        <w:rPr>
          <w:b/>
          <w:u w:val="single"/>
        </w:rPr>
        <w:t xml:space="preserve">76343</w:t>
      </w:r>
    </w:p>
    <w:p>
      <w:r>
        <w:t xml:space="preserve">RT @gab_mccarthy: @rosestokoe @JuliaMarie892 @_suline @violetethompson @CAmatuzzo mutta sitten on keltainen kirjoitus mustassa pelipaidassa ...</w:t>
      </w:r>
    </w:p>
    <w:p>
      <w:r>
        <w:rPr>
          <w:b/>
          <w:u w:val="single"/>
        </w:rPr>
        <w:t xml:space="preserve">76344</w:t>
      </w:r>
    </w:p>
    <w:p>
      <w:r>
        <w:t xml:space="preserve">RT @gabalini: @LifeNewsHQ ei ole yllättynyt tyhmä ämmä@Jane Fonda #Amerikkalaiset joukot Vietnamissa</w:t>
      </w:r>
    </w:p>
    <w:p>
      <w:r>
        <w:rPr>
          <w:b/>
          <w:u w:val="single"/>
        </w:rPr>
        <w:t xml:space="preserve">76345</w:t>
      </w:r>
    </w:p>
    <w:p>
      <w:r>
        <w:t xml:space="preserve">RT @gabrielleheaton: Näen samat huorat&amp;#128064;</w:t>
      </w:r>
    </w:p>
    <w:p>
      <w:r>
        <w:rPr>
          <w:b/>
          <w:u w:val="single"/>
        </w:rPr>
        <w:t xml:space="preserve">76346</w:t>
      </w:r>
    </w:p>
    <w:p>
      <w:r>
        <w:t xml:space="preserve">RT @gamma_ray239: DONE!!!! NYT, lähetä tuo ilkeä ämmä Syyriaan http://t.co/kEUI4XetTd http://t.co/kEUI4XetTd</w:t>
      </w:r>
    </w:p>
    <w:p>
      <w:r>
        <w:rPr>
          <w:b/>
          <w:u w:val="single"/>
        </w:rPr>
        <w:t xml:space="preserve">76347</w:t>
      </w:r>
    </w:p>
    <w:p>
      <w:r>
        <w:t xml:space="preserve">RT @gatorhoops: Harkitsematon slant-huuto.</w:t>
      </w:r>
    </w:p>
    <w:p>
      <w:r>
        <w:rPr>
          <w:b/>
          <w:u w:val="single"/>
        </w:rPr>
        <w:t xml:space="preserve">76348</w:t>
      </w:r>
    </w:p>
    <w:p>
      <w:r>
        <w:t xml:space="preserve">RT @geechiegal843: I act like ion ee kno dat bitch &amp;#128129;&amp;#128526;</w:t>
      </w:r>
    </w:p>
    <w:p>
      <w:r>
        <w:rPr>
          <w:b/>
          <w:u w:val="single"/>
        </w:rPr>
        <w:t xml:space="preserve">76349</w:t>
      </w:r>
    </w:p>
    <w:p>
      <w:r>
        <w:t xml:space="preserve">RT @gemini_starr Nämä huorat käyttäytyvät huonosti!</w:t>
      </w:r>
    </w:p>
    <w:p>
      <w:r>
        <w:rPr>
          <w:b/>
          <w:u w:val="single"/>
        </w:rPr>
        <w:t xml:space="preserve">76350</w:t>
      </w:r>
    </w:p>
    <w:p>
      <w:r>
        <w:t xml:space="preserve">RT @gferguson8: @KoredeB9 @MSoltan18 @WBDyllon_ trash</w:t>
      </w:r>
    </w:p>
    <w:p>
      <w:r>
        <w:rPr>
          <w:b/>
          <w:u w:val="single"/>
        </w:rPr>
        <w:t xml:space="preserve">76351</w:t>
      </w:r>
    </w:p>
    <w:p>
      <w:r>
        <w:t xml:space="preserve">RT @gferguson8: @MSoltan18 @WBDyllon_ @KoredeB9 Messi is trash</w:t>
      </w:r>
    </w:p>
    <w:p>
      <w:r>
        <w:rPr>
          <w:b/>
          <w:u w:val="single"/>
        </w:rPr>
        <w:t xml:space="preserve">76352</w:t>
      </w:r>
    </w:p>
    <w:p>
      <w:r>
        <w:t xml:space="preserve">RT @ghettobird1er: Yo bitch givin me head while I watch Good Burger.</w:t>
      </w:r>
    </w:p>
    <w:p>
      <w:r>
        <w:rPr>
          <w:b/>
          <w:u w:val="single"/>
        </w:rPr>
        <w:t xml:space="preserve">76353</w:t>
      </w:r>
    </w:p>
    <w:p>
      <w:r>
        <w:t xml:space="preserve">RT @ghostattics: "Mitä pankit voivat tehdä osoittaakseen sitoutumista queer-yhteisöön?" "PALKATA TRANSNAISIA"</w:t>
      </w:r>
    </w:p>
    <w:p>
      <w:r>
        <w:rPr>
          <w:b/>
          <w:u w:val="single"/>
        </w:rPr>
        <w:t xml:space="preserve">76354</w:t>
      </w:r>
    </w:p>
    <w:p>
      <w:r>
        <w:t xml:space="preserve">RT @gillis_seth: Kävin molemmilla lounailla sinun ämmäperseesi takia &amp;#128530; @Trentdamanz</w:t>
      </w:r>
    </w:p>
    <w:p>
      <w:r>
        <w:rPr>
          <w:b/>
          <w:u w:val="single"/>
        </w:rPr>
        <w:t xml:space="preserve">76355</w:t>
      </w:r>
    </w:p>
    <w:p>
      <w:r>
        <w:t xml:space="preserve">RT @ginadeb0: Mutta en ole vihainen hänen ennakkoluuloiselle isälleen, se on parasta pillua, mitä minulla on koskaan ollut!!!</w:t>
      </w:r>
    </w:p>
    <w:p>
      <w:r>
        <w:rPr>
          <w:b/>
          <w:u w:val="single"/>
        </w:rPr>
        <w:t xml:space="preserve">76356</w:t>
      </w:r>
    </w:p>
    <w:p>
      <w:r>
        <w:t xml:space="preserve">RT @gioisblack: http://t.co/oJKZjkgVXL...</w:t>
      </w:r>
    </w:p>
    <w:p>
      <w:r>
        <w:rPr>
          <w:b/>
          <w:u w:val="single"/>
        </w:rPr>
        <w:t xml:space="preserve">76357</w:t>
      </w:r>
    </w:p>
    <w:p>
      <w:r>
        <w:t xml:space="preserve">RT @girlposts: inhoan kun netflix lopettaa &amp;; kysyy, katsonko vielä, kuten kyllä, luuletko, että nousin ylös &amp;; aloin tehdä jotain elämässäni, ämmä;</w:t>
      </w:r>
    </w:p>
    <w:p>
      <w:r>
        <w:rPr>
          <w:b/>
          <w:u w:val="single"/>
        </w:rPr>
        <w:t xml:space="preserve">76358</w:t>
      </w:r>
    </w:p>
    <w:p>
      <w:r>
        <w:t xml:space="preserve">RT @girlposts: Harrastuksiini kuuluu olla sarkastinen ämmä ja se siitä.</w:t>
      </w:r>
    </w:p>
    <w:p>
      <w:r>
        <w:rPr>
          <w:b/>
          <w:u w:val="single"/>
        </w:rPr>
        <w:t xml:space="preserve">76359</w:t>
      </w:r>
    </w:p>
    <w:p>
      <w:r>
        <w:t xml:space="preserve">RT @glowstruck: I think pats trying to say his pussy is too bombed....idk</w:t>
      </w:r>
    </w:p>
    <w:p>
      <w:r>
        <w:rPr>
          <w:b/>
          <w:u w:val="single"/>
        </w:rPr>
        <w:t xml:space="preserve">76360</w:t>
      </w:r>
    </w:p>
    <w:p>
      <w:r>
        <w:t xml:space="preserve">RT @gmaslsk: BO - lopeta puheesi, kuin välittäisit yhtään mitään lapsista, köyhistä ja kaikesta paskasta, jota puhut - olet todistanut, että olet tehnyt kaikenlaista;</w:t>
      </w:r>
    </w:p>
    <w:p>
      <w:r>
        <w:rPr>
          <w:b/>
          <w:u w:val="single"/>
        </w:rPr>
        <w:t xml:space="preserve">76361</w:t>
      </w:r>
    </w:p>
    <w:p>
      <w:r>
        <w:t xml:space="preserve">RT @gnuts_2: RT"@Ashspeaks_: Näille huorille olen kaikki"</w:t>
      </w:r>
    </w:p>
    <w:p>
      <w:r>
        <w:rPr>
          <w:b/>
          <w:u w:val="single"/>
        </w:rPr>
        <w:t xml:space="preserve">76362</w:t>
      </w:r>
    </w:p>
    <w:p>
      <w:r>
        <w:t xml:space="preserve">RT @goddesslaney: @lajouetreine: Jos mietit tuota lausuntoa yhtään, huomaat, ettei siinä ole mitään järkeä. Ei ollenkaan. Pyydän, ajattele abo&amp;#8230;</w:t>
      </w:r>
    </w:p>
    <w:p>
      <w:r>
        <w:rPr>
          <w:b/>
          <w:u w:val="single"/>
        </w:rPr>
        <w:t xml:space="preserve">76363</w:t>
      </w:r>
    </w:p>
    <w:p>
      <w:r>
        <w:t xml:space="preserve">RT @godlevelshit510: Miksi Adonnis näyttää siltä kuin hän olisi myymässä vuoden 2014 ghetto-käytettyjä autoja ? http://t.co/icjCf6km8V</w:t>
      </w:r>
    </w:p>
    <w:p>
      <w:r>
        <w:rPr>
          <w:b/>
          <w:u w:val="single"/>
        </w:rPr>
        <w:t xml:space="preserve">76364</w:t>
      </w:r>
    </w:p>
    <w:p>
      <w:r>
        <w:t xml:space="preserve">RT @godsgracelove: #15ThingsILove Kun hän kietoo kätensä vyötäröni ympärille, kun teen illallista, keltaisia ruusuja, helmiä, Anything COACH a ...</w:t>
      </w:r>
    </w:p>
    <w:p>
      <w:r>
        <w:rPr>
          <w:b/>
          <w:u w:val="single"/>
        </w:rPr>
        <w:t xml:space="preserve">76365</w:t>
      </w:r>
    </w:p>
    <w:p>
      <w:r>
        <w:t xml:space="preserve">RT @gojackets973: @WesDurham sen alku toisen keltainen takki kausi tänään!!!! Miten olisi RT KAIKILLE Jacket faneille!!!!! #GTVT1 ...</w:t>
      </w:r>
    </w:p>
    <w:p>
      <w:r>
        <w:rPr>
          <w:b/>
          <w:u w:val="single"/>
        </w:rPr>
        <w:t xml:space="preserve">76366</w:t>
      </w:r>
    </w:p>
    <w:p>
      <w:r>
        <w:t xml:space="preserve">RT @goodmanwood: Rise+Rhyme #snowpatricksday @busboysandpoets: ON in the AM!</w:t>
        <w:t xml:space="preserve">Wear your green, dance a jig &amp;amp; sing a lively tune w/ me!</w:t>
        <w:br/>
        <w:t xml:space="preserve">http:&amp;#8230;</w:t>
      </w:r>
    </w:p>
    <w:p>
      <w:r>
        <w:rPr>
          <w:b/>
          <w:u w:val="single"/>
        </w:rPr>
        <w:t xml:space="preserve">76367</w:t>
      </w:r>
    </w:p>
    <w:p>
      <w:r>
        <w:t xml:space="preserve">RT @gordonshuckrow: Voitteko kutsua jotakuta rasistiksi ja sitten kutsua häntä "valkoiseksi ämmäksi" samassa lauseessa menettämättä uskottavuutta? @Franchein&amp;#8230;</w:t>
      </w:r>
    </w:p>
    <w:p>
      <w:r>
        <w:rPr>
          <w:b/>
          <w:u w:val="single"/>
        </w:rPr>
        <w:t xml:space="preserve">76368</w:t>
      </w:r>
    </w:p>
    <w:p>
      <w:r>
        <w:t xml:space="preserve">RT @gorgeous__gab: People person so you know lil gabby got hoes &amp;#128129;</w:t>
      </w:r>
    </w:p>
    <w:p>
      <w:r>
        <w:rPr>
          <w:b/>
          <w:u w:val="single"/>
        </w:rPr>
        <w:t xml:space="preserve">76369</w:t>
      </w:r>
    </w:p>
    <w:p>
      <w:r>
        <w:t xml:space="preserve">RT @gorgeouss_kee: @joytooawesome @vintage_monroe_ &amp;#128528; bitch..... Yall relationship is not shit but a theory</w:t>
      </w:r>
    </w:p>
    <w:p>
      <w:r>
        <w:rPr>
          <w:b/>
          <w:u w:val="single"/>
        </w:rPr>
        <w:t xml:space="preserve">76370</w:t>
      </w:r>
    </w:p>
    <w:p>
      <w:r>
        <w:t xml:space="preserve">RT @gotmollylove: Tytöt eivät todellakaan pidä siitä, että he puhuttelevat heitä "he bitch" Olen pahoillani, mutta se ei tule koskaan toimimaan kanssani.</w:t>
      </w:r>
    </w:p>
    <w:p>
      <w:r>
        <w:rPr>
          <w:b/>
          <w:u w:val="single"/>
        </w:rPr>
        <w:t xml:space="preserve">76371</w:t>
      </w:r>
    </w:p>
    <w:p>
      <w:r>
        <w:t xml:space="preserve">RT @govs310: Sinun ei pitäisi nalkuttaa mistään ennen kuin olet 21 henkilön ryhmäkeskustelussa.</w:t>
      </w:r>
    </w:p>
    <w:p>
      <w:r>
        <w:rPr>
          <w:b/>
          <w:u w:val="single"/>
        </w:rPr>
        <w:t xml:space="preserve">76372</w:t>
      </w:r>
    </w:p>
    <w:p>
      <w:r>
        <w:t xml:space="preserve">RT @granniewinkle: kumarru minulle, nartut, olen päällikkösi http://t.co/35oSsUUwnH</w:t>
      </w:r>
    </w:p>
    <w:p>
      <w:r>
        <w:rPr>
          <w:b/>
          <w:u w:val="single"/>
        </w:rPr>
        <w:t xml:space="preserve">76373</w:t>
      </w:r>
    </w:p>
    <w:p>
      <w:r>
        <w:t xml:space="preserve">RT @grannywinkle: Tytöt, älkää antako miehen kohdella teitä kuin keltaista tähtipalloa</w:t>
        <w:br/>
        <w:br/>
        <w:t xml:space="preserve">olette vaaleanpunainen tähtipallo</w:t>
      </w:r>
    </w:p>
    <w:p>
      <w:r>
        <w:rPr>
          <w:b/>
          <w:u w:val="single"/>
        </w:rPr>
        <w:t xml:space="preserve">76374</w:t>
      </w:r>
    </w:p>
    <w:p>
      <w:r>
        <w:t xml:space="preserve">RT @greco_joel: Minä: kokeillaan 2. yritystä ensimmäisestä työpäivästäni</w:t>
        <w:br/>
        <w:t xml:space="preserve">Kylmä: haha joo just mä nussin sun autoa ja sun ämmääsi</w:t>
      </w:r>
    </w:p>
    <w:p>
      <w:r>
        <w:rPr>
          <w:b/>
          <w:u w:val="single"/>
        </w:rPr>
        <w:t xml:space="preserve">76375</w:t>
      </w:r>
    </w:p>
    <w:p>
      <w:r>
        <w:t xml:space="preserve">RT @green_eyed_doll: Makuuhuoneeni ikkunan ulkopuolella olevilla linnuilla on aivan liikaa puhuttavaa heti aamusta! Mrrrrrrr....</w:t>
      </w:r>
    </w:p>
    <w:p>
      <w:r>
        <w:rPr>
          <w:b/>
          <w:u w:val="single"/>
        </w:rPr>
        <w:t xml:space="preserve">76376</w:t>
      </w:r>
    </w:p>
    <w:p>
      <w:r>
        <w:t xml:space="preserve">RT @greyyygoose: @marsvalo @Cheesus85 shut up bitch lol: @marsvalo @Cheesus85 shut up bitch lol</w:t>
      </w:r>
    </w:p>
    <w:p>
      <w:r>
        <w:rPr>
          <w:b/>
          <w:u w:val="single"/>
        </w:rPr>
        <w:t xml:space="preserve">76377</w:t>
      </w:r>
    </w:p>
    <w:p>
      <w:r>
        <w:t xml:space="preserve">RT @grind2times: I don't think I even been in a real relationship... I thought they was real but they were just trash</w:t>
      </w:r>
    </w:p>
    <w:p>
      <w:r>
        <w:rPr>
          <w:b/>
          <w:u w:val="single"/>
        </w:rPr>
        <w:t xml:space="preserve">76378</w:t>
      </w:r>
    </w:p>
    <w:p>
      <w:r>
        <w:t xml:space="preserve">RT @grindingdude: #13Hours of hell. Obama valehteli suoraan saadakseen uudelleenvalinnan. #killery &amp;lt;What diff does it make it make now?</w:t>
        <w:br/>
        <w:br/>
        <w:t xml:space="preserve"> Karma, se on narttu! http&amp;#8230;</w:t>
      </w:r>
    </w:p>
    <w:p>
      <w:r>
        <w:rPr>
          <w:b/>
          <w:u w:val="single"/>
        </w:rPr>
        <w:t xml:space="preserve">76379</w:t>
      </w:r>
    </w:p>
    <w:p>
      <w:r>
        <w:t xml:space="preserve">RT @guardian_sport: World Cup 2014 diary: Argentiina pilkkaa Brasiliaa pyörittelevillä pyyhkeillä http://t.co/iJIFh5FVO0 (Kuva: Getty) http://t.co/RckP&amp;#8230;</w:t>
      </w:r>
    </w:p>
    <w:p>
      <w:r>
        <w:rPr>
          <w:b/>
          <w:u w:val="single"/>
        </w:rPr>
        <w:t xml:space="preserve">76380</w:t>
      </w:r>
    </w:p>
    <w:p>
      <w:r>
        <w:t xml:space="preserve">RT @gucci10I7: Sivuhuorat saavat syödä vain lisukkeita, sillä olette sitä, mitä syötte</w:t>
        <w:br/>
        <w:t xml:space="preserve">-traprinthions 10:17</w:t>
      </w:r>
    </w:p>
    <w:p>
      <w:r>
        <w:rPr>
          <w:b/>
          <w:u w:val="single"/>
        </w:rPr>
        <w:t xml:space="preserve">76381</w:t>
      </w:r>
    </w:p>
    <w:p>
      <w:r>
        <w:t xml:space="preserve">RT @guccii1017: wtf oli drake pyytänyt meitä pysähtymään, jotta hän voisi saada nimikirjoitukseni bitch I&amp;#8217;m scheelp fuck you drake http://t.co/LzL0JlhdvK</w:t>
      </w:r>
    </w:p>
    <w:p>
      <w:r>
        <w:rPr>
          <w:b/>
          <w:u w:val="single"/>
        </w:rPr>
        <w:t xml:space="preserve">76382</w:t>
      </w:r>
    </w:p>
    <w:p>
      <w:r>
        <w:t xml:space="preserve">RT @gullymackNC: Olen juuri valmis menemään kihloihin, jotta voin tavata uuden aallon ei ole paska ämmät outchea. http://t.co/Upie2WpJ0b</w:t>
      </w:r>
    </w:p>
    <w:p>
      <w:r>
        <w:rPr>
          <w:b/>
          <w:u w:val="single"/>
        </w:rPr>
        <w:t xml:space="preserve">76383</w:t>
      </w:r>
    </w:p>
    <w:p>
      <w:r>
        <w:t xml:space="preserve">RT @guypbenson: Benbenben: Hämmentynyt. Käyttävätkö vasemmistolaiset #Bridgeghazi hashtagia pilkatakseen sillan tilannetta kevytmielisenä vai rinnastavatko he tosissaan t&amp;#8230;</w:t>
      </w:r>
    </w:p>
    <w:p>
      <w:r>
        <w:rPr>
          <w:b/>
          <w:u w:val="single"/>
        </w:rPr>
        <w:t xml:space="preserve">76384</w:t>
      </w:r>
    </w:p>
    <w:p>
      <w:r>
        <w:t xml:space="preserve">RT @halfricannnnn: Minä ja @Vin17Bricksquad olemme keltaisessa sukellusveneessämme rn.. &amp;#127754;</w:t>
      </w:r>
    </w:p>
    <w:p>
      <w:r>
        <w:rPr>
          <w:b/>
          <w:u w:val="single"/>
        </w:rPr>
        <w:t xml:space="preserve">76385</w:t>
      </w:r>
    </w:p>
    <w:p>
      <w:r>
        <w:t xml:space="preserve">RT @halfricannnnn: neekeri</w:t>
      </w:r>
    </w:p>
    <w:p>
      <w:r>
        <w:rPr>
          <w:b/>
          <w:u w:val="single"/>
        </w:rPr>
        <w:t xml:space="preserve">76386</w:t>
      </w:r>
    </w:p>
    <w:p>
      <w:r>
        <w:t xml:space="preserve">RT @hanginwitcoop: &amp;#128514;&amp;#128514;&amp;#128514;&amp;#128514;&amp;#128514; RT &amp;#8220;@Peso_Peso_Peso: wtf this bitch broke her arm eery time she hit the shit https://t.co/7CtLW9eNjX&amp;#8221;</w:t>
      </w:r>
    </w:p>
    <w:p>
      <w:r>
        <w:rPr>
          <w:b/>
          <w:u w:val="single"/>
        </w:rPr>
        <w:t xml:space="preserve">76387</w:t>
      </w:r>
    </w:p>
    <w:p>
      <w:r>
        <w:t xml:space="preserve">RT @harmon_lauren: Jenna on homo</w:t>
      </w:r>
    </w:p>
    <w:p>
      <w:r>
        <w:rPr>
          <w:b/>
          <w:u w:val="single"/>
        </w:rPr>
        <w:t xml:space="preserve">76388</w:t>
      </w:r>
    </w:p>
    <w:p>
      <w:r>
        <w:t xml:space="preserve">RT @harrryaf: hyvänä kansalaisena roskia keräämässä (: http://t.co/PMFR5eopwO).</w:t>
      </w:r>
    </w:p>
    <w:p>
      <w:r>
        <w:rPr>
          <w:b/>
          <w:u w:val="single"/>
        </w:rPr>
        <w:t xml:space="preserve">76389</w:t>
      </w:r>
    </w:p>
    <w:p>
      <w:r>
        <w:t xml:space="preserve">RT @hash_no_tags: ämmät jakavat niskoja kuin ilmaisia kiinalaisen ruoan näytteitä ostoskeskuksessa ja menevät joka ilta nukkumaan ja ihmettelevät, miksi he eivät ole&amp;#8230;</w:t>
      </w:r>
    </w:p>
    <w:p>
      <w:r>
        <w:rPr>
          <w:b/>
          <w:u w:val="single"/>
        </w:rPr>
        <w:t xml:space="preserve">76390</w:t>
      </w:r>
    </w:p>
    <w:p>
      <w:r>
        <w:t xml:space="preserve">RT @hawaiinshirts: &amp;#8220;@sufaj32: @hawaiinshirts you're a pussy.&amp;#8221; Sinulla on enemmän rahtishortseja Avi:ssa kuin vittuakaan annan</w:t>
      </w:r>
    </w:p>
    <w:p>
      <w:r>
        <w:rPr>
          <w:b/>
          <w:u w:val="single"/>
        </w:rPr>
        <w:t xml:space="preserve">76391</w:t>
      </w:r>
    </w:p>
    <w:p>
      <w:r>
        <w:t xml:space="preserve">RT @hawkblogger: AFC oli viime kaudella roskaa, erityisesti AFC South. Jags voi päästä pudotuspeleihin, jos heillä on hyvä draft. Ei jo&amp;#8230;</w:t>
      </w:r>
    </w:p>
    <w:p>
      <w:r>
        <w:rPr>
          <w:b/>
          <w:u w:val="single"/>
        </w:rPr>
        <w:t xml:space="preserve">76392</w:t>
      </w:r>
    </w:p>
    <w:p>
      <w:r>
        <w:t xml:space="preserve">RT @hayes2345: Cleveland nigga Olen lentää We switcharoo bitches ei valehtele</w:t>
      </w:r>
    </w:p>
    <w:p>
      <w:r>
        <w:rPr>
          <w:b/>
          <w:u w:val="single"/>
        </w:rPr>
        <w:t xml:space="preserve">76393</w:t>
      </w:r>
    </w:p>
    <w:p>
      <w:r>
        <w:t xml:space="preserve">RT @hayybacon: &amp;#8220;@phizzyph0: If she got the Chipotle Plug, Cuff that hoe&amp;#8221; #TwitterlessAlex @vngelinaa_</w:t>
      </w:r>
    </w:p>
    <w:p>
      <w:r>
        <w:rPr>
          <w:b/>
          <w:u w:val="single"/>
        </w:rPr>
        <w:t xml:space="preserve">76394</w:t>
      </w:r>
    </w:p>
    <w:p>
      <w:r>
        <w:t xml:space="preserve">RT @haztv: Stop forcing ya kids to take these pictures u trying to trap niggas online wit u funky hoes: Lopettakaa pakottaminen teidän lasten ottaa näitä kuvia u yrittää ansaan niggas verkossa wit u funky hoes</w:t>
      </w:r>
    </w:p>
    <w:p>
      <w:r>
        <w:rPr>
          <w:b/>
          <w:u w:val="single"/>
        </w:rPr>
        <w:t xml:space="preserve">76395</w:t>
      </w:r>
    </w:p>
    <w:p>
      <w:r>
        <w:t xml:space="preserve">RT @hennhenn430: Happy Halloween bitches &amp;#128536; katiedodds15 #halloween #CLE http://t.co/TwAJtr8eVj</w:t>
      </w:r>
    </w:p>
    <w:p>
      <w:r>
        <w:rPr>
          <w:b/>
          <w:u w:val="single"/>
        </w:rPr>
        <w:t xml:space="preserve">76396</w:t>
      </w:r>
    </w:p>
    <w:p>
      <w:r>
        <w:t xml:space="preserve">RT @heyamandakrebs: Lyön vetoa, että jotkut punaniskat suuttuivat tuosta Coke-mainoksesta.</w:t>
      </w:r>
    </w:p>
    <w:p>
      <w:r>
        <w:rPr>
          <w:b/>
          <w:u w:val="single"/>
        </w:rPr>
        <w:t xml:space="preserve">76397</w:t>
      </w:r>
    </w:p>
    <w:p>
      <w:r>
        <w:t xml:space="preserve">RT @heyitskitten: I'm honestly surprised some of u guys have ever seen a pussy</w:t>
      </w:r>
    </w:p>
    <w:p>
      <w:r>
        <w:rPr>
          <w:b/>
          <w:u w:val="single"/>
        </w:rPr>
        <w:t xml:space="preserve">76398</w:t>
      </w:r>
    </w:p>
    <w:p>
      <w:r>
        <w:t xml:space="preserve">RT @heypoopbutt: Näytä minulle pillusi.</w:t>
      </w:r>
    </w:p>
    <w:p>
      <w:r>
        <w:rPr>
          <w:b/>
          <w:u w:val="single"/>
        </w:rPr>
        <w:t xml:space="preserve">76399</w:t>
      </w:r>
    </w:p>
    <w:p>
      <w:r>
        <w:t xml:space="preserve">RT @hiagokoury: Lmao what my nigga just told me &amp;#128514;&amp;#128514;&amp;#128514;hoes these days... They lovin the crew gd</w:t>
      </w:r>
    </w:p>
    <w:p>
      <w:r>
        <w:rPr>
          <w:b/>
          <w:u w:val="single"/>
        </w:rPr>
        <w:t xml:space="preserve">76400</w:t>
      </w:r>
    </w:p>
    <w:p>
      <w:r>
        <w:t xml:space="preserve">RT @hidalgoparadise: @D_41395 nigguh waldolla oli chipotle odottamassa häntä kotonaan lucky soab lol</w:t>
      </w:r>
    </w:p>
    <w:p>
      <w:r>
        <w:rPr>
          <w:b/>
          <w:u w:val="single"/>
        </w:rPr>
        <w:t xml:space="preserve">76401</w:t>
      </w:r>
    </w:p>
    <w:p>
      <w:r>
        <w:t xml:space="preserve">RT @hiiighem143: "@Ugh_Sickoe: &amp;#8220;@TheUncurvable: If you ever had an abortion you got cemetery pussy&amp;#8221; &amp;#128128;" omg lmao</w:t>
      </w:r>
    </w:p>
    <w:p>
      <w:r>
        <w:rPr>
          <w:b/>
          <w:u w:val="single"/>
        </w:rPr>
        <w:t xml:space="preserve">76402</w:t>
      </w:r>
    </w:p>
    <w:p>
      <w:r>
        <w:t xml:space="preserve">RT @hiiphop: I still ain't got the time for a bitch to be acting iffy &amp;#128073;&amp;#128073;&amp;#128073;</w:t>
      </w:r>
    </w:p>
    <w:p>
      <w:r>
        <w:rPr>
          <w:b/>
          <w:u w:val="single"/>
        </w:rPr>
        <w:t xml:space="preserve">76403</w:t>
      </w:r>
    </w:p>
    <w:p>
      <w:r>
        <w:t xml:space="preserve">RT @hilaryde92: Aina lihava ämmä inva-paikalla, mutta ei koskaan mies pyörätuolissa.</w:t>
      </w:r>
    </w:p>
    <w:p>
      <w:r>
        <w:rPr>
          <w:b/>
          <w:u w:val="single"/>
        </w:rPr>
        <w:t xml:space="preserve">76404</w:t>
      </w:r>
    </w:p>
    <w:p>
      <w:r>
        <w:t xml:space="preserve">RT @hildismom: MT @jjauthor: http://t.co/6ONYrmggND #RedMeat: USA:n ghettot - liberaalin ideologian ohjaama; http://t.co/6ONYrmggND #RedMeat</w:t>
      </w:r>
    </w:p>
    <w:p>
      <w:r>
        <w:rPr>
          <w:b/>
          <w:u w:val="single"/>
        </w:rPr>
        <w:t xml:space="preserve">76405</w:t>
      </w:r>
    </w:p>
    <w:p>
      <w:r>
        <w:t xml:space="preserve">RT @hippiescrub: egg avi in my mentions with 0 followers pussy bo dont want war .</w:t>
      </w:r>
    </w:p>
    <w:p>
      <w:r>
        <w:rPr>
          <w:b/>
          <w:u w:val="single"/>
        </w:rPr>
        <w:t xml:space="preserve">76406</w:t>
      </w:r>
    </w:p>
    <w:p>
      <w:r>
        <w:t xml:space="preserve">RT @hippiescrub: yaaas bitch yaas yaas u so hot bitch yaaas @WhereYoHussleAt</w:t>
      </w:r>
    </w:p>
    <w:p>
      <w:r>
        <w:rPr>
          <w:b/>
          <w:u w:val="single"/>
        </w:rPr>
        <w:t xml:space="preserve">76407</w:t>
      </w:r>
    </w:p>
    <w:p>
      <w:r>
        <w:t xml:space="preserve">RT @hiteshrangra: Sonia ei koskaan kritisoi @ArvindKejriwal . Kejriwal, joka haukkuu kaikkia muita johtajia, ei koskaan kritisoi Soniaa. Koskettava. #YoK&amp;#8230;</w:t>
      </w:r>
    </w:p>
    <w:p>
      <w:r>
        <w:rPr>
          <w:b/>
          <w:u w:val="single"/>
        </w:rPr>
        <w:t xml:space="preserve">76408</w:t>
      </w:r>
    </w:p>
    <w:p>
      <w:r>
        <w:t xml:space="preserve">RT @hittsblunt:</w:t>
        <w:t xml:space="preserve">*hits blunt*</w:t>
        <w:br/>
        <w:br/>
        <w:t xml:space="preserve">"If a guy talk to 5 girls is he a hoe or does he have hoes?" http://t.co/ypwO5rQwLd http://t.co/ypwO5rQwLd</w:t>
      </w:r>
    </w:p>
    <w:p>
      <w:r>
        <w:rPr>
          <w:b/>
          <w:u w:val="single"/>
        </w:rPr>
        <w:t xml:space="preserve">76409</w:t>
      </w:r>
    </w:p>
    <w:p>
      <w:r>
        <w:t xml:space="preserve">RT @hmianturner: joten kyllä @Tronkitty on vitun paras ja vihaisin elämää, jos en tuntisi häntä. My bad bitch appreciation pos&amp;#8230;</w:t>
      </w:r>
    </w:p>
    <w:p>
      <w:r>
        <w:rPr>
          <w:b/>
          <w:u w:val="single"/>
        </w:rPr>
        <w:t xml:space="preserve">76410</w:t>
      </w:r>
    </w:p>
    <w:p>
      <w:r>
        <w:t xml:space="preserve">RT @ho3micide: Morgan Parkin lapset tykkäävät popsia sytytyskeksejä koulussa nyt...</w:t>
      </w:r>
    </w:p>
    <w:p>
      <w:r>
        <w:rPr>
          <w:b/>
          <w:u w:val="single"/>
        </w:rPr>
        <w:t xml:space="preserve">76411</w:t>
      </w:r>
    </w:p>
    <w:p>
      <w:r>
        <w:t xml:space="preserve">RT @hoadie1006: #vermontgirlsbelike my hick accent comes out when I get around my family #vermontproblems @THISISVT</w:t>
      </w:r>
    </w:p>
    <w:p>
      <w:r>
        <w:rPr>
          <w:b/>
          <w:u w:val="single"/>
        </w:rPr>
        <w:t xml:space="preserve">76412</w:t>
      </w:r>
    </w:p>
    <w:p>
      <w:r>
        <w:t xml:space="preserve">RT @hodgeasia: Kaikilla ämmillä, jotka kutsuivat minua huoraksi lukiossa, on nyt 2-3 lasta...</w:t>
      </w:r>
    </w:p>
    <w:p>
      <w:r>
        <w:rPr>
          <w:b/>
          <w:u w:val="single"/>
        </w:rPr>
        <w:t xml:space="preserve">76413</w:t>
      </w:r>
    </w:p>
    <w:p>
      <w:r>
        <w:t xml:space="preserve">RT @hoes: Emma Watson #TheOscars2014 &amp;#128515;&amp;#128515; http://t.co/INeOGli7G9</w:t>
      </w:r>
    </w:p>
    <w:p>
      <w:r>
        <w:rPr>
          <w:b/>
          <w:u w:val="single"/>
        </w:rPr>
        <w:t xml:space="preserve">76414</w:t>
      </w:r>
    </w:p>
    <w:p>
      <w:r>
        <w:t xml:space="preserve">RT @hoes: Emma Watson http://t.co/fGKF5aUklo</w:t>
      </w:r>
    </w:p>
    <w:p>
      <w:r>
        <w:rPr>
          <w:b/>
          <w:u w:val="single"/>
        </w:rPr>
        <w:t xml:space="preserve">76415</w:t>
      </w:r>
    </w:p>
    <w:p>
      <w:r>
        <w:t xml:space="preserve">RT @hoes: RT if you'd marry Scarlett Johansson http://t.co/KMoJDDIl7h</w:t>
      </w:r>
    </w:p>
    <w:p>
      <w:r>
        <w:rPr>
          <w:b/>
          <w:u w:val="single"/>
        </w:rPr>
        <w:t xml:space="preserve">76416</w:t>
      </w:r>
    </w:p>
    <w:p>
      <w:r>
        <w:t xml:space="preserve">RT @hoes: Scarlett Johansson http://t.co/CBaHf9R9XD</w:t>
      </w:r>
    </w:p>
    <w:p>
      <w:r>
        <w:rPr>
          <w:b/>
          <w:u w:val="single"/>
        </w:rPr>
        <w:t xml:space="preserve">76417</w:t>
      </w:r>
    </w:p>
    <w:p>
      <w:r>
        <w:t xml:space="preserve">RT @hoesLOVEkitty: Tytöt luulevat, että kuukausien seksi miehen kanssa tekee hänestä automaattisesti heidän poikaystävänsä ... ämmä kysyitkö häneltä? &amp;#128514;</w:t>
      </w:r>
    </w:p>
    <w:p>
      <w:r>
        <w:rPr>
          <w:b/>
          <w:u w:val="single"/>
        </w:rPr>
        <w:t xml:space="preserve">76418</w:t>
      </w:r>
    </w:p>
    <w:p>
      <w:r>
        <w:t xml:space="preserve">RT @hoez4sale: Lmao ne kaikki roskat ennen &amp;amp; jälkeen &amp;#128530;&amp;#128557;</w:t>
      </w:r>
    </w:p>
    <w:p>
      <w:r>
        <w:rPr>
          <w:b/>
          <w:u w:val="single"/>
        </w:rPr>
        <w:t xml:space="preserve">76419</w:t>
      </w:r>
    </w:p>
    <w:p>
      <w:r>
        <w:t xml:space="preserve">RT @hollisbiggs: Starbucks-juomavalintojeni perusteella myönnän, että olen itse asiassa perusnarttu.</w:t>
      </w:r>
    </w:p>
    <w:p>
      <w:r>
        <w:rPr>
          <w:b/>
          <w:u w:val="single"/>
        </w:rPr>
        <w:t xml:space="preserve">76420</w:t>
      </w:r>
    </w:p>
    <w:p>
      <w:r>
        <w:t xml:space="preserve">RT @hollygolawly: En malta odottaa, että pääsen syömään #metropole @21cCincinnati ja näkemään @21cLouisville ystäväni! Tuokaa ne pirun keltaiset pingviinit!#ro ...</w:t>
      </w:r>
    </w:p>
    <w:p>
      <w:r>
        <w:rPr>
          <w:b/>
          <w:u w:val="single"/>
        </w:rPr>
        <w:t xml:space="preserve">76421</w:t>
      </w:r>
    </w:p>
    <w:p>
      <w:r>
        <w:t xml:space="preserve">RT @hollyrpeete: #@espn: Derek Jeter päättää Yankee Stadiumin uransa."</w:t>
      </w:r>
    </w:p>
    <w:p>
      <w:r>
        <w:rPr>
          <w:b/>
          <w:u w:val="single"/>
        </w:rPr>
        <w:t xml:space="preserve">76422</w:t>
      </w:r>
    </w:p>
    <w:p>
      <w:r>
        <w:t xml:space="preserve">RT @hollywood_trey: vitut siitä. hänen on parasta laminoida kasvoni. RT @RichHomieRoya: Olet aikuinen mies ja ajattelet, että pillun syönti on miehistävää?</w:t>
      </w:r>
    </w:p>
    <w:p>
      <w:r>
        <w:rPr>
          <w:b/>
          <w:u w:val="single"/>
        </w:rPr>
        <w:t xml:space="preserve">76423</w:t>
      </w:r>
    </w:p>
    <w:p>
      <w:r>
        <w:t xml:space="preserve">RT @hotmessundergrd: Asiat, jotka on hyvä muistaa:</w:t>
        <w:br/>
        <w:t xml:space="preserve"> Joskus on välttämätöntä olla narttu.</w:t>
        <w:br/>
        <w:t xml:space="preserve"> Pidä kiinni aseistasi.</w:t>
        <w:br/>
        <w:t xml:space="preserve"> Improvisoidut soolotanssibileet ovat hyviä fo&amp;#8230;</w:t>
      </w:r>
    </w:p>
    <w:p>
      <w:r>
        <w:rPr>
          <w:b/>
          <w:u w:val="single"/>
        </w:rPr>
        <w:t xml:space="preserve">76424</w:t>
      </w:r>
    </w:p>
    <w:p>
      <w:r>
        <w:t xml:space="preserve">RT @hotwata: &amp;#8220;@VSamone: tom ford luultavasti nussii kaikkia näitä huoria&amp;#8221; hän luultavasti nussii, jos hän ei olisi homoseksuaali.</w:t>
      </w:r>
    </w:p>
    <w:p>
      <w:r>
        <w:rPr>
          <w:b/>
          <w:u w:val="single"/>
        </w:rPr>
        <w:t xml:space="preserve">76425</w:t>
      </w:r>
    </w:p>
    <w:p>
      <w:r>
        <w:t xml:space="preserve">RT @hspiotta_21: c is for cunt</w:t>
        <w:br/>
        <w:t xml:space="preserve">u is for ur a cunt</w:t>
        <w:br/>
        <w:t xml:space="preserve">n is for not sure u know this but ur a cunt</w:t>
        <w:br/>
        <w:t xml:space="preserve">t is for turn around bitch; ur a cunt</w:t>
      </w:r>
    </w:p>
    <w:p>
      <w:r>
        <w:rPr>
          <w:b/>
          <w:u w:val="single"/>
        </w:rPr>
        <w:t xml:space="preserve">76426</w:t>
      </w:r>
    </w:p>
    <w:p>
      <w:r>
        <w:t xml:space="preserve">RT @huner5150: Kaikki nämä huorat puhuvat aina paskaa kaveristaan. Kuule ämmä, jos aiot puhua paskaa minulle, lyön sinua mielelläni yo&amp;#8230;</w:t>
      </w:r>
    </w:p>
    <w:p>
      <w:r>
        <w:rPr>
          <w:b/>
          <w:u w:val="single"/>
        </w:rPr>
        <w:t xml:space="preserve">76427</w:t>
      </w:r>
    </w:p>
    <w:p>
      <w:r>
        <w:t xml:space="preserve">RT @i0beyJBieb: @bodycxunt @tuscanjustins No, you're a nigger, go pick my cotton</w:t>
      </w:r>
    </w:p>
    <w:p>
      <w:r>
        <w:rPr>
          <w:b/>
          <w:u w:val="single"/>
        </w:rPr>
        <w:t xml:space="preserve">76428</w:t>
      </w:r>
    </w:p>
    <w:p>
      <w:r>
        <w:t xml:space="preserve">RT @i8UrBitch: teidän ex-narttujen on tajuttava . http://t.co/1upHNo3iIP .</w:t>
      </w:r>
    </w:p>
    <w:p>
      <w:r>
        <w:rPr>
          <w:b/>
          <w:u w:val="single"/>
        </w:rPr>
        <w:t xml:space="preserve">76429</w:t>
      </w:r>
    </w:p>
    <w:p>
      <w:r>
        <w:t xml:space="preserve">RT @iAMxJONES: Tiedän, missä olisin tänä iltana, jos olisin #ATL #MansionElan Voin lyödä vetoa, että se ämmä on syttynyt tänä iltana &amp;#128293;&amp;#128293;</w:t>
      </w:r>
    </w:p>
    <w:p>
      <w:r>
        <w:rPr>
          <w:b/>
          <w:u w:val="single"/>
        </w:rPr>
        <w:t xml:space="preserve">76430</w:t>
      </w:r>
    </w:p>
    <w:p>
      <w:r>
        <w:t xml:space="preserve">RT @iAintAsianTho: Näitkö hänen alastonkuvansa? hänen on täytynyt hakata omaa pilluaan RT @DonDippa: Salute http://t.co/gxmym20q9L</w:t>
      </w:r>
    </w:p>
    <w:p>
      <w:r>
        <w:rPr>
          <w:b/>
          <w:u w:val="single"/>
        </w:rPr>
        <w:t xml:space="preserve">76431</w:t>
      </w:r>
    </w:p>
    <w:p>
      <w:r>
        <w:t xml:space="preserve">RT @iAintGottaRap: Ead RT @Fat_Rell: Etenkin sen jälkeen, kun Rita kuoli... RT @Kayla_Applebum: Dexter oli yhtä roska kuin Breaking Bad.</w:t>
      </w:r>
    </w:p>
    <w:p>
      <w:r>
        <w:rPr>
          <w:b/>
          <w:u w:val="single"/>
        </w:rPr>
        <w:t xml:space="preserve">76432</w:t>
      </w:r>
    </w:p>
    <w:p>
      <w:r>
        <w:t xml:space="preserve">RT @iAmBitchassness: En käske sinua pitämään Al Greenistä tai Otis Reddingistä! Älä ymmärrä pointtia. Älä vain kutsu heitä roskaksi &amp;amp; sano minulle, että&amp;#8230;</w:t>
      </w:r>
    </w:p>
    <w:p>
      <w:r>
        <w:rPr>
          <w:b/>
          <w:u w:val="single"/>
        </w:rPr>
        <w:t xml:space="preserve">76433</w:t>
      </w:r>
    </w:p>
    <w:p>
      <w:r>
        <w:t xml:space="preserve">RT @iAmBitchassness: lopeta vittu kutsumasta näitä legendoja roskiksi. Koska sukupolvemme huippuartistit "ottavat" legendoilta.</w:t>
      </w:r>
    </w:p>
    <w:p>
      <w:r>
        <w:rPr>
          <w:b/>
          <w:u w:val="single"/>
        </w:rPr>
        <w:t xml:space="preserve">76434</w:t>
      </w:r>
    </w:p>
    <w:p>
      <w:r>
        <w:t xml:space="preserve">RT @iAmDaHarper: hän sanoo... hän ei syrji. hän pitää tummaihoisista huorista, hän pitää vaaleaihoisista huorista, hän pitää aasialaisista. kunhan he ovat pahoja.</w:t>
      </w:r>
    </w:p>
    <w:p>
      <w:r>
        <w:rPr>
          <w:b/>
          <w:u w:val="single"/>
        </w:rPr>
        <w:t xml:space="preserve">76435</w:t>
      </w:r>
    </w:p>
    <w:p>
      <w:r>
        <w:t xml:space="preserve">RT @iAmEastAtlanta: Älä ole pahoillasi, ole varovainen...</w:t>
      </w:r>
    </w:p>
    <w:p>
      <w:r>
        <w:rPr>
          <w:b/>
          <w:u w:val="single"/>
        </w:rPr>
        <w:t xml:space="preserve">76436</w:t>
      </w:r>
    </w:p>
    <w:p>
      <w:r>
        <w:t xml:space="preserve">RT @iAmKilo_Bae: Sen 2 asioita tässä maailmassa, että I aint nähnyt, että on UFO &amp;amp; narttu, että tarvitsen !!!</w:t>
      </w:r>
    </w:p>
    <w:p>
      <w:r>
        <w:rPr>
          <w:b/>
          <w:u w:val="single"/>
        </w:rPr>
        <w:t xml:space="preserve">76437</w:t>
      </w:r>
    </w:p>
    <w:p>
      <w:r>
        <w:t xml:space="preserve">RT @iAmLekan_: Lmaoo nigger is scared &amp;#128540; &amp;#8220;@Damolabond: Tulosten pitäisi siis tulla tänään Lol lol&amp;#8221;</w:t>
      </w:r>
    </w:p>
    <w:p>
      <w:r>
        <w:rPr>
          <w:b/>
          <w:u w:val="single"/>
        </w:rPr>
        <w:t xml:space="preserve">76438</w:t>
      </w:r>
    </w:p>
    <w:p>
      <w:r>
        <w:t xml:space="preserve">RT @iAmScottyBravo: Inhoan kun vanhat ämmät&amp;#128117; käyttävät vaatteita, joita nämä nuoret huorat käyttävät&amp;#128135;&amp;#128089;&amp;#128096;, kuten pysyvät perseessäsi&amp;#9995;&amp;#128530; ikäryhmässäsi.</w:t>
      </w:r>
    </w:p>
    <w:p>
      <w:r>
        <w:rPr>
          <w:b/>
          <w:u w:val="single"/>
        </w:rPr>
        <w:t xml:space="preserve">76439</w:t>
      </w:r>
    </w:p>
    <w:p>
      <w:r>
        <w:t xml:space="preserve">RT @iAmTahyi_Tho: &amp;#128530;&amp;#128074;&amp;#128162;</w:t>
      </w:r>
    </w:p>
    <w:p>
      <w:r>
        <w:rPr>
          <w:b/>
          <w:u w:val="single"/>
        </w:rPr>
        <w:t xml:space="preserve">76440</w:t>
      </w:r>
    </w:p>
    <w:p>
      <w:r>
        <w:t xml:space="preserve">RT @iAmYalanda: Tarvitsen ilmiömäistä päätä. Kuten joku, joka on syntynyt ja jalostettu syömään pillua. Joku, joka on taitava, kun se cums tong&amp;#8230;</w:t>
      </w:r>
    </w:p>
    <w:p>
      <w:r>
        <w:rPr>
          <w:b/>
          <w:u w:val="single"/>
        </w:rPr>
        <w:t xml:space="preserve">76441</w:t>
      </w:r>
    </w:p>
    <w:p>
      <w:r>
        <w:t xml:space="preserve">RT @iAm_Sashaa: @1stBlocJeremiah corny ass hoes always got my name in they mouth.</w:t>
      </w:r>
    </w:p>
    <w:p>
      <w:r>
        <w:rPr>
          <w:b/>
          <w:u w:val="single"/>
        </w:rPr>
        <w:t xml:space="preserve">76442</w:t>
      </w:r>
    </w:p>
    <w:p>
      <w:r>
        <w:t xml:space="preserve">RT @iAm_Sashaa: mene voittajajoukkueeseen, huora &amp;#128523;</w:t>
      </w:r>
    </w:p>
    <w:p>
      <w:r>
        <w:rPr>
          <w:b/>
          <w:u w:val="single"/>
        </w:rPr>
        <w:t xml:space="preserve">76443</w:t>
      </w:r>
    </w:p>
    <w:p>
      <w:r>
        <w:t xml:space="preserve">RT @iBChrisMoses: tuo ämmä Lebron laski kuin 6:een hän ei anna Miamille 6 vuotta &amp;#128514;&amp;#128514;&amp;#128514;&amp;#128514;</w:t>
      </w:r>
    </w:p>
    <w:p>
      <w:r>
        <w:rPr>
          <w:b/>
          <w:u w:val="single"/>
        </w:rPr>
        <w:t xml:space="preserve">76444</w:t>
      </w:r>
    </w:p>
    <w:p>
      <w:r>
        <w:t xml:space="preserve">RT @iBYEpassDesHOES: Why do hoes always want to come backc when they didn't have to leave in the first place?</w:t>
      </w:r>
    </w:p>
    <w:p>
      <w:r>
        <w:rPr>
          <w:b/>
          <w:u w:val="single"/>
        </w:rPr>
        <w:t xml:space="preserve">76445</w:t>
      </w:r>
    </w:p>
    <w:p>
      <w:r>
        <w:t xml:space="preserve">RT @iBaneXx: @ShinSnipes Kiitos, että olet musta, Darthissa ja nyt 17-vuotias, senkin perverssi hentai-paskiainen.</w:t>
      </w:r>
    </w:p>
    <w:p>
      <w:r>
        <w:rPr>
          <w:b/>
          <w:u w:val="single"/>
        </w:rPr>
        <w:t xml:space="preserve">76446</w:t>
      </w:r>
    </w:p>
    <w:p>
      <w:r>
        <w:t xml:space="preserve">RT @iBeZo: LeBron. Sinä floppaava tyhmä viidakkopupu apina homo.</w:t>
      </w:r>
    </w:p>
    <w:p>
      <w:r>
        <w:rPr>
          <w:b/>
          <w:u w:val="single"/>
        </w:rPr>
        <w:t xml:space="preserve">76447</w:t>
      </w:r>
    </w:p>
    <w:p>
      <w:r>
        <w:t xml:space="preserve">RT @iCARLEYBBY: &amp;#8220;@LexLuthorDaKing: Some* RT @iCARLEYBBY: Niggas be so pressed for pussy&amp;#8221; my bad yes some!</w:t>
      </w:r>
    </w:p>
    <w:p>
      <w:r>
        <w:rPr>
          <w:b/>
          <w:u w:val="single"/>
        </w:rPr>
        <w:t xml:space="preserve">76448</w:t>
      </w:r>
    </w:p>
    <w:p>
      <w:r>
        <w:t xml:space="preserve">RT @iCuffHoodrats: My next bitch gotta take me out just because....</w:t>
      </w:r>
    </w:p>
    <w:p>
      <w:r>
        <w:rPr>
          <w:b/>
          <w:u w:val="single"/>
        </w:rPr>
        <w:t xml:space="preserve">76449</w:t>
      </w:r>
    </w:p>
    <w:p>
      <w:r>
        <w:t xml:space="preserve">RT @iCumNpeace: Neekerit puhuvat nykyään enemmän kuin nartut...</w:t>
      </w:r>
    </w:p>
    <w:p>
      <w:r>
        <w:rPr>
          <w:b/>
          <w:u w:val="single"/>
        </w:rPr>
        <w:t xml:space="preserve">76450</w:t>
      </w:r>
    </w:p>
    <w:p>
      <w:r>
        <w:t xml:space="preserve">RT @iCumYouLeave: Kaikki tytöt imevät munaa. Älä anna tuon ämmän huijata sinua.</w:t>
      </w:r>
    </w:p>
    <w:p>
      <w:r>
        <w:rPr>
          <w:b/>
          <w:u w:val="single"/>
        </w:rPr>
        <w:t xml:space="preserve">76451</w:t>
      </w:r>
    </w:p>
    <w:p>
      <w:r>
        <w:t xml:space="preserve">RT @iCumYouLeave: Jos hän kysyy, "mitä aiot tehdä?" sen jälkeen, kun olette lopettaneet panemisen, olet huora.</w:t>
      </w:r>
    </w:p>
    <w:p>
      <w:r>
        <w:rPr>
          <w:b/>
          <w:u w:val="single"/>
        </w:rPr>
        <w:t xml:space="preserve">76452</w:t>
      </w:r>
    </w:p>
    <w:p>
      <w:r>
        <w:t xml:space="preserve">RT @iDavey: Myös. RT "@ParadoxicalMike: Tunnen erityisesti yhden huoran, joka rakastaa huomauttaa, että kaikki muut ovat huoria. Lol"</w:t>
      </w:r>
    </w:p>
    <w:p>
      <w:r>
        <w:rPr>
          <w:b/>
          <w:u w:val="single"/>
        </w:rPr>
        <w:t xml:space="preserve">76453</w:t>
      </w:r>
    </w:p>
    <w:p>
      <w:r>
        <w:t xml:space="preserve">RT @iDeepuDJ: Tuhlaan aina aikaani merkityksettömiin ämmiin! &amp;#128528;</w:t>
      </w:r>
    </w:p>
    <w:p>
      <w:r>
        <w:rPr>
          <w:b/>
          <w:u w:val="single"/>
        </w:rPr>
        <w:t xml:space="preserve">76454</w:t>
      </w:r>
    </w:p>
    <w:p>
      <w:r>
        <w:t xml:space="preserve">RT @iDntLuvHoes:</w:t>
        <w:br/>
        <w:t xml:space="preserve">Ebola</w:t>
        <w:br/>
        <w:t xml:space="preserve">Ebola</w:t>
        <w:br/>
        <w:t xml:space="preserve">Ebola</w:t>
        <w:br/>
        <w:t xml:space="preserve">I hate school</w:t>
        <w:br/>
        <w:t xml:space="preserve">Ebola</w:t>
        <w:br/>
        <w:t xml:space="preserve">Ebola</w:t>
        <w:br/>
        <w:t xml:space="preserve">Some twitter hoes selfie</w:t>
        <w:br/>
        <w:t xml:space="preserve">Ebola</w:t>
        <w:br/>
        <w:t xml:space="preserve">Eb</w:t>
        <w:br/>
        <w:t xml:space="preserve">Pull out ga&amp;#8230</w:t>
      </w:r>
    </w:p>
    <w:p>
      <w:r>
        <w:rPr>
          <w:b/>
          <w:u w:val="single"/>
        </w:rPr>
        <w:t xml:space="preserve">76455</w:t>
      </w:r>
    </w:p>
    <w:p>
      <w:r>
        <w:t xml:space="preserve">RT @iDntWearCondoms: "Miten olen huora, jos olen nainut vain kahta miestä?" "Miten olen huora, jos olen nainut vain kahta miestä?" Bitch cuz they was best friends</w:t>
      </w:r>
    </w:p>
    <w:p>
      <w:r>
        <w:rPr>
          <w:b/>
          <w:u w:val="single"/>
        </w:rPr>
        <w:t xml:space="preserve">76456</w:t>
      </w:r>
    </w:p>
    <w:p>
      <w:r>
        <w:t xml:space="preserve">RT @iDntWearCondoms: &amp;#128514;&amp;#128514;&amp;#128514;&amp;#128514; RT @baskgod: if your girl smoke weed the dopeman slamming your bitch for a G, but that's Relationship Goals to y'a&amp;#8230;</w:t>
      </w:r>
    </w:p>
    <w:p>
      <w:r>
        <w:rPr>
          <w:b/>
          <w:u w:val="single"/>
        </w:rPr>
        <w:t xml:space="preserve">76457</w:t>
      </w:r>
    </w:p>
    <w:p>
      <w:r>
        <w:t xml:space="preserve">RT @iDntWearCondoms: &amp;#128514;&amp;#128514;&amp;#128514;&amp;#128514;&amp;#128514; RT @MoJizel: wow, hän antoi aika monen neekerin voittaa. yhtäläiset mahdollisuudet pillua.</w:t>
      </w:r>
    </w:p>
    <w:p>
      <w:r>
        <w:rPr>
          <w:b/>
          <w:u w:val="single"/>
        </w:rPr>
        <w:t xml:space="preserve">76458</w:t>
      </w:r>
    </w:p>
    <w:p>
      <w:r>
        <w:t xml:space="preserve">RT @iDntWearCondoms: 0 hoes.</w:t>
      </w:r>
    </w:p>
    <w:p>
      <w:r>
        <w:rPr>
          <w:b/>
          <w:u w:val="single"/>
        </w:rPr>
        <w:t xml:space="preserve">76459</w:t>
      </w:r>
    </w:p>
    <w:p>
      <w:r>
        <w:t xml:space="preserve">RT @iDntWearCondoms: Nainen ei ole koskaan pettänyt, ellei mies ole ajanut häntä tekemään sitä... Miehet pettävät vain uuden pillun takia</w:t>
      </w:r>
    </w:p>
    <w:p>
      <w:r>
        <w:rPr>
          <w:b/>
          <w:u w:val="single"/>
        </w:rPr>
        <w:t xml:space="preserve">76460</w:t>
      </w:r>
    </w:p>
    <w:p>
      <w:r>
        <w:t xml:space="preserve">RT @iDntWearCondoms: I don't do nothing for any bitch that she wouldn't do for me</w:t>
      </w:r>
    </w:p>
    <w:p>
      <w:r>
        <w:rPr>
          <w:b/>
          <w:u w:val="single"/>
        </w:rPr>
        <w:t xml:space="preserve">76461</w:t>
      </w:r>
    </w:p>
    <w:p>
      <w:r>
        <w:t xml:space="preserve">RT @iDntWearCondoms: iPhone 6 iOS 8 ps4 joitakin narttuja ja uusi auto.</w:t>
      </w:r>
    </w:p>
    <w:p>
      <w:r>
        <w:rPr>
          <w:b/>
          <w:u w:val="single"/>
        </w:rPr>
        <w:t xml:space="preserve">76462</w:t>
      </w:r>
    </w:p>
    <w:p>
      <w:r>
        <w:t xml:space="preserve">RT @iDntWearCondoms: Jos saan 30 tai enemmän uudelleentwiittauksia, se on todiste siitä, että saan 0 narttua. Selvitetään tämä asia lopullisesti.</w:t>
      </w:r>
    </w:p>
    <w:p>
      <w:r>
        <w:rPr>
          <w:b/>
          <w:u w:val="single"/>
        </w:rPr>
        <w:t xml:space="preserve">76463</w:t>
      </w:r>
    </w:p>
    <w:p>
      <w:r>
        <w:t xml:space="preserve">RT @iDntWearCondoms: I'm not wrong for thinking u were a hoe all along</w:t>
      </w:r>
    </w:p>
    <w:p>
      <w:r>
        <w:rPr>
          <w:b/>
          <w:u w:val="single"/>
        </w:rPr>
        <w:t xml:space="preserve">76464</w:t>
      </w:r>
    </w:p>
    <w:p>
      <w:r>
        <w:t xml:space="preserve">RT @iDntWearCondoms: If your friend is a hoe u a hoe too. Lintuja sulka parvi yhdessä</w:t>
      </w:r>
    </w:p>
    <w:p>
      <w:r>
        <w:rPr>
          <w:b/>
          <w:u w:val="single"/>
        </w:rPr>
        <w:t xml:space="preserve">76465</w:t>
      </w:r>
    </w:p>
    <w:p>
      <w:r>
        <w:t xml:space="preserve">RT @iDntWearCondoms: Jos tyttösi näkee, että toinen tyttö tykkää sinusta, hänen nimensä on "tämä ämmä" toistaiseksi.</w:t>
      </w:r>
    </w:p>
    <w:p>
      <w:r>
        <w:rPr>
          <w:b/>
          <w:u w:val="single"/>
        </w:rPr>
        <w:t xml:space="preserve">76466</w:t>
      </w:r>
    </w:p>
    <w:p>
      <w:r>
        <w:t xml:space="preserve">RT @iDntWearCondoms: Miehet pettävät vain pillun takia. Naiset pettävät, koska luulevat, että heillä on kaksi sielunkumppania.</w:t>
      </w:r>
    </w:p>
    <w:p>
      <w:r>
        <w:rPr>
          <w:b/>
          <w:u w:val="single"/>
        </w:rPr>
        <w:t xml:space="preserve">76467</w:t>
      </w:r>
    </w:p>
    <w:p>
      <w:r>
        <w:t xml:space="preserve">RT @iDntWearCondoms: RT if no bitches sms u right now</w:t>
      </w:r>
    </w:p>
    <w:p>
      <w:r>
        <w:rPr>
          <w:b/>
          <w:u w:val="single"/>
        </w:rPr>
        <w:t xml:space="preserve">76468</w:t>
      </w:r>
    </w:p>
    <w:p>
      <w:r>
        <w:t xml:space="preserve">RT @iDntWearCondoms: RT if u lost all your bitches</w:t>
      </w:r>
    </w:p>
    <w:p>
      <w:r>
        <w:rPr>
          <w:b/>
          <w:u w:val="single"/>
        </w:rPr>
        <w:t xml:space="preserve">76469</w:t>
      </w:r>
    </w:p>
    <w:p>
      <w:r>
        <w:t xml:space="preserve">RT @iDntWearCondoms: Lakkaa kunnioittamasta naisia, jotka myöntävät, että heillä on huora-vaihe.</w:t>
      </w:r>
    </w:p>
    <w:p>
      <w:r>
        <w:rPr>
          <w:b/>
          <w:u w:val="single"/>
        </w:rPr>
        <w:t xml:space="preserve">76470</w:t>
      </w:r>
    </w:p>
    <w:p>
      <w:r>
        <w:t xml:space="preserve">RT @iDntWearCondoms: Stop stalkin your girl social media u bitch ass nigga: Stop stalkin your girl social media u bitch ass nigga</w:t>
      </w:r>
    </w:p>
    <w:p>
      <w:r>
        <w:rPr>
          <w:b/>
          <w:u w:val="single"/>
        </w:rPr>
        <w:t xml:space="preserve">76471</w:t>
      </w:r>
    </w:p>
    <w:p>
      <w:r>
        <w:t xml:space="preserve">RT @iDntWearCondoms: Lopeta tekstiviestien tuhlaaminen nartuille, jotka eivät yritä naida sinua.</w:t>
      </w:r>
    </w:p>
    <w:p>
      <w:r>
        <w:rPr>
          <w:b/>
          <w:u w:val="single"/>
        </w:rPr>
        <w:t xml:space="preserve">76472</w:t>
      </w:r>
    </w:p>
    <w:p>
      <w:r>
        <w:t xml:space="preserve">RT @iDntWearCondoms: U a faggot if u heat up leftover pizza: U a faggot if u heat up leftover pizza</w:t>
      </w:r>
    </w:p>
    <w:p>
      <w:r>
        <w:rPr>
          <w:b/>
          <w:u w:val="single"/>
        </w:rPr>
        <w:t xml:space="preserve">76473</w:t>
      </w:r>
    </w:p>
    <w:p>
      <w:r>
        <w:t xml:space="preserve">RT @iDntWearCondoms: U a hoe jos sinulla on lapsia ja olet vielä hereillä...</w:t>
      </w:r>
    </w:p>
    <w:p>
      <w:r>
        <w:rPr>
          <w:b/>
          <w:u w:val="single"/>
        </w:rPr>
        <w:t xml:space="preserve">76474</w:t>
      </w:r>
    </w:p>
    <w:p>
      <w:r>
        <w:t xml:space="preserve">RT @iDntWearCondoms: Naiset, jotka täytyy laittaa paikoilleen, ovat roskasakkia. Olet ihminen, et lemmikkinarttu rentoudu.</w:t>
      </w:r>
    </w:p>
    <w:p>
      <w:r>
        <w:rPr>
          <w:b/>
          <w:u w:val="single"/>
        </w:rPr>
        <w:t xml:space="preserve">76475</w:t>
      </w:r>
    </w:p>
    <w:p>
      <w:r>
        <w:t xml:space="preserve">RT @iDntWearCondoms: Y'all bitches got to stop pushing away the niggas who really care about y'all for these niggas who don't give a fucking</w:t>
      </w:r>
    </w:p>
    <w:p>
      <w:r>
        <w:rPr>
          <w:b/>
          <w:u w:val="single"/>
        </w:rPr>
        <w:t xml:space="preserve">76476</w:t>
      </w:r>
    </w:p>
    <w:p>
      <w:r>
        <w:t xml:space="preserve">RT @iDntWearCondoms: Tyttösi vannoo u pettämistä, kunnes u nai narttua oikeasti, sitten se on "OMG miten voit?!"!</w:t>
      </w:r>
    </w:p>
    <w:p>
      <w:r>
        <w:rPr>
          <w:b/>
          <w:u w:val="single"/>
        </w:rPr>
        <w:t xml:space="preserve">76477</w:t>
      </w:r>
    </w:p>
    <w:p>
      <w:r>
        <w:t xml:space="preserve">RT @iDripHeLicks: Miksi pillun pierut ovat niin noloja ? &amp;#128514;&amp;#128557;&amp;#128557;</w:t>
      </w:r>
    </w:p>
    <w:p>
      <w:r>
        <w:rPr>
          <w:b/>
          <w:u w:val="single"/>
        </w:rPr>
        <w:t xml:space="preserve">76478</w:t>
      </w:r>
    </w:p>
    <w:p>
      <w:r>
        <w:t xml:space="preserve">RT @iEatLightSkins_: Hanki tyttö, jolla on hyvät hiukset . U don't want a bitch that got nappy ass hair . Yo kids gone end up having bb's nigga &amp;#128514;&amp;#128514;&amp;#128514;&amp;#128514;&amp;#128514;</w:t>
      </w:r>
    </w:p>
    <w:p>
      <w:r>
        <w:rPr>
          <w:b/>
          <w:u w:val="single"/>
        </w:rPr>
        <w:t xml:space="preserve">76479</w:t>
      </w:r>
    </w:p>
    <w:p>
      <w:r>
        <w:t xml:space="preserve">RT @iEatLightSkins_: te ämmät teette kaikesta parisuhteen tavoitteen.</w:t>
      </w:r>
    </w:p>
    <w:p>
      <w:r>
        <w:rPr>
          <w:b/>
          <w:u w:val="single"/>
        </w:rPr>
        <w:t xml:space="preserve">76480</w:t>
      </w:r>
    </w:p>
    <w:p>
      <w:r>
        <w:t xml:space="preserve">RT @iFollowLesbot: Lol: Minulla on pakkomielle hajutavaroihin. Kynttilät...pistokkeet....suihkeet...ne hyvänhajuiset vahajutut...pillu.....</w:t>
      </w:r>
    </w:p>
    <w:p>
      <w:r>
        <w:rPr>
          <w:b/>
          <w:u w:val="single"/>
        </w:rPr>
        <w:t xml:space="preserve">76481</w:t>
      </w:r>
    </w:p>
    <w:p>
      <w:r>
        <w:t xml:space="preserve">RT @iFricanbabiiesx: Naiset ovat 14 toimii 18 &amp;#128684;&amp;#128138;. Ilmestyvät kuin he olisivat 21 &amp;#127867;&amp;#127864;. Heittelevät pillua kuin he 25 &amp;#128049;&amp;#128166;.... Mutta eivät silti pääse Algista läpi&amp;#8230;</w:t>
      </w:r>
    </w:p>
    <w:p>
      <w:r>
        <w:rPr>
          <w:b/>
          <w:u w:val="single"/>
        </w:rPr>
        <w:t xml:space="preserve">76482</w:t>
      </w:r>
    </w:p>
    <w:p>
      <w:r>
        <w:t xml:space="preserve">RT @iGBBreezy: http://t.co/LXddifeexw ...</w:t>
      </w:r>
    </w:p>
    <w:p>
      <w:r>
        <w:rPr>
          <w:b/>
          <w:u w:val="single"/>
        </w:rPr>
        <w:t xml:space="preserve">76483</w:t>
      </w:r>
    </w:p>
    <w:p>
      <w:r>
        <w:t xml:space="preserve">RT @iGottFanss: #128530: Kaikki mustat tytöt eivät ole ghetto&amp;#128530;</w:t>
      </w:r>
    </w:p>
    <w:p>
      <w:r>
        <w:rPr>
          <w:b/>
          <w:u w:val="single"/>
        </w:rPr>
        <w:t xml:space="preserve">76484</w:t>
      </w:r>
    </w:p>
    <w:p>
      <w:r>
        <w:t xml:space="preserve">RT @iH8TvvitterHoes: I gotta curve these hoes before they have a chance to curve me &amp;#128530; http://t.co/IHqsWj9VOG</w:t>
      </w:r>
    </w:p>
    <w:p>
      <w:r>
        <w:rPr>
          <w:b/>
          <w:u w:val="single"/>
        </w:rPr>
        <w:t xml:space="preserve">76485</w:t>
      </w:r>
    </w:p>
    <w:p>
      <w:r>
        <w:t xml:space="preserve">RT @iH8TvvitterHoes: Kim K sai nartut luulemaan, että huorana oleminen on ura, jolla on terveydenhoitoedut.</w:t>
      </w:r>
    </w:p>
    <w:p>
      <w:r>
        <w:rPr>
          <w:b/>
          <w:u w:val="single"/>
        </w:rPr>
        <w:t xml:space="preserve">76486</w:t>
      </w:r>
    </w:p>
    <w:p>
      <w:r>
        <w:t xml:space="preserve">RT @iH8TvvitterHoes: Tämä oli maailman rasistisin ämmä... http://t.co/4L0MRpdITf</w:t>
      </w:r>
    </w:p>
    <w:p>
      <w:r>
        <w:rPr>
          <w:b/>
          <w:u w:val="single"/>
        </w:rPr>
        <w:t xml:space="preserve">76487</w:t>
      </w:r>
    </w:p>
    <w:p>
      <w:r>
        <w:t xml:space="preserve">RT @iKatrice: Saanko tuoda toisen nartun?</w:t>
      </w:r>
    </w:p>
    <w:p>
      <w:r>
        <w:rPr>
          <w:b/>
          <w:u w:val="single"/>
        </w:rPr>
        <w:t xml:space="preserve">76488</w:t>
      </w:r>
    </w:p>
    <w:p>
      <w:r>
        <w:t xml:space="preserve">RT @iKayKing: Poikaystävän ja tyttöystävän pitäisi nauraa näille huorille yhdessä. Miehen ei pitäisi koskaan saada näitä huoria nauramaan tytölleen..&amp;#8230;</w:t>
      </w:r>
    </w:p>
    <w:p>
      <w:r>
        <w:rPr>
          <w:b/>
          <w:u w:val="single"/>
        </w:rPr>
        <w:t xml:space="preserve">76489</w:t>
      </w:r>
    </w:p>
    <w:p>
      <w:r>
        <w:t xml:space="preserve">RT @iKickBabies__: Tyttöjen lempisana &amp;#128073; "go talk to yo hoes" &amp;#128514;&amp;#128514;&amp;#9995;</w:t>
      </w:r>
    </w:p>
    <w:p>
      <w:r>
        <w:rPr>
          <w:b/>
          <w:u w:val="single"/>
        </w:rPr>
        <w:t xml:space="preserve">76490</w:t>
      </w:r>
    </w:p>
    <w:p>
      <w:r>
        <w:t xml:space="preserve">RT @iLGDaily: I'ma get wifey not cunt who spreads legs for anyone. Tyytyä vain harvinaisimpaan. Ero parempi sinä ja minä lmao</w:t>
      </w:r>
    </w:p>
    <w:p>
      <w:r>
        <w:rPr>
          <w:b/>
          <w:u w:val="single"/>
        </w:rPr>
        <w:t xml:space="preserve">76491</w:t>
      </w:r>
    </w:p>
    <w:p>
      <w:r>
        <w:t xml:space="preserve">RT @iLLmak3Ufamous: Touch my swag. Wish you could. RT &amp;#8220;@VizyIsIgnant: I LOOK FLY. I LOOK GOOD. RT @Wisdom_Stature: On my momma.... On my ho&amp;#8230;</w:t>
      </w:r>
    </w:p>
    <w:p>
      <w:r>
        <w:rPr>
          <w:b/>
          <w:u w:val="single"/>
        </w:rPr>
        <w:t xml:space="preserve">76492</w:t>
      </w:r>
    </w:p>
    <w:p>
      <w:r>
        <w:t xml:space="preserve">RT @iLikeWGW: uudelleentwiittaus isoille nartuille.</w:t>
      </w:r>
    </w:p>
    <w:p>
      <w:r>
        <w:rPr>
          <w:b/>
          <w:u w:val="single"/>
        </w:rPr>
        <w:t xml:space="preserve">76493</w:t>
      </w:r>
    </w:p>
    <w:p>
      <w:r>
        <w:t xml:space="preserve">RT @iLostMySanity: RT @5EarthQUakE: Kaikkien aikojen roskaisin Halloween-karkki. Älä väittele kanssani tästä http://t.co/YMQWTSvD0h</w:t>
      </w:r>
    </w:p>
    <w:p>
      <w:r>
        <w:rPr>
          <w:b/>
          <w:u w:val="single"/>
        </w:rPr>
        <w:t xml:space="preserve">76494</w:t>
      </w:r>
    </w:p>
    <w:p>
      <w:r>
        <w:t xml:space="preserve">RT @iLovedrunkgirls: &amp;#8220;@DseanAssAFool: Bruh I never seen so many ugly bitches in one picture before smh http://t.co/ypGGSf64ea&amp;#8221; is that Luda&amp;#8230;</w:t>
      </w:r>
    </w:p>
    <w:p>
      <w:r>
        <w:rPr>
          <w:b/>
          <w:u w:val="single"/>
        </w:rPr>
        <w:t xml:space="preserve">76495</w:t>
      </w:r>
    </w:p>
    <w:p>
      <w:r>
        <w:t xml:space="preserve">RT @iLoveyou_Autumn: Bruhhhhh, haluan keksejä ja maitoa. &amp;#128553;</w:t>
      </w:r>
    </w:p>
    <w:p>
      <w:r>
        <w:rPr>
          <w:b/>
          <w:u w:val="single"/>
        </w:rPr>
        <w:t xml:space="preserve">76496</w:t>
      </w:r>
    </w:p>
    <w:p>
      <w:r>
        <w:t xml:space="preserve">RT @iMDatDudeFish: &amp;#128514;&amp;#128514;&amp;#128514;&amp;#128514;&amp;#128514; RT @VivaLaKash: #ThotGoals .. RT @LessonswithKate: Haluan oppia jigaamaan todella hyvin, jotta voin olla piirissä.</w:t>
      </w:r>
    </w:p>
    <w:p>
      <w:r>
        <w:rPr>
          <w:b/>
          <w:u w:val="single"/>
        </w:rPr>
        <w:t xml:space="preserve">76497</w:t>
      </w:r>
    </w:p>
    <w:p>
      <w:r>
        <w:t xml:space="preserve">RT @iMGorgeous_HOES: Karmas a bitch &amp;#128514;&amp;#128514;&amp;#128514;&amp;#128514;?</w:t>
      </w:r>
    </w:p>
    <w:p>
      <w:r>
        <w:rPr>
          <w:b/>
          <w:u w:val="single"/>
        </w:rPr>
        <w:t xml:space="preserve">76498</w:t>
      </w:r>
    </w:p>
    <w:p>
      <w:r>
        <w:t xml:space="preserve">RT @iMIKEDUNN: Kaikille teille ämmille, jotka luulette olevanne "paha ämmä", kertokaa se Rhonda Rouseylle.</w:t>
      </w:r>
    </w:p>
    <w:p>
      <w:r>
        <w:rPr>
          <w:b/>
          <w:u w:val="single"/>
        </w:rPr>
        <w:t xml:space="preserve">76499</w:t>
      </w:r>
    </w:p>
    <w:p>
      <w:r>
        <w:t xml:space="preserve">RT @iOnlyGoRaw: Tältä ämmältä kesti 3 kuukautta laittaa huivi päähän smfh http://t.co/wsOzqw8yNT</w:t>
      </w:r>
    </w:p>
    <w:p>
      <w:r>
        <w:rPr>
          <w:b/>
          <w:u w:val="single"/>
        </w:rPr>
        <w:t xml:space="preserve">76500</w:t>
      </w:r>
    </w:p>
    <w:p>
      <w:r>
        <w:t xml:space="preserve">RT @iPreferAriPlz: Hymyilen joka kerta, kun musta nainen sanoo "oh bitch".</w:t>
      </w:r>
    </w:p>
    <w:p>
      <w:r>
        <w:rPr>
          <w:b/>
          <w:u w:val="single"/>
        </w:rPr>
        <w:t xml:space="preserve">76501</w:t>
      </w:r>
    </w:p>
    <w:p>
      <w:r>
        <w:t xml:space="preserve">RT @iPrinceChance: mutta silti he ovat "aidoimpia neekereitä"? I don't understand...</w:t>
      </w:r>
    </w:p>
    <w:p>
      <w:r>
        <w:rPr>
          <w:b/>
          <w:u w:val="single"/>
        </w:rPr>
        <w:t xml:space="preserve">76502</w:t>
      </w:r>
    </w:p>
    <w:p>
      <w:r>
        <w:t xml:space="preserve">RT @iROiB: Kun hän tulee läpi alastonkuvien kanssa, mutta ne ovat roskaa, mutta hänellä on isot tissit http://t.co/1weYPG8rEr</w:t>
      </w:r>
    </w:p>
    <w:p>
      <w:r>
        <w:rPr>
          <w:b/>
          <w:u w:val="single"/>
        </w:rPr>
        <w:t xml:space="preserve">76503</w:t>
      </w:r>
    </w:p>
    <w:p>
      <w:r>
        <w:t xml:space="preserve">RT @iRealFrankOcean: Se muuttuu &amp;#8220;babe&amp;#8221;:sta &amp;#8220;bitch&amp;#8221; &amp;#8220;I love you&amp;#8221;:sta &amp;#8220;I hate you&amp;#8221;:ksi;Tarvitsen sinua&amp;#8221; &amp;#8220;nussin sinua&amp;#8221; &amp;#8220;olet kaikkeni&amp;#8221; &amp;#8220;sinä&amp;#8217;&amp;#8230;</w:t>
      </w:r>
    </w:p>
    <w:p>
      <w:r>
        <w:rPr>
          <w:b/>
          <w:u w:val="single"/>
        </w:rPr>
        <w:t xml:space="preserve">76504</w:t>
      </w:r>
    </w:p>
    <w:p>
      <w:r>
        <w:t xml:space="preserve">RT @iRelatesGirl: Kun se yksi tyhmä ämmä ilmestyy aikajanallesi... http://t.co/ai00UolEez...</w:t>
      </w:r>
    </w:p>
    <w:p>
      <w:r>
        <w:rPr>
          <w:b/>
          <w:u w:val="single"/>
        </w:rPr>
        <w:t xml:space="preserve">76505</w:t>
      </w:r>
    </w:p>
    <w:p>
      <w:r>
        <w:t xml:space="preserve">RT @iRepFrisco: Houstonissa &amp;amp; tänä iltana St. Louisissa!</w:t>
        <w:t xml:space="preserve">#Lucky</w:t>
        <w:br/>
        <w:br/>
        <w:t xml:space="preserve">#Seahawks ovat täyttä roskaa!!!</w:t>
      </w:r>
    </w:p>
    <w:p>
      <w:r>
        <w:rPr>
          <w:b/>
          <w:u w:val="single"/>
        </w:rPr>
        <w:t xml:space="preserve">76506</w:t>
      </w:r>
    </w:p>
    <w:p>
      <w:r>
        <w:t xml:space="preserve">RT @iSellGreenCards: RT @MsSashaBelle: Näytä todisteet siitä, että myin pillua 65 dollarilla. Minä odotan.</w:t>
      </w:r>
    </w:p>
    <w:p>
      <w:r>
        <w:rPr>
          <w:b/>
          <w:u w:val="single"/>
        </w:rPr>
        <w:t xml:space="preserve">76507</w:t>
      </w:r>
    </w:p>
    <w:p>
      <w:r>
        <w:t xml:space="preserve">RT @iSellGreenCards: koska oikeat neekerit ajavat kännissä.</w:t>
      </w:r>
    </w:p>
    <w:p>
      <w:r>
        <w:rPr>
          <w:b/>
          <w:u w:val="single"/>
        </w:rPr>
        <w:t xml:space="preserve">76508</w:t>
      </w:r>
    </w:p>
    <w:p>
      <w:r>
        <w:t xml:space="preserve">RT @iSell_Pussy4EBT: Tämä ämmä on todella onnellinen siitä, että hän sai 60k seuraajaa siitä, että hänen väkivaltainen poikaystävänsä potkaisi hänet ulos liikkuvasta autosta ja melkein kuoli&amp;#8230;</w:t>
      </w:r>
    </w:p>
    <w:p>
      <w:r>
        <w:rPr>
          <w:b/>
          <w:u w:val="single"/>
        </w:rPr>
        <w:t xml:space="preserve">76509</w:t>
      </w:r>
    </w:p>
    <w:p>
      <w:r>
        <w:t xml:space="preserve">RT @iSoldYoDadDrugs: Inhoan, kun ihmiset ottavat kuvan&amp;#128247; ja ovat kuin " älä välitä taustasta " &amp;#9995; nah bitch imma mind &amp;#128563;</w:t>
      </w:r>
    </w:p>
    <w:p>
      <w:r>
        <w:rPr>
          <w:b/>
          <w:u w:val="single"/>
        </w:rPr>
        <w:t xml:space="preserve">76510</w:t>
      </w:r>
    </w:p>
    <w:p>
      <w:r>
        <w:t xml:space="preserve">RT @iSpeakComedy: Oletko koskaan jäänyt kotiin koulusta ja katsonut kelloa ja sanonut, että kyllä ne ämmät matikassa juuri nyt</w:t>
      </w:r>
    </w:p>
    <w:p>
      <w:r>
        <w:rPr>
          <w:b/>
          <w:u w:val="single"/>
        </w:rPr>
        <w:t xml:space="preserve">76511</w:t>
      </w:r>
    </w:p>
    <w:p>
      <w:r>
        <w:t xml:space="preserve">RT @iStayRadAsShit: &amp;#8220;@1BookieG: Mitä toivoisin voivani tehdä joka päivä pelatessani flappy birdsia https://t.co/mWiE7FkBu0&amp;#8221;&amp;#128514;&amp;#128514; foreall</w:t>
      </w:r>
    </w:p>
    <w:p>
      <w:r>
        <w:rPr>
          <w:b/>
          <w:u w:val="single"/>
        </w:rPr>
        <w:t xml:space="preserve">76512</w:t>
      </w:r>
    </w:p>
    <w:p>
      <w:r>
        <w:t xml:space="preserve">RT @iStonerTweets: Jos hän osaa rullata, ota se ämmä vaimoksi.</w:t>
      </w:r>
    </w:p>
    <w:p>
      <w:r>
        <w:rPr>
          <w:b/>
          <w:u w:val="single"/>
        </w:rPr>
        <w:t xml:space="preserve">76513</w:t>
      </w:r>
    </w:p>
    <w:p>
      <w:r>
        <w:t xml:space="preserve">RT @iTAT_uPAY: Jokainen nainen on huolissaan siitä, että häntä huijataan, &amp;amp; jokainen neekeri on huolissaan siitä, että hän on huora. Joten mitään muuta kuin pelejä pelataan tuollaisilla mielillä&amp;#8230;</w:t>
      </w:r>
    </w:p>
    <w:p>
      <w:r>
        <w:rPr>
          <w:b/>
          <w:u w:val="single"/>
        </w:rPr>
        <w:t xml:space="preserve">76514</w:t>
      </w:r>
    </w:p>
    <w:p>
      <w:r>
        <w:t xml:space="preserve">RT @i_EaT_PIE: Dame on sellainen ämmä, joka menee vankilaan tapaamaan miehiä &amp;#128514;&amp;#128514;&amp;#128514;&amp;#128514; http://t.co/ZWtTSb9cc1</w:t>
      </w:r>
    </w:p>
    <w:p>
      <w:r>
        <w:rPr>
          <w:b/>
          <w:u w:val="single"/>
        </w:rPr>
        <w:t xml:space="preserve">76515</w:t>
      </w:r>
    </w:p>
    <w:p>
      <w:r>
        <w:t xml:space="preserve">RT @i_GotHoProblems: Nämä ämmät eivät rakasta ketään &amp;amp; ho's on kaikille!</w:t>
      </w:r>
    </w:p>
    <w:p>
      <w:r>
        <w:rPr>
          <w:b/>
          <w:u w:val="single"/>
        </w:rPr>
        <w:t xml:space="preserve">76516</w:t>
      </w:r>
    </w:p>
    <w:p>
      <w:r>
        <w:t xml:space="preserve">RT @i__pooteD: I wanna watch a nigger made before Christmas: I wanna watch a nigger made before Christmas</w:t>
      </w:r>
    </w:p>
    <w:p>
      <w:r>
        <w:rPr>
          <w:b/>
          <w:u w:val="single"/>
        </w:rPr>
        <w:t xml:space="preserve">76517</w:t>
      </w:r>
    </w:p>
    <w:p>
      <w:r>
        <w:t xml:space="preserve">RT @i__pooteD: On olemassa pillun meikkiä?</w:t>
      </w:r>
    </w:p>
    <w:p>
      <w:r>
        <w:rPr>
          <w:b/>
          <w:u w:val="single"/>
        </w:rPr>
        <w:t xml:space="preserve">76518</w:t>
      </w:r>
    </w:p>
    <w:p>
      <w:r>
        <w:t xml:space="preserve">RT @iadorewomen_:</w:t>
        <w:t xml:space="preserve">#IfWeDate</w:t>
        <w:br/>
        <w:t xml:space="preserve">Hankkiudu eroon existäsi</w:t>
        <w:br/>
        <w:t xml:space="preserve">&amp;#128694;&amp;#128694;&amp;#128694;&amp;#128694;&amp;#128694;&amp;#128694;&amp;#128694;&amp;#128694;</w:t>
        <w:br/>
        <w:br/>
        <w:t xml:space="preserve">Hankkiudu eroon huoristasi</w:t>
        <w:br/>
        <w:t xml:space="preserve">&amp;#128131;&amp;#128131;&amp;#128131;&amp;#128131; &amp;#128131;&amp;#128131;&amp;#128131;&amp;#128131;</w:t>
        <w:br/>
        <w:br/>
        <w:t xml:space="preserve">Emme tarvitse häiriöitä</w:t>
        <w:br/>
        <w:t xml:space="preserve">&amp;#128525;&amp;#128145;&amp;#128107;&amp;#128141;&amp;#128536;&amp;#128143;&amp;#10084;&amp;#65039;&amp;#128175;</w:t>
      </w:r>
    </w:p>
    <w:p>
      <w:r>
        <w:rPr>
          <w:b/>
          <w:u w:val="single"/>
        </w:rPr>
        <w:t xml:space="preserve">76519</w:t>
      </w:r>
    </w:p>
    <w:p>
      <w:r>
        <w:t xml:space="preserve">RT @iadorewomen_: A couple &amp;#128107; is "A couple" &amp;#128076; Not "A couple &amp;amp; one" &amp;#128107;&amp;#128694; Not "A couple &amp;amp; some" &amp;#128107;&amp;#128582;&amp;#128581;&amp;#128129; Ei "pari &amp;amp; paljon" &amp;#128107; &amp;#128131;&amp;#128131;&amp;#128131;&amp;#128131;&amp;#128131;&amp;#128131; Ei huoria Ei &amp;#8230;</w:t>
      </w:r>
    </w:p>
    <w:p>
      <w:r>
        <w:rPr>
          <w:b/>
          <w:u w:val="single"/>
        </w:rPr>
        <w:t xml:space="preserve">76520</w:t>
      </w:r>
    </w:p>
    <w:p>
      <w:r>
        <w:t xml:space="preserve">RT @iadorewomen_: Draama&amp;#128074;, mustasukkaisuus&amp;#128530;, riidat&amp;#128545;.. ALL THAT. Vain REAL pariskunnat nauravat paskalle &amp;#8230;</w:t>
      </w:r>
    </w:p>
    <w:p>
      <w:r>
        <w:rPr>
          <w:b/>
          <w:u w:val="single"/>
        </w:rPr>
        <w:t xml:space="preserve">76521</w:t>
      </w:r>
    </w:p>
    <w:p>
      <w:r>
        <w:t xml:space="preserve">RT @iaintshitbruh: valkoiset ämmät voittavat taas smh &amp;#8220;@trackinBlackKev: i fucking hate you @MichelleDBeadle&amp;#8221;</w:t>
      </w:r>
    </w:p>
    <w:p>
      <w:r>
        <w:rPr>
          <w:b/>
          <w:u w:val="single"/>
        </w:rPr>
        <w:t xml:space="preserve">76522</w:t>
      </w:r>
    </w:p>
    <w:p>
      <w:r>
        <w:t xml:space="preserve">RT @iamKatJohnson: @1inkkofrosess bitch get it how you live &amp;#128514;&amp;#128175;</w:t>
      </w:r>
    </w:p>
    <w:p>
      <w:r>
        <w:rPr>
          <w:b/>
          <w:u w:val="single"/>
        </w:rPr>
        <w:t xml:space="preserve">76523</w:t>
      </w:r>
    </w:p>
    <w:p>
      <w:r>
        <w:t xml:space="preserve">RT @iamKatJohnson: RT @1inkkofrosess: ..... ja stripparihuora yöllä do&amp;#8230;</w:t>
      </w:r>
    </w:p>
    <w:p>
      <w:r>
        <w:rPr>
          <w:b/>
          <w:u w:val="single"/>
        </w:rPr>
        <w:t xml:space="preserve">76524</w:t>
      </w:r>
    </w:p>
    <w:p>
      <w:r>
        <w:t xml:space="preserve">RT @iamMaliachigh:</w:t>
        <w:t xml:space="preserve">Every bitch with her ass out on Instagram bio be like</w:t>
        <w:br/>
        <w:br/>
        <w:t xml:space="preserve">deleted at 100k for booking email backpagepussy@gmail.com</w:t>
      </w:r>
    </w:p>
    <w:p>
      <w:r>
        <w:rPr>
          <w:b/>
          <w:u w:val="single"/>
        </w:rPr>
        <w:t xml:space="preserve">76525</w:t>
      </w:r>
    </w:p>
    <w:p>
      <w:r>
        <w:t xml:space="preserve">RT @iamSwagnificant: ... Hän kertoo sinulle, mitä se on, ennen kuin alat saada fe&amp;#8230;</w:t>
      </w:r>
    </w:p>
    <w:p>
      <w:r>
        <w:rPr>
          <w:b/>
          <w:u w:val="single"/>
        </w:rPr>
        <w:t xml:space="preserve">76526</w:t>
      </w:r>
    </w:p>
    <w:p>
      <w:r>
        <w:t xml:space="preserve">RT @iamTHATprettyMF: Yall bitches don't know how to be friends &amp;#128514;&amp;#128514; https://t.co/PiK5Sse3kA</w:t>
      </w:r>
    </w:p>
    <w:p>
      <w:r>
        <w:rPr>
          <w:b/>
          <w:u w:val="single"/>
        </w:rPr>
        <w:t xml:space="preserve">76527</w:t>
      </w:r>
    </w:p>
    <w:p>
      <w:r>
        <w:t xml:space="preserve">RT @iamTHATprettyMF: ne muut ämmät eivät ole mitään minua vastaan, näen sen siitä, että vittuilet minulle yhä.</w:t>
      </w:r>
    </w:p>
    <w:p>
      <w:r>
        <w:rPr>
          <w:b/>
          <w:u w:val="single"/>
        </w:rPr>
        <w:t xml:space="preserve">76528</w:t>
      </w:r>
    </w:p>
    <w:p>
      <w:r>
        <w:t xml:space="preserve">RT @iam_KandiRaven "Fuck ur WCW...let me see wat ur current bitch look like.". + Oowe...</w:t>
      </w:r>
    </w:p>
    <w:p>
      <w:r>
        <w:rPr>
          <w:b/>
          <w:u w:val="single"/>
        </w:rPr>
        <w:t xml:space="preserve">76529</w:t>
      </w:r>
    </w:p>
    <w:p>
      <w:r>
        <w:t xml:space="preserve">RT @iam_KandiRaven: "Sinun täytyy pystyä pitämään ämmä jaloillaan tai hän on polvillaan seuraavan neekerin kanssa."</w:t>
      </w:r>
    </w:p>
    <w:p>
      <w:r>
        <w:rPr>
          <w:b/>
          <w:u w:val="single"/>
        </w:rPr>
        <w:t xml:space="preserve">76530</w:t>
      </w:r>
    </w:p>
    <w:p>
      <w:r>
        <w:t xml:space="preserve">RT @iamdjsituation: Jos minulla olisi aikaa pitää puhelinta kädessä koko seksin ajan. Yo pussy Trash</w:t>
      </w:r>
    </w:p>
    <w:p>
      <w:r>
        <w:rPr>
          <w:b/>
          <w:u w:val="single"/>
        </w:rPr>
        <w:t xml:space="preserve">76531</w:t>
      </w:r>
    </w:p>
    <w:p>
      <w:r>
        <w:t xml:space="preserve">RT @iamhusk: Ctfu #GhettoGirls https://t.co/yIgKbRLdhB https://t.co/yIgKbRLdhB</w:t>
      </w:r>
    </w:p>
    <w:p>
      <w:r>
        <w:rPr>
          <w:b/>
          <w:u w:val="single"/>
        </w:rPr>
        <w:t xml:space="preserve">76532</w:t>
      </w:r>
    </w:p>
    <w:p>
      <w:r>
        <w:t xml:space="preserve">RT @iamhusk: lmfaoo RT @G_Coppo: LMFAO RT @Zoo757: Lmao RT @DisrespectfulTy: You niggers move sooo fast http://t.co/g8m1TEyzpt</w:t>
      </w:r>
    </w:p>
    <w:p>
      <w:r>
        <w:rPr>
          <w:b/>
          <w:u w:val="single"/>
        </w:rPr>
        <w:t xml:space="preserve">76533</w:t>
      </w:r>
    </w:p>
    <w:p>
      <w:r>
        <w:t xml:space="preserve">RT @iamlaryn_: Ego niin suuri, että minun on myönnettävä , minulla on kaikki syyt tuntea olevani se ämmä &amp;#128522;</w:t>
      </w:r>
    </w:p>
    <w:p>
      <w:r>
        <w:rPr>
          <w:b/>
          <w:u w:val="single"/>
        </w:rPr>
        <w:t xml:space="preserve">76534</w:t>
      </w:r>
    </w:p>
    <w:p>
      <w:r>
        <w:t xml:space="preserve">RT @iamlaryn_: Kun te huorat menette oppimaan, että kakkossija ei saa palkintoa?</w:t>
      </w:r>
    </w:p>
    <w:p>
      <w:r>
        <w:rPr>
          <w:b/>
          <w:u w:val="single"/>
        </w:rPr>
        <w:t xml:space="preserve">76535</w:t>
      </w:r>
    </w:p>
    <w:p>
      <w:r>
        <w:t xml:space="preserve">RT @iamyaokhari: "@Tyga: Tuo ei ole minun huorani."</w:t>
        <w:br/>
        <w:br/>
        <w:t xml:space="preserve"> Tämä on sama mies, joka haluaa olla "jumalallinen".....</w:t>
      </w:r>
    </w:p>
    <w:p>
      <w:r>
        <w:rPr>
          <w:b/>
          <w:u w:val="single"/>
        </w:rPr>
        <w:t xml:space="preserve">76536</w:t>
      </w:r>
    </w:p>
    <w:p>
      <w:r>
        <w:t xml:space="preserve">RT @iamyaokhari: 500 vuotta rasismia ja he luulevat, että neekeri loukkaa tunteitani lol. Valkoiset ihmiset ovat hauskoja.</w:t>
      </w:r>
    </w:p>
    <w:p>
      <w:r>
        <w:rPr>
          <w:b/>
          <w:u w:val="single"/>
        </w:rPr>
        <w:t xml:space="preserve">76537</w:t>
      </w:r>
    </w:p>
    <w:p>
      <w:r>
        <w:t xml:space="preserve">RT @ian0012: apinoiden planeetan aamunkoitto neljä kutsuvaa lintua kolme ranskalaista kanaa kaksi kilpikonnaa kaksi kyyhkyä peltopyy &amp;#8230;</w:t>
      </w:r>
    </w:p>
    <w:p>
      <w:r>
        <w:rPr>
          <w:b/>
          <w:u w:val="single"/>
        </w:rPr>
        <w:t xml:space="preserve">76538</w:t>
      </w:r>
    </w:p>
    <w:p>
      <w:r>
        <w:t xml:space="preserve">RT @ibethathigh_RNS: Hän kutsui minua meksikolaiseksi, eikö hänellä ole muuta tietoa minusta? IM A PROUD HISPANIC BITCH tykkäsi varmasti tästä mulkusta.</w:t>
      </w:r>
    </w:p>
    <w:p>
      <w:r>
        <w:rPr>
          <w:b/>
          <w:u w:val="single"/>
        </w:rPr>
        <w:t xml:space="preserve">76539</w:t>
      </w:r>
    </w:p>
    <w:p>
      <w:r>
        <w:t xml:space="preserve">RT @iceyy505: VIHAAN hutsuperse-ihmisiä.</w:t>
      </w:r>
    </w:p>
    <w:p>
      <w:r>
        <w:rPr>
          <w:b/>
          <w:u w:val="single"/>
        </w:rPr>
        <w:t xml:space="preserve">76540</w:t>
      </w:r>
    </w:p>
    <w:p>
      <w:r>
        <w:t xml:space="preserve">RT @icyunv_shakia: &amp;#8220;@1017_Sqquad Iont got not type ... Bad bitches on ainoa asia, josta pidän&amp;#8221;</w:t>
      </w:r>
    </w:p>
    <w:p>
      <w:r>
        <w:rPr>
          <w:b/>
          <w:u w:val="single"/>
        </w:rPr>
        <w:t xml:space="preserve">76541</w:t>
      </w:r>
    </w:p>
    <w:p>
      <w:r>
        <w:t xml:space="preserve">RT @idontTRUSTem: I will neva sleep on a pussy</w:t>
      </w:r>
    </w:p>
    <w:p>
      <w:r>
        <w:rPr>
          <w:b/>
          <w:u w:val="single"/>
        </w:rPr>
        <w:t xml:space="preserve">76542</w:t>
      </w:r>
    </w:p>
    <w:p>
      <w:r>
        <w:t xml:space="preserve">RT @igbanamibani: &amp;#8220;@DevJayAintShit: nämä huorat eivät ole uskollisia &amp;#128557;</w:t>
        <w:br/>
        <w:br/>
        <w:t xml:space="preserve">https://t.co/TSb0xljRNy&amp;#8221;lol</w:t>
      </w:r>
    </w:p>
    <w:p>
      <w:r>
        <w:rPr>
          <w:b/>
          <w:u w:val="single"/>
        </w:rPr>
        <w:t xml:space="preserve">76543</w:t>
      </w:r>
    </w:p>
    <w:p>
      <w:r>
        <w:t xml:space="preserve">RT @iiAK: Inhoan nähdä mukavan maksun heikon neekerin kanssa .. Be like girl yu retarded r sumn?! Etkö tiedä, että voisit saada minut?!</w:t>
      </w:r>
    </w:p>
    <w:p>
      <w:r>
        <w:rPr>
          <w:b/>
          <w:u w:val="single"/>
        </w:rPr>
        <w:t xml:space="preserve">76544</w:t>
      </w:r>
    </w:p>
    <w:p>
      <w:r>
        <w:t xml:space="preserve">RT @ijustbeSinginn: Haluan vain jättää tämän ämmän viikonlopuksi...</w:t>
      </w:r>
    </w:p>
    <w:p>
      <w:r>
        <w:rPr>
          <w:b/>
          <w:u w:val="single"/>
        </w:rPr>
        <w:t xml:space="preserve">76545</w:t>
      </w:r>
    </w:p>
    <w:p>
      <w:r>
        <w:t xml:space="preserve">RT @ikesizzle: Jos vihaat, tarvitset vain vähän pillua....</w:t>
      </w:r>
    </w:p>
    <w:p>
      <w:r>
        <w:rPr>
          <w:b/>
          <w:u w:val="single"/>
        </w:rPr>
        <w:t xml:space="preserve">76546</w:t>
      </w:r>
    </w:p>
    <w:p>
      <w:r>
        <w:t xml:space="preserve">RT @ikesizzle: RT @ericajenee_: &amp;#8220;@_SheDAzzle: Ike finna have the bitter bitches upsaught&amp;#8221; - and he don't care lmao | not at all</w:t>
      </w:r>
    </w:p>
    <w:p>
      <w:r>
        <w:rPr>
          <w:b/>
          <w:u w:val="single"/>
        </w:rPr>
        <w:t xml:space="preserve">76547</w:t>
      </w:r>
    </w:p>
    <w:p>
      <w:r>
        <w:t xml:space="preserve">RT @ikesizzle: Trey Songzin albumi kertoo sinkkuna olemisesta lol</w:t>
      </w:r>
    </w:p>
    <w:p>
      <w:r>
        <w:rPr>
          <w:b/>
          <w:u w:val="single"/>
        </w:rPr>
        <w:t xml:space="preserve">76548</w:t>
      </w:r>
    </w:p>
    <w:p>
      <w:r>
        <w:t xml:space="preserve">RT @illWill_Trippy: "@marcellusrexxx: &amp;#8220;@Bitchimgoonin: &amp;#8220;@yoooodem: this bitch real nasty &amp;#128518; https://t.co/FXi7gkAuh2&amp;#8221; &amp;#128563;&amp;#8221;&amp;#128563;&amp;#128563;&amp;#128563;" ah need her &amp;#128076;</w:t>
      </w:r>
    </w:p>
    <w:p>
      <w:r>
        <w:rPr>
          <w:b/>
          <w:u w:val="single"/>
        </w:rPr>
        <w:t xml:space="preserve">76549</w:t>
      </w:r>
    </w:p>
    <w:p>
      <w:r>
        <w:t xml:space="preserve">RT @illest_qveen: im sick of bitches , bitching about other bitches &amp;#128530;</w:t>
      </w:r>
    </w:p>
    <w:p>
      <w:r>
        <w:rPr>
          <w:b/>
          <w:u w:val="single"/>
        </w:rPr>
        <w:t xml:space="preserve">76550</w:t>
      </w:r>
    </w:p>
    <w:p>
      <w:r>
        <w:t xml:space="preserve">RT @illesttam: "go talk to your hoes" https://t.co/oXa8IqqFjR</w:t>
      </w:r>
    </w:p>
    <w:p>
      <w:r>
        <w:rPr>
          <w:b/>
          <w:u w:val="single"/>
        </w:rPr>
        <w:t xml:space="preserve">76551</w:t>
      </w:r>
    </w:p>
    <w:p>
      <w:r>
        <w:t xml:space="preserve">RT @illi708: the easy way out RT @BiggieBOSSMane Kun te naiset kutsutte heitä huoriksi ja kysytte, haluavatko he ketsuppia ranskalaisten kanssa. http://t&amp;#8230;</w:t>
      </w:r>
    </w:p>
    <w:p>
      <w:r>
        <w:rPr>
          <w:b/>
          <w:u w:val="single"/>
        </w:rPr>
        <w:t xml:space="preserve">76552</w:t>
      </w:r>
    </w:p>
    <w:p>
      <w:r>
        <w:t xml:space="preserve">RT @illroots: Radio on roskaa.</w:t>
      </w:r>
    </w:p>
    <w:p>
      <w:r>
        <w:rPr>
          <w:b/>
          <w:u w:val="single"/>
        </w:rPr>
        <w:t xml:space="preserve">76553</w:t>
      </w:r>
    </w:p>
    <w:p>
      <w:r>
        <w:t xml:space="preserve">RT @iluvdrugz: if a bitch dont act crazy over you , she dont really want you. &amp;#128080;</w:t>
      </w:r>
    </w:p>
    <w:p>
      <w:r>
        <w:rPr>
          <w:b/>
          <w:u w:val="single"/>
        </w:rPr>
        <w:t xml:space="preserve">76554</w:t>
      </w:r>
    </w:p>
    <w:p>
      <w:r>
        <w:t xml:space="preserve">RT @ilywhitesiders: Jacobin täytyy lopettaa pikku narttuilu ja seurata minua Instagramissa.</w:t>
      </w:r>
    </w:p>
    <w:p>
      <w:r>
        <w:rPr>
          <w:b/>
          <w:u w:val="single"/>
        </w:rPr>
        <w:t xml:space="preserve">76555</w:t>
      </w:r>
    </w:p>
    <w:p>
      <w:r>
        <w:t xml:space="preserve">RT @imDOPE_GetHigh: @Whackko man some lame niggah when I find him I'm unfollowing TF out his ass!</w:t>
      </w:r>
    </w:p>
    <w:p>
      <w:r>
        <w:rPr>
          <w:b/>
          <w:u w:val="single"/>
        </w:rPr>
        <w:t xml:space="preserve">76556</w:t>
      </w:r>
    </w:p>
    <w:p>
      <w:r>
        <w:t xml:space="preserve">RT @imFindDory: lol kun ämmät yrittävät chillailla kanssani, kuten tiedätkö kuka olen? im äiti fuxin Dory hoe I TOUCHED THE BUTT</w:t>
      </w:r>
    </w:p>
    <w:p>
      <w:r>
        <w:rPr>
          <w:b/>
          <w:u w:val="single"/>
        </w:rPr>
        <w:t xml:space="preserve">76557</w:t>
      </w:r>
    </w:p>
    <w:p>
      <w:r>
        <w:t xml:space="preserve">RT @imGONZOE: Olen koukussa rahaan... Pillu ja ruoho on vain bonus!</w:t>
      </w:r>
    </w:p>
    <w:p>
      <w:r>
        <w:rPr>
          <w:b/>
          <w:u w:val="single"/>
        </w:rPr>
        <w:t xml:space="preserve">76558</w:t>
      </w:r>
    </w:p>
    <w:p>
      <w:r>
        <w:t xml:space="preserve">RT @imGuccinizz: Lopeta tuo huorapaskan jauhaminen, sinulla ei ole mitään hemmetin thanggg witcha ugly ass !!!!!!!</w:t>
      </w:r>
    </w:p>
    <w:p>
      <w:r>
        <w:rPr>
          <w:b/>
          <w:u w:val="single"/>
        </w:rPr>
        <w:t xml:space="preserve">76559</w:t>
      </w:r>
    </w:p>
    <w:p>
      <w:r>
        <w:t xml:space="preserve">RT @im_jessicaaaaa: @joytooawesome @vintage_monroe_ eat my pussy&amp;#128539;&amp;#128570;&amp;#128166;&amp;#128166;</w:t>
      </w:r>
    </w:p>
    <w:p>
      <w:r>
        <w:rPr>
          <w:b/>
          <w:u w:val="single"/>
        </w:rPr>
        <w:t xml:space="preserve">76560</w:t>
      </w:r>
    </w:p>
    <w:p>
      <w:r>
        <w:t xml:space="preserve">RT @imlovinglucy: - et ole paha ämmä, jos sinulla on huonoja tapoja !!!! .</w:t>
      </w:r>
    </w:p>
    <w:p>
      <w:r>
        <w:rPr>
          <w:b/>
          <w:u w:val="single"/>
        </w:rPr>
        <w:t xml:space="preserve">76561</w:t>
      </w:r>
    </w:p>
    <w:p>
      <w:r>
        <w:t xml:space="preserve">RT @imnussie: I kno u wanna roll w/ a bitch like me!</w:t>
      </w:r>
    </w:p>
    <w:p>
      <w:r>
        <w:rPr>
          <w:b/>
          <w:u w:val="single"/>
        </w:rPr>
        <w:t xml:space="preserve">76562</w:t>
      </w:r>
    </w:p>
    <w:p>
      <w:r>
        <w:t xml:space="preserve">RT @imtiaralesha_: minulta ei ole koskaan viety neekeriä &amp;#128564;&amp;#128514; . jotta hänet voi viedä minulta, hänen ei pidä palata &amp;#128526;&amp;#128520;&amp;#128541; . pidä se mielessä, ämmä &amp;#128129;</w:t>
      </w:r>
    </w:p>
    <w:p>
      <w:r>
        <w:rPr>
          <w:b/>
          <w:u w:val="single"/>
        </w:rPr>
        <w:t xml:space="preserve">76563</w:t>
      </w:r>
    </w:p>
    <w:p>
      <w:r>
        <w:t xml:space="preserve">RT @indykaila: Dindyindala: Yksinomainen: Ars&amp;#232;ne Wenger antoi kaksi keltaista korttia &amp;amp; punainen kortti tuomitessaan hyväntekeväisyysottelua Roomassa. @Arsenal</w:t>
      </w:r>
    </w:p>
    <w:p>
      <w:r>
        <w:rPr>
          <w:b/>
          <w:u w:val="single"/>
        </w:rPr>
        <w:t xml:space="preserve">76564</w:t>
      </w:r>
    </w:p>
    <w:p>
      <w:r>
        <w:t xml:space="preserve">RT @infidelpamelaLC: Mahammad oli narttu. Koska minä sanoin niin. http://t.co/3w8Gyp4vuz</w:t>
      </w:r>
    </w:p>
    <w:p>
      <w:r>
        <w:rPr>
          <w:b/>
          <w:u w:val="single"/>
        </w:rPr>
        <w:t xml:space="preserve">76565</w:t>
      </w:r>
    </w:p>
    <w:p>
      <w:r>
        <w:t xml:space="preserve">RT @inkMEhoe: Hulluimmilla ämmillä on parhaat pillut.....</w:t>
      </w:r>
    </w:p>
    <w:p>
      <w:r>
        <w:rPr>
          <w:b/>
          <w:u w:val="single"/>
        </w:rPr>
        <w:t xml:space="preserve">76566</w:t>
      </w:r>
    </w:p>
    <w:p>
      <w:r>
        <w:t xml:space="preserve">RT @inkoverhoes: Rumat ämmät tykkäävät riidellä paljon.</w:t>
      </w:r>
    </w:p>
    <w:p>
      <w:r>
        <w:rPr>
          <w:b/>
          <w:u w:val="single"/>
        </w:rPr>
        <w:t xml:space="preserve">76567</w:t>
      </w:r>
    </w:p>
    <w:p>
      <w:r>
        <w:t xml:space="preserve">RT @inmysexdreams: Rakastan mustia kenkiä, koska voin sovittaa ne mihin tahansa, mutta tarvitsen myös värillisiä kenkiä.</w:t>
      </w:r>
    </w:p>
    <w:p>
      <w:r>
        <w:rPr>
          <w:b/>
          <w:u w:val="single"/>
        </w:rPr>
        <w:t xml:space="preserve">76568</w:t>
      </w:r>
    </w:p>
    <w:p>
      <w:r>
        <w:t xml:space="preserve">RT @intelwire: Huomattava määrä Yhdysvaltain twiiteistä oli amerikkalaisia, jotka osoittivat IS:lle päin naamaa. Iso-Britannia ei niinkään.</w:t>
      </w:r>
    </w:p>
    <w:p>
      <w:r>
        <w:rPr>
          <w:b/>
          <w:u w:val="single"/>
        </w:rPr>
        <w:t xml:space="preserve">76569</w:t>
      </w:r>
    </w:p>
    <w:p>
      <w:r>
        <w:t xml:space="preserve">RT @intelwire: Twitter keskeyttää IS:n toiminnan, useita iteraatioita uusista alueellisista tileistä, jotka avautuvat tänään ja keskeytetään ho&amp;#8230;</w:t>
      </w:r>
    </w:p>
    <w:p>
      <w:r>
        <w:rPr>
          <w:b/>
          <w:u w:val="single"/>
        </w:rPr>
        <w:t xml:space="preserve">76570</w:t>
      </w:r>
    </w:p>
    <w:p>
      <w:r>
        <w:t xml:space="preserve">RT @iowahawkblog: "I love cripples! Katsokaa kaikkia näitä vitun raajarikkoja! Jumalauta, olen ihmisläheinen!" https://t.co/XCLA5xPmLX https://t.co/XCLA5xPmLX</w:t>
      </w:r>
    </w:p>
    <w:p>
      <w:r>
        <w:rPr>
          <w:b/>
          <w:u w:val="single"/>
        </w:rPr>
        <w:t xml:space="preserve">76571</w:t>
      </w:r>
    </w:p>
    <w:p>
      <w:r>
        <w:t xml:space="preserve">RT @iowahawkblog: Jos kutsut pelaajaa "nössöksi", kun hän on sivussa aivotärähdyksen takia, ja "alhaiseksi luokaksi", kun hän puhuu roskaa, saatat olla f&amp;#8230;</w:t>
      </w:r>
    </w:p>
    <w:p>
      <w:r>
        <w:rPr>
          <w:b/>
          <w:u w:val="single"/>
        </w:rPr>
        <w:t xml:space="preserve">76572</w:t>
      </w:r>
    </w:p>
    <w:p>
      <w:r>
        <w:t xml:space="preserve">RT @iowahawkblog: Whatta co-inky-dink: IRS peruutti sopimuksen sähköpostien varmuuskopiointiyrityksen kanssa heti Lernerin tietokoneen "kaatumisen" jälkeen http://t.co/Z&amp;#8230;</w:t>
      </w:r>
    </w:p>
    <w:p>
      <w:r>
        <w:rPr>
          <w:b/>
          <w:u w:val="single"/>
        </w:rPr>
        <w:t xml:space="preserve">76573</w:t>
      </w:r>
    </w:p>
    <w:p>
      <w:r>
        <w:t xml:space="preserve">RT @ireland_roseee: @savanigga puolet siitä kertoo siitä, miten sinusta tuli ghetto Comptonissa.</w:t>
      </w:r>
    </w:p>
    <w:p>
      <w:r>
        <w:rPr>
          <w:b/>
          <w:u w:val="single"/>
        </w:rPr>
        <w:t xml:space="preserve">76574</w:t>
      </w:r>
    </w:p>
    <w:p>
      <w:r>
        <w:t xml:space="preserve">RT @irielee12: @drrrruuuu @Victoria_Finae ayyy what fags</w:t>
      </w:r>
    </w:p>
    <w:p>
      <w:r>
        <w:rPr>
          <w:b/>
          <w:u w:val="single"/>
        </w:rPr>
        <w:t xml:space="preserve">76575</w:t>
      </w:r>
    </w:p>
    <w:p>
      <w:r>
        <w:t xml:space="preserve">RT @isaidthatshit: RT @2ChainzLyrics: LMFAOOOOOOOOOOOOOOOOOOOOOOOO RT @2ChainzLyrics: Laita se muthafuckin hyytelö leivän päälle, ämmä levitä se http://t.co/pzTSt16cew"</w:t>
      </w:r>
    </w:p>
    <w:p>
      <w:r>
        <w:rPr>
          <w:b/>
          <w:u w:val="single"/>
        </w:rPr>
        <w:t xml:space="preserve">76576</w:t>
      </w:r>
    </w:p>
    <w:p>
      <w:r>
        <w:t xml:space="preserve">RT @isminiHoran: &amp;#8220;i&amp;#8217;m running like a bitch&amp;#8221;</w:t>
        <w:br/>
        <w:t xml:space="preserve">&amp;#8212; Michael Clifford, roolimalli ja inspiraatio monille</w:t>
      </w:r>
    </w:p>
    <w:p>
      <w:r>
        <w:rPr>
          <w:b/>
          <w:u w:val="single"/>
        </w:rPr>
        <w:t xml:space="preserve">76577</w:t>
      </w:r>
    </w:p>
    <w:p>
      <w:r>
        <w:t xml:space="preserve">RT @isneeze_Glitter: Jos söit pilluani, älä koskaan yritä olla epäkunnioittava . Fck nigga i fed you &amp;#9995;</w:t>
      </w:r>
    </w:p>
    <w:p>
      <w:r>
        <w:rPr>
          <w:b/>
          <w:u w:val="single"/>
        </w:rPr>
        <w:t xml:space="preserve">76578</w:t>
      </w:r>
    </w:p>
    <w:p>
      <w:r>
        <w:t xml:space="preserve">RT @ispeak_sarcasms: I hate girls that be like " I can't talk to you you got too many hoes...". Bitch where ya competitive spirit at??</w:t>
      </w:r>
    </w:p>
    <w:p>
      <w:r>
        <w:rPr>
          <w:b/>
          <w:u w:val="single"/>
        </w:rPr>
        <w:t xml:space="preserve">76579</w:t>
      </w:r>
    </w:p>
    <w:p>
      <w:r>
        <w:t xml:space="preserve">RT @ispeak_sarcasms: http://t.co/kmNE99r3Re http://t.co/kmNE99r3Re</w:t>
      </w:r>
    </w:p>
    <w:p>
      <w:r>
        <w:rPr>
          <w:b/>
          <w:u w:val="single"/>
        </w:rPr>
        <w:t xml:space="preserve">76580</w:t>
      </w:r>
    </w:p>
    <w:p>
      <w:r>
        <w:t xml:space="preserve">RT @ispeak_sarcasms: neekereillä, joilla ei ole tulevaisuutta, on aina eniten huoria...</w:t>
      </w:r>
    </w:p>
    <w:p>
      <w:r>
        <w:rPr>
          <w:b/>
          <w:u w:val="single"/>
        </w:rPr>
        <w:t xml:space="preserve">76581</w:t>
      </w:r>
    </w:p>
    <w:p>
      <w:r>
        <w:t xml:space="preserve">RT @it_itt: Uskomatonta, että demarit eivät ole käyttäneet sitä teabaggereita vastaan. @AfricanPrinces&amp;#8230;</w:t>
      </w:r>
    </w:p>
    <w:p>
      <w:r>
        <w:rPr>
          <w:b/>
          <w:u w:val="single"/>
        </w:rPr>
        <w:t xml:space="preserve">76582</w:t>
      </w:r>
    </w:p>
    <w:p>
      <w:r>
        <w:t xml:space="preserve">RT @itsDC_2x: "Just tekstasin puhelimeeni, tämä ämmä räjäytti juuri pilveni!"</w:t>
      </w:r>
    </w:p>
    <w:p>
      <w:r>
        <w:rPr>
          <w:b/>
          <w:u w:val="single"/>
        </w:rPr>
        <w:t xml:space="preserve">76583</w:t>
      </w:r>
    </w:p>
    <w:p>
      <w:r>
        <w:t xml:space="preserve">RT @itsDC_2x: Rihanna pudottaa parhaillaan pommeja teille nartuille!</w:t>
      </w:r>
    </w:p>
    <w:p>
      <w:r>
        <w:rPr>
          <w:b/>
          <w:u w:val="single"/>
        </w:rPr>
        <w:t xml:space="preserve">76584</w:t>
      </w:r>
    </w:p>
    <w:p>
      <w:r>
        <w:t xml:space="preserve">RT @itsDeSha__: anna mulle pää &amp;amp; pussaa sun ämmää , oot sairas neekeri !</w:t>
      </w:r>
    </w:p>
    <w:p>
      <w:r>
        <w:rPr>
          <w:b/>
          <w:u w:val="single"/>
        </w:rPr>
        <w:t xml:space="preserve">76585</w:t>
      </w:r>
    </w:p>
    <w:p>
      <w:r>
        <w:t xml:space="preserve">RT @itsDeSha__: hickeys sattuu En ymmärrä, miten ihmisillä on aina niitä hoes .</w:t>
      </w:r>
    </w:p>
    <w:p>
      <w:r>
        <w:rPr>
          <w:b/>
          <w:u w:val="single"/>
        </w:rPr>
        <w:t xml:space="preserve">76586</w:t>
      </w:r>
    </w:p>
    <w:p>
      <w:r>
        <w:t xml:space="preserve">RT @itsDeSha__: kun olet @ ämmä, he eivät koskaan puhu sinusta yhtäkkiä &amp;#128514;</w:t>
      </w:r>
    </w:p>
    <w:p>
      <w:r>
        <w:rPr>
          <w:b/>
          <w:u w:val="single"/>
        </w:rPr>
        <w:t xml:space="preserve">76587</w:t>
      </w:r>
    </w:p>
    <w:p>
      <w:r>
        <w:t xml:space="preserve">RT @itsDonLeach: BarackObama: Olet edelleen nössö @BarackObama</w:t>
      </w:r>
    </w:p>
    <w:p>
      <w:r>
        <w:rPr>
          <w:b/>
          <w:u w:val="single"/>
        </w:rPr>
        <w:t xml:space="preserve">76588</w:t>
      </w:r>
    </w:p>
    <w:p>
      <w:r>
        <w:t xml:space="preserve">RT @itsDorry: Viehättävät tytöt ovat aina kaikkein epävarmimpia... &amp;#128589;</w:t>
        <w:br/>
        <w:br/>
        <w:t xml:space="preserve">Kun taas nämä Shrekin näköiset ämmät kävelevät ympäriinsä ja luulevat olevansa paskoja &amp;#128129;</w:t>
      </w:r>
    </w:p>
    <w:p>
      <w:r>
        <w:rPr>
          <w:b/>
          <w:u w:val="single"/>
        </w:rPr>
        <w:t xml:space="preserve">76589</w:t>
      </w:r>
    </w:p>
    <w:p>
      <w:r>
        <w:t xml:space="preserve">RT @itsDorry: Näin juuri tämän pienen keltaisen neekerin, joka asuu ananaksessa.....</w:t>
        <w:br/>
        <w:t xml:space="preserve">se on ihan hullua paskaa.</w:t>
      </w:r>
    </w:p>
    <w:p>
      <w:r>
        <w:rPr>
          <w:b/>
          <w:u w:val="single"/>
        </w:rPr>
        <w:t xml:space="preserve">76590</w:t>
      </w:r>
    </w:p>
    <w:p>
      <w:r>
        <w:t xml:space="preserve">RT @itsDorry: Ehkä kaikki nämä valenartut teeskentelevät olevansa aitoja halloweenina.</w:t>
      </w:r>
    </w:p>
    <w:p>
      <w:r>
        <w:rPr>
          <w:b/>
          <w:u w:val="single"/>
        </w:rPr>
        <w:t xml:space="preserve">76591</w:t>
      </w:r>
    </w:p>
    <w:p>
      <w:r>
        <w:t xml:space="preserve">RT @itsDorry: Koulu ei edes testaa älykkyyttäsi, se testaa muistia..</w:t>
        <w:br/>
        <w:br/>
        <w:t xml:space="preserve">....it testaa kykyäni pysyä rauhallisena ja olla läpsimättä ämmää</w:t>
      </w:r>
    </w:p>
    <w:p>
      <w:r>
        <w:rPr>
          <w:b/>
          <w:u w:val="single"/>
        </w:rPr>
        <w:t xml:space="preserve">76592</w:t>
      </w:r>
    </w:p>
    <w:p>
      <w:r>
        <w:t xml:space="preserve">RT @itsMeekMill: Epälojaalit tytöt tekevät hyvistä miehistä kusipäitä. Ja epälojaalit pojat tekevät hyvistä naisista narttuja.</w:t>
      </w:r>
    </w:p>
    <w:p>
      <w:r>
        <w:rPr>
          <w:b/>
          <w:u w:val="single"/>
        </w:rPr>
        <w:t xml:space="preserve">76593</w:t>
      </w:r>
    </w:p>
    <w:p>
      <w:r>
        <w:t xml:space="preserve">RT @itsSamCollins: Inhoan sitä, kun ihmiset, joilla on rahaa, käyttävät sitä typerään paskaan, et tarvitse 11 televisiota &amp;amp; haiallas, senkin ääliö.</w:t>
      </w:r>
    </w:p>
    <w:p>
      <w:r>
        <w:rPr>
          <w:b/>
          <w:u w:val="single"/>
        </w:rPr>
        <w:t xml:space="preserve">76594</w:t>
      </w:r>
    </w:p>
    <w:p>
      <w:r>
        <w:t xml:space="preserve">RT @itsTylerStarr:</w:t>
        <w:t xml:space="preserve">If we date&amp;#128143;&amp;#10084;&amp;#65039;</w:t>
        <w:br/>
        <w:t xml:space="preserve">Get rid of ya Ex's</w:t>
        <w:br/>
        <w:t xml:space="preserve">&amp;#128694;&amp;#128694;&amp;#128694;&amp;#128694;&amp;#128694;&amp;#128694;&amp;#128694;&amp;#128694;</w:t>
        <w:br/>
        <w:br/>
        <w:t xml:space="preserve">I'll get rid of my hoes</w:t>
        <w:br/>
        <w:t xml:space="preserve">&amp;#128131;&amp;#128131;&amp;#128131;&amp;#128131;&amp;#128131;&amp;#128131;&amp;#128131;</w:t>
        <w:br/>
        <w:br/>
        <w:t xml:space="preserve">Emme kaipaa MITÄÄN häiriötä</w:t>
        <w:br/>
        <w:t xml:space="preserve">&amp;#128525;&amp;#128145;&amp;#128107;&amp;#128141;&amp;#128141;&amp;#128149;&amp;#128175;</w:t>
      </w:r>
    </w:p>
    <w:p>
      <w:r>
        <w:rPr>
          <w:b/>
          <w:u w:val="single"/>
        </w:rPr>
        <w:t xml:space="preserve">76595</w:t>
      </w:r>
    </w:p>
    <w:p>
      <w:r>
        <w:t xml:space="preserve">RT @itsclaribelyo: Swag-homot ovat nyt talvehtimassa, koska Great America ja Christmas in the park ovat molemmat suljettu. &amp;#128514;</w:t>
      </w:r>
    </w:p>
    <w:p>
      <w:r>
        <w:rPr>
          <w:b/>
          <w:u w:val="single"/>
        </w:rPr>
        <w:t xml:space="preserve">76596</w:t>
      </w:r>
    </w:p>
    <w:p>
      <w:r>
        <w:t xml:space="preserve">RT @itscoleharmon_: 11:11. Toivon, että lopettaisit huoraamisen.</w:t>
      </w:r>
    </w:p>
    <w:p>
      <w:r>
        <w:rPr>
          <w:b/>
          <w:u w:val="single"/>
        </w:rPr>
        <w:t xml:space="preserve">76597</w:t>
      </w:r>
    </w:p>
    <w:p>
      <w:r>
        <w:t xml:space="preserve">RT @itscoleharmon_: Birth Control pitäisi olla pakollinen joillekin teistä hoes</w:t>
      </w:r>
    </w:p>
    <w:p>
      <w:r>
        <w:rPr>
          <w:b/>
          <w:u w:val="single"/>
        </w:rPr>
        <w:t xml:space="preserve">76598</w:t>
      </w:r>
    </w:p>
    <w:p>
      <w:r>
        <w:t xml:space="preserve">RT @itscoleharmon_: mutta he ovat humalassa &amp;amp; pettää heidän gf kanssa tyttö, joka näyttää Ra&amp;#8230;</w:t>
      </w:r>
    </w:p>
    <w:p>
      <w:r>
        <w:rPr>
          <w:b/>
          <w:u w:val="single"/>
        </w:rPr>
        <w:t xml:space="preserve">76599</w:t>
      </w:r>
    </w:p>
    <w:p>
      <w:r>
        <w:t xml:space="preserve">RT @itscoleharmon_:</w:t>
        <w:br/>
        <w:t xml:space="preserve"> 1</w:t>
        <w:t xml:space="preserve">Minun DM:t eivät toimi</w:t>
        <w:br/>
        <w:t xml:space="preserve">2.</w:t>
        <w:t xml:space="preserve">Miksi twitterini poistaa seuraajia</w:t>
        <w:br/>
        <w:t xml:space="preserve">3</w:t>
        <w:t xml:space="preserve"> I'm not a hoe</w:t>
      </w:r>
    </w:p>
    <w:p>
      <w:r>
        <w:rPr>
          <w:b/>
          <w:u w:val="single"/>
        </w:rPr>
        <w:t xml:space="preserve">76600</w:t>
      </w:r>
    </w:p>
    <w:p>
      <w:r>
        <w:t xml:space="preserve">RT @itscoleharmon_: s/o kaikille niille tytöille, jotka ovat käpertyneet sängyssään palloksi odottaen sitä hyvänyön tekstiviestiä. mene nukkumaan ämmä, hän &amp;#8230;</w:t>
      </w:r>
    </w:p>
    <w:p>
      <w:r>
        <w:rPr>
          <w:b/>
          <w:u w:val="single"/>
        </w:rPr>
        <w:t xml:space="preserve">76601</w:t>
      </w:r>
    </w:p>
    <w:p>
      <w:r>
        <w:t xml:space="preserve">RT @itscoleharmon_: teidän narttujen, joilla on A-kupin tissit, on lakattava tuhlaamasta rahaa rintaliiveihin ja ostettava tankkitoppeja kuten muutkin kaverit.</w:t>
      </w:r>
    </w:p>
    <w:p>
      <w:r>
        <w:rPr>
          <w:b/>
          <w:u w:val="single"/>
        </w:rPr>
        <w:t xml:space="preserve">76602</w:t>
      </w:r>
    </w:p>
    <w:p>
      <w:r>
        <w:t xml:space="preserve">RT @itsdavedude: ei voi vain kertoa minulle mitään, ämmä im yhden klikkauksen päässä google koko ajan</w:t>
      </w:r>
    </w:p>
    <w:p>
      <w:r>
        <w:rPr>
          <w:b/>
          <w:u w:val="single"/>
        </w:rPr>
        <w:t xml:space="preserve">76603</w:t>
      </w:r>
    </w:p>
    <w:p>
      <w:r>
        <w:t xml:space="preserve">RT @itsjustshay__: Vannon, että välitän kaikesta muusta paitsi näistä ämmistä &amp;#128080;</w:t>
      </w:r>
    </w:p>
    <w:p>
      <w:r>
        <w:rPr>
          <w:b/>
          <w:u w:val="single"/>
        </w:rPr>
        <w:t xml:space="preserve">76604</w:t>
      </w:r>
    </w:p>
    <w:p>
      <w:r>
        <w:t xml:space="preserve">RT @itskingdee: @1inkkofrosess fuck them hoes! Minulla on isompia ongelmia, kuten kokkaatko kotonasi lol</w:t>
      </w:r>
    </w:p>
    <w:p>
      <w:r>
        <w:rPr>
          <w:b/>
          <w:u w:val="single"/>
        </w:rPr>
        <w:t xml:space="preserve">76605</w:t>
      </w:r>
    </w:p>
    <w:p>
      <w:r>
        <w:t xml:space="preserve">RT @itskingdee: @1inkkofrosess fuck them hoes! Minulla on isompia ongelmia, kuten teetkö koskaan ruokaa kotonasi lmao</w:t>
      </w:r>
    </w:p>
    <w:p>
      <w:r>
        <w:rPr>
          <w:b/>
          <w:u w:val="single"/>
        </w:rPr>
        <w:t xml:space="preserve">76606</w:t>
      </w:r>
    </w:p>
    <w:p>
      <w:r>
        <w:t xml:space="preserve">RT @itslenyybitch: LOL: Mikä väärennetty ämmä</w:t>
      </w:r>
    </w:p>
    <w:p>
      <w:r>
        <w:rPr>
          <w:b/>
          <w:u w:val="single"/>
        </w:rPr>
        <w:t xml:space="preserve">76607</w:t>
      </w:r>
    </w:p>
    <w:p>
      <w:r>
        <w:t xml:space="preserve">RT @itsqwan_DUH: Vibing with my bitches ,on this &amp;#9981;&amp;#65039; feeling good &amp;#128076;&amp;#127811;&amp;#128168; #SlowJams #NeverADullMoment #WithTheseBitches &amp;#128540; @_LiYAHM0NE @imangie_&amp;#8230;</w:t>
      </w:r>
    </w:p>
    <w:p>
      <w:r>
        <w:rPr>
          <w:b/>
          <w:u w:val="single"/>
        </w:rPr>
        <w:t xml:space="preserve">76608</w:t>
      </w:r>
    </w:p>
    <w:p>
      <w:r>
        <w:t xml:space="preserve">RT @itssJayda: &amp;#8220;@uce_INA: &amp;#8220;@leaisalioness: &amp;#128081; http://t.co/uYKb0T3Fba&amp;#8221; hoes on gish road be lookin like... Talkin bout "5 dolla sucky sucky"&amp;#128514;&amp;#8230;</w:t>
      </w:r>
    </w:p>
    <w:p>
      <w:r>
        <w:rPr>
          <w:b/>
          <w:u w:val="single"/>
        </w:rPr>
        <w:t xml:space="preserve">76609</w:t>
      </w:r>
    </w:p>
    <w:p>
      <w:r>
        <w:t xml:space="preserve">RT @itssylviaplath: Halusin muutosta ja jännitystä ja ampua itseäni kaikkiin suuntiin, kuin heinäkuun neljännen päivän värilliset nuolet&amp;#8230;</w:t>
      </w:r>
    </w:p>
    <w:p>
      <w:r>
        <w:rPr>
          <w:b/>
          <w:u w:val="single"/>
        </w:rPr>
        <w:t xml:space="preserve">76610</w:t>
      </w:r>
    </w:p>
    <w:p>
      <w:r>
        <w:t xml:space="preserve">RT @iv9801:</w:t>
        <w:t xml:space="preserve">Charlie Sheen kihloissa pornotähden kanssa http://t.co/THMYpFexic</w:t>
        <w:br/>
        <w:t xml:space="preserve">Mens #Health Tips Sex Toy http://t.co/Hxmlrj1w6m The Adult Toys #KISS&amp;#8230</w:t>
      </w:r>
    </w:p>
    <w:p>
      <w:r>
        <w:rPr>
          <w:b/>
          <w:u w:val="single"/>
        </w:rPr>
        <w:t xml:space="preserve">76611</w:t>
      </w:r>
    </w:p>
    <w:p>
      <w:r>
        <w:t xml:space="preserve">RT @ivanrabago_: @InfamousCoryOG @_WhitePonyJr_ @EakaErick on vain yksi jälkeenjäänyt vitun papu, joka tekee niin ja hän on tyhmä perse ex&amp;#8230;</w:t>
      </w:r>
    </w:p>
    <w:p>
      <w:r>
        <w:rPr>
          <w:b/>
          <w:u w:val="single"/>
        </w:rPr>
        <w:t xml:space="preserve">76612</w:t>
      </w:r>
    </w:p>
    <w:p>
      <w:r>
        <w:t xml:space="preserve">RT @ivanrabago_: @Woody_AFC fucking faggot</w:t>
      </w:r>
    </w:p>
    <w:p>
      <w:r>
        <w:rPr>
          <w:b/>
          <w:u w:val="single"/>
        </w:rPr>
        <w:t xml:space="preserve">76613</w:t>
      </w:r>
    </w:p>
    <w:p>
      <w:r>
        <w:t xml:space="preserve">RT @ivanrabago_: @staycoolwheels @Studhardt22 Joshua on homo. Pidättäkää hänet virantoimituksesta noilla perusteilla</w:t>
      </w:r>
    </w:p>
    <w:p>
      <w:r>
        <w:rPr>
          <w:b/>
          <w:u w:val="single"/>
        </w:rPr>
        <w:t xml:space="preserve">76614</w:t>
      </w:r>
    </w:p>
    <w:p>
      <w:r>
        <w:t xml:space="preserve">RT @j0shlegend: Miksi aina ne ämmät, joilla ei ole rahaa, ei työtä... ei panosta mihinkään taloudelliseen, ovat kaikkein korkeimmalla tasolla&amp;#8230;</w:t>
      </w:r>
    </w:p>
    <w:p>
      <w:r>
        <w:rPr>
          <w:b/>
          <w:u w:val="single"/>
        </w:rPr>
        <w:t xml:space="preserve">76615</w:t>
      </w:r>
    </w:p>
    <w:p>
      <w:r>
        <w:t xml:space="preserve">RT @jaaaayr: pretty bitch is always comin thru &amp;#9786;</w:t>
      </w:r>
    </w:p>
    <w:p>
      <w:r>
        <w:rPr>
          <w:b/>
          <w:u w:val="single"/>
        </w:rPr>
        <w:t xml:space="preserve">76616</w:t>
      </w:r>
    </w:p>
    <w:p>
      <w:r>
        <w:t xml:space="preserve">RT @jaaayLENo: Dese hoes aint loyal @ Wal-Mart #TeamIgnant #hoodcomedy #flytv #LOLATL &amp;#128514;&amp;#128514;&amp;#128514;&amp;#128514;&amp;#128514; bruh https://t.co/3nKvBpR9qr</w:t>
      </w:r>
    </w:p>
    <w:p>
      <w:r>
        <w:rPr>
          <w:b/>
          <w:u w:val="single"/>
        </w:rPr>
        <w:t xml:space="preserve">76617</w:t>
      </w:r>
    </w:p>
    <w:p>
      <w:r>
        <w:t xml:space="preserve">RT @jaaay_guevara: @WeakndMLG @CoDGhostsScrims @ShawnAbner: Join me for 8's no fucks given join bitch @WeakndMLG @CoDGhostsScrims @ShawnAbner</w:t>
      </w:r>
    </w:p>
    <w:p>
      <w:r>
        <w:rPr>
          <w:b/>
          <w:u w:val="single"/>
        </w:rPr>
        <w:t xml:space="preserve">76618</w:t>
      </w:r>
    </w:p>
    <w:p>
      <w:r>
        <w:t xml:space="preserve">RT @jackiengvyen: Hei, ämmä!</w:t>
      </w:r>
    </w:p>
    <w:p>
      <w:r>
        <w:rPr>
          <w:b/>
          <w:u w:val="single"/>
        </w:rPr>
        <w:t xml:space="preserve">76619</w:t>
      </w:r>
    </w:p>
    <w:p>
      <w:r>
        <w:t xml:space="preserve">RT @jacksondundan: Oletko koskaan katsonut nartun twiittiä ja ollut kuin "Bitch Stfu"? &amp;#128514;&amp;#128514;</w:t>
      </w:r>
    </w:p>
    <w:p>
      <w:r>
        <w:rPr>
          <w:b/>
          <w:u w:val="single"/>
        </w:rPr>
        <w:t xml:space="preserve">76620</w:t>
      </w:r>
    </w:p>
    <w:p>
      <w:r>
        <w:t xml:space="preserve">RT @jackwadeshow: Scott syyttää Charlie Cristia siitä, että hän muuttaa kantojaan kaikessa. Rickin kannanotot ovat yritysten sanelemia&amp;#8230;</w:t>
      </w:r>
    </w:p>
    <w:p>
      <w:r>
        <w:rPr>
          <w:b/>
          <w:u w:val="single"/>
        </w:rPr>
        <w:t xml:space="preserve">76621</w:t>
      </w:r>
    </w:p>
    <w:p>
      <w:r>
        <w:t xml:space="preserve">RT @jade_vidal: Jadejade: Joka päivä muutun enemmän kylmäksi sydämettömäksi nartuksi.</w:t>
      </w:r>
    </w:p>
    <w:p>
      <w:r>
        <w:rPr>
          <w:b/>
          <w:u w:val="single"/>
        </w:rPr>
        <w:t xml:space="preserve">76622</w:t>
      </w:r>
    </w:p>
    <w:p>
      <w:r>
        <w:t xml:space="preserve">RT @jadefiree: liipaisinsormi pitää pilluni märkänä? ei kiitos.</w:t>
      </w:r>
    </w:p>
    <w:p>
      <w:r>
        <w:rPr>
          <w:b/>
          <w:u w:val="single"/>
        </w:rPr>
        <w:t xml:space="preserve">76623</w:t>
      </w:r>
    </w:p>
    <w:p>
      <w:r>
        <w:t xml:space="preserve">RT @jadenleAnn: @22EdHam löi tuota ämmää pullollaan.</w:t>
      </w:r>
    </w:p>
    <w:p>
      <w:r>
        <w:rPr>
          <w:b/>
          <w:u w:val="single"/>
        </w:rPr>
        <w:t xml:space="preserve">76624</w:t>
      </w:r>
    </w:p>
    <w:p>
      <w:r>
        <w:t xml:space="preserve">RT @jaimescudi_: Niggaaaaaa, miksi nämä ämmät reistailevat niin kovasti neekerin takia? Milloin he tajuavat, että he kasvavat aikuisiksi &amp;amp; katuvat hölmöilyä?</w:t>
      </w:r>
    </w:p>
    <w:p>
      <w:r>
        <w:rPr>
          <w:b/>
          <w:u w:val="single"/>
        </w:rPr>
        <w:t xml:space="preserve">76625</w:t>
      </w:r>
    </w:p>
    <w:p>
      <w:r>
        <w:t xml:space="preserve">RT @jakeburnsmfc: @staycoolwheels @BloggerBoxing because hillbillies like sports to...</w:t>
      </w:r>
    </w:p>
    <w:p>
      <w:r>
        <w:rPr>
          <w:b/>
          <w:u w:val="single"/>
        </w:rPr>
        <w:t xml:space="preserve">76626</w:t>
      </w:r>
    </w:p>
    <w:p>
      <w:r>
        <w:t xml:space="preserve">RT @jakemoneyzz: Leavin no hope for these hoes</w:t>
      </w:r>
    </w:p>
    <w:p>
      <w:r>
        <w:rPr>
          <w:b/>
          <w:u w:val="single"/>
        </w:rPr>
        <w:t xml:space="preserve">76627</w:t>
      </w:r>
    </w:p>
    <w:p>
      <w:r>
        <w:t xml:space="preserve">RT @jakesiwy: @Ryan_Murphy3 http://t.co/i1rnKjMKeU fag</w:t>
      </w:r>
    </w:p>
    <w:p>
      <w:r>
        <w:rPr>
          <w:b/>
          <w:u w:val="single"/>
        </w:rPr>
        <w:t xml:space="preserve">76628</w:t>
      </w:r>
    </w:p>
    <w:p>
      <w:r>
        <w:t xml:space="preserve">RT @jakesiwy: @bhasfurter pussy</w:t>
      </w:r>
    </w:p>
    <w:p>
      <w:r>
        <w:rPr>
          <w:b/>
          <w:u w:val="single"/>
        </w:rPr>
        <w:t xml:space="preserve">76629</w:t>
      </w:r>
    </w:p>
    <w:p>
      <w:r>
        <w:t xml:space="preserve">RT @jama_jam: ... Studs nussivat transuja, mutta eivät anna heidän narttujensa sitoa heitä alas, te muhfuckas lapselliset lol</w:t>
      </w:r>
    </w:p>
    <w:p>
      <w:r>
        <w:rPr>
          <w:b/>
          <w:u w:val="single"/>
        </w:rPr>
        <w:t xml:space="preserve">76630</w:t>
      </w:r>
    </w:p>
    <w:p>
      <w:r>
        <w:t xml:space="preserve">RT @jama_jam: ... Kerro heille, mitä haluat hypätä ...</w:t>
      </w:r>
    </w:p>
    <w:p>
      <w:r>
        <w:rPr>
          <w:b/>
          <w:u w:val="single"/>
        </w:rPr>
        <w:t xml:space="preserve">76631</w:t>
      </w:r>
    </w:p>
    <w:p>
      <w:r>
        <w:t xml:space="preserve">RT @jamiedupree: Biden &amp;amp; hänen vaimonsa ovat tänään Floridassa tukemassa demokraattien Charlie Cristin ehdokkuutta kuvernööriksi.</w:t>
      </w:r>
    </w:p>
    <w:p>
      <w:r>
        <w:rPr>
          <w:b/>
          <w:u w:val="single"/>
        </w:rPr>
        <w:t xml:space="preserve">76632</w:t>
      </w:r>
    </w:p>
    <w:p>
      <w:r>
        <w:t xml:space="preserve">RT @janbaloch45: Pakistanilainen kristitty pariskunta poltettiin elävältä Kasurissa Punjabissa http://t.co/JRxpbsL05Y</w:t>
        <w:br/>
        <w:t xml:space="preserve">@veritaz @marvisirmed</w:t>
        <w:br/>
        <w:t xml:space="preserve">@Goshno @AliyaNazki &amp;#8230</w:t>
      </w:r>
    </w:p>
    <w:p>
      <w:r>
        <w:rPr>
          <w:b/>
          <w:u w:val="single"/>
        </w:rPr>
        <w:t xml:space="preserve">76633</w:t>
      </w:r>
    </w:p>
    <w:p>
      <w:r>
        <w:t xml:space="preserve">RT @janesports: NFL pyytää kuulemma lintuja flippaavalta M.I.A:lta toiset 15 miljoonaa dollaria, joten palataanpa vielä kerran @SarahSpainin kolumniin naurettavuudesta: http://&amp;#8230;</w:t>
      </w:r>
    </w:p>
    <w:p>
      <w:r>
        <w:rPr>
          <w:b/>
          <w:u w:val="single"/>
        </w:rPr>
        <w:t xml:space="preserve">76634</w:t>
      </w:r>
    </w:p>
    <w:p>
      <w:r>
        <w:t xml:space="preserve">RT @jarieVee_: 24. Hän. Kun löysimme hänet, hän oli niin huolimaton ja yritin raahata häntä autoon. Hän taisteli vastaan ja ämmä oli hea&amp;#8230;</w:t>
      </w:r>
    </w:p>
    <w:p>
      <w:r>
        <w:rPr>
          <w:b/>
          <w:u w:val="single"/>
        </w:rPr>
        <w:t xml:space="preserve">76635</w:t>
      </w:r>
    </w:p>
    <w:p>
      <w:r>
        <w:t xml:space="preserve">RT @jarieVee_: 28. Periaatteessa et voi olla rohkea ja olla huora samaan aikaan.</w:t>
      </w:r>
    </w:p>
    <w:p>
      <w:r>
        <w:rPr>
          <w:b/>
          <w:u w:val="single"/>
        </w:rPr>
        <w:t xml:space="preserve">76636</w:t>
      </w:r>
    </w:p>
    <w:p>
      <w:r>
        <w:t xml:space="preserve">RT @jasminee_gamboa: hoes will be hoes .</w:t>
      </w:r>
    </w:p>
    <w:p>
      <w:r>
        <w:rPr>
          <w:b/>
          <w:u w:val="single"/>
        </w:rPr>
        <w:t xml:space="preserve">76637</w:t>
      </w:r>
    </w:p>
    <w:p>
      <w:r>
        <w:t xml:space="preserve">RT @jaunthegoat: Kadotin erektioni ja löysin sen tyttöystäväsi pillusta...</w:t>
      </w:r>
    </w:p>
    <w:p>
      <w:r>
        <w:rPr>
          <w:b/>
          <w:u w:val="single"/>
        </w:rPr>
        <w:t xml:space="preserve">76638</w:t>
      </w:r>
    </w:p>
    <w:p>
      <w:r>
        <w:t xml:space="preserve">RT @jaxx_staxx: &amp;#8220;@baranosky_: 1 day down 39 päivää ilman ruohoa #lent&amp;#8221;your a faggot</w:t>
      </w:r>
    </w:p>
    <w:p>
      <w:r>
        <w:rPr>
          <w:b/>
          <w:u w:val="single"/>
        </w:rPr>
        <w:t xml:space="preserve">76639</w:t>
      </w:r>
    </w:p>
    <w:p>
      <w:r>
        <w:t xml:space="preserve">RT @jay_gee24: Damn it wigga &amp;#128514;&amp;#128514;&amp;#128514;&amp;#128514;&amp;#128514;</w:t>
      </w:r>
    </w:p>
    <w:p>
      <w:r>
        <w:rPr>
          <w:b/>
          <w:u w:val="single"/>
        </w:rPr>
        <w:t xml:space="preserve">76640</w:t>
      </w:r>
    </w:p>
    <w:p>
      <w:r>
        <w:t xml:space="preserve">RT @jay_ibarra95: Twiittisi muistuttavat minua niistä ajoista, jolloin teimme Oreo-maitopirtelöjuoksuja klo 1 aamulla !! &amp;#128514;&amp;#128557;&amp;#128557;&amp;#128557;&amp;#128557; @Vikyfdez15</w:t>
      </w:r>
    </w:p>
    <w:p>
      <w:r>
        <w:rPr>
          <w:b/>
          <w:u w:val="single"/>
        </w:rPr>
        <w:t xml:space="preserve">76641</w:t>
      </w:r>
    </w:p>
    <w:p>
      <w:r>
        <w:t xml:space="preserve">RT @jaylynnkoliba: @TonyJRodriguez imma get my crew on dis fuckin fag #3hunnad real talk nigga #turn up</w:t>
      </w:r>
    </w:p>
    <w:p>
      <w:r>
        <w:rPr>
          <w:b/>
          <w:u w:val="single"/>
        </w:rPr>
        <w:t xml:space="preserve">76642</w:t>
      </w:r>
    </w:p>
    <w:p>
      <w:r>
        <w:t xml:space="preserve">RT @jaymesshaylan: fuuck jalens hidas ämmä!</w:t>
      </w:r>
    </w:p>
    <w:p>
      <w:r>
        <w:rPr>
          <w:b/>
          <w:u w:val="single"/>
        </w:rPr>
        <w:t xml:space="preserve">76643</w:t>
      </w:r>
    </w:p>
    <w:p>
      <w:r>
        <w:t xml:space="preserve">RT @jaynovel: RT @JRUIZ__: Harva asia on pahempaa kuin keskustelun pakottaminen tyhmän ämmän kanssa...</w:t>
      </w:r>
    </w:p>
    <w:p>
      <w:r>
        <w:rPr>
          <w:b/>
          <w:u w:val="single"/>
        </w:rPr>
        <w:t xml:space="preserve">76644</w:t>
      </w:r>
    </w:p>
    <w:p>
      <w:r>
        <w:t xml:space="preserve">RT @jazzy_luvvs_you: Chantel ei ole sivuhuora, koska ilmeisesti hän on lesbo. IM DONE WITH LIFE. Kaikki nämä kuukaudet vihannut häntä ilman syytä.</w:t>
      </w:r>
    </w:p>
    <w:p>
      <w:r>
        <w:rPr>
          <w:b/>
          <w:u w:val="single"/>
        </w:rPr>
        <w:t xml:space="preserve">76645</w:t>
      </w:r>
    </w:p>
    <w:p>
      <w:r>
        <w:t xml:space="preserve">RT @jballinbutts420: @Jamie_Caudillo olet tarpeeksi jälkeenjäänyt ollaksesi molempia. Mutta ainakin minulla on treffit, joille voin tuoda sinut syntymäpäivänäsi&amp;#10084;&amp;#65039;&amp;#128535;</w:t>
      </w:r>
    </w:p>
    <w:p>
      <w:r>
        <w:rPr>
          <w:b/>
          <w:u w:val="single"/>
        </w:rPr>
        <w:t xml:space="preserve">76646</w:t>
      </w:r>
    </w:p>
    <w:p>
      <w:r>
        <w:t xml:space="preserve">RT @jburnone:</w:t>
        <w:t xml:space="preserve">Huijaaminen ei ole mikään vahinko!</w:t>
        <w:br/>
        <w:t xml:space="preserve">pyörältä putoaminen on vahinko!</w:t>
        <w:br/>
        <w:t xml:space="preserve"> En ole koskaan nähnyt nartun kompastuvan &amp;amp; laskeutuvan mulkulle!</w:t>
      </w:r>
    </w:p>
    <w:p>
      <w:r>
        <w:rPr>
          <w:b/>
          <w:u w:val="single"/>
        </w:rPr>
        <w:t xml:space="preserve">76647</w:t>
      </w:r>
    </w:p>
    <w:p>
      <w:r>
        <w:t xml:space="preserve">RT @jcal__: &amp;#8220;@BlessedMannie: &amp;#8220;@alluring____: kaikki huorat hankkivat poikaystäviä vain twiittaamaan heistä.&amp;#128588;&amp;#8221;&amp;#8221; ja sitten eroavat, jotta he voisivat tuutata hänet tänne lol</w:t>
      </w:r>
    </w:p>
    <w:p>
      <w:r>
        <w:rPr>
          <w:b/>
          <w:u w:val="single"/>
        </w:rPr>
        <w:t xml:space="preserve">76648</w:t>
      </w:r>
    </w:p>
    <w:p>
      <w:r>
        <w:t xml:space="preserve">RT @jcash___: Bradshaw ei ole mikään huora...</w:t>
      </w:r>
    </w:p>
    <w:p>
      <w:r>
        <w:rPr>
          <w:b/>
          <w:u w:val="single"/>
        </w:rPr>
        <w:t xml:space="preserve">76649</w:t>
      </w:r>
    </w:p>
    <w:p>
      <w:r>
        <w:t xml:space="preserve">RT @jcope12003: @RealNoth @msmansk Oletko tosissasi? #boycottCriminalIntent menetti juuri suosikkiohjelmani. Ota vyö tuohon, ämmä.</w:t>
      </w:r>
    </w:p>
    <w:p>
      <w:r>
        <w:rPr>
          <w:b/>
          <w:u w:val="single"/>
        </w:rPr>
        <w:t xml:space="preserve">76650</w:t>
      </w:r>
    </w:p>
    <w:p>
      <w:r>
        <w:t xml:space="preserve">RT @jdollasignnn: @16stanleys &amp;#128514;&amp;#128514;&amp;#128514;&amp;#128514; Olen niin heikko! Ima menen stalkkaamaan häntä nyt lmfao! U lucky bitch &amp;#128557;&amp;#128148;&amp;#128553;&amp;#128514;</w:t>
      </w:r>
    </w:p>
    <w:p>
      <w:r>
        <w:rPr>
          <w:b/>
          <w:u w:val="single"/>
        </w:rPr>
        <w:t xml:space="preserve">76651</w:t>
      </w:r>
    </w:p>
    <w:p>
      <w:r>
        <w:t xml:space="preserve">RT @jeffgallardo9: &amp;#8220;@Sonali1123: Värisilmäiset kaverit &amp;#128525;&amp;#8221; http://t.co/hwiPlPuxpQ.</w:t>
      </w:r>
    </w:p>
    <w:p>
      <w:r>
        <w:rPr>
          <w:b/>
          <w:u w:val="single"/>
        </w:rPr>
        <w:t xml:space="preserve">76652</w:t>
      </w:r>
    </w:p>
    <w:p>
      <w:r>
        <w:t xml:space="preserve">RT @jemelehill: Dawn of the Planet of the Apes. Yksi tämän vuoden parhaista näkemistäni liikkeistä. En tiennyt haluanko apinoita vai&amp;#8230;</w:t>
      </w:r>
    </w:p>
    <w:p>
      <w:r>
        <w:rPr>
          <w:b/>
          <w:u w:val="single"/>
        </w:rPr>
        <w:t xml:space="preserve">76653</w:t>
      </w:r>
    </w:p>
    <w:p>
      <w:r>
        <w:t xml:space="preserve">RT @jenebooks: @WhistGoddess Olin aikeissa sanoa "r u queer", mutta c'mon Jen, tarvitseeko sinun edes kysyä?</w:t>
      </w:r>
    </w:p>
    <w:p>
      <w:r>
        <w:rPr>
          <w:b/>
          <w:u w:val="single"/>
        </w:rPr>
        <w:t xml:space="preserve">76654</w:t>
      </w:r>
    </w:p>
    <w:p>
      <w:r>
        <w:t xml:space="preserve">RT @jenebooks: I feel a lot of ppl trash talking indie for all sounding the same but i think any genre you're not v into tend to sound th &amp;#8230;</w:t>
      </w:r>
    </w:p>
    <w:p>
      <w:r>
        <w:rPr>
          <w:b/>
          <w:u w:val="single"/>
        </w:rPr>
        <w:t xml:space="preserve">76655</w:t>
      </w:r>
    </w:p>
    <w:p>
      <w:r>
        <w:t xml:space="preserve">RT @jennaferjenbub: &amp;#8220;@BarryClerjuste: "Anything below a+ and we disown you ling ling" http://t.co/m1QiWK4xZg&amp;#8221; @AustinBedsaul</w:t>
      </w:r>
    </w:p>
    <w:p>
      <w:r>
        <w:rPr>
          <w:b/>
          <w:u w:val="single"/>
        </w:rPr>
        <w:t xml:space="preserve">76656</w:t>
      </w:r>
    </w:p>
    <w:p>
      <w:r>
        <w:t xml:space="preserve">RT @jennakimjones: Oreo, mitä minä kuulen vesimelonimaussa? PITÄKÄÄ VÄÄRENNETTY HEDELMÄINEN MAKUNNE POISSA MINUN CRISCO-VOILEIPIENI JOUKOSTA!!!! Rakkaus&amp;#8230;</w:t>
      </w:r>
    </w:p>
    <w:p>
      <w:r>
        <w:rPr>
          <w:b/>
          <w:u w:val="single"/>
        </w:rPr>
        <w:t xml:space="preserve">76657</w:t>
      </w:r>
    </w:p>
    <w:p>
      <w:r>
        <w:t xml:space="preserve">RT @jenny_barajas: &amp;#8220;@FazeyBaby: siteeraa tätä twiittiä kamerarullasi olevalla hauskimmalla kuvalla &amp;#128514;&amp;#8221; tämä ämmä aloitti kaiken&amp;#128514; http://t.co/8xqcxUo&amp;#8230;</w:t>
      </w:r>
    </w:p>
    <w:p>
      <w:r>
        <w:rPr>
          <w:b/>
          <w:u w:val="single"/>
        </w:rPr>
        <w:t xml:space="preserve">76658</w:t>
      </w:r>
    </w:p>
    <w:p>
      <w:r>
        <w:t xml:space="preserve">RT @jennydigi: @thotpockets &amp;#9995;&amp;#11088;&amp;#65039;bitch</w:t>
      </w:r>
    </w:p>
    <w:p>
      <w:r>
        <w:rPr>
          <w:b/>
          <w:u w:val="single"/>
        </w:rPr>
        <w:t xml:space="preserve">76659</w:t>
      </w:r>
    </w:p>
    <w:p>
      <w:r>
        <w:t xml:space="preserve">RT @jeremiahKOEking: &amp;#127942;&amp;#128525;&amp;#128588; jotkut teistä huorista ovat vain todistuksia suorituksesta!&amp;#128221;&amp;#128195;&amp;#128530;</w:t>
      </w:r>
    </w:p>
    <w:p>
      <w:r>
        <w:rPr>
          <w:b/>
          <w:u w:val="single"/>
        </w:rPr>
        <w:t xml:space="preserve">76660</w:t>
      </w:r>
    </w:p>
    <w:p>
      <w:r>
        <w:t xml:space="preserve">RT @jerrilyn71: "...jos paskani loukkaa sinua...poistu twitteristä...estä minut..ja mene imemään munaa....</w:t>
      </w:r>
    </w:p>
    <w:p>
      <w:r>
        <w:rPr>
          <w:b/>
          <w:u w:val="single"/>
        </w:rPr>
        <w:t xml:space="preserve">76661</w:t>
      </w:r>
    </w:p>
    <w:p>
      <w:r>
        <w:t xml:space="preserve">RT @jerrilyn71: "@HistoryGoon: hei dicklicker! siinä lukee, että olen onnellisesti eronnut, en katkera! homofobinen? en pelkää homoja..vihaan heitä! fudg&amp;#8230;</w:t>
      </w:r>
    </w:p>
    <w:p>
      <w:r>
        <w:rPr>
          <w:b/>
          <w:u w:val="single"/>
        </w:rPr>
        <w:t xml:space="preserve">76662</w:t>
      </w:r>
    </w:p>
    <w:p>
      <w:r>
        <w:t xml:space="preserve">RT @jerseywolfgod: En halua pillua, jos se saa minut haluamaan maksaa laskujasi enkä nukkua sunnuntaiaamujani, älä pilaa elämääni.</w:t>
      </w:r>
    </w:p>
    <w:p>
      <w:r>
        <w:rPr>
          <w:b/>
          <w:u w:val="single"/>
        </w:rPr>
        <w:t xml:space="preserve">76663</w:t>
      </w:r>
    </w:p>
    <w:p>
      <w:r>
        <w:t xml:space="preserve">RT @jesscorsonCLE: CLE / Koillis-Ohiossa? Erityisesti kissat &amp;amp; linnut. Kiitos! #CLEpets #neo #clevelan&amp;#8230;</w:t>
      </w:r>
    </w:p>
    <w:p>
      <w:r>
        <w:rPr>
          <w:b/>
          <w:u w:val="single"/>
        </w:rPr>
        <w:t xml:space="preserve">76664</w:t>
      </w:r>
    </w:p>
    <w:p>
      <w:r>
        <w:t xml:space="preserve">RT @jessielee1028: @Hawkdaddy300 @GavinMHawks21 @Ur_Boy_George joo en usko, että se on ok... Vittu pudota se. Ei pitäisi edes vitsailla siitä&amp;#8230;</w:t>
      </w:r>
    </w:p>
    <w:p>
      <w:r>
        <w:rPr>
          <w:b/>
          <w:u w:val="single"/>
        </w:rPr>
        <w:t xml:space="preserve">76665</w:t>
      </w:r>
    </w:p>
    <w:p>
      <w:r>
        <w:t xml:space="preserve">RT @jessietorr: joo "perusnartut" ovat juttu, mutta kuinka monta valkoista heteromiestä tunnet, jotka ovat kaikki samanlaisia ja NIIN tylsiä???</w:t>
      </w:r>
    </w:p>
    <w:p>
      <w:r>
        <w:rPr>
          <w:b/>
          <w:u w:val="single"/>
        </w:rPr>
        <w:t xml:space="preserve">76666</w:t>
      </w:r>
    </w:p>
    <w:p>
      <w:r>
        <w:t xml:space="preserve">RT @jessmelkum: Nännilävistysten pitäisi olla tyttöjen henkilökohtainen salaisuus. Mutta te huorat hankitte ne vain ottaaksenne selfien.</w:t>
      </w:r>
    </w:p>
    <w:p>
      <w:r>
        <w:rPr>
          <w:b/>
          <w:u w:val="single"/>
        </w:rPr>
        <w:t xml:space="preserve">76667</w:t>
      </w:r>
    </w:p>
    <w:p>
      <w:r>
        <w:t xml:space="preserve">RT @jewtanski: Kun sinulla on rypyt, syöt brownie:n</w:t>
      </w:r>
    </w:p>
    <w:p>
      <w:r>
        <w:rPr>
          <w:b/>
          <w:u w:val="single"/>
        </w:rPr>
        <w:t xml:space="preserve">76668</w:t>
      </w:r>
    </w:p>
    <w:p>
      <w:r>
        <w:t xml:space="preserve">RT @jezzzz_: &amp;#8220;@Ginga_Snaps13: @jezzzz_ @ShitPussiesSay Jessica I'm not afraid to slit your throat tomorrow&amp;#8221; @RitenourSchools @BarackObama @&amp;#8230;</w:t>
      </w:r>
    </w:p>
    <w:p>
      <w:r>
        <w:rPr>
          <w:b/>
          <w:u w:val="single"/>
        </w:rPr>
        <w:t xml:space="preserve">76669</w:t>
      </w:r>
    </w:p>
    <w:p>
      <w:r>
        <w:t xml:space="preserve">RT @jfkirtley: Reds ei ole hävinnyt sarjaa Yankee Stadiumilla sitten vuoden 1961 World Seriesin #76 #08 #12.</w:t>
      </w:r>
    </w:p>
    <w:p>
      <w:r>
        <w:rPr>
          <w:b/>
          <w:u w:val="single"/>
        </w:rPr>
        <w:t xml:space="preserve">76670</w:t>
      </w:r>
    </w:p>
    <w:p>
      <w:r>
        <w:t xml:space="preserve">RT @jgalt666: Demokraatit käyttävät Ebolaa hyväkseen republikaaneja, jotka vastustavat Obaman valintaa kirurgian tohtoriksi, http://t.co/&amp;#8230;</w:t>
      </w:r>
    </w:p>
    <w:p>
      <w:r>
        <w:rPr>
          <w:b/>
          <w:u w:val="single"/>
        </w:rPr>
        <w:t xml:space="preserve">76671</w:t>
      </w:r>
    </w:p>
    <w:p>
      <w:r>
        <w:t xml:space="preserve">RT @jillxoxo12: Ahdistus on niin kusipää...</w:t>
      </w:r>
    </w:p>
    <w:p>
      <w:r>
        <w:rPr>
          <w:b/>
          <w:u w:val="single"/>
        </w:rPr>
        <w:t xml:space="preserve">76672</w:t>
      </w:r>
    </w:p>
    <w:p>
      <w:r>
        <w:t xml:space="preserve">RT @jimjefferies: I'm never watching brave heart again! Te paskiaiset ette halua vapautta</w:t>
      </w:r>
    </w:p>
    <w:p>
      <w:r>
        <w:rPr>
          <w:b/>
          <w:u w:val="single"/>
        </w:rPr>
        <w:t xml:space="preserve">76673</w:t>
      </w:r>
    </w:p>
    <w:p>
      <w:r>
        <w:t xml:space="preserve">RT @jimjefferies: Kun ihmiset kirjoittavat arvostelun komediastani, joka alkaa sanoilla "En loukkaannu helposti, mutta tämä ei ollut hauskaa", se kusipää&amp;#8230;</w:t>
      </w:r>
    </w:p>
    <w:p>
      <w:r>
        <w:rPr>
          <w:b/>
          <w:u w:val="single"/>
        </w:rPr>
        <w:t xml:space="preserve">76674</w:t>
      </w:r>
    </w:p>
    <w:p>
      <w:r>
        <w:t xml:space="preserve">RT @jimmerfredette: Toivottavasti Yankeesin peliä ei sada tänä iltana. Siitä tulee erityinen tunnelma ja peli. Jeter deser&amp;#8230;</w:t>
      </w:r>
    </w:p>
    <w:p>
      <w:r>
        <w:rPr>
          <w:b/>
          <w:u w:val="single"/>
        </w:rPr>
        <w:t xml:space="preserve">76675</w:t>
      </w:r>
    </w:p>
    <w:p>
      <w:r>
        <w:t xml:space="preserve">RT @jjauthor: USA:n ghettot - lib-ideologian ajama; ammattiliittojen takoma &amp;amp; konkurssin tehnyt itsekäs D:n catering 2parasites! #tcot http://t.co/Ee2L5&amp;#8230;</w:t>
      </w:r>
    </w:p>
    <w:p>
      <w:r>
        <w:rPr>
          <w:b/>
          <w:u w:val="single"/>
        </w:rPr>
        <w:t xml:space="preserve">76676</w:t>
      </w:r>
    </w:p>
    <w:p>
      <w:r>
        <w:t xml:space="preserve">RT @jjauthor: Yhdysvaltain ghettoja ohjaavat liberaalit ideologiat; ammattiliitot &amp;amp; konkurssin tehneet itsekkäät demarit, jotka palvelevat 2parasiitteja! #tcot http://t&amp;#8230;</w:t>
      </w:r>
    </w:p>
    <w:p>
      <w:r>
        <w:rPr>
          <w:b/>
          <w:u w:val="single"/>
        </w:rPr>
        <w:t xml:space="preserve">76677</w:t>
      </w:r>
    </w:p>
    <w:p>
      <w:r>
        <w:t xml:space="preserve">RT @jjauthor: #tcot http://&amp;#8230;</w:t>
      </w:r>
    </w:p>
    <w:p>
      <w:r>
        <w:rPr>
          <w:b/>
          <w:u w:val="single"/>
        </w:rPr>
        <w:t xml:space="preserve">76678</w:t>
      </w:r>
    </w:p>
    <w:p>
      <w:r>
        <w:t xml:space="preserve">RT @jm_wags: En tiedä, miksi...</w:t>
      </w:r>
    </w:p>
    <w:p>
      <w:r>
        <w:rPr>
          <w:b/>
          <w:u w:val="single"/>
        </w:rPr>
        <w:t xml:space="preserve">76679</w:t>
      </w:r>
    </w:p>
    <w:p>
      <w:r>
        <w:t xml:space="preserve">RT @joerogan: Rakas jokainen, joka käyttää "luonnollista" deodoranttia, se ei toimi, senkin haiseva ämmä.</w:t>
      </w:r>
    </w:p>
    <w:p>
      <w:r>
        <w:rPr>
          <w:b/>
          <w:u w:val="single"/>
        </w:rPr>
        <w:t xml:space="preserve">76680</w:t>
      </w:r>
    </w:p>
    <w:p>
      <w:r>
        <w:t xml:space="preserve">RT @jogonzalez_23: &amp;#8220;@shinglewarf:</w:t>
        <w:t xml:space="preserve">#single http://t.co/zLzg6sjBbh&amp;#8221;</w:t>
        <w:br/>
        <w:br/>
        <w:t xml:space="preserve">NOOO "mun pähkinäni ämmä" &amp;#128514;&amp;#128553;&amp;#128553;&amp;#128553;&amp;#128553;&amp;#128553;&amp;#128553;&amp;#128553;</w:t>
      </w:r>
    </w:p>
    <w:p>
      <w:r>
        <w:rPr>
          <w:b/>
          <w:u w:val="single"/>
        </w:rPr>
        <w:t xml:space="preserve">76681</w:t>
      </w:r>
    </w:p>
    <w:p>
      <w:r>
        <w:t xml:space="preserve">RT @john_nesby: &amp;#128514;&amp;#128514;&amp;#128514; Tiedän, kuka Chubb talkin bout lmao definitely not my hoe</w:t>
      </w:r>
    </w:p>
    <w:p>
      <w:r>
        <w:rPr>
          <w:b/>
          <w:u w:val="single"/>
        </w:rPr>
        <w:t xml:space="preserve">76682</w:t>
      </w:r>
    </w:p>
    <w:p>
      <w:r>
        <w:t xml:space="preserve">RT @johntherealman: &amp;#8220;@gingerash2013: Pää- ja sivuhuorani ovat vihaisia minulle, mutta voisin antaa kaksi vittua&amp;#8221; #twofucks&amp;#9996;&amp;#65039; &amp;#127911;&amp;#127911;</w:t>
      </w:r>
    </w:p>
    <w:p>
      <w:r>
        <w:rPr>
          <w:b/>
          <w:u w:val="single"/>
        </w:rPr>
        <w:t xml:space="preserve">76683</w:t>
      </w:r>
    </w:p>
    <w:p>
      <w:r>
        <w:t xml:space="preserve">RT @johntherealman: Joten näen, että kukaan ei osallistu twitterin puhdistukseen #pussies #ihopeitssuposetobetonight</w:t>
      </w:r>
    </w:p>
    <w:p>
      <w:r>
        <w:rPr>
          <w:b/>
          <w:u w:val="single"/>
        </w:rPr>
        <w:t xml:space="preserve">76684</w:t>
      </w:r>
    </w:p>
    <w:p>
      <w:r>
        <w:t xml:space="preserve">RT @joiiiiiie_: olet yhä sivussa, stfu</w:t>
      </w:r>
    </w:p>
    <w:p>
      <w:r>
        <w:rPr>
          <w:b/>
          <w:u w:val="single"/>
        </w:rPr>
        <w:t xml:space="preserve">76685</w:t>
      </w:r>
    </w:p>
    <w:p>
      <w:r>
        <w:t xml:space="preserve">RT @joselopez222: Aurora on enemmän ghetto kuin Bellos &amp;#128514;&amp;#128557;</w:t>
      </w:r>
    </w:p>
    <w:p>
      <w:r>
        <w:rPr>
          <w:b/>
          <w:u w:val="single"/>
        </w:rPr>
        <w:t xml:space="preserve">76686</w:t>
      </w:r>
    </w:p>
    <w:p>
      <w:r>
        <w:t xml:space="preserve">RT @josephdburns34: Damn girl u is a straight hoe!&amp;#128514;&amp;#128514;&amp;#128514;&amp;#128514;</w:t>
      </w:r>
    </w:p>
    <w:p>
      <w:r>
        <w:rPr>
          <w:b/>
          <w:u w:val="single"/>
        </w:rPr>
        <w:t xml:space="preserve">76687</w:t>
      </w:r>
    </w:p>
    <w:p>
      <w:r>
        <w:t xml:space="preserve">RT @josepheach:</w:t>
        <w:t xml:space="preserve">D-vaatimus</w:t>
        <w:br/>
        <w:t xml:space="preserve">E-jokainen</w:t>
        <w:br/>
        <w:t xml:space="preserve">M-rahaa &amp;amp;</w:t>
        <w:br/>
        <w:t xml:space="preserve">O-esineet</w:t>
        <w:br/>
        <w:t xml:space="preserve">C-kollektiivisesti olla</w:t>
        <w:br/>
        <w:t xml:space="preserve">R-jakautuu</w:t>
        <w:br/>
        <w:t xml:space="preserve">A-mong</w:t>
        <w:br/>
        <w:t xml:space="preserve">T-perillinen</w:t>
        <w:br/>
        <w:t xml:space="preserve">S-tukijat</w:t>
      </w:r>
    </w:p>
    <w:p>
      <w:r>
        <w:rPr>
          <w:b/>
          <w:u w:val="single"/>
        </w:rPr>
        <w:t xml:space="preserve">76688</w:t>
      </w:r>
    </w:p>
    <w:p>
      <w:r>
        <w:t xml:space="preserve">RT @joshhandsomee87: Tuo oli typerää. Silti vaikka @edgarguillenjr on ämmä, joka ei yritä tuota wit ...</w:t>
      </w:r>
    </w:p>
    <w:p>
      <w:r>
        <w:rPr>
          <w:b/>
          <w:u w:val="single"/>
        </w:rPr>
        <w:t xml:space="preserve">76689</w:t>
      </w:r>
    </w:p>
    <w:p>
      <w:r>
        <w:t xml:space="preserve">RT @joshuaxallen_: #tbt Halloween 2011 a spoopy hoe and her pimp daddy http://t.co/oQVP80EGhx</w:t>
      </w:r>
    </w:p>
    <w:p>
      <w:r>
        <w:rPr>
          <w:b/>
          <w:u w:val="single"/>
        </w:rPr>
        <w:t xml:space="preserve">76690</w:t>
      </w:r>
    </w:p>
    <w:p>
      <w:r>
        <w:t xml:space="preserve">RT @joytooawesome: @gorgeouss_kee @vintage_monroe_ bitch nooooo ! Kim on ollut minun, sinä uneksit.</w:t>
      </w:r>
    </w:p>
    <w:p>
      <w:r>
        <w:rPr>
          <w:b/>
          <w:u w:val="single"/>
        </w:rPr>
        <w:t xml:space="preserve">76691</w:t>
      </w:r>
    </w:p>
    <w:p>
      <w:r>
        <w:t xml:space="preserve">RT @joytooawesome: @im_jessicaaaaa @vintage_monroe_ ämmä ei puhun hänelle !</w:t>
      </w:r>
    </w:p>
    <w:p>
      <w:r>
        <w:rPr>
          <w:b/>
          <w:u w:val="single"/>
        </w:rPr>
        <w:t xml:space="preserve">76692</w:t>
      </w:r>
    </w:p>
    <w:p>
      <w:r>
        <w:t xml:space="preserve">RT @jpayneancap: @A_M_Perez @sybilll @DianneWing2 @velvethammer @MyLibertyMyGun @sdalexander11 @Aoakleyc Veikkaan, että hän on New York Yankee prog&amp;#8230;</w:t>
      </w:r>
    </w:p>
    <w:p>
      <w:r>
        <w:rPr>
          <w:b/>
          <w:u w:val="single"/>
        </w:rPr>
        <w:t xml:space="preserve">76693</w:t>
      </w:r>
    </w:p>
    <w:p>
      <w:r>
        <w:t xml:space="preserve">RT @jrsalzman: Buzzfeedin miehet, jotka asuvat kaupungissa ja ostavat lihaa muovin alla, pilkkaavat tyttöjä, jotka käyttävät aseita ja käyvät metsällä. Kumpi on miehekkäämpi?</w:t>
      </w:r>
    </w:p>
    <w:p>
      <w:r>
        <w:rPr>
          <w:b/>
          <w:u w:val="single"/>
        </w:rPr>
        <w:t xml:space="preserve">76694</w:t>
      </w:r>
    </w:p>
    <w:p>
      <w:r>
        <w:t xml:space="preserve">RT @juanadog: Veljet: Dallying on narttuja varten. Minä diletoin, yksinomaan.</w:t>
      </w:r>
    </w:p>
    <w:p>
      <w:r>
        <w:rPr>
          <w:b/>
          <w:u w:val="single"/>
        </w:rPr>
        <w:t xml:space="preserve">76695</w:t>
      </w:r>
    </w:p>
    <w:p>
      <w:r>
        <w:t xml:space="preserve">RT @judiebaby_: @Vnxthny HUOMIO !!! Keshonna Alexanderilla oli maailman paras pillu. Taste good asf&amp;#128523;&amp;#128523;&amp;#128525;&amp;#128536;&amp;#128079;&amp;#128588;&amp;#128514;&amp;#128514;&amp;#128514;&amp;#128553;&amp;#128540;&amp;#128523;&amp;#128523;&amp;#128525;&amp;#128525;</w:t>
      </w:r>
    </w:p>
    <w:p>
      <w:r>
        <w:rPr>
          <w:b/>
          <w:u w:val="single"/>
        </w:rPr>
        <w:t xml:space="preserve">76696</w:t>
      </w:r>
    </w:p>
    <w:p>
      <w:r>
        <w:t xml:space="preserve">RT @juiceman829: @herk87 @RealMichaelKay kuinka paljon vaimosi märkä pillu haluaa toisen mulkun. #BIG HEAD</w:t>
      </w:r>
    </w:p>
    <w:p>
      <w:r>
        <w:rPr>
          <w:b/>
          <w:u w:val="single"/>
        </w:rPr>
        <w:t xml:space="preserve">76697</w:t>
      </w:r>
    </w:p>
    <w:p>
      <w:r>
        <w:t xml:space="preserve">RT @juicygenie: @thotpockets lihavat ämmät, jotka luulevat olevansa söpöjä.</w:t>
      </w:r>
    </w:p>
    <w:p>
      <w:r>
        <w:rPr>
          <w:b/>
          <w:u w:val="single"/>
        </w:rPr>
        <w:t xml:space="preserve">76698</w:t>
      </w:r>
    </w:p>
    <w:p>
      <w:r>
        <w:t xml:space="preserve">RT @juicygenie: Sheryl crow on äitini</w:t>
      </w:r>
    </w:p>
    <w:p>
      <w:r>
        <w:rPr>
          <w:b/>
          <w:u w:val="single"/>
        </w:rPr>
        <w:t xml:space="preserve">76699</w:t>
      </w:r>
    </w:p>
    <w:p>
      <w:r>
        <w:t xml:space="preserve">RT @julia_rodd: Kun kennies suuttuu, hän puhuu kuin ghetton musta mies, enkä todellakaan usko, että hän edes huomaa sitä HAHAHAHAHAHAHAHAHAHA nauran @ &amp;#8230;</w:t>
      </w:r>
    </w:p>
    <w:p>
      <w:r>
        <w:rPr>
          <w:b/>
          <w:u w:val="single"/>
        </w:rPr>
        <w:t xml:space="preserve">76700</w:t>
      </w:r>
    </w:p>
    <w:p>
      <w:r>
        <w:t xml:space="preserve">RT @juliebenz: Juon yksisarvisen kyyneleitä... RT @thecarnage07: @juliebenz Ja vielä sanotaan, että blondit eivät vanhene hyvin :) Näytät kuin olisit 20 :) ho&amp;#8230;</w:t>
      </w:r>
    </w:p>
    <w:p>
      <w:r>
        <w:rPr>
          <w:b/>
          <w:u w:val="single"/>
        </w:rPr>
        <w:t xml:space="preserve">76701</w:t>
      </w:r>
    </w:p>
    <w:p>
      <w:r>
        <w:t xml:space="preserve">RT @junnDem: Jos nainen välittää sinusta, hän suuttuu pienistä asioista. Jos et kestä sitä, ansaitset huoran.</w:t>
      </w:r>
    </w:p>
    <w:p>
      <w:r>
        <w:rPr>
          <w:b/>
          <w:u w:val="single"/>
        </w:rPr>
        <w:t xml:space="preserve">76702</w:t>
      </w:r>
    </w:p>
    <w:p>
      <w:r>
        <w:t xml:space="preserve">RT @jusabadgirl_: SNEAKY bitch: En vihaa mitään enempää kuin SNEAKY bitchiä.</w:t>
      </w:r>
    </w:p>
    <w:p>
      <w:r>
        <w:rPr>
          <w:b/>
          <w:u w:val="single"/>
        </w:rPr>
        <w:t xml:space="preserve">76703</w:t>
      </w:r>
    </w:p>
    <w:p>
      <w:r>
        <w:t xml:space="preserve">RT @jusangel_: Bae tulee aina olemaan bae . Vaikka bae ei olisikaan bae, se on silti bae . Siksi , te huorat voitte liikkua ympäriinsä kiitos &amp;#9996;&amp;#65039;</w:t>
      </w:r>
    </w:p>
    <w:p>
      <w:r>
        <w:rPr>
          <w:b/>
          <w:u w:val="single"/>
        </w:rPr>
        <w:t xml:space="preserve">76704</w:t>
      </w:r>
    </w:p>
    <w:p>
      <w:r>
        <w:t xml:space="preserve">RT @justicechrist: @ChillAssTweets_ @SimplySoulful kun istut tytön vieressä ja sivullinen ämmä lähettää sinulle tekstiviestin "hei beibi".</w:t>
      </w:r>
    </w:p>
    <w:p>
      <w:r>
        <w:rPr>
          <w:b/>
          <w:u w:val="single"/>
        </w:rPr>
        <w:t xml:space="preserve">76705</w:t>
      </w:r>
    </w:p>
    <w:p>
      <w:r>
        <w:t xml:space="preserve">RT @justjomartinez: @Vidal_Lucia you've been doing too much mathe homework hoe &amp;#128514;&amp;#128514;</w:t>
      </w:r>
    </w:p>
    <w:p>
      <w:r>
        <w:rPr>
          <w:b/>
          <w:u w:val="single"/>
        </w:rPr>
        <w:t xml:space="preserve">76706</w:t>
      </w:r>
    </w:p>
    <w:p>
      <w:r>
        <w:t xml:space="preserve">RT @justjor_: 0 energiaa näille huorille.</w:t>
      </w:r>
    </w:p>
    <w:p>
      <w:r>
        <w:rPr>
          <w:b/>
          <w:u w:val="single"/>
        </w:rPr>
        <w:t xml:space="preserve">76707</w:t>
      </w:r>
    </w:p>
    <w:p>
      <w:r>
        <w:t xml:space="preserve">RT @k_ree2: &amp;#8220;@Trentdamanz: Nämä huorat ovat uskollisia&amp;#8221; juonenkäänne</w:t>
      </w:r>
    </w:p>
    <w:p>
      <w:r>
        <w:rPr>
          <w:b/>
          <w:u w:val="single"/>
        </w:rPr>
        <w:t xml:space="preserve">76708</w:t>
      </w:r>
    </w:p>
    <w:p>
      <w:r>
        <w:t xml:space="preserve">RT @kaaatt0: I'm snatching all your bitches at my leisuuuure</w:t>
      </w:r>
    </w:p>
    <w:p>
      <w:r>
        <w:rPr>
          <w:b/>
          <w:u w:val="single"/>
        </w:rPr>
        <w:t xml:space="preserve">76709</w:t>
      </w:r>
    </w:p>
    <w:p>
      <w:r>
        <w:t xml:space="preserve">RT @kaegann: Jos "vihaat ihmisiä niin paljon", mene muuttumaan chihuahuaksi, koska haluat niin kovasti olla pieni, ruikuttava narttu.</w:t>
      </w:r>
    </w:p>
    <w:p>
      <w:r>
        <w:rPr>
          <w:b/>
          <w:u w:val="single"/>
        </w:rPr>
        <w:t xml:space="preserve">76710</w:t>
      </w:r>
    </w:p>
    <w:p>
      <w:r>
        <w:t xml:space="preserve">RT @kaitlyn_lardi: "@17Seniorit: joten minusta tulee periaatteessa peloton ämmä, kun olen vihainen"</w:t>
      </w:r>
    </w:p>
    <w:p>
      <w:r>
        <w:rPr>
          <w:b/>
          <w:u w:val="single"/>
        </w:rPr>
        <w:t xml:space="preserve">76711</w:t>
      </w:r>
    </w:p>
    <w:p>
      <w:r>
        <w:t xml:space="preserve">RT @kamaalrkhan: Sir @ArvindKejriwal career tho apka waise bhi khatam ho chukka. Sinusta on tullut uusi Amar Singh, joten yritä julkisuutta #Kejr&amp;#8230;</w:t>
      </w:r>
    </w:p>
    <w:p>
      <w:r>
        <w:rPr>
          <w:b/>
          <w:u w:val="single"/>
        </w:rPr>
        <w:t xml:space="preserve">76712</w:t>
      </w:r>
    </w:p>
    <w:p>
      <w:r>
        <w:t xml:space="preserve">RT @kanYeBreast: seeee RT @phontigallo: "Let that bitch hop in your mentions one more time, hear?" http://t.co/VqHWqhvnwB</w:t>
      </w:r>
    </w:p>
    <w:p>
      <w:r>
        <w:rPr>
          <w:b/>
          <w:u w:val="single"/>
        </w:rPr>
        <w:t xml:space="preserve">76713</w:t>
      </w:r>
    </w:p>
    <w:p>
      <w:r>
        <w:t xml:space="preserve">RT @karen_gonski: Olisinpa yksi niistä tytöistä, joista pojat pitävät kaikesta huolimatta... esimerkiksi voisin pukeutua verkkareihin ja laittaa hiukseni pystyyn, ja he pitäisivät minusta&amp;#8230;</w:t>
      </w:r>
    </w:p>
    <w:p>
      <w:r>
        <w:rPr>
          <w:b/>
          <w:u w:val="single"/>
        </w:rPr>
        <w:t xml:space="preserve">76714</w:t>
      </w:r>
    </w:p>
    <w:p>
      <w:r>
        <w:t xml:space="preserve">RT @karessaNV_M: Jos olisin lintu, olisit ensimmäinen ihminen, jonka päälle paskantaisin.</w:t>
      </w:r>
    </w:p>
    <w:p>
      <w:r>
        <w:rPr>
          <w:b/>
          <w:u w:val="single"/>
        </w:rPr>
        <w:t xml:space="preserve">76715</w:t>
      </w:r>
    </w:p>
    <w:p>
      <w:r>
        <w:t xml:space="preserve">RT @karlos_budah: @RealNiggaSherm aye bro you kno how this shit go we in this bitch solid af running FREE THE 1ST: @RealNiggaSherm aye bro you kno how this shit go we in this bitch solid af running FREE THE 1ST</w:t>
      </w:r>
    </w:p>
    <w:p>
      <w:r>
        <w:rPr>
          <w:b/>
          <w:u w:val="single"/>
        </w:rPr>
        <w:t xml:space="preserve">76716</w:t>
      </w:r>
    </w:p>
    <w:p>
      <w:r>
        <w:t xml:space="preserve">RT @karlos_budah: Vapauta squaddd @1stBlocJeremiah, @RealNiggaSherm Me tässä nartussa Solid FIRST BLOCK FREEE US</w:t>
      </w:r>
    </w:p>
    <w:p>
      <w:r>
        <w:rPr>
          <w:b/>
          <w:u w:val="single"/>
        </w:rPr>
        <w:t xml:space="preserve">76717</w:t>
      </w:r>
    </w:p>
    <w:p>
      <w:r>
        <w:t xml:space="preserve">RT @karlos_budah: Anna minulle pää &amp;amp; suudelma yo nigga olet sairas ämmä: Anna minulle pää &amp;amp; suudelma yo nigga olet sairas ämmä</w:t>
      </w:r>
    </w:p>
    <w:p>
      <w:r>
        <w:rPr>
          <w:b/>
          <w:u w:val="single"/>
        </w:rPr>
        <w:t xml:space="preserve">76718</w:t>
      </w:r>
    </w:p>
    <w:p>
      <w:r>
        <w:t xml:space="preserve">RT @karlos_budah: Gone kill me bitch nigga don't be a girl about &amp;#128076;</w:t>
      </w:r>
    </w:p>
    <w:p>
      <w:r>
        <w:rPr>
          <w:b/>
          <w:u w:val="single"/>
        </w:rPr>
        <w:t xml:space="preserve">76719</w:t>
      </w:r>
    </w:p>
    <w:p>
      <w:r>
        <w:t xml:space="preserve">RT @karlos_budah: I know this bitch a thot she wanna meet my momma now</w:t>
      </w:r>
    </w:p>
    <w:p>
      <w:r>
        <w:rPr>
          <w:b/>
          <w:u w:val="single"/>
        </w:rPr>
        <w:t xml:space="preserve">76720</w:t>
      </w:r>
    </w:p>
    <w:p>
      <w:r>
        <w:t xml:space="preserve">RT @kaseymizell: olemme ehkä tai emme ehkä ole roskasakkia ottamaan kuvia yhdessä http://t.co/bPJWl1aO2E</w:t>
      </w:r>
    </w:p>
    <w:p>
      <w:r>
        <w:rPr>
          <w:b/>
          <w:u w:val="single"/>
        </w:rPr>
        <w:t xml:space="preserve">76721</w:t>
      </w:r>
    </w:p>
    <w:p>
      <w:r>
        <w:t xml:space="preserve">RT @kathyislovely: 'che wigga! RT "@wigga32: Jos hän sietää sinua, se johtuu siitä, että hän rakastaa sinua, tee siitä nyt hänen arvonsa mukaista&amp;amp; rakasta häntä takaisin&amp;#8230;</w:t>
      </w:r>
    </w:p>
    <w:p>
      <w:r>
        <w:rPr>
          <w:b/>
          <w:u w:val="single"/>
        </w:rPr>
        <w:t xml:space="preserve">76722</w:t>
      </w:r>
    </w:p>
    <w:p>
      <w:r>
        <w:t xml:space="preserve">RT @katmurda: vaikea selittää.</w:t>
      </w:r>
    </w:p>
    <w:p>
      <w:r>
        <w:rPr>
          <w:b/>
          <w:u w:val="single"/>
        </w:rPr>
        <w:t xml:space="preserve">76723</w:t>
      </w:r>
    </w:p>
    <w:p>
      <w:r>
        <w:t xml:space="preserve">RT @kcarmouche: Kuinka olet todellinen, älä laita EI rahaa sinun neekerikirjoihin? Mutta chu ostaa ämmä Chanel vain lyödä Puss!</w:t>
      </w:r>
    </w:p>
    <w:p>
      <w:r>
        <w:rPr>
          <w:b/>
          <w:u w:val="single"/>
        </w:rPr>
        <w:t xml:space="preserve">76724</w:t>
      </w:r>
    </w:p>
    <w:p>
      <w:r>
        <w:t xml:space="preserve">RT @keeLivinLavish: These bitches wanna fuck me, cuz dat molly got dem high&amp;#128517;&amp;#128138; http://t.co/xTnO13TnUS</w:t>
      </w:r>
    </w:p>
    <w:p>
      <w:r>
        <w:rPr>
          <w:b/>
          <w:u w:val="single"/>
        </w:rPr>
        <w:t xml:space="preserve">76725</w:t>
      </w:r>
    </w:p>
    <w:p>
      <w:r>
        <w:t xml:space="preserve">RT @keep_ita_hunnit: Ya bitches got boddies but act like they dont count cause ya "loved" each other lmaoo</w:t>
      </w:r>
    </w:p>
    <w:p>
      <w:r>
        <w:rPr>
          <w:b/>
          <w:u w:val="single"/>
        </w:rPr>
        <w:t xml:space="preserve">76726</w:t>
      </w:r>
    </w:p>
    <w:p>
      <w:r>
        <w:t xml:space="preserve">RT @keithscho: Muslimien viattomuus. Tuo Muhammedia esittänyt jätkä saa nyt varmaan tonneittain pillua.</w:t>
      </w:r>
    </w:p>
    <w:p>
      <w:r>
        <w:rPr>
          <w:b/>
          <w:u w:val="single"/>
        </w:rPr>
        <w:t xml:space="preserve">76727</w:t>
      </w:r>
    </w:p>
    <w:p>
      <w:r>
        <w:t xml:space="preserve">RT @kekelovingmytwo: "@1stBlocJeremiah: Good pussy change ya life! &amp;#128514;&amp;#128557;"</w:t>
      </w:r>
    </w:p>
    <w:p>
      <w:r>
        <w:rPr>
          <w:b/>
          <w:u w:val="single"/>
        </w:rPr>
        <w:t xml:space="preserve">76728</w:t>
      </w:r>
    </w:p>
    <w:p>
      <w:r>
        <w:t xml:space="preserve">RT @kellconnolly: &amp;#8220;älä käytä legginsejä, jos sinulla ei ole persettä&amp;#8221; &amp;amp;Näen teidän nössöjen kävelevän ympäriinsä lihaspaidoissa ilman yhtään lihasta&amp;#8230;</w:t>
      </w:r>
    </w:p>
    <w:p>
      <w:r>
        <w:rPr>
          <w:b/>
          <w:u w:val="single"/>
        </w:rPr>
        <w:t xml:space="preserve">76729</w:t>
      </w:r>
    </w:p>
    <w:p>
      <w:r>
        <w:t xml:space="preserve">RT @kelseyreneee_: @Jakelewis44_. @Jakelewis44_: Veikkaan, että et @ em' doe &amp;#8220;@Jakelewis44_: "Hoes gon be hoes" shut up. You a hoe&amp;#128514;&amp;#128514;&amp;#128064;&amp;#8221;</w:t>
      </w:r>
    </w:p>
    <w:p>
      <w:r>
        <w:rPr>
          <w:b/>
          <w:u w:val="single"/>
        </w:rPr>
        <w:t xml:space="preserve">76730</w:t>
      </w:r>
    </w:p>
    <w:p>
      <w:r>
        <w:t xml:space="preserve">RT @kendra_kay25: @WhiteyPants11 olet homo, kun käytät tuota emojia. Anyways, olet yksi parhaista ystävistäni &amp;amp; koskaan ei ole tylsää hetkeä &amp;#8230;</w:t>
      </w:r>
    </w:p>
    <w:p>
      <w:r>
        <w:rPr>
          <w:b/>
          <w:u w:val="single"/>
        </w:rPr>
        <w:t xml:space="preserve">76731</w:t>
      </w:r>
    </w:p>
    <w:p>
      <w:r>
        <w:t xml:space="preserve">RT @kendramarie91: &amp;#8220;@vngelinaa_: Tornadosireenit.... Ainakin kuolen teidän kanssanne @Xo_t33 @a_krizanovic @kendramarie91 &amp;#128557;&amp;#8221; ja tämän huoran kanssa&amp;#8230;</w:t>
      </w:r>
    </w:p>
    <w:p>
      <w:r>
        <w:rPr>
          <w:b/>
          <w:u w:val="single"/>
        </w:rPr>
        <w:t xml:space="preserve">76732</w:t>
      </w:r>
    </w:p>
    <w:p>
      <w:r>
        <w:t xml:space="preserve">RT @kenohtoopretty_: en halua mitään huoraa , huora on tyttö, joka ei saa minulta mitään&amp;#10084;&amp;#65039;n, roikkuu muiden pikkuhuorien kanssa, pukeutuu be&amp;#8230;</w:t>
      </w:r>
    </w:p>
    <w:p>
      <w:r>
        <w:rPr>
          <w:b/>
          <w:u w:val="single"/>
        </w:rPr>
        <w:t xml:space="preserve">76733</w:t>
      </w:r>
    </w:p>
    <w:p>
      <w:r>
        <w:t xml:space="preserve">RT @kep0ne: @quanb24 you bitch ass nigga: @quanb24 you bitch ass nigga</w:t>
      </w:r>
    </w:p>
    <w:p>
      <w:r>
        <w:rPr>
          <w:b/>
          <w:u w:val="single"/>
        </w:rPr>
        <w:t xml:space="preserve">76734</w:t>
      </w:r>
    </w:p>
    <w:p>
      <w:r>
        <w:t xml:space="preserve">RT @kep0ne: Olen melko varma, että @Krislisisms kutsui juuri tuota kaveria homoksi.</w:t>
      </w:r>
    </w:p>
    <w:p>
      <w:r>
        <w:rPr>
          <w:b/>
          <w:u w:val="single"/>
        </w:rPr>
        <w:t xml:space="preserve">76735</w:t>
      </w:r>
    </w:p>
    <w:p>
      <w:r>
        <w:t xml:space="preserve">RT @kevantee_: hoes quick to say they can fuck somebody else bf but what does that do that do for you but make you look bad? &amp;#128514;&amp;#128514;&amp;#128514;&amp;#128514; want a cookie?</w:t>
      </w:r>
    </w:p>
    <w:p>
      <w:r>
        <w:rPr>
          <w:b/>
          <w:u w:val="single"/>
        </w:rPr>
        <w:t xml:space="preserve">76736</w:t>
      </w:r>
    </w:p>
    <w:p>
      <w:r>
        <w:t xml:space="preserve">RT @kevinkoski: Jos Jeremy Lin donkkaisi Lebronia vastaan Yankees-lippis päässään ja juhlisi sen jälkeen Tebowingia Brett Favren edessä, tekisikö ESPN ...</w:t>
      </w:r>
    </w:p>
    <w:p>
      <w:r>
        <w:rPr>
          <w:b/>
          <w:u w:val="single"/>
        </w:rPr>
        <w:t xml:space="preserve">76737</w:t>
      </w:r>
    </w:p>
    <w:p>
      <w:r>
        <w:t xml:space="preserve">RT @kevnasto: Nussin mieluummin lihavaa muijaa kuin päästän neekerin talooni.</w:t>
      </w:r>
    </w:p>
    <w:p>
      <w:r>
        <w:rPr>
          <w:b/>
          <w:u w:val="single"/>
        </w:rPr>
        <w:t xml:space="preserve">76738</w:t>
      </w:r>
    </w:p>
    <w:p>
      <w:r>
        <w:t xml:space="preserve">RT @kg4hunnid: Bruh you trash take yo ass back to college @GenoSmith7 @GenoSmith7</w:t>
      </w:r>
    </w:p>
    <w:p>
      <w:r>
        <w:rPr>
          <w:b/>
          <w:u w:val="single"/>
        </w:rPr>
        <w:t xml:space="preserve">76739</w:t>
      </w:r>
    </w:p>
    <w:p>
      <w:r>
        <w:t xml:space="preserve">RT @khadijzah: Ihmiset ovat kuin bae kuka olet todella nopeasti olen kuin ämmä älä leiki kanssani minä leikkaan sinua</w:t>
      </w:r>
    </w:p>
    <w:p>
      <w:r>
        <w:rPr>
          <w:b/>
          <w:u w:val="single"/>
        </w:rPr>
        <w:t xml:space="preserve">76740</w:t>
      </w:r>
    </w:p>
    <w:p>
      <w:r>
        <w:t xml:space="preserve">RT @khadijzah: Se en ole minä, mutta joku rakastaa sinua.</w:t>
      </w:r>
    </w:p>
    <w:p>
      <w:r>
        <w:rPr>
          <w:b/>
          <w:u w:val="single"/>
        </w:rPr>
        <w:t xml:space="preserve">76741</w:t>
      </w:r>
    </w:p>
    <w:p>
      <w:r>
        <w:t xml:space="preserve">RT @khernns: L.L.</w:t>
      </w:r>
    </w:p>
    <w:p>
      <w:r>
        <w:rPr>
          <w:b/>
          <w:u w:val="single"/>
        </w:rPr>
        <w:t xml:space="preserve">76742</w:t>
      </w:r>
    </w:p>
    <w:p>
      <w:r>
        <w:t xml:space="preserve">RT @khloekardashian: Perusnarttuja EI haluta</w:t>
      </w:r>
    </w:p>
    <w:p>
      <w:r>
        <w:rPr>
          <w:b/>
          <w:u w:val="single"/>
        </w:rPr>
        <w:t xml:space="preserve">76743</w:t>
      </w:r>
    </w:p>
    <w:p>
      <w:r>
        <w:t xml:space="preserve">RT @khloewithoutheC: @TypicalMinions: When ur with ur friend and a bitch u both hate walks past http://t.co/LPLAYEfI7q" @felferrara meitä kuin n&amp;#8230;</w:t>
      </w:r>
    </w:p>
    <w:p>
      <w:r>
        <w:rPr>
          <w:b/>
          <w:u w:val="single"/>
        </w:rPr>
        <w:t xml:space="preserve">76744</w:t>
      </w:r>
    </w:p>
    <w:p>
      <w:r>
        <w:t xml:space="preserve">RT @khulekile_32220: Karma, kun vittuilet hyvälle tytölle, on se ämmä, jonka kanssa päädyt yhteen.</w:t>
      </w:r>
    </w:p>
    <w:p>
      <w:r>
        <w:rPr>
          <w:b/>
          <w:u w:val="single"/>
        </w:rPr>
        <w:t xml:space="preserve">76745</w:t>
      </w:r>
    </w:p>
    <w:p>
      <w:r>
        <w:t xml:space="preserve">RT @kialloyd22: "Okei, olen Kia ja toinen nimeni on homo." -Dylan</w:t>
      </w:r>
    </w:p>
    <w:p>
      <w:r>
        <w:rPr>
          <w:b/>
          <w:u w:val="single"/>
        </w:rPr>
        <w:t xml:space="preserve">76746</w:t>
      </w:r>
    </w:p>
    <w:p>
      <w:r>
        <w:t xml:space="preserve">RT @kiaspeaks: Yall stay tracking pussy miles, but refuse to put any effort into controlling your own peen. Mutta okei... kai. Whatever ke&amp;#8230;</w:t>
      </w:r>
    </w:p>
    <w:p>
      <w:r>
        <w:rPr>
          <w:b/>
          <w:u w:val="single"/>
        </w:rPr>
        <w:t xml:space="preserve">76747</w:t>
      </w:r>
    </w:p>
    <w:p>
      <w:r>
        <w:t xml:space="preserve">RT @kid_nipsey_400: bitch what you thought ? &amp;#128514;</w:t>
      </w:r>
    </w:p>
    <w:p>
      <w:r>
        <w:rPr>
          <w:b/>
          <w:u w:val="single"/>
        </w:rPr>
        <w:t xml:space="preserve">76748</w:t>
      </w:r>
    </w:p>
    <w:p>
      <w:r>
        <w:t xml:space="preserve">RT @kid_nipsey_400: ämmä et ole söpö, olet vain valokuvauksellinen &amp;#128514;</w:t>
      </w:r>
    </w:p>
    <w:p>
      <w:r>
        <w:rPr>
          <w:b/>
          <w:u w:val="single"/>
        </w:rPr>
        <w:t xml:space="preserve">76749</w:t>
      </w:r>
    </w:p>
    <w:p>
      <w:r>
        <w:t xml:space="preserve">RT @kiddsmy_pyt: Sinulla on uusi poikaystävä joka viikko.. Tf you doin hoe?</w:t>
      </w:r>
    </w:p>
    <w:p>
      <w:r>
        <w:rPr>
          <w:b/>
          <w:u w:val="single"/>
        </w:rPr>
        <w:t xml:space="preserve">76750</w:t>
      </w:r>
    </w:p>
    <w:p>
      <w:r>
        <w:t xml:space="preserve">RT @kidnoble: Olivia lintu, joka uskoo tähän paskaan. #ScandalABC</w:t>
      </w:r>
    </w:p>
    <w:p>
      <w:r>
        <w:rPr>
          <w:b/>
          <w:u w:val="single"/>
        </w:rPr>
        <w:t xml:space="preserve">76751</w:t>
      </w:r>
    </w:p>
    <w:p>
      <w:r>
        <w:t xml:space="preserve">RT @kiii_anna: Käytin ämpärilakkia ennen teitä perus ämmiä http://t.co/9XPBV1VDN7</w:t>
      </w:r>
    </w:p>
    <w:p>
      <w:r>
        <w:rPr>
          <w:b/>
          <w:u w:val="single"/>
        </w:rPr>
        <w:t xml:space="preserve">76752</w:t>
      </w:r>
    </w:p>
    <w:p>
      <w:r>
        <w:t xml:space="preserve">RT @killaaakam_: Kuka näitä huoria kaasuttaa, BP? &amp;#128564;</w:t>
      </w:r>
    </w:p>
    <w:p>
      <w:r>
        <w:rPr>
          <w:b/>
          <w:u w:val="single"/>
        </w:rPr>
        <w:t xml:space="preserve">76753</w:t>
      </w:r>
    </w:p>
    <w:p>
      <w:r>
        <w:t xml:space="preserve">RT @kimble_zyelon: when i see a pretty girl i be like YASSSS slay on these hoes &amp;#128571;&amp;#128525;&amp;#128553;&amp;#128514; http://t.co/bOVprgb4W9</w:t>
      </w:r>
    </w:p>
    <w:p>
      <w:r>
        <w:rPr>
          <w:b/>
          <w:u w:val="single"/>
        </w:rPr>
        <w:t xml:space="preserve">76754</w:t>
      </w:r>
    </w:p>
    <w:p>
      <w:r>
        <w:t xml:space="preserve">RT @king_daddy001: Tuo ämmä sai punaisen COOTCHEE roverin ja paskaa &amp;#128514;&amp;#128514;&amp;#128514;&amp;#128514;&amp;#128514;&amp;#128514; @erykahminor_</w:t>
      </w:r>
    </w:p>
    <w:p>
      <w:r>
        <w:rPr>
          <w:b/>
          <w:u w:val="single"/>
        </w:rPr>
        <w:t xml:space="preserve">76755</w:t>
      </w:r>
    </w:p>
    <w:p>
      <w:r>
        <w:t xml:space="preserve">RT @king_lazi: Karma on narttu, mutta varmista, että se narttu on kaunis.</w:t>
      </w:r>
    </w:p>
    <w:p>
      <w:r>
        <w:rPr>
          <w:b/>
          <w:u w:val="single"/>
        </w:rPr>
        <w:t xml:space="preserve">76756</w:t>
      </w:r>
    </w:p>
    <w:p>
      <w:r>
        <w:t xml:space="preserve">RT @kingdomofwench: @graceishuman Olen myös nähnyt paljon tuota "Olemme demokraatteja ja kannatamme Charlie Bakeria!" -mainosta, joka saa minut raapimaan&amp;#8230;</w:t>
      </w:r>
    </w:p>
    <w:p>
      <w:r>
        <w:rPr>
          <w:b/>
          <w:u w:val="single"/>
        </w:rPr>
        <w:t xml:space="preserve">76757</w:t>
      </w:r>
    </w:p>
    <w:p>
      <w:r>
        <w:t xml:space="preserve">RT @kingsleyyy: Se ilme sen jälkeen, kun olet juuri laittanut ämmän paikalleen http://t.co/GPND50I5Of</w:t>
      </w:r>
    </w:p>
    <w:p>
      <w:r>
        <w:rPr>
          <w:b/>
          <w:u w:val="single"/>
        </w:rPr>
        <w:t xml:space="preserve">76758</w:t>
      </w:r>
    </w:p>
    <w:p>
      <w:r>
        <w:t xml:space="preserve">RT @kingsleyyy: Samat ihmiset, jotka kutsuvat ihmisiä huoriksi, imevät eniten mulkkua chalupan takia: Samat ihmiset, jotka kutsuvat ihmisiä huoriksi, imevät eniten mulkkua chalupan takia. Worry bout YOU.</w:t>
      </w:r>
    </w:p>
    <w:p>
      <w:r>
        <w:rPr>
          <w:b/>
          <w:u w:val="single"/>
        </w:rPr>
        <w:t xml:space="preserve">76759</w:t>
      </w:r>
    </w:p>
    <w:p>
      <w:r>
        <w:t xml:space="preserve">RT @kishtwistemup: Hanki itsellesi pillua ja ole onnellinen...</w:t>
      </w:r>
    </w:p>
    <w:p>
      <w:r>
        <w:rPr>
          <w:b/>
          <w:u w:val="single"/>
        </w:rPr>
        <w:t xml:space="preserve">76760</w:t>
      </w:r>
    </w:p>
    <w:p>
      <w:r>
        <w:t xml:space="preserve">RT @kitcoskjones: im soooo over having a bitch it aint EVEN funny lbs....</w:t>
      </w:r>
    </w:p>
    <w:p>
      <w:r>
        <w:rPr>
          <w:b/>
          <w:u w:val="single"/>
        </w:rPr>
        <w:t xml:space="preserve">76761</w:t>
      </w:r>
    </w:p>
    <w:p>
      <w:r>
        <w:t xml:space="preserve">RT @kitt: @shinypb ei vain sinä. ja tuo pom-juttu? täysin pornoa.</w:t>
      </w:r>
    </w:p>
    <w:p>
      <w:r>
        <w:rPr>
          <w:b/>
          <w:u w:val="single"/>
        </w:rPr>
        <w:t xml:space="preserve">76762</w:t>
      </w:r>
    </w:p>
    <w:p>
      <w:r>
        <w:t xml:space="preserve">RT @kizzmybutt: You had me at, "I hate that bitch too".</w:t>
      </w:r>
    </w:p>
    <w:p>
      <w:r>
        <w:rPr>
          <w:b/>
          <w:u w:val="single"/>
        </w:rPr>
        <w:t xml:space="preserve">76763</w:t>
      </w:r>
    </w:p>
    <w:p>
      <w:r>
        <w:t xml:space="preserve">RT @kj_feliciano: @vivalamarley yea dem hoes crazy</w:t>
      </w:r>
    </w:p>
    <w:p>
      <w:r>
        <w:rPr>
          <w:b/>
          <w:u w:val="single"/>
        </w:rPr>
        <w:t xml:space="preserve">76764</w:t>
      </w:r>
    </w:p>
    <w:p>
      <w:r>
        <w:t xml:space="preserve">RT @kohkohbxtchzz: Real bitches (kuten minä) varmistaa, että saat jotain, vaikka he eivät. Lol</w:t>
      </w:r>
    </w:p>
    <w:p>
      <w:r>
        <w:rPr>
          <w:b/>
          <w:u w:val="single"/>
        </w:rPr>
        <w:t xml:space="preserve">76765</w:t>
      </w:r>
    </w:p>
    <w:p>
      <w:r>
        <w:t xml:space="preserve">RT @koleworld4: mutta en vittuile rahattomille ämmille &amp;#128524;</w:t>
      </w:r>
    </w:p>
    <w:p>
      <w:r>
        <w:rPr>
          <w:b/>
          <w:u w:val="single"/>
        </w:rPr>
        <w:t xml:space="preserve">76766</w:t>
      </w:r>
    </w:p>
    <w:p>
      <w:r>
        <w:t xml:space="preserve">RT @koleworld4: Aina kun tulen ulos im koskaan newwww narttujen kanssa</w:t>
      </w:r>
    </w:p>
    <w:p>
      <w:r>
        <w:rPr>
          <w:b/>
          <w:u w:val="single"/>
        </w:rPr>
        <w:t xml:space="preserve">76767</w:t>
      </w:r>
    </w:p>
    <w:p>
      <w:r>
        <w:t xml:space="preserve">RT @koniikonn: &amp;#8220;@_Weezy_Wee: Jos minulta kysytään, jokainen ämmä on homo&amp;#8221; en minä, olen täysin seksuaalinen.</w:t>
      </w:r>
    </w:p>
    <w:p>
      <w:r>
        <w:rPr>
          <w:b/>
          <w:u w:val="single"/>
        </w:rPr>
        <w:t xml:space="preserve">76768</w:t>
      </w:r>
    </w:p>
    <w:p>
      <w:r>
        <w:t xml:space="preserve">RT @koolestbreeze: http://t.co/iw06cCEkND</w:t>
      </w:r>
    </w:p>
    <w:p>
      <w:r>
        <w:rPr>
          <w:b/>
          <w:u w:val="single"/>
        </w:rPr>
        <w:t xml:space="preserve">76769</w:t>
      </w:r>
    </w:p>
    <w:p>
      <w:r>
        <w:t xml:space="preserve">RT @kooleyCobain: Et löydä etsimääsi, koska olet liian kiireinen, kun pidät kahdesta tai kolmesta nartusta kerrallaan ja kaikki ovat samanlaisia.</w:t>
      </w:r>
    </w:p>
    <w:p>
      <w:r>
        <w:rPr>
          <w:b/>
          <w:u w:val="single"/>
        </w:rPr>
        <w:t xml:space="preserve">76770</w:t>
      </w:r>
    </w:p>
    <w:p>
      <w:r>
        <w:t xml:space="preserve">RT @koreyona_unique: inhoan sotkuisia naisia, jotka elävät sotkusta... kuten mene istumaan jonnekin . mene tyylikkääksi huoraksi &amp;#128536;&amp;#128564;&amp;#128129;</w:t>
      </w:r>
    </w:p>
    <w:p>
      <w:r>
        <w:rPr>
          <w:b/>
          <w:u w:val="single"/>
        </w:rPr>
        <w:t xml:space="preserve">76771</w:t>
      </w:r>
    </w:p>
    <w:p>
      <w:r>
        <w:t xml:space="preserve">RT @korsczurek: Sain tänään pidellä koalaa, ottaa selfieitä kengurujen kanssa, nähdä joukon pahoja petolintuja ja silittää helvetin emua... wtf &amp;#8230;</w:t>
      </w:r>
    </w:p>
    <w:p>
      <w:r>
        <w:rPr>
          <w:b/>
          <w:u w:val="single"/>
        </w:rPr>
        <w:t xml:space="preserve">76772</w:t>
      </w:r>
    </w:p>
    <w:p>
      <w:r>
        <w:t xml:space="preserve">RT @kostaskarelis: Cincy-fanit puhuvat roskaa #CLE:n kaupungista ja sitten kannustavat @Cavsia niin kuin he kuuluvat. #stillCLE #CLEallday #GoBrowns</w:t>
      </w:r>
    </w:p>
    <w:p>
      <w:r>
        <w:rPr>
          <w:b/>
          <w:u w:val="single"/>
        </w:rPr>
        <w:t xml:space="preserve">76773</w:t>
      </w:r>
    </w:p>
    <w:p>
      <w:r>
        <w:t xml:space="preserve">RT @kpips_forever: Nobody want no pussy 25 other niggas done had before</w:t>
      </w:r>
    </w:p>
    <w:p>
      <w:r>
        <w:rPr>
          <w:b/>
          <w:u w:val="single"/>
        </w:rPr>
        <w:t xml:space="preserve">76774</w:t>
      </w:r>
    </w:p>
    <w:p>
      <w:r>
        <w:t xml:space="preserve">RT @kreptplaydirty: Jammer sanoi juuri minulle, että hän luuli "mustard on the beat ho" sanovan "Abdullah on the beat" koko ajan LOOOOOOOOOL</w:t>
      </w:r>
    </w:p>
    <w:p>
      <w:r>
        <w:rPr>
          <w:b/>
          <w:u w:val="single"/>
        </w:rPr>
        <w:t xml:space="preserve">76775</w:t>
      </w:r>
    </w:p>
    <w:p>
      <w:r>
        <w:t xml:space="preserve">RT @krisinizu: Voin kertoa teille, että ajeltu pillu on ruma.</w:t>
      </w:r>
    </w:p>
    <w:p>
      <w:r>
        <w:rPr>
          <w:b/>
          <w:u w:val="single"/>
        </w:rPr>
        <w:t xml:space="preserve">76776</w:t>
      </w:r>
    </w:p>
    <w:p>
      <w:r>
        <w:t xml:space="preserve">RT @kristajayMFC: Ei äitiä. En ole "dramaattinen / epäkypsä" minulla on vain vitun mielenterveysongelmia ja sinä olet ämmä ja kusipää.</w:t>
      </w:r>
    </w:p>
    <w:p>
      <w:r>
        <w:rPr>
          <w:b/>
          <w:u w:val="single"/>
        </w:rPr>
        <w:t xml:space="preserve">76777</w:t>
      </w:r>
    </w:p>
    <w:p>
      <w:r>
        <w:t xml:space="preserve">RT @kristinhersh: Poikani Wyatt: "Onko punaniskoilla mulletit, jotta he eivät saisi punakauloja?".</w:t>
      </w:r>
    </w:p>
    <w:p>
      <w:r>
        <w:rPr>
          <w:b/>
          <w:u w:val="single"/>
        </w:rPr>
        <w:t xml:space="preserve">76778</w:t>
      </w:r>
    </w:p>
    <w:p>
      <w:r>
        <w:t xml:space="preserve">RT @krystalschnutz: Jos voin syödä jonkun satunnaisen nartun persettä, voin syödä iggyn persettä.. #randomthought #randomthot #shitiwouldneverdo</w:t>
      </w:r>
    </w:p>
    <w:p>
      <w:r>
        <w:rPr>
          <w:b/>
          <w:u w:val="single"/>
        </w:rPr>
        <w:t xml:space="preserve">76779</w:t>
      </w:r>
    </w:p>
    <w:p>
      <w:r>
        <w:t xml:space="preserve">RT @ktthegod: Vihaan teitä tyhmiä narttuja, jotka vannovat, että ollakseen onnellinen sinun täytyy olla suhteessa. teidän kaikkien on rehellisesti arvioitava elämä uudelleen.</w:t>
      </w:r>
    </w:p>
    <w:p>
      <w:r>
        <w:rPr>
          <w:b/>
          <w:u w:val="single"/>
        </w:rPr>
        <w:t xml:space="preserve">76780</w:t>
      </w:r>
    </w:p>
    <w:p>
      <w:r>
        <w:t xml:space="preserve">RT @kuczaaaK: 8-vuotias puhuu minulle paskaa #wtf</w:t>
      </w:r>
    </w:p>
    <w:p>
      <w:r>
        <w:rPr>
          <w:b/>
          <w:u w:val="single"/>
        </w:rPr>
        <w:t xml:space="preserve">76781</w:t>
      </w:r>
    </w:p>
    <w:p>
      <w:r>
        <w:t xml:space="preserve">RT @kurngb: Vittu vialla w / nämä ämmät viime aikoina?</w:t>
      </w:r>
    </w:p>
    <w:p>
      <w:r>
        <w:rPr>
          <w:b/>
          <w:u w:val="single"/>
        </w:rPr>
        <w:t xml:space="preserve">76782</w:t>
      </w:r>
    </w:p>
    <w:p>
      <w:r>
        <w:t xml:space="preserve">RT @kushed_420: "It's a joke bitch, fix ya face" &amp;#128514;&amp;#128514;&amp;#128514;&amp;#128514;&amp;#128557;&amp;#128557; http://t.co/8lRHRZcaUK</w:t>
      </w:r>
    </w:p>
    <w:p>
      <w:r>
        <w:rPr>
          <w:b/>
          <w:u w:val="single"/>
        </w:rPr>
        <w:t xml:space="preserve">76783</w:t>
      </w:r>
    </w:p>
    <w:p>
      <w:r>
        <w:t xml:space="preserve">RT @kvchef26: "@xomaryjeanxo: It's my pussy not yours http://t.co/qokhLnXAi1" Luulen, että tämän täytyy olla suosikkini alastonkuvasta ikinä....damn</w:t>
      </w:r>
    </w:p>
    <w:p>
      <w:r>
        <w:rPr>
          <w:b/>
          <w:u w:val="single"/>
        </w:rPr>
        <w:t xml:space="preserve">76784</w:t>
      </w:r>
    </w:p>
    <w:p>
      <w:r>
        <w:t xml:space="preserve">RT @kvi2xs: &amp;#128514;&amp;#128557;&amp;#128557;&amp;#128557;&amp;#128557;&amp;#128557;&amp;#128557;&amp;#128557;&amp;#128557;&amp;#8220;@ImNeverChillin: BITCH FOR WHO, GAP? RT "@porkhub: I'm a model Yall bitches can't tell me nothin" http://t.co/yuoMXTdHt&amp;#8230;</w:t>
      </w:r>
    </w:p>
    <w:p>
      <w:r>
        <w:rPr>
          <w:b/>
          <w:u w:val="single"/>
        </w:rPr>
        <w:t xml:space="preserve">76785</w:t>
      </w:r>
    </w:p>
    <w:p>
      <w:r>
        <w:t xml:space="preserve">RT @kwagiheath: Se on "Comfortable", mutta minunlaiseni nikkarit sanovat "Com-tha-ble"... smh</w:t>
      </w:r>
    </w:p>
    <w:p>
      <w:r>
        <w:rPr>
          <w:b/>
          <w:u w:val="single"/>
        </w:rPr>
        <w:t xml:space="preserve">76786</w:t>
      </w:r>
    </w:p>
    <w:p>
      <w:r>
        <w:t xml:space="preserve">RT @kxllcity_: miksi naiset luulevat, että on söpöä olla koko ajan töykeä ja ilkeä ilman syytä, että paska ei ole söpöä, ämmä.</w:t>
      </w:r>
    </w:p>
    <w:p>
      <w:r>
        <w:rPr>
          <w:b/>
          <w:u w:val="single"/>
        </w:rPr>
        <w:t xml:space="preserve">76787</w:t>
      </w:r>
    </w:p>
    <w:p>
      <w:r>
        <w:t xml:space="preserve">RT @kxnggerald: työttömät neekerit saavat kaikki huorat &amp;#128514;&amp;#128546;</w:t>
      </w:r>
    </w:p>
    <w:p>
      <w:r>
        <w:rPr>
          <w:b/>
          <w:u w:val="single"/>
        </w:rPr>
        <w:t xml:space="preserve">76788</w:t>
      </w:r>
    </w:p>
    <w:p>
      <w:r>
        <w:t xml:space="preserve">RT @kxngnandi: &amp;#128175; Toivon, että ämmä . http://t.co/6Fm6UIgKdm</w:t>
      </w:r>
    </w:p>
    <w:p>
      <w:r>
        <w:rPr>
          <w:b/>
          <w:u w:val="single"/>
        </w:rPr>
        <w:t xml:space="preserve">76789</w:t>
      </w:r>
    </w:p>
    <w:p>
      <w:r>
        <w:t xml:space="preserve">RT @kxngtae: neekerit pettävät tyttöä, sitten kyttäävät häntä ja kutsuvat häntä huoraksi, koska hän on jatkanut eteenpäin. puhuvat siitä, että hän luovutti liian nopeasti</w:t>
      </w:r>
    </w:p>
    <w:p>
      <w:r>
        <w:rPr>
          <w:b/>
          <w:u w:val="single"/>
        </w:rPr>
        <w:t xml:space="preserve">76790</w:t>
      </w:r>
    </w:p>
    <w:p>
      <w:r>
        <w:t xml:space="preserve">RT @kxyIx: Females love stealing someone's boyfriend , that's not cute y'all hoes need some morals &amp;amp; life goals</w:t>
      </w:r>
    </w:p>
    <w:p>
      <w:r>
        <w:rPr>
          <w:b/>
          <w:u w:val="single"/>
        </w:rPr>
        <w:t xml:space="preserve">76791</w:t>
      </w:r>
    </w:p>
    <w:p>
      <w:r>
        <w:t xml:space="preserve">RT @kyanne_smith: @rahshauna. You arent a bitch.</w:t>
      </w:r>
    </w:p>
    <w:p>
      <w:r>
        <w:rPr>
          <w:b/>
          <w:u w:val="single"/>
        </w:rPr>
        <w:t xml:space="preserve">76792</w:t>
      </w:r>
    </w:p>
    <w:p>
      <w:r>
        <w:t xml:space="preserve">RT @kyle_park: Park: "Sinun on haistettava paljon lantaa, ennen kuin voit laulaa kuin maalaisjuntti." #HankWilliams http://t.co/XKwON1L0nB</w:t>
      </w:r>
    </w:p>
    <w:p>
      <w:r>
        <w:rPr>
          <w:b/>
          <w:u w:val="single"/>
        </w:rPr>
        <w:t xml:space="preserve">76793</w:t>
      </w:r>
    </w:p>
    <w:p>
      <w:r>
        <w:t xml:space="preserve">RT @kylegotjokes: http://t.co/MaOkZqlAOs.</w:t>
      </w:r>
    </w:p>
    <w:p>
      <w:r>
        <w:rPr>
          <w:b/>
          <w:u w:val="single"/>
        </w:rPr>
        <w:t xml:space="preserve">76794</w:t>
      </w:r>
    </w:p>
    <w:p>
      <w:r>
        <w:t xml:space="preserve">RT @kylerea03: Kun olet apteekissa ja he sanovat, että lääkkeesi on valmis 15 minuutin kuluttua..... Wtf ämmä se on ollut 30.... #stillwai&amp;#8230;</w:t>
      </w:r>
    </w:p>
    <w:p>
      <w:r>
        <w:rPr>
          <w:b/>
          <w:u w:val="single"/>
        </w:rPr>
        <w:t xml:space="preserve">76795</w:t>
      </w:r>
    </w:p>
    <w:p>
      <w:r>
        <w:t xml:space="preserve">RT @laceeybugg: @hedge_brandon you're such a queer &amp;#58386;</w:t>
      </w:r>
    </w:p>
    <w:p>
      <w:r>
        <w:rPr>
          <w:b/>
          <w:u w:val="single"/>
        </w:rPr>
        <w:t xml:space="preserve">76796</w:t>
      </w:r>
    </w:p>
    <w:p>
      <w:r>
        <w:t xml:space="preserve">RT @lachlan: Kuka haluaa kertoa Washington Postille, että Charlie Crist on demokraatti? http://t.co/LGzzYusEKZ http://t.co/2jCVv7qxqf</w:t>
      </w:r>
    </w:p>
    <w:p>
      <w:r>
        <w:rPr>
          <w:b/>
          <w:u w:val="single"/>
        </w:rPr>
        <w:t xml:space="preserve">76797</w:t>
      </w:r>
    </w:p>
    <w:p>
      <w:r>
        <w:t xml:space="preserve">RT @laken_heavner: I'm such a bitch, I'm hard to handle, I'm stubborn, and I have an attitude. Pahoittelut ihmisille, jotka sietävät sitä &amp;#128582;</w:t>
      </w:r>
    </w:p>
    <w:p>
      <w:r>
        <w:rPr>
          <w:b/>
          <w:u w:val="single"/>
        </w:rPr>
        <w:t xml:space="preserve">76798</w:t>
      </w:r>
    </w:p>
    <w:p>
      <w:r>
        <w:t xml:space="preserve">RT @laken_heavner: H&amp;amp;R:n brownieita, jäistä lattea, poikani ja peiton elokuvineen. Se kuulostaa prettttttty amazi&amp;#8230;</w:t>
      </w:r>
    </w:p>
    <w:p>
      <w:r>
        <w:rPr>
          <w:b/>
          <w:u w:val="single"/>
        </w:rPr>
        <w:t xml:space="preserve">76799</w:t>
      </w:r>
    </w:p>
    <w:p>
      <w:r>
        <w:t xml:space="preserve">RT @lamLilDurk: Mustat tytöt huoria, koska he nussivat neekereitä rahan takia koston ja tuollaisen typerän paskan takia.</w:t>
      </w:r>
    </w:p>
    <w:p>
      <w:r>
        <w:rPr>
          <w:b/>
          <w:u w:val="single"/>
        </w:rPr>
        <w:t xml:space="preserve">76800</w:t>
      </w:r>
    </w:p>
    <w:p>
      <w:r>
        <w:t xml:space="preserve">RT @lamarXO: nämä huorat ovat niin tuttuja, että yhtäkkiä he ovat tiimissä ja seuraavana hetkenä eivät ole enää mukana.</w:t>
      </w:r>
    </w:p>
    <w:p>
      <w:r>
        <w:rPr>
          <w:b/>
          <w:u w:val="single"/>
        </w:rPr>
        <w:t xml:space="preserve">76801</w:t>
      </w:r>
    </w:p>
    <w:p>
      <w:r>
        <w:t xml:space="preserve">RT @lamessican: I love when bitches throw shade. Vahvistaa vain, että teen jotain oikein &amp;#128514;</w:t>
      </w:r>
    </w:p>
    <w:p>
      <w:r>
        <w:rPr>
          <w:b/>
          <w:u w:val="single"/>
        </w:rPr>
        <w:t xml:space="preserve">76802</w:t>
      </w:r>
    </w:p>
    <w:p>
      <w:r>
        <w:t xml:space="preserve">RT @landraa__: "@Food_BE_goodHUH: IM CRYING&amp;#128553;&amp;#128557;&amp;#128514;&amp;#9996;&amp;#65039; http://t.co/Lw0mhdJ7Cg" &amp;#128557;&amp;#128514;&amp;#128514;&amp;#128514; that bitch going hard</w:t>
      </w:r>
    </w:p>
    <w:p>
      <w:r>
        <w:rPr>
          <w:b/>
          <w:u w:val="single"/>
        </w:rPr>
        <w:t xml:space="preserve">76803</w:t>
      </w:r>
    </w:p>
    <w:p>
      <w:r>
        <w:t xml:space="preserve">RT @larryelder: Holder kysyy: "Kuka AG on joutunut kohtaamaan tällaista kohtelua?&amp;#8221; Käske tuon ruikuttavan pikku ämmän kutsua Alberto Gonzalesia&amp;#8230;</w:t>
      </w:r>
    </w:p>
    <w:p>
      <w:r>
        <w:rPr>
          <w:b/>
          <w:u w:val="single"/>
        </w:rPr>
        <w:t xml:space="preserve">76804</w:t>
      </w:r>
    </w:p>
    <w:p>
      <w:r>
        <w:t xml:space="preserve">RT @larryx2010: @Tip 4370 sunnyslope dr, memphis tenn 38141...come over and get fucked in the ass you lil skinny bitch, i love read skinny &amp;#8230;</w:t>
      </w:r>
    </w:p>
    <w:p>
      <w:r>
        <w:rPr>
          <w:b/>
          <w:u w:val="single"/>
        </w:rPr>
        <w:t xml:space="preserve">76805</w:t>
      </w:r>
    </w:p>
    <w:p>
      <w:r>
        <w:t xml:space="preserve">RT @lategrllishaa_: "@_reathie: "@lategrllishaa_: "@_reathie: @lategrllishaa_ &amp;#128514;&amp;#128514; whatUp "Wyd B &amp;#128514;&amp;#128514;&amp;#128514;&amp;#128514; "chilling in the square wbu ? "bitch wat u &amp;#8230;</w:t>
      </w:r>
    </w:p>
    <w:p>
      <w:r>
        <w:rPr>
          <w:b/>
          <w:u w:val="single"/>
        </w:rPr>
        <w:t xml:space="preserve">76806</w:t>
      </w:r>
    </w:p>
    <w:p>
      <w:r>
        <w:t xml:space="preserve">RT @laurenramirez16: @SatsuiYesHadou bitch nigga &amp;#128520;</w:t>
      </w:r>
    </w:p>
    <w:p>
      <w:r>
        <w:rPr>
          <w:b/>
          <w:u w:val="single"/>
        </w:rPr>
        <w:t xml:space="preserve">76807</w:t>
      </w:r>
    </w:p>
    <w:p>
      <w:r>
        <w:t xml:space="preserve">RT @lavishlolaaaaaa: ##58385;&amp;#58407;</w:t>
      </w:r>
    </w:p>
    <w:p>
      <w:r>
        <w:rPr>
          <w:b/>
          <w:u w:val="single"/>
        </w:rPr>
        <w:t xml:space="preserve">76808</w:t>
      </w:r>
    </w:p>
    <w:p>
      <w:r>
        <w:t xml:space="preserve">RT @laydeesweets: Exactly!!! &amp;amp; I miss you bitch! @VivaLAJuicyy69</w:t>
      </w:r>
    </w:p>
    <w:p>
      <w:r>
        <w:rPr>
          <w:b/>
          <w:u w:val="single"/>
        </w:rPr>
        <w:t xml:space="preserve">76809</w:t>
      </w:r>
    </w:p>
    <w:p>
      <w:r>
        <w:t xml:space="preserve">RT @league_mvp: Jos tuntuu, että pitää juhlia joka viikonloppu viihdyttääkseen, ima vain olettaa, että omaksut osallistumisen huoran kaltaisiin aktiviteetteihin.</w:t>
      </w:r>
    </w:p>
    <w:p>
      <w:r>
        <w:rPr>
          <w:b/>
          <w:u w:val="single"/>
        </w:rPr>
        <w:t xml:space="preserve">76810</w:t>
      </w:r>
    </w:p>
    <w:p>
      <w:r>
        <w:t xml:space="preserve">RT @leandr321: I can't never keep no bitch cause I put them hoze out: I can't never keep no bitch cause I put them hoze out</w:t>
      </w:r>
    </w:p>
    <w:p>
      <w:r>
        <w:rPr>
          <w:b/>
          <w:u w:val="single"/>
        </w:rPr>
        <w:t xml:space="preserve">76811</w:t>
      </w:r>
    </w:p>
    <w:p>
      <w:r>
        <w:t xml:space="preserve">RT @leandr321: Olen yksi niistä homoista, jotka vihaavat sanaa miinat...</w:t>
      </w:r>
    </w:p>
    <w:p>
      <w:r>
        <w:rPr>
          <w:b/>
          <w:u w:val="single"/>
        </w:rPr>
        <w:t xml:space="preserve">76812</w:t>
      </w:r>
    </w:p>
    <w:p>
      <w:r>
        <w:t xml:space="preserve">RT @leandr321: Lowkey ei ole huorat ja elämäni on L</w:t>
      </w:r>
    </w:p>
    <w:p>
      <w:r>
        <w:rPr>
          <w:b/>
          <w:u w:val="single"/>
        </w:rPr>
        <w:t xml:space="preserve">76813</w:t>
      </w:r>
    </w:p>
    <w:p>
      <w:r>
        <w:t xml:space="preserve">RT @leechee420: Kävin tänään GNC:ssä, ja kassalla oli "ämmä, emme myy täällä suklaakakkua", joka oli kirjoitettu hänen kasvoilleen, kun hän katsoi&amp;#8230;</w:t>
      </w:r>
    </w:p>
    <w:p>
      <w:r>
        <w:rPr>
          <w:b/>
          <w:u w:val="single"/>
        </w:rPr>
        <w:t xml:space="preserve">76814</w:t>
      </w:r>
    </w:p>
    <w:p>
      <w:r>
        <w:t xml:space="preserve">RT @leek_porter21: &amp;#8220;@_1MDot: I hate a always wanna smoke but aint got no money as nigga/bitch like bye falisha&amp;#8221;&amp;#128514;&amp;#128514;&amp;#128514;&amp;#128514;</w:t>
      </w:r>
    </w:p>
    <w:p>
      <w:r>
        <w:rPr>
          <w:b/>
          <w:u w:val="single"/>
        </w:rPr>
        <w:t xml:space="preserve">76815</w:t>
      </w:r>
    </w:p>
    <w:p>
      <w:r>
        <w:t xml:space="preserve">RT @legapsi06: Olen katsonut vain 10 minuuttia tätä roskaa ja minusta tuntuu, että tuhlasin juuri arvokkaita minuutteja elämästäni, joita en saa koskaan takaisin&amp;#8230;</w:t>
      </w:r>
    </w:p>
    <w:p>
      <w:r>
        <w:rPr>
          <w:b/>
          <w:u w:val="single"/>
        </w:rPr>
        <w:t xml:space="preserve">76816</w:t>
      </w:r>
    </w:p>
    <w:p>
      <w:r>
        <w:t xml:space="preserve">RT @lesbolife: Kun joku ämmä flirttailee baen kanssa http://t.co/vDDth2Mq1I</w:t>
      </w:r>
    </w:p>
    <w:p>
      <w:r>
        <w:rPr>
          <w:b/>
          <w:u w:val="single"/>
        </w:rPr>
        <w:t xml:space="preserve">76817</w:t>
      </w:r>
    </w:p>
    <w:p>
      <w:r>
        <w:t xml:space="preserve">RT @lesxo_: ei voi tehdä huorasta aviomiestä myöskään.</w:t>
      </w:r>
    </w:p>
    <w:p>
      <w:r>
        <w:rPr>
          <w:b/>
          <w:u w:val="single"/>
        </w:rPr>
        <w:t xml:space="preserve">76818</w:t>
      </w:r>
    </w:p>
    <w:p>
      <w:r>
        <w:t xml:space="preserve">RT @leticiamvrie: Duh bitch</w:t>
      </w:r>
    </w:p>
    <w:p>
      <w:r>
        <w:rPr>
          <w:b/>
          <w:u w:val="single"/>
        </w:rPr>
        <w:t xml:space="preserve">76819</w:t>
      </w:r>
    </w:p>
    <w:p>
      <w:r>
        <w:t xml:space="preserve">RT @letsargueboxing: @staycoolwheels huutaa kuin pieni ämmä lmaooo</w:t>
      </w:r>
    </w:p>
    <w:p>
      <w:r>
        <w:rPr>
          <w:b/>
          <w:u w:val="single"/>
        </w:rPr>
        <w:t xml:space="preserve">76820</w:t>
      </w:r>
    </w:p>
    <w:p>
      <w:r>
        <w:t xml:space="preserve">RT @letsquotecomedy: Yritän niin kovasti vastustaa tarvetta läimäyttää ämmää http://t.co/LtDBNLmOVu</w:t>
      </w:r>
    </w:p>
    <w:p>
      <w:r>
        <w:rPr>
          <w:b/>
          <w:u w:val="single"/>
        </w:rPr>
        <w:t xml:space="preserve">76821</w:t>
      </w:r>
    </w:p>
    <w:p>
      <w:r>
        <w:t xml:space="preserve">RT @lexipost30: rakastavat linnut.</w:t>
      </w:r>
    </w:p>
    <w:p>
      <w:r>
        <w:rPr>
          <w:b/>
          <w:u w:val="single"/>
        </w:rPr>
        <w:t xml:space="preserve">76822</w:t>
      </w:r>
    </w:p>
    <w:p>
      <w:r>
        <w:t xml:space="preserve">RT @lexxxilove: I wake up in the middle of the night and chug the orange juice straight from the bottle. Anteeksi äiti.</w:t>
      </w:r>
    </w:p>
    <w:p>
      <w:r>
        <w:rPr>
          <w:b/>
          <w:u w:val="single"/>
        </w:rPr>
        <w:t xml:space="preserve">76823</w:t>
      </w:r>
    </w:p>
    <w:p>
      <w:r>
        <w:t xml:space="preserve">RT @liIdurk__: Dese hoes be ugly af talking bout "if I wanted yo boyfriend I could have him" Bitch you look like a boyfriend &amp;#128514;&amp;#128514;</w:t>
      </w:r>
    </w:p>
    <w:p>
      <w:r>
        <w:rPr>
          <w:b/>
          <w:u w:val="single"/>
        </w:rPr>
        <w:t xml:space="preserve">76824</w:t>
      </w:r>
    </w:p>
    <w:p>
      <w:r>
        <w:t xml:space="preserve">RT @liIdurk__: U dont like me but ya bitch do!!!!!</w:t>
      </w:r>
    </w:p>
    <w:p>
      <w:r>
        <w:rPr>
          <w:b/>
          <w:u w:val="single"/>
        </w:rPr>
        <w:t xml:space="preserve">76825</w:t>
      </w:r>
    </w:p>
    <w:p>
      <w:r>
        <w:t xml:space="preserve">RT @librarianknight: Enemmän queer-temppeliherroja. Se on minun pointtini.</w:t>
      </w:r>
    </w:p>
    <w:p>
      <w:r>
        <w:rPr>
          <w:b/>
          <w:u w:val="single"/>
        </w:rPr>
        <w:t xml:space="preserve">76826</w:t>
      </w:r>
    </w:p>
    <w:p>
      <w:r>
        <w:t xml:space="preserve">RT @liddoprincess: mutta vittu ei, mieheni ei tarvitse olla ystävällinen tai pitää narttuja "ystävinä", nämä huorat eivät ole &amp;#8230;</w:t>
      </w:r>
    </w:p>
    <w:p>
      <w:r>
        <w:rPr>
          <w:b/>
          <w:u w:val="single"/>
        </w:rPr>
        <w:t xml:space="preserve">76827</w:t>
      </w:r>
    </w:p>
    <w:p>
      <w:r>
        <w:t xml:space="preserve">RT @lifewitRy_: where these bitches at &amp;#128555;&amp;#128525;&amp;#128525;&amp;#128525; http://t.co/I8zxwKXk71</w:t>
      </w:r>
    </w:p>
    <w:p>
      <w:r>
        <w:rPr>
          <w:b/>
          <w:u w:val="single"/>
        </w:rPr>
        <w:t xml:space="preserve">76828</w:t>
      </w:r>
    </w:p>
    <w:p>
      <w:r>
        <w:t xml:space="preserve">RT @lightskin_chink: Tämä viiniköynnös on minusta edelleen helvetin hauska &amp;#128557;&amp;#128557;&amp;#128514; "Kuinka monta neekeriä kaupassani on"? https://t.co/t7rUJTKEi1</w:t>
      </w:r>
    </w:p>
    <w:p>
      <w:r>
        <w:rPr>
          <w:b/>
          <w:u w:val="single"/>
        </w:rPr>
        <w:t xml:space="preserve">76829</w:t>
      </w:r>
    </w:p>
    <w:p>
      <w:r>
        <w:t xml:space="preserve">RT @lilDarrell12: Ja jos etsit minun olen näiden ämmien mielessä</w:t>
      </w:r>
    </w:p>
    <w:p>
      <w:r>
        <w:rPr>
          <w:b/>
          <w:u w:val="single"/>
        </w:rPr>
        <w:t xml:space="preserve">76830</w:t>
      </w:r>
    </w:p>
    <w:p>
      <w:r>
        <w:t xml:space="preserve">RT @lil_dannyyy: Se ei ole mitään leikata tuo ämmä pois &amp;#10071;&amp;#65039;</w:t>
      </w:r>
    </w:p>
    <w:p>
      <w:r>
        <w:rPr>
          <w:b/>
          <w:u w:val="single"/>
        </w:rPr>
        <w:t xml:space="preserve">76831</w:t>
      </w:r>
    </w:p>
    <w:p>
      <w:r>
        <w:t xml:space="preserve">RT @lil_tataaa: Somebody call an ambulance because these bitches dieing for attention: Somebody call an ambulance because these bitches dieing for attention</w:t>
      </w:r>
    </w:p>
    <w:p>
      <w:r>
        <w:rPr>
          <w:b/>
          <w:u w:val="single"/>
        </w:rPr>
        <w:t xml:space="preserve">76832</w:t>
      </w:r>
    </w:p>
    <w:p>
      <w:r>
        <w:t xml:space="preserve">RT @lilbrownbear330: aikeissa rokata tätä ämmää @weare_golden kanssa kauniilla enkeliäänillämme #Gaffeoke</w:t>
      </w:r>
    </w:p>
    <w:p>
      <w:r>
        <w:rPr>
          <w:b/>
          <w:u w:val="single"/>
        </w:rPr>
        <w:t xml:space="preserve">76833</w:t>
      </w:r>
    </w:p>
    <w:p>
      <w:r>
        <w:t xml:space="preserve">RT @lildickytweets: http://t.co/kJzH0U4uSz h&amp;#8230;</w:t>
      </w:r>
    </w:p>
    <w:p>
      <w:r>
        <w:rPr>
          <w:b/>
          <w:u w:val="single"/>
        </w:rPr>
        <w:t xml:space="preserve">76834</w:t>
      </w:r>
    </w:p>
    <w:p>
      <w:r>
        <w:t xml:space="preserve">RT @lildurk_: Dese hoes be actin up</w:t>
      </w:r>
    </w:p>
    <w:p>
      <w:r>
        <w:rPr>
          <w:b/>
          <w:u w:val="single"/>
        </w:rPr>
        <w:t xml:space="preserve">76835</w:t>
      </w:r>
    </w:p>
    <w:p>
      <w:r>
        <w:t xml:space="preserve">RT @lildurk_: Kokemukseni mukaan nämä ämmät eivät ole paskat minun passini kaikki huono 4nemissä.</w:t>
      </w:r>
    </w:p>
    <w:p>
      <w:r>
        <w:rPr>
          <w:b/>
          <w:u w:val="single"/>
        </w:rPr>
        <w:t xml:space="preserve">76836</w:t>
      </w:r>
    </w:p>
    <w:p>
      <w:r>
        <w:t xml:space="preserve">RT @lildurk_: How you wife dat bitch 2many niggas fucked from my clique 2many niggas actin so rich all dese boppin hoes on my dick #Maserati</w:t>
      </w:r>
    </w:p>
    <w:p>
      <w:r>
        <w:rPr>
          <w:b/>
          <w:u w:val="single"/>
        </w:rPr>
        <w:t xml:space="preserve">76837</w:t>
      </w:r>
    </w:p>
    <w:p>
      <w:r>
        <w:t xml:space="preserve">RT @lildurk_: Nekrujen kanssa en vittuile, vittuilen vain nekrujen nartuille&amp;#128556;</w:t>
      </w:r>
    </w:p>
    <w:p>
      <w:r>
        <w:rPr>
          <w:b/>
          <w:u w:val="single"/>
        </w:rPr>
        <w:t xml:space="preserve">76838</w:t>
      </w:r>
    </w:p>
    <w:p>
      <w:r>
        <w:t xml:space="preserve">RT @lildurk_: &amp;#128514;&amp;#128514;&amp;#128514;&amp;#128514;&amp;#128514;&amp;#128514;</w:t>
      </w:r>
    </w:p>
    <w:p>
      <w:r>
        <w:rPr>
          <w:b/>
          <w:u w:val="single"/>
        </w:rPr>
        <w:t xml:space="preserve">76839</w:t>
      </w:r>
    </w:p>
    <w:p>
      <w:r>
        <w:t xml:space="preserve">RT @lildurk_: I hate wen hoes lie and say I fucked em #signedtothestreets2.</w:t>
      </w:r>
    </w:p>
    <w:p>
      <w:r>
        <w:rPr>
          <w:b/>
          <w:u w:val="single"/>
        </w:rPr>
        <w:t xml:space="preserve">76840</w:t>
      </w:r>
    </w:p>
    <w:p>
      <w:r>
        <w:t xml:space="preserve">RT @lildurk_: I need a loyal bitch not no goofy bitch: I need a loyal bitch not no goofy bitch</w:t>
      </w:r>
    </w:p>
    <w:p>
      <w:r>
        <w:rPr>
          <w:b/>
          <w:u w:val="single"/>
        </w:rPr>
        <w:t xml:space="preserve">76841</w:t>
      </w:r>
    </w:p>
    <w:p>
      <w:r>
        <w:t xml:space="preserve">RT @lildurk_: I'm finna up my bag so I'm cutting you weak hoes off</w:t>
      </w:r>
    </w:p>
    <w:p>
      <w:r>
        <w:rPr>
          <w:b/>
          <w:u w:val="single"/>
        </w:rPr>
        <w:t xml:space="preserve">76842</w:t>
      </w:r>
    </w:p>
    <w:p>
      <w:r>
        <w:t xml:space="preserve">RT @lildurk_: Ima pull up eat the pussy and dip</w:t>
      </w:r>
    </w:p>
    <w:p>
      <w:r>
        <w:rPr>
          <w:b/>
          <w:u w:val="single"/>
        </w:rPr>
        <w:t xml:space="preserve">76843</w:t>
      </w:r>
    </w:p>
    <w:p>
      <w:r>
        <w:t xml:space="preserve">RT @lildurk_: Älä koskaan saa lapsia fanin ämmä jos niin kyttä #signedtothestreets2 lol</w:t>
      </w:r>
    </w:p>
    <w:p>
      <w:r>
        <w:rPr>
          <w:b/>
          <w:u w:val="single"/>
        </w:rPr>
        <w:t xml:space="preserve">76844</w:t>
      </w:r>
    </w:p>
    <w:p>
      <w:r>
        <w:t xml:space="preserve">RT @lildurk_: Ei ole aikaa leikkiä narttujen kanssa</w:t>
      </w:r>
    </w:p>
    <w:p>
      <w:r>
        <w:rPr>
          <w:b/>
          <w:u w:val="single"/>
        </w:rPr>
        <w:t xml:space="preserve">76845</w:t>
      </w:r>
    </w:p>
    <w:p>
      <w:r>
        <w:t xml:space="preserve">RT @lildurk_: S/o kaikille oikeille faneilleni, jotka jaksavat odottaa eivätkä halua, että julkaisen roskia kuten muut räppärit #signedtothestreets2 #iGO</w:t>
      </w:r>
    </w:p>
    <w:p>
      <w:r>
        <w:rPr>
          <w:b/>
          <w:u w:val="single"/>
        </w:rPr>
        <w:t xml:space="preserve">76846</w:t>
      </w:r>
    </w:p>
    <w:p>
      <w:r>
        <w:t xml:space="preserve">RT @lildurk_: Seem like dese bitches ain't loyal</w:t>
      </w:r>
    </w:p>
    <w:p>
      <w:r>
        <w:rPr>
          <w:b/>
          <w:u w:val="single"/>
        </w:rPr>
        <w:t xml:space="preserve">76847</w:t>
      </w:r>
    </w:p>
    <w:p>
      <w:r>
        <w:t xml:space="preserve">RT @lildurk_: These bitches ain't my bitches</w:t>
      </w:r>
    </w:p>
    <w:p>
      <w:r>
        <w:rPr>
          <w:b/>
          <w:u w:val="single"/>
        </w:rPr>
        <w:t xml:space="preserve">76848</w:t>
      </w:r>
    </w:p>
    <w:p>
      <w:r>
        <w:t xml:space="preserve">RT @lilduval: "Ihmisten on pidettävä huolta omista asioistaan" narttu tämä on internet. lopeta sitten paskan lähettäminen.</w:t>
      </w:r>
    </w:p>
    <w:p>
      <w:r>
        <w:rPr>
          <w:b/>
          <w:u w:val="single"/>
        </w:rPr>
        <w:t xml:space="preserve">76849</w:t>
      </w:r>
    </w:p>
    <w:p>
      <w:r>
        <w:t xml:space="preserve">RT @lilduval: Ämmä saa 20 000 seuraajaa, hän on pomo ja perustaa putiikin. Ja käyttää aurinkolaseja julkisesti</w:t>
      </w:r>
    </w:p>
    <w:p>
      <w:r>
        <w:rPr>
          <w:b/>
          <w:u w:val="single"/>
        </w:rPr>
        <w:t xml:space="preserve">76850</w:t>
      </w:r>
    </w:p>
    <w:p>
      <w:r>
        <w:t xml:space="preserve">RT @lilduval: Hyvän naisen löytää kolmen nartun välein. A good man comes around.......well u get the point</w:t>
      </w:r>
    </w:p>
    <w:p>
      <w:r>
        <w:rPr>
          <w:b/>
          <w:u w:val="single"/>
        </w:rPr>
        <w:t xml:space="preserve">76851</w:t>
      </w:r>
    </w:p>
    <w:p>
      <w:r>
        <w:t xml:space="preserve">RT @lilduval: Tänä syksynä olen cuffin side bitches. Teillä kaikilla oli aikaa koko kesän ajan.</w:t>
      </w:r>
    </w:p>
    <w:p>
      <w:r>
        <w:rPr>
          <w:b/>
          <w:u w:val="single"/>
        </w:rPr>
        <w:t xml:space="preserve">76852</w:t>
      </w:r>
    </w:p>
    <w:p>
      <w:r>
        <w:t xml:space="preserve">RT @lilduval: Se on hyvä puoli nartut täällä älä anna kenenkään kertoa u erilainen</w:t>
      </w:r>
    </w:p>
    <w:p>
      <w:r>
        <w:rPr>
          <w:b/>
          <w:u w:val="single"/>
        </w:rPr>
        <w:t xml:space="preserve">76853</w:t>
      </w:r>
    </w:p>
    <w:p>
      <w:r>
        <w:t xml:space="preserve">RT @lilduval: Maaan these hoes be photoshopping RT @007M_H: @lilduval: @lilduval hemmetti sinun pitäisi olla se neekeri. How you get catfished</w:t>
      </w:r>
    </w:p>
    <w:p>
      <w:r>
        <w:rPr>
          <w:b/>
          <w:u w:val="single"/>
        </w:rPr>
        <w:t xml:space="preserve">76854</w:t>
      </w:r>
    </w:p>
    <w:p>
      <w:r>
        <w:t xml:space="preserve">RT @lilduval: Suurin osa on huolissaan siitä, että näyttää huoralta. Gon regret it when u get older. Cuz u missaa paljon hauskaa.</w:t>
      </w:r>
    </w:p>
    <w:p>
      <w:r>
        <w:rPr>
          <w:b/>
          <w:u w:val="single"/>
        </w:rPr>
        <w:t xml:space="preserve">76855</w:t>
      </w:r>
    </w:p>
    <w:p>
      <w:r>
        <w:t xml:space="preserve">RT @lilduval: Yksi hyvä nainen on tuhannen pahan nartun arvoinen......mutta haluan silti nussia tuhatta narttua</w:t>
      </w:r>
    </w:p>
    <w:p>
      <w:r>
        <w:rPr>
          <w:b/>
          <w:u w:val="single"/>
        </w:rPr>
        <w:t xml:space="preserve">76856</w:t>
      </w:r>
    </w:p>
    <w:p>
      <w:r>
        <w:t xml:space="preserve">RT @lilduval: Oikeat ämmät tekstaa "voitko puhua" ennen kuin he soittavat.</w:t>
      </w:r>
    </w:p>
    <w:p>
      <w:r>
        <w:rPr>
          <w:b/>
          <w:u w:val="single"/>
        </w:rPr>
        <w:t xml:space="preserve">76857</w:t>
      </w:r>
    </w:p>
    <w:p>
      <w:r>
        <w:t xml:space="preserve">RT @lilduval: Tavalliset ämmät luottavat neekereihin ja antavat niiden raakata. Nämä huorat tietävät paremmin</w:t>
      </w:r>
    </w:p>
    <w:p>
      <w:r>
        <w:rPr>
          <w:b/>
          <w:u w:val="single"/>
        </w:rPr>
        <w:t xml:space="preserve">76858</w:t>
      </w:r>
    </w:p>
    <w:p>
      <w:r>
        <w:t xml:space="preserve">RT @lilduval: Lopeta nuttin näissä huorissa.</w:t>
      </w:r>
    </w:p>
    <w:p>
      <w:r>
        <w:rPr>
          <w:b/>
          <w:u w:val="single"/>
        </w:rPr>
        <w:t xml:space="preserve">76859</w:t>
      </w:r>
    </w:p>
    <w:p>
      <w:r>
        <w:t xml:space="preserve">RT @lilduval: Tämä ämmä on raskaana ja tanssii sydämensä kyllyydestä minulle, ja minä olen Instagramissa. Olen kusipää http://t.co/qOXkqByxHE</w:t>
      </w:r>
    </w:p>
    <w:p>
      <w:r>
        <w:rPr>
          <w:b/>
          <w:u w:val="single"/>
        </w:rPr>
        <w:t xml:space="preserve">76860</w:t>
      </w:r>
    </w:p>
    <w:p>
      <w:r>
        <w:t xml:space="preserve">RT @lilduval: Miksi mustat naiset sanovat "I'm gon get me a white man" kuin valkoiset kaverit eivät olisi narttuja. Y'all so dumb</w:t>
      </w:r>
    </w:p>
    <w:p>
      <w:r>
        <w:rPr>
          <w:b/>
          <w:u w:val="single"/>
        </w:rPr>
        <w:t xml:space="preserve">76861</w:t>
      </w:r>
    </w:p>
    <w:p>
      <w:r>
        <w:t xml:space="preserve">RT @lilmenifee__: bitch you tweaking hoe tweaking hoe &amp;#128129;</w:t>
      </w:r>
    </w:p>
    <w:p>
      <w:r>
        <w:rPr>
          <w:b/>
          <w:u w:val="single"/>
        </w:rPr>
        <w:t xml:space="preserve">76862</w:t>
      </w:r>
    </w:p>
    <w:p>
      <w:r>
        <w:t xml:space="preserve">RT @lilmenifee__: ei huoria, ei baes, ei dips/sidelines, ei MITÄÄN &amp;#128530;&amp;#128563;&amp;#128080;</w:t>
      </w:r>
    </w:p>
    <w:p>
      <w:r>
        <w:rPr>
          <w:b/>
          <w:u w:val="single"/>
        </w:rPr>
        <w:t xml:space="preserve">76863</w:t>
      </w:r>
    </w:p>
    <w:p>
      <w:r>
        <w:t xml:space="preserve">RT @liltbrodie: "Damn..... I ain't got no bitches" http://t.co/BYtu7zJ0TX http://t.co/BYtu7zJ0TX</w:t>
      </w:r>
    </w:p>
    <w:p>
      <w:r>
        <w:rPr>
          <w:b/>
          <w:u w:val="single"/>
        </w:rPr>
        <w:t xml:space="preserve">76864</w:t>
      </w:r>
    </w:p>
    <w:p>
      <w:r>
        <w:t xml:space="preserve">RT @lilywalshh: &amp;#128528;</w:t>
      </w:r>
    </w:p>
    <w:p>
      <w:r>
        <w:rPr>
          <w:b/>
          <w:u w:val="single"/>
        </w:rPr>
        <w:t xml:space="preserve">76865</w:t>
      </w:r>
    </w:p>
    <w:p>
      <w:r>
        <w:t xml:space="preserve">RT @linaa_eddz: "@kxngnandi: Enkä minä ole ylimielinen. Te neekerit rakastatte vain olettaa, että nartut haluavat yall, kun me vain ollaan mukavia &amp;#128530;&amp;#9995;" &amp;#128588;</w:t>
      </w:r>
    </w:p>
    <w:p>
      <w:r>
        <w:rPr>
          <w:b/>
          <w:u w:val="single"/>
        </w:rPr>
        <w:t xml:space="preserve">76866</w:t>
      </w:r>
    </w:p>
    <w:p>
      <w:r>
        <w:t xml:space="preserve">RT @linnyitssn: Ei teabaggers, 9/11 ei koske Benghazia, vaan lentokoneita ja torneja. Lopeta Fox Newsin katsominen.</w:t>
      </w:r>
    </w:p>
    <w:p>
      <w:r>
        <w:rPr>
          <w:b/>
          <w:u w:val="single"/>
        </w:rPr>
        <w:t xml:space="preserve">76867</w:t>
      </w:r>
    </w:p>
    <w:p>
      <w:r>
        <w:t xml:space="preserve">RT @lirryfeelsugh: Olen aina halunnut tehdä YouTube-coverin, mutta olen liian nössö, joten miten olisi tämä ._. 35 RTS ja julkaisen coverin&amp;#8230;</w:t>
      </w:r>
    </w:p>
    <w:p>
      <w:r>
        <w:rPr>
          <w:b/>
          <w:u w:val="single"/>
        </w:rPr>
        <w:t xml:space="preserve">76868</w:t>
      </w:r>
    </w:p>
    <w:p>
      <w:r>
        <w:t xml:space="preserve">RT @littlecball: B: Olet kateellinen ämmä</w:t>
      </w:r>
    </w:p>
    <w:p>
      <w:r>
        <w:rPr>
          <w:b/>
          <w:u w:val="single"/>
        </w:rPr>
        <w:t xml:space="preserve">76869</w:t>
      </w:r>
    </w:p>
    <w:p>
      <w:r>
        <w:t xml:space="preserve">RT @littlechelleeee: Hutsut tekevät kirjaimellisesti MITÄÄN sanoakseen, että heillä on neekeri dawg &amp;#128514;&amp;#128514;</w:t>
      </w:r>
    </w:p>
    <w:p>
      <w:r>
        <w:rPr>
          <w:b/>
          <w:u w:val="single"/>
        </w:rPr>
        <w:t xml:space="preserve">76870</w:t>
      </w:r>
    </w:p>
    <w:p>
      <w:r>
        <w:t xml:space="preserve">RT @littlemspaige_: Kaikki narttuni isompia kuin minä, he olivat kokoja 9-11&amp;#128514;&amp;#128514;&amp;#128514;&amp;#128514; joten en voi sovittaa ne paska olisin näyttänyt tyhmä af</w:t>
      </w:r>
    </w:p>
    <w:p>
      <w:r>
        <w:rPr>
          <w:b/>
          <w:u w:val="single"/>
        </w:rPr>
        <w:t xml:space="preserve">76871</w:t>
      </w:r>
    </w:p>
    <w:p>
      <w:r>
        <w:t xml:space="preserve">RT @livcost: Ystäväni ovat kaikki tyhmiä huoria, joista en edes pidä http://t.co/AyZQp6k3aE</w:t>
      </w:r>
    </w:p>
    <w:p>
      <w:r>
        <w:rPr>
          <w:b/>
          <w:u w:val="single"/>
        </w:rPr>
        <w:t xml:space="preserve">76872</w:t>
      </w:r>
    </w:p>
    <w:p>
      <w:r>
        <w:t xml:space="preserve">RT @liyyy_: yall females really be cool with cuffin hoe ass niggas &amp;#128514; ei. couldn't be me.</w:t>
      </w:r>
    </w:p>
    <w:p>
      <w:r>
        <w:rPr>
          <w:b/>
          <w:u w:val="single"/>
        </w:rPr>
        <w:t xml:space="preserve">76873</w:t>
      </w:r>
    </w:p>
    <w:p>
      <w:r>
        <w:t xml:space="preserve">RT @llvvzz: Twitterin pitäisi luopua sinisestä lintumaskotista ja vaihtaa se virallisesti tisseihin.</w:t>
      </w:r>
    </w:p>
    <w:p>
      <w:r>
        <w:rPr>
          <w:b/>
          <w:u w:val="single"/>
        </w:rPr>
        <w:t xml:space="preserve">76874</w:t>
      </w:r>
    </w:p>
    <w:p>
      <w:r>
        <w:t xml:space="preserve">RT @lmfaohilarious: Never go full retard http://t.co/LMk3TX5ViC</w:t>
      </w:r>
    </w:p>
    <w:p>
      <w:r>
        <w:rPr>
          <w:b/>
          <w:u w:val="single"/>
        </w:rPr>
        <w:t xml:space="preserve">76875</w:t>
      </w:r>
    </w:p>
    <w:p>
      <w:r>
        <w:t xml:space="preserve">RT @lnMyOpinion: Mitä mukavampi olet, sitä helpommin sinua satutetaan. Joten ole vain narttu</w:t>
      </w:r>
    </w:p>
    <w:p>
      <w:r>
        <w:rPr>
          <w:b/>
          <w:u w:val="single"/>
        </w:rPr>
        <w:t xml:space="preserve">76876</w:t>
      </w:r>
    </w:p>
    <w:p>
      <w:r>
        <w:t xml:space="preserve">RT @lnfIicted: im ei "ujo" tai "hiljainen" im vain chilling bitch</w:t>
      </w:r>
    </w:p>
    <w:p>
      <w:r>
        <w:rPr>
          <w:b/>
          <w:u w:val="single"/>
        </w:rPr>
        <w:t xml:space="preserve">76877</w:t>
      </w:r>
    </w:p>
    <w:p>
      <w:r>
        <w:t xml:space="preserve">RT @lnsaneTweets:</w:t>
        <w:t xml:space="preserve">"</w:t>
        <w:br/>
        <w:br/>
        <w:t xml:space="preserve"> Me: http://t.co/YuDDsljbQN</w:t>
      </w:r>
    </w:p>
    <w:p>
      <w:r>
        <w:rPr>
          <w:b/>
          <w:u w:val="single"/>
        </w:rPr>
        <w:t xml:space="preserve">76878</w:t>
      </w:r>
    </w:p>
    <w:p>
      <w:r>
        <w:t xml:space="preserve">RT @lnsaneTweets: I'm such a sarcastic bitch its beautiful</w:t>
      </w:r>
    </w:p>
    <w:p>
      <w:r>
        <w:rPr>
          <w:b/>
          <w:u w:val="single"/>
        </w:rPr>
        <w:t xml:space="preserve">76879</w:t>
      </w:r>
    </w:p>
    <w:p>
      <w:r>
        <w:t xml:space="preserve">RT @lnsaneTweets: Kun otan rintaliivit pois, älä pyydä minua tekemään paskaakaan sinun puolestasi, ämmä, koska kun rintaliivit riisutaan, olen poissa elämästä</w:t>
        <w:br/>
        <w:br/>
        <w:t xml:space="preserve">olen do&amp;#8230</w:t>
      </w:r>
    </w:p>
    <w:p>
      <w:r>
        <w:rPr>
          <w:b/>
          <w:u w:val="single"/>
        </w:rPr>
        <w:t xml:space="preserve">76880</w:t>
      </w:r>
    </w:p>
    <w:p>
      <w:r>
        <w:t xml:space="preserve">RT @lnsaneTweets: Kun muut tytöt käyttävät pipoja, he näyttävät söpöiltä &amp;amp; tyylikkäiltä, mutta kun minä käytän niitä, näytän huumekartellin jäseneltä, joka sel&amp;#8230;</w:t>
      </w:r>
    </w:p>
    <w:p>
      <w:r>
        <w:rPr>
          <w:b/>
          <w:u w:val="single"/>
        </w:rPr>
        <w:t xml:space="preserve">76881</w:t>
      </w:r>
    </w:p>
    <w:p>
      <w:r>
        <w:t xml:space="preserve">RT @lonernigga: Koulu on niin turhaa. Yritän vain läpäistä kurssin ja päästä ulos tästä ämmästä.</w:t>
      </w:r>
    </w:p>
    <w:p>
      <w:r>
        <w:rPr>
          <w:b/>
          <w:u w:val="single"/>
        </w:rPr>
        <w:t xml:space="preserve">76882</w:t>
      </w:r>
    </w:p>
    <w:p>
      <w:r>
        <w:t xml:space="preserve">RT @longbongchris: &amp;#8220;@WORIDSTARHlPHOP: Valkoinen twitter, kun he joutuvat riitaan https://t.co/u4dfp2XJ9B&amp;#8221; I've bitch slapped her into &amp;#8230;</w:t>
      </w:r>
    </w:p>
    <w:p>
      <w:r>
        <w:rPr>
          <w:b/>
          <w:u w:val="single"/>
        </w:rPr>
        <w:t xml:space="preserve">76883</w:t>
      </w:r>
    </w:p>
    <w:p>
      <w:r>
        <w:t xml:space="preserve">RT @longbongchris: fuck a closed casket</w:t>
        <w:br/>
        <w:t xml:space="preserve">bitch put me with the trees</w:t>
        <w:br/>
        <w:t xml:space="preserve">let me rot</w:t>
        <w:br/>
        <w:t xml:space="preserve">throw some seeds</w:t>
        <w:br/>
        <w:t xml:space="preserve">water me and give me leaves</w:t>
      </w:r>
    </w:p>
    <w:p>
      <w:r>
        <w:rPr>
          <w:b/>
          <w:u w:val="single"/>
        </w:rPr>
        <w:t xml:space="preserve">76884</w:t>
      </w:r>
    </w:p>
    <w:p>
      <w:r>
        <w:t xml:space="preserve">RT @lonlontheone_15: Smoke summa bitch</w:t>
      </w:r>
    </w:p>
    <w:p>
      <w:r>
        <w:rPr>
          <w:b/>
          <w:u w:val="single"/>
        </w:rPr>
        <w:t xml:space="preserve">76885</w:t>
      </w:r>
    </w:p>
    <w:p>
      <w:r>
        <w:t xml:space="preserve">RT @lord_jonesss: @1017_Sqquad ei... Haluan miljardi dollaria... 4 pahaa huoraa da saarilta... ja hieno perseinen henki ämmä, mutta datz ei mikään&amp;#8230;</w:t>
      </w:r>
    </w:p>
    <w:p>
      <w:r>
        <w:rPr>
          <w:b/>
          <w:u w:val="single"/>
        </w:rPr>
        <w:t xml:space="preserve">76886</w:t>
      </w:r>
    </w:p>
    <w:p>
      <w:r>
        <w:t xml:space="preserve">RT @lordemusic: Olen niin iloinen ja ylpeä siitä, että minut on ilmoitettu MOCKINGJAY - PART 1 -elokuvan soundtrackin ainoaksi kuraattoriksi.</w:t>
      </w:r>
    </w:p>
    <w:p>
      <w:r>
        <w:rPr>
          <w:b/>
          <w:u w:val="single"/>
        </w:rPr>
        <w:t xml:space="preserve">76887</w:t>
      </w:r>
    </w:p>
    <w:p>
      <w:r>
        <w:t xml:space="preserve">RT @lordflaconegro: Ion jopa kysyä lightskin bitches for nudes nomo fuck y'all &amp;#128529;</w:t>
      </w:r>
    </w:p>
    <w:p>
      <w:r>
        <w:rPr>
          <w:b/>
          <w:u w:val="single"/>
        </w:rPr>
        <w:t xml:space="preserve">76888</w:t>
      </w:r>
    </w:p>
    <w:p>
      <w:r>
        <w:t xml:space="preserve">RT @losthistories: St cc: DC Fri 1/3: Bengali Harlem &amp;amp; Lost Histories South Asian Am reading/convo @busboysandpoets 14th St cc: @SmithsonianAPA @D&amp;#8230;</w:t>
      </w:r>
    </w:p>
    <w:p>
      <w:r>
        <w:rPr>
          <w:b/>
          <w:u w:val="single"/>
        </w:rPr>
        <w:t xml:space="preserve">76889</w:t>
      </w:r>
    </w:p>
    <w:p>
      <w:r>
        <w:t xml:space="preserve">RT @losthistories: St @SAALTweets @teachingchange @ThatWhichIsTold http:/&amp;#8230;</w:t>
      </w:r>
    </w:p>
    <w:p>
      <w:r>
        <w:rPr>
          <w:b/>
          <w:u w:val="single"/>
        </w:rPr>
        <w:t xml:space="preserve">76890</w:t>
      </w:r>
    </w:p>
    <w:p>
      <w:r>
        <w:t xml:space="preserve">RT @louiev_: Hardenin katsominen ei ole enää hauskaa. Hän tekee tuota jatkuvasti ja se vituttaa minua. Lakkaa olemasta ämmä&amp;#8230;</w:t>
      </w:r>
    </w:p>
    <w:p>
      <w:r>
        <w:rPr>
          <w:b/>
          <w:u w:val="single"/>
        </w:rPr>
        <w:t xml:space="preserve">76891</w:t>
      </w:r>
    </w:p>
    <w:p>
      <w:r>
        <w:t xml:space="preserve">RT @louiev_: LMAOOOO RT @TAN1AAA: RT @sexxielexxie: ... RT @SoloChills: Kun hän sanoo "Tule hakemaan tämä pillu" https://t&amp;#8230;</w:t>
      </w:r>
    </w:p>
    <w:p>
      <w:r>
        <w:rPr>
          <w:b/>
          <w:u w:val="single"/>
        </w:rPr>
        <w:t xml:space="preserve">76892</w:t>
      </w:r>
    </w:p>
    <w:p>
      <w:r>
        <w:t xml:space="preserve">RT @love_andhiphop: &amp;#128553;&amp;#128514;&amp;#128175;</w:t>
      </w:r>
    </w:p>
    <w:p>
      <w:r>
        <w:rPr>
          <w:b/>
          <w:u w:val="single"/>
        </w:rPr>
        <w:t xml:space="preserve">76893</w:t>
      </w:r>
    </w:p>
    <w:p>
      <w:r>
        <w:t xml:space="preserve">RT @lovearmeireee: #8230: Sinä MINÄ tarkoitan kunnioitusta sitä, etten halua sinun puhuvan/jäähdyttelevän tai mitään sellaisen ämmän kanssa, joka piti sinusta&amp;#8230;</w:t>
      </w:r>
    </w:p>
    <w:p>
      <w:r>
        <w:rPr>
          <w:b/>
          <w:u w:val="single"/>
        </w:rPr>
        <w:t xml:space="preserve">76894</w:t>
      </w:r>
    </w:p>
    <w:p>
      <w:r>
        <w:t xml:space="preserve">RT @lovelyDOMO: kun ämmä yrittää flirttailla neekerini kanssa ..... I be like ...... &amp;#128129; https://t.co/sAqUurmEzI</w:t>
      </w:r>
    </w:p>
    <w:p>
      <w:r>
        <w:rPr>
          <w:b/>
          <w:u w:val="single"/>
        </w:rPr>
        <w:t xml:space="preserve">76895</w:t>
      </w:r>
    </w:p>
    <w:p>
      <w:r>
        <w:t xml:space="preserve">RT @lovemydogduck: Rakastuminen on helppoa.</w:t>
        <w:br/>
        <w:t xml:space="preserve"> Rakastumisesta irrottautuminen on hankalaa.</w:t>
      </w:r>
    </w:p>
    <w:p>
      <w:r>
        <w:rPr>
          <w:b/>
          <w:u w:val="single"/>
        </w:rPr>
        <w:t xml:space="preserve">76896</w:t>
      </w:r>
    </w:p>
    <w:p>
      <w:r>
        <w:t xml:space="preserve">RT @lovesexdeath_: @TonyJRodriguez im queer kuin kolmen dollarin seteli, ja ensimmäinen reaktioni hänen tulostaan oli sarkastinen "wow oikeasti? ei koskaan&amp;#8230;</w:t>
      </w:r>
    </w:p>
    <w:p>
      <w:r>
        <w:rPr>
          <w:b/>
          <w:u w:val="single"/>
        </w:rPr>
        <w:t xml:space="preserve">76897</w:t>
      </w:r>
    </w:p>
    <w:p>
      <w:r>
        <w:t xml:space="preserve">RT @lovexlilyy: &amp;#128514; mitä gerry lähettää minulle, se pirun jig a boo&amp;#128514;&amp;#128529; http://t.co/6LYzRxJ5Wn</w:t>
      </w:r>
    </w:p>
    <w:p>
      <w:r>
        <w:rPr>
          <w:b/>
          <w:u w:val="single"/>
        </w:rPr>
        <w:t xml:space="preserve">76898</w:t>
      </w:r>
    </w:p>
    <w:p>
      <w:r>
        <w:t xml:space="preserve">RT @lovexlilyy: älä pelaa pelejä tytön kanssa, joka osaa pelata paremmin, ämmä.</w:t>
      </w:r>
    </w:p>
    <w:p>
      <w:r>
        <w:rPr>
          <w:b/>
          <w:u w:val="single"/>
        </w:rPr>
        <w:t xml:space="preserve">76899</w:t>
      </w:r>
    </w:p>
    <w:p>
      <w:r>
        <w:t xml:space="preserve">RT @lovindadrew: En tunne yhtään ämmää maailmassa, joka väittää olevansa liian kiireinen neekerille, jonka kanssa hän oikeasti vittuilee.</w:t>
      </w:r>
    </w:p>
    <w:p>
      <w:r>
        <w:rPr>
          <w:b/>
          <w:u w:val="single"/>
        </w:rPr>
        <w:t xml:space="preserve">76900</w:t>
      </w:r>
    </w:p>
    <w:p>
      <w:r>
        <w:t xml:space="preserve">RT @lowcountry_luv: Hänellä on värilliset silmät... meidän olisi pitänyt tietää...! Lol</w:t>
      </w:r>
    </w:p>
    <w:p>
      <w:r>
        <w:rPr>
          <w:b/>
          <w:u w:val="single"/>
        </w:rPr>
        <w:t xml:space="preserve">76901</w:t>
      </w:r>
    </w:p>
    <w:p>
      <w:r>
        <w:t xml:space="preserve">RT @lucybeeee: &amp;#8220;vihaan sitä, kun kadotan jotain ja äiti sanoo &amp;#8220;no se ei tainnut olla niin tärkeää&amp;#8221; kuten ämmä, kadotit minut ruokakaupassa&amp;#8230;</w:t>
      </w:r>
    </w:p>
    <w:p>
      <w:r>
        <w:rPr>
          <w:b/>
          <w:u w:val="single"/>
        </w:rPr>
        <w:t xml:space="preserve">76902</w:t>
      </w:r>
    </w:p>
    <w:p>
      <w:r>
        <w:t xml:space="preserve">RT @luke_brooks: Kutsuin sitä jälkeenjääneeksi, mutta sitten ajattelin itsekseni, että "umm I'm talki&amp;#8230;</w:t>
      </w:r>
    </w:p>
    <w:p>
      <w:r>
        <w:rPr>
          <w:b/>
          <w:u w:val="single"/>
        </w:rPr>
        <w:t xml:space="preserve">76903</w:t>
      </w:r>
    </w:p>
    <w:p>
      <w:r>
        <w:t xml:space="preserve">RT @lumponthegrind: Great pussy will have you make you do shit you would think you would never do</w:t>
      </w:r>
    </w:p>
    <w:p>
      <w:r>
        <w:rPr>
          <w:b/>
          <w:u w:val="single"/>
        </w:rPr>
        <w:t xml:space="preserve">76904</w:t>
      </w:r>
    </w:p>
    <w:p>
      <w:r>
        <w:t xml:space="preserve">RT @lumponthegrind: Yall ever was In the car with ya moma before and you singing every song come in and she be like bitch you know that sch&amp;#8230;</w:t>
      </w:r>
    </w:p>
    <w:p>
      <w:r>
        <w:rPr>
          <w:b/>
          <w:u w:val="single"/>
        </w:rPr>
        <w:t xml:space="preserve">76905</w:t>
      </w:r>
    </w:p>
    <w:p>
      <w:r>
        <w:t xml:space="preserve">RT @lungfiber: Totta elämässä olen emotionaalinen takertuva narttu...</w:t>
      </w:r>
    </w:p>
    <w:p>
      <w:r>
        <w:rPr>
          <w:b/>
          <w:u w:val="single"/>
        </w:rPr>
        <w:t xml:space="preserve">76906</w:t>
      </w:r>
    </w:p>
    <w:p>
      <w:r>
        <w:t xml:space="preserve">RT @lyciaaa_: ##128533: Minulla ei ole yhtään huoraa &amp;#128533;</w:t>
      </w:r>
    </w:p>
    <w:p>
      <w:r>
        <w:rPr>
          <w:b/>
          <w:u w:val="single"/>
        </w:rPr>
        <w:t xml:space="preserve">76907</w:t>
      </w:r>
    </w:p>
    <w:p>
      <w:r>
        <w:t xml:space="preserve">RT @lynn_singer: @00sexilexi00 Freeze bitch i'm gonna steal your heart &amp;#128521;http://t.co/RDQDYMvKjT</w:t>
      </w:r>
    </w:p>
    <w:p>
      <w:r>
        <w:rPr>
          <w:b/>
          <w:u w:val="single"/>
        </w:rPr>
        <w:t xml:space="preserve">76908</w:t>
      </w:r>
    </w:p>
    <w:p>
      <w:r>
        <w:t xml:space="preserve">RT @lyns_Boo: &amp;gt;&amp;gt;&amp;gt;&amp;gt;&amp;gt;&amp;gt;</w:t>
      </w:r>
    </w:p>
    <w:p>
      <w:r>
        <w:rPr>
          <w:b/>
          <w:u w:val="single"/>
        </w:rPr>
        <w:t xml:space="preserve">76909</w:t>
      </w:r>
    </w:p>
    <w:p>
      <w:r>
        <w:t xml:space="preserve">RT @lyvvvm: I'm such a bitch lmao: I really just say what's on my mind though can't help it</w:t>
      </w:r>
    </w:p>
    <w:p>
      <w:r>
        <w:rPr>
          <w:b/>
          <w:u w:val="single"/>
        </w:rPr>
        <w:t xml:space="preserve">76910</w:t>
      </w:r>
    </w:p>
    <w:p>
      <w:r>
        <w:t xml:space="preserve">RT @m_amrhein: Onneksi ystävilleni olen keltainen vyö karatessa, mikä on huono juttu bonner dudes #lookout</w:t>
      </w:r>
    </w:p>
    <w:p>
      <w:r>
        <w:rPr>
          <w:b/>
          <w:u w:val="single"/>
        </w:rPr>
        <w:t xml:space="preserve">76911</w:t>
      </w:r>
    </w:p>
    <w:p>
      <w:r>
        <w:t xml:space="preserve">RT @m_stew4: Lol miksi he yrittävät tehdä Mimistä tämän pahan nartun? Hän on niinoooo heikko, että se tekee minut hulluksi, ja hän nussii kuin 6. luokkalainen &amp;#128553;&amp;#128514;</w:t>
      </w:r>
    </w:p>
    <w:p>
      <w:r>
        <w:rPr>
          <w:b/>
          <w:u w:val="single"/>
        </w:rPr>
        <w:t xml:space="preserve">76912</w:t>
      </w:r>
    </w:p>
    <w:p>
      <w:r>
        <w:t xml:space="preserve">RT @maNIJEEtwa_: Jackie weird .. like bitch hang with ppl ya age&amp;#128514;</w:t>
      </w:r>
    </w:p>
    <w:p>
      <w:r>
        <w:rPr>
          <w:b/>
          <w:u w:val="single"/>
        </w:rPr>
        <w:t xml:space="preserve">76913</w:t>
      </w:r>
    </w:p>
    <w:p>
      <w:r>
        <w:t xml:space="preserve">RT @maNIJEEtwa_: voit ratsastaa neekerille koko elämäsi uusi pillu nussia sen yhdessä yössä.</w:t>
      </w:r>
    </w:p>
    <w:p>
      <w:r>
        <w:rPr>
          <w:b/>
          <w:u w:val="single"/>
        </w:rPr>
        <w:t xml:space="preserve">76914</w:t>
      </w:r>
    </w:p>
    <w:p>
      <w:r>
        <w:t xml:space="preserve">RT @maarycatherinee: @ken_dawqq bitch please i dont edes tehdä omaa ruokaa &amp;#9995;</w:t>
      </w:r>
    </w:p>
    <w:p>
      <w:r>
        <w:rPr>
          <w:b/>
          <w:u w:val="single"/>
        </w:rPr>
        <w:t xml:space="preserve">76915</w:t>
      </w:r>
    </w:p>
    <w:p>
      <w:r>
        <w:t xml:space="preserve">RT @mabelsay: Hoes kutsuvat hoes, hoes, kun he tietävät olevansa yhtä paljon hoe kuin toinen hoe, jota he kutsuvat hoeksi.</w:t>
      </w:r>
    </w:p>
    <w:p>
      <w:r>
        <w:rPr>
          <w:b/>
          <w:u w:val="single"/>
        </w:rPr>
        <w:t xml:space="preserve">76916</w:t>
      </w:r>
    </w:p>
    <w:p>
      <w:r>
        <w:t xml:space="preserve">RT @mabelsay: Myspace: Kuoli pari vuotta sitten. Facebook: Sairaalassa. Twitter: Sairaalassa: Strippiklubilla heittelemässä isoperseistä huoraa&amp;#8230;</w:t>
      </w:r>
    </w:p>
    <w:p>
      <w:r>
        <w:rPr>
          <w:b/>
          <w:u w:val="single"/>
        </w:rPr>
        <w:t xml:space="preserve">76917</w:t>
      </w:r>
    </w:p>
    <w:p>
      <w:r>
        <w:t xml:space="preserve">RT @mabelsay: Ratchet bitches be like "my name is Shaniqua assSofatHairSoReal brown get *claps* it *claps* right *claps*"</w:t>
      </w:r>
    </w:p>
    <w:p>
      <w:r>
        <w:rPr>
          <w:b/>
          <w:u w:val="single"/>
        </w:rPr>
        <w:t xml:space="preserve">76918</w:t>
      </w:r>
    </w:p>
    <w:p>
      <w:r>
        <w:t xml:space="preserve">RT @maccabeez: "sinusta on tulossa todellinen ämmä tällä automatkalla." - John siitä, etten välitä siitä, tienaako Fountains of Wayne rahaa kiertueella.</w:t>
      </w:r>
    </w:p>
    <w:p>
      <w:r>
        <w:rPr>
          <w:b/>
          <w:u w:val="single"/>
        </w:rPr>
        <w:t xml:space="preserve">76919</w:t>
      </w:r>
    </w:p>
    <w:p>
      <w:r>
        <w:t xml:space="preserve">RT @machinegunkelly: Tbt: Tbt: Kokeilin Frenchin asua Freshmanin kansikuvassa tuossa kuvauksessa pilvessä kuin vittu ruohobrownieista&amp;#8230; http://t.co/HKiWy&amp;#8230;</w:t>
      </w:r>
    </w:p>
    <w:p>
      <w:r>
        <w:rPr>
          <w:b/>
          <w:u w:val="single"/>
        </w:rPr>
        <w:t xml:space="preserve">76920</w:t>
      </w:r>
    </w:p>
    <w:p>
      <w:r>
        <w:t xml:space="preserve">RT @mackgotti: &amp;#8220;@SMCo71: &amp;#8221;&amp;#128514: "Kaikki huorani pysyvät vihaisina minulle, koska pidän heidät kuumina, kai heillä on kuumetta";</w:t>
      </w:r>
    </w:p>
    <w:p>
      <w:r>
        <w:rPr>
          <w:b/>
          <w:u w:val="single"/>
        </w:rPr>
        <w:t xml:space="preserve">76921</w:t>
      </w:r>
    </w:p>
    <w:p>
      <w:r>
        <w:t xml:space="preserve">RT @macklemore: Nuo ämmät estävät henkeä.</w:t>
      </w:r>
    </w:p>
    <w:p>
      <w:r>
        <w:rPr>
          <w:b/>
          <w:u w:val="single"/>
        </w:rPr>
        <w:t xml:space="preserve">76922</w:t>
      </w:r>
    </w:p>
    <w:p>
      <w:r>
        <w:t xml:space="preserve">RT @macktology101: "Hehe" hoe lainauksia</w:t>
      </w:r>
    </w:p>
    <w:p>
      <w:r>
        <w:rPr>
          <w:b/>
          <w:u w:val="single"/>
        </w:rPr>
        <w:t xml:space="preserve">76923</w:t>
      </w:r>
    </w:p>
    <w:p>
      <w:r>
        <w:t xml:space="preserve">RT @macktology101: "Tarvitsen miehen, joka voi laittaa minut paikoilleni" - ämmät, jotka luulevat olevansa eläintarhan eläimiä.</w:t>
      </w:r>
    </w:p>
    <w:p>
      <w:r>
        <w:rPr>
          <w:b/>
          <w:u w:val="single"/>
        </w:rPr>
        <w:t xml:space="preserve">76924</w:t>
      </w:r>
    </w:p>
    <w:p>
      <w:r>
        <w:t xml:space="preserve">RT @macktology101: Jokainen tyttö käy läpi huora-vaiheensa ensimmäisenä opiskeluvuotenaan.</w:t>
      </w:r>
    </w:p>
    <w:p>
      <w:r>
        <w:rPr>
          <w:b/>
          <w:u w:val="single"/>
        </w:rPr>
        <w:t xml:space="preserve">76925</w:t>
      </w:r>
    </w:p>
    <w:p>
      <w:r>
        <w:t xml:space="preserve">RT @macktology101: Nekruilla on tyttö, miksi vitussa pyydät tyttöjä lähettämään tekstiviestejä... hoes man hoes</w:t>
      </w:r>
    </w:p>
    <w:p>
      <w:r>
        <w:rPr>
          <w:b/>
          <w:u w:val="single"/>
        </w:rPr>
        <w:t xml:space="preserve">76926</w:t>
      </w:r>
    </w:p>
    <w:p>
      <w:r>
        <w:t xml:space="preserve">RT @macktology101: You hoes getting outta hand http://t.co/jZ2WRvaXaI</w:t>
      </w:r>
    </w:p>
    <w:p>
      <w:r>
        <w:rPr>
          <w:b/>
          <w:u w:val="single"/>
        </w:rPr>
        <w:t xml:space="preserve">76927</w:t>
      </w:r>
    </w:p>
    <w:p>
      <w:r>
        <w:t xml:space="preserve">RT @macktology101: Te naiset ette ole villieläimiä...(no jotkut) voitte hallita omaa asennettanne ja laittaa itsenne paikoilleen u dumb bitch</w:t>
      </w:r>
    </w:p>
    <w:p>
      <w:r>
        <w:rPr>
          <w:b/>
          <w:u w:val="single"/>
        </w:rPr>
        <w:t xml:space="preserve">76928</w:t>
      </w:r>
    </w:p>
    <w:p>
      <w:r>
        <w:t xml:space="preserve">RT @maddiedelahouss: https://t.co/NafXa8PDpa. https://t.co/NafXa8PDpa.</w:t>
      </w:r>
    </w:p>
    <w:p>
      <w:r>
        <w:rPr>
          <w:b/>
          <w:u w:val="single"/>
        </w:rPr>
        <w:t xml:space="preserve">76929</w:t>
      </w:r>
    </w:p>
    <w:p>
      <w:r>
        <w:t xml:space="preserve">RT @madi_judkins: Kun näytät roskalta ja joku kehuu sinua http://t.co/FzuXlPCMpV.</w:t>
      </w:r>
    </w:p>
    <w:p>
      <w:r>
        <w:rPr>
          <w:b/>
          <w:u w:val="single"/>
        </w:rPr>
        <w:t xml:space="preserve">76930</w:t>
      </w:r>
    </w:p>
    <w:p>
      <w:r>
        <w:t xml:space="preserve">RT @madisonbeck143: bitch you guessed it!</w:t>
      </w:r>
    </w:p>
    <w:p>
      <w:r>
        <w:rPr>
          <w:b/>
          <w:u w:val="single"/>
        </w:rPr>
        <w:t xml:space="preserve">76931</w:t>
      </w:r>
    </w:p>
    <w:p>
      <w:r>
        <w:t xml:space="preserve">RT @madstatic414: @SauleWright @GQ_Blu Lana......it ei ole mitään vittuilua tuon ämmän kanssa! #FROHorsemen</w:t>
      </w:r>
    </w:p>
    <w:p>
      <w:r>
        <w:rPr>
          <w:b/>
          <w:u w:val="single"/>
        </w:rPr>
        <w:t xml:space="preserve">76932</w:t>
      </w:r>
    </w:p>
    <w:p>
      <w:r>
        <w:t xml:space="preserve">RT @magicjuice: #giantduck #pittsburghduck #yellow #livestream #wpxi #nofliter @ Duckburgh http://t.co/AnAX2lzcRi</w:t>
      </w:r>
    </w:p>
    <w:p>
      <w:r>
        <w:rPr>
          <w:b/>
          <w:u w:val="single"/>
        </w:rPr>
        <w:t xml:space="preserve">76933</w:t>
      </w:r>
    </w:p>
    <w:p>
      <w:r>
        <w:t xml:space="preserve">RT @mahxnesthot: tuiki tuiki pikku tähti nussin narttusi ja varastin autosi...</w:t>
      </w:r>
    </w:p>
    <w:p>
      <w:r>
        <w:rPr>
          <w:b/>
          <w:u w:val="single"/>
        </w:rPr>
        <w:t xml:space="preserve">76934</w:t>
      </w:r>
    </w:p>
    <w:p>
      <w:r>
        <w:t xml:space="preserve">RT @makamj_: bitch nigga qualities is all you can provide. &amp;#128514;</w:t>
      </w:r>
    </w:p>
    <w:p>
      <w:r>
        <w:rPr>
          <w:b/>
          <w:u w:val="single"/>
        </w:rPr>
        <w:t xml:space="preserve">76935</w:t>
      </w:r>
    </w:p>
    <w:p>
      <w:r>
        <w:t xml:space="preserve">RT @makenzies_mask: Yo bitch, what cho name bitch? Mä haluan naida sua ämmä. -Jacey (the things she says to me doe) @__0utcast___ #bff #baby #&amp;#8230;</w:t>
      </w:r>
    </w:p>
    <w:p>
      <w:r>
        <w:rPr>
          <w:b/>
          <w:u w:val="single"/>
        </w:rPr>
        <w:t xml:space="preserve">76936</w:t>
      </w:r>
    </w:p>
    <w:p>
      <w:r>
        <w:t xml:space="preserve">RT @manchild1077: Oreo Speedwagon #FatBands: Oreo Speedwagon #FatBands</w:t>
      </w:r>
    </w:p>
    <w:p>
      <w:r>
        <w:rPr>
          <w:b/>
          <w:u w:val="single"/>
        </w:rPr>
        <w:t xml:space="preserve">76937</w:t>
      </w:r>
    </w:p>
    <w:p>
      <w:r>
        <w:t xml:space="preserve">RT @mandylea25: Olen puhunut liikaa roskaa, jotta OU häviää tänään...</w:t>
      </w:r>
    </w:p>
    <w:p>
      <w:r>
        <w:rPr>
          <w:b/>
          <w:u w:val="single"/>
        </w:rPr>
        <w:t xml:space="preserve">76938</w:t>
      </w:r>
    </w:p>
    <w:p>
      <w:r>
        <w:t xml:space="preserve">RT @marissaaxoo: Olet kusipää. Screen shot that</w:t>
      </w:r>
    </w:p>
    <w:p>
      <w:r>
        <w:rPr>
          <w:b/>
          <w:u w:val="single"/>
        </w:rPr>
        <w:t xml:space="preserve">76939</w:t>
      </w:r>
    </w:p>
    <w:p>
      <w:r>
        <w:t xml:space="preserve">RT @markhoppus: Kyllä, kyllä, tiedän kaiken FOB:n sovittelusta. SE OLI MINUN IDEANI! Ole hyvä.</w:t>
      </w:r>
    </w:p>
    <w:p>
      <w:r>
        <w:rPr>
          <w:b/>
          <w:u w:val="single"/>
        </w:rPr>
        <w:t xml:space="preserve">76940</w:t>
      </w:r>
    </w:p>
    <w:p>
      <w:r>
        <w:t xml:space="preserve">RT @markiiejay: Sinulla on neekereitä &amp;amp; minulla on narttuja</w:t>
      </w:r>
    </w:p>
    <w:p>
      <w:r>
        <w:rPr>
          <w:b/>
          <w:u w:val="single"/>
        </w:rPr>
        <w:t xml:space="preserve">76941</w:t>
      </w:r>
    </w:p>
    <w:p>
      <w:r>
        <w:t xml:space="preserve">RT @marksidaway: Koe-esiintymiskokeet järjestettiin viimeksi Dublinissa, ja koe-esiintyivät @MaryByrneMusic ja @NiallOfficial. Ja mies sinisessä apinapuvussa s&amp;#8230;</w:t>
      </w:r>
    </w:p>
    <w:p>
      <w:r>
        <w:rPr>
          <w:b/>
          <w:u w:val="single"/>
        </w:rPr>
        <w:t xml:space="preserve">76942</w:t>
      </w:r>
    </w:p>
    <w:p>
      <w:r>
        <w:t xml:space="preserve">RT @marleylowkey_: &amp;#8220;@_100D: All These hoes sooo average &amp;#128553;&amp;#128533;&amp;#8221; of course</w:t>
      </w:r>
    </w:p>
    <w:p>
      <w:r>
        <w:rPr>
          <w:b/>
          <w:u w:val="single"/>
        </w:rPr>
        <w:t xml:space="preserve">76943</w:t>
      </w:r>
    </w:p>
    <w:p>
      <w:r>
        <w:t xml:space="preserve">RT @marrybel_: ehkä teidän kaikkien hoe ass -niggojen pitäisi alkaa ottaa huomioon tyttöjen tunteet shiii, miettiä, jos neekeri tekee sitä, mitä sinä teet, &amp;#8230;</w:t>
      </w:r>
    </w:p>
    <w:p>
      <w:r>
        <w:rPr>
          <w:b/>
          <w:u w:val="single"/>
        </w:rPr>
        <w:t xml:space="preserve">76944</w:t>
      </w:r>
    </w:p>
    <w:p>
      <w:r>
        <w:t xml:space="preserve">RT @marsrader: http://t.co/NZV80jRmiG. http://t.co/NZV80jRmiG</w:t>
      </w:r>
    </w:p>
    <w:p>
      <w:r>
        <w:rPr>
          <w:b/>
          <w:u w:val="single"/>
        </w:rPr>
        <w:t xml:space="preserve">76945</w:t>
      </w:r>
    </w:p>
    <w:p>
      <w:r>
        <w:t xml:space="preserve">RT @marthayabish_: tuollaista ämmää minä vihaan.</w:t>
      </w:r>
    </w:p>
    <w:p>
      <w:r>
        <w:rPr>
          <w:b/>
          <w:u w:val="single"/>
        </w:rPr>
        <w:t xml:space="preserve">76946</w:t>
      </w:r>
    </w:p>
    <w:p>
      <w:r>
        <w:t xml:space="preserve">RT @marvelmaliks: @1D_NIPPLES_ you little stupid ass bitch i aint fucking with you</w:t>
      </w:r>
    </w:p>
    <w:p>
      <w:r>
        <w:rPr>
          <w:b/>
          <w:u w:val="single"/>
        </w:rPr>
        <w:t xml:space="preserve">76947</w:t>
      </w:r>
    </w:p>
    <w:p>
      <w:r>
        <w:t xml:space="preserve">RT @marylene58: "@GoalieBill328: @sarobards @Julesofthesmile @NeliusPamela @PubliusScion yes she is ghetto bitch" http://t.co/jIxWXEXNIe http://t.co/jIxWXEXNIe</w:t>
      </w:r>
    </w:p>
    <w:p>
      <w:r>
        <w:rPr>
          <w:b/>
          <w:u w:val="single"/>
        </w:rPr>
        <w:t xml:space="preserve">76948</w:t>
      </w:r>
    </w:p>
    <w:p>
      <w:r>
        <w:t xml:space="preserve">RT @marylene58: "@maggietanquary: hän on yksi rumimmista naisista, joita olen koskaan nähnyt. Matelijan ja variksen risteytys." http://t.co/jsyAoguP4S http://t.co/jsyAoguP4S</w:t>
      </w:r>
    </w:p>
    <w:p>
      <w:r>
        <w:rPr>
          <w:b/>
          <w:u w:val="single"/>
        </w:rPr>
        <w:t xml:space="preserve">76949</w:t>
      </w:r>
    </w:p>
    <w:p>
      <w:r>
        <w:t xml:space="preserve">RT @mathewsjw: Muslimijihadistitaistelijat varaavat liput risteilyaluksille Syyriaan ja Irakiin&amp;#160; http://t.co/auFmcZ01Y3</w:t>
      </w:r>
    </w:p>
    <w:p>
      <w:r>
        <w:rPr>
          <w:b/>
          <w:u w:val="single"/>
        </w:rPr>
        <w:t xml:space="preserve">76950</w:t>
      </w:r>
    </w:p>
    <w:p>
      <w:r>
        <w:t xml:space="preserve">RT @matt_sliwinski: Vittu @CARefree_liviin hän on perus ämmä.</w:t>
      </w:r>
    </w:p>
    <w:p>
      <w:r>
        <w:rPr>
          <w:b/>
          <w:u w:val="single"/>
        </w:rPr>
        <w:t xml:space="preserve">76951</w:t>
      </w:r>
    </w:p>
    <w:p>
      <w:r>
        <w:t xml:space="preserve">RT @mattchew81: Exäni kertoi minulle kerran, että hän halusi minun hankkivan hänelle lahjan, joka veisi häneltä hengen, joten hankin sille ämmälle juoksumattoa</w:t>
      </w:r>
    </w:p>
    <w:p>
      <w:r>
        <w:rPr>
          <w:b/>
          <w:u w:val="single"/>
        </w:rPr>
        <w:t xml:space="preserve">76952</w:t>
      </w:r>
    </w:p>
    <w:p>
      <w:r>
        <w:t xml:space="preserve">RT @mavkus__: @Victooreeuhhh nunna vitun nartut saada rahaa</w:t>
      </w:r>
    </w:p>
    <w:p>
      <w:r>
        <w:rPr>
          <w:b/>
          <w:u w:val="single"/>
        </w:rPr>
        <w:t xml:space="preserve">76953</w:t>
      </w:r>
    </w:p>
    <w:p>
      <w:r>
        <w:t xml:space="preserve">RT @maya_hampton: @whateverduuude ily ur a bad bitch: @whateverduuude ily ur a bad bitch</w:t>
      </w:r>
    </w:p>
    <w:p>
      <w:r>
        <w:rPr>
          <w:b/>
          <w:u w:val="single"/>
        </w:rPr>
        <w:t xml:space="preserve">76954</w:t>
      </w:r>
    </w:p>
    <w:p>
      <w:r>
        <w:t xml:space="preserve">RT @maya_hampton: Olen todella innoissani nähdessäni pahan narttu yhdistykseni lounaalla joka päivä, he saavat minut aina nauramaan.</w:t>
      </w:r>
    </w:p>
    <w:p>
      <w:r>
        <w:rPr>
          <w:b/>
          <w:u w:val="single"/>
        </w:rPr>
        <w:t xml:space="preserve">76955</w:t>
      </w:r>
    </w:p>
    <w:p>
      <w:r>
        <w:t xml:space="preserve">RT @maycie32: @Whitecholo23 np big nig nig nig</w:t>
      </w:r>
    </w:p>
    <w:p>
      <w:r>
        <w:rPr>
          <w:b/>
          <w:u w:val="single"/>
        </w:rPr>
        <w:t xml:space="preserve">76956</w:t>
      </w:r>
    </w:p>
    <w:p>
      <w:r>
        <w:t xml:space="preserve">RT @maycie32: @Whitecholo23 ya by being your bitch;)</w:t>
      </w:r>
    </w:p>
    <w:p>
      <w:r>
        <w:rPr>
          <w:b/>
          <w:u w:val="single"/>
        </w:rPr>
        <w:t xml:space="preserve">76957</w:t>
      </w:r>
    </w:p>
    <w:p>
      <w:r>
        <w:t xml:space="preserve">RT @mayra2563: Mä rakastan mun perseen alla olevia narttuja.</w:t>
      </w:r>
    </w:p>
    <w:p>
      <w:r>
        <w:rPr>
          <w:b/>
          <w:u w:val="single"/>
        </w:rPr>
        <w:t xml:space="preserve">76958</w:t>
      </w:r>
    </w:p>
    <w:p>
      <w:r>
        <w:t xml:space="preserve">RT @mckayllaa: I wish I had pretty colored eyes .</w:t>
      </w:r>
    </w:p>
    <w:p>
      <w:r>
        <w:rPr>
          <w:b/>
          <w:u w:val="single"/>
        </w:rPr>
        <w:t xml:space="preserve">76959</w:t>
      </w:r>
    </w:p>
    <w:p>
      <w:r>
        <w:t xml:space="preserve">RT @mckee_mousee: &amp;#8220;@itsDorry: r u african because ur a frican bitch&amp;#8221;</w:t>
      </w:r>
    </w:p>
    <w:p>
      <w:r>
        <w:rPr>
          <w:b/>
          <w:u w:val="single"/>
        </w:rPr>
        <w:t xml:space="preserve">76960</w:t>
      </w:r>
    </w:p>
    <w:p>
      <w:r>
        <w:t xml:space="preserve">RT @mckenzie_mason: Jos olet ekaluokkalainen ja olet nainut 1/4 vanhemman luokan pojista... Olet huora. #NotCute</w:t>
      </w:r>
    </w:p>
    <w:p>
      <w:r>
        <w:rPr>
          <w:b/>
          <w:u w:val="single"/>
        </w:rPr>
        <w:t xml:space="preserve">76961</w:t>
      </w:r>
    </w:p>
    <w:p>
      <w:r>
        <w:t xml:space="preserve">RT @mckinley719: "@wizkhalifa: #Hollah lmfaoo #Hollah lmfaoo</w:t>
      </w:r>
    </w:p>
    <w:p>
      <w:r>
        <w:rPr>
          <w:b/>
          <w:u w:val="single"/>
        </w:rPr>
        <w:t xml:space="preserve">76962</w:t>
      </w:r>
    </w:p>
    <w:p>
      <w:r>
        <w:t xml:space="preserve">RT @mckinley719: Kuten ämmä. Tiedät jo vastauksen. Se on kaikki bri varten #Duh</w:t>
      </w:r>
    </w:p>
    <w:p>
      <w:r>
        <w:rPr>
          <w:b/>
          <w:u w:val="single"/>
        </w:rPr>
        <w:t xml:space="preserve">76963</w:t>
      </w:r>
    </w:p>
    <w:p>
      <w:r>
        <w:t xml:space="preserve">RT @mckooley: shimmy shimmy shimmy ya bitch</w:t>
      </w:r>
    </w:p>
    <w:p>
      <w:r>
        <w:rPr>
          <w:b/>
          <w:u w:val="single"/>
        </w:rPr>
        <w:t xml:space="preserve">76964</w:t>
      </w:r>
    </w:p>
    <w:p>
      <w:r>
        <w:t xml:space="preserve">RT @meaghanyockey: "@savanaharanda: Is you a girl or a guy is you my mom or is you is my dad ?" Im a butch dyke</w:t>
      </w:r>
    </w:p>
    <w:p>
      <w:r>
        <w:rPr>
          <w:b/>
          <w:u w:val="single"/>
        </w:rPr>
        <w:t xml:space="preserve">76965</w:t>
      </w:r>
    </w:p>
    <w:p>
      <w:r>
        <w:t xml:space="preserve">RT @mediacrooks: Täällä on aika tuomita räikeät/ sivistymättömät ihmiset kuolemaan rasistisista loukkauksista/ hyökkäyksistä NE-kansalaisia vastaan....</w:t>
      </w:r>
    </w:p>
    <w:p>
      <w:r>
        <w:rPr>
          <w:b/>
          <w:u w:val="single"/>
        </w:rPr>
        <w:t xml:space="preserve">76966</w:t>
      </w:r>
    </w:p>
    <w:p>
      <w:r>
        <w:t xml:space="preserve">RT @mediacrooks: @SagarikaGhose .. Rajdeep paljastaa ruman luonteensa New Yorkissa http:&amp;#8230;</w:t>
      </w:r>
    </w:p>
    <w:p>
      <w:r>
        <w:rPr>
          <w:b/>
          <w:u w:val="single"/>
        </w:rPr>
        <w:t xml:space="preserve">76967</w:t>
      </w:r>
    </w:p>
    <w:p>
      <w:r>
        <w:t xml:space="preserve">RT @mediacrooks: Report what u want. Mutta fyysinen jahtaaminen/jahtaaminen on sivistymätöntä... @AdityaRajKaul ..Myös Bansalin/Gadkarin tapauksessa @anil&amp;#8230;</w:t>
      </w:r>
    </w:p>
    <w:p>
      <w:r>
        <w:rPr>
          <w:b/>
          <w:u w:val="single"/>
        </w:rPr>
        <w:t xml:space="preserve">76968</w:t>
      </w:r>
    </w:p>
    <w:p>
      <w:r>
        <w:t xml:space="preserve">RT @medzzzx: </w:t>
        <w:br/>
        <w:br/>
        <w:t xml:space="preserve"> *käyttää nimessään hoe* http://t.co/tSNzJgPye4 *käyttää nimessään hoe* http://t.co/tSNzJgPye4</w:t>
      </w:r>
    </w:p>
    <w:p>
      <w:r>
        <w:rPr>
          <w:b/>
          <w:u w:val="single"/>
        </w:rPr>
        <w:t xml:space="preserve">76969</w:t>
      </w:r>
    </w:p>
    <w:p>
      <w:r>
        <w:t xml:space="preserve">RT @meldigio: Näytätte vitun jälkeenjääneiltä housut nilkkoihin asti.</w:t>
      </w:r>
    </w:p>
    <w:p>
      <w:r>
        <w:rPr>
          <w:b/>
          <w:u w:val="single"/>
        </w:rPr>
        <w:t xml:space="preserve">76970</w:t>
      </w:r>
    </w:p>
    <w:p>
      <w:r>
        <w:t xml:space="preserve">RT @memethagreat_: Kun tiedät, että olet tekemisissä huoran kanssa &amp;#128583;</w:t>
      </w:r>
    </w:p>
    <w:p>
      <w:r>
        <w:rPr>
          <w:b/>
          <w:u w:val="single"/>
        </w:rPr>
        <w:t xml:space="preserve">76971</w:t>
      </w:r>
    </w:p>
    <w:p>
      <w:r>
        <w:t xml:space="preserve">RT @metroadlib: Amanda haluaa Fizzin suojelevan häntä.</w:t>
        <w:br/>
        <w:t xml:space="preserve"> Tämä kaveri käski sinun perseesi MULTIPLE kertaa antaa tämän nartun olla.</w:t>
      </w:r>
    </w:p>
    <w:p>
      <w:r>
        <w:rPr>
          <w:b/>
          <w:u w:val="single"/>
        </w:rPr>
        <w:t xml:space="preserve">76972</w:t>
      </w:r>
    </w:p>
    <w:p>
      <w:r>
        <w:t xml:space="preserve">RT @metroadlib: älä koskaan pelkää tuplata narttuilua.</w:t>
        <w:br/>
        <w:t xml:space="preserve">ppl odottaa aina, että olet kuin: "Anteeksi, jos olin äänekäs." tai "Anteeksi, että s&amp;#8230</w:t>
      </w:r>
    </w:p>
    <w:p>
      <w:r>
        <w:rPr>
          <w:b/>
          <w:u w:val="single"/>
        </w:rPr>
        <w:t xml:space="preserve">76973</w:t>
      </w:r>
    </w:p>
    <w:p>
      <w:r>
        <w:t xml:space="preserve">RT @metroadlib: kiitän jokaista universumin naista, joka ottaa askeleen eteenpäin &amp;amp;laittaa värilliset piilolinssit silmiinsä.</w:t>
        <w:br/>
        <w:t xml:space="preserve">se on yksi ihminen vähemmän &amp;#8230</w:t>
      </w:r>
    </w:p>
    <w:p>
      <w:r>
        <w:rPr>
          <w:b/>
          <w:u w:val="single"/>
        </w:rPr>
        <w:t xml:space="preserve">76974</w:t>
      </w:r>
    </w:p>
    <w:p>
      <w:r>
        <w:t xml:space="preserve">RT @mgeminiquotes: #Gemini ärsyyntyy kateellisista nartuista.</w:t>
      </w:r>
    </w:p>
    <w:p>
      <w:r>
        <w:rPr>
          <w:b/>
          <w:u w:val="single"/>
        </w:rPr>
        <w:t xml:space="preserve">76975</w:t>
      </w:r>
    </w:p>
    <w:p>
      <w:r>
        <w:t xml:space="preserve">RT @michael28754837: Come On Yankees Lets Keep This Game Going!!!! Meidän on voitettava!!!!&amp;#9918;&amp;#65039;&amp;#9918;&amp;#65039;&amp;#9918;&amp;#65039;</w:t>
      </w:r>
    </w:p>
    <w:p>
      <w:r>
        <w:rPr>
          <w:b/>
          <w:u w:val="single"/>
        </w:rPr>
        <w:t xml:space="preserve">76976</w:t>
      </w:r>
    </w:p>
    <w:p>
      <w:r>
        <w:t xml:space="preserve">RT @michael4h2o: LeBronJamesin paluu merkitsee #Clevelandille: http://t.co/a68mtZQOeL http://t.co/bMrzFWstVA #Leb&amp;#8230;</w:t>
      </w:r>
    </w:p>
    <w:p>
      <w:r>
        <w:rPr>
          <w:b/>
          <w:u w:val="single"/>
        </w:rPr>
        <w:t xml:space="preserve">76977</w:t>
      </w:r>
    </w:p>
    <w:p>
      <w:r>
        <w:t xml:space="preserve">RT @michaeljhudson: hell yeah benihana up in this bitch http://t.co/n9vwx4r9yn</w:t>
      </w:r>
    </w:p>
    <w:p>
      <w:r>
        <w:rPr>
          <w:b/>
          <w:u w:val="single"/>
        </w:rPr>
        <w:t xml:space="preserve">76978</w:t>
      </w:r>
    </w:p>
    <w:p>
      <w:r>
        <w:t xml:space="preserve">RT @michaeljhudson: kutsuit minua nössöksi, kova jätkä? katsotaanpa, mitä Tegan *suukottelee oikeaa hauista* ja Sara *suukottelee vasenta hauista* ajattelevat siitä&amp;#8230;</w:t>
      </w:r>
    </w:p>
    <w:p>
      <w:r>
        <w:rPr>
          <w:b/>
          <w:u w:val="single"/>
        </w:rPr>
        <w:t xml:space="preserve">76979</w:t>
      </w:r>
    </w:p>
    <w:p>
      <w:r>
        <w:t xml:space="preserve">RT @michaelpshipley:</w:t>
        <w:t xml:space="preserve">Martin Short On - CONAN - Oct 3, 2014</w:t>
        <w:br/>
        <w:br/>
        <w:t xml:space="preserve">"Keltaisella ihollasi ja punaisilla hiuksillasi näytät #2-kynältä."</w:t>
        <w:br/>
        <w:br/>
        <w:t xml:space="preserve">https://t</w:t>
      </w:r>
    </w:p>
    <w:p>
      <w:r>
        <w:rPr>
          <w:b/>
          <w:u w:val="single"/>
        </w:rPr>
        <w:t xml:space="preserve">76980</w:t>
      </w:r>
    </w:p>
    <w:p>
      <w:r>
        <w:t xml:space="preserve">RT @micheleod1: #FlipTheSenate on korruptoitunein hallinto ikinä!</w:t>
        <w:br/>
        <w:t xml:space="preserve"> #ChicagoPolitics in the WH &amp;amp; Harry Reid on hänen narttunsa. http://t.co/x&amp;#8230;</w:t>
      </w:r>
    </w:p>
    <w:p>
      <w:r>
        <w:rPr>
          <w:b/>
          <w:u w:val="single"/>
        </w:rPr>
        <w:t xml:space="preserve">76981</w:t>
      </w:r>
    </w:p>
    <w:p>
      <w:r>
        <w:t xml:space="preserve">RT @michelle_westt: Teillä kaikilla on kuusi eri persoonallisuutta ja kolme eri narttua, joille syljette peliä ja valehtelette 24/7, mutta MEIDÄN pitää kasvaa aikuiseksi? Lm&amp;#8230;</w:t>
      </w:r>
    </w:p>
    <w:p>
      <w:r>
        <w:rPr>
          <w:b/>
          <w:u w:val="single"/>
        </w:rPr>
        <w:t xml:space="preserve">76982</w:t>
      </w:r>
    </w:p>
    <w:p>
      <w:r>
        <w:t xml:space="preserve">RT @michellemalkin: Auringonpaiste: Hyvää huomenta sinullekin! RT @miembrotropa: @michellemalkin dirty bitch</w:t>
      </w:r>
    </w:p>
    <w:p>
      <w:r>
        <w:rPr>
          <w:b/>
          <w:u w:val="single"/>
        </w:rPr>
        <w:t xml:space="preserve">76983</w:t>
      </w:r>
    </w:p>
    <w:p>
      <w:r>
        <w:t xml:space="preserve">RT @michellemalkin: Seattlen pormestarin Ed Murrayn huonoa muistia kaupungin pitkästä historiasta jihadistien kasvualustana==&amp;gt; h&amp;#8230;</w:t>
      </w:r>
    </w:p>
    <w:p>
      <w:r>
        <w:rPr>
          <w:b/>
          <w:u w:val="single"/>
        </w:rPr>
        <w:t xml:space="preserve">76984</w:t>
      </w:r>
    </w:p>
    <w:p>
      <w:r>
        <w:t xml:space="preserve">RT @michellemalkin: Malkmalkin: Mass. Charlie Baker: Baker: Ei ajokortteja laittomille ulkomaalaisille ==&amp;gt; http://t.co/3vkLYmJWjS #NoAmnesty</w:t>
      </w:r>
    </w:p>
    <w:p>
      <w:r>
        <w:rPr>
          <w:b/>
          <w:u w:val="single"/>
        </w:rPr>
        <w:t xml:space="preserve">76985</w:t>
      </w:r>
    </w:p>
    <w:p>
      <w:r>
        <w:t xml:space="preserve">RT @miilkkk: All these forms and bitch you still don't get what I'm saiyan http://t.co/FgwRoG4TPu</w:t>
      </w:r>
    </w:p>
    <w:p>
      <w:r>
        <w:rPr>
          <w:b/>
          <w:u w:val="single"/>
        </w:rPr>
        <w:t xml:space="preserve">76986</w:t>
      </w:r>
    </w:p>
    <w:p>
      <w:r>
        <w:t xml:space="preserve">RT @miilkkk: Cuz bitches love pizza http://t.co/0TkuM7Lh1F</w:t>
      </w:r>
    </w:p>
    <w:p>
      <w:r>
        <w:rPr>
          <w:b/>
          <w:u w:val="single"/>
        </w:rPr>
        <w:t xml:space="preserve">76987</w:t>
      </w:r>
    </w:p>
    <w:p>
      <w:r>
        <w:t xml:space="preserve">RT @miilkkk: When Lil Wayne said 'why give a bitch ya heart when she rather have a purse' http://t.co/BPbIbKat3x</w:t>
      </w:r>
    </w:p>
    <w:p>
      <w:r>
        <w:rPr>
          <w:b/>
          <w:u w:val="single"/>
        </w:rPr>
        <w:t xml:space="preserve">76988</w:t>
      </w:r>
    </w:p>
    <w:p>
      <w:r>
        <w:t xml:space="preserve">RT @miilkkk: bitches came over, yeah we threw a party http://t.co/t0wnbyvLrZ</w:t>
      </w:r>
    </w:p>
    <w:p>
      <w:r>
        <w:rPr>
          <w:b/>
          <w:u w:val="single"/>
        </w:rPr>
        <w:t xml:space="preserve">76989</w:t>
      </w:r>
    </w:p>
    <w:p>
      <w:r>
        <w:t xml:space="preserve">RT @mikcakers: I aint never worried bout no bitch or nigga !!!</w:t>
      </w:r>
    </w:p>
    <w:p>
      <w:r>
        <w:rPr>
          <w:b/>
          <w:u w:val="single"/>
        </w:rPr>
        <w:t xml:space="preserve">76990</w:t>
      </w:r>
    </w:p>
    <w:p>
      <w:r>
        <w:t xml:space="preserve">RT @mikeimbriano: @briiixo Donnas tax are gonna go up.#moulinyan#lol.</w:t>
      </w:r>
    </w:p>
    <w:p>
      <w:r>
        <w:rPr>
          <w:b/>
          <w:u w:val="single"/>
        </w:rPr>
        <w:t xml:space="preserve">76991</w:t>
      </w:r>
    </w:p>
    <w:p>
      <w:r>
        <w:t xml:space="preserve">RT @mikie360: Se on maksettu, vain 30K mailia, ja ämmillä on AINA rahani. &amp;#128181;&amp;#128181;&amp;#128109;&amp;#128563; http://t.co/7pqS8A2zLT</w:t>
      </w:r>
    </w:p>
    <w:p>
      <w:r>
        <w:rPr>
          <w:b/>
          <w:u w:val="single"/>
        </w:rPr>
        <w:t xml:space="preserve">76992</w:t>
      </w:r>
    </w:p>
    <w:p>
      <w:r>
        <w:t xml:space="preserve">RT @milesfan79: #fridayfaves RT @OneBillionBucks This bitch is dressed for church, the club, the gym, and to slay vampires &amp;#128514; http://t.co/l7&amp;#8230;</w:t>
      </w:r>
    </w:p>
    <w:p>
      <w:r>
        <w:rPr>
          <w:b/>
          <w:u w:val="single"/>
        </w:rPr>
        <w:t xml:space="preserve">76993</w:t>
      </w:r>
    </w:p>
    <w:p>
      <w:r>
        <w:t xml:space="preserve">RT @milesfan79: Realest tweet I seen today RT @SoopSoo: &amp;#8230;. Dyke bitches are rehab for hoes.And once im healed,back to the dick I go</w:t>
      </w:r>
    </w:p>
    <w:p>
      <w:r>
        <w:rPr>
          <w:b/>
          <w:u w:val="single"/>
        </w:rPr>
        <w:t xml:space="preserve">76994</w:t>
      </w:r>
    </w:p>
    <w:p>
      <w:r>
        <w:t xml:space="preserve">RT @mimi_rillo Nämä ämmät @virginiayumyum @ Fine Fare Supermarket http://t.co/kimIKVi0</w:t>
      </w:r>
    </w:p>
    <w:p>
      <w:r>
        <w:rPr>
          <w:b/>
          <w:u w:val="single"/>
        </w:rPr>
        <w:t xml:space="preserve">76995</w:t>
      </w:r>
    </w:p>
    <w:p>
      <w:r>
        <w:t xml:space="preserve">RT @mindofamadd: &amp;#8220;@MelilliTay: &amp;#8221;on mamas &amp;#128076;</w:t>
      </w:r>
    </w:p>
    <w:p>
      <w:r>
        <w:rPr>
          <w:b/>
          <w:u w:val="single"/>
        </w:rPr>
        <w:t xml:space="preserve">76996</w:t>
      </w:r>
    </w:p>
    <w:p>
      <w:r>
        <w:t xml:space="preserve">RT @minhazmerchant: Sonia ei koskaan kritisoi Kejriwalia. Kejriwal, joka haukkuu kaikkia muita johtajia, ei koskaan kritisoi Soniaa. Koskettava.</w:t>
      </w:r>
    </w:p>
    <w:p>
      <w:r>
        <w:rPr>
          <w:b/>
          <w:u w:val="single"/>
        </w:rPr>
        <w:t xml:space="preserve">76997</w:t>
      </w:r>
    </w:p>
    <w:p>
      <w:r>
        <w:t xml:space="preserve">RT @mirah_101: Luulen, että olen koukussa alastonkuviin ja istuskeluun, jossa otetaan bout bitches, jotka meillä melkein oli&amp;#128517;</w:t>
      </w:r>
    </w:p>
    <w:p>
      <w:r>
        <w:rPr>
          <w:b/>
          <w:u w:val="single"/>
        </w:rPr>
        <w:t xml:space="preserve">76998</w:t>
      </w:r>
    </w:p>
    <w:p>
      <w:r>
        <w:t xml:space="preserve">RT @mirah_101: katson JOKAISTA nartun persettä, joka kävelee ohitseni !</w:t>
      </w:r>
    </w:p>
    <w:p>
      <w:r>
        <w:rPr>
          <w:b/>
          <w:u w:val="single"/>
        </w:rPr>
        <w:t xml:space="preserve">76999</w:t>
      </w:r>
    </w:p>
    <w:p>
      <w:r>
        <w:t xml:space="preserve">RT @mirijuana__: &amp;#8220;@1BookieG: Huorat sanovat aina, että he ovat "ratsastajia", ämmä, ja ratsastavat tällä mulkulla&amp;#8221; lmaoooooooooooooooooooooooooooooo &amp;#128557;</w:t>
      </w:r>
    </w:p>
    <w:p>
      <w:r>
        <w:rPr>
          <w:b/>
          <w:u w:val="single"/>
        </w:rPr>
        <w:t xml:space="preserve">77000</w:t>
      </w:r>
    </w:p>
    <w:p>
      <w:r>
        <w:t xml:space="preserve">RT @misskaee__: "@MrDavidRoss:</w:t>
        <w:t xml:space="preserve">Miten tätä voi pettää ? &amp;#128530;&amp;#128564; http://t.co/wOgXy8wjIW"</w:t>
        <w:br/>
        <w:br/>
        <w:t xml:space="preserve">Hän on aivan kuin kuka tahansa nainen, jolla on pillu, joten kuka &amp;#8230;</w:t>
      </w:r>
    </w:p>
    <w:p>
      <w:r>
        <w:rPr>
          <w:b/>
          <w:u w:val="single"/>
        </w:rPr>
        <w:t xml:space="preserve">77001</w:t>
      </w:r>
    </w:p>
    <w:p>
      <w:r>
        <w:t xml:space="preserve">RT @missknf: Jos pillusi olisi kirja, lukisin sen.</w:t>
      </w:r>
    </w:p>
    <w:p>
      <w:r>
        <w:rPr>
          <w:b/>
          <w:u w:val="single"/>
        </w:rPr>
        <w:t xml:space="preserve">77002</w:t>
      </w:r>
    </w:p>
    <w:p>
      <w:r>
        <w:t xml:space="preserve">RT @missloloko: I see y'all &amp;#128514;&amp;#128514;&amp;#128514;&amp;#128514;&amp;#128514;&amp;#128514;&amp;#128064;&amp;#128064; which one of y'all side bitches made this &amp;#128557;&amp;#128557;&amp;#128128;&amp;#128128;&amp;#128128;&amp;#128128; http://t.co/p4JodaM2fm.</w:t>
      </w:r>
    </w:p>
    <w:p>
      <w:r>
        <w:rPr>
          <w:b/>
          <w:u w:val="single"/>
        </w:rPr>
        <w:t xml:space="preserve">77003</w:t>
      </w:r>
    </w:p>
    <w:p>
      <w:r>
        <w:t xml:space="preserve">RT @missmollylo: Charlie käyttää naisten vaatteita</w:t>
      </w:r>
    </w:p>
    <w:p>
      <w:r>
        <w:rPr>
          <w:b/>
          <w:u w:val="single"/>
        </w:rPr>
        <w:t xml:space="preserve">77004</w:t>
      </w:r>
    </w:p>
    <w:p>
      <w:r>
        <w:t xml:space="preserve">RT @misstannaebaby: Nekruille on nykyään tärkeintä seksi. Toisin kuin te ämmät, minä vain haluan jonkun, joka on mennyt minua paremmaksi nuorena naisena&amp;#58400;</w:t>
      </w:r>
    </w:p>
    <w:p>
      <w:r>
        <w:rPr>
          <w:b/>
          <w:u w:val="single"/>
        </w:rPr>
        <w:t xml:space="preserve">77005</w:t>
      </w:r>
    </w:p>
    <w:p>
      <w:r>
        <w:t xml:space="preserve">RT @missyantzah: You can do anything you want in life, just do not be a fucking bitch</w:t>
      </w:r>
    </w:p>
    <w:p>
      <w:r>
        <w:rPr>
          <w:b/>
          <w:u w:val="single"/>
        </w:rPr>
        <w:t xml:space="preserve">77006</w:t>
      </w:r>
    </w:p>
    <w:p>
      <w:r>
        <w:t xml:space="preserve">RT @mitch77c: Whatchu know bout livin in the ghetto, eating cottage cheese 3 times a day. Lil salt Lil peppa lil A1, Lil barbeeequeee @Ueon&amp;#8230;</w:t>
      </w:r>
    </w:p>
    <w:p>
      <w:r>
        <w:rPr>
          <w:b/>
          <w:u w:val="single"/>
        </w:rPr>
        <w:t xml:space="preserve">77007</w:t>
      </w:r>
    </w:p>
    <w:p>
      <w:r>
        <w:t xml:space="preserve">RT @mitchmancuso: @BrantPrintup:Mitkä heteromiehet ottavat kuvan itsestään alasti kuumassa tunissa.Mitkä homot @jakesiwy @Ryan_Murphy3 @Randy&amp;#8230;</w:t>
      </w:r>
    </w:p>
    <w:p>
      <w:r>
        <w:rPr>
          <w:b/>
          <w:u w:val="single"/>
        </w:rPr>
        <w:t xml:space="preserve">77008</w:t>
      </w:r>
    </w:p>
    <w:p>
      <w:r>
        <w:t xml:space="preserve">RT @mitchsunderland: Ezra Miller, avoimesti queer-mies, näyttelee Flashia, mikä tekee hänestä ensimmäisen avoimesti queer-miehen, joka näyttelee johtavaa superhe&amp;#8230;</w:t>
      </w:r>
    </w:p>
    <w:p>
      <w:r>
        <w:rPr>
          <w:b/>
          <w:u w:val="single"/>
        </w:rPr>
        <w:t xml:space="preserve">77009</w:t>
      </w:r>
    </w:p>
    <w:p>
      <w:r>
        <w:t xml:space="preserve">RT @mitrebox: Charlie Cristin puolesta ja häntä vastaan.</w:t>
      </w:r>
    </w:p>
    <w:p>
      <w:r>
        <w:rPr>
          <w:b/>
          <w:u w:val="single"/>
        </w:rPr>
        <w:t xml:space="preserve">77010</w:t>
      </w:r>
    </w:p>
    <w:p>
      <w:r>
        <w:t xml:space="preserve">RT @mitrykizer: Trent Cole vittuilee tuolle ämmälle.</w:t>
      </w:r>
    </w:p>
    <w:p>
      <w:r>
        <w:rPr>
          <w:b/>
          <w:u w:val="single"/>
        </w:rPr>
        <w:t xml:space="preserve">77011</w:t>
      </w:r>
    </w:p>
    <w:p>
      <w:r>
        <w:t xml:space="preserve">RT @mjr_success: Minä &amp;amp; Wes tässä narttu kuollut</w:t>
      </w:r>
    </w:p>
    <w:p>
      <w:r>
        <w:rPr>
          <w:b/>
          <w:u w:val="single"/>
        </w:rPr>
        <w:t xml:space="preserve">77012</w:t>
      </w:r>
    </w:p>
    <w:p>
      <w:r>
        <w:t xml:space="preserve">RT @mjxcx: Opettajat yrittävät lausua ghettonimiä ensimmäisenä koulupäivänä.... https://t.co/8CjuAVL3Ct https://t.co/8CjuAVL3Ct</w:t>
      </w:r>
    </w:p>
    <w:p>
      <w:r>
        <w:rPr>
          <w:b/>
          <w:u w:val="single"/>
        </w:rPr>
        <w:t xml:space="preserve">77013</w:t>
      </w:r>
    </w:p>
    <w:p>
      <w:r>
        <w:t xml:space="preserve">RT @mlbtraderumors: TraderMader: Offseason Outlook: Offseason Outlook: Offseason Outlook: Offseason Outlook: New York&amp;#160;Yankees http://t.co/6DtDxdI6ul</w:t>
      </w:r>
    </w:p>
    <w:p>
      <w:r>
        <w:rPr>
          <w:b/>
          <w:u w:val="single"/>
        </w:rPr>
        <w:t xml:space="preserve">77014</w:t>
      </w:r>
    </w:p>
    <w:p>
      <w:r>
        <w:t xml:space="preserve">RT @mmpfeiI: Vitut gpa-arvosanastasi, narttu, olen paljon sinua fiksumpi.</w:t>
      </w:r>
    </w:p>
    <w:p>
      <w:r>
        <w:rPr>
          <w:b/>
          <w:u w:val="single"/>
        </w:rPr>
        <w:t xml:space="preserve">77015</w:t>
      </w:r>
    </w:p>
    <w:p>
      <w:r>
        <w:t xml:space="preserve">RT @mobilesuitwaifu: Kuten nämä ämmät, joilla on vihreäsilmäisiä kiharatukkaisia lapsia IG:ssä puhumassa "tulevasta lapsestani".</w:t>
      </w:r>
    </w:p>
    <w:p>
      <w:r>
        <w:rPr>
          <w:b/>
          <w:u w:val="single"/>
        </w:rPr>
        <w:t xml:space="preserve">77016</w:t>
      </w:r>
    </w:p>
    <w:p>
      <w:r>
        <w:t xml:space="preserve">RT @mommajjojo: Kun he sanoivat, että elämä on ämmä... He todella tarkoittivat sitä.</w:t>
      </w:r>
    </w:p>
    <w:p>
      <w:r>
        <w:rPr>
          <w:b/>
          <w:u w:val="single"/>
        </w:rPr>
        <w:t xml:space="preserve">77017</w:t>
      </w:r>
    </w:p>
    <w:p>
      <w:r>
        <w:t xml:space="preserve">RT @moneychaserr_: "@vintage_monroe_: &amp;#8220;@PussyBeezus_: Kim on aina ilkeä.</w:t>
        <w:br/>
        <w:t xml:space="preserve"> Pillun nälkäinen ämmä &amp;#128514;&amp;#8221;katso minua ei koskaan nälkäinen http://t.co/zRN&amp;#8230;</w:t>
      </w:r>
    </w:p>
    <w:p>
      <w:r>
        <w:rPr>
          <w:b/>
          <w:u w:val="single"/>
        </w:rPr>
        <w:t xml:space="preserve">77018</w:t>
      </w:r>
    </w:p>
    <w:p>
      <w:r>
        <w:t xml:space="preserve">RT @moneygang_ROD: Musty pussy maggot bitches tryna lick my sac for riches. @OGMaco Fuckemx3</w:t>
      </w:r>
    </w:p>
    <w:p>
      <w:r>
        <w:rPr>
          <w:b/>
          <w:u w:val="single"/>
        </w:rPr>
        <w:t xml:space="preserve">77019</w:t>
      </w:r>
    </w:p>
    <w:p>
      <w:r>
        <w:t xml:space="preserve">RT @monnetteee: Jos pidät After Romeosta, olet todennäköisesti homo.</w:t>
      </w:r>
    </w:p>
    <w:p>
      <w:r>
        <w:rPr>
          <w:b/>
          <w:u w:val="single"/>
        </w:rPr>
        <w:t xml:space="preserve">77020</w:t>
      </w:r>
    </w:p>
    <w:p>
      <w:r>
        <w:t xml:space="preserve">RT @monogrammedprep: Jumala on Yankees-fani. #JäähyväisetKapteeni</w:t>
      </w:r>
    </w:p>
    <w:p>
      <w:r>
        <w:rPr>
          <w:b/>
          <w:u w:val="single"/>
        </w:rPr>
        <w:t xml:space="preserve">77021</w:t>
      </w:r>
    </w:p>
    <w:p>
      <w:r>
        <w:t xml:space="preserve">RT @moose_chocolate: Kuten isoäiti tapasi sanoa: "lopeta valittaminen ja syö se vitun gluteeni".</w:t>
      </w:r>
    </w:p>
    <w:p>
      <w:r>
        <w:rPr>
          <w:b/>
          <w:u w:val="single"/>
        </w:rPr>
        <w:t xml:space="preserve">77022</w:t>
      </w:r>
    </w:p>
    <w:p>
      <w:r>
        <w:t xml:space="preserve">RT @moosedaugherty: Vapaa lintu!!!</w:t>
      </w:r>
    </w:p>
    <w:p>
      <w:r>
        <w:rPr>
          <w:b/>
          <w:u w:val="single"/>
        </w:rPr>
        <w:t xml:space="preserve">77023</w:t>
      </w:r>
    </w:p>
    <w:p>
      <w:r>
        <w:t xml:space="preserve">RT @morganx3blowin: I fucked your bitch , &amp;#128523;&amp;#128527; how you feel?</w:t>
      </w:r>
    </w:p>
    <w:p>
      <w:r>
        <w:rPr>
          <w:b/>
          <w:u w:val="single"/>
        </w:rPr>
        <w:t xml:space="preserve">77024</w:t>
      </w:r>
    </w:p>
    <w:p>
      <w:r>
        <w:t xml:space="preserve">RT @morningmoneyben: Tämä kuva, jossa Peshmerga antaa ISIS:n lipulle kenkää, todella piristi perjantaipäivääni. Potkaise heidän surkeat perseensä!! http&amp;#8230;</w:t>
      </w:r>
    </w:p>
    <w:p>
      <w:r>
        <w:rPr>
          <w:b/>
          <w:u w:val="single"/>
        </w:rPr>
        <w:t xml:space="preserve">77025</w:t>
      </w:r>
    </w:p>
    <w:p>
      <w:r>
        <w:t xml:space="preserve">RT @most_DUEP: Menen toisinaan pelaamaan flappy birdiä ja sitten kuolen ennen kuin saan yhden ja muistan, kuinka paljon vihaan sitä.</w:t>
      </w:r>
    </w:p>
    <w:p>
      <w:r>
        <w:rPr>
          <w:b/>
          <w:u w:val="single"/>
        </w:rPr>
        <w:t xml:space="preserve">77026</w:t>
      </w:r>
    </w:p>
    <w:p>
      <w:r>
        <w:t xml:space="preserve">RT @mpoindc: Wow, Henry Waxman jää kiinni KLASSISESTA Charlie LeDuffin segmentistä sen jälkeen, kun Charlie tulee DC:hen tämänpäiväiseen GM-kuulusteluun: http://t.c&amp;#8230;</w:t>
      </w:r>
    </w:p>
    <w:p>
      <w:r>
        <w:rPr>
          <w:b/>
          <w:u w:val="single"/>
        </w:rPr>
        <w:t xml:space="preserve">77027</w:t>
      </w:r>
    </w:p>
    <w:p>
      <w:r>
        <w:t xml:space="preserve">RT @mrtruthandsoul: Mä sanon vain, että te ämmät ottaisitte yhteen päätön hevosmiehen kanssa, koska luulette, että hän on ihan paha ja paska, mutta sitten valitatte &amp;#8230;</w:t>
      </w:r>
    </w:p>
    <w:p>
      <w:r>
        <w:rPr>
          <w:b/>
          <w:u w:val="single"/>
        </w:rPr>
        <w:t xml:space="preserve">77028</w:t>
      </w:r>
    </w:p>
    <w:p>
      <w:r>
        <w:t xml:space="preserve">RT @mtchll:</w:t>
        <w:t xml:space="preserve">Rock out with your cock out</w:t>
        <w:br/>
        <w:t xml:space="preserve">Jam out with your clam out</w:t>
      </w:r>
    </w:p>
    <w:p>
      <w:r>
        <w:rPr>
          <w:b/>
          <w:u w:val="single"/>
        </w:rPr>
        <w:t xml:space="preserve">77029</w:t>
      </w:r>
    </w:p>
    <w:p>
      <w:r>
        <w:t xml:space="preserve">RT @mundyspeaks: Florida Governor Rick Scott johtaa Charlie Cristiä viidellä pisteellä. http://t.co/W2Kkny4Nvy</w:t>
      </w:r>
    </w:p>
    <w:p>
      <w:r>
        <w:rPr>
          <w:b/>
          <w:u w:val="single"/>
        </w:rPr>
        <w:t xml:space="preserve">77030</w:t>
      </w:r>
    </w:p>
    <w:p>
      <w:r>
        <w:t xml:space="preserve">RT @murdcr: @sorryimalex @dollskill osta tyttöjen juttuja, senkin twink perseen ämmä.</w:t>
      </w:r>
    </w:p>
    <w:p>
      <w:r>
        <w:rPr>
          <w:b/>
          <w:u w:val="single"/>
        </w:rPr>
        <w:t xml:space="preserve">77031</w:t>
      </w:r>
    </w:p>
    <w:p>
      <w:r>
        <w:t xml:space="preserve">RT @murrman5: "Hun, lopetan työni ja opettelen selvännäkijäksi. Nyt tiedän mitä ajattelet, no ei vielä. Minä aion&amp;#8230;</w:t>
      </w:r>
    </w:p>
    <w:p>
      <w:r>
        <w:rPr>
          <w:b/>
          <w:u w:val="single"/>
        </w:rPr>
        <w:t xml:space="preserve">77032</w:t>
      </w:r>
    </w:p>
    <w:p>
      <w:r>
        <w:t xml:space="preserve">RT @murrman5: Oletko hereillä, Charlie Brown?</w:t>
      </w:r>
    </w:p>
    <w:p>
      <w:r>
        <w:rPr>
          <w:b/>
          <w:u w:val="single"/>
        </w:rPr>
        <w:t xml:space="preserve">77033</w:t>
      </w:r>
    </w:p>
    <w:p>
      <w:r>
        <w:t xml:space="preserve">RT @musedbymusic: JRodriguezin ansiosta olen oppinut paljon enemmän kuin olen koskaan halunnut tietää linnuista....</w:t>
      </w:r>
    </w:p>
    <w:p>
      <w:r>
        <w:rPr>
          <w:b/>
          <w:u w:val="single"/>
        </w:rPr>
        <w:t xml:space="preserve">77034</w:t>
      </w:r>
    </w:p>
    <w:p>
      <w:r>
        <w:t xml:space="preserve">RT @mwootey420: Chael P: Chael P suplexin motherfuckers on their domes and shit...</w:t>
      </w:r>
    </w:p>
    <w:p>
      <w:r>
        <w:rPr>
          <w:b/>
          <w:u w:val="single"/>
        </w:rPr>
        <w:t xml:space="preserve">77035</w:t>
      </w:r>
    </w:p>
    <w:p>
      <w:r>
        <w:t xml:space="preserve">RT @mykvh: ämmät ovat kuin "jos tulet tänne, emme nai", mutta se tapahtui &amp;amp; hän ajeltu ämmä tiesi wassup &amp;#128514;</w:t>
      </w:r>
    </w:p>
    <w:p>
      <w:r>
        <w:rPr>
          <w:b/>
          <w:u w:val="single"/>
        </w:rPr>
        <w:t xml:space="preserve">77036</w:t>
      </w:r>
    </w:p>
    <w:p>
      <w:r>
        <w:t xml:space="preserve">RT @mzkiccz: En kerro ämmille, vaan näytän ämmille&amp;#128524;&amp;#128133;</w:t>
      </w:r>
    </w:p>
    <w:p>
      <w:r>
        <w:rPr>
          <w:b/>
          <w:u w:val="single"/>
        </w:rPr>
        <w:t xml:space="preserve">77037</w:t>
      </w:r>
    </w:p>
    <w:p>
      <w:r>
        <w:t xml:space="preserve">RT @n1irving: &amp;#9749;&amp;#128056; tämä ei ole enää teetä "@ChickenColeman: Miten ämmät "Peep everything" mutta silti huijataan jostain ei addin&amp;#8230;</w:t>
      </w:r>
    </w:p>
    <w:p>
      <w:r>
        <w:rPr>
          <w:b/>
          <w:u w:val="single"/>
        </w:rPr>
        <w:t xml:space="preserve">77038</w:t>
      </w:r>
    </w:p>
    <w:p>
      <w:r>
        <w:t xml:space="preserve">RT @nandotrash: Hän käyttäytyy kuin olisit juuri potkaissut häntä pilluun.</w:t>
      </w:r>
    </w:p>
    <w:p>
      <w:r>
        <w:rPr>
          <w:b/>
          <w:u w:val="single"/>
        </w:rPr>
        <w:t xml:space="preserve">77039</w:t>
      </w:r>
    </w:p>
    <w:p>
      <w:r>
        <w:t xml:space="preserve">RT @natal_mendoz: Huora lutka huora narttu narttu neekeri nigga</w:t>
      </w:r>
    </w:p>
    <w:p>
      <w:r>
        <w:rPr>
          <w:b/>
          <w:u w:val="single"/>
        </w:rPr>
        <w:t xml:space="preserve">77040</w:t>
      </w:r>
    </w:p>
    <w:p>
      <w:r>
        <w:t xml:space="preserve">RT @natalie_vasquez: Vittu vihaan tietämättömiä ämmiä.</w:t>
      </w:r>
    </w:p>
    <w:p>
      <w:r>
        <w:rPr>
          <w:b/>
          <w:u w:val="single"/>
        </w:rPr>
        <w:t xml:space="preserve">77041</w:t>
      </w:r>
    </w:p>
    <w:p>
      <w:r>
        <w:t xml:space="preserve">RT @natalielynnn_: Miksi antaa nartulle tuuma, kun hänellä on mieluummin yhdeksän</w:t>
      </w:r>
    </w:p>
    <w:p>
      <w:r>
        <w:rPr>
          <w:b/>
          <w:u w:val="single"/>
        </w:rPr>
        <w:t xml:space="preserve">77042</w:t>
      </w:r>
    </w:p>
    <w:p>
      <w:r>
        <w:t xml:space="preserve">RT @natedavvg: grab her booty in front of niggas that want her</w:t>
        <w:br/>
        <w:br/>
        <w:t xml:space="preserve">grab her booty in front of bitches that want you</w:t>
      </w:r>
    </w:p>
    <w:p>
      <w:r>
        <w:rPr>
          <w:b/>
          <w:u w:val="single"/>
        </w:rPr>
        <w:t xml:space="preserve">77043</w:t>
      </w:r>
    </w:p>
    <w:p>
      <w:r>
        <w:t xml:space="preserve">RT @nateturnboy: Jätit tanssiaiset telttailemaan ensimmäisenä päivänä, koska olet narttupoika.</w:t>
      </w:r>
    </w:p>
    <w:p>
      <w:r>
        <w:rPr>
          <w:b/>
          <w:u w:val="single"/>
        </w:rPr>
        <w:t xml:space="preserve">77044</w:t>
      </w:r>
    </w:p>
    <w:p>
      <w:r>
        <w:t xml:space="preserve">RT @navy8r: "@Sierra0559: Hei @BarackObama , jigi on valmis. Jopa demokraatit ovat kyllästyneet sinuun. #ReasonToExitAnObamaSpeech" Demokraatit ovat rasistisia&amp;#8230;</w:t>
      </w:r>
    </w:p>
    <w:p>
      <w:r>
        <w:rPr>
          <w:b/>
          <w:u w:val="single"/>
        </w:rPr>
        <w:t xml:space="preserve">77045</w:t>
      </w:r>
    </w:p>
    <w:p>
      <w:r>
        <w:t xml:space="preserve">RT @nebuladallas: elän yhä toivossa, että jonain päivänä kuuma rikas poika rakastuu minuun, vaikka olen roskasakkia</w:t>
      </w:r>
    </w:p>
    <w:p>
      <w:r>
        <w:rPr>
          <w:b/>
          <w:u w:val="single"/>
        </w:rPr>
        <w:t xml:space="preserve">77046</w:t>
      </w:r>
    </w:p>
    <w:p>
      <w:r>
        <w:t xml:space="preserve">RT @neeshhuh: @Mariah7147 @Vontey_isa_boss it's knives bitch</w:t>
      </w:r>
    </w:p>
    <w:p>
      <w:r>
        <w:rPr>
          <w:b/>
          <w:u w:val="single"/>
        </w:rPr>
        <w:t xml:space="preserve">77047</w:t>
      </w:r>
    </w:p>
    <w:p>
      <w:r>
        <w:t xml:space="preserve">RT @neiltyson: Ainoastaan selvittääksemme asian lopullisesti: Kumpikohan oli ensin, kana vai muna? Muna, jonka on muninut lintu, joka ei ollut Kana.</w:t>
      </w:r>
    </w:p>
    <w:p>
      <w:r>
        <w:rPr>
          <w:b/>
          <w:u w:val="single"/>
        </w:rPr>
        <w:t xml:space="preserve">77048</w:t>
      </w:r>
    </w:p>
    <w:p>
      <w:r>
        <w:t xml:space="preserve">RT @neni_loves: Jk I'm above the Influence guys &amp;#128524;&amp;#128591; I'm a graduated D.A.R.E ass bitch &amp;#128524;</w:t>
      </w:r>
    </w:p>
    <w:p>
      <w:r>
        <w:rPr>
          <w:b/>
          <w:u w:val="single"/>
        </w:rPr>
        <w:t xml:space="preserve">77049</w:t>
      </w:r>
    </w:p>
    <w:p>
      <w:r>
        <w:t xml:space="preserve">RT @nerdkiller669: @ShinSnipes did u steal those glasses haha stupid nigger: @ShinSnipes did u steal those glasses haha stupid nigger</w:t>
      </w:r>
    </w:p>
    <w:p>
      <w:r>
        <w:rPr>
          <w:b/>
          <w:u w:val="single"/>
        </w:rPr>
        <w:t xml:space="preserve">77050</w:t>
      </w:r>
    </w:p>
    <w:p>
      <w:r>
        <w:t xml:space="preserve">RT @nerdreign: Tämä ei ole mikään etuoikeus, jota voi heitellä ympäriinsä. Sinun on ansaittava oikeus kutsua minua ämmäksi.</w:t>
      </w:r>
    </w:p>
    <w:p>
      <w:r>
        <w:rPr>
          <w:b/>
          <w:u w:val="single"/>
        </w:rPr>
        <w:t xml:space="preserve">77051</w:t>
      </w:r>
    </w:p>
    <w:p>
      <w:r>
        <w:t xml:space="preserve">RT @netanyahu: PM: Nig&amp;#8230: Viime yönä tämä kiihottaminen muuttui isän murhaksi, joka matkusti perheensä kanssa juhlimaan ensimmäistä nig&amp;#8230;</w:t>
      </w:r>
    </w:p>
    <w:p>
      <w:r>
        <w:rPr>
          <w:b/>
          <w:u w:val="single"/>
        </w:rPr>
        <w:t xml:space="preserve">77052</w:t>
      </w:r>
    </w:p>
    <w:p>
      <w:r>
        <w:t xml:space="preserve">RT @netflix: Charlie Cox Matt Murdockina #Marvelin @Daredevil -elokuvassa #Netflixissä #NYCC http://t.co/SIYuCgok8J http://t.co/SIYuCgok8J</w:t>
      </w:r>
    </w:p>
    <w:p>
      <w:r>
        <w:rPr>
          <w:b/>
          <w:u w:val="single"/>
        </w:rPr>
        <w:t xml:space="preserve">77053</w:t>
      </w:r>
    </w:p>
    <w:p>
      <w:r>
        <w:t xml:space="preserve">RT @neverknownfacts: A person needs only three things to be truly happy in the world: someone to love, something to do, and something to ho&amp;#8230;</w:t>
      </w:r>
    </w:p>
    <w:p>
      <w:r>
        <w:rPr>
          <w:b/>
          <w:u w:val="single"/>
        </w:rPr>
        <w:t xml:space="preserve">77054</w:t>
      </w:r>
    </w:p>
    <w:p>
      <w:r>
        <w:t xml:space="preserve">RT @newnewnewgotbandz: Katsokaa te kaikki ämmät lapsilisien takia pysytte raskaana perseen ämmät: Katsokaa te kaikki ämmät lapsilisien takia pysytte raskaana perseen ämmät</w:t>
      </w:r>
    </w:p>
    <w:p>
      <w:r>
        <w:rPr>
          <w:b/>
          <w:u w:val="single"/>
        </w:rPr>
        <w:t xml:space="preserve">77055</w:t>
      </w:r>
    </w:p>
    <w:p>
      <w:r>
        <w:t xml:space="preserve">RT @nhalegood: Kun huorat tuntevat, että heidän kuvansa ei saanut tarpeeksi suosikkeja http://t.co/Gi3xXzBbq9</w:t>
      </w:r>
    </w:p>
    <w:p>
      <w:r>
        <w:rPr>
          <w:b/>
          <w:u w:val="single"/>
        </w:rPr>
        <w:t xml:space="preserve">77056</w:t>
      </w:r>
    </w:p>
    <w:p>
      <w:r>
        <w:t xml:space="preserve">RT @nick_pertile: Voi hyvänen aika vihaan kiinalaisia. Vitun vetoketjupäät</w:t>
      </w:r>
    </w:p>
    <w:p>
      <w:r>
        <w:rPr>
          <w:b/>
          <w:u w:val="single"/>
        </w:rPr>
        <w:t xml:space="preserve">77057</w:t>
      </w:r>
    </w:p>
    <w:p>
      <w:r>
        <w:t xml:space="preserve">RT @nick_sodano: Dis bitch jus jus blew my high</w:t>
      </w:r>
    </w:p>
    <w:p>
      <w:r>
        <w:rPr>
          <w:b/>
          <w:u w:val="single"/>
        </w:rPr>
        <w:t xml:space="preserve">77058</w:t>
      </w:r>
    </w:p>
    <w:p>
      <w:r>
        <w:t xml:space="preserve">RT @nicki3pretty: Niin paljon luokatonta huoria&amp;#8230;ei tarpeeksi naisia!</w:t>
      </w:r>
    </w:p>
    <w:p>
      <w:r>
        <w:rPr>
          <w:b/>
          <w:u w:val="single"/>
        </w:rPr>
        <w:t xml:space="preserve">77059</w:t>
      </w:r>
    </w:p>
    <w:p>
      <w:r>
        <w:t xml:space="preserve">RT @nickleberry_fin: Tiedät, että tyttö on huora, jos hänen Instagraminsa ei ole yksityinen.</w:t>
      </w:r>
    </w:p>
    <w:p>
      <w:r>
        <w:rPr>
          <w:b/>
          <w:u w:val="single"/>
        </w:rPr>
        <w:t xml:space="preserve">77060</w:t>
      </w:r>
    </w:p>
    <w:p>
      <w:r>
        <w:t xml:space="preserve">RT @nicky0472: @rickahyatt @1visionamd Kuka olisi parempi 2 b Mantsurian ehdokas. Ajattele sitä, että me vittuilemme hänen politiikastaan ja hän huutaa rasismia.&amp;#8230;</w:t>
      </w:r>
    </w:p>
    <w:p>
      <w:r>
        <w:rPr>
          <w:b/>
          <w:u w:val="single"/>
        </w:rPr>
        <w:t xml:space="preserve">77061</w:t>
      </w:r>
    </w:p>
    <w:p>
      <w:r>
        <w:t xml:space="preserve">RT @nicoleageniie: @kenzayye is a pussy</w:t>
      </w:r>
    </w:p>
    <w:p>
      <w:r>
        <w:rPr>
          <w:b/>
          <w:u w:val="single"/>
        </w:rPr>
        <w:t xml:space="preserve">77062</w:t>
      </w:r>
    </w:p>
    <w:p>
      <w:r>
        <w:t xml:space="preserve">RT @nicoleyyrosiee: Rakastan baseba&amp;#8230: Muistatteko vuonna 2001, kun Yankees oli Bostonissa ja yleisö hurrasi USA:lle sen sijaan, että olisi huudellut "Yankees suck"?</w:t>
      </w:r>
    </w:p>
    <w:p>
      <w:r>
        <w:rPr>
          <w:b/>
          <w:u w:val="single"/>
        </w:rPr>
        <w:t xml:space="preserve">77063</w:t>
      </w:r>
    </w:p>
    <w:p>
      <w:r>
        <w:t xml:space="preserve">RT @nikaaaa3: @Patt_Hoff olet salaa Yankee-fani! Myönnät sen vielä jonain päivänä !</w:t>
      </w:r>
    </w:p>
    <w:p>
      <w:r>
        <w:rPr>
          <w:b/>
          <w:u w:val="single"/>
        </w:rPr>
        <w:t xml:space="preserve">77064</w:t>
      </w:r>
    </w:p>
    <w:p>
      <w:r>
        <w:t xml:space="preserve">RT @nikaaaa3: Yankees winnnn!!! &amp;#128153;</w:t>
      </w:r>
    </w:p>
    <w:p>
      <w:r>
        <w:rPr>
          <w:b/>
          <w:u w:val="single"/>
        </w:rPr>
        <w:t xml:space="preserve">77065</w:t>
      </w:r>
    </w:p>
    <w:p>
      <w:r>
        <w:t xml:space="preserve">RT @nikejap:</w:t>
        <w:t xml:space="preserve">Bae: Mene puhumaan muille huorillesi</w:t>
        <w:br/>
        <w:t xml:space="preserve">Me: http://t.co/WjFjmsf8aV</w:t>
      </w:r>
    </w:p>
    <w:p>
      <w:r>
        <w:rPr>
          <w:b/>
          <w:u w:val="single"/>
        </w:rPr>
        <w:t xml:space="preserve">77066</w:t>
      </w:r>
    </w:p>
    <w:p>
      <w:r>
        <w:t xml:space="preserve">RT @nikkiconner13: Panerassa peppunarttuni kanssa @iSpeakMut</w:t>
      </w:r>
    </w:p>
    <w:p>
      <w:r>
        <w:rPr>
          <w:b/>
          <w:u w:val="single"/>
        </w:rPr>
        <w:t xml:space="preserve">77067</w:t>
      </w:r>
    </w:p>
    <w:p>
      <w:r>
        <w:t xml:space="preserve">RT @nikkilenn: Suuria unelmia, sillä se pienen tavoitteen paskanjauhanta on lintuja varten.</w:t>
      </w:r>
    </w:p>
    <w:p>
      <w:r>
        <w:rPr>
          <w:b/>
          <w:u w:val="single"/>
        </w:rPr>
        <w:t xml:space="preserve">77068</w:t>
      </w:r>
    </w:p>
    <w:p>
      <w:r>
        <w:t xml:space="preserve">RT @nikkilenn: Lupaan, että viimeinen asia, mitä haluat tehdä, on olla narttu siskolleni minun edessäni. Älä tönäise leijonaa ...</w:t>
      </w:r>
    </w:p>
    <w:p>
      <w:r>
        <w:rPr>
          <w:b/>
          <w:u w:val="single"/>
        </w:rPr>
        <w:t xml:space="preserve">77069</w:t>
      </w:r>
    </w:p>
    <w:p>
      <w:r>
        <w:t xml:space="preserve">RT @nishachante__: &amp;#8220;@viaNAWF: Twitpicaa reaktiosi, jos saat selville, että elämäsi rakkaus myy pillua/myy pillua backpage-sivustolla&amp;#8221; http://t.co&amp;#8230;</w:t>
      </w:r>
    </w:p>
    <w:p>
      <w:r>
        <w:rPr>
          <w:b/>
          <w:u w:val="single"/>
        </w:rPr>
        <w:t xml:space="preserve">77070</w:t>
      </w:r>
    </w:p>
    <w:p>
      <w:r>
        <w:t xml:space="preserve">RT @nobeynobe: "@Markie__Marc: https://t.co/mXGcCcahSC" trash</w:t>
      </w:r>
    </w:p>
    <w:p>
      <w:r>
        <w:rPr>
          <w:b/>
          <w:u w:val="single"/>
        </w:rPr>
        <w:t xml:space="preserve">77071</w:t>
      </w:r>
    </w:p>
    <w:p>
      <w:r>
        <w:t xml:space="preserve">RT @noblockheads: Toimitusjohtaja kertoo Daily Show'ssa, että &amp;#8216;kehitysvammainen&amp;#8217; voisi työskennellä 2 dollarilla: &amp;#8216;Olet sen arvoinen, minkä arvoinen olet&amp;#8217;http://t.co/IdivWBjqPA</w:t>
      </w:r>
    </w:p>
    <w:p>
      <w:r>
        <w:rPr>
          <w:b/>
          <w:u w:val="single"/>
        </w:rPr>
        <w:t xml:space="preserve">77072</w:t>
      </w:r>
    </w:p>
    <w:p>
      <w:r>
        <w:t xml:space="preserve">RT @nofuks007: Shout out kaikille nartuille, joiden ei tarvitse pukeutua puolialasti saadakseen miehen &amp;#128694;huomion. Pysykää tyylikkäinä!</w:t>
      </w:r>
    </w:p>
    <w:p>
      <w:r>
        <w:rPr>
          <w:b/>
          <w:u w:val="single"/>
        </w:rPr>
        <w:t xml:space="preserve">77073</w:t>
      </w:r>
    </w:p>
    <w:p>
      <w:r>
        <w:t xml:space="preserve">RT @nogoodmichael: jos ur minun, sen ilmeinen ihmiset gna iskeä u koska ur ilmeisesti houkutteleva. mutta jos u flirttailla takaisin sen ongelma narttu</w:t>
      </w:r>
    </w:p>
    <w:p>
      <w:r>
        <w:rPr>
          <w:b/>
          <w:u w:val="single"/>
        </w:rPr>
        <w:t xml:space="preserve">77074</w:t>
      </w:r>
    </w:p>
    <w:p>
      <w:r>
        <w:t xml:space="preserve">RT @noobde: http://t.co/sPLd2zIBLe. http://t.co/sPLd2zIBLe</w:t>
      </w:r>
    </w:p>
    <w:p>
      <w:r>
        <w:rPr>
          <w:b/>
          <w:u w:val="single"/>
        </w:rPr>
        <w:t xml:space="preserve">77075</w:t>
      </w:r>
    </w:p>
    <w:p>
      <w:r>
        <w:t xml:space="preserve">RT @northphilliest: &amp;#128514;&amp;#128514;&amp;#128514; RT @curbyourhoe: AO:lla on ämmät kotona selaamassa IG:tä kuin ... http://t.co/MMaeo2gwES.</w:t>
      </w:r>
    </w:p>
    <w:p>
      <w:r>
        <w:rPr>
          <w:b/>
          <w:u w:val="single"/>
        </w:rPr>
        <w:t xml:space="preserve">77076</w:t>
      </w:r>
    </w:p>
    <w:p>
      <w:r>
        <w:t xml:space="preserve">RT @northsidegreg: Suosikkini @OpieRadio -repliikeistä on tähän mennessä ollut "sokeuden täytyy olla syvältä, koska et voi koskaan olla kusipää". Teki minusta "ho&amp;#8230;</w:t>
      </w:r>
    </w:p>
    <w:p>
      <w:r>
        <w:rPr>
          <w:b/>
          <w:u w:val="single"/>
        </w:rPr>
        <w:t xml:space="preserve">77077</w:t>
      </w:r>
    </w:p>
    <w:p>
      <w:r>
        <w:t xml:space="preserve">RT @nostalgic_mike: Aw y'all some hoes hating on that girl that looks like a dude &amp;#128514;&amp;#128557;</w:t>
      </w:r>
    </w:p>
    <w:p>
      <w:r>
        <w:rPr>
          <w:b/>
          <w:u w:val="single"/>
        </w:rPr>
        <w:t xml:space="preserve">77078</w:t>
      </w:r>
    </w:p>
    <w:p>
      <w:r>
        <w:t xml:space="preserve">RT @notesforgirlz: Kun näet baen retwiittaavan tai mainitsevan jonkun huoran http://t.co/d4oPanpwZb.</w:t>
      </w:r>
    </w:p>
    <w:p>
      <w:r>
        <w:rPr>
          <w:b/>
          <w:u w:val="single"/>
        </w:rPr>
        <w:t xml:space="preserve">77079</w:t>
      </w:r>
    </w:p>
    <w:p>
      <w:r>
        <w:t xml:space="preserve">RT @nrana777: tyttölogiikka:</w:t>
        <w:t xml:space="preserve">"</w:t>
        <w:br/>
        <w:br/>
        <w:t xml:space="preserve"> sitten älä vittu sano hei, senkin tyhmä ämmä.</w:t>
      </w:r>
    </w:p>
    <w:p>
      <w:r>
        <w:rPr>
          <w:b/>
          <w:u w:val="single"/>
        </w:rPr>
        <w:t xml:space="preserve">77080</w:t>
      </w:r>
    </w:p>
    <w:p>
      <w:r>
        <w:t xml:space="preserve">RT @nunnie_babee: Smoke good weed with a bad bitch</w:t>
      </w:r>
    </w:p>
    <w:p>
      <w:r>
        <w:rPr>
          <w:b/>
          <w:u w:val="single"/>
        </w:rPr>
        <w:t xml:space="preserve">77081</w:t>
      </w:r>
    </w:p>
    <w:p>
      <w:r>
        <w:t xml:space="preserve">RT @nuteIla: "wtf ling ling, laskitko edes ympärysmitan, kun heitit tuon perseen ympyrään?" http://t.co/2aUevEEaWN</w:t>
      </w:r>
    </w:p>
    <w:p>
      <w:r>
        <w:rPr>
          <w:b/>
          <w:u w:val="single"/>
        </w:rPr>
        <w:t xml:space="preserve">77082</w:t>
      </w:r>
    </w:p>
    <w:p>
      <w:r>
        <w:t xml:space="preserve">RT @nyjets: @Patriots &amp;amp; @JimmyFallon: Hyväksymme #ALS #IceBucketChallenge @Patriots &amp;amp; @JimmyFallon! Haastamme @Yankees @Mets @Seahawks- http://t.c&amp;#8230;</w:t>
      </w:r>
    </w:p>
    <w:p>
      <w:r>
        <w:rPr>
          <w:b/>
          <w:u w:val="single"/>
        </w:rPr>
        <w:t xml:space="preserve">77083</w:t>
      </w:r>
    </w:p>
    <w:p>
      <w:r>
        <w:t xml:space="preserve">RT @o_youmad: &amp;#8220;@VillageBae: I just thought you were cute that&amp;#8217;s why I kissed you&amp;#8230;&amp;#8221;</w:t>
      </w:r>
    </w:p>
    <w:p>
      <w:r>
        <w:rPr>
          <w:b/>
          <w:u w:val="single"/>
        </w:rPr>
        <w:t xml:space="preserve">77084</w:t>
      </w:r>
    </w:p>
    <w:p>
      <w:r>
        <w:t xml:space="preserve">RT @obehi007: &amp;#8220;@_Saaani: @obehi007 Wetin happen ?&amp;#8221;meidän koulu käyttäytyy vain kuin nössöt</w:t>
      </w:r>
    </w:p>
    <w:p>
      <w:r>
        <w:rPr>
          <w:b/>
          <w:u w:val="single"/>
        </w:rPr>
        <w:t xml:space="preserve">77085</w:t>
      </w:r>
    </w:p>
    <w:p>
      <w:r>
        <w:t xml:space="preserve">RT @obey_jrock__:</w:t>
        <w:t xml:space="preserve">Niin ei ole valmis "uusi vuosi, uusi minä" twiitti paskaa tulla</w:t>
        <w:br/>
        <w:t xml:space="preserve">Olet sama huora olit viime vuonna</w:t>
        <w:br/>
        <w:t xml:space="preserve">Chill the fuck out</w:t>
      </w:r>
    </w:p>
    <w:p>
      <w:r>
        <w:rPr>
          <w:b/>
          <w:u w:val="single"/>
        </w:rPr>
        <w:t xml:space="preserve">77086</w:t>
      </w:r>
    </w:p>
    <w:p>
      <w:r>
        <w:t xml:space="preserve">RT @obey_jrock__: This is a true ride or die bitch &amp;#128175; http://t.co/y1t8CTQn4U</w:t>
      </w:r>
    </w:p>
    <w:p>
      <w:r>
        <w:rPr>
          <w:b/>
          <w:u w:val="single"/>
        </w:rPr>
        <w:t xml:space="preserve">77087</w:t>
      </w:r>
    </w:p>
    <w:p>
      <w:r>
        <w:t xml:space="preserve">RT @obeyyreggie: stfu hoe RT &amp;#8220;@tedddydgaf:</w:t>
        <w:t xml:space="preserve">"Olen ylpeä siitä, että olen afroamerikkalainen"</w:t>
        <w:br/>
        <w:t xml:space="preserve">- Ylpeä afroamerikkalainen</w:t>
        <w:br/>
        <w:br/>
        <w:t xml:space="preserve">"Olen ylpeä siitä, että olen valkoinen"</w:t>
        <w:br/>
        <w:t xml:space="preserve">- Rasisti</w:t>
        <w:br/>
        <w:t xml:space="preserve">&amp;#8230;</w:t>
      </w:r>
    </w:p>
    <w:p>
      <w:r>
        <w:rPr>
          <w:b/>
          <w:u w:val="single"/>
        </w:rPr>
        <w:t xml:space="preserve">77088</w:t>
      </w:r>
    </w:p>
    <w:p>
      <w:r>
        <w:t xml:space="preserve">RT @obscurespinosa: Näen ihmisten twiittaavan "mitä jos puhdistus tulee minun kaupunkiini", mutta puhdistus ei ole mikään kiertue.</w:t>
      </w:r>
    </w:p>
    <w:p>
      <w:r>
        <w:rPr>
          <w:b/>
          <w:u w:val="single"/>
        </w:rPr>
        <w:t xml:space="preserve">77089</w:t>
      </w:r>
    </w:p>
    <w:p>
      <w:r>
        <w:t xml:space="preserve">RT @occdissent: Ann Coulter myöntää FOX Newsissa, että Amerikalla on neekeri-ongelma. #crime #tcot #gettingreal</w:t>
      </w:r>
    </w:p>
    <w:p>
      <w:r>
        <w:rPr>
          <w:b/>
          <w:u w:val="single"/>
        </w:rPr>
        <w:t xml:space="preserve">77090</w:t>
      </w:r>
    </w:p>
    <w:p>
      <w:r>
        <w:t xml:space="preserve">RT @ochocinco: Jos tyttösi ei leiriytynyt yöksi ostamaan sinulle iPhone 6:aa, pissasi on roskaa....</w:t>
      </w:r>
    </w:p>
    <w:p>
      <w:r>
        <w:rPr>
          <w:b/>
          <w:u w:val="single"/>
        </w:rPr>
        <w:t xml:space="preserve">77091</w:t>
      </w:r>
    </w:p>
    <w:p>
      <w:r>
        <w:t xml:space="preserve">RT @ockfromdablock: Mä tulisin hulluksi, jos nämä eläimet tarttuisivat mun äitiin tuolla tavalla. En lähde ulos kuin ämmä&amp;#128548; http://t.co/sulNMnC&amp;#8230;</w:t>
      </w:r>
    </w:p>
    <w:p>
      <w:r>
        <w:rPr>
          <w:b/>
          <w:u w:val="single"/>
        </w:rPr>
        <w:t xml:space="preserve">77092</w:t>
      </w:r>
    </w:p>
    <w:p>
      <w:r>
        <w:t xml:space="preserve">RT @oddfuckingtaco: "Jos olisin tuollainen tyttö, söisit varmaan pilluani" - Jasper</w:t>
      </w:r>
    </w:p>
    <w:p>
      <w:r>
        <w:rPr>
          <w:b/>
          <w:u w:val="single"/>
        </w:rPr>
        <w:t xml:space="preserve">77093</w:t>
      </w:r>
    </w:p>
    <w:p>
      <w:r>
        <w:t xml:space="preserve">RT @oddfuckingtaco: Hitto, vihaan ämmiä, jotka tykkäävät riidellä ja paskoa.</w:t>
      </w:r>
    </w:p>
    <w:p>
      <w:r>
        <w:rPr>
          <w:b/>
          <w:u w:val="single"/>
        </w:rPr>
        <w:t xml:space="preserve">77094</w:t>
      </w:r>
    </w:p>
    <w:p>
      <w:r>
        <w:t xml:space="preserve">RT @oddfuckingtaco: https://t.co/nkCXCZwrXa nigga yritti todella pelastaa narttunsa lol.</w:t>
      </w:r>
    </w:p>
    <w:p>
      <w:r>
        <w:rPr>
          <w:b/>
          <w:u w:val="single"/>
        </w:rPr>
        <w:t xml:space="preserve">77095</w:t>
      </w:r>
    </w:p>
    <w:p>
      <w:r>
        <w:t xml:space="preserve">RT @odotkay: Äitienpäivä on n 16 min. Y'all bitches picked y'all kids up from yo mama house so u can have 24hrs of custody n Instagram p&amp;#8230;</w:t>
      </w:r>
    </w:p>
    <w:p>
      <w:r>
        <w:rPr>
          <w:b/>
          <w:u w:val="single"/>
        </w:rPr>
        <w:t xml:space="preserve">77096</w:t>
      </w:r>
    </w:p>
    <w:p>
      <w:r>
        <w:t xml:space="preserve">RT @officialbskip: I want a crazy bitch, they be loyal af &amp;#128553;</w:t>
      </w:r>
    </w:p>
    <w:p>
      <w:r>
        <w:rPr>
          <w:b/>
          <w:u w:val="single"/>
        </w:rPr>
        <w:t xml:space="preserve">77097</w:t>
      </w:r>
    </w:p>
    <w:p>
      <w:r>
        <w:t xml:space="preserve">RT @officialmckell: &amp;amp; ima eat that pussy all filthy &amp;#128525;</w:t>
      </w:r>
    </w:p>
    <w:p>
      <w:r>
        <w:rPr>
          <w:b/>
          <w:u w:val="single"/>
        </w:rPr>
        <w:t xml:space="preserve">77098</w:t>
      </w:r>
    </w:p>
    <w:p>
      <w:r>
        <w:t xml:space="preserve">RT @ogkaykay_: y'all hoes so ärsyttävä &amp;#128530;</w:t>
      </w:r>
    </w:p>
    <w:p>
      <w:r>
        <w:rPr>
          <w:b/>
          <w:u w:val="single"/>
        </w:rPr>
        <w:t xml:space="preserve">77099</w:t>
      </w:r>
    </w:p>
    <w:p>
      <w:r>
        <w:t xml:space="preserve">RT @ogkels_: toi sinulle huonoja narttuja ja hyvää ruohoa</w:t>
      </w:r>
    </w:p>
    <w:p>
      <w:r>
        <w:rPr>
          <w:b/>
          <w:u w:val="single"/>
        </w:rPr>
        <w:t xml:space="preserve">77100</w:t>
      </w:r>
    </w:p>
    <w:p>
      <w:r>
        <w:t xml:space="preserve">RT @oh_sh1t: *kanyen ääni*.</w:t>
      </w:r>
    </w:p>
    <w:p>
      <w:r>
        <w:rPr>
          <w:b/>
          <w:u w:val="single"/>
        </w:rPr>
        <w:t xml:space="preserve">77101</w:t>
      </w:r>
    </w:p>
    <w:p>
      <w:r>
        <w:t xml:space="preserve">RT @ohhdatsbrucie: En voi olla huolissani mistään ämmästä, koska se ämmä voi olla jossain imemässä munaa.</w:t>
      </w:r>
    </w:p>
    <w:p>
      <w:r>
        <w:rPr>
          <w:b/>
          <w:u w:val="single"/>
        </w:rPr>
        <w:t xml:space="preserve">77102</w:t>
      </w:r>
    </w:p>
    <w:p>
      <w:r>
        <w:t xml:space="preserve">RT @ohhshedopee:</w:t>
        <w:br/>
        <w:t xml:space="preserve"> Ellei tuolla pillulla ole supervoimia</w:t>
      </w:r>
    </w:p>
    <w:p>
      <w:r>
        <w:rPr>
          <w:b/>
          <w:u w:val="single"/>
        </w:rPr>
        <w:t xml:space="preserve">77103</w:t>
      </w:r>
    </w:p>
    <w:p>
      <w:r>
        <w:t xml:space="preserve">RT @ohmyev: se on hullua. jos nainen pettää, se on niin väärin. hän on kaikentyyppinen huora, mutta jos mies pettää, on kaikki nämä oikeutetut&amp;#8230;</w:t>
      </w:r>
    </w:p>
    <w:p>
      <w:r>
        <w:rPr>
          <w:b/>
          <w:u w:val="single"/>
        </w:rPr>
        <w:t xml:space="preserve">77104</w:t>
      </w:r>
    </w:p>
    <w:p>
      <w:r>
        <w:t xml:space="preserve">RT @ohmyjizzitsliv_: You're the biggest cunt I know</w:t>
      </w:r>
    </w:p>
    <w:p>
      <w:r>
        <w:rPr>
          <w:b/>
          <w:u w:val="single"/>
        </w:rPr>
        <w:t xml:space="preserve">77105</w:t>
      </w:r>
    </w:p>
    <w:p>
      <w:r>
        <w:t xml:space="preserve">RT @ohuhwhoops: Stacyn äidillä ei ole paskaakaan meneillään.</w:t>
        <w:br/>
        <w:br/>
        <w:t xml:space="preserve"> Twitterin ämmillä on kaikki.</w:t>
      </w:r>
    </w:p>
    <w:p>
      <w:r>
        <w:rPr>
          <w:b/>
          <w:u w:val="single"/>
        </w:rPr>
        <w:t xml:space="preserve">77106</w:t>
      </w:r>
    </w:p>
    <w:p>
      <w:r>
        <w:t xml:space="preserve">RT @oliviadesanfoot: tämä on erittäin ärsyttävää minulle im gonna oksennus ärsytyksestä bc olen pieni ämmä</w:t>
      </w:r>
    </w:p>
    <w:p>
      <w:r>
        <w:rPr>
          <w:b/>
          <w:u w:val="single"/>
        </w:rPr>
        <w:t xml:space="preserve">77107</w:t>
      </w:r>
    </w:p>
    <w:p>
      <w:r>
        <w:t xml:space="preserve">RT @olmelonhead: bitches be acting different! &amp;#128514; buuut it's cool! &amp;#128129;</w:t>
      </w:r>
    </w:p>
    <w:p>
      <w:r>
        <w:rPr>
          <w:b/>
          <w:u w:val="single"/>
        </w:rPr>
        <w:t xml:space="preserve">77108</w:t>
      </w:r>
    </w:p>
    <w:p>
      <w:r>
        <w:t xml:space="preserve">RT @olmelonhead: Kun ämmät levittävät huhuja sinusta ; &amp;#128520; https://t.co/21wOvyB50m</w:t>
      </w:r>
    </w:p>
    <w:p>
      <w:r>
        <w:rPr>
          <w:b/>
          <w:u w:val="single"/>
        </w:rPr>
        <w:t xml:space="preserve">77109</w:t>
      </w:r>
    </w:p>
    <w:p>
      <w:r>
        <w:t xml:space="preserve">RT @omfgarsal: hoes be like "i'm a virgin". http://t.co/NriPMCPnge</w:t>
      </w:r>
    </w:p>
    <w:p>
      <w:r>
        <w:rPr>
          <w:b/>
          <w:u w:val="single"/>
        </w:rPr>
        <w:t xml:space="preserve">77110</w:t>
      </w:r>
    </w:p>
    <w:p>
      <w:r>
        <w:t xml:space="preserve">RT @omfgarsal: kim kardashian tienaa 200 miljoonaa dollaria pelinsä sovellusostoista. ja te kaikki kutsutte häntä tyhmäksi, ämmä hän on hiton gen&amp;#8230;</w:t>
      </w:r>
    </w:p>
    <w:p>
      <w:r>
        <w:rPr>
          <w:b/>
          <w:u w:val="single"/>
        </w:rPr>
        <w:t xml:space="preserve">77111</w:t>
      </w:r>
    </w:p>
    <w:p>
      <w:r>
        <w:t xml:space="preserve">RT @omfgmeezy: ehkä</w:t>
        <w:br/>
        <w:br/>
        <w:t xml:space="preserve">kukaan</w:t>
        <w:br/>
        <w:br/>
        <w:t xml:space="preserve">ei</w:t>
        <w:t xml:space="preserve">pidä</w:t>
        <w:br/>
        <w:br/>
        <w:t xml:space="preserve">sinusta</w:t>
        <w:br/>
        <w:br/>
        <w:t xml:space="preserve">koska</w:t>
        <w:br/>
        <w:br/>
        <w:t xml:space="preserve">olet</w:t>
        <w:br/>
        <w:br/>
        <w:br/>
        <w:br/>
        <w:t xml:space="preserve"> ämmä</w:t>
      </w:r>
    </w:p>
    <w:p>
      <w:r>
        <w:rPr>
          <w:b/>
          <w:u w:val="single"/>
        </w:rPr>
        <w:t xml:space="preserve">77112</w:t>
      </w:r>
    </w:p>
    <w:p>
      <w:r>
        <w:t xml:space="preserve">RT @omfgmeezy: hän varasti mun kaman, mikä pikku neekeri.</w:t>
      </w:r>
    </w:p>
    <w:p>
      <w:r>
        <w:rPr>
          <w:b/>
          <w:u w:val="single"/>
        </w:rPr>
        <w:t xml:space="preserve">77113</w:t>
      </w:r>
    </w:p>
    <w:p>
      <w:r>
        <w:t xml:space="preserve">RT @onDAT_Othershit: RT @_KudaBrazyy: I swear, a yung nigga use to wanna be a heartbreak kid RT @_KudaBrazyy: Shawn Micheals &amp;amp; Razor Ramonilla oli molemmilla narttuja.</w:t>
      </w:r>
    </w:p>
    <w:p>
      <w:r>
        <w:rPr>
          <w:b/>
          <w:u w:val="single"/>
        </w:rPr>
        <w:t xml:space="preserve">77114</w:t>
      </w:r>
    </w:p>
    <w:p>
      <w:r>
        <w:t xml:space="preserve">RT @ooxlexx: En kestä olla gettotyttöjen seurassa.&amp;#128134;</w:t>
      </w:r>
    </w:p>
    <w:p>
      <w:r>
        <w:rPr>
          <w:b/>
          <w:u w:val="single"/>
        </w:rPr>
        <w:t xml:space="preserve">77115</w:t>
      </w:r>
    </w:p>
    <w:p>
      <w:r>
        <w:t xml:space="preserve">RT @oroozco16: &amp;#8220;@Tonymartinezz15: Some bitches need to get a life &amp;#128175;&amp;#128079;&amp;#128524;&amp;#8221;</w:t>
      </w:r>
    </w:p>
    <w:p>
      <w:r>
        <w:rPr>
          <w:b/>
          <w:u w:val="single"/>
        </w:rPr>
        <w:t xml:space="preserve">77116</w:t>
      </w:r>
    </w:p>
    <w:p>
      <w:r>
        <w:t xml:space="preserve">RT @ortiz_jaylene: Olen "pitkä, iso, iso saalis" wtf lol &amp;#128557;&amp;#128557;&amp;#128557;&amp;#128557;&amp;#128514;&amp;#128514;</w:t>
      </w:r>
    </w:p>
    <w:p>
      <w:r>
        <w:rPr>
          <w:b/>
          <w:u w:val="single"/>
        </w:rPr>
        <w:t xml:space="preserve">77117</w:t>
      </w:r>
    </w:p>
    <w:p>
      <w:r>
        <w:t xml:space="preserve">RT @ortiz_jaylene: Kello on 2:20, ja minä ja Bruno olemme yhä ylhäällä tässä ämmässä lol.</w:t>
      </w:r>
    </w:p>
    <w:p>
      <w:r>
        <w:rPr>
          <w:b/>
          <w:u w:val="single"/>
        </w:rPr>
        <w:t xml:space="preserve">77118</w:t>
      </w:r>
    </w:p>
    <w:p>
      <w:r>
        <w:t xml:space="preserve">RT @ortiz_jaylene: LOL.</w:t>
      </w:r>
    </w:p>
    <w:p>
      <w:r>
        <w:rPr>
          <w:b/>
          <w:u w:val="single"/>
        </w:rPr>
        <w:t xml:space="preserve">77119</w:t>
      </w:r>
    </w:p>
    <w:p>
      <w:r>
        <w:t xml:space="preserve">RT @ortizjunior_: Ensin tarvitsen pillua tänä iltana &amp;#128525;&amp;#128166;</w:t>
      </w:r>
    </w:p>
    <w:p>
      <w:r>
        <w:rPr>
          <w:b/>
          <w:u w:val="single"/>
        </w:rPr>
        <w:t xml:space="preserve">77120</w:t>
      </w:r>
    </w:p>
    <w:p>
      <w:r>
        <w:t xml:space="preserve">RT @osoplain: Keitto on niin paljon parempi, kun sinulla on tarpeeksi keksejä murentamaan sitä, jotta siitä tulee pataruoka.</w:t>
      </w:r>
    </w:p>
    <w:p>
      <w:r>
        <w:rPr>
          <w:b/>
          <w:u w:val="single"/>
        </w:rPr>
        <w:t xml:space="preserve">77121</w:t>
      </w:r>
    </w:p>
    <w:p>
      <w:r>
        <w:t xml:space="preserve">RT @ovgenocide: Ensinnäkin, vitut ämmästäsi. Ja klikkausta väität.</w:t>
      </w:r>
    </w:p>
    <w:p>
      <w:r>
        <w:rPr>
          <w:b/>
          <w:u w:val="single"/>
        </w:rPr>
        <w:t xml:space="preserve">77122</w:t>
      </w:r>
    </w:p>
    <w:p>
      <w:r>
        <w:t xml:space="preserve">RT @oweeSheREDD: kerrot bisneksistäsi ah bitchille, joten en voi luottaa sinuun.</w:t>
      </w:r>
    </w:p>
    <w:p>
      <w:r>
        <w:rPr>
          <w:b/>
          <w:u w:val="single"/>
        </w:rPr>
        <w:t xml:space="preserve">77123</w:t>
      </w:r>
    </w:p>
    <w:p>
      <w:r>
        <w:t xml:space="preserve">RT @p0psson: &amp;#8220;@iamlexj_: Lastnight &amp;#128582;&amp;#127825; #HalloweenCostume http://t.co/2UzOH6FRzG&amp;#8221; hoe tuo on sun työasu</w:t>
      </w:r>
    </w:p>
    <w:p>
      <w:r>
        <w:rPr>
          <w:b/>
          <w:u w:val="single"/>
        </w:rPr>
        <w:t xml:space="preserve">77124</w:t>
      </w:r>
    </w:p>
    <w:p>
      <w:r>
        <w:t xml:space="preserve">RT @p_w_sterne: @GraceBr92073005 "Apinan voi nylkeä useammalla kuin yhdellä tavalla" --Barack "Bushmeat" Obama @1Dittlinger @Txwench</w:t>
      </w:r>
    </w:p>
    <w:p>
      <w:r>
        <w:rPr>
          <w:b/>
          <w:u w:val="single"/>
        </w:rPr>
        <w:t xml:space="preserve">77125</w:t>
      </w:r>
    </w:p>
    <w:p>
      <w:r>
        <w:t xml:space="preserve">RT @paidinfull_4: &amp;#8220;@brennonthekidd_: what would u do? ... &amp;#128561; http://t.co/RisLnwWIeR&amp;#8221;potkaisin tuon ämmän alas portaita!</w:t>
      </w:r>
    </w:p>
    <w:p>
      <w:r>
        <w:rPr>
          <w:b/>
          <w:u w:val="single"/>
        </w:rPr>
        <w:t xml:space="preserve">77126</w:t>
      </w:r>
    </w:p>
    <w:p>
      <w:r>
        <w:t xml:space="preserve">RT @paigelebeau1: On valitettavaa, että kaikki luulevat minua ämmäksi ennen kuin he edes tapaavat minut #chronicbitchface #sorryimscary &amp;#128539;&amp;#128513;</w:t>
      </w:r>
    </w:p>
    <w:p>
      <w:r>
        <w:rPr>
          <w:b/>
          <w:u w:val="single"/>
        </w:rPr>
        <w:t xml:space="preserve">77127</w:t>
      </w:r>
    </w:p>
    <w:p>
      <w:r>
        <w:t xml:space="preserve">RT @pambesteder: **WOW* tämän @Tarascan68 twiitin mukaan Obaman on täytynyt olla setä Tom? http://t.co/Klcsgy9JPW</w:t>
      </w:r>
    </w:p>
    <w:p>
      <w:r>
        <w:rPr>
          <w:b/>
          <w:u w:val="single"/>
        </w:rPr>
        <w:t xml:space="preserve">77128</w:t>
      </w:r>
    </w:p>
    <w:p>
      <w:r>
        <w:t xml:space="preserve">RT @pandaapussy: Päivä, jolloin minulla on kirkas iho, on päivä, jolloin olen onnellisin ja röyhkein narttu elossa</w:t>
      </w:r>
    </w:p>
    <w:p>
      <w:r>
        <w:rPr>
          <w:b/>
          <w:u w:val="single"/>
        </w:rPr>
        <w:t xml:space="preserve">77129</w:t>
      </w:r>
    </w:p>
    <w:p>
      <w:r>
        <w:t xml:space="preserve">RT @papichuIo: Sielunkumppanini luultavasti joku huora kulman takana...</w:t>
      </w:r>
    </w:p>
    <w:p>
      <w:r>
        <w:rPr>
          <w:b/>
          <w:u w:val="single"/>
        </w:rPr>
        <w:t xml:space="preserve">77130</w:t>
      </w:r>
    </w:p>
    <w:p>
      <w:r>
        <w:t xml:space="preserve">RT @papigabs: Missä on tyttö, jonka kanssa voisin pakata tämän kulhon? Tiedän, että olet tuolla ulkona huora, lopeta leikkiminen.</w:t>
      </w:r>
    </w:p>
    <w:p>
      <w:r>
        <w:rPr>
          <w:b/>
          <w:u w:val="single"/>
        </w:rPr>
        <w:t xml:space="preserve">77131</w:t>
      </w:r>
    </w:p>
    <w:p>
      <w:r>
        <w:t xml:space="preserve">RT @papo_fonseca: Niqqat puhuvat nykyään enemmän kuin ämmät.</w:t>
      </w:r>
    </w:p>
    <w:p>
      <w:r>
        <w:rPr>
          <w:b/>
          <w:u w:val="single"/>
        </w:rPr>
        <w:t xml:space="preserve">77132</w:t>
      </w:r>
    </w:p>
    <w:p>
      <w:r>
        <w:t xml:space="preserve">RT @patbeeh95: @iDocLyfe: Rick James ei edes läpsäise narttujaan niin kovaa.</w:t>
      </w:r>
    </w:p>
    <w:p>
      <w:r>
        <w:rPr>
          <w:b/>
          <w:u w:val="single"/>
        </w:rPr>
        <w:t xml:space="preserve">77133</w:t>
      </w:r>
    </w:p>
    <w:p>
      <w:r>
        <w:t xml:space="preserve">RT @pattonoswalt: Kuka huomasi uhkaavan keltaisen kruunun tämän illan #TrueDetective-ohjelmassa? http://t.co/MUa60ppVeL</w:t>
      </w:r>
    </w:p>
    <w:p>
      <w:r>
        <w:rPr>
          <w:b/>
          <w:u w:val="single"/>
        </w:rPr>
        <w:t xml:space="preserve">77134</w:t>
      </w:r>
    </w:p>
    <w:p>
      <w:r>
        <w:t xml:space="preserve">RT @paul_lander: Charlie Sheen on kihloissa pornotähden kanssa. En voi olla ainoa, joka ajattelee, että hän voi tehdä paljon parempaa.</w:t>
      </w:r>
    </w:p>
    <w:p>
      <w:r>
        <w:rPr>
          <w:b/>
          <w:u w:val="single"/>
        </w:rPr>
        <w:t xml:space="preserve">77135</w:t>
      </w:r>
    </w:p>
    <w:p>
      <w:r>
        <w:t xml:space="preserve">RT @paul_lander: Eilen häkkilintu lauloi bluesia. RIP #MayaAngelou.</w:t>
      </w:r>
    </w:p>
    <w:p>
      <w:r>
        <w:rPr>
          <w:b/>
          <w:u w:val="single"/>
        </w:rPr>
        <w:t xml:space="preserve">77136</w:t>
      </w:r>
    </w:p>
    <w:p>
      <w:r>
        <w:t xml:space="preserve">RT @paulabruederle: Joitakin lintuja ei ole tarkoitettu häkkiin.</w:t>
      </w:r>
    </w:p>
    <w:p>
      <w:r>
        <w:rPr>
          <w:b/>
          <w:u w:val="single"/>
        </w:rPr>
        <w:t xml:space="preserve">77137</w:t>
      </w:r>
    </w:p>
    <w:p>
      <w:r>
        <w:t xml:space="preserve">RT @paullowry42: @gingerash2013 lol ja vastauksesi oli narttu pidänkö raskaana?</w:t>
      </w:r>
    </w:p>
    <w:p>
      <w:r>
        <w:rPr>
          <w:b/>
          <w:u w:val="single"/>
        </w:rPr>
        <w:t xml:space="preserve">77138</w:t>
      </w:r>
    </w:p>
    <w:p>
      <w:r>
        <w:t xml:space="preserve">RT @paymon_d: Legendaarinen vuosi. RT @1stName_Bravo: Vuodesta '09 puheen ollen, tuo vuoden pillu oli ilmiömäinen.</w:t>
      </w:r>
    </w:p>
    <w:p>
      <w:r>
        <w:rPr>
          <w:b/>
          <w:u w:val="single"/>
        </w:rPr>
        <w:t xml:space="preserve">77139</w:t>
      </w:r>
    </w:p>
    <w:p>
      <w:r>
        <w:t xml:space="preserve">RT @peaceloveweed_: Nämä huorat haluavat belvitani http://t.co/DCVveTxeQ1</w:t>
      </w:r>
    </w:p>
    <w:p>
      <w:r>
        <w:rPr>
          <w:b/>
          <w:u w:val="single"/>
        </w:rPr>
        <w:t xml:space="preserve">77140</w:t>
      </w:r>
    </w:p>
    <w:p>
      <w:r>
        <w:t xml:space="preserve">RT @peeabut: Rakas Jumala, tee minusta lintu, jotta voin lentää kauas, kauas kauas kauas</w:t>
      </w:r>
    </w:p>
    <w:p>
      <w:r>
        <w:rPr>
          <w:b/>
          <w:u w:val="single"/>
        </w:rPr>
        <w:t xml:space="preserve">77141</w:t>
      </w:r>
    </w:p>
    <w:p>
      <w:r>
        <w:t xml:space="preserve">RT @peeper1016: Jos paljain jaloin oleminen tekee minusta perusnartun, ilmoittaudu mukaan. Saanko ilmaisen Mason-purkin?</w:t>
      </w:r>
    </w:p>
    <w:p>
      <w:r>
        <w:rPr>
          <w:b/>
          <w:u w:val="single"/>
        </w:rPr>
        <w:t xml:space="preserve">77142</w:t>
      </w:r>
    </w:p>
    <w:p>
      <w:r>
        <w:t xml:space="preserve">RT @peidroh: kun sanot chick-fil-a-kassalle kiitos, mutta se ämmä ei sano "Ilo on minun puolellani" http://t.co/85swWYxMNz</w:t>
      </w:r>
    </w:p>
    <w:p>
      <w:r>
        <w:rPr>
          <w:b/>
          <w:u w:val="single"/>
        </w:rPr>
        <w:t xml:space="preserve">77143</w:t>
      </w:r>
    </w:p>
    <w:p>
      <w:r>
        <w:t xml:space="preserve">RT @pekholt: Raven Symonen hiukset ovat kuin: "En ole värillinen, olen amerikkalainen." http://t.co/mkx0d4bh2Q</w:t>
      </w:r>
    </w:p>
    <w:p>
      <w:r>
        <w:rPr>
          <w:b/>
          <w:u w:val="single"/>
        </w:rPr>
        <w:t xml:space="preserve">77144</w:t>
      </w:r>
    </w:p>
    <w:p>
      <w:r>
        <w:t xml:space="preserve">RT @pellucidstyles: heitä saatetaan kutsua 5 seconds of summeriksi, mutta heidän kappaleensa ovat 3 minuuttia roskaa.</w:t>
      </w:r>
    </w:p>
    <w:p>
      <w:r>
        <w:rPr>
          <w:b/>
          <w:u w:val="single"/>
        </w:rPr>
        <w:t xml:space="preserve">77145</w:t>
      </w:r>
    </w:p>
    <w:p>
      <w:r>
        <w:t xml:space="preserve">RT @petertrvjillo: Kuuntele, senkin kaunis ämmä, aion kusettaa sinua totuudella.</w:t>
      </w:r>
    </w:p>
    <w:p>
      <w:r>
        <w:rPr>
          <w:b/>
          <w:u w:val="single"/>
        </w:rPr>
        <w:t xml:space="preserve">77146</w:t>
      </w:r>
    </w:p>
    <w:p>
      <w:r>
        <w:t xml:space="preserve">RT @pgammo: Yankeesin draft-huoneessa heillä oli valtava kuva Greg Campbellista ja viesti: "Tämä on se meikki, jota etsimme".</w:t>
      </w:r>
    </w:p>
    <w:p>
      <w:r>
        <w:rPr>
          <w:b/>
          <w:u w:val="single"/>
        </w:rPr>
        <w:t xml:space="preserve">77147</w:t>
      </w:r>
    </w:p>
    <w:p>
      <w:r>
        <w:t xml:space="preserve">RT @pgammo: Mets -14, Yankees -32.</w:t>
      </w:r>
    </w:p>
    <w:p>
      <w:r>
        <w:rPr>
          <w:b/>
          <w:u w:val="single"/>
        </w:rPr>
        <w:t xml:space="preserve">77148</w:t>
      </w:r>
    </w:p>
    <w:p>
      <w:r>
        <w:t xml:space="preserve">RT @pgammo: Se, että Yankees on voittanut neljä Shane Greenen aloitusta suoraan ja seitsemän yhdeksästä, kertoo hänen vakaudestaan kaudella, jolloin tähtipelaajat ovat nousseet esiin&amp;#8230;</w:t>
      </w:r>
    </w:p>
    <w:p>
      <w:r>
        <w:rPr>
          <w:b/>
          <w:u w:val="single"/>
        </w:rPr>
        <w:t xml:space="preserve">77149</w:t>
      </w:r>
    </w:p>
    <w:p>
      <w:r>
        <w:t xml:space="preserve">RT @phatsyeo215: nämä ämmät eivät ole todellisia. &amp;#128514;</w:t>
      </w:r>
    </w:p>
    <w:p>
      <w:r>
        <w:rPr>
          <w:b/>
          <w:u w:val="single"/>
        </w:rPr>
        <w:t xml:space="preserve">77150</w:t>
      </w:r>
    </w:p>
    <w:p>
      <w:r>
        <w:t xml:space="preserve">RT @philiciaaaa: mcm &amp;#128525;</w:t>
        <w:br/>
        <w:t xml:space="preserve">bc tomorrow's 6 months &amp;#128152;</w:t>
        <w:br/>
        <w:t xml:space="preserve">Vittuun kaikki, jotka sanoivat, ettemme kestäisi. Todisti teidät ämmät vääriksi @tropicaldrew_ http://t.&amp;#8230;</w:t>
      </w:r>
    </w:p>
    <w:p>
      <w:r>
        <w:rPr>
          <w:b/>
          <w:u w:val="single"/>
        </w:rPr>
        <w:t xml:space="preserve">77151</w:t>
      </w:r>
    </w:p>
    <w:p>
      <w:r>
        <w:t xml:space="preserve">RT @phishlicia: @tropicaldrew_ not about you fag. Kaipaan sinua kuin hullu &amp;#128553;&amp;#10084;&amp;#65039;</w:t>
      </w:r>
    </w:p>
    <w:p>
      <w:r>
        <w:rPr>
          <w:b/>
          <w:u w:val="single"/>
        </w:rPr>
        <w:t xml:space="preserve">77152</w:t>
      </w:r>
    </w:p>
    <w:p>
      <w:r>
        <w:t xml:space="preserve">RT @phishlicia: Ocho lähestyy narttuja</w:t>
      </w:r>
    </w:p>
    <w:p>
      <w:r>
        <w:rPr>
          <w:b/>
          <w:u w:val="single"/>
        </w:rPr>
        <w:t xml:space="preserve">77153</w:t>
      </w:r>
    </w:p>
    <w:p>
      <w:r>
        <w:t xml:space="preserve">RT @pipethefckdown_: People who focus on skin tones for dating someone are fucking retarded and brainwashed. &amp;#128076;</w:t>
      </w:r>
    </w:p>
    <w:p>
      <w:r>
        <w:rPr>
          <w:b/>
          <w:u w:val="single"/>
        </w:rPr>
        <w:t xml:space="preserve">77154</w:t>
      </w:r>
    </w:p>
    <w:p>
      <w:r>
        <w:t xml:space="preserve">RT @pissyopants1: Man robin thicke all on black tv yrittää saada sen pillua takaisin</w:t>
      </w:r>
    </w:p>
    <w:p>
      <w:r>
        <w:rPr>
          <w:b/>
          <w:u w:val="single"/>
        </w:rPr>
        <w:t xml:space="preserve">77155</w:t>
      </w:r>
    </w:p>
    <w:p>
      <w:r>
        <w:t xml:space="preserve">RT @pocahontias__: Idc about yall bitches yo</w:t>
      </w:r>
    </w:p>
    <w:p>
      <w:r>
        <w:rPr>
          <w:b/>
          <w:u w:val="single"/>
        </w:rPr>
        <w:t xml:space="preserve">77156</w:t>
      </w:r>
    </w:p>
    <w:p>
      <w:r>
        <w:t xml:space="preserve">RT @polarisclub:</w:t>
        <w:t xml:space="preserve">"im laughing so hard lay is the un-loyalist of hos"</w:t>
        <w:br/>
        <w:br/>
        <w:t xml:space="preserve">plea</w:t>
      </w:r>
    </w:p>
    <w:p>
      <w:r>
        <w:rPr>
          <w:b/>
          <w:u w:val="single"/>
        </w:rPr>
        <w:t xml:space="preserve">77157</w:t>
      </w:r>
    </w:p>
    <w:p>
      <w:r>
        <w:t xml:space="preserve">RT @politico: http://t.co/oeVMKOQH9S http://t.co/hi56c9N&amp;#8230;</w:t>
      </w:r>
    </w:p>
    <w:p>
      <w:r>
        <w:rPr>
          <w:b/>
          <w:u w:val="single"/>
        </w:rPr>
        <w:t xml:space="preserve">77158</w:t>
      </w:r>
    </w:p>
    <w:p>
      <w:r>
        <w:t xml:space="preserve">RT @poloPowell: CurrenSy_Spitta konserttiin bhamissa tänä iltana: All tha bad bitches need to go to @CurrenSy_Spitta concert in bham tonight. &amp;#9992;&amp;#65039;&amp;#9992;&amp;#65039;&amp;#9992;&amp;#65039;&amp;#9992;&amp;#65039;&amp;#9992;&amp;#65039;&amp;#9992;&amp;#65039;&amp;#9992;&amp;#65039;&amp;#9992;&amp;#65039;&amp;#9992;&amp;#65039;&amp;#9992;&amp;#65039;&amp;#9992;&amp;#65039;&amp;#9992;&amp;#65039;&amp;#9992;&amp;#65039;&amp;#9992;&amp;#65039;&amp;#9992;&amp;#65039;&amp;#9992;&amp;#65039;&amp;#9992;&amp;#65039;&amp;#9992;&amp;#65039;</w:t>
      </w:r>
    </w:p>
    <w:p>
      <w:r>
        <w:rPr>
          <w:b/>
          <w:u w:val="single"/>
        </w:rPr>
        <w:t xml:space="preserve">77159</w:t>
      </w:r>
    </w:p>
    <w:p>
      <w:r>
        <w:t xml:space="preserve">RT @pop_ruth: Olen pieni teekannu lyhyt ja irlantilainen</w:t>
        <w:br/>
        <w:t xml:space="preserve">@onedirection vuoden artisti #AMAs</w:t>
        <w:br/>
        <w:t xml:space="preserve">#EMABiggestFans1D http://t.co/9O1zfvlezV</w:t>
      </w:r>
    </w:p>
    <w:p>
      <w:r>
        <w:rPr>
          <w:b/>
          <w:u w:val="single"/>
        </w:rPr>
        <w:t xml:space="preserve">77160</w:t>
      </w:r>
    </w:p>
    <w:p>
      <w:r>
        <w:t xml:space="preserve">RT @popitfor_tyrick: Narttu sanoi, että valehtelen liikaa, narttu, et ole totuuden kertomisen arvoinen.</w:t>
      </w:r>
    </w:p>
    <w:p>
      <w:r>
        <w:rPr>
          <w:b/>
          <w:u w:val="single"/>
        </w:rPr>
        <w:t xml:space="preserve">77161</w:t>
      </w:r>
    </w:p>
    <w:p>
      <w:r>
        <w:t xml:space="preserve">RT @popitfor_tyrick: Tbh jätin kaikki huorani yksin &amp;#128080;</w:t>
      </w:r>
    </w:p>
    <w:p>
      <w:r>
        <w:rPr>
          <w:b/>
          <w:u w:val="single"/>
        </w:rPr>
        <w:t xml:space="preserve">77162</w:t>
      </w:r>
    </w:p>
    <w:p>
      <w:r>
        <w:t xml:space="preserve">RT @possiblydana: When bitches spread rumors about you https://t.co/6LVif0NuRf</w:t>
      </w:r>
    </w:p>
    <w:p>
      <w:r>
        <w:rPr>
          <w:b/>
          <w:u w:val="single"/>
        </w:rPr>
        <w:t xml:space="preserve">77163</w:t>
      </w:r>
    </w:p>
    <w:p>
      <w:r>
        <w:t xml:space="preserve">RT @pound_Mytweets: "@wheeler_kashhh: http://t.co/PtQA8LZqEA" &amp;#128525;&amp;#128525;&amp;#128525; annoimme nartuille jotain mistä olla vihainen . !</w:t>
      </w:r>
    </w:p>
    <w:p>
      <w:r>
        <w:rPr>
          <w:b/>
          <w:u w:val="single"/>
        </w:rPr>
        <w:t xml:space="preserve">77164</w:t>
      </w:r>
    </w:p>
    <w:p>
      <w:r>
        <w:t xml:space="preserve">RT @pppssshhh_: I be hatin when hoes be comin to me like I'm finna save them #aintnobread bitch u better get out here and get it</w:t>
      </w:r>
    </w:p>
    <w:p>
      <w:r>
        <w:rPr>
          <w:b/>
          <w:u w:val="single"/>
        </w:rPr>
        <w:t xml:space="preserve">77165</w:t>
      </w:r>
    </w:p>
    <w:p>
      <w:r>
        <w:t xml:space="preserve">RT @prettycha305: Monkey see &amp;#128585;&amp;#128584;monkey do hoes&amp;#128586;</w:t>
      </w:r>
    </w:p>
    <w:p>
      <w:r>
        <w:rPr>
          <w:b/>
          <w:u w:val="single"/>
        </w:rPr>
        <w:t xml:space="preserve">77166</w:t>
      </w:r>
    </w:p>
    <w:p>
      <w:r>
        <w:t xml:space="preserve">RT @prettychels__: Tyhmä ämmä.</w:t>
      </w:r>
    </w:p>
    <w:p>
      <w:r>
        <w:rPr>
          <w:b/>
          <w:u w:val="single"/>
        </w:rPr>
        <w:t xml:space="preserve">77167</w:t>
      </w:r>
    </w:p>
    <w:p>
      <w:r>
        <w:t xml:space="preserve">RT @prettygrl_rocky: Pussy this pussy that</w:t>
      </w:r>
    </w:p>
    <w:p>
      <w:r>
        <w:rPr>
          <w:b/>
          <w:u w:val="single"/>
        </w:rPr>
        <w:t xml:space="preserve">77168</w:t>
      </w:r>
    </w:p>
    <w:p>
      <w:r>
        <w:t xml:space="preserve">RT @prettykells: &amp;#8220;@100046729: @Leelucas_ @prettykells ämmä et syöttänyt minua. Pyysit mua ostamaan sulle hampurilaisen &amp;#128514;&amp;#128514;&amp;#128128;&amp;#8221;&amp;#128514;&amp;#128514;&amp;#128514;&amp;#128514;&amp;#128514;&amp;#128514;&amp;#128514;&amp;#128514; lmfaoooooooo ei &amp;#8230;</w:t>
      </w:r>
    </w:p>
    <w:p>
      <w:r>
        <w:rPr>
          <w:b/>
          <w:u w:val="single"/>
        </w:rPr>
        <w:t xml:space="preserve">77169</w:t>
      </w:r>
    </w:p>
    <w:p>
      <w:r>
        <w:t xml:space="preserve">RT @prettykells: &amp;#8220;@100046729: @Leelucas_ bitch you not coming http://t.co/GXpfoLusXB&amp;#8221;&amp;#128514;&amp;#128514;&amp;#128514;&amp;#128514;&amp;#128514;&amp;#128514;&amp;#128514;&amp;#128514;&amp;#128514;&amp;#128514;&amp;#128514;&amp;#128514;&amp;#128514;</w:t>
      </w:r>
    </w:p>
    <w:p>
      <w:r>
        <w:rPr>
          <w:b/>
          <w:u w:val="single"/>
        </w:rPr>
        <w:t xml:space="preserve">77170</w:t>
      </w:r>
    </w:p>
    <w:p>
      <w:r>
        <w:t xml:space="preserve">RT @prettykells: &amp;#8220;@100046729: Se on perseestä, kun ämmä, jota fw, puhuu sinulle alas... Sitten huorat väittävät, etteivät fw &amp;#128080; hassua.&amp;#8221;&amp;#8252;&amp;#65039;&amp;#8252;&amp;#65039;&amp;#8230;</w:t>
      </w:r>
    </w:p>
    <w:p>
      <w:r>
        <w:rPr>
          <w:b/>
          <w:u w:val="single"/>
        </w:rPr>
        <w:t xml:space="preserve">77171</w:t>
      </w:r>
    </w:p>
    <w:p>
      <w:r>
        <w:t xml:space="preserve">RT @prettykells: &amp;#8220;@Leelucas_: @100046729 @prettykells lol bitch run ya bändit ylös... Tiedät, että olen tyhmä&amp;#8221;vihaan rahattomia ämmiä...... Mä vihaan niitä.</w:t>
      </w:r>
    </w:p>
    <w:p>
      <w:r>
        <w:rPr>
          <w:b/>
          <w:u w:val="single"/>
        </w:rPr>
        <w:t xml:space="preserve">77172</w:t>
      </w:r>
    </w:p>
    <w:p>
      <w:r>
        <w:t xml:space="preserve">RT @prettyne___: Mitä te ämmät ette tajua, on se, että nämä neekerit eivät oikeasti siirry eteenpäin &amp;#9995; he panevat edelleen tuota SAMAA NARTTUA &amp;#8252;&amp;#65039;&amp;#8230;</w:t>
      </w:r>
    </w:p>
    <w:p>
      <w:r>
        <w:rPr>
          <w:b/>
          <w:u w:val="single"/>
        </w:rPr>
        <w:t xml:space="preserve">77173</w:t>
      </w:r>
    </w:p>
    <w:p>
      <w:r>
        <w:t xml:space="preserve">RT @prettytreazure: @DetroitPlayer @1stName_Bravo hei älä kutsu häntä ämmäksi &amp;#128074;</w:t>
      </w:r>
    </w:p>
    <w:p>
      <w:r>
        <w:rPr>
          <w:b/>
          <w:u w:val="single"/>
        </w:rPr>
        <w:t xml:space="preserve">77174</w:t>
      </w:r>
    </w:p>
    <w:p>
      <w:r>
        <w:t xml:space="preserve">RT @prime13_time: . Et voi pelastaa jokaista hoe... Sinun täytyy antaa heidän satuttaa.</w:t>
      </w:r>
    </w:p>
    <w:p>
      <w:r>
        <w:rPr>
          <w:b/>
          <w:u w:val="single"/>
        </w:rPr>
        <w:t xml:space="preserve">77175</w:t>
      </w:r>
    </w:p>
    <w:p>
      <w:r>
        <w:t xml:space="preserve">RT @prime3_time: @Woodchuck20 you about to get all the hoes now lol</w:t>
      </w:r>
    </w:p>
    <w:p>
      <w:r>
        <w:rPr>
          <w:b/>
          <w:u w:val="single"/>
        </w:rPr>
        <w:t xml:space="preserve">77176</w:t>
      </w:r>
    </w:p>
    <w:p>
      <w:r>
        <w:t xml:space="preserve">RT @pringlezXII: Älä lähetä minulle viestiä numerostasi ja pyydä minua lähettämään sinulle tekstiviestiä..... I'm not your bitch lol</w:t>
      </w:r>
    </w:p>
    <w:p>
      <w:r>
        <w:rPr>
          <w:b/>
          <w:u w:val="single"/>
        </w:rPr>
        <w:t xml:space="preserve">77177</w:t>
      </w:r>
    </w:p>
    <w:p>
      <w:r>
        <w:t xml:space="preserve">RT @pro_failure: Lapsuuden lempimuistoni oli, kun äitini löysi 30 Xanaxin kätköni ja oli sitten hieman vähemmän narttu tasan yhden &amp;#8230 takia;</w:t>
      </w:r>
    </w:p>
    <w:p>
      <w:r>
        <w:rPr>
          <w:b/>
          <w:u w:val="single"/>
        </w:rPr>
        <w:t xml:space="preserve">77178</w:t>
      </w:r>
    </w:p>
    <w:p>
      <w:r>
        <w:t xml:space="preserve">RT @prolongshop:</w:t>
        <w:t xml:space="preserve">#LED #Christmas #decor Lights 10m 33ft 100 LED #Fairy string #Light for Outdoor/Indoor,</w:t>
        <w:br/>
        <w:br/>
        <w:t xml:space="preserve">http://t.co/2ew0jjhB6n</w:t>
      </w:r>
    </w:p>
    <w:p>
      <w:r>
        <w:rPr>
          <w:b/>
          <w:u w:val="single"/>
        </w:rPr>
        <w:t xml:space="preserve">77179</w:t>
      </w:r>
    </w:p>
    <w:p>
      <w:r>
        <w:t xml:space="preserve">RT @proofgelato: Makeaa herkkua lounaalla tänään - vadelmagelato, gin+mehusorbetti &amp;amp; brownie-geelato! #GelatoCart torstai - ei malta odottaa ...</w:t>
      </w:r>
    </w:p>
    <w:p>
      <w:r>
        <w:rPr>
          <w:b/>
          <w:u w:val="single"/>
        </w:rPr>
        <w:t xml:space="preserve">77180</w:t>
      </w:r>
    </w:p>
    <w:p>
      <w:r>
        <w:t xml:space="preserve">RT @psjohnson23: Ongelma jälkeenjääneiden liberaalien kanssa on se, että he luulevat, että tarjonta ja kysyntä tarkoittavat, että "tarjoa minulle kaikkea, mitä vaadin". #VotingMatters</w:t>
      </w:r>
    </w:p>
    <w:p>
      <w:r>
        <w:rPr>
          <w:b/>
          <w:u w:val="single"/>
        </w:rPr>
        <w:t xml:space="preserve">77181</w:t>
      </w:r>
    </w:p>
    <w:p>
      <w:r>
        <w:t xml:space="preserve">RT @pterosaur: Onko Nick Jonas huora, koska hän puristaa kaluaan? Onko Nick Jonasilla vuotanut alastonkuvia? Onko Nick Jonas vähemmän roolimalli?</w:t>
      </w:r>
    </w:p>
    <w:p>
      <w:r>
        <w:rPr>
          <w:b/>
          <w:u w:val="single"/>
        </w:rPr>
        <w:t xml:space="preserve">77182</w:t>
      </w:r>
    </w:p>
    <w:p>
      <w:r>
        <w:t xml:space="preserve">RT @pumpkinheaddd: &amp;#128530; miksi nämä huorat käyttäytyvät kuin heitä ei nussittaisi &amp;amp; imevät munaa &amp;#128080; mutta en sano mitään &amp;#128520;</w:t>
      </w:r>
    </w:p>
    <w:p>
      <w:r>
        <w:rPr>
          <w:b/>
          <w:u w:val="single"/>
        </w:rPr>
        <w:t xml:space="preserve">77183</w:t>
      </w:r>
    </w:p>
    <w:p>
      <w:r>
        <w:t xml:space="preserve">RT @que: I know u dawg hoes bck in style: I know u dawg hoes bck in style</w:t>
      </w:r>
    </w:p>
    <w:p>
      <w:r>
        <w:rPr>
          <w:b/>
          <w:u w:val="single"/>
        </w:rPr>
        <w:t xml:space="preserve">77184</w:t>
      </w:r>
    </w:p>
    <w:p>
      <w:r>
        <w:t xml:space="preserve">RT @quecaine: valkoiset ämmät rakastavat kokaiinia.</w:t>
      </w:r>
    </w:p>
    <w:p>
      <w:r>
        <w:rPr>
          <w:b/>
          <w:u w:val="single"/>
        </w:rPr>
        <w:t xml:space="preserve">77185</w:t>
      </w:r>
    </w:p>
    <w:p>
      <w:r>
        <w:t xml:space="preserve">RT @queenallyssa: Kun miehesi kutsuu sinua ämmäksi, kun te kaikki väittelette, hän ei usko, että olet oikeasti ämmä, vaan käyttäydyt vain niin.</w:t>
      </w:r>
    </w:p>
    <w:p>
      <w:r>
        <w:rPr>
          <w:b/>
          <w:u w:val="single"/>
        </w:rPr>
        <w:t xml:space="preserve">77186</w:t>
      </w:r>
    </w:p>
    <w:p>
      <w:r>
        <w:t xml:space="preserve">RT @queenalyzee_: We ain't be friends hoe</w:t>
      </w:r>
    </w:p>
    <w:p>
      <w:r>
        <w:rPr>
          <w:b/>
          <w:u w:val="single"/>
        </w:rPr>
        <w:t xml:space="preserve">77187</w:t>
      </w:r>
    </w:p>
    <w:p>
      <w:r>
        <w:t xml:space="preserve">RT @queenc_nt: &amp;#8220;@_100d: 90 % neekereistä on hölmöjä ja käyttäytyy kuin ämmät&amp;#8221; YOU AINT LYIN</w:t>
      </w:r>
    </w:p>
    <w:p>
      <w:r>
        <w:rPr>
          <w:b/>
          <w:u w:val="single"/>
        </w:rPr>
        <w:t xml:space="preserve">77188</w:t>
      </w:r>
    </w:p>
    <w:p>
      <w:r>
        <w:t xml:space="preserve">RT @queenthottie_x3: Niin ylpeä mahanainista &amp;#9825; hän on edelleen huora tho</w:t>
      </w:r>
    </w:p>
    <w:p>
      <w:r>
        <w:rPr>
          <w:b/>
          <w:u w:val="single"/>
        </w:rPr>
        <w:t xml:space="preserve">77189</w:t>
      </w:r>
    </w:p>
    <w:p>
      <w:r>
        <w:t xml:space="preserve">RT @quirkisms: Jeter A-Rodille. Luokasta roskakoriin.</w:t>
      </w:r>
    </w:p>
    <w:p>
      <w:r>
        <w:rPr>
          <w:b/>
          <w:u w:val="single"/>
        </w:rPr>
        <w:t xml:space="preserve">77190</w:t>
      </w:r>
    </w:p>
    <w:p>
      <w:r>
        <w:t xml:space="preserve">RT @rachael_goss: Kuka haluaa chillailla kampuksella kanssani &amp;amp; heittää raamattuja nartuille, jotka kävelevät häpeäkävelyä&amp;#10067;&amp;#10068;</w:t>
      </w:r>
    </w:p>
    <w:p>
      <w:r>
        <w:rPr>
          <w:b/>
          <w:u w:val="single"/>
        </w:rPr>
        <w:t xml:space="preserve">77191</w:t>
      </w:r>
    </w:p>
    <w:p>
      <w:r>
        <w:t xml:space="preserve">RT @radiomaru: nörtit ovat siistejä, koska he arvostelevat toisia nörttejä, jotka ovat intohimoisia asioista, joista he eivät ole intohimoisia ...</w:t>
      </w:r>
    </w:p>
    <w:p>
      <w:r>
        <w:rPr>
          <w:b/>
          <w:u w:val="single"/>
        </w:rPr>
        <w:t xml:space="preserve">77192</w:t>
      </w:r>
    </w:p>
    <w:p>
      <w:r>
        <w:t xml:space="preserve">RT @radiotour_en: Cambridgen herttuatar esittelee ensimmäisen keltaisen paidan http://t.co/8VVNU9DrFM #TDF</w:t>
      </w:r>
    </w:p>
    <w:p>
      <w:r>
        <w:rPr>
          <w:b/>
          <w:u w:val="single"/>
        </w:rPr>
        <w:t xml:space="preserve">77193</w:t>
      </w:r>
    </w:p>
    <w:p>
      <w:r>
        <w:t xml:space="preserve">RT @raejeanhightowe: &amp;#8220;@Swuu_TheGod: Lopeta &amp;#9995; playin bitch &amp;#128589; tiedät, että olen MVP &amp;#127942;&amp;#128526;&amp;#8221;</w:t>
      </w:r>
    </w:p>
    <w:p>
      <w:r>
        <w:rPr>
          <w:b/>
          <w:u w:val="single"/>
        </w:rPr>
        <w:t xml:space="preserve">77194</w:t>
      </w:r>
    </w:p>
    <w:p>
      <w:r>
        <w:t xml:space="preserve">RT @raeleenehoe: I hate it when a bitch know I don't fuck with her &amp;amp; she really trying to talk to me like we cool nahh bitch foh you don't &amp;#8230;</w:t>
      </w:r>
    </w:p>
    <w:p>
      <w:r>
        <w:rPr>
          <w:b/>
          <w:u w:val="single"/>
        </w:rPr>
        <w:t xml:space="preserve">77195</w:t>
      </w:r>
    </w:p>
    <w:p>
      <w:r>
        <w:t xml:space="preserve">RT @raider_level: Hän sanoi: "En käy raider-peleissä. Ne ovat ghettoa ja ihmisiä hypätään" lmao Olin kuin "no paska kuulostaa&amp;#8230;</w:t>
      </w:r>
    </w:p>
    <w:p>
      <w:r>
        <w:rPr>
          <w:b/>
          <w:u w:val="single"/>
        </w:rPr>
        <w:t xml:space="preserve">77196</w:t>
      </w:r>
    </w:p>
    <w:p>
      <w:r>
        <w:t xml:space="preserve">RT @random_shxt: Tarvitsen munaa imetään..vittu 1 narttu Tarvitsen &amp;#9996;&amp;#65039; sluts</w:t>
      </w:r>
    </w:p>
    <w:p>
      <w:r>
        <w:rPr>
          <w:b/>
          <w:u w:val="single"/>
        </w:rPr>
        <w:t xml:space="preserve">77197</w:t>
      </w:r>
    </w:p>
    <w:p>
      <w:r>
        <w:t xml:space="preserve">RT @randycaliboi: Kun kuulen ruman ämmän puhuvan toisesta rumasta ämmästä &amp;#128528; ... http://t.co/RwvyvPYE2n</w:t>
      </w:r>
    </w:p>
    <w:p>
      <w:r>
        <w:rPr>
          <w:b/>
          <w:u w:val="single"/>
        </w:rPr>
        <w:t xml:space="preserve">77198</w:t>
      </w:r>
    </w:p>
    <w:p>
      <w:r>
        <w:t xml:space="preserve">RT @randypop84: U bitches ain't paying my bills......so FUCK YOU</w:t>
      </w:r>
    </w:p>
    <w:p>
      <w:r>
        <w:rPr>
          <w:b/>
          <w:u w:val="single"/>
        </w:rPr>
        <w:t xml:space="preserve">77199</w:t>
      </w:r>
    </w:p>
    <w:p>
      <w:r>
        <w:t xml:space="preserve">RT @rappersaid: Kun Joey Bada$$ sanoi: "Traded in my Nikes for a new mic, I guess it's safe to say he sold his soles for a new life." http:/&amp;#8230;</w:t>
      </w:r>
    </w:p>
    <w:p>
      <w:r>
        <w:rPr>
          <w:b/>
          <w:u w:val="single"/>
        </w:rPr>
        <w:t xml:space="preserve">77200</w:t>
      </w:r>
    </w:p>
    <w:p>
      <w:r>
        <w:t xml:space="preserve">RT @rappersaid: http://t.co/wL3mtG&amp;#8230: Kun Tupac sanoi: "I ain't a killer but don't push me, revenge is the sweetest joy next to getting pussy." http://t.co/wL3mtG&amp;#8230;</w:t>
      </w:r>
    </w:p>
    <w:p>
      <w:r>
        <w:rPr>
          <w:b/>
          <w:u w:val="single"/>
        </w:rPr>
        <w:t xml:space="preserve">77201</w:t>
      </w:r>
    </w:p>
    <w:p>
      <w:r>
        <w:t xml:space="preserve">RT @rappersaid: Tyler the Creator sanoi: "Raiskaa raskaana oleva ämmä ja kerro kavereilleni, että minulla oli kimppakivaa." http://t.co/ImPo02Ge65</w:t>
      </w:r>
    </w:p>
    <w:p>
      <w:r>
        <w:rPr>
          <w:b/>
          <w:u w:val="single"/>
        </w:rPr>
        <w:t xml:space="preserve">77202</w:t>
      </w:r>
    </w:p>
    <w:p>
      <w:r>
        <w:t xml:space="preserve">RT @rarebreedkena: shoutout to @OGMaco bitch you guessed it remix shit is &amp;#128293;&amp;#128293;&amp;#128293;</w:t>
      </w:r>
    </w:p>
    <w:p>
      <w:r>
        <w:rPr>
          <w:b/>
          <w:u w:val="single"/>
        </w:rPr>
        <w:t xml:space="preserve">77203</w:t>
      </w:r>
    </w:p>
    <w:p>
      <w:r>
        <w:t xml:space="preserve">RT @rasheed_wavy: @vivalakristia he bein a bitch</w:t>
      </w:r>
    </w:p>
    <w:p>
      <w:r>
        <w:rPr>
          <w:b/>
          <w:u w:val="single"/>
        </w:rPr>
        <w:t xml:space="preserve">77204</w:t>
      </w:r>
    </w:p>
    <w:p>
      <w:r>
        <w:t xml:space="preserve">RT @rbomem: @viva_based rikki, ei vaikka Obama työskentelee sen parissa, ämmä, ei minulla on jotain välissä niin ei</w:t>
      </w:r>
    </w:p>
    <w:p>
      <w:r>
        <w:rPr>
          <w:b/>
          <w:u w:val="single"/>
        </w:rPr>
        <w:t xml:space="preserve">77205</w:t>
      </w:r>
    </w:p>
    <w:p>
      <w:r>
        <w:t xml:space="preserve">RT @rcooley123: Bill Maher pilkkaa herkkäuskoista Amerikkaa siitä, että se ei huomaa todellista vihollista http://t.co/ApnsVg35Uf.</w:t>
      </w:r>
    </w:p>
    <w:p>
      <w:r>
        <w:rPr>
          <w:b/>
          <w:u w:val="single"/>
        </w:rPr>
        <w:t xml:space="preserve">77206</w:t>
      </w:r>
    </w:p>
    <w:p>
      <w:r>
        <w:t xml:space="preserve">RT @realist_iLLest: &amp;#8220;@187XO_: Ennen kuin juoksen neekeriltä, häviän taistelun&amp;#8221;</w:t>
      </w:r>
    </w:p>
    <w:p>
      <w:r>
        <w:rPr>
          <w:b/>
          <w:u w:val="single"/>
        </w:rPr>
        <w:t xml:space="preserve">77207</w:t>
      </w:r>
    </w:p>
    <w:p>
      <w:r>
        <w:t xml:space="preserve">RT @realist_iLLest: &amp;#128513;&amp;#128588;&amp;#128076; RT &amp;#8220;@187XO_: This ma niggah @trigga_tre123 &amp;#128076;&amp;#8221;</w:t>
      </w:r>
    </w:p>
    <w:p>
      <w:r>
        <w:rPr>
          <w:b/>
          <w:u w:val="single"/>
        </w:rPr>
        <w:t xml:space="preserve">77208</w:t>
      </w:r>
    </w:p>
    <w:p>
      <w:r>
        <w:t xml:space="preserve">RT @realjonathanp: Raamattu RT @macktology101: You a hoe if you already got New Years Eve plans</w:t>
      </w:r>
    </w:p>
    <w:p>
      <w:r>
        <w:rPr>
          <w:b/>
          <w:u w:val="single"/>
        </w:rPr>
        <w:t xml:space="preserve">77209</w:t>
      </w:r>
    </w:p>
    <w:p>
      <w:r>
        <w:t xml:space="preserve">RT @rebecca7054: &amp;#8220;@CaitlinBartlett: yeah bitches http://t.co/2PP9RboHy4&amp;#8221;</w:t>
      </w:r>
    </w:p>
    <w:p>
      <w:r>
        <w:rPr>
          <w:b/>
          <w:u w:val="single"/>
        </w:rPr>
        <w:t xml:space="preserve">77210</w:t>
      </w:r>
    </w:p>
    <w:p>
      <w:r>
        <w:t xml:space="preserve">RT @rebelGANJA: &amp;#8220;@1BookieG: Idk miksi rakastan laihoja tyttöjä&amp;#8221; heillä on hyvä pillu &amp;#9994;</w:t>
      </w:r>
    </w:p>
    <w:p>
      <w:r>
        <w:rPr>
          <w:b/>
          <w:u w:val="single"/>
        </w:rPr>
        <w:t xml:space="preserve">77211</w:t>
      </w:r>
    </w:p>
    <w:p>
      <w:r>
        <w:t xml:space="preserve">RT @rebellious_midy: @wheeler_kashhh lol oh godddddddd , bitch is you really coming &amp;amp; how late you gon be lls</w:t>
      </w:r>
    </w:p>
    <w:p>
      <w:r>
        <w:rPr>
          <w:b/>
          <w:u w:val="single"/>
        </w:rPr>
        <w:t xml:space="preserve">77212</w:t>
      </w:r>
    </w:p>
    <w:p>
      <w:r>
        <w:t xml:space="preserve">RT @rebellious_midy: Ugly bitches definitely disguste me &amp;#128534; ewww yäk!</w:t>
      </w:r>
    </w:p>
    <w:p>
      <w:r>
        <w:rPr>
          <w:b/>
          <w:u w:val="single"/>
        </w:rPr>
        <w:t xml:space="preserve">77213</w:t>
      </w:r>
    </w:p>
    <w:p>
      <w:r>
        <w:t xml:space="preserve">RT @redbonejasssy: Hän sanoi, että minulla on liian monta huoraa.</w:t>
      </w:r>
    </w:p>
    <w:p>
      <w:r>
        <w:rPr>
          <w:b/>
          <w:u w:val="single"/>
        </w:rPr>
        <w:t xml:space="preserve">77214</w:t>
      </w:r>
    </w:p>
    <w:p>
      <w:r>
        <w:t xml:space="preserve">RT @redemptionzayn: Hengitän valkoista hengitän neekeriä ulos.</w:t>
      </w:r>
    </w:p>
    <w:p>
      <w:r>
        <w:rPr>
          <w:b/>
          <w:u w:val="single"/>
        </w:rPr>
        <w:t xml:space="preserve">77215</w:t>
      </w:r>
    </w:p>
    <w:p>
      <w:r>
        <w:t xml:space="preserve">RT @reidk_97: Flappy Bird on pölyinen</w:t>
      </w:r>
    </w:p>
    <w:p>
      <w:r>
        <w:rPr>
          <w:b/>
          <w:u w:val="single"/>
        </w:rPr>
        <w:t xml:space="preserve">77216</w:t>
      </w:r>
    </w:p>
    <w:p>
      <w:r>
        <w:t xml:space="preserve">RT @relatabIe: inhoan sitä, kun ihmiset kysyvät &amp;#8220;kenelle yrität näyttää hyvältä?!&amp;#8221; narttu itseäni hei hei</w:t>
      </w:r>
    </w:p>
    <w:p>
      <w:r>
        <w:rPr>
          <w:b/>
          <w:u w:val="single"/>
        </w:rPr>
        <w:t xml:space="preserve">77217</w:t>
      </w:r>
    </w:p>
    <w:p>
      <w:r>
        <w:t xml:space="preserve">RT @relatabowl: bad bitches http://t.co/jz9ItvJck0</w:t>
      </w:r>
    </w:p>
    <w:p>
      <w:r>
        <w:rPr>
          <w:b/>
          <w:u w:val="single"/>
        </w:rPr>
        <w:t xml:space="preserve">77218</w:t>
      </w:r>
    </w:p>
    <w:p>
      <w:r>
        <w:t xml:space="preserve">RT @rellyOnSMASH: Tuo shoot em up -paska on siistiä, mutta anna minulle jotain paskaa, jota voin soittaa narttujen edessä, nekru...anna minulle jotain jiggy-paskaa, jota voin ....</w:t>
      </w:r>
    </w:p>
    <w:p>
      <w:r>
        <w:rPr>
          <w:b/>
          <w:u w:val="single"/>
        </w:rPr>
        <w:t xml:space="preserve">77219</w:t>
      </w:r>
    </w:p>
    <w:p>
      <w:r>
        <w:t xml:space="preserve">RT @renegadecut: Video: Renegade Cut: Snowpiercer &amp;#8212; Analyysi Bong Joon-ho&amp;#8217;n sci-fi-toimintaelokuvasta. Aiheita ovat muun muassa... http://t.co/YNT9zS0&amp;#8230;</w:t>
      </w:r>
    </w:p>
    <w:p>
      <w:r>
        <w:rPr>
          <w:b/>
          <w:u w:val="single"/>
        </w:rPr>
        <w:t xml:space="preserve">77220</w:t>
      </w:r>
    </w:p>
    <w:p>
      <w:r>
        <w:t xml:space="preserve">RT @renz360:</w:t>
        <w:t xml:space="preserve">Sain 5 20% alennuspaikkaa sole-kastikkeelle varhaislinnuille tänään</w:t>
        <w:br/>
        <w:br/>
        <w:t xml:space="preserve">Käytä &amp;#8220;SAVE20&amp;#8221; kassalla</w:t>
        <w:br/>
        <w:br/>
        <w:t xml:space="preserve">http://t.co/x5bq5vzpPK</w:t>
      </w:r>
    </w:p>
    <w:p>
      <w:r>
        <w:rPr>
          <w:b/>
          <w:u w:val="single"/>
        </w:rPr>
        <w:t xml:space="preserve">77221</w:t>
      </w:r>
    </w:p>
    <w:p>
      <w:r>
        <w:t xml:space="preserve">RT @renz360: Ei hätää. http://t.co/xYA7aLDUhU.</w:t>
      </w:r>
    </w:p>
    <w:p>
      <w:r>
        <w:rPr>
          <w:b/>
          <w:u w:val="single"/>
        </w:rPr>
        <w:t xml:space="preserve">77222</w:t>
      </w:r>
    </w:p>
    <w:p>
      <w:r>
        <w:t xml:space="preserve">RT @reshell_: "@1inkkofrosess: Mun korvat näyttää hyvältä &amp;#128525;&amp;#128525;&amp;#128525;&amp;#128525;&amp;#128540;&amp;#128541;&amp;#128513; http://t.co/fP3R6mkBaC "bsa hoe in yo background</w:t>
      </w:r>
    </w:p>
    <w:p>
      <w:r>
        <w:rPr>
          <w:b/>
          <w:u w:val="single"/>
        </w:rPr>
        <w:t xml:space="preserve">77223</w:t>
      </w:r>
    </w:p>
    <w:p>
      <w:r>
        <w:t xml:space="preserve">RT @reshell_: Keshun be like it aint nothing to cut that bitch nawl it aint &amp;#128557;&amp;#128514;&amp;#128514;</w:t>
      </w:r>
    </w:p>
    <w:p>
      <w:r>
        <w:rPr>
          <w:b/>
          <w:u w:val="single"/>
        </w:rPr>
        <w:t xml:space="preserve">77224</w:t>
      </w:r>
    </w:p>
    <w:p>
      <w:r>
        <w:t xml:space="preserve">RT @rhythmixx_: &amp;#8220;@aliyahgrubb: Kanye West on puku, ei rodun pilkka.&amp;#8221; tyttö Inhoan tehdä tätä, mutta Kanye on ihminen, ei puku, mutta&amp;#8230;</w:t>
      </w:r>
    </w:p>
    <w:p>
      <w:r>
        <w:rPr>
          <w:b/>
          <w:u w:val="single"/>
        </w:rPr>
        <w:t xml:space="preserve">77225</w:t>
      </w:r>
    </w:p>
    <w:p>
      <w:r>
        <w:t xml:space="preserve">RT @rhythmixx_: @Weyheymariam @jaymcnuggets that's how I drive you bitch http://t.co/drK5C0txtQ</w:t>
      </w:r>
    </w:p>
    <w:p>
      <w:r>
        <w:rPr>
          <w:b/>
          <w:u w:val="single"/>
        </w:rPr>
        <w:t xml:space="preserve">77226</w:t>
      </w:r>
    </w:p>
    <w:p>
      <w:r>
        <w:t xml:space="preserve">RT @riZkybiZneZZ: Joseline yleisössä vihaisena kuin ämmä</w:t>
      </w:r>
    </w:p>
    <w:p>
      <w:r>
        <w:rPr>
          <w:b/>
          <w:u w:val="single"/>
        </w:rPr>
        <w:t xml:space="preserve">77227</w:t>
      </w:r>
    </w:p>
    <w:p>
      <w:r>
        <w:t xml:space="preserve">RT @richiesuavee: &amp;#8220;@ViriDoesItt: Kevin Hart tekee hauskoja ilmeitä.. Hänen opetussuunnitelmansa on vähän roskaa..&amp;#8221; Opetussuunnitelma? &amp;#128514;&amp;#128514;&amp;#128514;&amp;#128514; http://t.co/zJJyRGcZ9Y http://t.co/zJJyRGcZ9Y</w:t>
      </w:r>
    </w:p>
    <w:p>
      <w:r>
        <w:rPr>
          <w:b/>
          <w:u w:val="single"/>
        </w:rPr>
        <w:t xml:space="preserve">77228</w:t>
      </w:r>
    </w:p>
    <w:p>
      <w:r>
        <w:t xml:space="preserve">RT @rickygervais: http://t.co/jZL7filv0q http://t.co/jZL7filv0q...</w:t>
      </w:r>
    </w:p>
    <w:p>
      <w:r>
        <w:rPr>
          <w:b/>
          <w:u w:val="single"/>
        </w:rPr>
        <w:t xml:space="preserve">77229</w:t>
      </w:r>
    </w:p>
    <w:p>
      <w:r>
        <w:t xml:space="preserve">RT @rickygervais: Ihmiset ovat geneettisesti lähempänä simpansseja kuin simpanssit gorilloja. Mutta me kaikki olemme apinoita. Hyvää päivänjatkoa sinulle fiksu twe&amp;#8230;</w:t>
      </w:r>
    </w:p>
    <w:p>
      <w:r>
        <w:rPr>
          <w:b/>
          <w:u w:val="single"/>
        </w:rPr>
        <w:t xml:space="preserve">77230</w:t>
      </w:r>
    </w:p>
    <w:p>
      <w:r>
        <w:t xml:space="preserve">RT @rickygervais: Jeesus rakastaa sinua, mutta kaikkien muiden mielestä olet oikea kusipää.</w:t>
      </w:r>
    </w:p>
    <w:p>
      <w:r>
        <w:rPr>
          <w:b/>
          <w:u w:val="single"/>
        </w:rPr>
        <w:t xml:space="preserve">77231</w:t>
      </w:r>
    </w:p>
    <w:p>
      <w:r>
        <w:t xml:space="preserve">RT @right_in_the: pussy</w:t>
      </w:r>
    </w:p>
    <w:p>
      <w:r>
        <w:rPr>
          <w:b/>
          <w:u w:val="single"/>
        </w:rPr>
        <w:t xml:space="preserve">77232</w:t>
      </w:r>
    </w:p>
    <w:p>
      <w:r>
        <w:t xml:space="preserve">RT @rightwingertoo: Uh oh: Kalifornian aurinkovoimalassa tuhansia lintuja kärventyy kesken lennon - Hot Air http://t.co/8ZQnLR5fH5 http://t.co/8ZQnLR5fH5</w:t>
      </w:r>
    </w:p>
    <w:p>
      <w:r>
        <w:rPr>
          <w:b/>
          <w:u w:val="single"/>
        </w:rPr>
        <w:t xml:space="preserve">77233</w:t>
      </w:r>
    </w:p>
    <w:p>
      <w:r>
        <w:t xml:space="preserve">RT @rihanna: Minulla ei ole mitään tyyppiä... pahat ämmät ovat ainoa asia, josta pidän.</w:t>
      </w:r>
    </w:p>
    <w:p>
      <w:r>
        <w:rPr>
          <w:b/>
          <w:u w:val="single"/>
        </w:rPr>
        <w:t xml:space="preserve">77234</w:t>
      </w:r>
    </w:p>
    <w:p>
      <w:r>
        <w:t xml:space="preserve">RT @rihanna: Elämä on perseestä, mutta se on ainoa rakkaus, jonka tunnen...</w:t>
      </w:r>
    </w:p>
    <w:p>
      <w:r>
        <w:rPr>
          <w:b/>
          <w:u w:val="single"/>
        </w:rPr>
        <w:t xml:space="preserve">77235</w:t>
      </w:r>
    </w:p>
    <w:p>
      <w:r>
        <w:t xml:space="preserve">RT @ripienaar: Fox Newsin juontajat pilkkaavat naispilottia, joka osallistui Isisin vastaiseen kampanjaan #wtf http://t.co/MLKY9ZSen2</w:t>
      </w:r>
    </w:p>
    <w:p>
      <w:r>
        <w:rPr>
          <w:b/>
          <w:u w:val="single"/>
        </w:rPr>
        <w:t xml:space="preserve">77236</w:t>
      </w:r>
    </w:p>
    <w:p>
      <w:r>
        <w:t xml:space="preserve">RT @ripstephanie_: "let my shirt go bitch it's Aeropostale wtf is wrong with you " &amp;#128514;&amp;#128557;&amp;#128514; https://t.co/xM5s5HN7tq https://t.co/xM5s5HN7tq</w:t>
      </w:r>
    </w:p>
    <w:p>
      <w:r>
        <w:rPr>
          <w:b/>
          <w:u w:val="single"/>
        </w:rPr>
        <w:t xml:space="preserve">77237</w:t>
      </w:r>
    </w:p>
    <w:p>
      <w:r>
        <w:t xml:space="preserve">RT @roLLYuP23: Kun olet syvällä pillussa &amp;#128514; http://t.co/3AtjdYqMnf</w:t>
      </w:r>
    </w:p>
    <w:p>
      <w:r>
        <w:rPr>
          <w:b/>
          <w:u w:val="single"/>
        </w:rPr>
        <w:t xml:space="preserve">77238</w:t>
      </w:r>
    </w:p>
    <w:p>
      <w:r>
        <w:t xml:space="preserve">RT @roach_nigga: &amp;#8220;@XiaoBiniiMessy: &amp;#8221; smh you a bitch, that was probably ma nigga Eduardo.</w:t>
      </w:r>
    </w:p>
    <w:p>
      <w:r>
        <w:rPr>
          <w:b/>
          <w:u w:val="single"/>
        </w:rPr>
        <w:t xml:space="preserve">77239</w:t>
      </w:r>
    </w:p>
    <w:p>
      <w:r>
        <w:t xml:space="preserve">RT @roach_nigga: yall niggas think i just hang around your crib doing nothing, bitch i be getting bread too http://t.co/6jo2sayr96</w:t>
      </w:r>
    </w:p>
    <w:p>
      <w:r>
        <w:rPr>
          <w:b/>
          <w:u w:val="single"/>
        </w:rPr>
        <w:t xml:space="preserve">77240</w:t>
      </w:r>
    </w:p>
    <w:p>
      <w:r>
        <w:t xml:space="preserve">RT @robdelaney: Tyttö, haluan repiä kaluni irti ja heittää sen pilluusi.</w:t>
      </w:r>
    </w:p>
    <w:p>
      <w:r>
        <w:rPr>
          <w:b/>
          <w:u w:val="single"/>
        </w:rPr>
        <w:t xml:space="preserve">77241</w:t>
      </w:r>
    </w:p>
    <w:p>
      <w:r>
        <w:t xml:space="preserve">RT @robdelaney: Laitan housut jalkaan jalka kerrallaan, kuten tekin. Mutta sitten syön plus-kokoisen mallin&amp;#8217;pillua helikopterissani.</w:t>
      </w:r>
    </w:p>
    <w:p>
      <w:r>
        <w:rPr>
          <w:b/>
          <w:u w:val="single"/>
        </w:rPr>
        <w:t xml:space="preserve">77242</w:t>
      </w:r>
    </w:p>
    <w:p>
      <w:r>
        <w:t xml:space="preserve">RT @robert4709: When u finger a bad light skin bitch http://t.co/jAzKccC9lE</w:t>
      </w:r>
    </w:p>
    <w:p>
      <w:r>
        <w:rPr>
          <w:b/>
          <w:u w:val="single"/>
        </w:rPr>
        <w:t xml:space="preserve">77243</w:t>
      </w:r>
    </w:p>
    <w:p>
      <w:r>
        <w:t xml:space="preserve">RT @robertbevan77: Se on kuin The Walking Dead, mutta siinä on vähemmän Carlia ja enemmän puhuvia lintuja. ZOMBIE ATTACK!!!! http://t.co/UOCsPyksSC http://t.&amp;#8230;</w:t>
      </w:r>
    </w:p>
    <w:p>
      <w:r>
        <w:rPr>
          <w:b/>
          <w:u w:val="single"/>
        </w:rPr>
        <w:t xml:space="preserve">77244</w:t>
      </w:r>
    </w:p>
    <w:p>
      <w:r>
        <w:t xml:space="preserve">RT @rockiefresh: If ya chick always getting into it withit other bitches u gotta tell her that shit ain&amp;#8217;t fly, and it&amp;#8217;s costly</w:t>
      </w:r>
    </w:p>
    <w:p>
      <w:r>
        <w:rPr>
          <w:b/>
          <w:u w:val="single"/>
        </w:rPr>
        <w:t xml:space="preserve">77245</w:t>
      </w:r>
    </w:p>
    <w:p>
      <w:r>
        <w:t xml:space="preserve">RT @rod4short: Bitch on oltava 279.0 &amp;amp; olla sukua Jeesukselle sitten {@TheBSharp: RT @The_Lion_: Miten tämä ämmä pääsee osoitteeseen http://t.&amp;#8230;</w:t>
      </w:r>
    </w:p>
    <w:p>
      <w:r>
        <w:rPr>
          <w:b/>
          <w:u w:val="single"/>
        </w:rPr>
        <w:t xml:space="preserve">77246</w:t>
      </w:r>
    </w:p>
    <w:p>
      <w:r>
        <w:t xml:space="preserve">RT @rodill_: neekerit luopuvat hyvistä tytöistä huorien takia.</w:t>
      </w:r>
    </w:p>
    <w:p>
      <w:r>
        <w:rPr>
          <w:b/>
          <w:u w:val="single"/>
        </w:rPr>
        <w:t xml:space="preserve">77247</w:t>
      </w:r>
    </w:p>
    <w:p>
      <w:r>
        <w:t xml:space="preserve">RT @rollieghost: &amp;#8220;@vivalajayxoxo: Naiset sietäisivät hyvin vähän rakkautta, kunhan miehellä olisi rahaa..ällöttävää&amp;#8221; bitches be with broke abus&amp;#8230;</w:t>
      </w:r>
    </w:p>
    <w:p>
      <w:r>
        <w:rPr>
          <w:b/>
          <w:u w:val="single"/>
        </w:rPr>
        <w:t xml:space="preserve">77248</w:t>
      </w:r>
    </w:p>
    <w:p>
      <w:r>
        <w:t xml:space="preserve">RT @ronele: Nevada Hump Day @nevadamuseum. Aitoja eläviä kameleita, strutseja ja seeproja - voi voi! @VirginiaCity #NevadaHumpDay #&amp;#8230;</w:t>
      </w:r>
    </w:p>
    <w:p>
      <w:r>
        <w:rPr>
          <w:b/>
          <w:u w:val="single"/>
        </w:rPr>
        <w:t xml:space="preserve">77249</w:t>
      </w:r>
    </w:p>
    <w:p>
      <w:r>
        <w:t xml:space="preserve">RT @roryscovel: Hulk on yllättävänkin suuri nössö. #BRAvsCHI</w:t>
      </w:r>
    </w:p>
    <w:p>
      <w:r>
        <w:rPr>
          <w:b/>
          <w:u w:val="single"/>
        </w:rPr>
        <w:t xml:space="preserve">77250</w:t>
      </w:r>
    </w:p>
    <w:p>
      <w:r>
        <w:t xml:space="preserve">RT @rose_shayna1: En ole koskaan välittänyt siitä, miten toinen ämmä näki minut. Tiedän kuka olen</w:t>
      </w:r>
    </w:p>
    <w:p>
      <w:r>
        <w:rPr>
          <w:b/>
          <w:u w:val="single"/>
        </w:rPr>
        <w:t xml:space="preserve">77251</w:t>
      </w:r>
    </w:p>
    <w:p>
      <w:r>
        <w:t xml:space="preserve">RT @rosestokoe: My bitch makes your bitch look like precious &amp;#128109;&amp;#128111;&amp;#128150;&amp;#128571; #thebooty #ohgawd #bae http://t.co/7FcCkRhxJI http://t.co/7FcCkRhxJI</w:t>
      </w:r>
    </w:p>
    <w:p>
      <w:r>
        <w:rPr>
          <w:b/>
          <w:u w:val="single"/>
        </w:rPr>
        <w:t xml:space="preserve">77252</w:t>
      </w:r>
    </w:p>
    <w:p>
      <w:r>
        <w:t xml:space="preserve">RT @ruckin_andrew: Tällä ämmällä on kuolettava ote tämän neekerin palleista. Smh http://t.co/uh6OSApcMw</w:t>
      </w:r>
    </w:p>
    <w:p>
      <w:r>
        <w:rPr>
          <w:b/>
          <w:u w:val="single"/>
        </w:rPr>
        <w:t xml:space="preserve">77253</w:t>
      </w:r>
    </w:p>
    <w:p>
      <w:r>
        <w:t xml:space="preserve">RT @runofplay: Olen hämmentynyt. Martins Indi sai juuri keltaisen kortin, mutta en nähnyt hänen varastavan tankkia Brasilian armeijalta ja avaavan tulta &amp;#8230;</w:t>
      </w:r>
    </w:p>
    <w:p>
      <w:r>
        <w:rPr>
          <w:b/>
          <w:u w:val="single"/>
        </w:rPr>
        <w:t xml:space="preserve">77254</w:t>
      </w:r>
    </w:p>
    <w:p>
      <w:r>
        <w:t xml:space="preserve">RT @russnelligan: .@KarynPolito julistaa voittonsa esittelemällä "seuraavan kuvernöörimme, Charlie Bakerin". @CharlieForGov #wcvb http://t.co/HYkWrVD&amp;#8230;</w:t>
      </w:r>
    </w:p>
    <w:p>
      <w:r>
        <w:rPr>
          <w:b/>
          <w:u w:val="single"/>
        </w:rPr>
        <w:t xml:space="preserve">77255</w:t>
      </w:r>
    </w:p>
    <w:p>
      <w:r>
        <w:t xml:space="preserve">RT @russnelligan: ... #wcvbpoli #wcvb http://t.co/LMerSj8sTi</w:t>
      </w:r>
    </w:p>
    <w:p>
      <w:r>
        <w:rPr>
          <w:b/>
          <w:u w:val="single"/>
        </w:rPr>
        <w:t xml:space="preserve">77256</w:t>
      </w:r>
    </w:p>
    <w:p>
      <w:r>
        <w:t xml:space="preserve">RT @rustymk2: Ei. A. Fucking. Charge. Even. As. A. Juvenile.</w:t>
        <w:br/>
        <w:br/>
        <w:t xml:space="preserve"> Jos kutsut #MichaelBrownia roistoksi tässä vaiheessa, sano vain "neekeri", koska se on &amp;#8230;</w:t>
      </w:r>
    </w:p>
    <w:p>
      <w:r>
        <w:rPr>
          <w:b/>
          <w:u w:val="single"/>
        </w:rPr>
        <w:t xml:space="preserve">77257</w:t>
      </w:r>
    </w:p>
    <w:p>
      <w:r>
        <w:t xml:space="preserve">RT @ryancommakerry: Taitaa olla aika ottaa esiin juopunut apina.</w:t>
      </w:r>
    </w:p>
    <w:p>
      <w:r>
        <w:rPr>
          <w:b/>
          <w:u w:val="single"/>
        </w:rPr>
        <w:t xml:space="preserve">77258</w:t>
      </w:r>
    </w:p>
    <w:p>
      <w:r>
        <w:t xml:space="preserve">RT @ryancruz_: &amp;#8220;@1waynostra: So jus don't be faithful cus u never kno what your bitch doing lmao&amp;#8221;&amp;#128514;&amp;#128514;&amp;#128514;&amp;#128128;&amp;#128128;&amp;#128128;&amp;#128128;&amp;#128553;&amp;#128553;&amp;#128553;&amp;#128514;&amp;#128514;&amp;#128128;&amp;#128128;&amp;#128128;&amp;#128514;&amp;#128553;&amp;#128128;&amp;#128128;&amp;#128128;&amp;#128514;&amp;#128514;&amp;#128128;&amp;#128128;&amp;#128128;&amp;#128514;&amp;#128514;&amp;#128553;</w:t>
      </w:r>
    </w:p>
    <w:p>
      <w:r>
        <w:rPr>
          <w:b/>
          <w:u w:val="single"/>
        </w:rPr>
        <w:t xml:space="preserve">77259</w:t>
      </w:r>
    </w:p>
    <w:p>
      <w:r>
        <w:t xml:space="preserve">RT @ryancruz_: Travis aina minun TL on ghetto &amp;#128514;&amp;#128514;</w:t>
      </w:r>
    </w:p>
    <w:p>
      <w:r>
        <w:rPr>
          <w:b/>
          <w:u w:val="single"/>
        </w:rPr>
        <w:t xml:space="preserve">77260</w:t>
      </w:r>
    </w:p>
    <w:p>
      <w:r>
        <w:t xml:space="preserve">RT @ryancruz_: Haluatko minun leimata nartut sanovat mitä tahansa ollakseen alhaalla &amp;#128564;</w:t>
      </w:r>
    </w:p>
    <w:p>
      <w:r>
        <w:rPr>
          <w:b/>
          <w:u w:val="single"/>
        </w:rPr>
        <w:t xml:space="preserve">77261</w:t>
      </w:r>
    </w:p>
    <w:p>
      <w:r>
        <w:t xml:space="preserve">RT @ryandolan123: kun ihmiset sanovat värillinen http://t.co/2lKUkctPf0</w:t>
      </w:r>
    </w:p>
    <w:p>
      <w:r>
        <w:rPr>
          <w:b/>
          <w:u w:val="single"/>
        </w:rPr>
        <w:t xml:space="preserve">77262</w:t>
      </w:r>
    </w:p>
    <w:p>
      <w:r>
        <w:t xml:space="preserve">RT @ryannotsheckler: "Se paska voi murtaa sinut, jos menetät hyvän tytön, kaipaat huonoa ämmää, joka tulee ja korjaa sen"</w:t>
      </w:r>
    </w:p>
    <w:p>
      <w:r>
        <w:rPr>
          <w:b/>
          <w:u w:val="single"/>
        </w:rPr>
        <w:t xml:space="preserve">77263</w:t>
      </w:r>
    </w:p>
    <w:p>
      <w:r>
        <w:t xml:space="preserve">RT @sTyLeZkEy354: Always bro niggas get crazy in any weather RT @WE_ALL_KNOW_JO: "@sTyLeZkEy354: This weather is trash" OD,But we gon get c&amp;#8230;</w:t>
      </w:r>
    </w:p>
    <w:p>
      <w:r>
        <w:rPr>
          <w:b/>
          <w:u w:val="single"/>
        </w:rPr>
        <w:t xml:space="preserve">77264</w:t>
      </w:r>
    </w:p>
    <w:p>
      <w:r>
        <w:t xml:space="preserve">RT @sTyLeZkEy354: How u talkin to hoes bout bronem?............why u talkin to hoes bout bronem?</w:t>
      </w:r>
    </w:p>
    <w:p>
      <w:r>
        <w:rPr>
          <w:b/>
          <w:u w:val="single"/>
        </w:rPr>
        <w:t xml:space="preserve">77265</w:t>
      </w:r>
    </w:p>
    <w:p>
      <w:r>
        <w:t xml:space="preserve">RT @s_bitchy: Sitten hän menee hankkimaan uuden nartun &amp;amp; he yrittävät mennä hankkimaan uuden neekerin yrittääkseen unohtaa &amp;#8230;</w:t>
      </w:r>
    </w:p>
    <w:p>
      <w:r>
        <w:rPr>
          <w:b/>
          <w:u w:val="single"/>
        </w:rPr>
        <w:t xml:space="preserve">77266</w:t>
      </w:r>
    </w:p>
    <w:p>
      <w:r>
        <w:t xml:space="preserve">RT @s_devante: That moment were u friend zone a bitch at 3am for calling u# do u now way time it is please gtf out my face#rich homie quan &amp;#8230;</w:t>
      </w:r>
    </w:p>
    <w:p>
      <w:r>
        <w:rPr>
          <w:b/>
          <w:u w:val="single"/>
        </w:rPr>
        <w:t xml:space="preserve">77267</w:t>
      </w:r>
    </w:p>
    <w:p>
      <w:r>
        <w:t xml:space="preserve">RT @sadaIlday: koulu on niin turhaa. yritän vain läpäistä luokan ja päästä ulos tästä ämmästä.</w:t>
      </w:r>
    </w:p>
    <w:p>
      <w:r>
        <w:rPr>
          <w:b/>
          <w:u w:val="single"/>
        </w:rPr>
        <w:t xml:space="preserve">77268</w:t>
      </w:r>
    </w:p>
    <w:p>
      <w:r>
        <w:t xml:space="preserve">RT @sadiiex_: @Vnxthny Otan sinut vakavasti..... Kik minulle takaisin neekeri</w:t>
      </w:r>
    </w:p>
    <w:p>
      <w:r>
        <w:rPr>
          <w:b/>
          <w:u w:val="single"/>
        </w:rPr>
        <w:t xml:space="preserve">77269</w:t>
      </w:r>
    </w:p>
    <w:p>
      <w:r>
        <w:t xml:space="preserve">RT @sadiiex_: @x_NWTS Vastaa puhelimeen, kuulin sinusta.</w:t>
      </w:r>
    </w:p>
    <w:p>
      <w:r>
        <w:rPr>
          <w:b/>
          <w:u w:val="single"/>
        </w:rPr>
        <w:t xml:space="preserve">77270</w:t>
      </w:r>
    </w:p>
    <w:p>
      <w:r>
        <w:t xml:space="preserve">RT @salmeron_bryan: Et ole isä ! Mitä jokainen meksikolainen/neekeri rakastaa kuulla.</w:t>
      </w:r>
    </w:p>
    <w:p>
      <w:r>
        <w:rPr>
          <w:b/>
          <w:u w:val="single"/>
        </w:rPr>
        <w:t xml:space="preserve">77271</w:t>
      </w:r>
    </w:p>
    <w:p>
      <w:r>
        <w:t xml:space="preserve">RT @salomanizor: Potkaise häntä vittuun.</w:t>
      </w:r>
    </w:p>
    <w:p>
      <w:r>
        <w:rPr>
          <w:b/>
          <w:u w:val="single"/>
        </w:rPr>
        <w:t xml:space="preserve">77272</w:t>
      </w:r>
    </w:p>
    <w:p>
      <w:r>
        <w:t xml:space="preserve">RT @salomanizor: Täällä on liikaa homoja, jotka luulevat voivansa puhutella minua etunimelläni.</w:t>
      </w:r>
    </w:p>
    <w:p>
      <w:r>
        <w:rPr>
          <w:b/>
          <w:u w:val="single"/>
        </w:rPr>
        <w:t xml:space="preserve">77273</w:t>
      </w:r>
    </w:p>
    <w:p>
      <w:r>
        <w:t xml:space="preserve">RT @samAfuckingA: Olisinpa lintu, jotta voisin jatkuvasti paskoa vihaamieni ihmisten päälle :)</w:t>
      </w:r>
    </w:p>
    <w:p>
      <w:r>
        <w:rPr>
          <w:b/>
          <w:u w:val="single"/>
        </w:rPr>
        <w:t xml:space="preserve">77274</w:t>
      </w:r>
    </w:p>
    <w:p>
      <w:r>
        <w:t xml:space="preserve">RT @samknight1: Joo, tiedän, että se on Jeffin kirja: @EliLake @saletan @JeffreyGoldberg Joo, tiedän, että se on Jeffin kirja. Se, jossa hän myöntää hakanneensa vankeja ja valehdelleensa&amp;#8230;</w:t>
      </w:r>
    </w:p>
    <w:p>
      <w:r>
        <w:rPr>
          <w:b/>
          <w:u w:val="single"/>
        </w:rPr>
        <w:t xml:space="preserve">77275</w:t>
      </w:r>
    </w:p>
    <w:p>
      <w:r>
        <w:t xml:space="preserve">RT @samzbikowski: @TonyJRodriguez dude Minulla oli video näistä linnuista työpaikallani vitun</w:t>
      </w:r>
    </w:p>
    <w:p>
      <w:r>
        <w:rPr>
          <w:b/>
          <w:u w:val="single"/>
        </w:rPr>
        <w:t xml:space="preserve">77276</w:t>
      </w:r>
    </w:p>
    <w:p>
      <w:r>
        <w:t xml:space="preserve">RT @sangelina_xo: Mikä on miesten ja lihavien ämmien välinen juttu, jota en selvästikään koskaan ymmärrä</w:t>
      </w:r>
    </w:p>
    <w:p>
      <w:r>
        <w:rPr>
          <w:b/>
          <w:u w:val="single"/>
        </w:rPr>
        <w:t xml:space="preserve">77277</w:t>
      </w:r>
    </w:p>
    <w:p>
      <w:r>
        <w:t xml:space="preserve">RT @santos_brina: En ikinä voisi pelleillä jonkun toisen miehen kanssa, ikään kuin se vain selventää itseäsi sivuhuorana.</w:t>
      </w:r>
    </w:p>
    <w:p>
      <w:r>
        <w:rPr>
          <w:b/>
          <w:u w:val="single"/>
        </w:rPr>
        <w:t xml:space="preserve">77278</w:t>
      </w:r>
    </w:p>
    <w:p>
      <w:r>
        <w:t xml:space="preserve">RT @saramariewelch: Been my main nigguh since digital camera selfies @thorpe_emily http://t.co/XiQiRbQ7mP http://t.co/XiQiRbQ7mP</w:t>
      </w:r>
    </w:p>
    <w:p>
      <w:r>
        <w:rPr>
          <w:b/>
          <w:u w:val="single"/>
        </w:rPr>
        <w:t xml:space="preserve">77279</w:t>
      </w:r>
    </w:p>
    <w:p>
      <w:r>
        <w:t xml:space="preserve">RT @saramariewelch: Otha bitches: Can't mean something to someone when they hittin up Otha bitches</w:t>
      </w:r>
    </w:p>
    <w:p>
      <w:r>
        <w:rPr>
          <w:b/>
          <w:u w:val="single"/>
        </w:rPr>
        <w:t xml:space="preserve">77280</w:t>
      </w:r>
    </w:p>
    <w:p>
      <w:r>
        <w:t xml:space="preserve">RT @saraschaefer1: Michael Douglasin pillumehu-kurkkusyöpävitsejä lukiessa voi saada silmäsyövän?</w:t>
      </w:r>
    </w:p>
    <w:p>
      <w:r>
        <w:rPr>
          <w:b/>
          <w:u w:val="single"/>
        </w:rPr>
        <w:t xml:space="preserve">77281</w:t>
      </w:r>
    </w:p>
    <w:p>
      <w:r>
        <w:t xml:space="preserve">RT @sarcassmlol: &amp;#8220;jinkies i lost my glasses!&amp;#8221; - Velma jokaisessa vitun jaksossa scooby doo kuin perkele narttu hanki piilolinssit</w:t>
      </w:r>
    </w:p>
    <w:p>
      <w:r>
        <w:rPr>
          <w:b/>
          <w:u w:val="single"/>
        </w:rPr>
        <w:t xml:space="preserve">77282</w:t>
      </w:r>
    </w:p>
    <w:p>
      <w:r>
        <w:t xml:space="preserve">RT @sassy_cee_: What y'all hoes up to?</w:t>
      </w:r>
    </w:p>
    <w:p>
      <w:r>
        <w:rPr>
          <w:b/>
          <w:u w:val="single"/>
        </w:rPr>
        <w:t xml:space="preserve">77283</w:t>
      </w:r>
    </w:p>
    <w:p>
      <w:r>
        <w:t xml:space="preserve">RT @sassytbh: eräs tyttö twiittasi "saatat olla ghetto, jos tuot ruokaa ulkopuolelta elokuviin"</w:t>
        <w:br/>
        <w:br/>
        <w:t xml:space="preserve">ei, saatat olla tyhmä, jos maksat 4,99 b&amp;#8230</w:t>
      </w:r>
    </w:p>
    <w:p>
      <w:r>
        <w:rPr>
          <w:b/>
          <w:u w:val="single"/>
        </w:rPr>
        <w:t xml:space="preserve">77284</w:t>
      </w:r>
    </w:p>
    <w:p>
      <w:r>
        <w:t xml:space="preserve">RT @saucygyro: @_WhitePonyJr_ rumalla ämmällä on veri käsissään huoramaisen käytöksensä vuoksi.</w:t>
      </w:r>
    </w:p>
    <w:p>
      <w:r>
        <w:rPr>
          <w:b/>
          <w:u w:val="single"/>
        </w:rPr>
        <w:t xml:space="preserve">77285</w:t>
      </w:r>
    </w:p>
    <w:p>
      <w:r>
        <w:t xml:space="preserve">RT @savannacurry_: huutaa tunteitani itsekeskeisistä ei-ajattelevista nartuista on gr8</w:t>
      </w:r>
    </w:p>
    <w:p>
      <w:r>
        <w:rPr>
          <w:b/>
          <w:u w:val="single"/>
        </w:rPr>
        <w:t xml:space="preserve">77286</w:t>
      </w:r>
    </w:p>
    <w:p>
      <w:r>
        <w:t xml:space="preserve">RT @savethesehos: Jos ratsastan narttusi luokse näissä...homie pidä itseäsi sinkkuniggana . http://t.co/RJAiohrPhw .</w:t>
      </w:r>
    </w:p>
    <w:p>
      <w:r>
        <w:rPr>
          <w:b/>
          <w:u w:val="single"/>
        </w:rPr>
        <w:t xml:space="preserve">77287</w:t>
      </w:r>
    </w:p>
    <w:p>
      <w:r>
        <w:t xml:space="preserve">RT @savethesehos: Sinun ämmä kun minun Skechers syttyy . http://t.co/vqLUSPYqmO .</w:t>
      </w:r>
    </w:p>
    <w:p>
      <w:r>
        <w:rPr>
          <w:b/>
          <w:u w:val="single"/>
        </w:rPr>
        <w:t xml:space="preserve">77288</w:t>
      </w:r>
    </w:p>
    <w:p>
      <w:r>
        <w:t xml:space="preserve">RT @savingthesehoes: ämmä tekstaa minulle ensin hyvää huomenta tai jotain.</w:t>
      </w:r>
    </w:p>
    <w:p>
      <w:r>
        <w:rPr>
          <w:b/>
          <w:u w:val="single"/>
        </w:rPr>
        <w:t xml:space="preserve">77289</w:t>
      </w:r>
    </w:p>
    <w:p>
      <w:r>
        <w:t xml:space="preserve">RT @sbacilio1224: Neta bullshit aside I need to get me a bad bitch</w:t>
      </w:r>
    </w:p>
    <w:p>
      <w:r>
        <w:rPr>
          <w:b/>
          <w:u w:val="single"/>
        </w:rPr>
        <w:t xml:space="preserve">77290</w:t>
      </w:r>
    </w:p>
    <w:p>
      <w:r>
        <w:t xml:space="preserve">RT @sblmnl_crmnl: @woods_lamar shut your nigger ass, lamar</w:t>
      </w:r>
    </w:p>
    <w:p>
      <w:r>
        <w:rPr>
          <w:b/>
          <w:u w:val="single"/>
        </w:rPr>
        <w:t xml:space="preserve">77291</w:t>
      </w:r>
    </w:p>
    <w:p>
      <w:r>
        <w:t xml:space="preserve">RT @scaffoldjocky: En enää koskaan polta ruohoa Willyn kanssa. Hän kutsui tuon juntin, Toby Keithin, ja minä vittu vihaan tuota mongoloidia!</w:t>
      </w:r>
    </w:p>
    <w:p>
      <w:r>
        <w:rPr>
          <w:b/>
          <w:u w:val="single"/>
        </w:rPr>
        <w:t xml:space="preserve">77292</w:t>
      </w:r>
    </w:p>
    <w:p>
      <w:r>
        <w:t xml:space="preserve">RT @schooIgirI: Sanon neekeri rakkaudella</w:t>
      </w:r>
    </w:p>
    <w:p>
      <w:r>
        <w:rPr>
          <w:b/>
          <w:u w:val="single"/>
        </w:rPr>
        <w:t xml:space="preserve">77293</w:t>
      </w:r>
    </w:p>
    <w:p>
      <w:r>
        <w:t xml:space="preserve">RT @schoolfession: "Bros before hoes, except chicks with no clothes" - Everywhere</w:t>
      </w:r>
    </w:p>
    <w:p>
      <w:r>
        <w:rPr>
          <w:b/>
          <w:u w:val="single"/>
        </w:rPr>
        <w:t xml:space="preserve">77294</w:t>
      </w:r>
    </w:p>
    <w:p>
      <w:r>
        <w:t xml:space="preserve">RT @schoolfession: "Ex-tyttöystäväni kertovat ihmisille, että myyn pillereitä ja kokaiinia. Retwiittaa, jos hän on ämmä.". - Durant HS</w:t>
      </w:r>
    </w:p>
    <w:p>
      <w:r>
        <w:rPr>
          <w:b/>
          <w:u w:val="single"/>
        </w:rPr>
        <w:t xml:space="preserve">77295</w:t>
      </w:r>
    </w:p>
    <w:p>
      <w:r>
        <w:t xml:space="preserve">RT @scott1023: http://t.co/yRVQjxeyqO: "I said thin mints bitch". http://t.co/yRVQjxeyqO</w:t>
      </w:r>
    </w:p>
    <w:p>
      <w:r>
        <w:rPr>
          <w:b/>
          <w:u w:val="single"/>
        </w:rPr>
        <w:t xml:space="preserve">77296</w:t>
      </w:r>
    </w:p>
    <w:p>
      <w:r>
        <w:t xml:space="preserve">RT @scottiken: Asia on sovittu. Ding Dong on paljon parempi kuin Twinkie.</w:t>
      </w:r>
    </w:p>
    <w:p>
      <w:r>
        <w:rPr>
          <w:b/>
          <w:u w:val="single"/>
        </w:rPr>
        <w:t xml:space="preserve">77297</w:t>
      </w:r>
    </w:p>
    <w:p>
      <w:r>
        <w:t xml:space="preserve">RT @scottvtracy: @AbuYazidMuawiya @amustafaanbari1 Onnittelut siitä, että vahvistat stereotypiaa epävarmoista, kouluttamattomista, sivistymättömistä, ba&amp;#8230;</w:t>
      </w:r>
    </w:p>
    <w:p>
      <w:r>
        <w:rPr>
          <w:b/>
          <w:u w:val="single"/>
        </w:rPr>
        <w:t xml:space="preserve">77298</w:t>
      </w:r>
    </w:p>
    <w:p>
      <w:r>
        <w:t xml:space="preserve">RT @scotty160: Uskon räikeästi, että miehet näyttävät karmivilta kuin paska ghettoperseiden viikset.</w:t>
      </w:r>
    </w:p>
    <w:p>
      <w:r>
        <w:rPr>
          <w:b/>
          <w:u w:val="single"/>
        </w:rPr>
        <w:t xml:space="preserve">77299</w:t>
      </w:r>
    </w:p>
    <w:p>
      <w:r>
        <w:t xml:space="preserve">RT @scottydoesntN0: Cinco De huolehdi omista asioistasi, ämmä...</w:t>
      </w:r>
    </w:p>
    <w:p>
      <w:r>
        <w:rPr>
          <w:b/>
          <w:u w:val="single"/>
        </w:rPr>
        <w:t xml:space="preserve">77300</w:t>
      </w:r>
    </w:p>
    <w:p>
      <w:r>
        <w:t xml:space="preserve">RT @scressful: @DFkinLopes LMfAOOO this bitch tongue longer than some niggas dicks</w:t>
      </w:r>
    </w:p>
    <w:p>
      <w:r>
        <w:rPr>
          <w:b/>
          <w:u w:val="single"/>
        </w:rPr>
        <w:t xml:space="preserve">77301</w:t>
      </w:r>
    </w:p>
    <w:p>
      <w:r>
        <w:t xml:space="preserve">RT @seanmdav: Koska tiedän, että ihmettelet, @blakehounshell: Cracker Barrel ei ole paikka, josta voi ostaa tynnyreitä täynnä keksejä.</w:t>
      </w:r>
    </w:p>
    <w:p>
      <w:r>
        <w:rPr>
          <w:b/>
          <w:u w:val="single"/>
        </w:rPr>
        <w:t xml:space="preserve">77302</w:t>
      </w:r>
    </w:p>
    <w:p>
      <w:r>
        <w:t xml:space="preserve">RT @seansteiger31: I don't gang bang ho, I jus gang bang these hoes &amp;#128299;</w:t>
      </w:r>
    </w:p>
    <w:p>
      <w:r>
        <w:rPr>
          <w:b/>
          <w:u w:val="single"/>
        </w:rPr>
        <w:t xml:space="preserve">77303</w:t>
      </w:r>
    </w:p>
    <w:p>
      <w:r>
        <w:t xml:space="preserve">RT @seansteiger31: Melo on ämmä, jos hän lähtee, ja hyvin Lebron on jus ämmä riippumatta lol</w:t>
      </w:r>
    </w:p>
    <w:p>
      <w:r>
        <w:rPr>
          <w:b/>
          <w:u w:val="single"/>
        </w:rPr>
        <w:t xml:space="preserve">77304</w:t>
      </w:r>
    </w:p>
    <w:p>
      <w:r>
        <w:t xml:space="preserve">RT @seansteiger31: Joskus kuuntelen &amp;amp; uudelleen ne vanhat albumit niin usein kuin voin &amp;amp; selata kaikki ne nartut varmistaakseni, että pysyn mukana &amp;#8230;</w:t>
      </w:r>
    </w:p>
    <w:p>
      <w:r>
        <w:rPr>
          <w:b/>
          <w:u w:val="single"/>
        </w:rPr>
        <w:t xml:space="preserve">77305</w:t>
      </w:r>
    </w:p>
    <w:p>
      <w:r>
        <w:t xml:space="preserve">RT @semper_fiibitch: Farralla on 2 seksivideota pornhubissa lmao hoe ass</w:t>
      </w:r>
    </w:p>
    <w:p>
      <w:r>
        <w:rPr>
          <w:b/>
          <w:u w:val="single"/>
        </w:rPr>
        <w:t xml:space="preserve">77306</w:t>
      </w:r>
    </w:p>
    <w:p>
      <w:r>
        <w:t xml:space="preserve">RT @sepinwall: Päivä 2 FXX&amp;#8217;s Simpsonit maraton &amp;#8212; &amp;#8220;Bart&amp;#8217;s Dog Gets an F&amp;#8221; to &amp;#8220;Last Exit to Springfield&amp;#8221; &amp;#8212;&amp;#8212;&amp;#160;will be the best consecutive 24 ho&amp;#8230;</w:t>
      </w:r>
    </w:p>
    <w:p>
      <w:r>
        <w:rPr>
          <w:b/>
          <w:u w:val="single"/>
        </w:rPr>
        <w:t xml:space="preserve">77307</w:t>
      </w:r>
    </w:p>
    <w:p>
      <w:r>
        <w:t xml:space="preserve">RT @shabbashone "@ThoughtsOfRandy: ." Damn + lol</w:t>
      </w:r>
    </w:p>
    <w:p>
      <w:r>
        <w:rPr>
          <w:b/>
          <w:u w:val="single"/>
        </w:rPr>
        <w:t xml:space="preserve">77308</w:t>
      </w:r>
    </w:p>
    <w:p>
      <w:r>
        <w:t xml:space="preserve">RT @shaelynspacyyy: &amp;#8220;@UglyAssDerrick: @shaelynspacyyy they trash though?&amp;#8221; http://t.co/dJ5kvo7RSr</w:t>
      </w:r>
    </w:p>
    <w:p>
      <w:r>
        <w:rPr>
          <w:b/>
          <w:u w:val="single"/>
        </w:rPr>
        <w:t xml:space="preserve">77309</w:t>
      </w:r>
    </w:p>
    <w:p>
      <w:r>
        <w:t xml:space="preserve">RT @shakiraevanss: Kritisoi Amandaa n-sanan sanomisesta, mutta älä vitsaile hänen seksuaalisesta hyväksikäytöstään, älä ole roska.</w:t>
      </w:r>
    </w:p>
    <w:p>
      <w:r>
        <w:rPr>
          <w:b/>
          <w:u w:val="single"/>
        </w:rPr>
        <w:t xml:space="preserve">77310</w:t>
      </w:r>
    </w:p>
    <w:p>
      <w:r>
        <w:t xml:space="preserve">RT @shananigans__: 50 sävyä siitä, että pidä turpasi kiinni.</w:t>
      </w:r>
    </w:p>
    <w:p>
      <w:r>
        <w:rPr>
          <w:b/>
          <w:u w:val="single"/>
        </w:rPr>
        <w:t xml:space="preserve">77311</w:t>
      </w:r>
    </w:p>
    <w:p>
      <w:r>
        <w:t xml:space="preserve">RT @shanequabullock: #MansionElan: Meet me and my bitches @ #MansionElan</w:t>
      </w:r>
    </w:p>
    <w:p>
      <w:r>
        <w:rPr>
          <w:b/>
          <w:u w:val="single"/>
        </w:rPr>
        <w:t xml:space="preserve">77312</w:t>
      </w:r>
    </w:p>
    <w:p>
      <w:r>
        <w:t xml:space="preserve">RT @shantelb_: &amp;#8220;@WeAre_XCI: Tunnen narttuja, jotka myyvät pillua 3,5:llä&amp;#8221; &amp;#128514;&amp;#128514;&amp;#128514;&amp;#128514;</w:t>
      </w:r>
    </w:p>
    <w:p>
      <w:r>
        <w:rPr>
          <w:b/>
          <w:u w:val="single"/>
        </w:rPr>
        <w:t xml:space="preserve">77313</w:t>
      </w:r>
    </w:p>
    <w:p>
      <w:r>
        <w:t xml:space="preserve">RT @shantybear: ämmä viihdytän sinua? Koska näytät aina olevan minun asioissani...</w:t>
      </w:r>
    </w:p>
    <w:p>
      <w:r>
        <w:rPr>
          <w:b/>
          <w:u w:val="single"/>
        </w:rPr>
        <w:t xml:space="preserve">77314</w:t>
      </w:r>
    </w:p>
    <w:p>
      <w:r>
        <w:t xml:space="preserve">RT @shardae85yahoo: Jessica ass dont need no more liquior !!!! kun narttu juo, hän unohtaa kaiken heti seuraavana päivänä! it never fa&amp;#8230;</w:t>
      </w:r>
    </w:p>
    <w:p>
      <w:r>
        <w:rPr>
          <w:b/>
          <w:u w:val="single"/>
        </w:rPr>
        <w:t xml:space="preserve">77315</w:t>
      </w:r>
    </w:p>
    <w:p>
      <w:r>
        <w:t xml:space="preserve">RT @shayconnnor: u ain't sailor moon bitch</w:t>
      </w:r>
    </w:p>
    <w:p>
      <w:r>
        <w:rPr>
          <w:b/>
          <w:u w:val="single"/>
        </w:rPr>
        <w:t xml:space="preserve">77316</w:t>
      </w:r>
    </w:p>
    <w:p>
      <w:r>
        <w:t xml:space="preserve">RT @sheemteam97: Fuck the Islamic State!! Me tapamme nuo paskiaiset&amp;#127468;&amp;#127463;</w:t>
      </w:r>
    </w:p>
    <w:p>
      <w:r>
        <w:rPr>
          <w:b/>
          <w:u w:val="single"/>
        </w:rPr>
        <w:t xml:space="preserve">77317</w:t>
      </w:r>
    </w:p>
    <w:p>
      <w:r>
        <w:t xml:space="preserve">RT @shelbieperdue: Instagramin on lopetettava narttuilu!</w:t>
      </w:r>
    </w:p>
    <w:p>
      <w:r>
        <w:rPr>
          <w:b/>
          <w:u w:val="single"/>
        </w:rPr>
        <w:t xml:space="preserve">77318</w:t>
      </w:r>
    </w:p>
    <w:p>
      <w:r>
        <w:t xml:space="preserve">RT @shikeattike: Hienoa, että olet niin komea. Tuo paska on niin ärsyttävää.</w:t>
      </w:r>
    </w:p>
    <w:p>
      <w:r>
        <w:rPr>
          <w:b/>
          <w:u w:val="single"/>
        </w:rPr>
        <w:t xml:space="preserve">77319</w:t>
      </w:r>
    </w:p>
    <w:p>
      <w:r>
        <w:t xml:space="preserve">RT @shikeattike: Ei, ämmä, et voi vain ruveta riehumaan ja haluta minua takaisin 5 minuuttia myöhemmin. Pelaan 2k:ta toistaiseksi</w:t>
      </w:r>
    </w:p>
    <w:p>
      <w:r>
        <w:rPr>
          <w:b/>
          <w:u w:val="single"/>
        </w:rPr>
        <w:t xml:space="preserve">77320</w:t>
      </w:r>
    </w:p>
    <w:p>
      <w:r>
        <w:t xml:space="preserve">RT @shikeattike: Pussy niggas don't get no pussy nigga: Pussy niggas don't get no pussy nigga</w:t>
      </w:r>
    </w:p>
    <w:p>
      <w:r>
        <w:rPr>
          <w:b/>
          <w:u w:val="single"/>
        </w:rPr>
        <w:t xml:space="preserve">77321</w:t>
      </w:r>
    </w:p>
    <w:p>
      <w:r>
        <w:t xml:space="preserve">RT @shikeattike: Kun naapuruston friikki heittää sinulle pillua etkä saa sitä kiinni http://t.co/koLoObmVfa</w:t>
      </w:r>
    </w:p>
    <w:p>
      <w:r>
        <w:rPr>
          <w:b/>
          <w:u w:val="single"/>
        </w:rPr>
        <w:t xml:space="preserve">77322</w:t>
      </w:r>
    </w:p>
    <w:p>
      <w:r>
        <w:t xml:space="preserve">RT @shitballshonkey: I watched my followers drop like flies when they began seeing shit that made them upset lol take salt bitch: I watched my followers drop like flies when they began seeing shit that made them upset lol take salt bitch</w:t>
      </w:r>
    </w:p>
    <w:p>
      <w:r>
        <w:rPr>
          <w:b/>
          <w:u w:val="single"/>
        </w:rPr>
        <w:t xml:space="preserve">77323</w:t>
      </w:r>
    </w:p>
    <w:p>
      <w:r>
        <w:t xml:space="preserve">RT @shonni__: TF duh, why would you think it's ok for you to pussy pop at &amp;#8230;</w:t>
      </w:r>
    </w:p>
    <w:p>
      <w:r>
        <w:rPr>
          <w:b/>
          <w:u w:val="single"/>
        </w:rPr>
        <w:t xml:space="preserve">77324</w:t>
      </w:r>
    </w:p>
    <w:p>
      <w:r>
        <w:t xml:space="preserve">RT @shoulder_LEEN: &amp;#8220;@intentions_: New York bitches be like #ThatNYCshit #bitchesbelike #newyorkGirlsbelike #hoodbitches LMFAOO&amp;#128514;&amp;#128514; &amp;#128514; &amp;#128514; https:/&amp;#8230;</w:t>
      </w:r>
    </w:p>
    <w:p>
      <w:r>
        <w:rPr>
          <w:b/>
          <w:u w:val="single"/>
        </w:rPr>
        <w:t xml:space="preserve">77325</w:t>
      </w:r>
    </w:p>
    <w:p>
      <w:r>
        <w:t xml:space="preserve">RT @sickipedia: Ajoin tyttäreni marsun eläinlääkäriin tänä aamuna.</w:t>
        <w:br/>
        <w:br/>
        <w:t xml:space="preserve"> Olen aika kätevä uusien Callaway-golfmailojeni kanssa.</w:t>
        <w:br/>
        <w:br/>
        <w:t xml:space="preserve"> #sickipedia</w:t>
      </w:r>
    </w:p>
    <w:p>
      <w:r>
        <w:rPr>
          <w:b/>
          <w:u w:val="single"/>
        </w:rPr>
        <w:t xml:space="preserve">77326</w:t>
      </w:r>
    </w:p>
    <w:p>
      <w:r>
        <w:t xml:space="preserve">RT @sidneeyrosee: vitun Skyler White on sellainen ämmä.</w:t>
      </w:r>
    </w:p>
    <w:p>
      <w:r>
        <w:rPr>
          <w:b/>
          <w:u w:val="single"/>
        </w:rPr>
        <w:t xml:space="preserve">77327</w:t>
      </w:r>
    </w:p>
    <w:p>
      <w:r>
        <w:t xml:space="preserve">RT @silent_musings: Hienoa maanantaita, nartut. Halusin vain teidän tietävän, "kyllä sinä voit" Älkää ikinä vittu unohtako, kuinka uskomattomia ja vahvoja olette.</w:t>
      </w:r>
    </w:p>
    <w:p>
      <w:r>
        <w:rPr>
          <w:b/>
          <w:u w:val="single"/>
        </w:rPr>
        <w:t xml:space="preserve">77328</w:t>
      </w:r>
    </w:p>
    <w:p>
      <w:r>
        <w:t xml:space="preserve">RT @silent_musings: Over-thinking can and will fuck up the simplest things. Keventäkää, nartut.</w:t>
      </w:r>
    </w:p>
    <w:p>
      <w:r>
        <w:rPr>
          <w:b/>
          <w:u w:val="single"/>
        </w:rPr>
        <w:t xml:space="preserve">77329</w:t>
      </w:r>
    </w:p>
    <w:p>
      <w:r>
        <w:t xml:space="preserve">RT @simplyalize: "@xonayyy: &amp;#8220;@ugglyyy: well ain't this bout a bitch ... http://t.co/CVJadMYpg6&amp;#8221; &amp;#128514;&amp;#128514;&amp;#128514;&amp;#128514;" BRUH&amp;#128553;&amp;#128514;&amp;#128514;</w:t>
      </w:r>
    </w:p>
    <w:p>
      <w:r>
        <w:rPr>
          <w:b/>
          <w:u w:val="single"/>
        </w:rPr>
        <w:t xml:space="preserve">77330</w:t>
      </w:r>
    </w:p>
    <w:p>
      <w:r>
        <w:t xml:space="preserve">RT @simplyforkicks: Quan auttaa kaikkia satunnaisilla kysymyksillä ja tietokonejutuilla, mutta kukaan ei voi oopata häntä GRs?! Jotain on pielessä&amp;#8230;</w:t>
      </w:r>
    </w:p>
    <w:p>
      <w:r>
        <w:rPr>
          <w:b/>
          <w:u w:val="single"/>
        </w:rPr>
        <w:t xml:space="preserve">77331</w:t>
      </w:r>
    </w:p>
    <w:p>
      <w:r>
        <w:t xml:space="preserve">RT @sisssyhaymaan: If you brush off a guys compliment just because you have a boyfriend, you're a bitch</w:t>
      </w:r>
    </w:p>
    <w:p>
      <w:r>
        <w:rPr>
          <w:b/>
          <w:u w:val="single"/>
        </w:rPr>
        <w:t xml:space="preserve">77332</w:t>
      </w:r>
    </w:p>
    <w:p>
      <w:r>
        <w:t xml:space="preserve">RT @skankymunter: Pissed in shower, now checking for yellow legs.</w:t>
      </w:r>
    </w:p>
    <w:p>
      <w:r>
        <w:rPr>
          <w:b/>
          <w:u w:val="single"/>
        </w:rPr>
        <w:t xml:space="preserve">77333</w:t>
      </w:r>
    </w:p>
    <w:p>
      <w:r>
        <w:t xml:space="preserve">RT @skullmandible: Charlie Brown: Nyt kutsu pimeytesi ja kylmyyksesi alas ja ole kirottu, Charlie Brown</w:t>
      </w:r>
    </w:p>
    <w:p>
      <w:r>
        <w:rPr>
          <w:b/>
          <w:u w:val="single"/>
        </w:rPr>
        <w:t xml:space="preserve">77334</w:t>
      </w:r>
    </w:p>
    <w:p>
      <w:r>
        <w:t xml:space="preserve">RT @sky106radio: Yankee Rose, tänään klo 13.00-16.00 Eastern! http://t&amp;#8230;</w:t>
      </w:r>
    </w:p>
    <w:p>
      <w:r>
        <w:rPr>
          <w:b/>
          <w:u w:val="single"/>
        </w:rPr>
        <w:t xml:space="preserve">77335</w:t>
      </w:r>
    </w:p>
    <w:p>
      <w:r>
        <w:t xml:space="preserve">RT @skyereyes_: &amp;#8220;@Feebito_23: Lol tämän takia en vittuile niin monille ämmille&amp;#8221;älä kutsu häntä "ämmäksi".</w:t>
      </w:r>
    </w:p>
    <w:p>
      <w:r>
        <w:rPr>
          <w:b/>
          <w:u w:val="single"/>
        </w:rPr>
        <w:t xml:space="preserve">77336</w:t>
      </w:r>
    </w:p>
    <w:p>
      <w:r>
        <w:t xml:space="preserve">RT @skyereyes_: &amp;#8220;@GinaSanabria_: Mulla ei ole huoria. En tarvitse niitä kuitenkaan &amp;#128564;&amp;#8221;&amp;#128557;&amp;#128557; Minun täytyy hakea miinat takaisin &amp;#128553;</w:t>
      </w:r>
    </w:p>
    <w:p>
      <w:r>
        <w:rPr>
          <w:b/>
          <w:u w:val="single"/>
        </w:rPr>
        <w:t xml:space="preserve">77337</w:t>
      </w:r>
    </w:p>
    <w:p>
      <w:r>
        <w:t xml:space="preserve">RT @skyereyes_: &amp;#8220;@InspireNaima: Lähetä jollekulle tekstiviesti "That pussy was so good!" &amp;amp; "Sorry, wrong number" ja siteeraa tätä heidän vastauksensa kanssa.&amp;#8221;&amp;#128514;&amp;#128514; http:&amp;#8230;</w:t>
      </w:r>
    </w:p>
    <w:p>
      <w:r>
        <w:rPr>
          <w:b/>
          <w:u w:val="single"/>
        </w:rPr>
        <w:t xml:space="preserve">77338</w:t>
      </w:r>
    </w:p>
    <w:p>
      <w:r>
        <w:t xml:space="preserve">RT @skyereyes_: Jos se saa nämä lihavat ämmät nukkumaan yönsä &amp;#128564;</w:t>
      </w:r>
    </w:p>
    <w:p>
      <w:r>
        <w:rPr>
          <w:b/>
          <w:u w:val="single"/>
        </w:rPr>
        <w:t xml:space="preserve">77339</w:t>
      </w:r>
    </w:p>
    <w:p>
      <w:r>
        <w:t xml:space="preserve">RT @slbgng_eddie: &amp;#8220;@cristinacetino: @slbgng_eddie shit nigga don't complain.</w:t>
        <w:t xml:space="preserve">Nyt sulla on tilaa hella nudeille huorilta&amp;#8221;</w:t>
        <w:br/>
        <w:br/>
        <w:t xml:space="preserve">Trueeee, I'll hy&amp;#8230</w:t>
      </w:r>
    </w:p>
    <w:p>
      <w:r>
        <w:rPr>
          <w:b/>
          <w:u w:val="single"/>
        </w:rPr>
        <w:t xml:space="preserve">77340</w:t>
      </w:r>
    </w:p>
    <w:p>
      <w:r>
        <w:t xml:space="preserve">RT @slbgng_eddie: &amp;#8220;@white_thunduh: On boys im a retard sometimes&amp;#8221; all the time *</w:t>
      </w:r>
    </w:p>
    <w:p>
      <w:r>
        <w:rPr>
          <w:b/>
          <w:u w:val="single"/>
        </w:rPr>
        <w:t xml:space="preserve">77341</w:t>
      </w:r>
    </w:p>
    <w:p>
      <w:r>
        <w:t xml:space="preserve">RT @slbgng_eddie: @white_thunduh bitch spoil me</w:t>
      </w:r>
    </w:p>
    <w:p>
      <w:r>
        <w:rPr>
          <w:b/>
          <w:u w:val="single"/>
        </w:rPr>
        <w:t xml:space="preserve">77342</w:t>
      </w:r>
    </w:p>
    <w:p>
      <w:r>
        <w:t xml:space="preserve">RT @slimthugga: RT @Blaccstone: U a nurse &amp;#128514;RT @Blaccstone: @slimthugga you a clown boy You music is trash..... Uskallanko sanoa jotain takaisin haudon bittiäsi&amp;#8230;</w:t>
      </w:r>
    </w:p>
    <w:p>
      <w:r>
        <w:rPr>
          <w:b/>
          <w:u w:val="single"/>
        </w:rPr>
        <w:t xml:space="preserve">77343</w:t>
      </w:r>
    </w:p>
    <w:p>
      <w:r>
        <w:t xml:space="preserve">RT @slinkjohnson: Taidan patentoida kertakäyttötyhjennyksen ketsuppityyppisissä pakkauksissa. Nartut voivat olla hygieenisiä ja huomaamattomia. Sillä huora on-the&amp;#8230;</w:t>
      </w:r>
    </w:p>
    <w:p>
      <w:r>
        <w:rPr>
          <w:b/>
          <w:u w:val="single"/>
        </w:rPr>
        <w:t xml:space="preserve">77344</w:t>
      </w:r>
    </w:p>
    <w:p>
      <w:r>
        <w:t xml:space="preserve">RT @slllick_: Trey Songz vastaus Nicki Minaj &amp;gt;&amp;gt;&amp;gt;&amp;gt;&amp;gt; ... Tämä nigga puhui totuuden etsivät perse bitches lmao ... Tiesin, että joku tulee &amp;#8230;</w:t>
      </w:r>
    </w:p>
    <w:p>
      <w:r>
        <w:rPr>
          <w:b/>
          <w:u w:val="single"/>
        </w:rPr>
        <w:t xml:space="preserve">77345</w:t>
      </w:r>
    </w:p>
    <w:p>
      <w:r>
        <w:t xml:space="preserve">RT @sluggernation: P72 Derek Jeter käytti viimeisessä @Yankee Stadium at-batissaan Walk-off-singleä. (Images via @mlb_authentic) htt&amp;#8230;</w:t>
      </w:r>
    </w:p>
    <w:p>
      <w:r>
        <w:rPr>
          <w:b/>
          <w:u w:val="single"/>
        </w:rPr>
        <w:t xml:space="preserve">77346</w:t>
      </w:r>
    </w:p>
    <w:p>
      <w:r>
        <w:t xml:space="preserve">RT @smithmuffins: Kerran luokkatansseissa yritin tehdä matoa tehdäkseni vaikutuksen tähän narttuun ja löin kaluni anteeksiantamattomaan keramiikkaan&amp;#8230;</w:t>
      </w:r>
    </w:p>
    <w:p>
      <w:r>
        <w:rPr>
          <w:b/>
          <w:u w:val="single"/>
        </w:rPr>
        <w:t xml:space="preserve">77347</w:t>
      </w:r>
    </w:p>
    <w:p>
      <w:r>
        <w:t xml:space="preserve">RT @snoleezey801: @uce_INA poly ratchets... En voi sietää poly ämmiä yleensä &amp;#128514; ne on kovaäänisiä, ärsyttäviä ja puhuvat liikaa...</w:t>
      </w:r>
    </w:p>
    <w:p>
      <w:r>
        <w:rPr>
          <w:b/>
          <w:u w:val="single"/>
        </w:rPr>
        <w:t xml:space="preserve">77348</w:t>
      </w:r>
    </w:p>
    <w:p>
      <w:r>
        <w:t xml:space="preserve">RT @socass_: &amp;#8220;@00sexilexi00:</w:t>
        <w:t xml:space="preserve">@socass_ I SANG FOR YOU, YOU NAZI&amp;#8221;</w:t>
        <w:br/>
        <w:br/>
        <w:t xml:space="preserve">*beaner</w:t>
      </w:r>
    </w:p>
    <w:p>
      <w:r>
        <w:rPr>
          <w:b/>
          <w:u w:val="single"/>
        </w:rPr>
        <w:t xml:space="preserve">77349</w:t>
      </w:r>
    </w:p>
    <w:p>
      <w:r>
        <w:t xml:space="preserve">RT @sofancyy_: A hoe gone be a hoe &amp;#128564;</w:t>
      </w:r>
    </w:p>
    <w:p>
      <w:r>
        <w:rPr>
          <w:b/>
          <w:u w:val="single"/>
        </w:rPr>
        <w:t xml:space="preserve">77350</w:t>
      </w:r>
    </w:p>
    <w:p>
      <w:r>
        <w:t xml:space="preserve">RT @sofancyy_: Swear these hoes ain't got nothing on me &amp;#128107;&amp;#128129;</w:t>
      </w:r>
    </w:p>
    <w:p>
      <w:r>
        <w:rPr>
          <w:b/>
          <w:u w:val="single"/>
        </w:rPr>
        <w:t xml:space="preserve">77351</w:t>
      </w:r>
    </w:p>
    <w:p>
      <w:r>
        <w:t xml:space="preserve">RT @sofpizzie_: vihaan narttuja, jotka luulevat olevansa paskoja, narttu, olet ihan vitun perus&amp;#128564;&amp;#128564;</w:t>
      </w:r>
    </w:p>
    <w:p>
      <w:r>
        <w:rPr>
          <w:b/>
          <w:u w:val="single"/>
        </w:rPr>
        <w:t xml:space="preserve">77352</w:t>
      </w:r>
    </w:p>
    <w:p>
      <w:r>
        <w:t xml:space="preserve">RT @sofuckingSwazye: "majoneesin värinen benz tyrkytän ihmeellisiä ruiskuja" http://t.co/BmXuyP8ehH http://t.co/BmXuyP8ehH</w:t>
      </w:r>
    </w:p>
    <w:p>
      <w:r>
        <w:rPr>
          <w:b/>
          <w:u w:val="single"/>
        </w:rPr>
        <w:t xml:space="preserve">77353</w:t>
      </w:r>
    </w:p>
    <w:p>
      <w:r>
        <w:t xml:space="preserve">RT @sonup_qp: Llamf cumin wit better bars already bitch boiz &amp;#128529;&amp;#128529;&amp;#128529;&amp;#128529;&amp;#128529;&amp;#128529;&amp;#128529; yall dun fukd all da way up</w:t>
      </w:r>
    </w:p>
    <w:p>
      <w:r>
        <w:rPr>
          <w:b/>
          <w:u w:val="single"/>
        </w:rPr>
        <w:t xml:space="preserve">77354</w:t>
      </w:r>
    </w:p>
    <w:p>
      <w:r>
        <w:t xml:space="preserve">RT @sorryimalex: "nyt 5sos alkaa twiittaamaan hashtagilla, he ovat roskasakkia!" #vote5sos http://t.co/llkuz6VtAi</w:t>
      </w:r>
    </w:p>
    <w:p>
      <w:r>
        <w:rPr>
          <w:b/>
          <w:u w:val="single"/>
        </w:rPr>
        <w:t xml:space="preserve">77355</w:t>
      </w:r>
    </w:p>
    <w:p>
      <w:r>
        <w:t xml:space="preserve">RT @sorryimalex: &amp;#8220;@lametears: I only rted alex ramos aka trash to gain followers&amp;#8221; #vote5sos</w:t>
      </w:r>
    </w:p>
    <w:p>
      <w:r>
        <w:rPr>
          <w:b/>
          <w:u w:val="single"/>
        </w:rPr>
        <w:t xml:space="preserve">77356</w:t>
      </w:r>
    </w:p>
    <w:p>
      <w:r>
        <w:t xml:space="preserve">RT @sorryimalex: Minua haukuttiin homoksi, koska ostin tyttöjen tomeja, joten nyt aion nussia tuota henkilöä perseeseen.</w:t>
      </w:r>
    </w:p>
    <w:p>
      <w:r>
        <w:rPr>
          <w:b/>
          <w:u w:val="single"/>
        </w:rPr>
        <w:t xml:space="preserve">77357</w:t>
      </w:r>
    </w:p>
    <w:p>
      <w:r>
        <w:t xml:space="preserve">RT @sorryimalex: Olen palannut vain siksi, etten halua nähdä poikien häviävän roskasakille #vote5sos</w:t>
      </w:r>
    </w:p>
    <w:p>
      <w:r>
        <w:rPr>
          <w:b/>
          <w:u w:val="single"/>
        </w:rPr>
        <w:t xml:space="preserve">77358</w:t>
      </w:r>
    </w:p>
    <w:p>
      <w:r>
        <w:t xml:space="preserve">RT @sorryimalex: idkmadz tbh olen nähnyt sinut välitunnilla apinatangoilla, mutta olin liian kiireinen hakattavaksi lol ! meidän pitäisi puhua enemmän! rate &amp;#8230;</w:t>
      </w:r>
    </w:p>
    <w:p>
      <w:r>
        <w:rPr>
          <w:b/>
          <w:u w:val="single"/>
        </w:rPr>
        <w:t xml:space="preserve">77359</w:t>
      </w:r>
    </w:p>
    <w:p>
      <w:r>
        <w:t xml:space="preserve">RT @souljaboy: @kmichelle beef? Bitch ur pussy smell like beef &amp;#128169;&amp;#128514;&amp;#128514;&amp;#128514;</w:t>
      </w:r>
    </w:p>
    <w:p>
      <w:r>
        <w:rPr>
          <w:b/>
          <w:u w:val="single"/>
        </w:rPr>
        <w:t xml:space="preserve">77360</w:t>
      </w:r>
    </w:p>
    <w:p>
      <w:r>
        <w:t xml:space="preserve">RT @souljaboy: @kmichelle crank that shitty pussy yuuuuuuuuuuuuuaaaaaaa &amp;#128169;&amp;#128169;&amp;#128169;&amp;#128169;&amp;#128169;&amp;#128169;&amp;#128169;&amp;#128169;&amp;#128169;&amp;#128169;</w:t>
      </w:r>
    </w:p>
    <w:p>
      <w:r>
        <w:rPr>
          <w:b/>
          <w:u w:val="single"/>
        </w:rPr>
        <w:t xml:space="preserve">77361</w:t>
      </w:r>
    </w:p>
    <w:p>
      <w:r>
        <w:t xml:space="preserve">RT @souljaboy: @kmichelle ur pussy smell like dumpster juice &amp;#128169;</w:t>
      </w:r>
    </w:p>
    <w:p>
      <w:r>
        <w:rPr>
          <w:b/>
          <w:u w:val="single"/>
        </w:rPr>
        <w:t xml:space="preserve">77362</w:t>
      </w:r>
    </w:p>
    <w:p>
      <w:r>
        <w:t xml:space="preserve">RT @souljaboy: Ei ole aikaa tyhmille ämmille &amp;#128557;</w:t>
      </w:r>
    </w:p>
    <w:p>
      <w:r>
        <w:rPr>
          <w:b/>
          <w:u w:val="single"/>
        </w:rPr>
        <w:t xml:space="preserve">77363</w:t>
      </w:r>
    </w:p>
    <w:p>
      <w:r>
        <w:t xml:space="preserve">RT @souljaboy: K Michellen pillu haisee paskalta</w:t>
      </w:r>
    </w:p>
    <w:p>
      <w:r>
        <w:rPr>
          <w:b/>
          <w:u w:val="single"/>
        </w:rPr>
        <w:t xml:space="preserve">77364</w:t>
      </w:r>
    </w:p>
    <w:p>
      <w:r>
        <w:t xml:space="preserve">RT @southernshirt: #southernshirt #southernshirt: Elämässä tarvitaan vain mukavia paitoja ja Oreoja.</w:t>
      </w:r>
    </w:p>
    <w:p>
      <w:r>
        <w:rPr>
          <w:b/>
          <w:u w:val="single"/>
        </w:rPr>
        <w:t xml:space="preserve">77365</w:t>
      </w:r>
    </w:p>
    <w:p>
      <w:r>
        <w:t xml:space="preserve">RT @spiffytwiley: @vintage_monroe_ bitch you gorgeous</w:t>
      </w:r>
    </w:p>
    <w:p>
      <w:r>
        <w:rPr>
          <w:b/>
          <w:u w:val="single"/>
        </w:rPr>
        <w:t xml:space="preserve">77366</w:t>
      </w:r>
    </w:p>
    <w:p>
      <w:r>
        <w:t xml:space="preserve">RT @splitsecond84: Minulla on Twitter, Facebook, &amp;amp; Instagram.. The Fuk Yuh Mean "send u a pic ?.. bitch you better Download my avi".</w:t>
      </w:r>
    </w:p>
    <w:p>
      <w:r>
        <w:rPr>
          <w:b/>
          <w:u w:val="single"/>
        </w:rPr>
        <w:t xml:space="preserve">77367</w:t>
      </w:r>
    </w:p>
    <w:p>
      <w:r>
        <w:t xml:space="preserve">RT @sportspickle: Yankees ei halunnut Russell Martinia, joten hän teki sopimuksen Piratesin kanssa 2 vuotta sitten. Pirates on päässyt back-to-back postseasonille&amp;#8230;</w:t>
      </w:r>
    </w:p>
    <w:p>
      <w:r>
        <w:rPr>
          <w:b/>
          <w:u w:val="single"/>
        </w:rPr>
        <w:t xml:space="preserve">77368</w:t>
      </w:r>
    </w:p>
    <w:p>
      <w:r>
        <w:t xml:space="preserve">RT @sportswithjohn: Dani Alves käyttää uusia harmaita hiuksiaan puhuakseen itsensä ulos keltaisesta kortista ja kertoo tuomarille: "Olen vain nöyrä vanhempi pelaaja &amp;#8230;</w:t>
      </w:r>
    </w:p>
    <w:p>
      <w:r>
        <w:rPr>
          <w:b/>
          <w:u w:val="single"/>
        </w:rPr>
        <w:t xml:space="preserve">77369</w:t>
      </w:r>
    </w:p>
    <w:p>
      <w:r>
        <w:t xml:space="preserve">RT @spurs: Se on lintu... Se on lentokone... Se on SuperManu #NBASuperHeroes</w:t>
      </w:r>
    </w:p>
    <w:p>
      <w:r>
        <w:rPr>
          <w:b/>
          <w:u w:val="single"/>
        </w:rPr>
        <w:t xml:space="preserve">77370</w:t>
      </w:r>
    </w:p>
    <w:p>
      <w:r>
        <w:t xml:space="preserve">RT @squarebutts: Don't got a problem smacking a bitch: Don't got a problem smacking a bitch</w:t>
      </w:r>
    </w:p>
    <w:p>
      <w:r>
        <w:rPr>
          <w:b/>
          <w:u w:val="single"/>
        </w:rPr>
        <w:t xml:space="preserve">77371</w:t>
      </w:r>
    </w:p>
    <w:p>
      <w:r>
        <w:t xml:space="preserve">RT @squeakkgod: Fuck da Opps 1x Fuck dear hoes 3x &amp;#128514;</w:t>
      </w:r>
    </w:p>
    <w:p>
      <w:r>
        <w:rPr>
          <w:b/>
          <w:u w:val="single"/>
        </w:rPr>
        <w:t xml:space="preserve">77372</w:t>
      </w:r>
    </w:p>
    <w:p>
      <w:r>
        <w:t xml:space="preserve">RT @ssbeirne: Se on lintu! Se on lentokone! Se on vene! Ei... Se on, se on... lentävä ihminen? #lakeerie #cle http://t.co/TTL10nqBzJ</w:t>
      </w:r>
    </w:p>
    <w:p>
      <w:r>
        <w:rPr>
          <w:b/>
          <w:u w:val="single"/>
        </w:rPr>
        <w:t xml:space="preserve">77373</w:t>
      </w:r>
    </w:p>
    <w:p>
      <w:r>
        <w:t xml:space="preserve">RT @starzz2929: I wanna be the reason u look down at your phone &amp;amp; smile then a car run yo ass over hoe!</w:t>
      </w:r>
    </w:p>
    <w:p>
      <w:r>
        <w:rPr>
          <w:b/>
          <w:u w:val="single"/>
        </w:rPr>
        <w:t xml:space="preserve">77374</w:t>
      </w:r>
    </w:p>
    <w:p>
      <w:r>
        <w:t xml:space="preserve">RT @stayclassay: Paybacks a bitch it really is!</w:t>
      </w:r>
    </w:p>
    <w:p>
      <w:r>
        <w:rPr>
          <w:b/>
          <w:u w:val="single"/>
        </w:rPr>
        <w:t xml:space="preserve">77375</w:t>
      </w:r>
    </w:p>
    <w:p>
      <w:r>
        <w:t xml:space="preserve">RT @stayfoqused: Vagfax: Älä syö pillua ennen kuin hän näyttää sinulle Vagfaxin.</w:t>
      </w:r>
    </w:p>
    <w:p>
      <w:r>
        <w:rPr>
          <w:b/>
          <w:u w:val="single"/>
        </w:rPr>
        <w:t xml:space="preserve">77376</w:t>
      </w:r>
    </w:p>
    <w:p>
      <w:r>
        <w:t xml:space="preserve">RT @steph_dcx: Vannon, että se on vain yksi asia, joka ei ole totta.</w:t>
      </w:r>
    </w:p>
    <w:p>
      <w:r>
        <w:rPr>
          <w:b/>
          <w:u w:val="single"/>
        </w:rPr>
        <w:t xml:space="preserve">77377</w:t>
      </w:r>
    </w:p>
    <w:p>
      <w:r>
        <w:t xml:space="preserve">RT @stephanielazox: Toivottavasti sait mitä halusit, ämmä.</w:t>
      </w:r>
    </w:p>
    <w:p>
      <w:r>
        <w:rPr>
          <w:b/>
          <w:u w:val="single"/>
        </w:rPr>
        <w:t xml:space="preserve">77378</w:t>
      </w:r>
    </w:p>
    <w:p>
      <w:r>
        <w:t xml:space="preserve">RT @stepheeezyy: Rt *nigga *bitch *him &amp;#8220;@187XO_: ' I will never date a female with another niggah name on her lol . Wtf .&amp;#8221;</w:t>
      </w:r>
    </w:p>
    <w:p>
      <w:r>
        <w:rPr>
          <w:b/>
          <w:u w:val="single"/>
        </w:rPr>
        <w:t xml:space="preserve">77379</w:t>
      </w:r>
    </w:p>
    <w:p>
      <w:r>
        <w:t xml:space="preserve">RT @stephpaulus: En ole vielä oppinut syömään jauhemaista donitsia näyttämättä siltä kuin olisin juuri lähtenyt Charlie Sheenin talosta.</w:t>
      </w:r>
    </w:p>
    <w:p>
      <w:r>
        <w:rPr>
          <w:b/>
          <w:u w:val="single"/>
        </w:rPr>
        <w:t xml:space="preserve">77380</w:t>
      </w:r>
    </w:p>
    <w:p>
      <w:r>
        <w:t xml:space="preserve">RT @steveersh: Olen itse Star Jonesin mies, rakastan tuota isoa ämmää.</w:t>
      </w:r>
    </w:p>
    <w:p>
      <w:r>
        <w:rPr>
          <w:b/>
          <w:u w:val="single"/>
        </w:rPr>
        <w:t xml:space="preserve">77381</w:t>
      </w:r>
    </w:p>
    <w:p>
      <w:r>
        <w:t xml:space="preserve">RT @steviegarcia11: Täältä tulevat wiggojen pehmeät twiitit.. &amp;#128514;</w:t>
      </w:r>
    </w:p>
    <w:p>
      <w:r>
        <w:rPr>
          <w:b/>
          <w:u w:val="single"/>
        </w:rPr>
        <w:t xml:space="preserve">77382</w:t>
      </w:r>
    </w:p>
    <w:p>
      <w:r>
        <w:t xml:space="preserve">RT @stillandru: White ppl kutsuvat meksikolaisia papuja ja väittävät, että he vievät heidän työnsä, mutta heillä on sokerikallotatuoinnit :-(</w:t>
      </w:r>
    </w:p>
    <w:p>
      <w:r>
        <w:rPr>
          <w:b/>
          <w:u w:val="single"/>
        </w:rPr>
        <w:t xml:space="preserve">77383</w:t>
      </w:r>
    </w:p>
    <w:p>
      <w:r>
        <w:t xml:space="preserve">RT @stoolpresidente: Jos puu kaatuu metsässä eikä ketään ole paikalla, pitääkö se ääntä? Jos NJ puhaltaa pois ja vain roskat elävät ...</w:t>
      </w:r>
    </w:p>
    <w:p>
      <w:r>
        <w:rPr>
          <w:b/>
          <w:u w:val="single"/>
        </w:rPr>
        <w:t xml:space="preserve">77384</w:t>
      </w:r>
    </w:p>
    <w:p>
      <w:r>
        <w:t xml:space="preserve">RT @strapdafool: #str8up: Naw deez ain't no 24s hoe u gota add 4 mo ...#str8up</w:t>
      </w:r>
    </w:p>
    <w:p>
      <w:r>
        <w:rPr>
          <w:b/>
          <w:u w:val="single"/>
        </w:rPr>
        <w:t xml:space="preserve">77385</w:t>
      </w:r>
    </w:p>
    <w:p>
      <w:r>
        <w:t xml:space="preserve">RT @stripsofgabby: &amp;#128514;&amp;#128514;&amp;#128514;&amp;#128128;&amp;#8220;@SouthsideVic: Minun aivohalvauspelini on tunkkainen, joten minun on syötävä pillua kuin husky dike.&amp;#8221;</w:t>
      </w:r>
    </w:p>
    <w:p>
      <w:r>
        <w:rPr>
          <w:b/>
          <w:u w:val="single"/>
        </w:rPr>
        <w:t xml:space="preserve">77386</w:t>
      </w:r>
    </w:p>
    <w:p>
      <w:r>
        <w:t xml:space="preserve">RT @studio6263: M&amp;amp;S tavoittelee sosiaalisinta joulua &amp;#8216;Follow the Fairies&amp;#8217; -kampanjalla http://t.co/5OaL2EHhG2 #CLE #marketing</w:t>
      </w:r>
    </w:p>
    <w:p>
      <w:r>
        <w:rPr>
          <w:b/>
          <w:u w:val="single"/>
        </w:rPr>
        <w:t xml:space="preserve">77387</w:t>
      </w:r>
    </w:p>
    <w:p>
      <w:r>
        <w:t xml:space="preserve">RT @suckdisdpiece69: Minä rokkaan kalu ulkona, ja sinä jammailet simpukka ulkona...</w:t>
      </w:r>
    </w:p>
    <w:p>
      <w:r>
        <w:rPr>
          <w:b/>
          <w:u w:val="single"/>
        </w:rPr>
        <w:t xml:space="preserve">77388</w:t>
      </w:r>
    </w:p>
    <w:p>
      <w:r>
        <w:t xml:space="preserve">RT @sugaarCanee: Hoes be like "go talk to one of your hoes".... I be like "you are one of my hoes"</w:t>
      </w:r>
    </w:p>
    <w:p>
      <w:r>
        <w:rPr>
          <w:b/>
          <w:u w:val="single"/>
        </w:rPr>
        <w:t xml:space="preserve">77389</w:t>
      </w:r>
    </w:p>
    <w:p>
      <w:r>
        <w:t xml:space="preserve">RT @summerdawn_1996: @Trestin_Galore_ I know cunt nugget &amp;#128514;&amp;#128514;</w:t>
      </w:r>
    </w:p>
    <w:p>
      <w:r>
        <w:rPr>
          <w:b/>
          <w:u w:val="single"/>
        </w:rPr>
        <w:t xml:space="preserve">77390</w:t>
      </w:r>
    </w:p>
    <w:p>
      <w:r>
        <w:t xml:space="preserve">RT @supercos7:</w:t>
        <w:t xml:space="preserve">@peddoc63 @Cavemaninc @CarmineZozzora @DB103173</w:t>
        <w:br/>
        <w:t xml:space="preserve">Charlie ymmärsi &amp;#128299; miten pitää nuo prosentit &amp;#128201; alhaisempina... http://t</w:t>
      </w:r>
    </w:p>
    <w:p>
      <w:r>
        <w:rPr>
          <w:b/>
          <w:u w:val="single"/>
        </w:rPr>
        <w:t xml:space="preserve">77391</w:t>
      </w:r>
    </w:p>
    <w:p>
      <w:r>
        <w:t xml:space="preserve">RT @surviving_queen: hänen pillunsa pysyy märkänä, kun hän on minun lähelläni, täytyy nuolla sitä, kunnes hän on kosteampi kuin koskaan ennen.</w:t>
      </w:r>
    </w:p>
    <w:p>
      <w:r>
        <w:rPr>
          <w:b/>
          <w:u w:val="single"/>
        </w:rPr>
        <w:t xml:space="preserve">77392</w:t>
      </w:r>
    </w:p>
    <w:p>
      <w:r>
        <w:t xml:space="preserve">RT @sweatercamila: lohanthony on niin pieni ämmä hän ei edes pidä tytöistä ja häntä seurataan omistan elämäni heille ja minä ge&amp;#8230;</w:t>
      </w:r>
    </w:p>
    <w:p>
      <w:r>
        <w:rPr>
          <w:b/>
          <w:u w:val="single"/>
        </w:rPr>
        <w:t xml:space="preserve">77393</w:t>
      </w:r>
    </w:p>
    <w:p>
      <w:r>
        <w:t xml:space="preserve">RT @sweetalliee: uskollinen tyttö todella todella tulee älykkään suun ja argumenttien kanssa. vain huora antaa sinun tehdä mitä haluat, koska hän g&amp;#8230;</w:t>
      </w:r>
    </w:p>
    <w:p>
      <w:r>
        <w:rPr>
          <w:b/>
          <w:u w:val="single"/>
        </w:rPr>
        <w:t xml:space="preserve">77394</w:t>
      </w:r>
    </w:p>
    <w:p>
      <w:r>
        <w:t xml:space="preserve">RT @sweetromance: @1visionamd @Redeemed1952 @AZWS Jälleen kerran, linnut samasta höyhenestä....</w:t>
      </w:r>
    </w:p>
    <w:p>
      <w:r>
        <w:rPr>
          <w:b/>
          <w:u w:val="single"/>
        </w:rPr>
        <w:t xml:space="preserve">77395</w:t>
      </w:r>
    </w:p>
    <w:p>
      <w:r>
        <w:t xml:space="preserve">RT @syd_renae: @2014Alyssa Minulla on vaaleanpunainen pörröinen &amp;amp; silkkinen hopeinen. Kylpytakit ovat ihana asia &amp;#128129;&amp;#128526;&amp;#128525;</w:t>
      </w:r>
    </w:p>
    <w:p>
      <w:r>
        <w:rPr>
          <w:b/>
          <w:u w:val="single"/>
        </w:rPr>
        <w:t xml:space="preserve">77396</w:t>
      </w:r>
    </w:p>
    <w:p>
      <w:r>
        <w:t xml:space="preserve">RT @sydneysoleil: Hämähäkkimies oli narttu, mutta se oli hyvä juttu.</w:t>
      </w:r>
    </w:p>
    <w:p>
      <w:r>
        <w:rPr>
          <w:b/>
          <w:u w:val="single"/>
        </w:rPr>
        <w:t xml:space="preserve">77397</w:t>
      </w:r>
    </w:p>
    <w:p>
      <w:r>
        <w:t xml:space="preserve">RT @sydswag2: Osta minulle tuplatäytteisiä keksejä, niin voit olla poikaystäväni.</w:t>
      </w:r>
    </w:p>
    <w:p>
      <w:r>
        <w:rPr>
          <w:b/>
          <w:u w:val="single"/>
        </w:rPr>
        <w:t xml:space="preserve">77398</w:t>
      </w:r>
    </w:p>
    <w:p>
      <w:r>
        <w:t xml:space="preserve">RT @tKOs_way: Cumming in her pussy was love</w:t>
      </w:r>
    </w:p>
    <w:p>
      <w:r>
        <w:rPr>
          <w:b/>
          <w:u w:val="single"/>
        </w:rPr>
        <w:t xml:space="preserve">77399</w:t>
      </w:r>
    </w:p>
    <w:p>
      <w:r>
        <w:t xml:space="preserve">RT @t_grun: Joo, tarkistin yhteyden, minulla on vitun wifi. Tarkistitko, olitko lil bitch nigga? http://t.co/0kvF0REwjd</w:t>
      </w:r>
    </w:p>
    <w:p>
      <w:r>
        <w:rPr>
          <w:b/>
          <w:u w:val="single"/>
        </w:rPr>
        <w:t xml:space="preserve">77400</w:t>
      </w:r>
    </w:p>
    <w:p>
      <w:r>
        <w:t xml:space="preserve">RT @tableninemutant: City Lights on siis Charlie Chaplinin elokuva by @007hertzrumble http://t.co/qYN1Bc7MxS via @wordpressdotcom</w:t>
      </w:r>
    </w:p>
    <w:p>
      <w:r>
        <w:rPr>
          <w:b/>
          <w:u w:val="single"/>
        </w:rPr>
        <w:t xml:space="preserve">77401</w:t>
      </w:r>
    </w:p>
    <w:p>
      <w:r>
        <w:t xml:space="preserve">RT @taexchanae: momma dee ei ole lojaali. et ole pose kertoa hänen tärkein narttu bout hänen puolella nartut &amp;#128514;</w:t>
      </w:r>
    </w:p>
    <w:p>
      <w:r>
        <w:rPr>
          <w:b/>
          <w:u w:val="single"/>
        </w:rPr>
        <w:t xml:space="preserve">77402</w:t>
      </w:r>
    </w:p>
    <w:p>
      <w:r>
        <w:t xml:space="preserve">RT @tailorlamar: kaikki neekerit ovat huoria.</w:t>
      </w:r>
    </w:p>
    <w:p>
      <w:r>
        <w:rPr>
          <w:b/>
          <w:u w:val="single"/>
        </w:rPr>
        <w:t xml:space="preserve">77403</w:t>
      </w:r>
    </w:p>
    <w:p>
      <w:r>
        <w:t xml:space="preserve">RT @takeyaah: Kun hänen huoransa luulivat sen olevan ohi: http://t.co/jhaOcX1MTd</w:t>
      </w:r>
    </w:p>
    <w:p>
      <w:r>
        <w:rPr>
          <w:b/>
          <w:u w:val="single"/>
        </w:rPr>
        <w:t xml:space="preserve">77404</w:t>
      </w:r>
    </w:p>
    <w:p>
      <w:r>
        <w:t xml:space="preserve">RT @tanajiamonay_: inhoan hypeperseisiä ämmiä, kuten ... on liian aikaista olla niin kovaääninen; istu tf alas jonnekin.</w:t>
      </w:r>
    </w:p>
    <w:p>
      <w:r>
        <w:rPr>
          <w:b/>
          <w:u w:val="single"/>
        </w:rPr>
        <w:t xml:space="preserve">77405</w:t>
      </w:r>
    </w:p>
    <w:p>
      <w:r>
        <w:t xml:space="preserve">RT @tanaka_callen: @t_ndyy awwwwww my niggar thank you so much sure means a lot &amp;#9825;&amp;#9825;</w:t>
      </w:r>
    </w:p>
    <w:p>
      <w:r>
        <w:rPr>
          <w:b/>
          <w:u w:val="single"/>
        </w:rPr>
        <w:t xml:space="preserve">77406</w:t>
      </w:r>
    </w:p>
    <w:p>
      <w:r>
        <w:t xml:space="preserve">RT @tanishalixpussy: ei tarvitse kilpailla muiden naisten kanssa minua on vain yksi, ja paska... olen se ämmä.</w:t>
      </w:r>
    </w:p>
    <w:p>
      <w:r>
        <w:rPr>
          <w:b/>
          <w:u w:val="single"/>
        </w:rPr>
        <w:t xml:space="preserve">77407</w:t>
      </w:r>
    </w:p>
    <w:p>
      <w:r>
        <w:t xml:space="preserve">RT @taylor_TM: @PacmanJonez @PhilWOTG olet TL:n valkoisin henkilö, mutta olet aina niin ghetto. Im sick of it</w:t>
      </w:r>
    </w:p>
    <w:p>
      <w:r>
        <w:rPr>
          <w:b/>
          <w:u w:val="single"/>
        </w:rPr>
        <w:t xml:space="preserve">77408</w:t>
      </w:r>
    </w:p>
    <w:p>
      <w:r>
        <w:t xml:space="preserve">RT @taylorcaniff: I wear beanies all winter long! Joten ei bandanoita ennen kesää&amp;#128525;</w:t>
      </w:r>
    </w:p>
    <w:p>
      <w:r>
        <w:rPr>
          <w:b/>
          <w:u w:val="single"/>
        </w:rPr>
        <w:t xml:space="preserve">77409</w:t>
      </w:r>
    </w:p>
    <w:p>
      <w:r>
        <w:t xml:space="preserve">RT @taylorcaniff: Yankee Fieldillä ja saan sitten suukkokameran... #bucketlist</w:t>
      </w:r>
    </w:p>
    <w:p>
      <w:r>
        <w:rPr>
          <w:b/>
          <w:u w:val="single"/>
        </w:rPr>
        <w:t xml:space="preserve">77410</w:t>
      </w:r>
    </w:p>
    <w:p>
      <w:r>
        <w:t xml:space="preserve">RT @taylorlopez96: &amp;#8220;@harleighpurolla: You are the biggest two face bitch I have ever met.&amp;#8221; You won't @ her</w:t>
      </w:r>
    </w:p>
    <w:p>
      <w:r>
        <w:rPr>
          <w:b/>
          <w:u w:val="single"/>
        </w:rPr>
        <w:t xml:space="preserve">77411</w:t>
      </w:r>
    </w:p>
    <w:p>
      <w:r>
        <w:t xml:space="preserve">RT @taylormrake: Ihmiset kerjäävät nähdä naisten vartaloita, mutta heti kun ne nähdään, nainen on nyt huora.</w:t>
      </w:r>
    </w:p>
    <w:p>
      <w:r>
        <w:rPr>
          <w:b/>
          <w:u w:val="single"/>
        </w:rPr>
        <w:t xml:space="preserve">77412</w:t>
      </w:r>
    </w:p>
    <w:p>
      <w:r>
        <w:t xml:space="preserve">RT @taylorrDiane: Kun sivutoiminen huora suuttuu, BITCH SHUT UP! Sinulle kelpasi olla toinen koko ajan, ja nyt se on yhtäkkiä ongelma&amp;#8230;</w:t>
      </w:r>
    </w:p>
    <w:p>
      <w:r>
        <w:rPr>
          <w:b/>
          <w:u w:val="single"/>
        </w:rPr>
        <w:t xml:space="preserve">77413</w:t>
      </w:r>
    </w:p>
    <w:p>
      <w:r>
        <w:t xml:space="preserve">RT @taymaeGOTEM: Bitches tweets be like....</w:t>
        <w:br/>
        <w:br/>
        <w:t xml:space="preserve">"I wanna suck some dick &amp;#127814;"</w:t>
        <w:br/>
        <w:br/>
        <w:t xml:space="preserve">then be like...</w:t>
        <w:br/>
        <w:br/>
        <w:t xml:space="preserve"> "&amp;#9995; Chill se on vain biisi!</w:t>
        <w:t xml:space="preserve">"</w:t>
        <w:br/>
        <w:br/>
        <w:t xml:space="preserve">ämmä mikä biisi on&amp;#8230</w:t>
      </w:r>
    </w:p>
    <w:p>
      <w:r>
        <w:rPr>
          <w:b/>
          <w:u w:val="single"/>
        </w:rPr>
        <w:t xml:space="preserve">77414</w:t>
      </w:r>
    </w:p>
    <w:p>
      <w:r>
        <w:t xml:space="preserve">RT @taymy_: I be so confused when y'all be tweeting "I wanna bitch that can roll my weed &amp;amp;smoke all night with" like wtf kind of standards &amp;#8230;</w:t>
      </w:r>
    </w:p>
    <w:p>
      <w:r>
        <w:rPr>
          <w:b/>
          <w:u w:val="single"/>
        </w:rPr>
        <w:t xml:space="preserve">77415</w:t>
      </w:r>
    </w:p>
    <w:p>
      <w:r>
        <w:t xml:space="preserve">RT @taypaynay: Little bitch</w:t>
      </w:r>
    </w:p>
    <w:p>
      <w:r>
        <w:rPr>
          <w:b/>
          <w:u w:val="single"/>
        </w:rPr>
        <w:t xml:space="preserve">77416</w:t>
      </w:r>
    </w:p>
    <w:p>
      <w:r>
        <w:t xml:space="preserve">RT @taysymonee: @1inkkofrosess that hoe so icy&amp;#128557;&amp;#128293;</w:t>
      </w:r>
    </w:p>
    <w:p>
      <w:r>
        <w:rPr>
          <w:b/>
          <w:u w:val="single"/>
        </w:rPr>
        <w:t xml:space="preserve">77417</w:t>
      </w:r>
    </w:p>
    <w:p>
      <w:r>
        <w:t xml:space="preserve">RT @taysymonee: #128134;</w:t>
      </w:r>
    </w:p>
    <w:p>
      <w:r>
        <w:rPr>
          <w:b/>
          <w:u w:val="single"/>
        </w:rPr>
        <w:t xml:space="preserve">77418</w:t>
      </w:r>
    </w:p>
    <w:p>
      <w:r>
        <w:t xml:space="preserve">RT @tbhbooty: http://t.co/VORy1vgH4U</w:t>
      </w:r>
    </w:p>
    <w:p>
      <w:r>
        <w:rPr>
          <w:b/>
          <w:u w:val="single"/>
        </w:rPr>
        <w:t xml:space="preserve">77419</w:t>
      </w:r>
    </w:p>
    <w:p>
      <w:r>
        <w:t xml:space="preserve">RT @tbhjust:</w:t>
        <w:t xml:space="preserve">"what are you twelve"</w:t>
        <w:br/>
        <w:br/>
        <w:t xml:space="preserve">yeah asteikolla yhdestä kymmeneen</w:t>
        <w:br/>
        <w:br/>
        <w:t xml:space="preserve">bitch</w:t>
      </w:r>
    </w:p>
    <w:p>
      <w:r>
        <w:rPr>
          <w:b/>
          <w:u w:val="single"/>
        </w:rPr>
        <w:t xml:space="preserve">77420</w:t>
      </w:r>
    </w:p>
    <w:p>
      <w:r>
        <w:t xml:space="preserve">RT @tbhjuststop: Pistemääräni flappy birdissä on korkeampi kuin broncosin pistemäärä juuri nyt.</w:t>
      </w:r>
    </w:p>
    <w:p>
      <w:r>
        <w:rPr>
          <w:b/>
          <w:u w:val="single"/>
        </w:rPr>
        <w:t xml:space="preserve">77421</w:t>
      </w:r>
    </w:p>
    <w:p>
      <w:r>
        <w:t xml:space="preserve">RT @tbhjustzach: miksi olla negatiivinen, kun voit olla positiivinen, vittu hymyile, kaunis ämmä.</w:t>
      </w:r>
    </w:p>
    <w:p>
      <w:r>
        <w:rPr>
          <w:b/>
          <w:u w:val="single"/>
        </w:rPr>
        <w:t xml:space="preserve">77422</w:t>
      </w:r>
    </w:p>
    <w:p>
      <w:r>
        <w:t xml:space="preserve">RT @tcaputo44: Trust no bitch #wordsofadvice</w:t>
      </w:r>
    </w:p>
    <w:p>
      <w:r>
        <w:rPr>
          <w:b/>
          <w:u w:val="single"/>
        </w:rPr>
        <w:t xml:space="preserve">77423</w:t>
      </w:r>
    </w:p>
    <w:p>
      <w:r>
        <w:t xml:space="preserve">RT @teapot: Ei saa panikoida ja jakaa GIF:iä sen sijaan http://t.co/JL4GuIeJ84</w:t>
      </w:r>
    </w:p>
    <w:p>
      <w:r>
        <w:rPr>
          <w:b/>
          <w:u w:val="single"/>
        </w:rPr>
        <w:t xml:space="preserve">77424</w:t>
      </w:r>
    </w:p>
    <w:p>
      <w:r>
        <w:t xml:space="preserve">RT @teeaduh: "niin paljon huoria, että sen pitäisi olla etnisyys"</w:t>
      </w:r>
    </w:p>
    <w:p>
      <w:r>
        <w:rPr>
          <w:b/>
          <w:u w:val="single"/>
        </w:rPr>
        <w:t xml:space="preserve">77425</w:t>
      </w:r>
    </w:p>
    <w:p>
      <w:r>
        <w:t xml:space="preserve">RT @teekaydont_GAF: @WestSideFlee out here sending hoes clean off fse !!!!&amp;#128514;&amp;#128514;&amp;#128514;&amp;#128514;&amp;#128514;</w:t>
      </w:r>
    </w:p>
    <w:p>
      <w:r>
        <w:rPr>
          <w:b/>
          <w:u w:val="single"/>
        </w:rPr>
        <w:t xml:space="preserve">77426</w:t>
      </w:r>
    </w:p>
    <w:p>
      <w:r>
        <w:t xml:space="preserve">RT @tekiaa_: I wasnt made on earth for a bitch not to like me&amp;amp; I damn for sure dgaffffff &amp;#128540;&amp;#128076;</w:t>
      </w:r>
    </w:p>
    <w:p>
      <w:r>
        <w:rPr>
          <w:b/>
          <w:u w:val="single"/>
        </w:rPr>
        <w:t xml:space="preserve">77427</w:t>
      </w:r>
    </w:p>
    <w:p>
      <w:r>
        <w:t xml:space="preserve">RT @terri_georgia: Charlie Crist johtaa Rick Scottia Floridan kuvernöörikilpailussa, jossa jokaisella äänellä on merkitystä http://t.co/FWUH5pVnjk</w:t>
      </w:r>
    </w:p>
    <w:p>
      <w:r>
        <w:rPr>
          <w:b/>
          <w:u w:val="single"/>
        </w:rPr>
        <w:t xml:space="preserve">77428</w:t>
      </w:r>
    </w:p>
    <w:p>
      <w:r>
        <w:t xml:space="preserve">RT @tf_i_looklike:</w:t>
        <w:t xml:space="preserve">Bae: If I win you don't get no pussy tonight</w:t>
        <w:br/>
        <w:br/>
        <w:t xml:space="preserve">Me: Shiiiiiit... &amp;#128514;&amp;#128514; http://t.co/yUJJDMtDC4</w:t>
      </w:r>
    </w:p>
    <w:p>
      <w:r>
        <w:rPr>
          <w:b/>
          <w:u w:val="single"/>
        </w:rPr>
        <w:t xml:space="preserve">77429</w:t>
      </w:r>
    </w:p>
    <w:p>
      <w:r>
        <w:t xml:space="preserve">RT @th3j35t3r: #Foleyn murhasta pääepäilty on 23-vuotias brittiläinen jihadisti, joka, odottakaa ... "ilmoitti olevansa uskollinen Anonymousille" http://t&amp;#8230;</w:t>
      </w:r>
    </w:p>
    <w:p>
      <w:r>
        <w:rPr>
          <w:b/>
          <w:u w:val="single"/>
        </w:rPr>
        <w:t xml:space="preserve">77430</w:t>
      </w:r>
    </w:p>
    <w:p>
      <w:r>
        <w:t xml:space="preserve">RT @thaboyrich: &amp;#128073;&amp;#128073;RT @NYSAnimal Ennen oli häpeä olla huora/prostituoitu, sosiaalisen median myötä sitä kutsutaan hustlingiksi lol</w:t>
      </w:r>
    </w:p>
    <w:p>
      <w:r>
        <w:rPr>
          <w:b/>
          <w:u w:val="single"/>
        </w:rPr>
        <w:t xml:space="preserve">77431</w:t>
      </w:r>
    </w:p>
    <w:p>
      <w:r>
        <w:t xml:space="preserve">RT @thachosenkid321: @DonQuixtote he trash tbh #StartMikeVike</w:t>
      </w:r>
    </w:p>
    <w:p>
      <w:r>
        <w:rPr>
          <w:b/>
          <w:u w:val="single"/>
        </w:rPr>
        <w:t xml:space="preserve">77432</w:t>
      </w:r>
    </w:p>
    <w:p>
      <w:r>
        <w:t xml:space="preserve">RT @thachosenkid321: Jos sanoisin, että ole tyttöystäväni, uskoisitko, että jätän kaikki huorani sinun vuoksesi?</w:t>
      </w:r>
    </w:p>
    <w:p>
      <w:r>
        <w:rPr>
          <w:b/>
          <w:u w:val="single"/>
        </w:rPr>
        <w:t xml:space="preserve">77433</w:t>
      </w:r>
    </w:p>
    <w:p>
      <w:r>
        <w:t xml:space="preserve">RT @that1kidzi: Täällä on niinoo lämmin! Mikä vittu Minnesotassa on vialla?" No se ämmä Karma liittyi&amp;#8230;</w:t>
      </w:r>
    </w:p>
    <w:p>
      <w:r>
        <w:rPr>
          <w:b/>
          <w:u w:val="single"/>
        </w:rPr>
        <w:t xml:space="preserve">77434</w:t>
      </w:r>
    </w:p>
    <w:p>
      <w:r>
        <w:t xml:space="preserve">RT @that_nigga_shad: @Visually_Gifted He kuulostavat sieluttomilta kusipäiltä.</w:t>
      </w:r>
    </w:p>
    <w:p>
      <w:r>
        <w:rPr>
          <w:b/>
          <w:u w:val="single"/>
        </w:rPr>
        <w:t xml:space="preserve">77435</w:t>
      </w:r>
    </w:p>
    <w:p>
      <w:r>
        <w:t xml:space="preserve">RT @thatgirlran: &amp;#8220;Jos 15/16-vuotias TOIMI kuin nuo ikäisesi, älä kuin 20-vuotias. Se ei ole söpöä.&amp;#8221; Se awk hetki, kun luulin, että tämä twiitti oli abo&amp;#8230;</w:t>
      </w:r>
    </w:p>
    <w:p>
      <w:r>
        <w:rPr>
          <w:b/>
          <w:u w:val="single"/>
        </w:rPr>
        <w:t xml:space="preserve">77436</w:t>
      </w:r>
    </w:p>
    <w:p>
      <w:r>
        <w:t xml:space="preserve">RT @thatsryann: Jos luulet, että miehesi pettää, vie hänet tuon nartun taloon ja katso, onko hänen wlaninsa yhteydessä&amp;#128074;</w:t>
      </w:r>
    </w:p>
    <w:p>
      <w:r>
        <w:rPr>
          <w:b/>
          <w:u w:val="single"/>
        </w:rPr>
        <w:t xml:space="preserve">77437</w:t>
      </w:r>
    </w:p>
    <w:p>
      <w:r>
        <w:t xml:space="preserve">RT @theARTofTriLL: Dolph in this hoe.... Bout to rock dj holiday show!!!! #memphis</w:t>
      </w:r>
    </w:p>
    <w:p>
      <w:r>
        <w:rPr>
          <w:b/>
          <w:u w:val="single"/>
        </w:rPr>
        <w:t xml:space="preserve">77438</w:t>
      </w:r>
    </w:p>
    <w:p>
      <w:r>
        <w:t xml:space="preserve">RT @theChefBoyRD: @victoriaaa_lee @anniespringer_ ew she's so ugly who is that hoe</w:t>
      </w:r>
    </w:p>
    <w:p>
      <w:r>
        <w:rPr>
          <w:b/>
          <w:u w:val="single"/>
        </w:rPr>
        <w:t xml:space="preserve">77439</w:t>
      </w:r>
    </w:p>
    <w:p>
      <w:r>
        <w:t xml:space="preserve">RT @theChefBoyRD: My pussy popz Severely https://t.co/15IOQ7M0KF</w:t>
      </w:r>
    </w:p>
    <w:p>
      <w:r>
        <w:rPr>
          <w:b/>
          <w:u w:val="single"/>
        </w:rPr>
        <w:t xml:space="preserve">77440</w:t>
      </w:r>
    </w:p>
    <w:p>
      <w:r>
        <w:t xml:space="preserve">RT @theHIGHESTpeak_: Flavaaaaaaa in ya ear, that hoe live lol</w:t>
      </w:r>
    </w:p>
    <w:p>
      <w:r>
        <w:rPr>
          <w:b/>
          <w:u w:val="single"/>
        </w:rPr>
        <w:t xml:space="preserve">77441</w:t>
      </w:r>
    </w:p>
    <w:p>
      <w:r>
        <w:t xml:space="preserve">RT @theHIGHESTpeak_: Ya lil dumb ass bitch ian fwy: Ya lil dumb ass bitch ian fwy</w:t>
      </w:r>
    </w:p>
    <w:p>
      <w:r>
        <w:rPr>
          <w:b/>
          <w:u w:val="single"/>
        </w:rPr>
        <w:t xml:space="preserve">77442</w:t>
      </w:r>
    </w:p>
    <w:p>
      <w:r>
        <w:t xml:space="preserve">RT @theROYALlife: Ha ha oikea nimi on Ha'Sean &amp;#128530;&amp;#128530; mistä te kaikki saatte näitä ghettoperse-nimiä?</w:t>
      </w:r>
    </w:p>
    <w:p>
      <w:r>
        <w:rPr>
          <w:b/>
          <w:u w:val="single"/>
        </w:rPr>
        <w:t xml:space="preserve">77443</w:t>
      </w:r>
    </w:p>
    <w:p>
      <w:r>
        <w:t xml:space="preserve">RT @theSTRANGEST: valmis tekemään tästä päivästä minun ämmäni.</w:t>
      </w:r>
    </w:p>
    <w:p>
      <w:r>
        <w:rPr>
          <w:b/>
          <w:u w:val="single"/>
        </w:rPr>
        <w:t xml:space="preserve">77444</w:t>
      </w:r>
    </w:p>
    <w:p>
      <w:r>
        <w:t xml:space="preserve">RT @the_blueprint: Toivottavasti roskakoriin. RT @ComplexMag @BigSean julkaisi juuri neljä uutta kappaletta.</w:t>
      </w:r>
    </w:p>
    <w:p>
      <w:r>
        <w:rPr>
          <w:b/>
          <w:u w:val="single"/>
        </w:rPr>
        <w:t xml:space="preserve">77445</w:t>
      </w:r>
    </w:p>
    <w:p>
      <w:r>
        <w:t xml:space="preserve">RT @the_ironsheik: Alex Rodriguez, olet onnekas, että vain Ryan Dempster löi sinua. Haen kamelini murtamaan niskasi, senkin paskiainen!</w:t>
      </w:r>
    </w:p>
    <w:p>
      <w:r>
        <w:rPr>
          <w:b/>
          <w:u w:val="single"/>
        </w:rPr>
        <w:t xml:space="preserve">77446</w:t>
      </w:r>
    </w:p>
    <w:p>
      <w:r>
        <w:t xml:space="preserve">RT @the_ironsheik: Justin Bieber voitti Oscarin elokuvasta "Suck my balls you dead dog midget dick son of a bitch".</w:t>
      </w:r>
    </w:p>
    <w:p>
      <w:r>
        <w:rPr>
          <w:b/>
          <w:u w:val="single"/>
        </w:rPr>
        <w:t xml:space="preserve">77447</w:t>
      </w:r>
    </w:p>
    <w:p>
      <w:r>
        <w:t xml:space="preserve">RT @the_ironsheik: http://t.co/vDpIq8Zuxo http://t.co/4&amp;#8230;</w:t>
      </w:r>
    </w:p>
    <w:p>
      <w:r>
        <w:rPr>
          <w:b/>
          <w:u w:val="single"/>
        </w:rPr>
        <w:t xml:space="preserve">77448</w:t>
      </w:r>
    </w:p>
    <w:p>
      <w:r>
        <w:t xml:space="preserve">RT @the_ironsheik: Wake up you dumb son of a bitch</w:t>
      </w:r>
    </w:p>
    <w:p>
      <w:r>
        <w:rPr>
          <w:b/>
          <w:u w:val="single"/>
        </w:rPr>
        <w:t xml:space="preserve">77449</w:t>
      </w:r>
    </w:p>
    <w:p>
      <w:r>
        <w:t xml:space="preserve">RT @the_ironsheik: hei @TheBatman olet nyt virallisesti iso nynny.</w:t>
      </w:r>
    </w:p>
    <w:p>
      <w:r>
        <w:rPr>
          <w:b/>
          <w:u w:val="single"/>
        </w:rPr>
        <w:t xml:space="preserve">77450</w:t>
      </w:r>
    </w:p>
    <w:p>
      <w:r>
        <w:t xml:space="preserve">RT @the_thrillx3: Sarah burkes pussy b like http://t.co/HpXUDcuNEq</w:t>
      </w:r>
    </w:p>
    <w:p>
      <w:r>
        <w:rPr>
          <w:b/>
          <w:u w:val="single"/>
        </w:rPr>
        <w:t xml:space="preserve">77451</w:t>
      </w:r>
    </w:p>
    <w:p>
      <w:r>
        <w:t xml:space="preserve">RT @theafr0dite: sitten on ärsyttäviä "HIT ME I DARE YOU" -perse narttuja, jotka aina yrittävät testata isoa persettä, joka on 6ft linebacker-perse.. tyttö jos&amp;#8230;</w:t>
      </w:r>
    </w:p>
    <w:p>
      <w:r>
        <w:rPr>
          <w:b/>
          <w:u w:val="single"/>
        </w:rPr>
        <w:t xml:space="preserve">77452</w:t>
      </w:r>
    </w:p>
    <w:p>
      <w:r>
        <w:t xml:space="preserve">RT @thebootycluh_: &amp;#8220;@_xoxoMOOKY: Why do niggas settle for easy bitches ? Kuten ette halua ämmää, joka haastaa teidät parantamaan itseänne&amp;#8230;</w:t>
      </w:r>
    </w:p>
    <w:p>
      <w:r>
        <w:rPr>
          <w:b/>
          <w:u w:val="single"/>
        </w:rPr>
        <w:t xml:space="preserve">77453</w:t>
      </w:r>
    </w:p>
    <w:p>
      <w:r>
        <w:t xml:space="preserve">RT @thebrandymedel: Jokaisella ämmällä on neekeri, jonka kanssa hän aina vittuilee. Ei väliä mitä. &amp;#128152;</w:t>
      </w:r>
    </w:p>
    <w:p>
      <w:r>
        <w:rPr>
          <w:b/>
          <w:u w:val="single"/>
        </w:rPr>
        <w:t xml:space="preserve">77454</w:t>
      </w:r>
    </w:p>
    <w:p>
      <w:r>
        <w:t xml:space="preserve">RT @thecoreyholcomb: Kaikki nämä ämmät jossakin yskivät kuin muki http://t.co/Pow2SHkwIz</w:t>
      </w:r>
    </w:p>
    <w:p>
      <w:r>
        <w:rPr>
          <w:b/>
          <w:u w:val="single"/>
        </w:rPr>
        <w:t xml:space="preserve">77455</w:t>
      </w:r>
    </w:p>
    <w:p>
      <w:r>
        <w:t xml:space="preserve">RT @thecoreyholcomb: Eaglesin D. Jacksonille tekemän paskanjauhannan oikeuttamiseksi.</w:t>
      </w:r>
    </w:p>
    <w:p>
      <w:r>
        <w:rPr>
          <w:b/>
          <w:u w:val="single"/>
        </w:rPr>
        <w:t xml:space="preserve">77456</w:t>
      </w:r>
    </w:p>
    <w:p>
      <w:r>
        <w:t xml:space="preserve">RT @thecoreyholcomb: Jokaisella miehellä ei voi olla huonoa ämmää. Mutta tässä maassa, jos sinulla on 100 dollaria käteistä &amp;amp; r valmis menemään sinne, missä köyhyys vaeltaa, sinä &amp;#8230;</w:t>
      </w:r>
    </w:p>
    <w:p>
      <w:r>
        <w:rPr>
          <w:b/>
          <w:u w:val="single"/>
        </w:rPr>
        <w:t xml:space="preserve">77457</w:t>
      </w:r>
    </w:p>
    <w:p>
      <w:r>
        <w:t xml:space="preserve">RT @thecoreyholcomb: Aina kun makaa kahden naisen kanssa päivässä, se todistaa, että tällä maalla on ongelma kouluttaa narttuja itsestään w&amp;#8230;</w:t>
      </w:r>
    </w:p>
    <w:p>
      <w:r>
        <w:rPr>
          <w:b/>
          <w:u w:val="single"/>
        </w:rPr>
        <w:t xml:space="preserve">77458</w:t>
      </w:r>
    </w:p>
    <w:p>
      <w:r>
        <w:t xml:space="preserve">RT @thecoreyholcomb: Jos miehesi on onnellinen seuraavassa parisuhteessaan, vittumaiset tapasi ovat siunaus, ämmä.</w:t>
      </w:r>
    </w:p>
    <w:p>
      <w:r>
        <w:rPr>
          <w:b/>
          <w:u w:val="single"/>
        </w:rPr>
        <w:t xml:space="preserve">77459</w:t>
      </w:r>
    </w:p>
    <w:p>
      <w:r>
        <w:t xml:space="preserve">RT @thecoreyholcomb: On helvetin sääli, että nartut, joilla on raa'at munanimutaidot, eivät ole vaimomateriaalia.</w:t>
      </w:r>
    </w:p>
    <w:p>
      <w:r>
        <w:rPr>
          <w:b/>
          <w:u w:val="single"/>
        </w:rPr>
        <w:t xml:space="preserve">77460</w:t>
      </w:r>
    </w:p>
    <w:p>
      <w:r>
        <w:t xml:space="preserve">RT @thecoreyholcomb: Long finger dike hoes be pulling off their gloves instead of winking at bitches they trying to suck</w:t>
      </w:r>
    </w:p>
    <w:p>
      <w:r>
        <w:rPr>
          <w:b/>
          <w:u w:val="single"/>
        </w:rPr>
        <w:t xml:space="preserve">77461</w:t>
      </w:r>
    </w:p>
    <w:p>
      <w:r>
        <w:t xml:space="preserve">RT @thecoreyholcomb: Ei kukaan mies ole koskaan abortoinut vauvaa, vaikka hänellä olisi ollut hänen dollarinsa siitä. Abortti nartut kohtaavat pian jumalan &amp;amp; he vauva kohtaamaan th&amp;#8230;</w:t>
      </w:r>
    </w:p>
    <w:p>
      <w:r>
        <w:rPr>
          <w:b/>
          <w:u w:val="single"/>
        </w:rPr>
        <w:t xml:space="preserve">77462</w:t>
      </w:r>
    </w:p>
    <w:p>
      <w:r>
        <w:t xml:space="preserve">RT @thecoreyholcomb: Ihmiset, jotka ovat henkisesti vakaita, tietävät, milloin hakkaavat lapsiaan &amp;amp; milloin puhuvat heille. Seurojen huorat &amp;amp; "pysähtyvät isät" pitäisi n&amp;#8230;</w:t>
      </w:r>
    </w:p>
    <w:p>
      <w:r>
        <w:rPr>
          <w:b/>
          <w:u w:val="single"/>
        </w:rPr>
        <w:t xml:space="preserve">77463</w:t>
      </w:r>
    </w:p>
    <w:p>
      <w:r>
        <w:t xml:space="preserve">RT @thecoreyholcomb: WNBA:n supertähdet voivat imeä pillua ollessaan maailman huipulla, mutta kun he lopettavat pelaamisen &amp;amp; da thousands r gone they sett&amp;#8230;</w:t>
      </w:r>
    </w:p>
    <w:p>
      <w:r>
        <w:rPr>
          <w:b/>
          <w:u w:val="single"/>
        </w:rPr>
        <w:t xml:space="preserve">77464</w:t>
      </w:r>
    </w:p>
    <w:p>
      <w:r>
        <w:t xml:space="preserve">RT @thecoreyholcomb: Tämä narttu vauvan kanssa pyysi minua vaihtamaan paikkaa, jotta perhe voisi olla yhdessä. Sanoin "ämmä, perheeni ei ollut yhdessä?&amp;#8230;</w:t>
      </w:r>
    </w:p>
    <w:p>
      <w:r>
        <w:rPr>
          <w:b/>
          <w:u w:val="single"/>
        </w:rPr>
        <w:t xml:space="preserve">77465</w:t>
      </w:r>
    </w:p>
    <w:p>
      <w:r>
        <w:t xml:space="preserve">RT @thecoreyholcomb: Twitter-perhe, lupaan laittaa kiertueaikatauluni ylös tänään heti, kun minulla on tämä pillu hustlin tyttö, jolle maksan palvelusta&amp;#8230;</w:t>
      </w:r>
    </w:p>
    <w:p>
      <w:r>
        <w:rPr>
          <w:b/>
          <w:u w:val="single"/>
        </w:rPr>
        <w:t xml:space="preserve">77466</w:t>
      </w:r>
    </w:p>
    <w:p>
      <w:r>
        <w:t xml:space="preserve">RT @thecoreyholcomb: Kun homotytöt imevät pillua ämmältä, joka otti juuri toissapäivänä B-pillerin, se tarkoittaa, että munching hoe ate plans&amp;#8230;</w:t>
      </w:r>
    </w:p>
    <w:p>
      <w:r>
        <w:rPr>
          <w:b/>
          <w:u w:val="single"/>
        </w:rPr>
        <w:t xml:space="preserve">77467</w:t>
      </w:r>
    </w:p>
    <w:p>
      <w:r>
        <w:t xml:space="preserve">RT @thecoreyholcomb: Olet se, jonka kanssa potkit. Tarkista yo squad- jos busters &amp;amp; blameamotherfucker ass bitches surround U se on kahdesti a&amp;#8230;</w:t>
      </w:r>
    </w:p>
    <w:p>
      <w:r>
        <w:rPr>
          <w:b/>
          <w:u w:val="single"/>
        </w:rPr>
        <w:t xml:space="preserve">77468</w:t>
      </w:r>
    </w:p>
    <w:p>
      <w:r>
        <w:t xml:space="preserve">RT @thecrewfinest: "@187XO_: Me and ma niggah @thecrewfinest In the Func fucccccccccked upppppp &amp;#128514; "I'm Here On!!!!</w:t>
      </w:r>
    </w:p>
    <w:p>
      <w:r>
        <w:rPr>
          <w:b/>
          <w:u w:val="single"/>
        </w:rPr>
        <w:t xml:space="preserve">77469</w:t>
      </w:r>
    </w:p>
    <w:p>
      <w:r>
        <w:t xml:space="preserve">RT @thefrogod:</w:t>
        <w:t xml:space="preserve">Dat shit trash</w:t>
        <w:br/>
        <w:br/>
        <w:t xml:space="preserve">&amp;#8220;@ComplexMag: Paita, joka on saanut inspiraationsa @Draken emoji-tatuoinnista. Ennakkotilaus nyt: http://t.co/VAuLGcpkIS http://t.co/h&amp;#8230;</w:t>
      </w:r>
    </w:p>
    <w:p>
      <w:r>
        <w:rPr>
          <w:b/>
          <w:u w:val="single"/>
        </w:rPr>
        <w:t xml:space="preserve">77470</w:t>
      </w:r>
    </w:p>
    <w:p>
      <w:r>
        <w:t xml:space="preserve">RT @thegame: RT @sean_locs93: The Game Beats 40 Glocc in LA (Full Video) http://t.co/80lf7HvsWm via @youtube - this bitch 40 cop can't be s&amp;#8230;</w:t>
      </w:r>
    </w:p>
    <w:p>
      <w:r>
        <w:rPr>
          <w:b/>
          <w:u w:val="single"/>
        </w:rPr>
        <w:t xml:space="preserve">77471</w:t>
      </w:r>
    </w:p>
    <w:p>
      <w:r>
        <w:t xml:space="preserve">RT @thejokerxo: &amp;#128064;&amp;#127939; "@Weed_Cloudz: Onko SZA:lla pisamia myös pillussaan?".</w:t>
      </w:r>
    </w:p>
    <w:p>
      <w:r>
        <w:rPr>
          <w:b/>
          <w:u w:val="single"/>
        </w:rPr>
        <w:t xml:space="preserve">77472</w:t>
      </w:r>
    </w:p>
    <w:p>
      <w:r>
        <w:t xml:space="preserve">RT @thejudyann: Ja jos et ole huora, häivy mun loukusta!</w:t>
      </w:r>
    </w:p>
    <w:p>
      <w:r>
        <w:rPr>
          <w:b/>
          <w:u w:val="single"/>
        </w:rPr>
        <w:t xml:space="preserve">77473</w:t>
      </w:r>
    </w:p>
    <w:p>
      <w:r>
        <w:t xml:space="preserve">RT @thelibraicon: &amp;#128514;&amp;#128514;&amp;#128514; RT @WeNotSocks: &amp;#128557;&amp;#128557;&amp;#128557;&amp;#128557; RT @IntenseDesire: Bow wow näyttää siltä, että huoran pelastamisen aiheuttama stressi kuluttaa häntä http://t.co/S&amp;#8230;</w:t>
      </w:r>
    </w:p>
    <w:p>
      <w:r>
        <w:rPr>
          <w:b/>
          <w:u w:val="single"/>
        </w:rPr>
        <w:t xml:space="preserve">77474</w:t>
      </w:r>
    </w:p>
    <w:p>
      <w:r>
        <w:t xml:space="preserve">RT @therealQuilly: #128546;</w:t>
      </w:r>
    </w:p>
    <w:p>
      <w:r>
        <w:rPr>
          <w:b/>
          <w:u w:val="single"/>
        </w:rPr>
        <w:t xml:space="preserve">77475</w:t>
      </w:r>
    </w:p>
    <w:p>
      <w:r>
        <w:t xml:space="preserve">RT @thereal_EMandM: @red_is_raw so is your pussy lmao</w:t>
      </w:r>
    </w:p>
    <w:p>
      <w:r>
        <w:rPr>
          <w:b/>
          <w:u w:val="single"/>
        </w:rPr>
        <w:t xml:space="preserve">77476</w:t>
      </w:r>
    </w:p>
    <w:p>
      <w:r>
        <w:t xml:space="preserve">RT @thereal_EMandM: Rauhoittuminen on nössöjä varten.</w:t>
      </w:r>
    </w:p>
    <w:p>
      <w:r>
        <w:rPr>
          <w:b/>
          <w:u w:val="single"/>
        </w:rPr>
        <w:t xml:space="preserve">77477</w:t>
      </w:r>
    </w:p>
    <w:p>
      <w:r>
        <w:t xml:space="preserve">RT @thereal_EMandM: Yankee Doodlella oli maatila. Puuvillafarmi</w:t>
      </w:r>
    </w:p>
    <w:p>
      <w:r>
        <w:rPr>
          <w:b/>
          <w:u w:val="single"/>
        </w:rPr>
        <w:t xml:space="preserve">77478</w:t>
      </w:r>
    </w:p>
    <w:p>
      <w:r>
        <w:t xml:space="preserve">RT @therealelp: from @CNN tonight: " N-sana vai keksejä... kumpi on loukkaavampi?". luultavasti se, jota ette halua tavata, te vitun hakkerit&amp;#8230;</w:t>
      </w:r>
    </w:p>
    <w:p>
      <w:r>
        <w:rPr>
          <w:b/>
          <w:u w:val="single"/>
        </w:rPr>
        <w:t xml:space="preserve">77479</w:t>
      </w:r>
    </w:p>
    <w:p>
      <w:r>
        <w:t xml:space="preserve">RT @therealiman: Pillun hinta Torontossa on nyt laskenut yhteen Henessey-pulloon ja varttipuntarin comboon isojen ranskalaisten kanssa.</w:t>
      </w:r>
    </w:p>
    <w:p>
      <w:r>
        <w:rPr>
          <w:b/>
          <w:u w:val="single"/>
        </w:rPr>
        <w:t xml:space="preserve">77480</w:t>
      </w:r>
    </w:p>
    <w:p>
      <w:r>
        <w:t xml:space="preserve">RT @thesexiertwin: Teen tästä päivästä oman narttuni &amp;#128520;</w:t>
      </w:r>
    </w:p>
    <w:p>
      <w:r>
        <w:rPr>
          <w:b/>
          <w:u w:val="single"/>
        </w:rPr>
        <w:t xml:space="preserve">77481</w:t>
      </w:r>
    </w:p>
    <w:p>
      <w:r>
        <w:t xml:space="preserve">RT @thewayoftheid: Viola Davis ilman peruukkia on edelleen upea teissä huorissa klassisen kauniilla tavalla. #HTGAWM</w:t>
      </w:r>
    </w:p>
    <w:p>
      <w:r>
        <w:rPr>
          <w:b/>
          <w:u w:val="single"/>
        </w:rPr>
        <w:t xml:space="preserve">77482</w:t>
      </w:r>
    </w:p>
    <w:p>
      <w:r>
        <w:t xml:space="preserve">RT @thewhite_gucci: Tämä ämmä räjäytti juuri pilveni ja olin pilvessä kaikista näistä huumeista.</w:t>
      </w:r>
    </w:p>
    <w:p>
      <w:r>
        <w:rPr>
          <w:b/>
          <w:u w:val="single"/>
        </w:rPr>
        <w:t xml:space="preserve">77483</w:t>
      </w:r>
    </w:p>
    <w:p>
      <w:r>
        <w:t xml:space="preserve">RT @theyLOVEblaq_: Joseline ei hiipinyt athea , jos ämmä et pidä tulossa sinulle niin &amp;amp; sinä silti istua yo perse onat sohvalla THATS&amp;#8230;</w:t>
      </w:r>
    </w:p>
    <w:p>
      <w:r>
        <w:rPr>
          <w:b/>
          <w:u w:val="single"/>
        </w:rPr>
        <w:t xml:space="preserve">77484</w:t>
      </w:r>
    </w:p>
    <w:p>
      <w:r>
        <w:t xml:space="preserve">RT @theyallTATIfans: &amp;#8220;@BeeGuwop: &amp;#128079;&amp;#128079;&amp;#128079;&amp;#128079;&amp;#128514;</w:t>
      </w:r>
    </w:p>
    <w:p>
      <w:r>
        <w:rPr>
          <w:b/>
          <w:u w:val="single"/>
        </w:rPr>
        <w:t xml:space="preserve">77485</w:t>
      </w:r>
    </w:p>
    <w:p>
      <w:r>
        <w:t xml:space="preserve">RT @theycallmenavy: @royaltyclubvp @Aswaad88 vielä pahempaa u tavata lintu, jolla on mukava ras ja olet kuin "jotain u näyttää tutulta" lol&amp;#8230;</w:t>
      </w:r>
    </w:p>
    <w:p>
      <w:r>
        <w:rPr>
          <w:b/>
          <w:u w:val="single"/>
        </w:rPr>
        <w:t xml:space="preserve">77486</w:t>
      </w:r>
    </w:p>
    <w:p>
      <w:r>
        <w:t xml:space="preserve">RT @theyoungdread: Rakastan sinua ja vihaan sinua, tarvitsen sinua ja unohdan sinut, olet kaikkeni ja et ole mitään, sanat vaihtuvat babesta bitchiin, rakastan sinua ja vihaan sinua, tarvitsen sinua ja unohdan sinut, olet kaikkeni ja et ole mitään.</w:t>
      </w:r>
    </w:p>
    <w:p>
      <w:r>
        <w:rPr>
          <w:b/>
          <w:u w:val="single"/>
        </w:rPr>
        <w:t xml:space="preserve">77487</w:t>
      </w:r>
    </w:p>
    <w:p>
      <w:r>
        <w:t xml:space="preserve">RT @thiizz_: &amp;amp; vittu nämä ämmät!</w:t>
      </w:r>
    </w:p>
    <w:p>
      <w:r>
        <w:rPr>
          <w:b/>
          <w:u w:val="single"/>
        </w:rPr>
        <w:t xml:space="preserve">77488</w:t>
      </w:r>
    </w:p>
    <w:p>
      <w:r>
        <w:t xml:space="preserve">RT @thinksarcasm: Musiikkimakuni vaihtelee ghettomustasta tytöstä masentuneeseen valkoiseen tyttöön.</w:t>
      </w:r>
    </w:p>
    <w:p>
      <w:r>
        <w:rPr>
          <w:b/>
          <w:u w:val="single"/>
        </w:rPr>
        <w:t xml:space="preserve">77489</w:t>
      </w:r>
    </w:p>
    <w:p>
      <w:r>
        <w:t xml:space="preserve">RT @thirlrection: I will fight a bitch for Austin that's my gringo right there ain't no one messing with my white chocolate drop</w:t>
      </w:r>
    </w:p>
    <w:p>
      <w:r>
        <w:rPr>
          <w:b/>
          <w:u w:val="single"/>
        </w:rPr>
        <w:t xml:space="preserve">77490</w:t>
      </w:r>
    </w:p>
    <w:p>
      <w:r>
        <w:t xml:space="preserve">RT @thisdayinmetal: Kill.Fuck.Die" #TakeTheAddiction #MyTorturedEyes #WASP #HeavyMetal http&amp;#8230;</w:t>
      </w:r>
    </w:p>
    <w:p>
      <w:r>
        <w:rPr>
          <w:b/>
          <w:u w:val="single"/>
        </w:rPr>
        <w:t xml:space="preserve">77491</w:t>
      </w:r>
    </w:p>
    <w:p>
      <w:r>
        <w:t xml:space="preserve">RT @thotbucket: Don't Sweat My Swag -paita: Tällä pojalla on HUF-sukat ja Don't Sweat My Swag -paita. Ja minä sanon, että jätä vähän pillua meille muillekin, jätkä...</w:t>
      </w:r>
    </w:p>
    <w:p>
      <w:r>
        <w:rPr>
          <w:b/>
          <w:u w:val="single"/>
        </w:rPr>
        <w:t xml:space="preserve">77492</w:t>
      </w:r>
    </w:p>
    <w:p>
      <w:r>
        <w:t xml:space="preserve">RT @thoughtkendalI: tyhmä ämmä pilasi täydellisen hyvän villapaidan http://t.co/lk8W8jjglI</w:t>
      </w:r>
    </w:p>
    <w:p>
      <w:r>
        <w:rPr>
          <w:b/>
          <w:u w:val="single"/>
        </w:rPr>
        <w:t xml:space="preserve">77493</w:t>
      </w:r>
    </w:p>
    <w:p>
      <w:r>
        <w:t xml:space="preserve">RT @thtsher__: Jos olet vihainen, sano, että laitan oman &amp;#128176;</w:t>
      </w:r>
    </w:p>
    <w:p>
      <w:r>
        <w:rPr>
          <w:b/>
          <w:u w:val="single"/>
        </w:rPr>
        <w:t xml:space="preserve">77494</w:t>
      </w:r>
    </w:p>
    <w:p>
      <w:r>
        <w:t xml:space="preserve">RT @tianaroseee_: Mary Jane ainoa narttu</w:t>
      </w:r>
    </w:p>
    <w:p>
      <w:r>
        <w:rPr>
          <w:b/>
          <w:u w:val="single"/>
        </w:rPr>
        <w:t xml:space="preserve">77495</w:t>
      </w:r>
    </w:p>
    <w:p>
      <w:r>
        <w:t xml:space="preserve">RT @tiaramescudi: Vihaan sitä, kun katkerat ämmät yrittävät viedä jonkun onnen.</w:t>
      </w:r>
    </w:p>
    <w:p>
      <w:r>
        <w:rPr>
          <w:b/>
          <w:u w:val="single"/>
        </w:rPr>
        <w:t xml:space="preserve">77496</w:t>
      </w:r>
    </w:p>
    <w:p>
      <w:r>
        <w:t xml:space="preserve">RT @tiathegawd: ämmät kokeilevat vääriä ämmiä &amp;amp; älä edes tiedä...</w:t>
      </w:r>
    </w:p>
    <w:p>
      <w:r>
        <w:rPr>
          <w:b/>
          <w:u w:val="single"/>
        </w:rPr>
        <w:t xml:space="preserve">77497</w:t>
      </w:r>
    </w:p>
    <w:p>
      <w:r>
        <w:t xml:space="preserve">RT @tic14tac: Mutta syvällä sisimmässään he kaipaavat tuota "narttua", rakastavat edelleen tuota "narttua", &amp;amp; haluavat tuota "narttua" &amp;#8230;</w:t>
      </w:r>
    </w:p>
    <w:p>
      <w:r>
        <w:rPr>
          <w:b/>
          <w:u w:val="single"/>
        </w:rPr>
        <w:t xml:space="preserve">77498</w:t>
      </w:r>
    </w:p>
    <w:p>
      <w:r>
        <w:t xml:space="preserve">RT @ticiaverveer: Se oli niiden hallitsijoiden kotipaikka, jotka miehittivät Egyptin http://&amp;#8230;</w:t>
      </w:r>
    </w:p>
    <w:p>
      <w:r>
        <w:rPr>
          <w:b/>
          <w:u w:val="single"/>
        </w:rPr>
        <w:t xml:space="preserve">77499</w:t>
      </w:r>
    </w:p>
    <w:p>
      <w:r>
        <w:t xml:space="preserve">RT @tictacsforsex: Jos tyttöystäväsi ei pidä tuosta ämmästä. Et puhu sille ämmälle.</w:t>
      </w:r>
    </w:p>
    <w:p>
      <w:r>
        <w:rPr>
          <w:b/>
          <w:u w:val="single"/>
        </w:rPr>
        <w:t xml:space="preserve">77500</w:t>
      </w:r>
    </w:p>
    <w:p>
      <w:r>
        <w:t xml:space="preserve">RT @tightgripp: Tämä ämmä sanoi juuri "Toivon, että tänä kesänä sataa helvetisti lunta" &amp;#128563; nyt Miten ihmeessä odotat sen tapahtuvan?</w:t>
      </w:r>
    </w:p>
    <w:p>
      <w:r>
        <w:rPr>
          <w:b/>
          <w:u w:val="single"/>
        </w:rPr>
        <w:t xml:space="preserve">77501</w:t>
      </w:r>
    </w:p>
    <w:p>
      <w:r>
        <w:t xml:space="preserve">RT @tigolbittiesxo: No bitch u were not born with 7 pounds of sephora and MAC on ya face, that's not ya natural face</w:t>
      </w:r>
    </w:p>
    <w:p>
      <w:r>
        <w:rPr>
          <w:b/>
          <w:u w:val="single"/>
        </w:rPr>
        <w:t xml:space="preserve">77502</w:t>
      </w:r>
    </w:p>
    <w:p>
      <w:r>
        <w:t xml:space="preserve">RT @timbvtcher: Vanha sielu? Enemmänkin nuori ämmä.</w:t>
      </w:r>
    </w:p>
    <w:p>
      <w:r>
        <w:rPr>
          <w:b/>
          <w:u w:val="single"/>
        </w:rPr>
        <w:t xml:space="preserve">77503</w:t>
      </w:r>
    </w:p>
    <w:p>
      <w:r>
        <w:t xml:space="preserve">RT @tinatbh: rt jos u rikki ämmä, jolla on kallis maku</w:t>
      </w:r>
    </w:p>
    <w:p>
      <w:r>
        <w:rPr>
          <w:b/>
          <w:u w:val="single"/>
        </w:rPr>
        <w:t xml:space="preserve">77504</w:t>
      </w:r>
    </w:p>
    <w:p>
      <w:r>
        <w:t xml:space="preserve">RT @tinykissable: Ainoastaan huono itsetuntoiset neekerit kävelevät ympäriinsä kehuskellen nartuilla, joita he nussivat! Heillä on jotain todistettavaa ppl</w:t>
      </w:r>
    </w:p>
    <w:p>
      <w:r>
        <w:rPr>
          <w:b/>
          <w:u w:val="single"/>
        </w:rPr>
        <w:t xml:space="preserve">77505</w:t>
      </w:r>
    </w:p>
    <w:p>
      <w:r>
        <w:t xml:space="preserve">RT @tishforprez: Tuo teräväkynsileikki on lintuja varten.</w:t>
      </w:r>
    </w:p>
    <w:p>
      <w:r>
        <w:rPr>
          <w:b/>
          <w:u w:val="single"/>
        </w:rPr>
        <w:t xml:space="preserve">77506</w:t>
      </w:r>
    </w:p>
    <w:p>
      <w:r>
        <w:t xml:space="preserve">RT @tishforprez: Sait minut jo sanalla "pillun syönti".</w:t>
      </w:r>
    </w:p>
    <w:p>
      <w:r>
        <w:rPr>
          <w:b/>
          <w:u w:val="single"/>
        </w:rPr>
        <w:t xml:space="preserve">77507</w:t>
      </w:r>
    </w:p>
    <w:p>
      <w:r>
        <w:t xml:space="preserve">RT @titaaaR15: Tyhmä ämmä</w:t>
      </w:r>
    </w:p>
    <w:p>
      <w:r>
        <w:rPr>
          <w:b/>
          <w:u w:val="single"/>
        </w:rPr>
        <w:t xml:space="preserve">77508</w:t>
      </w:r>
    </w:p>
    <w:p>
      <w:r>
        <w:t xml:space="preserve">RT @tj_curtin: #harvest14:n tämänpäiväiset toimet lintuperspektiivistä. Kiitos @BrentJFF upeasta kameratyöskentelystä! http://t.co/RgETR4tV4S</w:t>
      </w:r>
    </w:p>
    <w:p>
      <w:r>
        <w:rPr>
          <w:b/>
          <w:u w:val="single"/>
        </w:rPr>
        <w:t xml:space="preserve">77509</w:t>
      </w:r>
    </w:p>
    <w:p>
      <w:r>
        <w:t xml:space="preserve">RT @tmaeleen: tämä ämmä räjäytti juuri minun korkeuteni &amp;amp; olin pois kaikista näistä huumeista....</w:t>
      </w:r>
    </w:p>
    <w:p>
      <w:r>
        <w:rPr>
          <w:b/>
          <w:u w:val="single"/>
        </w:rPr>
        <w:t xml:space="preserve">77510</w:t>
      </w:r>
    </w:p>
    <w:p>
      <w:r>
        <w:t xml:space="preserve">RT @tmoney_presa: *kun bae laulaa "it ain't nun to cut that bitch off" liian innokkaasti* http://t.co/CN0Vtrk8DA</w:t>
      </w:r>
    </w:p>
    <w:p>
      <w:r>
        <w:rPr>
          <w:b/>
          <w:u w:val="single"/>
        </w:rPr>
        <w:t xml:space="preserve">77511</w:t>
      </w:r>
    </w:p>
    <w:p>
      <w:r>
        <w:t xml:space="preserve">RT @tnicolle_rauzi: Me aina haukumme vastakkaista sukupuolta, vaikka olemme yhtä lailla skandaalimaisia. Ei kaikki, mutta suuri osa. Tekopyhyyttä siinä&amp;#8230;</w:t>
      </w:r>
    </w:p>
    <w:p>
      <w:r>
        <w:rPr>
          <w:b/>
          <w:u w:val="single"/>
        </w:rPr>
        <w:t xml:space="preserve">77512</w:t>
      </w:r>
    </w:p>
    <w:p>
      <w:r>
        <w:t xml:space="preserve">RT @toddknife: Southern Darkness Fest viime kuussa: Koko @weakenednachos setti (paitsi viimeinen kappale). Kuka tuo apina kitarassa on? https://t.c&amp;#8230;</w:t>
      </w:r>
    </w:p>
    <w:p>
      <w:r>
        <w:rPr>
          <w:b/>
          <w:u w:val="single"/>
        </w:rPr>
        <w:t xml:space="preserve">77513</w:t>
      </w:r>
    </w:p>
    <w:p>
      <w:r>
        <w:t xml:space="preserve">RT @tokmetzis: https://t.co/lhVKkkHQDF via @decorrespondent: Dreigdwergen, haatsmurfen en de Roze Khmer: hoe Twitter een slagveld werd https://t.co/lhVKkkHQDF via @decorrespondent</w:t>
      </w:r>
    </w:p>
    <w:p>
      <w:r>
        <w:rPr>
          <w:b/>
          <w:u w:val="single"/>
        </w:rPr>
        <w:t xml:space="preserve">77514</w:t>
      </w:r>
    </w:p>
    <w:p>
      <w:r>
        <w:t xml:space="preserve">RT @tolkienproverb: Satu ei kiellä surun ja epäonnistumisen olemassaoloa...</w:t>
      </w:r>
    </w:p>
    <w:p>
      <w:r>
        <w:rPr>
          <w:b/>
          <w:u w:val="single"/>
        </w:rPr>
        <w:t xml:space="preserve">77515</w:t>
      </w:r>
    </w:p>
    <w:p>
      <w:r>
        <w:t xml:space="preserve">RT @tommy_kayyy: &amp;#128514;&amp;#128514;&amp;#128514;&amp;#128514; https://t.co/F0nTMVCDio.</w:t>
      </w:r>
    </w:p>
    <w:p>
      <w:r>
        <w:rPr>
          <w:b/>
          <w:u w:val="single"/>
        </w:rPr>
        <w:t xml:space="preserve">77516</w:t>
      </w:r>
    </w:p>
    <w:p>
      <w:r>
        <w:t xml:space="preserve">RT @tommyjaster: Missä huorat ovat... C'Mon thru at Hatchy's in Utica TDT about to rock dis biiaaaatch. #TDTHoe #teamspade #highgang</w:t>
      </w:r>
    </w:p>
    <w:p>
      <w:r>
        <w:rPr>
          <w:b/>
          <w:u w:val="single"/>
        </w:rPr>
        <w:t xml:space="preserve">77517</w:t>
      </w:r>
    </w:p>
    <w:p>
      <w:r>
        <w:t xml:space="preserve">RT @tomtomorrow: Heidän on raportoitu aerosolisoituneesta viruksesta, joka tekee apinoista älykkäitä? Vaikuttaa sellaiselta päivältä.</w:t>
      </w:r>
    </w:p>
    <w:p>
      <w:r>
        <w:rPr>
          <w:b/>
          <w:u w:val="single"/>
        </w:rPr>
        <w:t xml:space="preserve">77518</w:t>
      </w:r>
    </w:p>
    <w:p>
      <w:r>
        <w:t xml:space="preserve">RT @tonymoore: Löysin kaapista juustokeksivoileipiä, joiden viimeinen käyttöpäivä oli vuosi. Söin ne kuitenkin. Jos kuolen tänä iltana, nämä ovat pahin l&amp;#8230;</w:t>
      </w:r>
    </w:p>
    <w:p>
      <w:r>
        <w:rPr>
          <w:b/>
          <w:u w:val="single"/>
        </w:rPr>
        <w:t xml:space="preserve">77519</w:t>
      </w:r>
    </w:p>
    <w:p>
      <w:r>
        <w:t xml:space="preserve">RT @tonyrobbins: Charlie Sheen: &amp;#8220;Otit kokaiinia&amp;#8230;&amp;#8221; Charlie Sheen: &amp;#8220;En ottanut sitä. Minun piti maksaa siitä.&amp;#8221; via ...</w:t>
      </w:r>
    </w:p>
    <w:p>
      <w:r>
        <w:rPr>
          <w:b/>
          <w:u w:val="single"/>
        </w:rPr>
        <w:t xml:space="preserve">77520</w:t>
      </w:r>
    </w:p>
    <w:p>
      <w:r>
        <w:t xml:space="preserve">RT @toodope_bro: Jos neekeri voi kertoa huorille, että hänet on varattu, hän on oikea neekeri.</w:t>
      </w:r>
    </w:p>
    <w:p>
      <w:r>
        <w:rPr>
          <w:b/>
          <w:u w:val="single"/>
        </w:rPr>
        <w:t xml:space="preserve">77521</w:t>
      </w:r>
    </w:p>
    <w:p>
      <w:r>
        <w:t xml:space="preserve">RT @toujoours: en voisi koskaan pussailla nartulle tai seurata jonkun olemista. ei ole minun makuuni, te huorat näytätte typeriltä.</w:t>
      </w:r>
    </w:p>
    <w:p>
      <w:r>
        <w:rPr>
          <w:b/>
          <w:u w:val="single"/>
        </w:rPr>
        <w:t xml:space="preserve">77522</w:t>
      </w:r>
    </w:p>
    <w:p>
      <w:r>
        <w:t xml:space="preserve">RT @townhallcom: Charlie Crist kieltäytyy perääntymästä rotuun perustuvasta hyökkäyksestä GOP:iä vastaan http://t.co/zSHn94OK9S.</w:t>
      </w:r>
    </w:p>
    <w:p>
      <w:r>
        <w:rPr>
          <w:b/>
          <w:u w:val="single"/>
        </w:rPr>
        <w:t xml:space="preserve">77523</w:t>
      </w:r>
    </w:p>
    <w:p>
      <w:r>
        <w:t xml:space="preserve">RT @tr4pb0y: kun pillu niin hyvä &amp;amp; u unohtaa vetää ulos http://t.co/653Te4sUhr</w:t>
      </w:r>
    </w:p>
    <w:p>
      <w:r>
        <w:rPr>
          <w:b/>
          <w:u w:val="single"/>
        </w:rPr>
        <w:t xml:space="preserve">77524</w:t>
      </w:r>
    </w:p>
    <w:p>
      <w:r>
        <w:t xml:space="preserve">RT @trackinBlackKev: @MichelleDBeadle shut the fuck up dumb bitch: @MichelleDBeadle shut the fuck up dumb bitch</w:t>
      </w:r>
    </w:p>
    <w:p>
      <w:r>
        <w:rPr>
          <w:b/>
          <w:u w:val="single"/>
        </w:rPr>
        <w:t xml:space="preserve">77525</w:t>
      </w:r>
    </w:p>
    <w:p>
      <w:r>
        <w:t xml:space="preserve">RT @tracksideonline: Keltaisen aikana radat lakaistaan.</w:t>
      </w:r>
    </w:p>
    <w:p>
      <w:r>
        <w:rPr>
          <w:b/>
          <w:u w:val="single"/>
        </w:rPr>
        <w:t xml:space="preserve">77526</w:t>
      </w:r>
    </w:p>
    <w:p>
      <w:r>
        <w:t xml:space="preserve">RT @transtrenda: Okei, okei, mutta. Trans-linnut</w:t>
      </w:r>
    </w:p>
    <w:p>
      <w:r>
        <w:rPr>
          <w:b/>
          <w:u w:val="single"/>
        </w:rPr>
        <w:t xml:space="preserve">77527</w:t>
      </w:r>
    </w:p>
    <w:p>
      <w:r>
        <w:t xml:space="preserve">RT @trapfuI: Vihaan "en tekstaa ensin" -tyyppisiä ämmiä.</w:t>
      </w:r>
    </w:p>
    <w:p>
      <w:r>
        <w:rPr>
          <w:b/>
          <w:u w:val="single"/>
        </w:rPr>
        <w:t xml:space="preserve">77528</w:t>
      </w:r>
    </w:p>
    <w:p>
      <w:r>
        <w:t xml:space="preserve">RT @trapgodcon: @Ride907 @terryak907 @thomas_olmstead http://t.co/g3BoK10PjZ http://t.co/g3BoK10PjZ</w:t>
      </w:r>
    </w:p>
    <w:p>
      <w:r>
        <w:rPr>
          <w:b/>
          <w:u w:val="single"/>
        </w:rPr>
        <w:t xml:space="preserve">77529</w:t>
      </w:r>
    </w:p>
    <w:p>
      <w:r>
        <w:t xml:space="preserve">RT @trapgrampa: I fucked ur bitch after I got bingo: I fucked ur bitch after I got bingo</w:t>
      </w:r>
    </w:p>
    <w:p>
      <w:r>
        <w:rPr>
          <w:b/>
          <w:u w:val="single"/>
        </w:rPr>
        <w:t xml:space="preserve">77530</w:t>
      </w:r>
    </w:p>
    <w:p>
      <w:r>
        <w:t xml:space="preserve">RT @traphouseryan: "Damn girl that pussy talkin" &amp;#128128;&amp;#128557;&amp;#128557; Im keeled over nigga</w:t>
      </w:r>
    </w:p>
    <w:p>
      <w:r>
        <w:rPr>
          <w:b/>
          <w:u w:val="single"/>
        </w:rPr>
        <w:t xml:space="preserve">77531</w:t>
      </w:r>
    </w:p>
    <w:p>
      <w:r>
        <w:t xml:space="preserve">RT @traplord_: Ridin round blowin loud, fuck hoes by the crowd. RT @1TAKEHOV: Lil Reesen säkeistö My Lil Niggasissa on str8 hip hop -klassikko.</w:t>
      </w:r>
    </w:p>
    <w:p>
      <w:r>
        <w:rPr>
          <w:b/>
          <w:u w:val="single"/>
        </w:rPr>
        <w:t xml:space="preserve">77532</w:t>
      </w:r>
    </w:p>
    <w:p>
      <w:r>
        <w:t xml:space="preserve">RT @trapwithRonnie: Nämä Thotit sanovat koko ajan, että kaikki neekerit haluavat vain pillua&amp;#128049;&amp;#128530;....Nyt ämmä wtf muuta sinun rikki, ei ruoanlaittoa, perse on pois&amp;#8230;</w:t>
      </w:r>
    </w:p>
    <w:p>
      <w:r>
        <w:rPr>
          <w:b/>
          <w:u w:val="single"/>
        </w:rPr>
        <w:t xml:space="preserve">77533</w:t>
      </w:r>
    </w:p>
    <w:p>
      <w:r>
        <w:t xml:space="preserve">RT @trayn1gga: 1?</w:t>
        <w:t xml:space="preserve">Smh &amp;#128514; RT @WombRaider773: &amp;#8220;@HOFSportsTalk: Yoo &amp;#128514;&amp;#128514; http://t.co/4SqZ7Tvp4v&amp;#8221;</w:t>
        <w:br/>
        <w:br/>
        <w:t xml:space="preserve">Mikä helvetin EGO-bust. #pillu</w:t>
      </w:r>
    </w:p>
    <w:p>
      <w:r>
        <w:rPr>
          <w:b/>
          <w:u w:val="single"/>
        </w:rPr>
        <w:t xml:space="preserve">77534</w:t>
      </w:r>
    </w:p>
    <w:p>
      <w:r>
        <w:t xml:space="preserve">RT @trayn1gga: Alabama on yliarvostettu tänä vuonna viimeiset 2 viikkoa on osoittanut liian monta aukkoa heidän haarniskaansa WV antoi heille helvettiä myöskin</w:t>
      </w:r>
    </w:p>
    <w:p>
      <w:r>
        <w:rPr>
          <w:b/>
          <w:u w:val="single"/>
        </w:rPr>
        <w:t xml:space="preserve">77535</w:t>
      </w:r>
    </w:p>
    <w:p>
      <w:r>
        <w:t xml:space="preserve">RT @trentlilweezy: "you are trash"</w:t>
        <w:br/>
        <w:br/>
        <w:t xml:space="preserve">me: http://t.co/nX2tqImO2a</w:t>
      </w:r>
    </w:p>
    <w:p>
      <w:r>
        <w:rPr>
          <w:b/>
          <w:u w:val="single"/>
        </w:rPr>
        <w:t xml:space="preserve">77536</w:t>
      </w:r>
    </w:p>
    <w:p>
      <w:r>
        <w:t xml:space="preserve">RT @treszTHEbest: RT @SMCo71: You bitches never gonna b happy following these social sites: It's all they know RT @SMCo71: You bitches never gonna b happy following these social sites</w:t>
      </w:r>
    </w:p>
    <w:p>
      <w:r>
        <w:rPr>
          <w:b/>
          <w:u w:val="single"/>
        </w:rPr>
        <w:t xml:space="preserve">77537</w:t>
      </w:r>
    </w:p>
    <w:p>
      <w:r>
        <w:t xml:space="preserve">RT @trevso_electric: Haluatko kuuman kropan? Haluatko Bugattin? Sinun on parempi syntyä varakkaaksi, ämmä.</w:t>
      </w:r>
    </w:p>
    <w:p>
      <w:r>
        <w:rPr>
          <w:b/>
          <w:u w:val="single"/>
        </w:rPr>
        <w:t xml:space="preserve">77538</w:t>
      </w:r>
    </w:p>
    <w:p>
      <w:r>
        <w:t xml:space="preserve">RT @treyjohnican: ..</w:t>
      </w:r>
    </w:p>
    <w:p>
      <w:r>
        <w:rPr>
          <w:b/>
          <w:u w:val="single"/>
        </w:rPr>
        <w:t xml:space="preserve">77539</w:t>
      </w:r>
    </w:p>
    <w:p>
      <w:r>
        <w:t xml:space="preserve">RT @treymcgruder233: @22EdHam mitä sinä vielä teet minun nigussani?</w:t>
      </w:r>
    </w:p>
    <w:p>
      <w:r>
        <w:rPr>
          <w:b/>
          <w:u w:val="single"/>
        </w:rPr>
        <w:t xml:space="preserve">77540</w:t>
      </w:r>
    </w:p>
    <w:p>
      <w:r>
        <w:t xml:space="preserve">RT @trianglesoul: Haluan syödä ruohobrownieita, mutta sitten kysyn itseltäni, haluanko todella viettää lukemattomia tunteja katsomalla dokumenttia merestä tu&amp;#8230;</w:t>
      </w:r>
    </w:p>
    <w:p>
      <w:r>
        <w:rPr>
          <w:b/>
          <w:u w:val="single"/>
        </w:rPr>
        <w:t xml:space="preserve">77541</w:t>
      </w:r>
    </w:p>
    <w:p>
      <w:r>
        <w:t xml:space="preserve">RT @trillest_304: Toivon, että he tekivät huora faksi .</w:t>
        <w:br/>
        <w:t xml:space="preserve">id olla kuten näytä minulle huora faksi ennen dating tyttö .</w:t>
      </w:r>
    </w:p>
    <w:p>
      <w:r>
        <w:rPr>
          <w:b/>
          <w:u w:val="single"/>
        </w:rPr>
        <w:t xml:space="preserve">77542</w:t>
      </w:r>
    </w:p>
    <w:p>
      <w:r>
        <w:t xml:space="preserve">RT @trillmnded: ämmät nussivat nekrua, jolla on rahaa, tietäen, ettei hän osta hänen paskaansa. mutta eivät nussi rahatonta nekrua, joka antaisi hänelle omansa&amp;#8230;</w:t>
      </w:r>
    </w:p>
    <w:p>
      <w:r>
        <w:rPr>
          <w:b/>
          <w:u w:val="single"/>
        </w:rPr>
        <w:t xml:space="preserve">77543</w:t>
      </w:r>
    </w:p>
    <w:p>
      <w:r>
        <w:t xml:space="preserve">RT @trillycjuicy: Tricyicy: Olen todella rento. Puhun kaikkien kanssa, en ole läheskään mikään koppava ämmä.</w:t>
      </w:r>
    </w:p>
    <w:p>
      <w:r>
        <w:rPr>
          <w:b/>
          <w:u w:val="single"/>
        </w:rPr>
        <w:t xml:space="preserve">77544</w:t>
      </w:r>
    </w:p>
    <w:p>
      <w:r>
        <w:t xml:space="preserve">RT @tristabee: olit ennen paska, mutta nyt et ole paska, ämmä.</w:t>
      </w:r>
    </w:p>
    <w:p>
      <w:r>
        <w:rPr>
          <w:b/>
          <w:u w:val="single"/>
        </w:rPr>
        <w:t xml:space="preserve">77545</w:t>
      </w:r>
    </w:p>
    <w:p>
      <w:r>
        <w:t xml:space="preserve">RT @trix2343: @ZitlalyL @Vic_Manzan0 he's a beaner not a nigga</w:t>
      </w:r>
    </w:p>
    <w:p>
      <w:r>
        <w:rPr>
          <w:b/>
          <w:u w:val="single"/>
        </w:rPr>
        <w:t xml:space="preserve">77546</w:t>
      </w:r>
    </w:p>
    <w:p>
      <w:r>
        <w:t xml:space="preserve">RT @trrvvv: Joillakin näistä ämmistä on birkins eikä heillä ole edes autoja saarella... Saati huonekaluja</w:t>
      </w:r>
    </w:p>
    <w:p>
      <w:r>
        <w:rPr>
          <w:b/>
          <w:u w:val="single"/>
        </w:rPr>
        <w:t xml:space="preserve">77547</w:t>
      </w:r>
    </w:p>
    <w:p>
      <w:r>
        <w:t xml:space="preserve">RT @truudayyb: Mistä sait kauneus arpi kova kaveri, syö pillua .. #Scarface</w:t>
      </w:r>
    </w:p>
    <w:p>
      <w:r>
        <w:rPr>
          <w:b/>
          <w:u w:val="single"/>
        </w:rPr>
        <w:t xml:space="preserve">77548</w:t>
      </w:r>
    </w:p>
    <w:p>
      <w:r>
        <w:t xml:space="preserve">RT @trvpgxdx:</w:t>
        <w:t xml:space="preserve">Jen: Bitch Daquan toi lapsesi tänään</w:t>
        <w:br/>
        <w:br/>
        <w:t xml:space="preserve">Keisha</w:t>
        <w:br/>
        <w:br/>
        <w:t xml:space="preserve">Jen: Ei enää, ämmä, nielaisin ne http://t&amp;#8230;</w:t>
      </w:r>
    </w:p>
    <w:p>
      <w:r>
        <w:rPr>
          <w:b/>
          <w:u w:val="single"/>
        </w:rPr>
        <w:t xml:space="preserve">77549</w:t>
      </w:r>
    </w:p>
    <w:p>
      <w:r>
        <w:t xml:space="preserve">RT @trvpunzill: $ &amp;gt; nämä ämmät -</w:t>
      </w:r>
    </w:p>
    <w:p>
      <w:r>
        <w:rPr>
          <w:b/>
          <w:u w:val="single"/>
        </w:rPr>
        <w:t xml:space="preserve">77550</w:t>
      </w:r>
    </w:p>
    <w:p>
      <w:r>
        <w:t xml:space="preserve">RT @trvvp_: http://t.co/lc5GsfOVXS</w:t>
      </w:r>
    </w:p>
    <w:p>
      <w:r>
        <w:rPr>
          <w:b/>
          <w:u w:val="single"/>
        </w:rPr>
        <w:t xml:space="preserve">77551</w:t>
      </w:r>
    </w:p>
    <w:p>
      <w:r>
        <w:t xml:space="preserve">RT @tryna_be_famous: Like, when you're a hoe, how do u sleep at night?</w:t>
      </w:r>
    </w:p>
    <w:p>
      <w:r>
        <w:rPr>
          <w:b/>
          <w:u w:val="single"/>
        </w:rPr>
        <w:t xml:space="preserve">77552</w:t>
      </w:r>
    </w:p>
    <w:p>
      <w:r>
        <w:t xml:space="preserve">RT @tsgnews: UPDATE: Collegian dressed as yellow Teletubby will face charges for break-in, varkaus kiinalaisen ruoan tähteet... http://t.co/S&amp;#8230;</w:t>
      </w:r>
    </w:p>
    <w:p>
      <w:r>
        <w:rPr>
          <w:b/>
          <w:u w:val="single"/>
        </w:rPr>
        <w:t xml:space="preserve">77553</w:t>
      </w:r>
    </w:p>
    <w:p>
      <w:r>
        <w:t xml:space="preserve">RT @tuitillidie: Icepick punk ämmä veri mosh pitissä</w:t>
      </w:r>
    </w:p>
    <w:p>
      <w:r>
        <w:rPr>
          <w:b/>
          <w:u w:val="single"/>
        </w:rPr>
        <w:t xml:space="preserve">77554</w:t>
      </w:r>
    </w:p>
    <w:p>
      <w:r>
        <w:t xml:space="preserve">RT @tumblrfunniest: Kun heitän paperipallon täydellisesti roskakoriin: http://t.co/215E0H0PS9</w:t>
      </w:r>
    </w:p>
    <w:p>
      <w:r>
        <w:rPr>
          <w:b/>
          <w:u w:val="single"/>
        </w:rPr>
        <w:t xml:space="preserve">77555</w:t>
      </w:r>
    </w:p>
    <w:p>
      <w:r>
        <w:t xml:space="preserve">RT @tupac_taughtmeh: "@DivaMonRoe2uHoE: Vittuun hänestä. Hän ei ole saanut kunnon mulkkuvittuilua tämän lihavan nekrun kanssa. http:/&amp;#8230;</w:t>
      </w:r>
    </w:p>
    <w:p>
      <w:r>
        <w:rPr>
          <w:b/>
          <w:u w:val="single"/>
        </w:rPr>
        <w:t xml:space="preserve">77556</w:t>
      </w:r>
    </w:p>
    <w:p>
      <w:r>
        <w:t xml:space="preserve">RT @tupactopus: Pahat ämmät pääsevät ilmaiseksi yöksi nakkikioskin jrs.</w:t>
      </w:r>
    </w:p>
    <w:p>
      <w:r>
        <w:rPr>
          <w:b/>
          <w:u w:val="single"/>
        </w:rPr>
        <w:t xml:space="preserve">77557</w:t>
      </w:r>
    </w:p>
    <w:p>
      <w:r>
        <w:t xml:space="preserve">RT @tupactopus: hoes on my jitterbug</w:t>
      </w:r>
    </w:p>
    <w:p>
      <w:r>
        <w:rPr>
          <w:b/>
          <w:u w:val="single"/>
        </w:rPr>
        <w:t xml:space="preserve">77558</w:t>
      </w:r>
    </w:p>
    <w:p>
      <w:r>
        <w:t xml:space="preserve">RT @tupactopus: Tarvitsen pahan nartun, joka osaa kohdella pokemon-mestaria oikein...</w:t>
      </w:r>
    </w:p>
    <w:p>
      <w:r>
        <w:rPr>
          <w:b/>
          <w:u w:val="single"/>
        </w:rPr>
        <w:t xml:space="preserve">77559</w:t>
      </w:r>
    </w:p>
    <w:p>
      <w:r>
        <w:t xml:space="preserve">RT @turk_jt12: Tuo ämmä ei ole uskollinen.</w:t>
      </w:r>
    </w:p>
    <w:p>
      <w:r>
        <w:rPr>
          <w:b/>
          <w:u w:val="single"/>
        </w:rPr>
        <w:t xml:space="preserve">77560</w:t>
      </w:r>
    </w:p>
    <w:p>
      <w:r>
        <w:t xml:space="preserve">RT @twaimz: En ole koskaan huutanut niin paljon kuin pieni ämmä vain vitun videopelistä, jonka takia lähden maasta I-G-G-BYE.</w:t>
      </w:r>
    </w:p>
    <w:p>
      <w:r>
        <w:rPr>
          <w:b/>
          <w:u w:val="single"/>
        </w:rPr>
        <w:t xml:space="preserve">77561</w:t>
      </w:r>
    </w:p>
    <w:p>
      <w:r>
        <w:t xml:space="preserve">RT @twayne1010: Charles Mansonin morsiamen on vaikea suunnitella häämatkaa. Charlie ei osaa surffata.</w:t>
      </w:r>
    </w:p>
    <w:p>
      <w:r>
        <w:rPr>
          <w:b/>
          <w:u w:val="single"/>
        </w:rPr>
        <w:t xml:space="preserve">77562</w:t>
      </w:r>
    </w:p>
    <w:p>
      <w:r>
        <w:t xml:space="preserve">RT @twerkn4boba: " vittu sä sanot ämmä? I will kill you " http://t.co/3EiGzh6Q13</w:t>
      </w:r>
    </w:p>
    <w:p>
      <w:r>
        <w:rPr>
          <w:b/>
          <w:u w:val="single"/>
        </w:rPr>
        <w:t xml:space="preserve">77563</w:t>
      </w:r>
    </w:p>
    <w:p>
      <w:r>
        <w:t xml:space="preserve">RT @twincitytyson: ämmät roikkuu suolainen spatoon, tweetin "y en voi löytää hyvä kaveri :-(:-(:-(:-("</w:t>
      </w:r>
    </w:p>
    <w:p>
      <w:r>
        <w:rPr>
          <w:b/>
          <w:u w:val="single"/>
        </w:rPr>
        <w:t xml:space="preserve">77564</w:t>
      </w:r>
    </w:p>
    <w:p>
      <w:r>
        <w:t xml:space="preserve">RT @tyler_yost: #indyfam: Te olette kaikki parhaita @brownboy_U @Yojhan174 @caitnicole3 @alexiscarfield @CiCi_Phi love you nig nogs #indyfam</w:t>
      </w:r>
    </w:p>
    <w:p>
      <w:r>
        <w:rPr>
          <w:b/>
          <w:u w:val="single"/>
        </w:rPr>
        <w:t xml:space="preserve">77565</w:t>
      </w:r>
    </w:p>
    <w:p>
      <w:r>
        <w:t xml:space="preserve">RT @tylerfucks: Viimeaikaiset tutkimukset ovat osoittaneet, että ur a lil bitch</w:t>
      </w:r>
    </w:p>
    <w:p>
      <w:r>
        <w:rPr>
          <w:b/>
          <w:u w:val="single"/>
        </w:rPr>
        <w:t xml:space="preserve">77566</w:t>
      </w:r>
    </w:p>
    <w:p>
      <w:r>
        <w:t xml:space="preserve">RT @tylergposey: Onnellinen teinisusi! Tässä minä ja @IanBohen valmistaudumme lyömään berzerkeriä http://t.co/ZChBqXFA0g</w:t>
      </w:r>
    </w:p>
    <w:p>
      <w:r>
        <w:rPr>
          <w:b/>
          <w:u w:val="single"/>
        </w:rPr>
        <w:t xml:space="preserve">77567</w:t>
      </w:r>
    </w:p>
    <w:p>
      <w:r>
        <w:t xml:space="preserve">RT @tyleroakley: Hyvää joulua kaikille! Ellet ole vitun ämmä, niin sitten kirjaimellisesti vain mene.</w:t>
      </w:r>
    </w:p>
    <w:p>
      <w:r>
        <w:rPr>
          <w:b/>
          <w:u w:val="single"/>
        </w:rPr>
        <w:t xml:space="preserve">77568</w:t>
      </w:r>
    </w:p>
    <w:p>
      <w:r>
        <w:t xml:space="preserve">RT @tylerschuster88: Kuinka paljon kokaiinia Charlie Sheen käytti?... Tarpeeksi tappamaan kaksi ja puoli miestä, luulisin.</w:t>
      </w:r>
    </w:p>
    <w:p>
      <w:r>
        <w:rPr>
          <w:b/>
          <w:u w:val="single"/>
        </w:rPr>
        <w:t xml:space="preserve">77569</w:t>
      </w:r>
    </w:p>
    <w:p>
      <w:r>
        <w:t xml:space="preserve">RT @uMadddt:</w:t>
        <w:t xml:space="preserve">#FixItJesus &amp;#128588;</w:t>
        <w:br/>
        <w:t xml:space="preserve">&amp;#8220;@MyAssholePops: Tämä ämmä on McDonald'sin nugettitäyte http://t.co/QBdbMsHjG7&amp;#8221;</w:t>
      </w:r>
    </w:p>
    <w:p>
      <w:r>
        <w:rPr>
          <w:b/>
          <w:u w:val="single"/>
        </w:rPr>
        <w:t xml:space="preserve">77570</w:t>
      </w:r>
    </w:p>
    <w:p>
      <w:r>
        <w:t xml:space="preserve">RT @uMadddt: Claw that ass!</w:t>
        <w:br/>
        <w:t xml:space="preserve"> @CoreysTweetnAss: kun näet sen ämmän, joka puhui paskaa twitterissä julkisesti... http://t.co/yyQ2d6JujD...</w:t>
      </w:r>
    </w:p>
    <w:p>
      <w:r>
        <w:rPr>
          <w:b/>
          <w:u w:val="single"/>
        </w:rPr>
        <w:t xml:space="preserve">77571</w:t>
      </w:r>
    </w:p>
    <w:p>
      <w:r>
        <w:t xml:space="preserve">RT @ugIycutie: yksi, kaksi, kolme, neljä, kuinka monta neekeriä on kaupassani?</w:t>
      </w:r>
    </w:p>
    <w:p>
      <w:r>
        <w:rPr>
          <w:b/>
          <w:u w:val="single"/>
        </w:rPr>
        <w:t xml:space="preserve">77572</w:t>
      </w:r>
    </w:p>
    <w:p>
      <w:r>
        <w:t xml:space="preserve">RT @uhfrocircus: Tämä on elämää neekeri</w:t>
      </w:r>
    </w:p>
    <w:p>
      <w:r>
        <w:rPr>
          <w:b/>
          <w:u w:val="single"/>
        </w:rPr>
        <w:t xml:space="preserve">77573</w:t>
      </w:r>
    </w:p>
    <w:p>
      <w:r>
        <w:t xml:space="preserve">RT @unanswerdverses: Pääsikö tuo ämmä koskaan pois ludacrisin tieltä?</w:t>
      </w:r>
    </w:p>
    <w:p>
      <w:r>
        <w:rPr>
          <w:b/>
          <w:u w:val="single"/>
        </w:rPr>
        <w:t xml:space="preserve">77574</w:t>
      </w:r>
    </w:p>
    <w:p>
      <w:r>
        <w:t xml:space="preserve">RT @unanswerdverses: Mikä ämmä yritti tappaa Kendrick Lamarin fiiliksen?</w:t>
      </w:r>
    </w:p>
    <w:p>
      <w:r>
        <w:rPr>
          <w:b/>
          <w:u w:val="single"/>
        </w:rPr>
        <w:t xml:space="preserve">77575</w:t>
      </w:r>
    </w:p>
    <w:p>
      <w:r>
        <w:t xml:space="preserve">RT @uncle_palacios: &amp;#8220;@SheeeRatchet: "bitch ass nigga square up" &amp;#128514;&amp;#128514; http://t.co/UHkKKwsrDL&amp;#8221; @CaelanG15</w:t>
      </w:r>
    </w:p>
    <w:p>
      <w:r>
        <w:rPr>
          <w:b/>
          <w:u w:val="single"/>
        </w:rPr>
        <w:t xml:space="preserve">77576</w:t>
      </w:r>
    </w:p>
    <w:p>
      <w:r>
        <w:t xml:space="preserve">RT @uncledaddy69: @weakenednachos Kalifornian suurimmat jälkeenjääneet. Älkää unohtako HOLYa, joka julkaisi juuri upean EP:n.</w:t>
      </w:r>
    </w:p>
    <w:p>
      <w:r>
        <w:rPr>
          <w:b/>
          <w:u w:val="single"/>
        </w:rPr>
        <w:t xml:space="preserve">77577</w:t>
      </w:r>
    </w:p>
    <w:p>
      <w:r>
        <w:t xml:space="preserve">RT @urbandictionary: @The2kGod neekeri: Täysikasvuinen neekeri http://t.co/HJKlNHDrWT http://t.co/x6y5XKKPMq http://t.co/x6y5XKKPMq.</w:t>
      </w:r>
    </w:p>
    <w:p>
      <w:r>
        <w:rPr>
          <w:b/>
          <w:u w:val="single"/>
        </w:rPr>
        <w:t xml:space="preserve">77578</w:t>
      </w:r>
    </w:p>
    <w:p>
      <w:r>
        <w:t xml:space="preserve">RT @urinnerdevil: ur typical twitter hoe http://t.co/YJE9LUnWVp</w:t>
      </w:r>
    </w:p>
    <w:p>
      <w:r>
        <w:rPr>
          <w:b/>
          <w:u w:val="single"/>
        </w:rPr>
        <w:t xml:space="preserve">77579</w:t>
      </w:r>
    </w:p>
    <w:p>
      <w:r>
        <w:t xml:space="preserve">RT @useemitch: 1, 2, 3, 4... kuinka monta neekeriä on kaupassani, tiedän, että varastat! &amp;#128514;&amp;#128514;&amp;#128514;&amp;#128514;</w:t>
      </w:r>
    </w:p>
    <w:p>
      <w:r>
        <w:rPr>
          <w:b/>
          <w:u w:val="single"/>
        </w:rPr>
        <w:t xml:space="preserve">77580</w:t>
      </w:r>
    </w:p>
    <w:p>
      <w:r>
        <w:t xml:space="preserve">RT @usmntHistory: USAMNT:n päivänä vuonna 2014 jenkit etenivät #GroupOfDeathista huolimatta 0-1-tappiosta #GER:lle.</w:t>
      </w:r>
    </w:p>
    <w:p>
      <w:r>
        <w:rPr>
          <w:b/>
          <w:u w:val="single"/>
        </w:rPr>
        <w:t xml:space="preserve">77581</w:t>
      </w:r>
    </w:p>
    <w:p>
      <w:r>
        <w:t xml:space="preserve">RT @vackra_lognn: En tiedä, miksi käyn tuon pannukakkunaama-nartun twitterissä. Hän saa minut tiukalle joka kerta</w:t>
      </w:r>
    </w:p>
    <w:p>
      <w:r>
        <w:rPr>
          <w:b/>
          <w:u w:val="single"/>
        </w:rPr>
        <w:t xml:space="preserve">77582</w:t>
      </w:r>
    </w:p>
    <w:p>
      <w:r>
        <w:t xml:space="preserve">RT @vanluvz1: Kehoni ajatteli, että saamme tunnin lisäunet, mutta aivoni päättivät herätä 2 tuntia aikaisemmin.</w:t>
        <w:br/>
        <w:t xml:space="preserve"> Aivoni ovat narttu.</w:t>
      </w:r>
    </w:p>
    <w:p>
      <w:r>
        <w:rPr>
          <w:b/>
          <w:u w:val="single"/>
        </w:rPr>
        <w:t xml:space="preserve">77583</w:t>
      </w:r>
    </w:p>
    <w:p>
      <w:r>
        <w:t xml:space="preserve">RT @varepall: Charlie Rangel on GOP:</w:t>
        <w:br/>
        <w:br/>
        <w:t xml:space="preserve">RANGEL ON LÄHES VEROJEN HÄVITTÄJÄ JA RASISTI</w:t>
      </w:r>
    </w:p>
    <w:p>
      <w:r>
        <w:rPr>
          <w:b/>
          <w:u w:val="single"/>
        </w:rPr>
        <w:t xml:space="preserve">77584</w:t>
      </w:r>
    </w:p>
    <w:p>
      <w:r>
        <w:t xml:space="preserve">RT @veeveeveeveeveeveevee: Jos olisin Obama, kutsuisin lehdistötilaisuuden &amp;amp; viiltää Joe Bidenin kaulan suorassa tv-lähetyksessä, jotta näyttäisin näille kekkereille, että olen tosissani&amp;#8230;</w:t>
      </w:r>
    </w:p>
    <w:p>
      <w:r>
        <w:rPr>
          <w:b/>
          <w:u w:val="single"/>
        </w:rPr>
        <w:t xml:space="preserve">77585</w:t>
      </w:r>
    </w:p>
    <w:p>
      <w:r>
        <w:t xml:space="preserve">RT @velweb: Kiitos One-A-Day, kun teette vitamiineistanne vitun Twinkien kokoisia. Rakastan tehdä itselleni Heimlichin manööverin joka kuukausi;</w:t>
      </w:r>
    </w:p>
    <w:p>
      <w:r>
        <w:rPr>
          <w:b/>
          <w:u w:val="single"/>
        </w:rPr>
        <w:t xml:space="preserve">77586</w:t>
      </w:r>
    </w:p>
    <w:p>
      <w:r>
        <w:t xml:space="preserve">RT @verkannt__: Yksikään narttu ei tuomitse minua, he rakastavat minua &amp;#128524; en usko, että he pitäisivät minusta, jos olisin jotenkin toisin päin</w:t>
      </w:r>
    </w:p>
    <w:p>
      <w:r>
        <w:rPr>
          <w:b/>
          <w:u w:val="single"/>
        </w:rPr>
        <w:t xml:space="preserve">77587</w:t>
      </w:r>
    </w:p>
    <w:p>
      <w:r>
        <w:t xml:space="preserve">RT @versacecum: ämmät ovat kuin "&amp;#9749;&amp;#128056;", mutta ovat silti kaikkien asioissa.</w:t>
      </w:r>
    </w:p>
    <w:p>
      <w:r>
        <w:rPr>
          <w:b/>
          <w:u w:val="single"/>
        </w:rPr>
        <w:t xml:space="preserve">77588</w:t>
      </w:r>
    </w:p>
    <w:p>
      <w:r>
        <w:t xml:space="preserve">RT @versacecum: jotkut tytöt käyttävät halloweenia tekosyynä käyttäytyä kuin huorat ja selvitä siitä smh</w:t>
      </w:r>
    </w:p>
    <w:p>
      <w:r>
        <w:rPr>
          <w:b/>
          <w:u w:val="single"/>
        </w:rPr>
        <w:t xml:space="preserve">77589</w:t>
      </w:r>
    </w:p>
    <w:p>
      <w:r>
        <w:t xml:space="preserve">RT @versaceezy: I aint gonna text first cus pride bitch</w:t>
      </w:r>
    </w:p>
    <w:p>
      <w:r>
        <w:rPr>
          <w:b/>
          <w:u w:val="single"/>
        </w:rPr>
        <w:t xml:space="preserve">77590</w:t>
      </w:r>
    </w:p>
    <w:p>
      <w:r>
        <w:t xml:space="preserve">RT @versaceezy: jos me seurustelemme u ei edes tarvitse huolehtia bout puhun muiden hoes cus I ei ole mitään saanut mitään</w:t>
      </w:r>
    </w:p>
    <w:p>
      <w:r>
        <w:rPr>
          <w:b/>
          <w:u w:val="single"/>
        </w:rPr>
        <w:t xml:space="preserve">77591</w:t>
      </w:r>
    </w:p>
    <w:p>
      <w:r>
        <w:t xml:space="preserve">RT @versaceezy: hän sanoi &amp;#8220;haluan miehen, joka voi hakea minut seksin aikana&amp;#8221; ämmä olet onnekas, että otin sinut kyytiin kaikilla bensan hinnoilla, jotka ovat helvetin korkeat.</w:t>
      </w:r>
    </w:p>
    <w:p>
      <w:r>
        <w:rPr>
          <w:b/>
          <w:u w:val="single"/>
        </w:rPr>
        <w:t xml:space="preserve">77592</w:t>
      </w:r>
    </w:p>
    <w:p>
      <w:r>
        <w:t xml:space="preserve">RT @versaceezy: side hoe: Let&amp;#8217;s make us official</w:t>
        <w:br/>
        <w:br/>
        <w:t xml:space="preserve">me: https://t.co/Kfqy4ouFgo</w:t>
      </w:r>
    </w:p>
    <w:p>
      <w:r>
        <w:rPr>
          <w:b/>
          <w:u w:val="single"/>
        </w:rPr>
        <w:t xml:space="preserve">77593</w:t>
      </w:r>
    </w:p>
    <w:p>
      <w:r>
        <w:t xml:space="preserve">RT @verseunanswered: Frozenin ämmä päästikö se koskaan irti?</w:t>
      </w:r>
    </w:p>
    <w:p>
      <w:r>
        <w:rPr>
          <w:b/>
          <w:u w:val="single"/>
        </w:rPr>
        <w:t xml:space="preserve">77594</w:t>
      </w:r>
    </w:p>
    <w:p>
      <w:r>
        <w:t xml:space="preserve">RT @verseunanswered: Rakensivatko nuo Frozenin ämmät koskaan lumiukkoa?</w:t>
      </w:r>
    </w:p>
    <w:p>
      <w:r>
        <w:rPr>
          <w:b/>
          <w:u w:val="single"/>
        </w:rPr>
        <w:t xml:space="preserve">77595</w:t>
      </w:r>
    </w:p>
    <w:p>
      <w:r>
        <w:t xml:space="preserve">RT @vexedmentals: draya todella ulkona ruskettumassa, kun hänen poikansa katselee ikkunasta ulos kuin ikea-apina, kun kaikki karkki tai karkki&amp;#8230;</w:t>
      </w:r>
    </w:p>
    <w:p>
      <w:r>
        <w:rPr>
          <w:b/>
          <w:u w:val="single"/>
        </w:rPr>
        <w:t xml:space="preserve">77596</w:t>
      </w:r>
    </w:p>
    <w:p>
      <w:r>
        <w:t xml:space="preserve">RT @vickstar_isabel: "@kyleighhmariee: &amp;#8220;@TezCapone:</w:t>
        <w:t xml:space="preserve">My type a bitch &amp;#128525;&amp;#128525;&amp;#128553; https://t.co/Bz4yBovcfl&amp;#8221;"</w:t>
        <w:br/>
        <w:br/>
        <w:t xml:space="preserve">Lmao yass yass</w:t>
      </w:r>
    </w:p>
    <w:p>
      <w:r>
        <w:rPr>
          <w:b/>
          <w:u w:val="single"/>
        </w:rPr>
        <w:t xml:space="preserve">77597</w:t>
      </w:r>
    </w:p>
    <w:p>
      <w:r>
        <w:t xml:space="preserve">RT @vickyBeanMr: Tyttöjen "mene puhumaan muille huorillesi" -peli on liian vahvaa.</w:t>
      </w:r>
    </w:p>
    <w:p>
      <w:r>
        <w:rPr>
          <w:b/>
          <w:u w:val="single"/>
        </w:rPr>
        <w:t xml:space="preserve">77598</w:t>
      </w:r>
    </w:p>
    <w:p>
      <w:r>
        <w:t xml:space="preserve">RT @vickyBeanMr: Elämme maailmassa, joka on täynnä epälojaaleja huoria &amp;amp; rumia neekereitä, jotka pyytävät halauksia.</w:t>
      </w:r>
    </w:p>
    <w:p>
      <w:r>
        <w:rPr>
          <w:b/>
          <w:u w:val="single"/>
        </w:rPr>
        <w:t xml:space="preserve">77599</w:t>
      </w:r>
    </w:p>
    <w:p>
      <w:r>
        <w:t xml:space="preserve">RT @vickyBeanMr: When u with yo main bitch and you see yo side bitch in public http://t.co/scmkp1nYGU</w:t>
      </w:r>
    </w:p>
    <w:p>
      <w:r>
        <w:rPr>
          <w:b/>
          <w:u w:val="single"/>
        </w:rPr>
        <w:t xml:space="preserve">77600</w:t>
      </w:r>
    </w:p>
    <w:p>
      <w:r>
        <w:t xml:space="preserve">RT @vincestaples: Vapauta minut.</w:t>
      </w:r>
    </w:p>
    <w:p>
      <w:r>
        <w:rPr>
          <w:b/>
          <w:u w:val="single"/>
        </w:rPr>
        <w:t xml:space="preserve">77601</w:t>
      </w:r>
    </w:p>
    <w:p>
      <w:r>
        <w:t xml:space="preserve">RT @vinehumor: Flappy bird on valtaamassa elämäni. Voin kuulla linnun putoavan joka kerta, kun jokin menee pieleen. https://t.co/kuLDr4mabp.</w:t>
      </w:r>
    </w:p>
    <w:p>
      <w:r>
        <w:rPr>
          <w:b/>
          <w:u w:val="single"/>
        </w:rPr>
        <w:t xml:space="preserve">77602</w:t>
      </w:r>
    </w:p>
    <w:p>
      <w:r>
        <w:t xml:space="preserve">RT @vinnycrack: Tällä ämmällä on itunesin käyttöehdot tatuoituna hänen http://t.co/dHRVCNRR1H osoitteeseensa.</w:t>
      </w:r>
    </w:p>
    <w:p>
      <w:r>
        <w:rPr>
          <w:b/>
          <w:u w:val="single"/>
        </w:rPr>
        <w:t xml:space="preserve">77603</w:t>
      </w:r>
    </w:p>
    <w:p>
      <w:r>
        <w:t xml:space="preserve">RT @viper5816: Sen. Harry Reid Lists all the Things Republicans Have Blocked in the Senate http://t.co/bjoWvABwhi via @townhallcom</w:t>
        <w:br/>
        <w:t xml:space="preserve">Hän on ho&amp;#8230</w:t>
      </w:r>
    </w:p>
    <w:p>
      <w:r>
        <w:rPr>
          <w:b/>
          <w:u w:val="single"/>
        </w:rPr>
        <w:t xml:space="preserve">77604</w:t>
      </w:r>
    </w:p>
    <w:p>
      <w:r>
        <w:t xml:space="preserve">RT @virleehol: @cbinflux No me osaamme kyllä lukea. Luen juuri nyt roskaa ja melkein kaikkea mitä olen kuullut netistä&amp;#8230;</w:t>
      </w:r>
    </w:p>
    <w:p>
      <w:r>
        <w:rPr>
          <w:b/>
          <w:u w:val="single"/>
        </w:rPr>
        <w:t xml:space="preserve">77605</w:t>
      </w:r>
    </w:p>
    <w:p>
      <w:r>
        <w:t xml:space="preserve">RT @vntonx:</w:t>
        <w:t xml:space="preserve">"</w:t>
        <w:br/>
        <w:br/>
        <w:t xml:space="preserve"> thot</w:t>
        <w:t xml:space="preserve">:</w:t>
        <w:t xml:space="preserve">"lol looks like ur autocorrect changed dick to duck"</w:t>
        <w:br/>
        <w:br/>
        <w:t xml:space="preserve">"i meant what i said bitch" http://t.co/K9LV3mfX1m</w:t>
      </w:r>
    </w:p>
    <w:p>
      <w:r>
        <w:rPr>
          <w:b/>
          <w:u w:val="single"/>
        </w:rPr>
        <w:t xml:space="preserve">77606</w:t>
      </w:r>
    </w:p>
    <w:p>
      <w:r>
        <w:t xml:space="preserve">RT @vodkapapixo: "@Weed_Cloudz: Draken "6 God" on roskasakkia" kiitos</w:t>
      </w:r>
    </w:p>
    <w:p>
      <w:r>
        <w:rPr>
          <w:b/>
          <w:u w:val="single"/>
        </w:rPr>
        <w:t xml:space="preserve">77607</w:t>
      </w:r>
    </w:p>
    <w:p>
      <w:r>
        <w:t xml:space="preserve">RT @vodkapapixo: Vapodkapod: Mustat tytöt eivät ole koskaan olleet kiinnostuneita minusta. Luulen, koska en kutsu heitä huoriksi, myy huumeita tai ammu neekereitä okei.</w:t>
      </w:r>
    </w:p>
    <w:p>
      <w:r>
        <w:rPr>
          <w:b/>
          <w:u w:val="single"/>
        </w:rPr>
        <w:t xml:space="preserve">77608</w:t>
      </w:r>
    </w:p>
    <w:p>
      <w:r>
        <w:t xml:space="preserve">RT @w1LLiam_: @Whackko y'all boyz was fried! Fuck dat pussy nigga in the blue doe</w:t>
      </w:r>
    </w:p>
    <w:p>
      <w:r>
        <w:rPr>
          <w:b/>
          <w:u w:val="single"/>
        </w:rPr>
        <w:t xml:space="preserve">77609</w:t>
      </w:r>
    </w:p>
    <w:p>
      <w:r>
        <w:t xml:space="preserve">RT @walkerkpt: Ennustus - "Obama jättää demokraattisen puolueen raunioiksi"&amp;#128563; voi jukra, toivon niin &amp;#128591;&amp;#128079;&amp;#128074;&amp;#128170;&amp;#128077;kosto on todella narttu</w:t>
      </w:r>
    </w:p>
    <w:p>
      <w:r>
        <w:rPr>
          <w:b/>
          <w:u w:val="single"/>
        </w:rPr>
        <w:t xml:space="preserve">77610</w:t>
      </w:r>
    </w:p>
    <w:p>
      <w:r>
        <w:t xml:space="preserve">RT @walkinghashtag: "@dumbcollegefun: Mean girls are just honest bitches. #Truth" @JacklynAnnn</w:t>
      </w:r>
    </w:p>
    <w:p>
      <w:r>
        <w:rPr>
          <w:b/>
          <w:u w:val="single"/>
        </w:rPr>
        <w:t xml:space="preserve">77611</w:t>
      </w:r>
    </w:p>
    <w:p>
      <w:r>
        <w:t xml:space="preserve">RT @walshnyc: http://t.co/ecU754zHKk @versharma @vocativ http://t.co/8z0B7ocMqP</w:t>
      </w:r>
    </w:p>
    <w:p>
      <w:r>
        <w:rPr>
          <w:b/>
          <w:u w:val="single"/>
        </w:rPr>
        <w:t xml:space="preserve">77612</w:t>
      </w:r>
    </w:p>
    <w:p>
      <w:r>
        <w:t xml:space="preserve">RT @warningfragile: Kaikki sanovat aina, että tytöt ovat todella narttuja, ei. jotkut pojat ovat vitun ajattelemattomia narttupaskiaisia, se on oikeastaan inhottavaa;</w:t>
      </w:r>
    </w:p>
    <w:p>
      <w:r>
        <w:rPr>
          <w:b/>
          <w:u w:val="single"/>
        </w:rPr>
        <w:t xml:space="preserve">77613</w:t>
      </w:r>
    </w:p>
    <w:p>
      <w:r>
        <w:t xml:space="preserve">RT @washingtonpost: Kiinan lintuinfluenssaepidemia: 3 hyvää merkkiä, 3 huonoa merkkiä ja 3 erittäin huonoa merkkiä http://t.co/v3n67Gs5Mw http://t.co/v3n67Gs5Mw</w:t>
      </w:r>
    </w:p>
    <w:p>
      <w:r>
        <w:rPr>
          <w:b/>
          <w:u w:val="single"/>
        </w:rPr>
        <w:t xml:space="preserve">77614</w:t>
      </w:r>
    </w:p>
    <w:p>
      <w:r>
        <w:t xml:space="preserve">RT @wastedsatan: Ane is a cunt</w:t>
      </w:r>
    </w:p>
    <w:p>
      <w:r>
        <w:rPr>
          <w:b/>
          <w:u w:val="single"/>
        </w:rPr>
        <w:t xml:space="preserve">77615</w:t>
      </w:r>
    </w:p>
    <w:p>
      <w:r>
        <w:t xml:space="preserve">RT @waymoflydenu: Miksi teillä kaikilla huorilla on niin kiire olla yksinhuoltajaäitejä?</w:t>
      </w:r>
    </w:p>
    <w:p>
      <w:r>
        <w:rPr>
          <w:b/>
          <w:u w:val="single"/>
        </w:rPr>
        <w:t xml:space="preserve">77616</w:t>
      </w:r>
    </w:p>
    <w:p>
      <w:r>
        <w:t xml:space="preserve">RT @wb_kaylaa:</w:t>
        <w:t xml:space="preserve">Fake bitch : hey girl</w:t>
        <w:br/>
        <w:br/>
        <w:t xml:space="preserve">Me:&amp;#128133; http://t.co/GDiiwRDgNO</w:t>
      </w:r>
    </w:p>
    <w:p>
      <w:r>
        <w:rPr>
          <w:b/>
          <w:u w:val="single"/>
        </w:rPr>
        <w:t xml:space="preserve">77617</w:t>
      </w:r>
    </w:p>
    <w:p>
      <w:r>
        <w:t xml:space="preserve">RT @wcvbkelleyt: Vai onko mediassa tänään paljon twiittejä vaali-illan ruuasta??!!!! Tiedoksi: juusto &amp;amp; keksejä @s&amp;#8230;</w:t>
      </w:r>
    </w:p>
    <w:p>
      <w:r>
        <w:rPr>
          <w:b/>
          <w:u w:val="single"/>
        </w:rPr>
        <w:t xml:space="preserve">77618</w:t>
      </w:r>
    </w:p>
    <w:p>
      <w:r>
        <w:t xml:space="preserve">RT @weakenednachos: Viimeinen ajatus ennen nukkumaanmenoa: vuonna 92 meillä oli "pilkka-vaalit" kolmannella luokalla ja äänestin Perotia. ehkä minulla oli yhteys hänen syynsä&amp;#8230;</w:t>
      </w:r>
    </w:p>
    <w:p>
      <w:r>
        <w:rPr>
          <w:b/>
          <w:u w:val="single"/>
        </w:rPr>
        <w:t xml:space="preserve">77619</w:t>
      </w:r>
    </w:p>
    <w:p>
      <w:r>
        <w:t xml:space="preserve">RT @wegomakeit: pillu pillu pillu pillu haistan sinut jo kilometrin päästä&amp;#128564;</w:t>
      </w:r>
    </w:p>
    <w:p>
      <w:r>
        <w:rPr>
          <w:b/>
          <w:u w:val="single"/>
        </w:rPr>
        <w:t xml:space="preserve">77620</w:t>
      </w:r>
    </w:p>
    <w:p>
      <w:r>
        <w:t xml:space="preserve">RT @weirdstyle: I have 0 hoes lmfao</w:t>
      </w:r>
    </w:p>
    <w:p>
      <w:r>
        <w:rPr>
          <w:b/>
          <w:u w:val="single"/>
        </w:rPr>
        <w:t xml:space="preserve">77621</w:t>
      </w:r>
    </w:p>
    <w:p>
      <w:r>
        <w:t xml:space="preserve">RT @whaddoyoumean: Liian monta narttua on hämärää</w:t>
      </w:r>
    </w:p>
    <w:p>
      <w:r>
        <w:rPr>
          <w:b/>
          <w:u w:val="single"/>
        </w:rPr>
        <w:t xml:space="preserve">77622</w:t>
      </w:r>
    </w:p>
    <w:p>
      <w:r>
        <w:t xml:space="preserve">RT @whatupwxll: @VivaLaKash &amp;#128514;&amp;#128514;&amp;#128514; got dhem hoes !</w:t>
      </w:r>
    </w:p>
    <w:p>
      <w:r>
        <w:rPr>
          <w:b/>
          <w:u w:val="single"/>
        </w:rPr>
        <w:t xml:space="preserve">77623</w:t>
      </w:r>
    </w:p>
    <w:p>
      <w:r>
        <w:t xml:space="preserve">RT @whiskeyqueeen: neekerit eivät ole paskaakaan, vaan huoria, joilla on kyrpä.</w:t>
      </w:r>
    </w:p>
    <w:p>
      <w:r>
        <w:rPr>
          <w:b/>
          <w:u w:val="single"/>
        </w:rPr>
        <w:t xml:space="preserve">77624</w:t>
      </w:r>
    </w:p>
    <w:p>
      <w:r>
        <w:t xml:space="preserve">RT @whisperdispatch: Charlie käyttää "Älä astu päälleni" -lippupinssiä? Jokaisen demarin pitäisi ilmestyä kongressiin vuonna 2015 @ESQPoliti&amp;#8230;</w:t>
      </w:r>
    </w:p>
    <w:p>
      <w:r>
        <w:rPr>
          <w:b/>
          <w:u w:val="single"/>
        </w:rPr>
        <w:t xml:space="preserve">77625</w:t>
      </w:r>
    </w:p>
    <w:p>
      <w:r>
        <w:t xml:space="preserve">RT @whitbreezy: I can't hide my redneck side: I can't hide my redneck side</w:t>
      </w:r>
    </w:p>
    <w:p>
      <w:r>
        <w:rPr>
          <w:b/>
          <w:u w:val="single"/>
        </w:rPr>
        <w:t xml:space="preserve">77626</w:t>
      </w:r>
    </w:p>
    <w:p>
      <w:r>
        <w:t xml:space="preserve">RT @whiteboytatted: Huuto kaikille teille tytöille, jotka käytätte niitä pyhän ristin legginssejä, mutta joilla on pimppi täynnä syntiä.</w:t>
      </w:r>
    </w:p>
    <w:p>
      <w:r>
        <w:rPr>
          <w:b/>
          <w:u w:val="single"/>
        </w:rPr>
        <w:t xml:space="preserve">77627</w:t>
      </w:r>
    </w:p>
    <w:p>
      <w:r>
        <w:t xml:space="preserve">RT @whoThatBe_LAE: raising asia.... that lil bitch could dance bruh &amp;#128514;</w:t>
      </w:r>
    </w:p>
    <w:p>
      <w:r>
        <w:rPr>
          <w:b/>
          <w:u w:val="single"/>
        </w:rPr>
        <w:t xml:space="preserve">77628</w:t>
      </w:r>
    </w:p>
    <w:p>
      <w:r>
        <w:t xml:space="preserve">RT @whodatth0: &amp;#8220;@AAAdontplayy: lmfao hicks https://t.co/kNa2U0D2o0&amp;#8221;lmfao</w:t>
      </w:r>
    </w:p>
    <w:p>
      <w:r>
        <w:rPr>
          <w:b/>
          <w:u w:val="single"/>
        </w:rPr>
        <w:t xml:space="preserve">77629</w:t>
      </w:r>
    </w:p>
    <w:p>
      <w:r>
        <w:t xml:space="preserve">RT @willgoes_ham: Rakastan pahoja narttuja se on minun vitun ongelmani &amp;#128527;</w:t>
      </w:r>
    </w:p>
    <w:p>
      <w:r>
        <w:rPr>
          <w:b/>
          <w:u w:val="single"/>
        </w:rPr>
        <w:t xml:space="preserve">77630</w:t>
      </w:r>
    </w:p>
    <w:p>
      <w:r>
        <w:t xml:space="preserve">RT @willyroast2: Ratchet hoes wear flip flops that curl up and turned black like souls of slaves walked in them: Ratchet hoes wear flip flops that curl up and turned black like souls of slaves walked in them</w:t>
      </w:r>
    </w:p>
    <w:p>
      <w:r>
        <w:rPr>
          <w:b/>
          <w:u w:val="single"/>
        </w:rPr>
        <w:t xml:space="preserve">77631</w:t>
      </w:r>
    </w:p>
    <w:p>
      <w:r>
        <w:t xml:space="preserve">RT @willyroast2: yo girl pussy stank @SoloExMachina This tweet stinks RT @willyroast2: Washin&amp;#8230: Ei ole olemassa niinkin imelää asiaa kuin uskollinen ämmä;</w:t>
      </w:r>
    </w:p>
    <w:p>
      <w:r>
        <w:rPr>
          <w:b/>
          <w:u w:val="single"/>
        </w:rPr>
        <w:t xml:space="preserve">77632</w:t>
      </w:r>
    </w:p>
    <w:p>
      <w:r>
        <w:t xml:space="preserve">RT @wilw: Charlie Sheen: "Sinun siirtosi, Mel Gibson".</w:t>
      </w:r>
    </w:p>
    <w:p>
      <w:r>
        <w:rPr>
          <w:b/>
          <w:u w:val="single"/>
        </w:rPr>
        <w:t xml:space="preserve">77633</w:t>
      </w:r>
    </w:p>
    <w:p>
      <w:r>
        <w:t xml:space="preserve">RT @winkSOSA: "@AintShitSweet__: "@Rakwon_OGOD: Nigga messed with the wrong bitch &amp;#128557;&amp;#128514;https://t.co/5mNXKVAYot" &amp;#128557;&amp;#128557;&amp;#128557;&amp;#128557;&amp;#128514;&amp;#128514;&amp;#128557;&amp;#128557;&amp;#128514;&amp;#128514;&amp;#128514;&amp;#128514;&amp;#128514;&amp;#128514;&amp;#128514;"@Th_Real_Esco</w:t>
      </w:r>
    </w:p>
    <w:p>
      <w:r>
        <w:rPr>
          <w:b/>
          <w:u w:val="single"/>
        </w:rPr>
        <w:t xml:space="preserve">77634</w:t>
      </w:r>
    </w:p>
    <w:p>
      <w:r>
        <w:t xml:space="preserve">RT @wintervphillips: *steals your bitch*</w:t>
      </w:r>
    </w:p>
    <w:p>
      <w:r>
        <w:rPr>
          <w:b/>
          <w:u w:val="single"/>
        </w:rPr>
        <w:t xml:space="preserve">77635</w:t>
      </w:r>
    </w:p>
    <w:p>
      <w:r>
        <w:t xml:space="preserve">RT @wisdom_spewed: Ei, senkin typerä punaniska, "eläintenhoito" EI tarkoita, että voit mennä naimisiin sinipunkkikoirasi Misty kanssa.</w:t>
      </w:r>
    </w:p>
    <w:p>
      <w:r>
        <w:rPr>
          <w:b/>
          <w:u w:val="single"/>
        </w:rPr>
        <w:t xml:space="preserve">77636</w:t>
      </w:r>
    </w:p>
    <w:p>
      <w:r>
        <w:t xml:space="preserve">RT @wishfulll: Big booty bitches with... "@StagBeChillin: RT @iDocLyfe: @LiDyChef: Tissit": "Tissit"</w:t>
      </w:r>
    </w:p>
    <w:p>
      <w:r>
        <w:rPr>
          <w:b/>
          <w:u w:val="single"/>
        </w:rPr>
        <w:t xml:space="preserve">77637</w:t>
      </w:r>
    </w:p>
    <w:p>
      <w:r>
        <w:t xml:space="preserve">RT @wittybigtwittys: Cunt: I use the word cunt very loosely</w:t>
      </w:r>
    </w:p>
    <w:p>
      <w:r>
        <w:rPr>
          <w:b/>
          <w:u w:val="single"/>
        </w:rPr>
        <w:t xml:space="preserve">77638</w:t>
      </w:r>
    </w:p>
    <w:p>
      <w:r>
        <w:t xml:space="preserve">RT @wizkhalifa: Tällä hetkellä valloitan ur bitches aivot luovuudellani ja outoudellani.</w:t>
      </w:r>
    </w:p>
    <w:p>
      <w:r>
        <w:rPr>
          <w:b/>
          <w:u w:val="single"/>
        </w:rPr>
        <w:t xml:space="preserve">77639</w:t>
      </w:r>
    </w:p>
    <w:p>
      <w:r>
        <w:t xml:space="preserve">RT @wizkhalifa: itärannikolla on värillisiä hiuksia kaikkialla.</w:t>
        <w:br/>
        <w:br/>
        <w:t xml:space="preserve"> Tämän täytyy olla suloisin aalto ikinä.</w:t>
      </w:r>
    </w:p>
    <w:p>
      <w:r>
        <w:rPr>
          <w:b/>
          <w:u w:val="single"/>
        </w:rPr>
        <w:t xml:space="preserve">77640</w:t>
      </w:r>
    </w:p>
    <w:p>
      <w:r>
        <w:t xml:space="preserve">RT @wizkhalifa: Kunnioittakaa miestä, jolla on visio ja joukko narttuja seuraamassa sitä.</w:t>
      </w:r>
    </w:p>
    <w:p>
      <w:r>
        <w:rPr>
          <w:b/>
          <w:u w:val="single"/>
        </w:rPr>
        <w:t xml:space="preserve">77641</w:t>
      </w:r>
    </w:p>
    <w:p>
      <w:r>
        <w:t xml:space="preserve">RT @wizkhalifa: Jaa tunteesi, mutta jos se on jotain huora-paskaa, pidä se itselläsi.</w:t>
      </w:r>
    </w:p>
    <w:p>
      <w:r>
        <w:rPr>
          <w:b/>
          <w:u w:val="single"/>
        </w:rPr>
        <w:t xml:space="preserve">77642</w:t>
      </w:r>
    </w:p>
    <w:p>
      <w:r>
        <w:t xml:space="preserve">RT @wizkhalifa: Heräsin likaisena. Im bout to make this day my bitch</w:t>
      </w:r>
    </w:p>
    <w:p>
      <w:r>
        <w:rPr>
          <w:b/>
          <w:u w:val="single"/>
        </w:rPr>
        <w:t xml:space="preserve">77643</w:t>
      </w:r>
    </w:p>
    <w:p>
      <w:r>
        <w:t xml:space="preserve">RT @wleerpcv: #Shang ...</w:t>
      </w:r>
    </w:p>
    <w:p>
      <w:r>
        <w:rPr>
          <w:b/>
          <w:u w:val="single"/>
        </w:rPr>
        <w:t xml:space="preserve">77644</w:t>
      </w:r>
    </w:p>
    <w:p>
      <w:r>
        <w:t xml:space="preserve">RT @wojtata: @NoneShallPass97 fuck you up fucking skank ass cunt</w:t>
      </w:r>
    </w:p>
    <w:p>
      <w:r>
        <w:rPr>
          <w:b/>
          <w:u w:val="single"/>
        </w:rPr>
        <w:t xml:space="preserve">77645</w:t>
      </w:r>
    </w:p>
    <w:p>
      <w:r>
        <w:t xml:space="preserve">RT @wojtata: Huntley High School on kaikkien aikojen jälkeenjäänein lukio.</w:t>
      </w:r>
    </w:p>
    <w:p>
      <w:r>
        <w:rPr>
          <w:b/>
          <w:u w:val="single"/>
        </w:rPr>
        <w:t xml:space="preserve">77646</w:t>
      </w:r>
    </w:p>
    <w:p>
      <w:r>
        <w:t xml:space="preserve">RT @woodpusha_: Tämä ämmä yritti antaa munalleni hikikynän...</w:t>
      </w:r>
    </w:p>
    <w:p>
      <w:r>
        <w:rPr>
          <w:b/>
          <w:u w:val="single"/>
        </w:rPr>
        <w:t xml:space="preserve">77647</w:t>
      </w:r>
    </w:p>
    <w:p>
      <w:r>
        <w:t xml:space="preserve">RT @woohdakidd_74: &amp;#8220;@Shane_A1: Olenko väärässä nauraessani nickeille 1st 48:ssa, jotka itkevät kuulusteluhuoneessa&amp;#8221;helvetin ei&amp;#128514;&amp;#128514;&amp;#128514;&amp;#128514;pillua perseessä n&amp;#8230;</w:t>
      </w:r>
    </w:p>
    <w:p>
      <w:r>
        <w:rPr>
          <w:b/>
          <w:u w:val="single"/>
        </w:rPr>
        <w:t xml:space="preserve">77648</w:t>
      </w:r>
    </w:p>
    <w:p>
      <w:r>
        <w:t xml:space="preserve">RT @woohdakidd_74: &amp;#8220;@Shane_A1: I did used to buy 2 tees n wear both dem bitches at the same time&amp;#8221;lame ass lol</w:t>
      </w:r>
    </w:p>
    <w:p>
      <w:r>
        <w:rPr>
          <w:b/>
          <w:u w:val="single"/>
        </w:rPr>
        <w:t xml:space="preserve">77649</w:t>
      </w:r>
    </w:p>
    <w:p>
      <w:r>
        <w:t xml:space="preserve">RT @woohdakidd_74: &amp;#8220;@Shane_A1: I'm steady hearin bout these suppose to be tuff street niccas gettin fuccd n dey ass smh gay boys&amp;#8221;&amp;#128561;&amp;#128561;smh sad &amp;#8230;</w:t>
      </w:r>
    </w:p>
    <w:p>
      <w:r>
        <w:rPr>
          <w:b/>
          <w:u w:val="single"/>
        </w:rPr>
        <w:t xml:space="preserve">77650</w:t>
      </w:r>
    </w:p>
    <w:p>
      <w:r>
        <w:t xml:space="preserve">RT @woohdakidd_74: @Shane_A1 &amp;#128514;&amp;#128514;&amp;#128514;they ain't een kno I was in that bitch</w:t>
      </w:r>
    </w:p>
    <w:p>
      <w:r>
        <w:rPr>
          <w:b/>
          <w:u w:val="single"/>
        </w:rPr>
        <w:t xml:space="preserve">77651</w:t>
      </w:r>
    </w:p>
    <w:p>
      <w:r>
        <w:t xml:space="preserve">RT @worIdstarcomedy: When you're stressing about someone then realize you got hoes .. &amp;#128514;&amp;#128557;&amp;#128175; https://t.co/PFmRDuHoXb ...</w:t>
      </w:r>
    </w:p>
    <w:p>
      <w:r>
        <w:rPr>
          <w:b/>
          <w:u w:val="single"/>
        </w:rPr>
        <w:t xml:space="preserve">77652</w:t>
      </w:r>
    </w:p>
    <w:p>
      <w:r>
        <w:t xml:space="preserve">RT @worley_7: Riittää jo tuo mielen vittuilu ja anna minulle ne vitun nachot, kusipää.</w:t>
      </w:r>
    </w:p>
    <w:p>
      <w:r>
        <w:rPr>
          <w:b/>
          <w:u w:val="single"/>
        </w:rPr>
        <w:t xml:space="preserve">77653</w:t>
      </w:r>
    </w:p>
    <w:p>
      <w:r>
        <w:t xml:space="preserve">RT @worst_B_ehavior: Jos et anna miehellesi kamaa, olet surkea ämmä ja hän todennäköisesti pettää sinua ämmän kanssa, joka imee hänen paskaansa dr&amp;#8230;</w:t>
      </w:r>
    </w:p>
    <w:p>
      <w:r>
        <w:rPr>
          <w:b/>
          <w:u w:val="single"/>
        </w:rPr>
        <w:t xml:space="preserve">77654</w:t>
      </w:r>
    </w:p>
    <w:p>
      <w:r>
        <w:t xml:space="preserve">RT @wrongmusicvine: #MusicThatDoesntMatch These hoes aint loyal! http://t.co/prXCfleT2W</w:t>
      </w:r>
    </w:p>
    <w:p>
      <w:r>
        <w:rPr>
          <w:b/>
          <w:u w:val="single"/>
        </w:rPr>
        <w:t xml:space="preserve">77655</w:t>
      </w:r>
    </w:p>
    <w:p>
      <w:r>
        <w:t xml:space="preserve">RT @wrongwaybennett: Vain etelävaltiolaiset tietävät eron punaniskan ja valkoisen roskaväen välillä.</w:t>
      </w:r>
    </w:p>
    <w:p>
      <w:r>
        <w:rPr>
          <w:b/>
          <w:u w:val="single"/>
        </w:rPr>
        <w:t xml:space="preserve">77656</w:t>
      </w:r>
    </w:p>
    <w:p>
      <w:r>
        <w:t xml:space="preserve">RT @wtfdawkins: Yankees: Let's go Yankees</w:t>
      </w:r>
    </w:p>
    <w:p>
      <w:r>
        <w:rPr>
          <w:b/>
          <w:u w:val="single"/>
        </w:rPr>
        <w:t xml:space="preserve">77657</w:t>
      </w:r>
    </w:p>
    <w:p>
      <w:r>
        <w:t xml:space="preserve">RT @wtfuxupjessie: Häntä ei saa kutsua siksi, mitä hän on. Huora.</w:t>
      </w:r>
    </w:p>
    <w:p>
      <w:r>
        <w:rPr>
          <w:b/>
          <w:u w:val="single"/>
        </w:rPr>
        <w:t xml:space="preserve">77658</w:t>
      </w:r>
    </w:p>
    <w:p>
      <w:r>
        <w:t xml:space="preserve">RT @wvjoe911: Gov Rick Scott kieltäytyy keskustelemasta Charlie Cristin kanssa pienen fanin takia http://t.co/hKMfPnRukU</w:t>
      </w:r>
    </w:p>
    <w:p>
      <w:r>
        <w:rPr>
          <w:b/>
          <w:u w:val="single"/>
        </w:rPr>
        <w:t xml:space="preserve">77659</w:t>
      </w:r>
    </w:p>
    <w:p>
      <w:r>
        <w:t xml:space="preserve">RT @wwwobert_: Uusi avi kiitos b Oreo</w:t>
      </w:r>
    </w:p>
    <w:p>
      <w:r>
        <w:rPr>
          <w:b/>
          <w:u w:val="single"/>
        </w:rPr>
        <w:t xml:space="preserve">77660</w:t>
      </w:r>
    </w:p>
    <w:p>
      <w:r>
        <w:t xml:space="preserve">RT @x2Pac_ThuGLorD: Ihan sama. Ei väliä kuinka monta kertaa lapset vittuilevat minulle, minusta ei koskaan tule minä pillua. Lupaan sen teille.</w:t>
      </w:r>
    </w:p>
    <w:p>
      <w:r>
        <w:rPr>
          <w:b/>
          <w:u w:val="single"/>
        </w:rPr>
        <w:t xml:space="preserve">77661</w:t>
      </w:r>
    </w:p>
    <w:p>
      <w:r>
        <w:t xml:space="preserve">RT @xBrandi_: Ainoastaan oikeat ämmät imevät munaa</w:t>
      </w:r>
    </w:p>
    <w:p>
      <w:r>
        <w:rPr>
          <w:b/>
          <w:u w:val="single"/>
        </w:rPr>
        <w:t xml:space="preserve">77662</w:t>
      </w:r>
    </w:p>
    <w:p>
      <w:r>
        <w:t xml:space="preserve">RT @xCaramel_Jonesx: Älä ole 32 täällä ja sano "kaikilla ystävilläni ja kaikilla tuntemillani on vauva".</w:t>
        <w:br/>
        <w:br/>
        <w:t xml:space="preserve"> No ämmä. Elämä.</w:t>
      </w:r>
    </w:p>
    <w:p>
      <w:r>
        <w:rPr>
          <w:b/>
          <w:u w:val="single"/>
        </w:rPr>
        <w:t xml:space="preserve">77663</w:t>
      </w:r>
    </w:p>
    <w:p>
      <w:r>
        <w:t xml:space="preserve">RT @xDSmooth:</w:t>
        <w:t xml:space="preserve">#shoutout to that niggah @1BookieG</w:t>
        <w:br/>
        <w:t xml:space="preserve">Go follow</w:t>
      </w:r>
    </w:p>
    <w:p>
      <w:r>
        <w:rPr>
          <w:b/>
          <w:u w:val="single"/>
        </w:rPr>
        <w:t xml:space="preserve">77664</w:t>
      </w:r>
    </w:p>
    <w:p>
      <w:r>
        <w:t xml:space="preserve">RT @xDSmooth: @1BookieG: Muistatko sen yhden nartun, jonka söit viime viikolla?</w:t>
      </w:r>
    </w:p>
    <w:p>
      <w:r>
        <w:rPr>
          <w:b/>
          <w:u w:val="single"/>
        </w:rPr>
        <w:t xml:space="preserve">77665</w:t>
      </w:r>
    </w:p>
    <w:p>
      <w:r>
        <w:t xml:space="preserve">RT @xDSmooth: @IzThat_xp @1BookieG lmao niggah this is twitter my Kenosha bitches can't be trained like my Florida bitches</w:t>
      </w:r>
    </w:p>
    <w:p>
      <w:r>
        <w:rPr>
          <w:b/>
          <w:u w:val="single"/>
        </w:rPr>
        <w:t xml:space="preserve">77666</w:t>
      </w:r>
    </w:p>
    <w:p>
      <w:r>
        <w:t xml:space="preserve">RT @xDSmooth: @Mixxed_BreedXO @1BookieG this niggah was tripping over everybody</w:t>
      </w:r>
    </w:p>
    <w:p>
      <w:r>
        <w:rPr>
          <w:b/>
          <w:u w:val="single"/>
        </w:rPr>
        <w:t xml:space="preserve">77667</w:t>
      </w:r>
    </w:p>
    <w:p>
      <w:r>
        <w:t xml:space="preserve">RT @xDSmooth: &amp;#128514;&amp;#128514;&amp;#128514;</w:t>
      </w:r>
    </w:p>
    <w:p>
      <w:r>
        <w:rPr>
          <w:b/>
          <w:u w:val="single"/>
        </w:rPr>
        <w:t xml:space="preserve">77668</w:t>
      </w:r>
    </w:p>
    <w:p>
      <w:r>
        <w:t xml:space="preserve">RT @xDSmooth: @1BookieG: Free my niggah @1BookieG</w:t>
      </w:r>
    </w:p>
    <w:p>
      <w:r>
        <w:rPr>
          <w:b/>
          <w:u w:val="single"/>
        </w:rPr>
        <w:t xml:space="preserve">77669</w:t>
      </w:r>
    </w:p>
    <w:p>
      <w:r>
        <w:t xml:space="preserve">RT @xDSmooth: Kysyin @1BookieG:ltä, mikä on valkoisen tytön määritelmä, ja tämä nekru sanoi, että Starbucks...</w:t>
      </w:r>
    </w:p>
    <w:p>
      <w:r>
        <w:rPr>
          <w:b/>
          <w:u w:val="single"/>
        </w:rPr>
        <w:t xml:space="preserve">77670</w:t>
      </w:r>
    </w:p>
    <w:p>
      <w:r>
        <w:t xml:space="preserve">RT @xDSmooth: @1BookieG: Otin työpaikkasi, ämmä @1BookieG</w:t>
      </w:r>
    </w:p>
    <w:p>
      <w:r>
        <w:rPr>
          <w:b/>
          <w:u w:val="single"/>
        </w:rPr>
        <w:t xml:space="preserve">77671</w:t>
      </w:r>
    </w:p>
    <w:p>
      <w:r>
        <w:t xml:space="preserve">RT @xDSmooth: Nooo I left my papers in the cellager n my niggah getting some cakes down there -.-</w:t>
      </w:r>
    </w:p>
    <w:p>
      <w:r>
        <w:rPr>
          <w:b/>
          <w:u w:val="single"/>
        </w:rPr>
        <w:t xml:space="preserve">77672</w:t>
      </w:r>
    </w:p>
    <w:p>
      <w:r>
        <w:t xml:space="preserve">RT @xDSmooth: #priceless @1BookieG @1BookieG: Se, miten tämä nekru säpsähti tämän elokuvan kohdalla, oli #priceless</w:t>
      </w:r>
    </w:p>
    <w:p>
      <w:r>
        <w:rPr>
          <w:b/>
          <w:u w:val="single"/>
        </w:rPr>
        <w:t xml:space="preserve">77673</w:t>
      </w:r>
    </w:p>
    <w:p>
      <w:r>
        <w:t xml:space="preserve">RT @xDSmooth: Tämä nekru sanoi, että hänen huulensa ovat helvetin kuivat lmao &amp;#128514;&amp;#128514;&amp;#128514;&amp;#128514;&amp;#128514;</w:t>
      </w:r>
    </w:p>
    <w:p>
      <w:r>
        <w:rPr>
          <w:b/>
          <w:u w:val="single"/>
        </w:rPr>
        <w:t xml:space="preserve">77674</w:t>
      </w:r>
    </w:p>
    <w:p>
      <w:r>
        <w:t xml:space="preserve">RT @xGingerAvenger: Ämmä, anna kun esittelen sinut... ämmä;</w:t>
      </w:r>
    </w:p>
    <w:p>
      <w:r>
        <w:rPr>
          <w:b/>
          <w:u w:val="single"/>
        </w:rPr>
        <w:t xml:space="preserve">77675</w:t>
      </w:r>
    </w:p>
    <w:p>
      <w:r>
        <w:t xml:space="preserve">RT @xM_3Times: Yung nation- mellakka . Still bump that hoe</w:t>
      </w:r>
    </w:p>
    <w:p>
      <w:r>
        <w:rPr>
          <w:b/>
          <w:u w:val="single"/>
        </w:rPr>
        <w:t xml:space="preserve">77676</w:t>
      </w:r>
    </w:p>
    <w:p>
      <w:r>
        <w:t xml:space="preserve">RT @xNikiaaa_: @1stBlocJeremiah perkele missä olet kotiarestissa? &amp;amp; jep tuossa ämmässä kuin &amp;#128080;&amp;#128131;&amp;#128527;</w:t>
      </w:r>
    </w:p>
    <w:p>
      <w:r>
        <w:rPr>
          <w:b/>
          <w:u w:val="single"/>
        </w:rPr>
        <w:t xml:space="preserve">77677</w:t>
      </w:r>
    </w:p>
    <w:p>
      <w:r>
        <w:t xml:space="preserve">RT @xPoppinWheelies: &amp;#8220;@1stBlocJeremiah: ♪ All y'all bitches corny lol&amp;#8221;rt</w:t>
      </w:r>
    </w:p>
    <w:p>
      <w:r>
        <w:rPr>
          <w:b/>
          <w:u w:val="single"/>
        </w:rPr>
        <w:t xml:space="preserve">77678</w:t>
      </w:r>
    </w:p>
    <w:p>
      <w:r>
        <w:t xml:space="preserve">RT @xPoppinWheelies: Lol the thirst be so real on dis bitch &amp;#128514;</w:t>
      </w:r>
    </w:p>
    <w:p>
      <w:r>
        <w:rPr>
          <w:b/>
          <w:u w:val="single"/>
        </w:rPr>
        <w:t xml:space="preserve">77679</w:t>
      </w:r>
    </w:p>
    <w:p>
      <w:r>
        <w:t xml:space="preserve">RT @xSALUTE_BADDAZZ: No, sain juuri vahvistuksen siitä, että jos ruumiiden määräsi on viisi tai enemmän, se on korkea ja olet huora &amp;#128514;&amp;#128514;&amp;#128514;&amp;#128514;</w:t>
      </w:r>
    </w:p>
    <w:p>
      <w:r>
        <w:rPr>
          <w:b/>
          <w:u w:val="single"/>
        </w:rPr>
        <w:t xml:space="preserve">77680</w:t>
      </w:r>
    </w:p>
    <w:p>
      <w:r>
        <w:t xml:space="preserve">RT @xTayGOTTII: &amp;#8220;@__DatTootieGurl: @TaeFrmUTW @xTayGOTTII iont Like yall always talking. Ei edes yritä olla hauska thou rns&amp;#8221;&amp;#128514;&amp;#128514;&amp;#128514;&amp;#128514;&amp;#128514; bitch I do&amp;#8230;</w:t>
      </w:r>
    </w:p>
    <w:p>
      <w:r>
        <w:rPr>
          <w:b/>
          <w:u w:val="single"/>
        </w:rPr>
        <w:t xml:space="preserve">77681</w:t>
      </w:r>
    </w:p>
    <w:p>
      <w:r>
        <w:t xml:space="preserve">RT @xTheMaddHatter: 9, 10 nyt saatte minun kaksoseni. RT @polierburrr: 7, 8 saat sen pillun syötyä RT RT @R0SEADDAMS: you &amp;#128298; http://t.co/WwSINeJ&amp;#8230;</w:t>
      </w:r>
    </w:p>
    <w:p>
      <w:r>
        <w:rPr>
          <w:b/>
          <w:u w:val="single"/>
        </w:rPr>
        <w:t xml:space="preserve">77682</w:t>
      </w:r>
    </w:p>
    <w:p>
      <w:r>
        <w:t xml:space="preserve">RT @xXxRAIDERCH1CKA: Me kaikki tiedämme tällaiset tyhmät ämmät http://t.co/dq9yKQFV</w:t>
      </w:r>
    </w:p>
    <w:p>
      <w:r>
        <w:rPr>
          <w:b/>
          <w:u w:val="single"/>
        </w:rPr>
        <w:t xml:space="preserve">77683</w:t>
      </w:r>
    </w:p>
    <w:p>
      <w:r>
        <w:t xml:space="preserve">RT @x_Jimbo: Multi till I die bitch believe that...</w:t>
      </w:r>
    </w:p>
    <w:p>
      <w:r>
        <w:rPr>
          <w:b/>
          <w:u w:val="single"/>
        </w:rPr>
        <w:t xml:space="preserve">77684</w:t>
      </w:r>
    </w:p>
    <w:p>
      <w:r>
        <w:t xml:space="preserve">RT @xenakix2243: Tuntuu, kuinka raikas syystuuli pyörii ympärilläni ja katselen, kuinka värikkäät lehdet putoavat kuin sateenkaaren väriset sadepisarat hitaasti&amp;#8230;</w:t>
      </w:r>
    </w:p>
    <w:p>
      <w:r>
        <w:rPr>
          <w:b/>
          <w:u w:val="single"/>
        </w:rPr>
        <w:t xml:space="preserve">77685</w:t>
      </w:r>
    </w:p>
    <w:p>
      <w:r>
        <w:t xml:space="preserve">RT @xfleezus: ei voi tehdä huorasta kotiäitiä.</w:t>
      </w:r>
    </w:p>
    <w:p>
      <w:r>
        <w:rPr>
          <w:b/>
          <w:u w:val="single"/>
        </w:rPr>
        <w:t xml:space="preserve">77686</w:t>
      </w:r>
    </w:p>
    <w:p>
      <w:r>
        <w:t xml:space="preserve">RT @xjayyandrew: Yritän löytää itselleni vaimotyypin, en huoratyyppiä.</w:t>
      </w:r>
    </w:p>
    <w:p>
      <w:r>
        <w:rPr>
          <w:b/>
          <w:u w:val="single"/>
        </w:rPr>
        <w:t xml:space="preserve">77687</w:t>
      </w:r>
    </w:p>
    <w:p>
      <w:r>
        <w:t xml:space="preserve">RT @xleaaahh: &amp;#8220;@1stBlocJeremiah: &amp;#128514;&amp;#128551; dem bitches do sound good rn&amp;#128514;&amp;#128551;</w:t>
      </w:r>
    </w:p>
    <w:p>
      <w:r>
        <w:rPr>
          <w:b/>
          <w:u w:val="single"/>
        </w:rPr>
        <w:t xml:space="preserve">77688</w:t>
      </w:r>
    </w:p>
    <w:p>
      <w:r>
        <w:t xml:space="preserve">RT @xo_FCK_LOVE: "@HelloBrooklynn_: Not sparing no hoes&amp;#128514; http://t.co/q3fskcY6L2" &amp;#128175;</w:t>
      </w:r>
    </w:p>
    <w:p>
      <w:r>
        <w:rPr>
          <w:b/>
          <w:u w:val="single"/>
        </w:rPr>
        <w:t xml:space="preserve">77689</w:t>
      </w:r>
    </w:p>
    <w:p>
      <w:r>
        <w:t xml:space="preserve">RT @xo_Jack: Huoran tunnistaa varmasti siitä, mitä nartut käyttävät, kun ulkona on hieman lämmintä... &amp;#128581;&amp;#9995;&amp;#128567;</w:t>
      </w:r>
    </w:p>
    <w:p>
      <w:r>
        <w:rPr>
          <w:b/>
          <w:u w:val="single"/>
        </w:rPr>
        <w:t xml:space="preserve">77690</w:t>
      </w:r>
    </w:p>
    <w:p>
      <w:r>
        <w:t xml:space="preserve">RT @xobeauty___: Jos olisin todella hetero, rohkeat ämmät vihaavat minua.</w:t>
      </w:r>
    </w:p>
    <w:p>
      <w:r>
        <w:rPr>
          <w:b/>
          <w:u w:val="single"/>
        </w:rPr>
        <w:t xml:space="preserve">77691</w:t>
      </w:r>
    </w:p>
    <w:p>
      <w:r>
        <w:t xml:space="preserve">RT @xochaton: olet pikku ämmä, ja minä olen suorastaan töykeä.</w:t>
      </w:r>
    </w:p>
    <w:p>
      <w:r>
        <w:rPr>
          <w:b/>
          <w:u w:val="single"/>
        </w:rPr>
        <w:t xml:space="preserve">77692</w:t>
      </w:r>
    </w:p>
    <w:p>
      <w:r>
        <w:t xml:space="preserve">RT @xochinadoll: Te huorat olette eksyksissä.</w:t>
      </w:r>
    </w:p>
    <w:p>
      <w:r>
        <w:rPr>
          <w:b/>
          <w:u w:val="single"/>
        </w:rPr>
        <w:t xml:space="preserve">77693</w:t>
      </w:r>
    </w:p>
    <w:p>
      <w:r>
        <w:t xml:space="preserve">RT @xofantasybby: Meksikolaisen ämmän on parempi voittaa kruunu! #NuestraBellezaLatina</w:t>
      </w:r>
    </w:p>
    <w:p>
      <w:r>
        <w:rPr>
          <w:b/>
          <w:u w:val="single"/>
        </w:rPr>
        <w:t xml:space="preserve">77694</w:t>
      </w:r>
    </w:p>
    <w:p>
      <w:r>
        <w:t xml:space="preserve">RT @xojeaninee: &amp;#128553; dawg! &amp;#8220;@Tressilicious: Pet peeve is finding out a cute guy has hoes. Menetän automaattisesti kiinnostukseni. En kilpaile &amp;#8221;</w:t>
      </w:r>
    </w:p>
    <w:p>
      <w:r>
        <w:rPr>
          <w:b/>
          <w:u w:val="single"/>
        </w:rPr>
        <w:t xml:space="preserve">77695</w:t>
      </w:r>
    </w:p>
    <w:p>
      <w:r>
        <w:t xml:space="preserve">RT @xoxo_Geee: Chest tatuoinnit naisilla ovat roskasakkia .</w:t>
      </w:r>
    </w:p>
    <w:p>
      <w:r>
        <w:rPr>
          <w:b/>
          <w:u w:val="single"/>
        </w:rPr>
        <w:t xml:space="preserve">77696</w:t>
      </w:r>
    </w:p>
    <w:p>
      <w:r>
        <w:t xml:space="preserve">RT @xoxo_Nieceyy: Lol Imma alkaa jakaa oppaita &amp;amp; käsikirjoja, koska te ämmät haluatte olla minä niin pahasti &amp;#128514;&amp;#128553;&amp;#9995;&amp;#128129;</w:t>
      </w:r>
    </w:p>
    <w:p>
      <w:r>
        <w:rPr>
          <w:b/>
          <w:u w:val="single"/>
        </w:rPr>
        <w:t xml:space="preserve">77697</w:t>
      </w:r>
    </w:p>
    <w:p>
      <w:r>
        <w:t xml:space="preserve">RT @xoxo_shelby_22: &amp;#8220;@zzachbarness: Mä nussin ämmää tosi nopeasti&amp;#8221;</w:t>
      </w:r>
    </w:p>
    <w:p>
      <w:r>
        <w:rPr>
          <w:b/>
          <w:u w:val="single"/>
        </w:rPr>
        <w:t xml:space="preserve">77698</w:t>
      </w:r>
    </w:p>
    <w:p>
      <w:r>
        <w:t xml:space="preserve">RT @xoxokellylynn_: jotkut teistä voivat käyttää 300 dollaria bundleihin, omistaa mk-laukun ja siihen sopivan lompakon, teettää kynnet, mutta ei ev&amp;#8230;</w:t>
      </w:r>
    </w:p>
    <w:p>
      <w:r>
        <w:rPr>
          <w:b/>
          <w:u w:val="single"/>
        </w:rPr>
        <w:t xml:space="preserve">77699</w:t>
      </w:r>
    </w:p>
    <w:p>
      <w:r>
        <w:t xml:space="preserve">RT @xsamanthaelaine: 1 hyvä tyttö on 1000 nartun arvoinen &amp;amp; ihmiset eivät vieläkään ymmärrä sitä.</w:t>
      </w:r>
    </w:p>
    <w:p>
      <w:r>
        <w:rPr>
          <w:b/>
          <w:u w:val="single"/>
        </w:rPr>
        <w:t xml:space="preserve">77700</w:t>
      </w:r>
    </w:p>
    <w:p>
      <w:r>
        <w:t xml:space="preserve">RT @xtruthseekerx_: @NotoriousBeep: @NotoriousBeep blaxican</w:t>
      </w:r>
    </w:p>
    <w:p>
      <w:r>
        <w:rPr>
          <w:b/>
          <w:u w:val="single"/>
        </w:rPr>
        <w:t xml:space="preserve">77701</w:t>
      </w:r>
    </w:p>
    <w:p>
      <w:r>
        <w:t xml:space="preserve">RT @xx_lowkeychayy: Se on vain ilmaista mainontaa &amp;#128079;.</w:t>
      </w:r>
    </w:p>
    <w:p>
      <w:r>
        <w:rPr>
          <w:b/>
          <w:u w:val="single"/>
        </w:rPr>
        <w:t xml:space="preserve">77702</w:t>
      </w:r>
    </w:p>
    <w:p>
      <w:r>
        <w:t xml:space="preserve">RT @y3llab3lla88: Kadut eivät ole menossa mihinkään. Nämä huorat kaikille. Kun sinulla on joku todellinen, pidät hänestä kiinni.</w:t>
      </w:r>
    </w:p>
    <w:p>
      <w:r>
        <w:rPr>
          <w:b/>
          <w:u w:val="single"/>
        </w:rPr>
        <w:t xml:space="preserve">77703</w:t>
      </w:r>
    </w:p>
    <w:p>
      <w:r>
        <w:t xml:space="preserve">RT @yNeverEleven: @VernNotice "et halua pelata cs:go:ta olet ämmä!" "ei, en halua pelata vitun league of legendsia, se peli on paska minä&amp;#8230;</w:t>
      </w:r>
    </w:p>
    <w:p>
      <w:r>
        <w:rPr>
          <w:b/>
          <w:u w:val="single"/>
        </w:rPr>
        <w:t xml:space="preserve">77704</w:t>
      </w:r>
    </w:p>
    <w:p>
      <w:r>
        <w:t xml:space="preserve">RT @yaboybillnye: sen hauskaa, kun sluts sanoa "u vain vihainen, koska olen 100% todellinen" sen kuin ei narttu #swerve cuz u todella noin 65% vettä gtfo</w:t>
      </w:r>
    </w:p>
    <w:p>
      <w:r>
        <w:rPr>
          <w:b/>
          <w:u w:val="single"/>
        </w:rPr>
        <w:t xml:space="preserve">77705</w:t>
      </w:r>
    </w:p>
    <w:p>
      <w:r>
        <w:t xml:space="preserve">RT @yaboybillnye: u 10? pH-asteikolla ehkä siksi, että olet perus huora.</w:t>
      </w:r>
    </w:p>
    <w:p>
      <w:r>
        <w:rPr>
          <w:b/>
          <w:u w:val="single"/>
        </w:rPr>
        <w:t xml:space="preserve">77706</w:t>
      </w:r>
    </w:p>
    <w:p>
      <w:r>
        <w:t xml:space="preserve">RT @yagurlbubblez87: Ruma ämmä todennäköisesti niin kyrpäinen, että hän katselee munaa ja palleja läheltä samaan aikaan ja imee niitä samaan aikaan.</w:t>
      </w:r>
    </w:p>
    <w:p>
      <w:r>
        <w:rPr>
          <w:b/>
          <w:u w:val="single"/>
        </w:rPr>
        <w:t xml:space="preserve">77707</w:t>
      </w:r>
    </w:p>
    <w:p>
      <w:r>
        <w:t xml:space="preserve">RT @yankee7kid: Yankeesin huonosta menestyksestä tänä vuonna? Umpit? Johto? Ebola-epidemia?...Entäpä pelaajat&amp;#8230;</w:t>
      </w:r>
    </w:p>
    <w:p>
      <w:r>
        <w:rPr>
          <w:b/>
          <w:u w:val="single"/>
        </w:rPr>
        <w:t xml:space="preserve">77708</w:t>
      </w:r>
    </w:p>
    <w:p>
      <w:r>
        <w:t xml:space="preserve">RT @yasminmarie23: Kun tajuat, ettei sinulla ole huoria http://t.co/s5YVAv8G7l</w:t>
      </w:r>
    </w:p>
    <w:p>
      <w:r>
        <w:rPr>
          <w:b/>
          <w:u w:val="single"/>
        </w:rPr>
        <w:t xml:space="preserve">77709</w:t>
      </w:r>
    </w:p>
    <w:p>
      <w:r>
        <w:t xml:space="preserve">RT @yayabad1_SODMG: "@_100d: Smoke wit a bitch in nap and let her play music I bet 100 she turn on boosie or some slow shit &amp;#128530;" real shit</w:t>
      </w:r>
    </w:p>
    <w:p>
      <w:r>
        <w:rPr>
          <w:b/>
          <w:u w:val="single"/>
        </w:rPr>
        <w:t xml:space="preserve">77710</w:t>
      </w:r>
    </w:p>
    <w:p>
      <w:r>
        <w:t xml:space="preserve">RT @yendys45: Ja @xDSmooth rakastui pilluun, jota hän ei koskaan edes saanut....</w:t>
      </w:r>
    </w:p>
    <w:p>
      <w:r>
        <w:rPr>
          <w:b/>
          <w:u w:val="single"/>
        </w:rPr>
        <w:t xml:space="preserve">77711</w:t>
      </w:r>
    </w:p>
    <w:p>
      <w:r>
        <w:t xml:space="preserve">RT @yepitstrey: I Be Like</w:t>
        <w:br/>
        <w:br/>
        <w:t xml:space="preserve">&amp;#128663;_____________&amp;#128659;</w:t>
        <w:br/>
        <w:t xml:space="preserve">Vittu!</w:t>
        <w:t xml:space="preserve">Here come the 5'o</w:t>
        <w:br/>
        <w:br/>
        <w:t xml:space="preserve">__&amp;#128663;______&amp;#128659;__</w:t>
        <w:br/>
        <w:t xml:space="preserve">Be cool son</w:t>
        <w:br/>
        <w:br/>
        <w:t xml:space="preserve">___&amp;#128663;&amp;#128659;_____</w:t>
        <w:br/>
        <w:t xml:space="preserve">Man fuck</w:t>
        <w:br/>
        <w:br/>
        <w:t xml:space="preserve">___&amp;#128659;___&amp;#128663;____</w:t>
        <w:br/>
        <w:t xml:space="preserve">bitch ass &amp;#8230</w:t>
      </w:r>
    </w:p>
    <w:p>
      <w:r>
        <w:rPr>
          <w:b/>
          <w:u w:val="single"/>
        </w:rPr>
        <w:t xml:space="preserve">77712</w:t>
      </w:r>
    </w:p>
    <w:p>
      <w:r>
        <w:t xml:space="preserve">RT @yes_paul: Nalkutan tarpeettomista asioista lol</w:t>
      </w:r>
    </w:p>
    <w:p>
      <w:r>
        <w:rPr>
          <w:b/>
          <w:u w:val="single"/>
        </w:rPr>
        <w:t xml:space="preserve">77713</w:t>
      </w:r>
    </w:p>
    <w:p>
      <w:r>
        <w:t xml:space="preserve">RT @ygAddie: Obama on narttu.</w:t>
      </w:r>
    </w:p>
    <w:p>
      <w:r>
        <w:rPr>
          <w:b/>
          <w:u w:val="single"/>
        </w:rPr>
        <w:t xml:space="preserve">77714</w:t>
      </w:r>
    </w:p>
    <w:p>
      <w:r>
        <w:t xml:space="preserve">RT @yglukeg: Miksi Arizonassa on helvetin kuuma ja sitten kirjaimellisesti 5 minuuttia myöhemmin täällä on hurrikaani Katrina...</w:t>
      </w:r>
    </w:p>
    <w:p>
      <w:r>
        <w:rPr>
          <w:b/>
          <w:u w:val="single"/>
        </w:rPr>
        <w:t xml:space="preserve">77715</w:t>
      </w:r>
    </w:p>
    <w:p>
      <w:r>
        <w:t xml:space="preserve">RT @yo_fav_rapper: I was HEAD FIRST EVERY TIME FOR YOU. . but now I'm pussy?&amp;#128533;</w:t>
      </w:r>
    </w:p>
    <w:p>
      <w:r>
        <w:rPr>
          <w:b/>
          <w:u w:val="single"/>
        </w:rPr>
        <w:t xml:space="preserve">77716</w:t>
      </w:r>
    </w:p>
    <w:p>
      <w:r>
        <w:t xml:space="preserve">RT @yoboijackson: Bobobioobin: Fck all you hoes. Ottakaa kiinni!</w:t>
      </w:r>
    </w:p>
    <w:p>
      <w:r>
        <w:rPr>
          <w:b/>
          <w:u w:val="single"/>
        </w:rPr>
        <w:t xml:space="preserve">77717</w:t>
      </w:r>
    </w:p>
    <w:p>
      <w:r>
        <w:t xml:space="preserve">RT @yofwm: &amp;#8220;@BrianLovesAss_: Damn babe &amp;#128557; sike forever fucking with basic bitches &amp;#128514;&amp;#8221; &amp;#128514;&amp;#128514;</w:t>
      </w:r>
    </w:p>
    <w:p>
      <w:r>
        <w:rPr>
          <w:b/>
          <w:u w:val="single"/>
        </w:rPr>
        <w:t xml:space="preserve">77718</w:t>
      </w:r>
    </w:p>
    <w:p>
      <w:r>
        <w:t xml:space="preserve">RT @yograndmabitch: Yritin näyttää hänelle, että voisin kohdella häntä paremmin, mutta en koskaan ollut onnea</w:t>
      </w:r>
    </w:p>
    <w:p>
      <w:r>
        <w:rPr>
          <w:b/>
          <w:u w:val="single"/>
        </w:rPr>
        <w:t xml:space="preserve">77719</w:t>
      </w:r>
    </w:p>
    <w:p>
      <w:r>
        <w:t xml:space="preserve">RT @yolythegod: Dick saa ämmät myymään omaa äitinsä sielua... Epäjohdonmukainen mulkku siinä. Mulkku, jonka he tietävät, ettei se jää.</w:t>
      </w:r>
    </w:p>
    <w:p>
      <w:r>
        <w:rPr>
          <w:b/>
          <w:u w:val="single"/>
        </w:rPr>
        <w:t xml:space="preserve">77720</w:t>
      </w:r>
    </w:p>
    <w:p>
      <w:r>
        <w:t xml:space="preserve">RT @yooSlim Y'all Virgo bitches gotta chill thinking y'all Beyonc&amp;#232; &amp;#128514;&amp;#128514;&amp;#128514;&amp;#128514;</w:t>
      </w:r>
    </w:p>
    <w:p>
      <w:r>
        <w:rPr>
          <w:b/>
          <w:u w:val="single"/>
        </w:rPr>
        <w:t xml:space="preserve">77721</w:t>
      </w:r>
    </w:p>
    <w:p>
      <w:r>
        <w:t xml:space="preserve">RT @youlovelena_: &amp;#8220;@rolltide916: Wtf RT @Ambitious_Rome: &amp;#128553;&amp;#128552;&amp;#128552; &amp;#8220;@__sharae: hän pissasi tämän ämmän päälle https://t.co/wEJg4IkGIm&amp;#8221;"&amp;#8221; Leikkaan hänen paskaansa</w:t>
      </w:r>
    </w:p>
    <w:p>
      <w:r>
        <w:rPr>
          <w:b/>
          <w:u w:val="single"/>
        </w:rPr>
        <w:t xml:space="preserve">77722</w:t>
      </w:r>
    </w:p>
    <w:p>
      <w:r>
        <w:t xml:space="preserve">RT @young_thrill3r: These hoes ain't loyal</w:t>
      </w:r>
    </w:p>
    <w:p>
      <w:r>
        <w:rPr>
          <w:b/>
          <w:u w:val="single"/>
        </w:rPr>
        <w:t xml:space="preserve">77723</w:t>
      </w:r>
    </w:p>
    <w:p>
      <w:r>
        <w:t xml:space="preserve">RT @youngscrap: Nartut rakastavat hymiöitä &amp;#128515;</w:t>
      </w:r>
    </w:p>
    <w:p>
      <w:r>
        <w:rPr>
          <w:b/>
          <w:u w:val="single"/>
        </w:rPr>
        <w:t xml:space="preserve">77724</w:t>
      </w:r>
    </w:p>
    <w:p>
      <w:r>
        <w:t xml:space="preserve">RT @youngtravo: If u ain't never had a pregnancy scare your pussy trash ladies #professortrav</w:t>
      </w:r>
    </w:p>
    <w:p>
      <w:r>
        <w:rPr>
          <w:b/>
          <w:u w:val="single"/>
        </w:rPr>
        <w:t xml:space="preserve">77725</w:t>
      </w:r>
    </w:p>
    <w:p>
      <w:r>
        <w:t xml:space="preserve">RT @younngmel: Fuck half the bitches at Mount Rainier &amp;#58386;&amp;#58386; I only fucks wit a few</w:t>
      </w:r>
    </w:p>
    <w:p>
      <w:r>
        <w:rPr>
          <w:b/>
          <w:u w:val="single"/>
        </w:rPr>
        <w:t xml:space="preserve">77726</w:t>
      </w:r>
    </w:p>
    <w:p>
      <w:r>
        <w:t xml:space="preserve">RT @yous_a_cutie98: Jos tiedät, että hänellä on tyttöystävä, älä ole narttu, vaan kunnioita sitä ja jatka eteenpäin.</w:t>
      </w:r>
    </w:p>
    <w:p>
      <w:r>
        <w:rPr>
          <w:b/>
          <w:u w:val="single"/>
        </w:rPr>
        <w:t xml:space="preserve">77727</w:t>
      </w:r>
    </w:p>
    <w:p>
      <w:r>
        <w:t xml:space="preserve">RT @yummy_pearl4: "Laitoitko numeroni estolistalle? Miten voin estää tämän???? Muunna ne mfs. Teen kaikista huorista yläosattomia." &amp;#128548;&amp;#128298;</w:t>
      </w:r>
    </w:p>
    <w:p>
      <w:r>
        <w:rPr>
          <w:b/>
          <w:u w:val="single"/>
        </w:rPr>
        <w:t xml:space="preserve">77728</w:t>
      </w:r>
    </w:p>
    <w:p>
      <w:r>
        <w:t xml:space="preserve">RT @yung_gleesh: If rather fukk a bitch dat fukks eryday den fukk dat bitch who try to hol n be a cold whore n da sheets i cnt een look at &amp;#8230;</w:t>
      </w:r>
    </w:p>
    <w:p>
      <w:r>
        <w:rPr>
          <w:b/>
          <w:u w:val="single"/>
        </w:rPr>
        <w:t xml:space="preserve">77729</w:t>
      </w:r>
    </w:p>
    <w:p>
      <w:r>
        <w:t xml:space="preserve">RT @yung_sexxistud: Huorat twiittaavat, että laita se mulkku kurkkuuni, niin en tukehdu, ja sitten kun kysyt heiltä siitä, he sanovat, että se on laulu, huora wh&amp;#8230;</w:t>
      </w:r>
    </w:p>
    <w:p>
      <w:r>
        <w:rPr>
          <w:b/>
          <w:u w:val="single"/>
        </w:rPr>
        <w:t xml:space="preserve">77730</w:t>
      </w:r>
    </w:p>
    <w:p>
      <w:r>
        <w:t xml:space="preserve">RT @yungbabydadad: @RandallSomia koska ne ovat kaikki vitun kaksivuotiaita, jotka käyttäytyvät kuin en välitä siitä, että minut merkitään nartuksi, minä rikon sinua</w:t>
      </w:r>
    </w:p>
    <w:p>
      <w:r>
        <w:rPr>
          <w:b/>
          <w:u w:val="single"/>
        </w:rPr>
        <w:t xml:space="preserve">77731</w:t>
      </w:r>
    </w:p>
    <w:p>
      <w:r>
        <w:t xml:space="preserve">RT @yungkatana: vapaa wop</w:t>
      </w:r>
    </w:p>
    <w:p>
      <w:r>
        <w:rPr>
          <w:b/>
          <w:u w:val="single"/>
        </w:rPr>
        <w:t xml:space="preserve">77732</w:t>
      </w:r>
    </w:p>
    <w:p>
      <w:r>
        <w:t xml:space="preserve">RT @yunglex3_: Don't want a good girl, hoes is his choice</w:t>
      </w:r>
    </w:p>
    <w:p>
      <w:r>
        <w:rPr>
          <w:b/>
          <w:u w:val="single"/>
        </w:rPr>
        <w:t xml:space="preserve">77733</w:t>
      </w:r>
    </w:p>
    <w:p>
      <w:r>
        <w:t xml:space="preserve">RT @yunglust: @WeakndMLG @hannahtherapper she a hoe year-round, yeezy taught me</w:t>
      </w:r>
    </w:p>
    <w:p>
      <w:r>
        <w:rPr>
          <w:b/>
          <w:u w:val="single"/>
        </w:rPr>
        <w:t xml:space="preserve">77734</w:t>
      </w:r>
    </w:p>
    <w:p>
      <w:r>
        <w:t xml:space="preserve">RT @yungtfti: Jos ämmä sanoo "eeeeeeeee", hän on huora.</w:t>
      </w:r>
    </w:p>
    <w:p>
      <w:r>
        <w:rPr>
          <w:b/>
          <w:u w:val="single"/>
        </w:rPr>
        <w:t xml:space="preserve">77735</w:t>
      </w:r>
    </w:p>
    <w:p>
      <w:r>
        <w:t xml:space="preserve">RT @yungturd: miley cyrus, macklemore &amp;amp; adam levine kaikki saivat yhdessä n olivat kuin "lets gets the most retarded fucking hair cuts ever"</w:t>
      </w:r>
    </w:p>
    <w:p>
      <w:r>
        <w:rPr>
          <w:b/>
          <w:u w:val="single"/>
        </w:rPr>
        <w:t xml:space="preserve">77736</w:t>
      </w:r>
    </w:p>
    <w:p>
      <w:r>
        <w:t xml:space="preserve">RT @yungxprnce: http://t.co/UHMIME9psw</w:t>
      </w:r>
    </w:p>
    <w:p>
      <w:r>
        <w:rPr>
          <w:b/>
          <w:u w:val="single"/>
        </w:rPr>
        <w:t xml:space="preserve">77737</w:t>
      </w:r>
    </w:p>
    <w:p>
      <w:r>
        <w:t xml:space="preserve">RT @yunheaux: Iso-Britanniasta kotoisin olevat ppl:t menevät tyhmiksi, kun he kiroilevat, he ovat kuin "YOU SHITTING CUNT" Minä olen kuin hemmetin kusipäät eivät osaa paskantaa.</w:t>
      </w:r>
    </w:p>
    <w:p>
      <w:r>
        <w:rPr>
          <w:b/>
          <w:u w:val="single"/>
        </w:rPr>
        <w:t xml:space="preserve">77738</w:t>
      </w:r>
    </w:p>
    <w:p>
      <w:r>
        <w:t xml:space="preserve">RT @yurista4life: @weston_diamond @PaulMoon8 fuck you dude! talk shit to my friend I will beat you ass bitch</w:t>
      </w:r>
    </w:p>
    <w:p>
      <w:r>
        <w:rPr>
          <w:b/>
          <w:u w:val="single"/>
        </w:rPr>
        <w:t xml:space="preserve">77739</w:t>
      </w:r>
    </w:p>
    <w:p>
      <w:r>
        <w:t xml:space="preserve">RT @ywr_speedy: nah nämä ämmät ylös harbor city ;</w:t>
      </w:r>
    </w:p>
    <w:p>
      <w:r>
        <w:rPr>
          <w:b/>
          <w:u w:val="single"/>
        </w:rPr>
        <w:t xml:space="preserve">77740</w:t>
      </w:r>
    </w:p>
    <w:p>
      <w:r>
        <w:t xml:space="preserve">RT @z0mbiedance: Gabby's a bitch &amp;amp; made Jackie make the tea packet first.</w:t>
      </w:r>
    </w:p>
    <w:p>
      <w:r>
        <w:rPr>
          <w:b/>
          <w:u w:val="single"/>
        </w:rPr>
        <w:t xml:space="preserve">77741</w:t>
      </w:r>
    </w:p>
    <w:p>
      <w:r>
        <w:t xml:space="preserve">RT @z0mbiedance: Gabby's a bitch &amp;amp; turned on my xbox with her nasty foot...</w:t>
      </w:r>
    </w:p>
    <w:p>
      <w:r>
        <w:rPr>
          <w:b/>
          <w:u w:val="single"/>
        </w:rPr>
        <w:t xml:space="preserve">77742</w:t>
      </w:r>
    </w:p>
    <w:p>
      <w:r>
        <w:t xml:space="preserve">RT @z0mbiedance: Kuka antoi Gabbyn juoda itsensä humalaan? anna sille ämmälle leipää... ämmät rakastavat leipää.</w:t>
      </w:r>
    </w:p>
    <w:p>
      <w:r>
        <w:rPr>
          <w:b/>
          <w:u w:val="single"/>
        </w:rPr>
        <w:t xml:space="preserve">77743</w:t>
      </w:r>
    </w:p>
    <w:p>
      <w:r>
        <w:t xml:space="preserve">RT @zFearless: @Fadeaway_4s fuck a bitch and think of me: @Fadeaway_4s nussi ämmää ja ajattele minua</w:t>
      </w:r>
    </w:p>
    <w:p>
      <w:r>
        <w:rPr>
          <w:b/>
          <w:u w:val="single"/>
        </w:rPr>
        <w:t xml:space="preserve">77744</w:t>
      </w:r>
    </w:p>
    <w:p>
      <w:r>
        <w:t xml:space="preserve">RT @zLuketheDuke: @TonyJRodriguez vain joukko punaniskoja, jotka ovat olleet kännissä kolme päivää putkeen...</w:t>
      </w:r>
    </w:p>
    <w:p>
      <w:r>
        <w:rPr>
          <w:b/>
          <w:u w:val="single"/>
        </w:rPr>
        <w:t xml:space="preserve">77745</w:t>
      </w:r>
    </w:p>
    <w:p>
      <w:r>
        <w:t xml:space="preserve">RT @zachbooty: Olenko oikeassa, kaverit?</w:t>
      </w:r>
    </w:p>
    <w:p>
      <w:r>
        <w:rPr>
          <w:b/>
          <w:u w:val="single"/>
        </w:rPr>
        <w:t xml:space="preserve">77746</w:t>
      </w:r>
    </w:p>
    <w:p>
      <w:r>
        <w:t xml:space="preserve">RT @zachpiecowiak: @Eddie_Sativa87 you're a fucking queer</w:t>
      </w:r>
    </w:p>
    <w:p>
      <w:r>
        <w:rPr>
          <w:b/>
          <w:u w:val="single"/>
        </w:rPr>
        <w:t xml:space="preserve">77747</w:t>
      </w:r>
    </w:p>
    <w:p>
      <w:r>
        <w:t xml:space="preserve">RT @zachthorpe78: "roskasukupolvi"</w:t>
      </w:r>
    </w:p>
    <w:p>
      <w:r>
        <w:rPr>
          <w:b/>
          <w:u w:val="single"/>
        </w:rPr>
        <w:t xml:space="preserve">77748</w:t>
      </w:r>
    </w:p>
    <w:p>
      <w:r>
        <w:t xml:space="preserve">RT @zachthorpe78: Missä ovat kaikki ajatuskirjat siitä, miksi lapset kutsuvat itseään "roskaksi" ja "roskaksi" nykyään?</w:t>
      </w:r>
    </w:p>
    <w:p>
      <w:r>
        <w:rPr>
          <w:b/>
          <w:u w:val="single"/>
        </w:rPr>
        <w:t xml:space="preserve">77749</w:t>
      </w:r>
    </w:p>
    <w:p>
      <w:r>
        <w:t xml:space="preserve">RT @zakkmcdaniel: Sinun ei ainakaan tarvitse olla narttu 12/7, jotta voit seurustella kanssani.</w:t>
      </w:r>
    </w:p>
    <w:p>
      <w:r>
        <w:rPr>
          <w:b/>
          <w:u w:val="single"/>
        </w:rPr>
        <w:t xml:space="preserve">77750</w:t>
      </w:r>
    </w:p>
    <w:p>
      <w:r>
        <w:t xml:space="preserve">RT @zee__emm__gee: Minusta tulee heti suurin narttu, kun olen sairas. Ihan kuin minusta pitäisi vain pitää huolehtia lmao lmao</w:t>
      </w:r>
    </w:p>
    <w:p>
      <w:r>
        <w:rPr>
          <w:b/>
          <w:u w:val="single"/>
        </w:rPr>
        <w:t xml:space="preserve">77751</w:t>
      </w:r>
    </w:p>
    <w:p>
      <w:r>
        <w:t xml:space="preserve">RT @zeemonstaa: Ei ole olemassa sellaista asiaa kuin liikaa pillua .</w:t>
      </w:r>
    </w:p>
    <w:p>
      <w:r>
        <w:rPr>
          <w:b/>
          <w:u w:val="single"/>
        </w:rPr>
        <w:t xml:space="preserve">77752</w:t>
      </w:r>
    </w:p>
    <w:p>
      <w:r>
        <w:t xml:space="preserve">RT @zekNcashe: Kaikki mitä olen koskaan pyytänyt oli kärsivällisyyttä, kärsivällisyyttä &amp;amp; pillua, mutta enimmäkseen kärsivällisyyttä..</w:t>
      </w:r>
    </w:p>
    <w:p>
      <w:r>
        <w:rPr>
          <w:b/>
          <w:u w:val="single"/>
        </w:rPr>
        <w:t xml:space="preserve">77753</w:t>
      </w:r>
    </w:p>
    <w:p>
      <w:r>
        <w:t xml:space="preserve">RT @zekNcashe: et voi kyseenalaistaa snoop dogg hän OG hän kertoi meille ei rakastaa näitä huoria.</w:t>
      </w:r>
    </w:p>
    <w:p>
      <w:r>
        <w:rPr>
          <w:b/>
          <w:u w:val="single"/>
        </w:rPr>
        <w:t xml:space="preserve">77754</w:t>
      </w:r>
    </w:p>
    <w:p>
      <w:r>
        <w:t xml:space="preserve">RT @zerohedge: Vammainen: NAR syyttää huhtikuun hidasta myyntiä talvisäästä.</w:t>
      </w:r>
    </w:p>
    <w:p>
      <w:r>
        <w:rPr>
          <w:b/>
          <w:u w:val="single"/>
        </w:rPr>
        <w:t xml:space="preserve">77755</w:t>
      </w:r>
    </w:p>
    <w:p>
      <w:r>
        <w:t xml:space="preserve">RT @zippy1981: @voretaq7 TDD:n näkökulmasta linux on vain GNU/HURD-järjestelmän ytimen jäljitelmä.</w:t>
      </w:r>
    </w:p>
    <w:p>
      <w:r>
        <w:rPr>
          <w:b/>
          <w:u w:val="single"/>
        </w:rPr>
        <w:t xml:space="preserve">77756</w:t>
      </w:r>
    </w:p>
    <w:p>
      <w:r>
        <w:t xml:space="preserve">RT @zoejoiner: Jos aiot haukkua lävistyksiäni, älä sano sitä parhaiden ystävieni edessä &amp;#128514;&amp;#128514;&amp;#128514;&amp;#128514;&amp;#128514;</w:t>
      </w:r>
    </w:p>
    <w:p>
      <w:r>
        <w:rPr>
          <w:b/>
          <w:u w:val="single"/>
        </w:rPr>
        <w:t xml:space="preserve">77757</w:t>
      </w:r>
    </w:p>
    <w:p>
      <w:r>
        <w:t xml:space="preserve">RT @zrastall17: Kauniisti sanottu. &amp;#8220;@h0rheyd: god i hate tom coughlin ol ass fuckboy ass geriatric ass pussy ass bitch&amp;#8221;</w:t>
      </w:r>
    </w:p>
    <w:p>
      <w:r>
        <w:rPr>
          <w:b/>
          <w:u w:val="single"/>
        </w:rPr>
        <w:t xml:space="preserve">77758</w:t>
      </w:r>
    </w:p>
    <w:p>
      <w:r>
        <w:t xml:space="preserve">RT ja ohita tuo ämmä http://t.co/YoLSpKhiC0</w:t>
      </w:r>
    </w:p>
    <w:p>
      <w:r>
        <w:rPr>
          <w:b/>
          <w:u w:val="single"/>
        </w:rPr>
        <w:t xml:space="preserve">77759</w:t>
      </w:r>
    </w:p>
    <w:p>
      <w:r>
        <w:t xml:space="preserve">RT, jos yksi seuraajistasi myy pillua, mutta hyppii Twitterissä kuin heillä olisi kaikki moraali ja luokka.</w:t>
      </w:r>
    </w:p>
    <w:p>
      <w:r>
        <w:rPr>
          <w:b/>
          <w:u w:val="single"/>
        </w:rPr>
        <w:t xml:space="preserve">77760</w:t>
      </w:r>
    </w:p>
    <w:p>
      <w:r>
        <w:t xml:space="preserve">RT, jos nussit ämmää, joka nai KAIKKIA neekereitä osavaltiossasi, -</w:t>
      </w:r>
    </w:p>
    <w:p>
      <w:r>
        <w:rPr>
          <w:b/>
          <w:u w:val="single"/>
        </w:rPr>
        <w:t xml:space="preserve">77761</w:t>
      </w:r>
    </w:p>
    <w:p>
      <w:r>
        <w:t xml:space="preserve">RT roskapostia tämä narttu perse nigga RT @HELLonDAscale: Migos http://t.co/5KzQXf7zg9</w:t>
      </w:r>
    </w:p>
    <w:p>
      <w:r>
        <w:rPr>
          <w:b/>
          <w:u w:val="single"/>
        </w:rPr>
        <w:t xml:space="preserve">77762</w:t>
      </w:r>
    </w:p>
    <w:p>
      <w:r>
        <w:t xml:space="preserve">RT mikä sai minut innostumaan baseballista! :No enää pari päivää ja kaikki nämä legendat jäävät eläkkeelle #CORE4 #Yankees http://t.co/bL2V1v2n9T&amp;#8221;</w:t>
      </w:r>
    </w:p>
    <w:p>
      <w:r>
        <w:rPr>
          <w:b/>
          <w:u w:val="single"/>
        </w:rPr>
        <w:t xml:space="preserve">77763</w:t>
      </w:r>
    </w:p>
    <w:p>
      <w:r>
        <w:t xml:space="preserve">RT!</w:t>
        <w:br/>
        <w:t xml:space="preserve"> ALOITTAKAA MATTOPOMMITUS! Kaikki #Irakin sotilaat tällä videolla http://t.co/7oLD2eDB1R jihadistien teloittamat #Tunis http://t.co/02E1cEOE3z&amp;#8221;</w:t>
      </w:r>
    </w:p>
    <w:p>
      <w:r>
        <w:rPr>
          <w:b/>
          <w:u w:val="single"/>
        </w:rPr>
        <w:t xml:space="preserve">77764</w:t>
      </w:r>
    </w:p>
    <w:p>
      <w:r>
        <w:t xml:space="preserve">RT!!!"@Coolie_GBE300: Olet nössö, kun seuraat vain @KimKardashian tho..... @kanyewest"</w:t>
      </w:r>
    </w:p>
    <w:p>
      <w:r>
        <w:rPr>
          <w:b/>
          <w:u w:val="single"/>
        </w:rPr>
        <w:t xml:space="preserve">77765</w:t>
      </w:r>
    </w:p>
    <w:p>
      <w:r>
        <w:t xml:space="preserve">RT"@KILLQuana: I wonder How much pussy justin bieber gets....."</w:t>
      </w:r>
    </w:p>
    <w:p>
      <w:r>
        <w:rPr>
          <w:b/>
          <w:u w:val="single"/>
        </w:rPr>
        <w:t xml:space="preserve">77766</w:t>
      </w:r>
    </w:p>
    <w:p>
      <w:r>
        <w:t xml:space="preserve">RT'in omassa paskassa nyt pillu mikä vitsi päätyisit kuten kaikki muutkin ei näytä kananpaskaa kusipää äiti vittu</w:t>
      </w:r>
    </w:p>
    <w:p>
      <w:r>
        <w:rPr>
          <w:b/>
          <w:u w:val="single"/>
        </w:rPr>
        <w:t xml:space="preserve">77767</w:t>
      </w:r>
    </w:p>
    <w:p>
      <w:r>
        <w:t xml:space="preserve">RT, jos olet samaa mieltä!</w:t>
        <w:br/>
        <w:t xml:space="preserve">#NorthKorea sanoo, että #barackobama näyttää;</w:t>
        <w:br/>
        <w:t xml:space="preserve">"Apina, joka kuuluu afrikkalaiseen eläintarhaan"</w:t>
        <w:br/>
        <w:t xml:space="preserve">ROFL! http://t.co/tooV1uty6h</w:t>
      </w:r>
    </w:p>
    <w:p>
      <w:r>
        <w:rPr>
          <w:b/>
          <w:u w:val="single"/>
        </w:rPr>
        <w:t xml:space="preserve">77768</w:t>
      </w:r>
    </w:p>
    <w:p>
      <w:r>
        <w:t xml:space="preserve">RT: Kiitos, kapteeni. Se ei ole enää koskaan samanlaista. @Yankees #Jeter#2 http://t.co/EIe8D8C5cj&amp;#8221;</w:t>
      </w:r>
    </w:p>
    <w:p>
      <w:r>
        <w:rPr>
          <w:b/>
          <w:u w:val="single"/>
        </w:rPr>
        <w:t xml:space="preserve">77769</w:t>
      </w:r>
    </w:p>
    <w:p>
      <w:r>
        <w:t xml:space="preserve">Raaaayciss bitch &amp;#8220;@Sky_Max: Michelle Obama: African-Americans Should Vote for Democrats http://t.co/SL6TW6P39f via @Newsmax_Media&amp;#8221;</w:t>
      </w:r>
    </w:p>
    <w:p>
      <w:r>
        <w:rPr>
          <w:b/>
          <w:u w:val="single"/>
        </w:rPr>
        <w:t xml:space="preserve">77770</w:t>
      </w:r>
    </w:p>
    <w:p>
      <w:r>
        <w:t xml:space="preserve">Rack Cityn ämmä!</w:t>
      </w:r>
    </w:p>
    <w:p>
      <w:r>
        <w:rPr>
          <w:b/>
          <w:u w:val="single"/>
        </w:rPr>
        <w:t xml:space="preserve">77771</w:t>
      </w:r>
    </w:p>
    <w:p>
      <w:r>
        <w:t xml:space="preserve">Raised Round aidot nikkikset, ei houkutuslintuja.</w:t>
      </w:r>
    </w:p>
    <w:p>
      <w:r>
        <w:rPr>
          <w:b/>
          <w:u w:val="single"/>
        </w:rPr>
        <w:t xml:space="preserve">77772</w:t>
      </w:r>
    </w:p>
    <w:p>
      <w:r>
        <w:t xml:space="preserve">Ralli kuulostaa hyvältä. Mutta minulla ei ole huoria, joten emme voi ottaa sitä kyytiä &amp;#128530;</w:t>
      </w:r>
    </w:p>
    <w:p>
      <w:r>
        <w:rPr>
          <w:b/>
          <w:u w:val="single"/>
        </w:rPr>
        <w:t xml:space="preserve">77773</w:t>
      </w:r>
    </w:p>
    <w:p>
      <w:r>
        <w:t xml:space="preserve">Rambo bout to flex on these hoes</w:t>
      </w:r>
    </w:p>
    <w:p>
      <w:r>
        <w:rPr>
          <w:b/>
          <w:u w:val="single"/>
        </w:rPr>
        <w:t xml:space="preserve">77774</w:t>
      </w:r>
    </w:p>
    <w:p>
      <w:r>
        <w:t xml:space="preserve">Rams liian "@GnarlsDarkley: RT @80sbaby4life: Jordan Hill on roskaa. Pelaa Davisia ja Randlea enemmän"</w:t>
      </w:r>
    </w:p>
    <w:p>
      <w:r>
        <w:rPr>
          <w:b/>
          <w:u w:val="single"/>
        </w:rPr>
        <w:t xml:space="preserve">77775</w:t>
      </w:r>
    </w:p>
    <w:p>
      <w:r>
        <w:t xml:space="preserve">Juoksin tänne kotoa myös... Olen vähän jälkeenjäänyt. Lol</w:t>
      </w:r>
    </w:p>
    <w:p>
      <w:r>
        <w:rPr>
          <w:b/>
          <w:u w:val="single"/>
        </w:rPr>
        <w:t xml:space="preserve">77776</w:t>
      </w:r>
    </w:p>
    <w:p>
      <w:r>
        <w:t xml:space="preserve">Rand meni täysin sekaisin jokin aika sitten &amp;#8220;@RichardBSpencer:</w:t>
        <w:t xml:space="preserve">@SenRandPaul ei "pelaa peliä"... hän on vain jälkeenjäänyt.</w:t>
        <w:br/>
        <w:t xml:space="preserve">http://t</w:t>
      </w:r>
    </w:p>
    <w:p>
      <w:r>
        <w:rPr>
          <w:b/>
          <w:u w:val="single"/>
        </w:rPr>
        <w:t xml:space="preserve">77777</w:t>
      </w:r>
    </w:p>
    <w:p>
      <w:r>
        <w:t xml:space="preserve">Rap ämmät prolly pelkää Remy ma lol</w:t>
      </w:r>
    </w:p>
    <w:p>
      <w:r>
        <w:rPr>
          <w:b/>
          <w:u w:val="single"/>
        </w:rPr>
        <w:t xml:space="preserve">77778</w:t>
      </w:r>
    </w:p>
    <w:p>
      <w:r>
        <w:t xml:space="preserve">Raiskaa huora Ben! Lol</w:t>
      </w:r>
    </w:p>
    <w:p>
      <w:r>
        <w:rPr>
          <w:b/>
          <w:u w:val="single"/>
        </w:rPr>
        <w:t xml:space="preserve">77779</w:t>
      </w:r>
    </w:p>
    <w:p>
      <w:r>
        <w:t xml:space="preserve">Ratchet lol perse lol narttu</w:t>
      </w:r>
    </w:p>
    <w:p>
      <w:r>
        <w:rPr>
          <w:b/>
          <w:u w:val="single"/>
        </w:rPr>
        <w:t xml:space="preserve">77780</w:t>
      </w:r>
    </w:p>
    <w:p>
      <w:r>
        <w:t xml:space="preserve">Räväkkä persläpi.</w:t>
      </w:r>
    </w:p>
    <w:p>
      <w:r>
        <w:rPr>
          <w:b/>
          <w:u w:val="single"/>
        </w:rPr>
        <w:t xml:space="preserve">77781</w:t>
      </w:r>
    </w:p>
    <w:p>
      <w:r>
        <w:t xml:space="preserve">Raunchy perseestä pillua toimintaa Sakurako tarjoaa jopa hänen reikiä&amp;#160;käyttää http://t.co/9elp4XyE9D</w:t>
      </w:r>
    </w:p>
    <w:p>
      <w:r>
        <w:rPr>
          <w:b/>
          <w:u w:val="single"/>
        </w:rPr>
        <w:t xml:space="preserve">77782</w:t>
      </w:r>
    </w:p>
    <w:p>
      <w:r>
        <w:t xml:space="preserve">Hummerilla täytettyjä ravioleja ja kivasti täytettyjä simpukoita #eating betterthanamobster http://t.co/PzdoESaR</w:t>
      </w:r>
    </w:p>
    <w:p>
      <w:r>
        <w:rPr>
          <w:b/>
          <w:u w:val="single"/>
        </w:rPr>
        <w:t xml:space="preserve">77783</w:t>
      </w:r>
    </w:p>
    <w:p>
      <w:r>
        <w:t xml:space="preserve">Ray Rice bitch!!!!!!!!!!!!!</w:t>
      </w:r>
    </w:p>
    <w:p>
      <w:r>
        <w:rPr>
          <w:b/>
          <w:u w:val="single"/>
        </w:rPr>
        <w:t xml:space="preserve">77784</w:t>
      </w:r>
    </w:p>
    <w:p>
      <w:r>
        <w:t xml:space="preserve">Ray Rice on narttu &amp;amp; hänen vaimonsa on tyhmä, kun pysyi hänen rinnallaan.</w:t>
      </w:r>
    </w:p>
    <w:p>
      <w:r>
        <w:rPr>
          <w:b/>
          <w:u w:val="single"/>
        </w:rPr>
        <w:t xml:space="preserve">77785</w:t>
      </w:r>
    </w:p>
    <w:p>
      <w:r>
        <w:t xml:space="preserve">Ray rice oli se narttu xans ja laiha kaikki yhdellä lyönnillä</w:t>
      </w:r>
    </w:p>
    <w:p>
      <w:r>
        <w:rPr>
          <w:b/>
          <w:u w:val="single"/>
        </w:rPr>
        <w:t xml:space="preserve">77786</w:t>
      </w:r>
    </w:p>
    <w:p>
      <w:r>
        <w:t xml:space="preserve">Re: Alexander Skarsgard, kämppikseni on ilmoittanut: "Hän on seksikäs albiinolisko. en tiedä miten se on seksikästä, mutta tavallaan se on."</w:t>
      </w:r>
    </w:p>
    <w:p>
      <w:r>
        <w:rPr>
          <w:b/>
          <w:u w:val="single"/>
        </w:rPr>
        <w:t xml:space="preserve">77787</w:t>
      </w:r>
    </w:p>
    <w:p>
      <w:r>
        <w:t xml:space="preserve">Toivon todella, että minulla olisi enemmän maitoa Oreoja varten. Lol</w:t>
      </w:r>
    </w:p>
    <w:p>
      <w:r>
        <w:rPr>
          <w:b/>
          <w:u w:val="single"/>
        </w:rPr>
        <w:t xml:space="preserve">77788</w:t>
      </w:r>
    </w:p>
    <w:p>
      <w:r>
        <w:t xml:space="preserve">Lukeminen ut seksuaalisen hyväksikäytön tapauksessa vie minut takaisin 2 college.I'll koskaan unohtaa D Walk sanoisi dont run junia niitä hoes.Straight Trouble</w:t>
      </w:r>
    </w:p>
    <w:p>
      <w:r>
        <w:rPr>
          <w:b/>
          <w:u w:val="single"/>
        </w:rPr>
        <w:t xml:space="preserve">77789</w:t>
      </w:r>
    </w:p>
    <w:p>
      <w:r>
        <w:t xml:space="preserve">Valmiina pomppimaan ulos tästä ämmästä</w:t>
      </w:r>
    </w:p>
    <w:p>
      <w:r>
        <w:rPr>
          <w:b/>
          <w:u w:val="single"/>
        </w:rPr>
        <w:t xml:space="preserve">77790</w:t>
      </w:r>
    </w:p>
    <w:p>
      <w:r>
        <w:t xml:space="preserve">Valmiina hakemaan paistetut Oreot</w:t>
      </w:r>
    </w:p>
    <w:p>
      <w:r>
        <w:rPr>
          <w:b/>
          <w:u w:val="single"/>
        </w:rPr>
        <w:t xml:space="preserve">77791</w:t>
      </w:r>
    </w:p>
    <w:p>
      <w:r>
        <w:t xml:space="preserve">Oikeilla neekereillä ja pahoilla nartuilla on kaksi yhteistä asiaa. Olette molemmat vitun tietämättömiä &amp;amp; kumpikaan teistä ei tiedä, että olette kuninkaita ja kuningattaria.</w:t>
      </w:r>
    </w:p>
    <w:p>
      <w:r>
        <w:rPr>
          <w:b/>
          <w:u w:val="single"/>
        </w:rPr>
        <w:t xml:space="preserve">77792</w:t>
      </w:r>
    </w:p>
    <w:p>
      <w:r>
        <w:t xml:space="preserve">Oikeat koripalloilijat pettyivät, kun he heittävät jotain roskakoriin ja menevät ohi.</w:t>
      </w:r>
    </w:p>
    <w:p>
      <w:r>
        <w:rPr>
          <w:b/>
          <w:u w:val="single"/>
        </w:rPr>
        <w:t xml:space="preserve">77793</w:t>
      </w:r>
    </w:p>
    <w:p>
      <w:r>
        <w:t xml:space="preserve">Todelliset nartut, jotka todella nälkäinen ei ole täällä väittelemässä narttujen kanssa twitterissä suoraan flexin</w:t>
      </w:r>
    </w:p>
    <w:p>
      <w:r>
        <w:rPr>
          <w:b/>
          <w:u w:val="single"/>
        </w:rPr>
        <w:t xml:space="preserve">77794</w:t>
      </w:r>
    </w:p>
    <w:p>
      <w:r>
        <w:t xml:space="preserve">Todellista rakkautta on vaikea löytää, kun nämä ämmät yrittävät teeskennellä sitä kanssani.</w:t>
      </w:r>
    </w:p>
    <w:p>
      <w:r>
        <w:rPr>
          <w:b/>
          <w:u w:val="single"/>
        </w:rPr>
        <w:t xml:space="preserve">77795</w:t>
      </w:r>
    </w:p>
    <w:p>
      <w:r>
        <w:t xml:space="preserve">Todellinen niccas liittyvät fuk niccas perpetrate</w:t>
      </w:r>
    </w:p>
    <w:p>
      <w:r>
        <w:rPr>
          <w:b/>
          <w:u w:val="single"/>
        </w:rPr>
        <w:t xml:space="preserve">77796</w:t>
      </w:r>
    </w:p>
    <w:p>
      <w:r>
        <w:t xml:space="preserve">Oikea neekeri tarvitsee oikean nartun. Vain jonkun, jonka kanssa voin rentoutua. 10084;</w:t>
      </w:r>
    </w:p>
    <w:p>
      <w:r>
        <w:rPr>
          <w:b/>
          <w:u w:val="single"/>
        </w:rPr>
        <w:t xml:space="preserve">77797</w:t>
      </w:r>
    </w:p>
    <w:p>
      <w:r>
        <w:t xml:space="preserve">Oikeat neekerit päästävät oikeat ämmät tulemaan &amp;#128070;</w:t>
      </w:r>
    </w:p>
    <w:p>
      <w:r>
        <w:rPr>
          <w:b/>
          <w:u w:val="single"/>
        </w:rPr>
        <w:t xml:space="preserve">77798</w:t>
      </w:r>
    </w:p>
    <w:p>
      <w:r>
        <w:t xml:space="preserve">Oikeat neekerit antavat oikeiden narttujen tulla ensin &amp;#128540;</w:t>
      </w:r>
    </w:p>
    <w:p>
      <w:r>
        <w:rPr>
          <w:b/>
          <w:u w:val="single"/>
        </w:rPr>
        <w:t xml:space="preserve">77799</w:t>
      </w:r>
    </w:p>
    <w:p>
      <w:r>
        <w:t xml:space="preserve">Real niggas speaking bitch u better listen....</w:t>
      </w:r>
    </w:p>
    <w:p>
      <w:r>
        <w:rPr>
          <w:b/>
          <w:u w:val="single"/>
        </w:rPr>
        <w:t xml:space="preserve">77800</w:t>
      </w:r>
    </w:p>
    <w:p>
      <w:r>
        <w:t xml:space="preserve">Oikeat neekerit kohtelevat minua kunnioittavasti, ja sinä olet nössö, nekru.</w:t>
      </w:r>
    </w:p>
    <w:p>
      <w:r>
        <w:rPr>
          <w:b/>
          <w:u w:val="single"/>
        </w:rPr>
        <w:t xml:space="preserve">77801</w:t>
      </w:r>
    </w:p>
    <w:p>
      <w:r>
        <w:t xml:space="preserve">Todelliset neekerit eivät välitä minusta, enkä välitä siitä, kuka ei välitä.</w:t>
      </w:r>
    </w:p>
    <w:p>
      <w:r>
        <w:rPr>
          <w:b/>
          <w:u w:val="single"/>
        </w:rPr>
        <w:t xml:space="preserve">77802</w:t>
      </w:r>
    </w:p>
    <w:p>
      <w:r>
        <w:t xml:space="preserve">Todellista paskaa. Jos ämmä haluaa viinirypäleitä tai jotain, se on eri asia.</w:t>
      </w:r>
    </w:p>
    <w:p>
      <w:r>
        <w:rPr>
          <w:b/>
          <w:u w:val="single"/>
        </w:rPr>
        <w:t xml:space="preserve">77803</w:t>
      </w:r>
    </w:p>
    <w:p>
      <w:r>
        <w:t xml:space="preserve">Todellista paskaa: Rakastan pillun syöntiä.</w:t>
      </w:r>
    </w:p>
    <w:p>
      <w:r>
        <w:rPr>
          <w:b/>
          <w:u w:val="single"/>
        </w:rPr>
        <w:t xml:space="preserve">77804</w:t>
      </w:r>
    </w:p>
    <w:p>
      <w:r>
        <w:t xml:space="preserve">Real talk En todellakaan ole täysin luottanut ämmä sen jälkeen, kun Instagram ja Twitter tuli suosittu</w:t>
      </w:r>
    </w:p>
    <w:p>
      <w:r>
        <w:rPr>
          <w:b/>
          <w:u w:val="single"/>
        </w:rPr>
        <w:t xml:space="preserve">77805</w:t>
      </w:r>
    </w:p>
    <w:p>
      <w:r>
        <w:t xml:space="preserve">Real talk ei ole byes tai mitään! Koko NFC etelässä iloinen pussi roskakoriin tänä vuonna mikään joukkueista on mahdollisuus tehdä sen pudotuspeleihin!</w:t>
      </w:r>
    </w:p>
    <w:p>
      <w:r>
        <w:rPr>
          <w:b/>
          <w:u w:val="single"/>
        </w:rPr>
        <w:t xml:space="preserve">77806</w:t>
      </w:r>
    </w:p>
    <w:p>
      <w:r>
        <w:t xml:space="preserve">Todellako Barnicle? OJ vai Anthony Weiner? MJ on #teabaggersin ja rikkaiden pelle show. Älä viitsi #msnbc, haluatko hyviä katsojalukuja? #morningjoe</w:t>
      </w:r>
    </w:p>
    <w:p>
      <w:r>
        <w:rPr>
          <w:b/>
          <w:u w:val="single"/>
        </w:rPr>
        <w:t xml:space="preserve">77807</w:t>
      </w:r>
    </w:p>
    <w:p>
      <w:r>
        <w:t xml:space="preserve">Ei todellakaan ole mitään katkaista tuota narttua.</w:t>
      </w:r>
    </w:p>
    <w:p>
      <w:r>
        <w:rPr>
          <w:b/>
          <w:u w:val="single"/>
        </w:rPr>
        <w:t xml:space="preserve">77808</w:t>
      </w:r>
    </w:p>
    <w:p>
      <w:r>
        <w:t xml:space="preserve">Todellako ämmä?</w:t>
      </w:r>
    </w:p>
    <w:p>
      <w:r>
        <w:rPr>
          <w:b/>
          <w:u w:val="single"/>
        </w:rPr>
        <w:t xml:space="preserve">77809</w:t>
      </w:r>
    </w:p>
    <w:p>
      <w:r>
        <w:t xml:space="preserve">Todellako ämmä? Ei.</w:t>
      </w:r>
    </w:p>
    <w:p>
      <w:r>
        <w:rPr>
          <w:b/>
          <w:u w:val="single"/>
        </w:rPr>
        <w:t xml:space="preserve">77810</w:t>
      </w:r>
    </w:p>
    <w:p>
      <w:r>
        <w:t xml:space="preserve">Tosi kovasti kaipaan arroz con pollo y habichuelasiani juuri nyt...</w:t>
      </w:r>
    </w:p>
    <w:p>
      <w:r>
        <w:rPr>
          <w:b/>
          <w:u w:val="single"/>
        </w:rPr>
        <w:t xml:space="preserve">77811</w:t>
      </w:r>
    </w:p>
    <w:p>
      <w:r>
        <w:t xml:space="preserve">Todella houkuttelevaa päästää irti punaniska puoleni juomalla paljon olutta ja laulamalla country-karaokea...</w:t>
      </w:r>
    </w:p>
    <w:p>
      <w:r>
        <w:rPr>
          <w:b/>
          <w:u w:val="single"/>
        </w:rPr>
        <w:t xml:space="preserve">77812</w:t>
      </w:r>
    </w:p>
    <w:p>
      <w:r>
        <w:t xml:space="preserve">Haluan todella lähteä pyöräilemään keskustaan. Aurinkolasien nykyinen puute... Ei ole siistiä. Ei onnellinen. Valmistautukaa narttunaamaan.</w:t>
      </w:r>
    </w:p>
    <w:p>
      <w:r>
        <w:rPr>
          <w:b/>
          <w:u w:val="single"/>
        </w:rPr>
        <w:t xml:space="preserve">77813</w:t>
      </w:r>
    </w:p>
    <w:p>
      <w:r>
        <w:t xml:space="preserve">Todellakin. 3 tuntia paperitöiden etsimiseen on älytöntä. Tarrantin piirikunnan tuomioistuimet ovat perseestä.</w:t>
        <w:br/>
        <w:t xml:space="preserve"> #wasteoftime</w:t>
      </w:r>
    </w:p>
    <w:p>
      <w:r>
        <w:rPr>
          <w:b/>
          <w:u w:val="single"/>
        </w:rPr>
        <w:t xml:space="preserve">77814</w:t>
      </w:r>
    </w:p>
    <w:p>
      <w:r>
        <w:t xml:space="preserve">Reaper-drones paikantaa Jihadi Johnin http://t.co/IBScZeLxXe via @MailOnline</w:t>
      </w:r>
    </w:p>
    <w:p>
      <w:r>
        <w:rPr>
          <w:b/>
          <w:u w:val="single"/>
        </w:rPr>
        <w:t xml:space="preserve">77815</w:t>
      </w:r>
    </w:p>
    <w:p>
      <w:r>
        <w:t xml:space="preserve">Reathie puhelin hyppää ulos kuntosalilta ja aikoo katkaista tämän nartun.</w:t>
      </w:r>
    </w:p>
    <w:p>
      <w:r>
        <w:rPr>
          <w:b/>
          <w:u w:val="single"/>
        </w:rPr>
        <w:t xml:space="preserve">77816</w:t>
      </w:r>
    </w:p>
    <w:p>
      <w:r>
        <w:t xml:space="preserve">Reathie pelästytti nartun</w:t>
      </w:r>
    </w:p>
    <w:p>
      <w:r>
        <w:rPr>
          <w:b/>
          <w:u w:val="single"/>
        </w:rPr>
        <w:t xml:space="preserve">77817</w:t>
      </w:r>
    </w:p>
    <w:p>
      <w:r>
        <w:t xml:space="preserve">Kuitit? RT @LoyalLamb85: Muistan vieläkin sen kerran, kun Lawrence jätti minulle ilkeän vastaajan. Hän oli vihainen. Kutsui minua huoraksi ja kaikkea. Lol</w:t>
      </w:r>
    </w:p>
    <w:p>
      <w:r>
        <w:rPr>
          <w:b/>
          <w:u w:val="single"/>
        </w:rPr>
        <w:t xml:space="preserve">77818</w:t>
      </w:r>
    </w:p>
    <w:p>
      <w:r>
        <w:t xml:space="preserve">Red Sox -fanit valittavat kovimmin oikeasta kentästä. Ovatko heidänkin lyöjänsä vapautettu lyömästä niitä ulos? #Yankees #YankeeStadium</w:t>
      </w:r>
    </w:p>
    <w:p>
      <w:r>
        <w:rPr>
          <w:b/>
          <w:u w:val="single"/>
        </w:rPr>
        <w:t xml:space="preserve">77819</w:t>
      </w:r>
    </w:p>
    <w:p>
      <w:r>
        <w:t xml:space="preserve">Red bitch with me dark skin friend callin talkin bout come and get me</w:t>
      </w:r>
    </w:p>
    <w:p>
      <w:r>
        <w:rPr>
          <w:b/>
          <w:u w:val="single"/>
        </w:rPr>
        <w:t xml:space="preserve">77820</w:t>
      </w:r>
    </w:p>
    <w:p>
      <w:r>
        <w:t xml:space="preserve">Tuomari vihdoinkin sanoo sen, kun se on käsipallo, mutta nuo huorat eivät laskeneet käsipalloa Meksiko-pelissä. K #yesiamstillsalty</w:t>
      </w:r>
    </w:p>
    <w:p>
      <w:r>
        <w:rPr>
          <w:b/>
          <w:u w:val="single"/>
        </w:rPr>
        <w:t xml:space="preserve">77821</w:t>
      </w:r>
    </w:p>
    <w:p>
      <w:r>
        <w:t xml:space="preserve">Tavalliset ihmiset rokkaavat venettä, eli me punaniskat jahtiklubin jäsenet&amp;#9728;&amp;#127926;</w:t>
      </w:r>
    </w:p>
    <w:p>
      <w:r>
        <w:rPr>
          <w:b/>
          <w:u w:val="single"/>
        </w:rPr>
        <w:t xml:space="preserve">77822</w:t>
      </w:r>
    </w:p>
    <w:p>
      <w:r>
        <w:t xml:space="preserve">Reina Yoshii kukko puhaltaa kolmikko hänen karvainen pillua kiusaa&amp;#160;kukko http://t.co/dT4vmEPtv4</w:t>
      </w:r>
    </w:p>
    <w:p>
      <w:r>
        <w:rPr>
          <w:b/>
          <w:u w:val="single"/>
        </w:rPr>
        <w:t xml:space="preserve">77823</w:t>
      </w:r>
    </w:p>
    <w:p>
      <w:r>
        <w:t xml:space="preserve">Muista, että pelko on olemassa ohjaamassa sinua, ei lamaannuttamassa sinua.</w:t>
      </w:r>
    </w:p>
    <w:p>
      <w:r>
        <w:rPr>
          <w:b/>
          <w:u w:val="single"/>
        </w:rPr>
        <w:t xml:space="preserve">77824</w:t>
      </w:r>
    </w:p>
    <w:p>
      <w:r>
        <w:t xml:space="preserve">Muistatko, kun sanoin, että Uchihat ovat homoja? Tällä viikolla Sasuke vahvistaa sen jälleen kirkkaasti.</w:t>
      </w:r>
    </w:p>
    <w:p>
      <w:r>
        <w:rPr>
          <w:b/>
          <w:u w:val="single"/>
        </w:rPr>
        <w:t xml:space="preserve">77825</w:t>
      </w:r>
    </w:p>
    <w:p>
      <w:r>
        <w:t xml:space="preserve">Muistatteko, kun kerroin pari viikkoa sitten, että työkaverini ei ole varuillaan... Karma on huora, se sai hänet kiinni.</w:t>
      </w:r>
    </w:p>
    <w:p>
      <w:r>
        <w:rPr>
          <w:b/>
          <w:u w:val="single"/>
        </w:rPr>
        <w:t xml:space="preserve">77826</w:t>
      </w:r>
    </w:p>
    <w:p>
      <w:r>
        <w:t xml:space="preserve">Muistatteko, kun annoin kaikille piiskaa meemisodissa? Koska minä tiedän #hintit</w:t>
      </w:r>
    </w:p>
    <w:p>
      <w:r>
        <w:rPr>
          <w:b/>
          <w:u w:val="single"/>
        </w:rPr>
        <w:t xml:space="preserve">77827</w:t>
      </w:r>
    </w:p>
    <w:p>
      <w:r>
        <w:t xml:space="preserve">Muistakaa, kun mustat tytöt ulos numerot edessä paska. "Mä oon 9 nälkäinen" "Sä oot 7 tyhmä huora"</w:t>
      </w:r>
    </w:p>
    <w:p>
      <w:r>
        <w:rPr>
          <w:b/>
          <w:u w:val="single"/>
        </w:rPr>
        <w:t xml:space="preserve">77828</w:t>
      </w:r>
    </w:p>
    <w:p>
      <w:r>
        <w:t xml:space="preserve">Muistelen parinvaihtoaikojani, jolloin ajoin Caddyllä ja narttuni oli sormiaalto päällä.</w:t>
      </w:r>
    </w:p>
    <w:p>
      <w:r>
        <w:rPr>
          <w:b/>
          <w:u w:val="single"/>
        </w:rPr>
        <w:t xml:space="preserve">77829</w:t>
      </w:r>
    </w:p>
    <w:p>
      <w:r>
        <w:t xml:space="preserve">Toista perässäni: Missä narttuni ovat?</w:t>
      </w:r>
    </w:p>
    <w:p>
      <w:r>
        <w:rPr>
          <w:b/>
          <w:u w:val="single"/>
        </w:rPr>
        <w:t xml:space="preserve">77830</w:t>
      </w:r>
    </w:p>
    <w:p>
      <w:r>
        <w:t xml:space="preserve">Republikaanit eivät ole Amerikan ainoat rasistit. Myös demokraatit ovat rasisteja. Mutta älkää leikkikö neekerikorttia... http://t.co/FT5c4yhraG...</w:t>
      </w:r>
    </w:p>
    <w:p>
      <w:r>
        <w:rPr>
          <w:b/>
          <w:u w:val="single"/>
        </w:rPr>
        <w:t xml:space="preserve">77831</w:t>
      </w:r>
    </w:p>
    <w:p>
      <w:r>
        <w:t xml:space="preserve">Pelastusnorsun vasikka &amp;#8216;Nunai&amp;#8217; näyttää pörröiseltä International Fund for Animal Welfare Rehabilitati http://t.co/PAetLXGuoa</w:t>
      </w:r>
    </w:p>
    <w:p>
      <w:r>
        <w:rPr>
          <w:b/>
          <w:u w:val="single"/>
        </w:rPr>
        <w:t xml:space="preserve">77832</w:t>
      </w:r>
    </w:p>
    <w:p>
      <w:r>
        <w:t xml:space="preserve">Retwiittaus roskapostittaa tätä hinttiä RT @ChickenColeman: Dick menossa &amp;#128070;</w:t>
      </w:r>
    </w:p>
    <w:p>
      <w:r>
        <w:rPr>
          <w:b/>
          <w:u w:val="single"/>
        </w:rPr>
        <w:t xml:space="preserve">77833</w:t>
      </w:r>
    </w:p>
    <w:p>
      <w:r>
        <w:t xml:space="preserve">Pastori Charlie Rangel:</w:t>
        <w:t xml:space="preserve">&amp;#8220;Spiritual Damn Things&amp;#8221;&amp;#8230; LIKE INFLATABLE RATS.</w:t>
        <w:br/>
        <w:br/>
        <w:t xml:space="preserve">http://t.co/2nmrLDvIgB</w:t>
      </w:r>
    </w:p>
    <w:p>
      <w:r>
        <w:rPr>
          <w:b/>
          <w:u w:val="single"/>
        </w:rPr>
        <w:t xml:space="preserve">77834</w:t>
      </w:r>
    </w:p>
    <w:p>
      <w:r>
        <w:t xml:space="preserve">Arvostelu: Jenkit ovat tulossa! A Military History of the United States in World War I http://t.co/Hv4k1yZACH via @BreitbartNews</w:t>
      </w:r>
    </w:p>
    <w:p>
      <w:r>
        <w:rPr>
          <w:b/>
          <w:u w:val="single"/>
        </w:rPr>
        <w:t xml:space="preserve">77835</w:t>
      </w:r>
    </w:p>
    <w:p>
      <w:r>
        <w:t xml:space="preserve">Kirjoitetaan uudelleen, muokataan sen virallista kieltä samaa sukupuolta olevien suhteiden, avioeron, uudelleen avioitumisen jne. osalta. Mutta mikään ei ole lainkaan kiveen hakattu.</w:t>
      </w:r>
    </w:p>
    <w:p>
      <w:r>
        <w:rPr>
          <w:b/>
          <w:u w:val="single"/>
        </w:rPr>
        <w:t xml:space="preserve">77836</w:t>
      </w:r>
    </w:p>
    <w:p>
      <w:r>
        <w:t xml:space="preserve">Rick ei ole narttu.</w:t>
        <w:br/>
        <w:t xml:space="preserve"> #TheWalkingDead</w:t>
      </w:r>
    </w:p>
    <w:p>
      <w:r>
        <w:rPr>
          <w:b/>
          <w:u w:val="single"/>
        </w:rPr>
        <w:t xml:space="preserve">77837</w:t>
      </w:r>
    </w:p>
    <w:p>
      <w:r>
        <w:t xml:space="preserve">Ricky on oikea ämmä, kun on kyse tytöistä&amp;#128530;</w:t>
      </w:r>
    </w:p>
    <w:p>
      <w:r>
        <w:rPr>
          <w:b/>
          <w:u w:val="single"/>
        </w:rPr>
        <w:t xml:space="preserve">77838</w:t>
      </w:r>
    </w:p>
    <w:p>
      <w:r>
        <w:t xml:space="preserve">Ratsastus tuossa ooo ämmässä se on ilkeä</w:t>
      </w:r>
    </w:p>
    <w:p>
      <w:r>
        <w:rPr>
          <w:b/>
          <w:u w:val="single"/>
        </w:rPr>
        <w:t xml:space="preserve">77839</w:t>
      </w:r>
    </w:p>
    <w:p>
      <w:r>
        <w:t xml:space="preserve">Mönkijällä ajaminen tämän nartun kanssa &amp;#128540; http://t.co/EpPeMQfXxO</w:t>
      </w:r>
    </w:p>
    <w:p>
      <w:r>
        <w:rPr>
          <w:b/>
          <w:u w:val="single"/>
        </w:rPr>
        <w:t xml:space="preserve">77840</w:t>
      </w:r>
    </w:p>
    <w:p>
      <w:r>
        <w:t xml:space="preserve">Ratsastin vanhan kaverini kanssa... Dis nicca bangin #FreshPrince #Summertime &amp;#128514;&amp;#128514;&amp;#128563;&amp;#128533;&amp;#128559;&amp;#9995;</w:t>
      </w:r>
    </w:p>
    <w:p>
      <w:r>
        <w:rPr>
          <w:b/>
          <w:u w:val="single"/>
        </w:rPr>
        <w:t xml:space="preserve">77841</w:t>
      </w:r>
    </w:p>
    <w:p>
      <w:r>
        <w:t xml:space="preserve">Rihanna tappaa kaikki ämmät &amp;#128525;&amp;#128525;</w:t>
      </w:r>
    </w:p>
    <w:p>
      <w:r>
        <w:rPr>
          <w:b/>
          <w:u w:val="single"/>
        </w:rPr>
        <w:t xml:space="preserve">77842</w:t>
      </w:r>
    </w:p>
    <w:p>
      <w:r>
        <w:t xml:space="preserve">Rihannalla on varmaan pillun Graalin malja &amp;#128514;</w:t>
      </w:r>
    </w:p>
    <w:p>
      <w:r>
        <w:rPr>
          <w:b/>
          <w:u w:val="single"/>
        </w:rPr>
        <w:t xml:space="preserve">77843</w:t>
      </w:r>
    </w:p>
    <w:p>
      <w:r>
        <w:t xml:space="preserve">Rihannan lempiasia Valkoisen talon vierailuissa: "Presidenttini on musta" http://t.co/86zVJUzJLr #solidaarisuus Valkoisten tökkiminen - ei viisasta...</w:t>
      </w:r>
    </w:p>
    <w:p>
      <w:r>
        <w:rPr>
          <w:b/>
          <w:u w:val="single"/>
        </w:rPr>
        <w:t xml:space="preserve">77844</w:t>
      </w:r>
    </w:p>
    <w:p>
      <w:r>
        <w:t xml:space="preserve">Rikanya &amp;lt;&amp;lt;&amp;lt;&amp;lt; &amp;#128557; vie tämä ämmä pois DM:stäni...</w:t>
      </w:r>
    </w:p>
    <w:p>
      <w:r>
        <w:rPr>
          <w:b/>
          <w:u w:val="single"/>
        </w:rPr>
        <w:t xml:space="preserve">77845</w:t>
      </w:r>
    </w:p>
    <w:p>
      <w:r>
        <w:t xml:space="preserve">Nouse ylös, nousee korkeammalle ja korkeammalle! Kaikki lantio ja nännit, muuten en syö!</w:t>
      </w:r>
    </w:p>
    <w:p>
      <w:r>
        <w:rPr>
          <w:b/>
          <w:u w:val="single"/>
        </w:rPr>
        <w:t xml:space="preserve">77846</w:t>
      </w:r>
    </w:p>
    <w:p>
      <w:r>
        <w:t xml:space="preserve">Roll that weed bitch</w:t>
        <w:br/>
        <w:t xml:space="preserve">Shake that ass hoe</w:t>
      </w:r>
    </w:p>
    <w:p>
      <w:r>
        <w:rPr>
          <w:b/>
          <w:u w:val="single"/>
        </w:rPr>
        <w:t xml:space="preserve">77847</w:t>
      </w:r>
    </w:p>
    <w:p>
      <w:r>
        <w:t xml:space="preserve">Roll tide, bitches</w:t>
      </w:r>
    </w:p>
    <w:p>
      <w:r>
        <w:rPr>
          <w:b/>
          <w:u w:val="single"/>
        </w:rPr>
        <w:t xml:space="preserve">77848</w:t>
      </w:r>
    </w:p>
    <w:p>
      <w:r>
        <w:t xml:space="preserve">Rooman katoliset Yhdysvalloissa ovat roskasakkia. He antavat Euroopan katolilaisille huonon maineen.</w:t>
      </w:r>
    </w:p>
    <w:p>
      <w:r>
        <w:rPr>
          <w:b/>
          <w:u w:val="single"/>
        </w:rPr>
        <w:t xml:space="preserve">77849</w:t>
      </w:r>
    </w:p>
    <w:p>
      <w:r>
        <w:t xml:space="preserve">GTA IV:n Roman on nössö.</w:t>
      </w:r>
    </w:p>
    <w:p>
      <w:r>
        <w:rPr>
          <w:b/>
          <w:u w:val="single"/>
        </w:rPr>
        <w:t xml:space="preserve">77850</w:t>
      </w:r>
    </w:p>
    <w:p>
      <w:r>
        <w:t xml:space="preserve">Ronnie Radke on vitun hintti. Fronz omistaa hänen perseensä.</w:t>
      </w:r>
    </w:p>
    <w:p>
      <w:r>
        <w:rPr>
          <w:b/>
          <w:u w:val="single"/>
        </w:rPr>
        <w:t xml:space="preserve">77851</w:t>
      </w:r>
    </w:p>
    <w:p>
      <w:r>
        <w:t xml:space="preserve">Ronny Kamm on nössö</w:t>
      </w:r>
    </w:p>
    <w:p>
      <w:r>
        <w:rPr>
          <w:b/>
          <w:u w:val="single"/>
        </w:rPr>
        <w:t xml:space="preserve">77852</w:t>
      </w:r>
    </w:p>
    <w:p>
      <w:r>
        <w:t xml:space="preserve">Rosco tulisi kuitenkin mustasukkaiseksi. Hän on narttu</w:t>
      </w:r>
    </w:p>
    <w:p>
      <w:r>
        <w:rPr>
          <w:b/>
          <w:u w:val="single"/>
        </w:rPr>
        <w:t xml:space="preserve">77853</w:t>
      </w:r>
    </w:p>
    <w:p>
      <w:r>
        <w:t xml:space="preserve">Vain ruusunpunaiset lasit, kaverit. #wvnextin6</w:t>
      </w:r>
    </w:p>
    <w:p>
      <w:r>
        <w:rPr>
          <w:b/>
          <w:u w:val="single"/>
        </w:rPr>
        <w:t xml:space="preserve">77854</w:t>
      </w:r>
    </w:p>
    <w:p>
      <w:r>
        <w:t xml:space="preserve">Roseanne todella ärsyttää minua. Sarja ja nainen. On aika juoda ZzzQuil.</w:t>
      </w:r>
    </w:p>
    <w:p>
      <w:r>
        <w:rPr>
          <w:b/>
          <w:u w:val="single"/>
        </w:rPr>
        <w:t xml:space="preserve">77855</w:t>
      </w:r>
    </w:p>
    <w:p>
      <w:r>
        <w:t xml:space="preserve">Roses be red</w:t>
        <w:br/>
        <w:t xml:space="preserve">Orchids be bigger</w:t>
        <w:br/>
        <w:t xml:space="preserve">Donts tell yo daddy</w:t>
        <w:br/>
        <w:t xml:space="preserve">You fuckin a nigger</w:t>
        <w:br/>
        <w:t xml:space="preserve">#VDdie</w:t>
      </w:r>
    </w:p>
    <w:p>
      <w:r>
        <w:rPr>
          <w:b/>
          <w:u w:val="single"/>
        </w:rPr>
        <w:t xml:space="preserve">77856</w:t>
      </w:r>
    </w:p>
    <w:p>
      <w:r>
        <w:t xml:space="preserve">Ross on narttu, koska ei vastaa</w:t>
      </w:r>
    </w:p>
    <w:p>
      <w:r>
        <w:rPr>
          <w:b/>
          <w:u w:val="single"/>
        </w:rPr>
        <w:t xml:space="preserve">77857</w:t>
      </w:r>
    </w:p>
    <w:p>
      <w:r>
        <w:t xml:space="preserve">Ross sai Amber Rose alasti nämä huorat eivät ole lojaaleja wiz</w:t>
      </w:r>
    </w:p>
    <w:p>
      <w:r>
        <w:rPr>
          <w:b/>
          <w:u w:val="single"/>
        </w:rPr>
        <w:t xml:space="preserve">77858</w:t>
      </w:r>
    </w:p>
    <w:p>
      <w:r>
        <w:t xml:space="preserve">Ross tekstaa minulle takaisin, senkin ääliö.</w:t>
      </w:r>
    </w:p>
    <w:p>
      <w:r>
        <w:rPr>
          <w:b/>
          <w:u w:val="single"/>
        </w:rPr>
        <w:t xml:space="preserve">77859</w:t>
      </w:r>
    </w:p>
    <w:p>
      <w:r>
        <w:t xml:space="preserve">Rotherdam #RapeJihad coverup: nuoret tytöt uhrataan poliittisen korrektiuden alttarilla pf paki-pedojoukkojen hyväksi http://t.co/RDgyG6GURv</w:t>
      </w:r>
    </w:p>
    <w:p>
      <w:r>
        <w:rPr>
          <w:b/>
          <w:u w:val="single"/>
        </w:rPr>
        <w:t xml:space="preserve">77860</w:t>
      </w:r>
    </w:p>
    <w:p>
      <w:r>
        <w:t xml:space="preserve">Round #3 on you hoes #chitown #sb2014 http://t.co/gd0Ya153rl</w:t>
      </w:r>
    </w:p>
    <w:p>
      <w:r>
        <w:rPr>
          <w:b/>
          <w:u w:val="single"/>
        </w:rPr>
        <w:t xml:space="preserve">77861</w:t>
      </w:r>
    </w:p>
    <w:p>
      <w:r>
        <w:t xml:space="preserve">Rows for the hoes</w:t>
        <w:br/>
        <w:br/>
        <w:t xml:space="preserve">Curls for the girls</w:t>
        <w:br/>
        <w:br/>
        <w:t xml:space="preserve">Planks for the skanks</w:t>
        <w:br/>
        <w:br/>
        <w:t xml:space="preserve">Deep cuts for the sluts</w:t>
        <w:br/>
        <w:br/>
        <w:t xml:space="preserve">Quads for the broads</w:t>
        <w:br/>
        <w:br/>
        <w:t xml:space="preserve">No pecks No sex</w:t>
      </w:r>
    </w:p>
    <w:p>
      <w:r>
        <w:rPr>
          <w:b/>
          <w:u w:val="single"/>
        </w:rPr>
        <w:t xml:space="preserve">77862</w:t>
      </w:r>
    </w:p>
    <w:p>
      <w:r>
        <w:t xml:space="preserve">Roy Hibbert niin roskaa. Se on uskomatonta.</w:t>
      </w:r>
    </w:p>
    <w:p>
      <w:r>
        <w:rPr>
          <w:b/>
          <w:u w:val="single"/>
        </w:rPr>
        <w:t xml:space="preserve">77863</w:t>
      </w:r>
    </w:p>
    <w:p>
      <w:r>
        <w:t xml:space="preserve">Rt &amp;#8220;@oldirtyjesus: lopeta huoraaminen sheesh &amp;#8220;@_queenoni: Haluan 3 poikaa&amp;#8221;&amp;#8221;</w:t>
      </w:r>
    </w:p>
    <w:p>
      <w:r>
        <w:rPr>
          <w:b/>
          <w:u w:val="single"/>
        </w:rPr>
        <w:t xml:space="preserve">77864</w:t>
      </w:r>
    </w:p>
    <w:p>
      <w:r>
        <w:t xml:space="preserve">Rt &amp;#8220;@princessalyssxo: Kun näen sinun kävelevän ylös, ajattelen hoe&amp;#8221;</w:t>
      </w:r>
    </w:p>
    <w:p>
      <w:r>
        <w:rPr>
          <w:b/>
          <w:u w:val="single"/>
        </w:rPr>
        <w:t xml:space="preserve">77865</w:t>
      </w:r>
    </w:p>
    <w:p>
      <w:r>
        <w:t xml:space="preserve">Rt for a Hdm *everybody* &amp;#128514;&amp;#128514;&amp;#128514;&amp;#128514;&amp;#128514; block bitches too</w:t>
      </w:r>
    </w:p>
    <w:p>
      <w:r>
        <w:rPr>
          <w:b/>
          <w:u w:val="single"/>
        </w:rPr>
        <w:t xml:space="preserve">77866</w:t>
      </w:r>
    </w:p>
    <w:p>
      <w:r>
        <w:t xml:space="preserve">Ruby ei ole ruma #bunga Bunga</w:t>
      </w:r>
    </w:p>
    <w:p>
      <w:r>
        <w:rPr>
          <w:b/>
          <w:u w:val="single"/>
        </w:rPr>
        <w:t xml:space="preserve">77867</w:t>
      </w:r>
    </w:p>
    <w:p>
      <w:r>
        <w:t xml:space="preserve">Rudy heittää Fastballs lähellä Charlie&amp;#8217;s leuka..(No Sweat) Crist Ducking Giuliani kampanja politiikka Floridassa! DoG http://t.co/EJpdwlS5qj&amp;#8217;s-leuka</w:t>
      </w:r>
    </w:p>
    <w:p>
      <w:r>
        <w:rPr>
          <w:b/>
          <w:u w:val="single"/>
        </w:rPr>
        <w:t xml:space="preserve">77868</w:t>
      </w:r>
    </w:p>
    <w:p>
      <w:r>
        <w:t xml:space="preserve">Sääntö numero yksi: älä koskaan jahtaa narttua toiselta puolelta.</w:t>
      </w:r>
    </w:p>
    <w:p>
      <w:r>
        <w:rPr>
          <w:b/>
          <w:u w:val="single"/>
        </w:rPr>
        <w:t xml:space="preserve">77869</w:t>
      </w:r>
    </w:p>
    <w:p>
      <w:r>
        <w:t xml:space="preserve">Sääntö numero kaksi, älä luota kehenkään, etenkään ämmään, jolla on huoravartalo, -</w:t>
      </w:r>
    </w:p>
    <w:p>
      <w:r>
        <w:rPr>
          <w:b/>
          <w:u w:val="single"/>
        </w:rPr>
        <w:t xml:space="preserve">77870</w:t>
      </w:r>
    </w:p>
    <w:p>
      <w:r>
        <w:t xml:space="preserve">Ruley a bitch ry</w:t>
      </w:r>
    </w:p>
    <w:p>
      <w:r>
        <w:rPr>
          <w:b/>
          <w:u w:val="single"/>
        </w:rPr>
        <w:t xml:space="preserve">77871</w:t>
      </w:r>
    </w:p>
    <w:p>
      <w:r>
        <w:t xml:space="preserve">Juokse paikallasi, murskaa huora vittu sohvallasi</w:t>
      </w:r>
    </w:p>
    <w:p>
      <w:r>
        <w:rPr>
          <w:b/>
          <w:u w:val="single"/>
        </w:rPr>
        <w:t xml:space="preserve">77872</w:t>
      </w:r>
    </w:p>
    <w:p>
      <w:r>
        <w:t xml:space="preserve">Aja se hänen pilluunsa kuin törmäysnukke.</w:t>
      </w:r>
    </w:p>
    <w:p>
      <w:r>
        <w:rPr>
          <w:b/>
          <w:u w:val="single"/>
        </w:rPr>
        <w:t xml:space="preserve">77873</w:t>
      </w:r>
    </w:p>
    <w:p>
      <w:r>
        <w:t xml:space="preserve">Juokse se ensin, nämä huorat tulevat myöhemmin&amp;#9996;&amp;#65039;</w:t>
      </w:r>
    </w:p>
    <w:p>
      <w:r>
        <w:rPr>
          <w:b/>
          <w:u w:val="single"/>
        </w:rPr>
        <w:t xml:space="preserve">77874</w:t>
      </w:r>
    </w:p>
    <w:p>
      <w:r>
        <w:t xml:space="preserve">Juokse ulos kaljupäisen ämmän kanssa juttu....</w:t>
      </w:r>
    </w:p>
    <w:p>
      <w:r>
        <w:rPr>
          <w:b/>
          <w:u w:val="single"/>
        </w:rPr>
        <w:t xml:space="preserve">77875</w:t>
      </w:r>
    </w:p>
    <w:p>
      <w:r>
        <w:t xml:space="preserve">Juokse se nekru, et halua sitä nekrua, mutta tarvitsen pahan nartun, joka on kuumempi kuin minä.</w:t>
      </w:r>
    </w:p>
    <w:p>
      <w:r>
        <w:rPr>
          <w:b/>
          <w:u w:val="single"/>
        </w:rPr>
        <w:t xml:space="preserve">77876</w:t>
      </w:r>
    </w:p>
    <w:p>
      <w:r>
        <w:t xml:space="preserve">Runnin' so much game I fuck around &amp;amp; lap a bitch...</w:t>
      </w:r>
    </w:p>
    <w:p>
      <w:r>
        <w:rPr>
          <w:b/>
          <w:u w:val="single"/>
        </w:rPr>
        <w:t xml:space="preserve">77877</w:t>
      </w:r>
    </w:p>
    <w:p>
      <w:r>
        <w:t xml:space="preserve">Savukkeet ovat vaarallisen vähissä, ja näiden narttujen on parasta kestää maanantaihin tai tiistaihin asti.</w:t>
      </w:r>
    </w:p>
    <w:p>
      <w:r>
        <w:rPr>
          <w:b/>
          <w:u w:val="single"/>
        </w:rPr>
        <w:t xml:space="preserve">77878</w:t>
      </w:r>
    </w:p>
    <w:p>
      <w:r>
        <w:t xml:space="preserve">Russel Martinilla oli surkea kausi, mutta hänellä on hiljaisesti hyvä syyskuu #Yankees #BlueJays #MLB</w:t>
      </w:r>
    </w:p>
    <w:p>
      <w:r>
        <w:rPr>
          <w:b/>
          <w:u w:val="single"/>
        </w:rPr>
        <w:t xml:space="preserve">77879</w:t>
      </w:r>
    </w:p>
    <w:p>
      <w:r>
        <w:t xml:space="preserve">Venäläinen ruletti, että huora</w:t>
      </w:r>
    </w:p>
    <w:p>
      <w:r>
        <w:rPr>
          <w:b/>
          <w:u w:val="single"/>
        </w:rPr>
        <w:t xml:space="preserve">77880</w:t>
      </w:r>
    </w:p>
    <w:p>
      <w:r>
        <w:t xml:space="preserve">Rusty hoe to bumpin 2 me #NeedDaName http://t.co/DwAEjyUbQr</w:t>
      </w:r>
    </w:p>
    <w:p>
      <w:r>
        <w:rPr>
          <w:b/>
          <w:u w:val="single"/>
        </w:rPr>
        <w:t xml:space="preserve">77881</w:t>
      </w:r>
    </w:p>
    <w:p>
      <w:r>
        <w:t xml:space="preserve">S/O @HorseNuts_Clark, joka pitää minut järjissäni, kun olen kusipää.</w:t>
      </w:r>
    </w:p>
    <w:p>
      <w:r>
        <w:rPr>
          <w:b/>
          <w:u w:val="single"/>
        </w:rPr>
        <w:t xml:space="preserve">77882</w:t>
      </w:r>
    </w:p>
    <w:p>
      <w:r>
        <w:t xml:space="preserve">S/O Kaikille huorille, jotka odottavat hyvää yötä -tekstiä... Narttu, älä viitsi, tuo nekru ei rakasta sinua...</w:t>
      </w:r>
    </w:p>
    <w:p>
      <w:r>
        <w:rPr>
          <w:b/>
          <w:u w:val="single"/>
        </w:rPr>
        <w:t xml:space="preserve">77883</w:t>
      </w:r>
    </w:p>
    <w:p>
      <w:r>
        <w:t xml:space="preserve">S/O nuoret nartut &amp;amp; naaraat &amp;#128514;</w:t>
      </w:r>
    </w:p>
    <w:p>
      <w:r>
        <w:rPr>
          <w:b/>
          <w:u w:val="single"/>
        </w:rPr>
        <w:t xml:space="preserve">77884</w:t>
      </w:r>
    </w:p>
    <w:p>
      <w:r>
        <w:t xml:space="preserve">S / O virtaa kaivojen varsity jalkapallo huomenna yall pelaavat Ironwood Kick niiden perseet. Olen melko varma, että tämä homo pelaa @SamJAlexander...</w:t>
      </w:r>
    </w:p>
    <w:p>
      <w:r>
        <w:rPr>
          <w:b/>
          <w:u w:val="single"/>
        </w:rPr>
        <w:t xml:space="preserve">77885</w:t>
      </w:r>
    </w:p>
    <w:p>
      <w:r>
        <w:t xml:space="preserve">S/O minun Luu's. Nämä ovat narttuja! Älkää vittuilko niille.</w:t>
      </w:r>
    </w:p>
    <w:p>
      <w:r>
        <w:rPr>
          <w:b/>
          <w:u w:val="single"/>
        </w:rPr>
        <w:t xml:space="preserve">77886</w:t>
      </w:r>
    </w:p>
    <w:p>
      <w:r>
        <w:t xml:space="preserve">S/O suosikkineekerilleni, joka työskentelee plantaasilla @Pretty_WarZone Muista vain ensi kerralla pyytää vesimelonia. Älä varasta sitä.</w:t>
      </w:r>
    </w:p>
    <w:p>
      <w:r>
        <w:rPr>
          <w:b/>
          <w:u w:val="single"/>
        </w:rPr>
        <w:t xml:space="preserve">77887</w:t>
      </w:r>
    </w:p>
    <w:p>
      <w:r>
        <w:t xml:space="preserve">S/O Walmartin hienolle nartulle juuri nyt. Sulatti minut nilkoista 0_0</w:t>
      </w:r>
    </w:p>
    <w:p>
      <w:r>
        <w:rPr>
          <w:b/>
          <w:u w:val="single"/>
        </w:rPr>
        <w:t xml:space="preserve">77888</w:t>
      </w:r>
    </w:p>
    <w:p>
      <w:r>
        <w:t xml:space="preserve">S/O tälle huoralle tänä iltana ol hating ass http://t.co/HIt4475tyZ</w:t>
      </w:r>
    </w:p>
    <w:p>
      <w:r>
        <w:rPr>
          <w:b/>
          <w:u w:val="single"/>
        </w:rPr>
        <w:t xml:space="preserve">77889</w:t>
      </w:r>
    </w:p>
    <w:p>
      <w:r>
        <w:t xml:space="preserve">S/o että todellinen ämmä</w:t>
      </w:r>
    </w:p>
    <w:p>
      <w:r>
        <w:rPr>
          <w:b/>
          <w:u w:val="single"/>
        </w:rPr>
        <w:t xml:space="preserve">77890</w:t>
      </w:r>
    </w:p>
    <w:p>
      <w:r>
        <w:t xml:space="preserve">S/o to dat bitch ass nigga in Alabama who wanna kill me #GoodLucc</w:t>
      </w:r>
    </w:p>
    <w:p>
      <w:r>
        <w:rPr>
          <w:b/>
          <w:u w:val="single"/>
        </w:rPr>
        <w:t xml:space="preserve">77891</w:t>
      </w:r>
    </w:p>
    <w:p>
      <w:r>
        <w:t xml:space="preserve">S/o minun ässä boon @Yeahh_Doe yksi harvoista todellisista tytöistä kampuksella!!! #YouMyNigga</w:t>
      </w:r>
    </w:p>
    <w:p>
      <w:r>
        <w:rPr>
          <w:b/>
          <w:u w:val="single"/>
        </w:rPr>
        <w:t xml:space="preserve">77892</w:t>
      </w:r>
    </w:p>
    <w:p>
      <w:r>
        <w:t xml:space="preserve">S/o äidilleni tuli kotiin tacoja ja brownieita &amp;#9786;&amp;#65039;&amp;#128523;</w:t>
      </w:r>
    </w:p>
    <w:p>
      <w:r>
        <w:rPr>
          <w:b/>
          <w:u w:val="single"/>
        </w:rPr>
        <w:t xml:space="preserve">77893</w:t>
      </w:r>
    </w:p>
    <w:p>
      <w:r>
        <w:t xml:space="preserve">S/o vanhoille huorilleni..S/o uusille huorilleni!!!!</w:t>
      </w:r>
    </w:p>
    <w:p>
      <w:r>
        <w:rPr>
          <w:b/>
          <w:u w:val="single"/>
        </w:rPr>
        <w:t xml:space="preserve">77894</w:t>
      </w:r>
    </w:p>
    <w:p>
      <w:r>
        <w:t xml:space="preserve">S/o to the homie @BlakkHoodie_562 niggah stay making bomb food when we high af</w:t>
      </w:r>
    </w:p>
    <w:p>
      <w:r>
        <w:rPr>
          <w:b/>
          <w:u w:val="single"/>
        </w:rPr>
        <w:t xml:space="preserve">77895</w:t>
      </w:r>
    </w:p>
    <w:p>
      <w:r>
        <w:t xml:space="preserve">KATSO!!! Sanoin teille kaikille, että Nikko piti hänen persettään ylhäällä!!! Tuolla ämmällä ei ole mitään ylävartalon voimaa!!!</w:t>
      </w:r>
    </w:p>
    <w:p>
      <w:r>
        <w:rPr>
          <w:b/>
          <w:u w:val="single"/>
        </w:rPr>
        <w:t xml:space="preserve">77896</w:t>
      </w:r>
    </w:p>
    <w:p>
      <w:r>
        <w:t xml:space="preserve">SEnd y'all bitch asses fishing with us RT @ikesizzle: We ain't beat San Antonio all season I don't wanna play them nigguhs #straightup</w:t>
      </w:r>
    </w:p>
    <w:p>
      <w:r>
        <w:rPr>
          <w:b/>
          <w:u w:val="single"/>
        </w:rPr>
        <w:t xml:space="preserve">77897</w:t>
      </w:r>
    </w:p>
    <w:p>
      <w:r>
        <w:t xml:space="preserve">PASKAT! RT @KingHov1313: Haluan nartun niin kovasti, että söisin hänet lastensa nähden!&amp;#128553;</w:t>
      </w:r>
    </w:p>
    <w:p>
      <w:r>
        <w:rPr>
          <w:b/>
          <w:u w:val="single"/>
        </w:rPr>
        <w:t xml:space="preserve">77898</w:t>
      </w:r>
    </w:p>
    <w:p>
      <w:r>
        <w:t xml:space="preserve">SIR. Mene tekstailemaan meksikolaiselle ämmällesi, koska en aio käsitellä sitä lapsellista persettäsi &amp;#128514;</w:t>
      </w:r>
    </w:p>
    <w:p>
      <w:r>
        <w:rPr>
          <w:b/>
          <w:u w:val="single"/>
        </w:rPr>
        <w:t xml:space="preserve">77899</w:t>
      </w:r>
    </w:p>
    <w:p>
      <w:r>
        <w:t xml:space="preserve">SMH Ehkä he eivät halua olla oikeita huoria. RT @LaLaGeminiLand: "Jos sinulla on märkä pillu, sinulla ei pitäisi olla kuivaa kukkaroa"</w:t>
      </w:r>
    </w:p>
    <w:p>
      <w:r>
        <w:rPr>
          <w:b/>
          <w:u w:val="single"/>
        </w:rPr>
        <w:t xml:space="preserve">77900</w:t>
      </w:r>
    </w:p>
    <w:p>
      <w:r>
        <w:t xml:space="preserve">SNL pilkkaa koko Obaman toimikautta Ebola-sketsissä - Hot Air http://t.co/miJdg6x6UC</w:t>
      </w:r>
    </w:p>
    <w:p>
      <w:r>
        <w:rPr>
          <w:b/>
          <w:u w:val="single"/>
        </w:rPr>
        <w:t xml:space="preserve">77901</w:t>
      </w:r>
    </w:p>
    <w:p>
      <w:r>
        <w:t xml:space="preserve">Joku, olkaa hyvä ja tuokaa minut ulos hotellihuoneestani ja palkatkaa minut johonkin oikeaan työhön; teen kovasti töitä sen eteen, että joku heittää minut roskiin. #IWantOut</w:t>
      </w:r>
    </w:p>
    <w:p>
      <w:r>
        <w:rPr>
          <w:b/>
          <w:u w:val="single"/>
        </w:rPr>
        <w:t xml:space="preserve">77902</w:t>
      </w:r>
    </w:p>
    <w:p>
      <w:r>
        <w:t xml:space="preserve">SOO kaverit nuo twiitit ovat paskapuhetta. Ole sinä... Ja jos ämmä "on liian tyhmä mitä haluaa" niin hän ei ole tyhmä. Hän ei halua sinua.</w:t>
      </w:r>
    </w:p>
    <w:p>
      <w:r>
        <w:rPr>
          <w:b/>
          <w:u w:val="single"/>
        </w:rPr>
        <w:t xml:space="preserve">77903</w:t>
      </w:r>
    </w:p>
    <w:p>
      <w:r>
        <w:t xml:space="preserve">STFU BORIS FAGJO! RT @Maxin_Betha Koska hän on homo!!! Nyt on järkeä, eikö??? RT @ChannyMaraj Bran prolly todellinen hoitava lol.</w:t>
      </w:r>
    </w:p>
    <w:p>
      <w:r>
        <w:rPr>
          <w:b/>
          <w:u w:val="single"/>
        </w:rPr>
        <w:t xml:space="preserve">77904</w:t>
      </w:r>
    </w:p>
    <w:p>
      <w:r>
        <w:t xml:space="preserve">LOPETA tekstiviestit näille huorille hyvää huomenta!</w:t>
      </w:r>
    </w:p>
    <w:p>
      <w:r>
        <w:rPr>
          <w:b/>
          <w:u w:val="single"/>
        </w:rPr>
        <w:t xml:space="preserve">77905</w:t>
      </w:r>
    </w:p>
    <w:p>
      <w:r>
        <w:t xml:space="preserve">SWAG !&amp;#8220;@MYSTIKALGOD666: bitch im serious http://t.co/UFqHqSc7Xv&amp;#8221;</w:t>
      </w:r>
    </w:p>
    <w:p>
      <w:r>
        <w:rPr>
          <w:b/>
          <w:u w:val="single"/>
        </w:rPr>
        <w:t xml:space="preserve">77906</w:t>
      </w:r>
    </w:p>
    <w:p>
      <w:r>
        <w:t xml:space="preserve">Surullista, että tytöt ihailevat Kimiä niin paljon. Hän on tullut kuuluisaksi olemalla huora ja tekemällä seksivideoita. Meidän on löydettävä parempia roolimalleja.</w:t>
      </w:r>
    </w:p>
    <w:p>
      <w:r>
        <w:rPr>
          <w:b/>
          <w:u w:val="single"/>
        </w:rPr>
        <w:t xml:space="preserve">77907</w:t>
      </w:r>
    </w:p>
    <w:p>
      <w:r>
        <w:t xml:space="preserve">Sadboy bitch me worldwidee</w:t>
      </w:r>
    </w:p>
    <w:p>
      <w:r>
        <w:rPr>
          <w:b/>
          <w:u w:val="single"/>
        </w:rPr>
        <w:t xml:space="preserve">77908</w:t>
      </w:r>
    </w:p>
    <w:p>
      <w:r>
        <w:t xml:space="preserve">Sanoit, että olet ilkeä ämmä</w:t>
      </w:r>
    </w:p>
    <w:p>
      <w:r>
        <w:rPr>
          <w:b/>
          <w:u w:val="single"/>
        </w:rPr>
        <w:t xml:space="preserve">77909</w:t>
      </w:r>
    </w:p>
    <w:p>
      <w:r>
        <w:t xml:space="preserve">Sakurakon jalat levällään, kun hän ottaa ison kalun syvälle nilkkaansa http://t.co/36CVHP6C70</w:t>
      </w:r>
    </w:p>
    <w:p>
      <w:r>
        <w:rPr>
          <w:b/>
          <w:u w:val="single"/>
        </w:rPr>
        <w:t xml:space="preserve">77910</w:t>
      </w:r>
    </w:p>
    <w:p>
      <w:r>
        <w:t xml:space="preserve">Suolakeksejä päivälliseksi lol. Surullinen kuolema.</w:t>
      </w:r>
    </w:p>
    <w:p>
      <w:r>
        <w:rPr>
          <w:b/>
          <w:u w:val="single"/>
        </w:rPr>
        <w:t xml:space="preserve">77911</w:t>
      </w:r>
    </w:p>
    <w:p>
      <w:r>
        <w:t xml:space="preserve">Salute RT @ShitneyW0rd_: &amp;#128221; RT @Shvkxir: Sylkäise rintaani kuin ilkeä ämmä.</w:t>
      </w:r>
    </w:p>
    <w:p>
      <w:r>
        <w:rPr>
          <w:b/>
          <w:u w:val="single"/>
        </w:rPr>
        <w:t xml:space="preserve">77912</w:t>
      </w:r>
    </w:p>
    <w:p>
      <w:r>
        <w:t xml:space="preserve">Salute a real nicca http://t.co/3fOYAYwLWS</w:t>
      </w:r>
    </w:p>
    <w:p>
      <w:r>
        <w:rPr>
          <w:b/>
          <w:u w:val="single"/>
        </w:rPr>
        <w:t xml:space="preserve">77913</w:t>
      </w:r>
    </w:p>
    <w:p>
      <w:r>
        <w:t xml:space="preserve">Sam on ilman epäilystäkään miljoonassa vuodessa vähiten suosikkihahmoni, niin pieni ämmä! #freaksandgeeks</w:t>
      </w:r>
    </w:p>
    <w:p>
      <w:r>
        <w:rPr>
          <w:b/>
          <w:u w:val="single"/>
        </w:rPr>
        <w:t xml:space="preserve">77914</w:t>
      </w:r>
    </w:p>
    <w:p>
      <w:r>
        <w:t xml:space="preserve">Sam on oikea ämmä, Ronnie joutui tappeluun sinun takiasi &amp;#128530;</w:t>
      </w:r>
    </w:p>
    <w:p>
      <w:r>
        <w:rPr>
          <w:b/>
          <w:u w:val="single"/>
        </w:rPr>
        <w:t xml:space="preserve">77915</w:t>
      </w:r>
    </w:p>
    <w:p>
      <w:r>
        <w:t xml:space="preserve">Samat ämmät, jotka ovat kaikki naamallani siitä, miten he eivät pystyneet tekemään sitä, ovat samat ämmät kaikki hänen mulkkunsa kimpussa &amp;#128530;</w:t>
      </w:r>
    </w:p>
    <w:p>
      <w:r>
        <w:rPr>
          <w:b/>
          <w:u w:val="single"/>
        </w:rPr>
        <w:t xml:space="preserve">77916</w:t>
      </w:r>
    </w:p>
    <w:p>
      <w:r>
        <w:t xml:space="preserve">Sama huora sanoi, etten saa sitä potkimaan.</w:t>
      </w:r>
    </w:p>
    <w:p>
      <w:r>
        <w:rPr>
          <w:b/>
          <w:u w:val="single"/>
        </w:rPr>
        <w:t xml:space="preserve">77917</w:t>
      </w:r>
    </w:p>
    <w:p>
      <w:r>
        <w:t xml:space="preserve">Samat huorat, jotka ovat tänä iltana ulkona, laulavat aamulla "Jesus Loves Me".</w:t>
      </w:r>
    </w:p>
    <w:p>
      <w:r>
        <w:rPr>
          <w:b/>
          <w:u w:val="single"/>
        </w:rPr>
        <w:t xml:space="preserve">77918</w:t>
      </w:r>
    </w:p>
    <w:p>
      <w:r>
        <w:t xml:space="preserve">Samat niccas yrittävät olla ympärilläni .. Samat niccas, jotka aikoinaan tyrmäsivät minut!</w:t>
      </w:r>
    </w:p>
    <w:p>
      <w:r>
        <w:rPr>
          <w:b/>
          <w:u w:val="single"/>
        </w:rPr>
        <w:t xml:space="preserve">77919</w:t>
      </w:r>
    </w:p>
    <w:p>
      <w:r>
        <w:t xml:space="preserve">Samat ihmiset, jotka valittavat AW:n jetpackeista ja muusta paskaa, laskevat päiviä alaspäin, kunnes se ilmestyy.</w:t>
      </w:r>
    </w:p>
    <w:p>
      <w:r>
        <w:rPr>
          <w:b/>
          <w:u w:val="single"/>
        </w:rPr>
        <w:t xml:space="preserve">77920</w:t>
      </w:r>
    </w:p>
    <w:p>
      <w:r>
        <w:t xml:space="preserve">Samasta syystä näytät Anthony Davisilta kulmakarvojen kanssa" @RyanH_Slick: : "Miksi vitussa neekerit käyttäytyvät niin eri tavalla, kun tytöt ovat paikalla?:-S"</w:t>
      </w:r>
    </w:p>
    <w:p>
      <w:r>
        <w:rPr>
          <w:b/>
          <w:u w:val="single"/>
        </w:rPr>
        <w:t xml:space="preserve">77921</w:t>
      </w:r>
    </w:p>
    <w:p>
      <w:r>
        <w:t xml:space="preserve">Sama paska RT @Che_TheYello1: ... "@viaNAWF: Jos exäni haluaa mennä panemaan vihollistani, niin olkoon Jumala hänen kanssaan. Ei ole minun huorani enää."</w:t>
      </w:r>
    </w:p>
    <w:p>
      <w:r>
        <w:rPr>
          <w:b/>
          <w:u w:val="single"/>
        </w:rPr>
        <w:t xml:space="preserve">77922</w:t>
      </w:r>
    </w:p>
    <w:p>
      <w:r>
        <w:t xml:space="preserve">Sama. RT @TylerIAm Se oli silloin, kun löysin itseni kuuntelemasta hullua """"""real hip hop"""""". Nolla narttua näkyvissä</w:t>
      </w:r>
    </w:p>
    <w:p>
      <w:r>
        <w:rPr>
          <w:b/>
          <w:u w:val="single"/>
        </w:rPr>
        <w:t xml:space="preserve">77923</w:t>
      </w:r>
    </w:p>
    <w:p>
      <w:r>
        <w:t xml:space="preserve">Sapete che? Vi odio..... ho finito...</w:t>
      </w:r>
    </w:p>
    <w:p>
      <w:r>
        <w:rPr>
          <w:b/>
          <w:u w:val="single"/>
        </w:rPr>
        <w:t xml:space="preserve">77924</w:t>
      </w:r>
    </w:p>
    <w:p>
      <w:r>
        <w:t xml:space="preserve">Savage voi painua vittuun, likainen kusipää.</w:t>
      </w:r>
    </w:p>
    <w:p>
      <w:r>
        <w:rPr>
          <w:b/>
          <w:u w:val="single"/>
        </w:rPr>
        <w:t xml:space="preserve">77925</w:t>
      </w:r>
    </w:p>
    <w:p>
      <w:r>
        <w:t xml:space="preserve">Näin 5:n nostavan varpaillaan kolikon lattialta. Ilmeisesti "apinanvarpaat"-geenini on vahva tuon kanssa.</w:t>
      </w:r>
    </w:p>
    <w:p>
      <w:r>
        <w:rPr>
          <w:b/>
          <w:u w:val="single"/>
        </w:rPr>
        <w:t xml:space="preserve">77926</w:t>
      </w:r>
    </w:p>
    <w:p>
      <w:r>
        <w:t xml:space="preserve">Näin videon, jossa Kobe kutsuu Dwight Howardia "you a bitch ass nigga".</w:t>
      </w:r>
    </w:p>
    <w:p>
      <w:r>
        <w:rPr>
          <w:b/>
          <w:u w:val="single"/>
        </w:rPr>
        <w:t xml:space="preserve">77927</w:t>
      </w:r>
    </w:p>
    <w:p>
      <w:r>
        <w:t xml:space="preserve">Näin brownieita keittiön tiskillä, purin yhtä ja heti kieleni sai kipua ja mausteisuutta. Chilihiutaleet. Haista vittu, Brian.</w:t>
      </w:r>
    </w:p>
    <w:p>
      <w:r>
        <w:rPr>
          <w:b/>
          <w:u w:val="single"/>
        </w:rPr>
        <w:t xml:space="preserve">77928</w:t>
      </w:r>
    </w:p>
    <w:p>
      <w:r>
        <w:t xml:space="preserve">Näin koirani panevan erästä naaraskoirasta toissapäivänä. Nyt naaras odottaa oveni ulkopuolella nopeaa panoa varten. Koirani saa narttuja!</w:t>
      </w:r>
    </w:p>
    <w:p>
      <w:r>
        <w:rPr>
          <w:b/>
          <w:u w:val="single"/>
        </w:rPr>
        <w:t xml:space="preserve">77929</w:t>
      </w:r>
    </w:p>
    <w:p>
      <w:r>
        <w:t xml:space="preserve">Näin tämän pahan nartun tänään @Lil_Marieeee &amp;#128539; http://t.co/BuFua1Pr8v</w:t>
      </w:r>
    </w:p>
    <w:p>
      <w:r>
        <w:rPr>
          <w:b/>
          <w:u w:val="single"/>
        </w:rPr>
        <w:t xml:space="preserve">77930</w:t>
      </w:r>
    </w:p>
    <w:p>
      <w:r>
        <w:t xml:space="preserve">Näin tämän pienen fuksin, jolla oli jotain, mikä näytti koiran kaulapannalta (typerin paska ikinä), joten aina kun näin hänet, sanoin "niin seksikäs" lmao</w:t>
      </w:r>
    </w:p>
    <w:p>
      <w:r>
        <w:rPr>
          <w:b/>
          <w:u w:val="single"/>
        </w:rPr>
        <w:t xml:space="preserve">77931</w:t>
      </w:r>
    </w:p>
    <w:p>
      <w:r>
        <w:t xml:space="preserve">Näin kolme KASVAVAA miestä moottoripyörällä &amp;amp; tuo ämmä tuskin liikkui lmao mitä helvettiä</w:t>
      </w:r>
    </w:p>
    <w:p>
      <w:r>
        <w:rPr>
          <w:b/>
          <w:u w:val="single"/>
        </w:rPr>
        <w:t xml:space="preserve">77932</w:t>
      </w:r>
    </w:p>
    <w:p>
      <w:r>
        <w:t xml:space="preserve">Sano, että olen väärässä, mutta voin kohdella tuota pillua oikein.</w:t>
      </w:r>
    </w:p>
    <w:p>
      <w:r>
        <w:rPr>
          <w:b/>
          <w:u w:val="single"/>
        </w:rPr>
        <w:t xml:space="preserve">77933</w:t>
      </w:r>
    </w:p>
    <w:p>
      <w:r>
        <w:t xml:space="preserve">Sano se uudestaan RT @Marcus_Supreme: Alotta te ämmät standardit ovat neekereitä, jotka eivät ole teidän liigassanne.</w:t>
      </w:r>
    </w:p>
    <w:p>
      <w:r>
        <w:rPr>
          <w:b/>
          <w:u w:val="single"/>
        </w:rPr>
        <w:t xml:space="preserve">77934</w:t>
      </w:r>
    </w:p>
    <w:p>
      <w:r>
        <w:t xml:space="preserve">Sano se minulle, kun kohtaan sinut pillu vittu...</w:t>
      </w:r>
    </w:p>
    <w:p>
      <w:r>
        <w:rPr>
          <w:b/>
          <w:u w:val="single"/>
        </w:rPr>
        <w:t xml:space="preserve">77935</w:t>
      </w:r>
    </w:p>
    <w:p>
      <w:r>
        <w:t xml:space="preserve">Sano, että kyse on vain huorista, kun kyse on sinusta, vaikka olen huorieni kanssa, kerron heille kaiken sinusta.</w:t>
      </w:r>
    </w:p>
    <w:p>
      <w:r>
        <w:rPr>
          <w:b/>
          <w:u w:val="single"/>
        </w:rPr>
        <w:t xml:space="preserve">77936</w:t>
      </w:r>
    </w:p>
    <w:p>
      <w:r>
        <w:t xml:space="preserve">Sano minun nimeni, huora!</w:t>
      </w:r>
    </w:p>
    <w:p>
      <w:r>
        <w:rPr>
          <w:b/>
          <w:u w:val="single"/>
        </w:rPr>
        <w:t xml:space="preserve">77937</w:t>
      </w:r>
    </w:p>
    <w:p>
      <w:r>
        <w:t xml:space="preserve">Sano minun nimeni, huora.</w:t>
      </w:r>
    </w:p>
    <w:p>
      <w:r>
        <w:rPr>
          <w:b/>
          <w:u w:val="single"/>
        </w:rPr>
        <w:t xml:space="preserve">77938</w:t>
      </w:r>
    </w:p>
    <w:p>
      <w:r>
        <w:t xml:space="preserve">Sanokaa mitä haluatte, mutta jos olen sinkku ja minulla on mahdollisuus saada mulkku perseeseeni JA pilluun samaan aikaan, otan sen.</w:t>
      </w:r>
    </w:p>
    <w:p>
      <w:r>
        <w:rPr>
          <w:b/>
          <w:u w:val="single"/>
        </w:rPr>
        <w:t xml:space="preserve">77939</w:t>
      </w:r>
    </w:p>
    <w:p>
      <w:r>
        <w:t xml:space="preserve">Sanokaa mitä haluatte @MileyCyrus , mutta sillä ämmällä on putket!</w:t>
      </w:r>
    </w:p>
    <w:p>
      <w:r>
        <w:rPr>
          <w:b/>
          <w:u w:val="single"/>
        </w:rPr>
        <w:t xml:space="preserve">77940</w:t>
      </w:r>
    </w:p>
    <w:p>
      <w:r>
        <w:t xml:space="preserve">Sano, että rakastat sitä ämmää niin paljon, että tapan sinut hänen edessään.</w:t>
      </w:r>
    </w:p>
    <w:p>
      <w:r>
        <w:rPr>
          <w:b/>
          <w:u w:val="single"/>
        </w:rPr>
        <w:t xml:space="preserve">77941</w:t>
      </w:r>
    </w:p>
    <w:p>
      <w:r>
        <w:t xml:space="preserve">Sano, että rakastat tuota ämmää niin paljon, että tapan sinut hänen edessään.</w:t>
      </w:r>
    </w:p>
    <w:p>
      <w:r>
        <w:rPr>
          <w:b/>
          <w:u w:val="single"/>
        </w:rPr>
        <w:t xml:space="preserve">77942</w:t>
      </w:r>
    </w:p>
    <w:p>
      <w:r>
        <w:t xml:space="preserve">Saya Natsukawa saa pillunsa nussittua ja nuoltua kahden kiimaisen japanilaisen toimesta. http://t.co/e1va9eIIz3</w:t>
      </w:r>
    </w:p>
    <w:p>
      <w:r>
        <w:rPr>
          <w:b/>
          <w:u w:val="single"/>
        </w:rPr>
        <w:t xml:space="preserve">77943</w:t>
      </w:r>
    </w:p>
    <w:p>
      <w:r>
        <w:t xml:space="preserve">Skandaali: A Negro Bed Wench's Fairy-tale and propaganda: http://t.co/tp1Sa5u8uO via @YouTube: A must see for Hebrew Daughters of Zion!</w:t>
      </w:r>
    </w:p>
    <w:p>
      <w:r>
        <w:rPr>
          <w:b/>
          <w:u w:val="single"/>
        </w:rPr>
        <w:t xml:space="preserve">77944</w:t>
      </w:r>
    </w:p>
    <w:p>
      <w:r>
        <w:t xml:space="preserve">Pelottavat ämmät Twitterissä eivät koskaan @ neekeri, johon he ovat ihastuneet, aina jossain "oomf"-paskassa.</w:t>
      </w:r>
    </w:p>
    <w:p>
      <w:r>
        <w:rPr>
          <w:b/>
          <w:u w:val="single"/>
        </w:rPr>
        <w:t xml:space="preserve">77945</w:t>
      </w:r>
    </w:p>
    <w:p>
      <w:r>
        <w:t xml:space="preserve">School</w:t>
        <w:br/>
        <w:t xml:space="preserve">Schoo</w:t>
        <w:br/>
        <w:t xml:space="preserve">Scho</w:t>
        <w:br/>
        <w:t xml:space="preserve">Sch</w:t>
        <w:br/>
        <w:t xml:space="preserve">Sc</w:t>
        <w:br/>
        <w:t xml:space="preserve">S</w:t>
        <w:br/>
        <w:t xml:space="preserve">St</w:t>
        <w:br/>
        <w:t xml:space="preserve">Sta</w:t>
        <w:br/>
        <w:t xml:space="preserve">Stay</w:t>
        <w:br/>
        <w:t xml:space="preserve">Stay h</w:t>
        <w:br/>
        <w:t xml:space="preserve">Stay ho</w:t>
        <w:br/>
        <w:t xml:space="preserve">Stay hom</w:t>
        <w:br/>
        <w:t xml:space="preserve">Stay home Stay home</w:t>
      </w:r>
    </w:p>
    <w:p>
      <w:r>
        <w:rPr>
          <w:b/>
          <w:u w:val="single"/>
        </w:rPr>
        <w:t xml:space="preserve">77946</w:t>
      </w:r>
    </w:p>
    <w:p>
      <w:r>
        <w:t xml:space="preserve">Koulu ghetto kuin vittu http://t.co/QrhwQTUEU1</w:t>
      </w:r>
    </w:p>
    <w:p>
      <w:r>
        <w:rPr>
          <w:b/>
          <w:u w:val="single"/>
        </w:rPr>
        <w:t xml:space="preserve">77947</w:t>
      </w:r>
    </w:p>
    <w:p>
      <w:r>
        <w:t xml:space="preserve">Koulu imee enemmän munaa kuin huorat, jotka sitä käyvät.</w:t>
      </w:r>
    </w:p>
    <w:p>
      <w:r>
        <w:rPr>
          <w:b/>
          <w:u w:val="single"/>
        </w:rPr>
        <w:t xml:space="preserve">77948</w:t>
      </w:r>
    </w:p>
    <w:p>
      <w:r>
        <w:t xml:space="preserve">Tutkijat ovat hiljattain havainneet, että nartut, eivät itse asiassa, "Be trippin"</w:t>
      </w:r>
    </w:p>
    <w:p>
      <w:r>
        <w:rPr>
          <w:b/>
          <w:u w:val="single"/>
        </w:rPr>
        <w:t xml:space="preserve">77949</w:t>
      </w:r>
    </w:p>
    <w:p>
      <w:r>
        <w:t xml:space="preserve">Scott Brooks keksii joka pelissä uusia tapoja, joilla hän osoittaa minulle hymyä. Tiedän, että se on oikea siirto, mutta #Idontcare #KDStreak #imsad</w:t>
      </w:r>
    </w:p>
    <w:p>
      <w:r>
        <w:rPr>
          <w:b/>
          <w:u w:val="single"/>
        </w:rPr>
        <w:t xml:space="preserve">77950</w:t>
      </w:r>
    </w:p>
    <w:p>
      <w:r>
        <w:t xml:space="preserve">Scott kertoi minulle tänään töissä, että hän haluaa tulla tänne juottamaan minut känniin ja sitten viettelee tyttöystäväni...&amp;#128299;&amp;#128298; I'll kill you bitch &amp;#128545;</w:t>
      </w:r>
    </w:p>
    <w:p>
      <w:r>
        <w:rPr>
          <w:b/>
          <w:u w:val="single"/>
        </w:rPr>
        <w:t xml:space="preserve">77951</w:t>
      </w:r>
    </w:p>
    <w:p>
      <w:r>
        <w:t xml:space="preserve">Scrappy sai huorat &amp;#128056;&amp;#9749;&amp;#65039;... Niitä on lavalla kolme. Montakohan niitä on yleisössä?</w:t>
      </w:r>
    </w:p>
    <w:p>
      <w:r>
        <w:rPr>
          <w:b/>
          <w:u w:val="single"/>
        </w:rPr>
        <w:t xml:space="preserve">77952</w:t>
      </w:r>
    </w:p>
    <w:p>
      <w:r>
        <w:t xml:space="preserve">Scrappy äiti ajaa kaikki hänen nartut pois...</w:t>
      </w:r>
    </w:p>
    <w:p>
      <w:r>
        <w:rPr>
          <w:b/>
          <w:u w:val="single"/>
        </w:rPr>
        <w:t xml:space="preserve">77953</w:t>
      </w:r>
    </w:p>
    <w:p>
      <w:r>
        <w:t xml:space="preserve">Huutaa kuin pieni ämmä &amp;#128514;</w:t>
      </w:r>
    </w:p>
    <w:p>
      <w:r>
        <w:rPr>
          <w:b/>
          <w:u w:val="single"/>
        </w:rPr>
        <w:t xml:space="preserve">77954</w:t>
      </w:r>
    </w:p>
    <w:p>
      <w:r>
        <w:t xml:space="preserve">Huutaa rahaa yli huorat nekru et ole vittu paska</w:t>
      </w:r>
    </w:p>
    <w:p>
      <w:r>
        <w:rPr>
          <w:b/>
          <w:u w:val="single"/>
        </w:rPr>
        <w:t xml:space="preserve">77955</w:t>
      </w:r>
    </w:p>
    <w:p>
      <w:r>
        <w:t xml:space="preserve">Sean Kingston näyttää Facebookin lesbolta http://t.co/OxFbMRTOCs</w:t>
      </w:r>
    </w:p>
    <w:p>
      <w:r>
        <w:rPr>
          <w:b/>
          <w:u w:val="single"/>
        </w:rPr>
        <w:t xml:space="preserve">77956</w:t>
      </w:r>
    </w:p>
    <w:p>
      <w:r>
        <w:t xml:space="preserve">Hae hakusanoilla "Obama" ja "Twinkie" ja saat joukon ihmisiä, jotka toistavat samaa kourallista vitsejä, vaikka heillä ei ole aavistustakaan, miksi Hostess epäonnistui.</w:t>
      </w:r>
    </w:p>
    <w:p>
      <w:r>
        <w:rPr>
          <w:b/>
          <w:u w:val="single"/>
        </w:rPr>
        <w:t xml:space="preserve">77957</w:t>
      </w:r>
    </w:p>
    <w:p>
      <w:r>
        <w:t xml:space="preserve">Seaside haiskahtaa haisevalta pillulta, bruh&amp;#128514;&amp;#128514;</w:t>
      </w:r>
    </w:p>
    <w:p>
      <w:r>
        <w:rPr>
          <w:b/>
          <w:u w:val="single"/>
        </w:rPr>
        <w:t xml:space="preserve">77958</w:t>
      </w:r>
    </w:p>
    <w:p>
      <w:r>
        <w:t xml:space="preserve">Seattlen pormestarivaalit tänä vuonna.</w:t>
        <w:t xml:space="preserve">Valittavana on joukko naisia, ei-valkoisia ja homoja/homojen ystäviä.</w:t>
        <w:br/>
        <w:t xml:space="preserve">http://t.co/rwhgMRLaZX http://t.co/rwhgMRLaZX</w:t>
      </w:r>
    </w:p>
    <w:p>
      <w:r>
        <w:rPr>
          <w:b/>
          <w:u w:val="single"/>
        </w:rPr>
        <w:t xml:space="preserve">77959</w:t>
      </w:r>
    </w:p>
    <w:p>
      <w:r>
        <w:t xml:space="preserve">Sebastian on pilvessä kissanminttua rn</w:t>
      </w:r>
    </w:p>
    <w:p>
      <w:r>
        <w:rPr>
          <w:b/>
          <w:u w:val="single"/>
        </w:rPr>
        <w:t xml:space="preserve">77960</w:t>
      </w:r>
    </w:p>
    <w:p>
      <w:r>
        <w:t xml:space="preserve">Toinen kerta, kun nämä herrasväen ämmät ärsyttivät minua tänä aamuna.</w:t>
      </w:r>
    </w:p>
    <w:p>
      <w:r>
        <w:rPr>
          <w:b/>
          <w:u w:val="single"/>
        </w:rPr>
        <w:t xml:space="preserve">77961</w:t>
      </w:r>
    </w:p>
    <w:p>
      <w:r>
        <w:t xml:space="preserve">Toissijaiset pelaajat pelaavat kuin huorat.</w:t>
      </w:r>
    </w:p>
    <w:p>
      <w:r>
        <w:rPr>
          <w:b/>
          <w:u w:val="single"/>
        </w:rPr>
        <w:t xml:space="preserve">77962</w:t>
      </w:r>
    </w:p>
    <w:p>
      <w:r>
        <w:t xml:space="preserve">Sekuntia ennen loppua, mitä se on, vedä liipaisimesta narttu.</w:t>
      </w:r>
    </w:p>
    <w:p>
      <w:r>
        <w:rPr>
          <w:b/>
          <w:u w:val="single"/>
        </w:rPr>
        <w:t xml:space="preserve">77963</w:t>
      </w:r>
    </w:p>
    <w:p>
      <w:r>
        <w:t xml:space="preserve">Sekuntia ennen loppua, mikä se on, vedä liipaisimesta, ämmä.</w:t>
      </w:r>
    </w:p>
    <w:p>
      <w:r>
        <w:rPr>
          <w:b/>
          <w:u w:val="single"/>
        </w:rPr>
        <w:t xml:space="preserve">77964</w:t>
      </w:r>
    </w:p>
    <w:p>
      <w:r>
        <w:t xml:space="preserve">Katso &amp;#128064; ima lopetan &amp;#10060;&amp;#128282; kiistelemisen täällä Twitterissä teidän huorien kanssa&amp;#128078;&amp;#128078;......tyhmyys on piirre, jota en &amp;#9757;&amp;#65039;DONT NOT FUCK WITH &amp;#128680;&amp;#128679;</w:t>
      </w:r>
    </w:p>
    <w:p>
      <w:r>
        <w:rPr>
          <w:b/>
          <w:u w:val="single"/>
        </w:rPr>
        <w:t xml:space="preserve">77965</w:t>
      </w:r>
    </w:p>
    <w:p>
      <w:r>
        <w:t xml:space="preserve">Nartut pilaavat urheilun, Kobe ei pelaa jalkapalloa. Joko halusit tulla mainituksi tyhmyydestäsi tai äitisi on huora. Tai molemmat.</w:t>
      </w:r>
    </w:p>
    <w:p>
      <w:r>
        <w:rPr>
          <w:b/>
          <w:u w:val="single"/>
        </w:rPr>
        <w:t xml:space="preserve">77966</w:t>
      </w:r>
    </w:p>
    <w:p>
      <w:r>
        <w:t xml:space="preserve">Katso, kun ratsastan ulos auringonlaskusta, sinun värillisellä televisioruudullasi #TNT #ACDC</w:t>
      </w:r>
    </w:p>
    <w:p>
      <w:r>
        <w:rPr>
          <w:b/>
          <w:u w:val="single"/>
        </w:rPr>
        <w:t xml:space="preserve">77967</w:t>
      </w:r>
    </w:p>
    <w:p>
      <w:r>
        <w:t xml:space="preserve">Nähdä minun nig @officialccane tänään joku, joka ymmärtää musiikkia kuin minä !!!</w:t>
      </w:r>
    </w:p>
    <w:p>
      <w:r>
        <w:rPr>
          <w:b/>
          <w:u w:val="single"/>
        </w:rPr>
        <w:t xml:space="preserve">77968</w:t>
      </w:r>
    </w:p>
    <w:p>
      <w:r>
        <w:t xml:space="preserve">Nekrut ovat hulluja ja kaikki nämä huorat menevät &amp;#128584;</w:t>
      </w:r>
    </w:p>
    <w:p>
      <w:r>
        <w:rPr>
          <w:b/>
          <w:u w:val="single"/>
        </w:rPr>
        <w:t xml:space="preserve">77969</w:t>
      </w:r>
    </w:p>
    <w:p>
      <w:r>
        <w:t xml:space="preserve">Näetkö jumbotronin? Siellä on jigi.</w:t>
      </w:r>
    </w:p>
    <w:p>
      <w:r>
        <w:rPr>
          <w:b/>
          <w:u w:val="single"/>
        </w:rPr>
        <w:t xml:space="preserve">77970</w:t>
      </w:r>
    </w:p>
    <w:p>
      <w:r>
        <w:t xml:space="preserve">Katso kaksi hänen narttuaan kluuuuubissa &amp;#8220;@_TonyHilfiger: Mitä hän tekee työkseen? http://t.co/CS9dfgl7EW&amp;#8221;</w:t>
      </w:r>
    </w:p>
    <w:p>
      <w:r>
        <w:rPr>
          <w:b/>
          <w:u w:val="single"/>
        </w:rPr>
        <w:t xml:space="preserve">77971</w:t>
      </w:r>
    </w:p>
    <w:p>
      <w:r>
        <w:t xml:space="preserve">Katso, kun maksat ne nartut kiinnittää huomiota, mutta kun olet rikki et koskaan mainita niin vittu em ja pitää se tiukasti pimpin</w:t>
      </w:r>
    </w:p>
    <w:p>
      <w:r>
        <w:rPr>
          <w:b/>
          <w:u w:val="single"/>
        </w:rPr>
        <w:t xml:space="preserve">77972</w:t>
      </w:r>
    </w:p>
    <w:p>
      <w:r>
        <w:t xml:space="preserve">Katso, miksi nämä nössöt tarvitsevat aseitaan! http://t.co/6CHtQNr3mU</w:t>
      </w:r>
    </w:p>
    <w:p>
      <w:r>
        <w:rPr>
          <w:b/>
          <w:u w:val="single"/>
        </w:rPr>
        <w:t xml:space="preserve">77973</w:t>
      </w:r>
    </w:p>
    <w:p>
      <w:r>
        <w:t xml:space="preserve">Nähdään 8 tunnin päästä</w:t>
      </w:r>
    </w:p>
    <w:p>
      <w:r>
        <w:rPr>
          <w:b/>
          <w:u w:val="single"/>
        </w:rPr>
        <w:t xml:space="preserve">77974</w:t>
      </w:r>
    </w:p>
    <w:p>
      <w:r>
        <w:t xml:space="preserve">Nähdään #tronin puolella nartut.........</w:t>
      </w:r>
    </w:p>
    <w:p>
      <w:r>
        <w:rPr>
          <w:b/>
          <w:u w:val="single"/>
        </w:rPr>
        <w:t xml:space="preserve">77975</w:t>
      </w:r>
    </w:p>
    <w:p>
      <w:r>
        <w:t xml:space="preserve">Katso&amp;gt; Se on hieno raja&amp;gt; #hinttien tappaminen ei muuta niiden luomisen lähdettä. Joka on #tyhmät ihmiset #ylikasvatus&amp;gt; #PERIOD&amp;gt;</w:t>
      </w:r>
    </w:p>
    <w:p>
      <w:r>
        <w:rPr>
          <w:b/>
          <w:u w:val="single"/>
        </w:rPr>
        <w:t xml:space="preserve">77976</w:t>
      </w:r>
    </w:p>
    <w:p>
      <w:r>
        <w:t xml:space="preserve">Näetkö... hän tietää jo olevansa homo lmao</w:t>
      </w:r>
    </w:p>
    <w:p>
      <w:r>
        <w:rPr>
          <w:b/>
          <w:u w:val="single"/>
        </w:rPr>
        <w:t xml:space="preserve">77977</w:t>
      </w:r>
    </w:p>
    <w:p>
      <w:r>
        <w:t xml:space="preserve">Toisen baseball-joukkueen näkeminen saa minut haluamaan varata @Yankeesin matkan heti.</w:t>
      </w:r>
    </w:p>
    <w:p>
      <w:r>
        <w:rPr>
          <w:b/>
          <w:u w:val="single"/>
        </w:rPr>
        <w:t xml:space="preserve">77978</w:t>
      </w:r>
    </w:p>
    <w:p>
      <w:r>
        <w:t xml:space="preserve">Vanhempien queer-parien avioituminen on todella tunteikasta. He saavat elää viimeiset vuotensa tasa-arvoisesti ja arvokkaasti.</w:t>
      </w:r>
    </w:p>
    <w:p>
      <w:r>
        <w:rPr>
          <w:b/>
          <w:u w:val="single"/>
        </w:rPr>
        <w:t xml:space="preserve">77979</w:t>
      </w:r>
    </w:p>
    <w:p>
      <w:r>
        <w:t xml:space="preserve">Näen niin paljon perus narttuja rn</w:t>
      </w:r>
    </w:p>
    <w:p>
      <w:r>
        <w:rPr>
          <w:b/>
          <w:u w:val="single"/>
        </w:rPr>
        <w:t xml:space="preserve">77980</w:t>
      </w:r>
    </w:p>
    <w:p>
      <w:r>
        <w:t xml:space="preserve">Kun näen rumien ämmien tulevan raskaaksi, tiedän, että neekeri nussii kaikkea, millä on pillua. Alkoholi ei ole enää tekosyy. Sinua painostettiin</w:t>
      </w:r>
    </w:p>
    <w:p>
      <w:r>
        <w:rPr>
          <w:b/>
          <w:u w:val="single"/>
        </w:rPr>
        <w:t xml:space="preserve">77981</w:t>
      </w:r>
    </w:p>
    <w:p>
      <w:r>
        <w:t xml:space="preserve">Näyttää siltä, että värilliset ovat olleet tiellä viime aikoina. I just sayin</w:t>
      </w:r>
    </w:p>
    <w:p>
      <w:r>
        <w:rPr>
          <w:b/>
          <w:u w:val="single"/>
        </w:rPr>
        <w:t xml:space="preserve">77982</w:t>
      </w:r>
    </w:p>
    <w:p>
      <w:r>
        <w:t xml:space="preserve">Olen nähnyt Glo:n syövän munaa lavalla katsellessani tuota paskaa. Ja hänet syötiin keskellä vilkkaasti liikennöityä hallia, jos en erehdy...</w:t>
      </w:r>
    </w:p>
    <w:p>
      <w:r>
        <w:rPr>
          <w:b/>
          <w:u w:val="single"/>
        </w:rPr>
        <w:t xml:space="preserve">77983</w:t>
      </w:r>
    </w:p>
    <w:p>
      <w:r>
        <w:t xml:space="preserve">Nähnyt kaiken ennenkin , ämmä sai miehen mutta juonittelee Low &amp;#128564;</w:t>
      </w:r>
    </w:p>
    <w:p>
      <w:r>
        <w:rPr>
          <w:b/>
          <w:u w:val="single"/>
        </w:rPr>
        <w:t xml:space="preserve">77984</w:t>
      </w:r>
    </w:p>
    <w:p>
      <w:r>
        <w:t xml:space="preserve">Olen nähnyt niccoja ... Olen nähnyt niccas putoavat</w:t>
      </w:r>
    </w:p>
    <w:p>
      <w:r>
        <w:rPr>
          <w:b/>
          <w:u w:val="single"/>
        </w:rPr>
        <w:t xml:space="preserve">77985</w:t>
      </w:r>
    </w:p>
    <w:p>
      <w:r>
        <w:t xml:space="preserve">Myydä ex lax -leivoksia Meijerin edessä raskaana oleville naisille. #GoodDeed</w:t>
      </w:r>
    </w:p>
    <w:p>
      <w:r>
        <w:rPr>
          <w:b/>
          <w:u w:val="single"/>
        </w:rPr>
        <w:t xml:space="preserve">77986</w:t>
      </w:r>
    </w:p>
    <w:p>
      <w:r>
        <w:t xml:space="preserve">Senaattori @tedcruz on ankkurivauva! Mene takaisin sinne mistä tulitkin. #natural #born #Canadian</w:t>
      </w:r>
    </w:p>
    <w:p>
      <w:r>
        <w:rPr>
          <w:b/>
          <w:u w:val="single"/>
        </w:rPr>
        <w:t xml:space="preserve">77987</w:t>
      </w:r>
    </w:p>
    <w:p>
      <w:r>
        <w:t xml:space="preserve">Lähetä minulle emojii, niin twiittaan miksi olet nössö http://t.co/ZiZfh2ffrD</w:t>
      </w:r>
    </w:p>
    <w:p>
      <w:r>
        <w:rPr>
          <w:b/>
          <w:u w:val="single"/>
        </w:rPr>
        <w:t xml:space="preserve">77988</w:t>
      </w:r>
    </w:p>
    <w:p>
      <w:r>
        <w:t xml:space="preserve">Lähetä tuolle ämmälle hymiö. Nartut rakastavat hymiöitä :)</w:t>
      </w:r>
    </w:p>
    <w:p>
      <w:r>
        <w:rPr>
          <w:b/>
          <w:u w:val="single"/>
        </w:rPr>
        <w:t xml:space="preserve">77989</w:t>
      </w:r>
    </w:p>
    <w:p>
      <w:r>
        <w:t xml:space="preserve">Lähetä linkki Wishy Washy vanhoille huorilleni...</w:t>
      </w:r>
    </w:p>
    <w:p>
      <w:r>
        <w:rPr>
          <w:b/>
          <w:u w:val="single"/>
        </w:rPr>
        <w:t xml:space="preserve">77990</w:t>
      </w:r>
    </w:p>
    <w:p>
      <w:r>
        <w:t xml:space="preserve">Senior etuoikeudet narttu</w:t>
      </w:r>
    </w:p>
    <w:p>
      <w:r>
        <w:rPr>
          <w:b/>
          <w:u w:val="single"/>
        </w:rPr>
        <w:t xml:space="preserve">77991</w:t>
      </w:r>
    </w:p>
    <w:p>
      <w:r>
        <w:t xml:space="preserve">Lähetin ideoita VOEM:lle, mutta he näyttävät haluavan pitää testejä/harjoituksia vain kauniilla säällä, meidän on suoritettava pilottitapahtumia huonolla säällä, yöllä,</w:t>
      </w:r>
    </w:p>
    <w:p>
      <w:r>
        <w:rPr>
          <w:b/>
          <w:u w:val="single"/>
        </w:rPr>
        <w:t xml:space="preserve">77992</w:t>
      </w:r>
    </w:p>
    <w:p>
      <w:r>
        <w:t xml:space="preserve">Vakava kysymys; Kuinka monessa country-kappaleessa mainitaan honkey tonk(t)?</w:t>
      </w:r>
    </w:p>
    <w:p>
      <w:r>
        <w:rPr>
          <w:b/>
          <w:u w:val="single"/>
        </w:rPr>
        <w:t xml:space="preserve">77993</w:t>
      </w:r>
    </w:p>
    <w:p>
      <w:r>
        <w:t xml:space="preserve">Vakava kysymys: mitä valkoiset pojat vetävät ämmille bumpin?</w:t>
      </w:r>
    </w:p>
    <w:p>
      <w:r>
        <w:rPr>
          <w:b/>
          <w:u w:val="single"/>
        </w:rPr>
        <w:t xml:space="preserve">77994</w:t>
      </w:r>
    </w:p>
    <w:p>
      <w:r>
        <w:t xml:space="preserve">Oikeasti jos asut jonkun luona ilmaiseksi, voisit ainakin auttaa pitämään sen siistinä #ratchet #lazy #hoe</w:t>
      </w:r>
    </w:p>
    <w:p>
      <w:r>
        <w:rPr>
          <w:b/>
          <w:u w:val="single"/>
        </w:rPr>
        <w:t xml:space="preserve">77995</w:t>
      </w:r>
    </w:p>
    <w:p>
      <w:r>
        <w:t xml:space="preserve">Vakavasti puhuen, "trillerin" kaltaisten kirjojen lukeminen pelottaa minua enemmän kuin useimmat kauhuelokuvat.</w:t>
        <w:br/>
        <w:t xml:space="preserve"> #bookgeek</w:t>
      </w:r>
    </w:p>
    <w:p>
      <w:r>
        <w:rPr>
          <w:b/>
          <w:u w:val="single"/>
        </w:rPr>
        <w:t xml:space="preserve">77996</w:t>
      </w:r>
    </w:p>
    <w:p>
      <w:r>
        <w:t xml:space="preserve">Oikeasti, jälkeenjäänyt on todella hauska sana.</w:t>
      </w:r>
    </w:p>
    <w:p>
      <w:r>
        <w:rPr>
          <w:b/>
          <w:u w:val="single"/>
        </w:rPr>
        <w:t xml:space="preserve">77997</w:t>
      </w:r>
    </w:p>
    <w:p>
      <w:r>
        <w:t xml:space="preserve">Sesh minun n-sanojen kanssa sano se kuin valkoinen lapsi kyllä minun Kush on betta kuin sinun u olet huora joten ole kiltti tappaa itsesi typerä narttu perseessäsi</w:t>
      </w:r>
    </w:p>
    <w:p>
      <w:r>
        <w:rPr>
          <w:b/>
          <w:u w:val="single"/>
        </w:rPr>
        <w:t xml:space="preserve">77998</w:t>
      </w:r>
    </w:p>
    <w:p>
      <w:r>
        <w:t xml:space="preserve">Sessy on narttu, mutta on todellinen homie. Toisin kuin Gabby.</w:t>
      </w:r>
    </w:p>
    <w:p>
      <w:r>
        <w:rPr>
          <w:b/>
          <w:u w:val="single"/>
        </w:rPr>
        <w:t xml:space="preserve">77999</w:t>
      </w:r>
    </w:p>
    <w:p>
      <w:r>
        <w:t xml:space="preserve">Seitsemän numeroa, kaksi pilkkua, huora.</w:t>
      </w:r>
    </w:p>
    <w:p>
      <w:r>
        <w:rPr>
          <w:b/>
          <w:u w:val="single"/>
        </w:rPr>
        <w:t xml:space="preserve">78000</w:t>
      </w:r>
    </w:p>
    <w:p>
      <w:r>
        <w:t xml:space="preserve">Ompelu on myös edellytys olla #ISIS Jihadistityttö - pitää miesten vaatteet edustavina #ISISFeminismi http://t.co/sN5KUwMX78</w:t>
      </w:r>
    </w:p>
    <w:p>
      <w:r>
        <w:rPr>
          <w:b/>
          <w:u w:val="single"/>
        </w:rPr>
        <w:t xml:space="preserve">78001</w:t>
      </w:r>
    </w:p>
    <w:p>
      <w:r>
        <w:t xml:space="preserve">Seksin pitäisi olla palkinto parisuhteessa. Nekru ei ole koskaan tehnyt mitään puolestasi, mutta silti annat hänelle pillua...smh!</w:t>
      </w:r>
    </w:p>
    <w:p>
      <w:r>
        <w:rPr>
          <w:b/>
          <w:u w:val="single"/>
        </w:rPr>
        <w:t xml:space="preserve">78002</w:t>
      </w:r>
    </w:p>
    <w:p>
      <w:r>
        <w:t xml:space="preserve">Seksiä kenen kanssa haluan milloin haluan? Ei. Tyttöni antaa minulle hyvää pillua koko ajan.</w:t>
      </w:r>
    </w:p>
    <w:p>
      <w:r>
        <w:rPr>
          <w:b/>
          <w:u w:val="single"/>
        </w:rPr>
        <w:t xml:space="preserve">78003</w:t>
      </w:r>
    </w:p>
    <w:p>
      <w:r>
        <w:t xml:space="preserve">Seksikäs japanilainen lutka sormet ja leluja hänen pillua portailla squirting hänen mehu all&amp;#160;over http://t.co/svs8idZjYp</w:t>
      </w:r>
    </w:p>
    <w:p>
      <w:r>
        <w:rPr>
          <w:b/>
          <w:u w:val="single"/>
        </w:rPr>
        <w:t xml:space="preserve">78004</w:t>
      </w:r>
    </w:p>
    <w:p>
      <w:r>
        <w:t xml:space="preserve">Seksikäs perse keltainen luu</w:t>
      </w:r>
    </w:p>
    <w:p>
      <w:r>
        <w:rPr>
          <w:b/>
          <w:u w:val="single"/>
        </w:rPr>
        <w:t xml:space="preserve">78005</w:t>
      </w:r>
    </w:p>
    <w:p>
      <w:r>
        <w:t xml:space="preserve">Seksikäs narttu lame nigguh</w:t>
      </w:r>
    </w:p>
    <w:p>
      <w:r>
        <w:rPr>
          <w:b/>
          <w:u w:val="single"/>
        </w:rPr>
        <w:t xml:space="preserve">78006</w:t>
      </w:r>
    </w:p>
    <w:p>
      <w:r>
        <w:t xml:space="preserve">Sgp edelleen nartut dms</w:t>
      </w:r>
    </w:p>
    <w:p>
      <w:r>
        <w:rPr>
          <w:b/>
          <w:u w:val="single"/>
        </w:rPr>
        <w:t xml:space="preserve">78007</w:t>
      </w:r>
    </w:p>
    <w:p>
      <w:r>
        <w:t xml:space="preserve">Sh*t!!!! RT @DipOnline Jos K Michelle olisi Baltimoren twitterissä, hän olisi yksi niistä huorista, jotka sanovat olevansa selibaatissa smh</w:t>
      </w:r>
    </w:p>
    <w:p>
      <w:r>
        <w:rPr>
          <w:b/>
          <w:u w:val="single"/>
        </w:rPr>
        <w:t xml:space="preserve">78008</w:t>
      </w:r>
    </w:p>
    <w:p>
      <w:r>
        <w:t xml:space="preserve">Varjoja Eric Chavezin menneestä kultakintaasta! #Yankees #Oakland</w:t>
      </w:r>
    </w:p>
    <w:p>
      <w:r>
        <w:rPr>
          <w:b/>
          <w:u w:val="single"/>
        </w:rPr>
        <w:t xml:space="preserve">78009</w:t>
      </w:r>
    </w:p>
    <w:p>
      <w:r>
        <w:t xml:space="preserve">Shantrell yrittää tapella narttuja vastaan klinikalla ja sulkea &amp;#128514;&amp;#128514; Hän haluaa odottaa, kunnes narttu on sairas, jotta hän voi yrittää lyödä &amp;#128514;&amp;#128514;&amp;#128128;</w:t>
      </w:r>
    </w:p>
    <w:p>
      <w:r>
        <w:rPr>
          <w:b/>
          <w:u w:val="single"/>
        </w:rPr>
        <w:t xml:space="preserve">78010</w:t>
      </w:r>
    </w:p>
    <w:p>
      <w:r>
        <w:t xml:space="preserve">Shara nussi sinua Ya pussy. Tiedät mitä tarkoitin MF.</w:t>
      </w:r>
    </w:p>
    <w:p>
      <w:r>
        <w:rPr>
          <w:b/>
          <w:u w:val="single"/>
        </w:rPr>
        <w:t xml:space="preserve">78011</w:t>
      </w:r>
    </w:p>
    <w:p>
      <w:r>
        <w:t xml:space="preserve">Sharkeisha ei ole kuollut, olette kaikki jälkeenjääneitä.</w:t>
      </w:r>
    </w:p>
    <w:p>
      <w:r>
        <w:rPr>
          <w:b/>
          <w:u w:val="single"/>
        </w:rPr>
        <w:t xml:space="preserve">78012</w:t>
      </w:r>
    </w:p>
    <w:p>
      <w:r>
        <w:t xml:space="preserve">Ajeltu pillu huora saa vakavaa anaaliseksiä&amp;#160;täällä! http://t.co/ECvvmwfh88</w:t>
      </w:r>
    </w:p>
    <w:p>
      <w:r>
        <w:rPr>
          <w:b/>
          <w:u w:val="single"/>
        </w:rPr>
        <w:t xml:space="preserve">78013</w:t>
      </w:r>
    </w:p>
    <w:p>
      <w:r>
        <w:t xml:space="preserve">Shawty pussy wet, dope drippn wet &amp;#128166;</w:t>
      </w:r>
    </w:p>
    <w:p>
      <w:r>
        <w:rPr>
          <w:b/>
          <w:u w:val="single"/>
        </w:rPr>
        <w:t xml:space="preserve">78014</w:t>
      </w:r>
    </w:p>
    <w:p>
      <w:r>
        <w:t xml:space="preserve">Hän voi olla tyhmä kuin tynkä, mutta jopa Sarah pilkkaa OBAMAa! http://t.co/Qwxb4wbfZq&amp;#8221;</w:t>
      </w:r>
    </w:p>
    <w:p>
      <w:r>
        <w:rPr>
          <w:b/>
          <w:u w:val="single"/>
        </w:rPr>
        <w:t xml:space="preserve">78015</w:t>
      </w:r>
    </w:p>
    <w:p>
      <w:r>
        <w:t xml:space="preserve">Hän on paha ämmä. Mutta hänen ei olisi tarvinnut hankkia näitä isoja implantteja &amp;#128514; fucc http://t.co/Dd5iu85lPx.</w:t>
      </w:r>
    </w:p>
    <w:p>
      <w:r>
        <w:rPr>
          <w:b/>
          <w:u w:val="single"/>
        </w:rPr>
        <w:t xml:space="preserve">78016</w:t>
      </w:r>
    </w:p>
    <w:p>
      <w:r>
        <w:t xml:space="preserve">Hän on lintu sitä varten ... Se oli epäkunnioittavaa! Sitten juoksi ulos ja jätti miehensä tulemaan pomotelluksi!</w:t>
      </w:r>
    </w:p>
    <w:p>
      <w:r>
        <w:rPr>
          <w:b/>
          <w:u w:val="single"/>
        </w:rPr>
        <w:t xml:space="preserve">78017</w:t>
      </w:r>
    </w:p>
    <w:p>
      <w:r>
        <w:t xml:space="preserve">Hän on likainen ämmä ja minulla ei ole epäilystäkään siitä.</w:t>
      </w:r>
    </w:p>
    <w:p>
      <w:r>
        <w:rPr>
          <w:b/>
          <w:u w:val="single"/>
        </w:rPr>
        <w:t xml:space="preserve">78018</w:t>
      </w:r>
    </w:p>
    <w:p>
      <w:r>
        <w:t xml:space="preserve">Hän on lesbo, jos hänen päänsä toinen puoli on häivytetty.</w:t>
      </w:r>
    </w:p>
    <w:p>
      <w:r>
        <w:rPr>
          <w:b/>
          <w:u w:val="single"/>
        </w:rPr>
        <w:t xml:space="preserve">78019</w:t>
      </w:r>
    </w:p>
    <w:p>
      <w:r>
        <w:t xml:space="preserve">Onko hän huora, koska poikaystäväsi haluaa hänet? Onko hän pelottava, koska hän ei puhu paskaa kuten te? Onko hän ruma, koska et pidä hänestä? KASVA AIKUISEKSI!</w:t>
      </w:r>
    </w:p>
    <w:p>
      <w:r>
        <w:rPr>
          <w:b/>
          <w:u w:val="single"/>
        </w:rPr>
        <w:t xml:space="preserve">78020</w:t>
      </w:r>
    </w:p>
    <w:p>
      <w:r>
        <w:t xml:space="preserve">Hän on todellinen pomo narttu kunnioitan häntä</w:t>
      </w:r>
    </w:p>
    <w:p>
      <w:r>
        <w:rPr>
          <w:b/>
          <w:u w:val="single"/>
        </w:rPr>
        <w:t xml:space="preserve">78021</w:t>
      </w:r>
    </w:p>
    <w:p>
      <w:r>
        <w:t xml:space="preserve">Hän käyttäytyy sinun lähellesi huonosti, koska hän on tottunut niihin asioihin, joita sinä et voi toimittaa. Vitut minusta..koska herra He ei ole paska olla ensimmäinen, joka ottaa niqqa narttu</w:t>
      </w:r>
    </w:p>
    <w:p>
      <w:r>
        <w:rPr>
          <w:b/>
          <w:u w:val="single"/>
        </w:rPr>
        <w:t xml:space="preserve">78022</w:t>
      </w:r>
    </w:p>
    <w:p>
      <w:r>
        <w:t xml:space="preserve">Hän actin kuin huora en halua häntä, id mieluummin vain polttaa minun marihuana</w:t>
      </w:r>
    </w:p>
    <w:p>
      <w:r>
        <w:rPr>
          <w:b/>
          <w:u w:val="single"/>
        </w:rPr>
        <w:t xml:space="preserve">78023</w:t>
      </w:r>
    </w:p>
    <w:p>
      <w:r>
        <w:t xml:space="preserve">She be on joitakin todellisia shit n pysyä joitakin chill shit .. Kaikkien minun niccas ainoa voin chill wit!</w:t>
      </w:r>
    </w:p>
    <w:p>
      <w:r>
        <w:rPr>
          <w:b/>
          <w:u w:val="single"/>
        </w:rPr>
        <w:t xml:space="preserve">78024</w:t>
      </w:r>
    </w:p>
    <w:p>
      <w:r>
        <w:t xml:space="preserve">Hän luulee, että hän heittää sitä pillua takaisin niin hyvin, ja kaikki mitä hän tekee, on heittää sinun pähkinäprosessi pois päältä.</w:t>
      </w:r>
    </w:p>
    <w:p>
      <w:r>
        <w:rPr>
          <w:b/>
          <w:u w:val="single"/>
        </w:rPr>
        <w:t xml:space="preserve">78025</w:t>
      </w:r>
    </w:p>
    <w:p>
      <w:r>
        <w:t xml:space="preserve">Hän on ollut huora koko kesän, mutta heti syksyn koittaessa hän luultavasti unohtaa kaiken sen ja on taas kiltti tyttö. Se on kiertokulku</w:t>
      </w:r>
    </w:p>
    <w:p>
      <w:r>
        <w:rPr>
          <w:b/>
          <w:u w:val="single"/>
        </w:rPr>
        <w:t xml:space="preserve">78026</w:t>
      </w:r>
    </w:p>
    <w:p>
      <w:r>
        <w:t xml:space="preserve">Hän ei varmaan laittanut minua gramppiinsa, minulla on narttuja gramppiinsa.</w:t>
      </w:r>
    </w:p>
    <w:p>
      <w:r>
        <w:rPr>
          <w:b/>
          <w:u w:val="single"/>
        </w:rPr>
        <w:t xml:space="preserve">78027</w:t>
      </w:r>
    </w:p>
    <w:p>
      <w:r>
        <w:t xml:space="preserve">Hän luulee omistavansa New Yorkin????? .........wait....... @midnight #LameApocalypses</w:t>
      </w:r>
    </w:p>
    <w:p>
      <w:r>
        <w:rPr>
          <w:b/>
          <w:u w:val="single"/>
        </w:rPr>
        <w:t xml:space="preserve">78028</w:t>
      </w:r>
    </w:p>
    <w:p>
      <w:r>
        <w:t xml:space="preserve">Hän poltti sen nartun</w:t>
      </w:r>
    </w:p>
    <w:p>
      <w:r>
        <w:rPr>
          <w:b/>
          <w:u w:val="single"/>
        </w:rPr>
        <w:t xml:space="preserve">78029</w:t>
      </w:r>
    </w:p>
    <w:p>
      <w:r>
        <w:t xml:space="preserve">Hän välittää kuitenkin. Arvostan häntä. Lol RT @Jollymann: "Trollaava ämmä on yksinäinen ämmä.".</w:t>
      </w:r>
    </w:p>
    <w:p>
      <w:r>
        <w:rPr>
          <w:b/>
          <w:u w:val="single"/>
        </w:rPr>
        <w:t xml:space="preserve">78030</w:t>
      </w:r>
    </w:p>
    <w:p>
      <w:r>
        <w:t xml:space="preserve">Hän tulee käymään ja pillu on liian hyvää, hänen on muutettava kaupunkiin kolmen kuukauden sisällä ensimmäisestä panostanne tai se ei onnistu.</w:t>
      </w:r>
    </w:p>
    <w:p>
      <w:r>
        <w:rPr>
          <w:b/>
          <w:u w:val="single"/>
        </w:rPr>
        <w:t xml:space="preserve">78031</w:t>
      </w:r>
    </w:p>
    <w:p>
      <w:r>
        <w:t xml:space="preserve">Hän ei saa hymiöitä ennen kuin olen pussissa, hymiöt ovat pillua paskaa...</w:t>
      </w:r>
    </w:p>
    <w:p>
      <w:r>
        <w:rPr>
          <w:b/>
          <w:u w:val="single"/>
        </w:rPr>
        <w:t xml:space="preserve">78032</w:t>
      </w:r>
    </w:p>
    <w:p>
      <w:r>
        <w:t xml:space="preserve">Hän ei halua naida minua, vaan ranteeni... sano hänelle, että hän on nuori ja nai sitä narttua!</w:t>
      </w:r>
    </w:p>
    <w:p>
      <w:r>
        <w:rPr>
          <w:b/>
          <w:u w:val="single"/>
        </w:rPr>
        <w:t xml:space="preserve">78033</w:t>
      </w:r>
    </w:p>
    <w:p>
      <w:r>
        <w:t xml:space="preserve">Hänellä oli jopa huoran nimi.</w:t>
      </w:r>
    </w:p>
    <w:p>
      <w:r>
        <w:rPr>
          <w:b/>
          <w:u w:val="single"/>
        </w:rPr>
        <w:t xml:space="preserve">78034</w:t>
      </w:r>
    </w:p>
    <w:p>
      <w:r>
        <w:t xml:space="preserve">Hän tuntee nuoren neekerin</w:t>
      </w:r>
    </w:p>
    <w:p>
      <w:r>
        <w:rPr>
          <w:b/>
          <w:u w:val="single"/>
        </w:rPr>
        <w:t xml:space="preserve">78035</w:t>
      </w:r>
    </w:p>
    <w:p>
      <w:r>
        <w:t xml:space="preserve">Hän vittuilee minulle, koska en ole mikään ämmä .</w:t>
      </w:r>
    </w:p>
    <w:p>
      <w:r>
        <w:rPr>
          <w:b/>
          <w:u w:val="single"/>
        </w:rPr>
        <w:t xml:space="preserve">78036</w:t>
      </w:r>
    </w:p>
    <w:p>
      <w:r>
        <w:t xml:space="preserve">Hän vittuilee nuorelle neekerille -</w:t>
      </w:r>
    </w:p>
    <w:p>
      <w:r>
        <w:rPr>
          <w:b/>
          <w:u w:val="single"/>
        </w:rPr>
        <w:t xml:space="preserve">78037</w:t>
      </w:r>
    </w:p>
    <w:p>
      <w:r>
        <w:t xml:space="preserve">Hän saa paljon rahaa, tuhlaa sen huumeisiin, mobbaa narttujensa kanssa, ei koskaan rakastu &amp;#128128;&amp;#128168;&amp;#128139;</w:t>
      </w:r>
    </w:p>
    <w:p>
      <w:r>
        <w:rPr>
          <w:b/>
          <w:u w:val="single"/>
        </w:rPr>
        <w:t xml:space="preserve">78038</w:t>
      </w:r>
    </w:p>
    <w:p>
      <w:r>
        <w:t xml:space="preserve">Hän antaa pillua pois kuin pikkurahaa</w:t>
      </w:r>
    </w:p>
    <w:p>
      <w:r>
        <w:rPr>
          <w:b/>
          <w:u w:val="single"/>
        </w:rPr>
        <w:t xml:space="preserve">78039</w:t>
      </w:r>
    </w:p>
    <w:p>
      <w:r>
        <w:t xml:space="preserve">Hän tutkii näitä narttuja kuin ehtoja...</w:t>
      </w:r>
    </w:p>
    <w:p>
      <w:r>
        <w:rPr>
          <w:b/>
          <w:u w:val="single"/>
        </w:rPr>
        <w:t xml:space="preserve">78040</w:t>
      </w:r>
    </w:p>
    <w:p>
      <w:r>
        <w:t xml:space="preserve">Hän aikoo popsia sitä pillua oikealle neekerille -</w:t>
      </w:r>
    </w:p>
    <w:p>
      <w:r>
        <w:rPr>
          <w:b/>
          <w:u w:val="single"/>
        </w:rPr>
        <w:t xml:space="preserve">78041</w:t>
      </w:r>
    </w:p>
    <w:p>
      <w:r>
        <w:t xml:space="preserve">Hänet pidätettiin perheväkivallasta miestä kohtaan!!! Ugh ämmä -_-</w:t>
      </w:r>
    </w:p>
    <w:p>
      <w:r>
        <w:rPr>
          <w:b/>
          <w:u w:val="single"/>
        </w:rPr>
        <w:t xml:space="preserve">78042</w:t>
      </w:r>
    </w:p>
    <w:p>
      <w:r>
        <w:t xml:space="preserve">Hänellä on perse, lantio, reidet... Tämä ämmä on hyvä, tämä ämmä on huono, hän on ihan elävä.</w:t>
      </w:r>
    </w:p>
    <w:p>
      <w:r>
        <w:rPr>
          <w:b/>
          <w:u w:val="single"/>
        </w:rPr>
        <w:t xml:space="preserve">78043</w:t>
      </w:r>
    </w:p>
    <w:p>
      <w:r>
        <w:t xml:space="preserve">Hän sai kaikki neekerit näyttämään damilta...</w:t>
      </w:r>
    </w:p>
    <w:p>
      <w:r>
        <w:rPr>
          <w:b/>
          <w:u w:val="single"/>
        </w:rPr>
        <w:t xml:space="preserve">78044</w:t>
      </w:r>
    </w:p>
    <w:p>
      <w:r>
        <w:t xml:space="preserve">Hän sai minut niin kuin vittu tuo ämmä</w:t>
      </w:r>
    </w:p>
    <w:p>
      <w:r>
        <w:rPr>
          <w:b/>
          <w:u w:val="single"/>
        </w:rPr>
        <w:t xml:space="preserve">78045</w:t>
      </w:r>
    </w:p>
    <w:p>
      <w:r>
        <w:t xml:space="preserve">Hänellä on seeprasukkahousut kotilaukussaan, ja minä ja äitini olemme vain &amp;#128525;</w:t>
      </w:r>
    </w:p>
    <w:p>
      <w:r>
        <w:rPr>
          <w:b/>
          <w:u w:val="single"/>
        </w:rPr>
        <w:t xml:space="preserve">78046</w:t>
      </w:r>
    </w:p>
    <w:p>
      <w:r>
        <w:t xml:space="preserve">Hän ostoskeskuksessa hän palling ämmä ostaa jotain minulle</w:t>
      </w:r>
    </w:p>
    <w:p>
      <w:r>
        <w:rPr>
          <w:b/>
          <w:u w:val="single"/>
        </w:rPr>
        <w:t xml:space="preserve">78047</w:t>
      </w:r>
    </w:p>
    <w:p>
      <w:r>
        <w:t xml:space="preserve">Hän ei ole "huora" vaan huora.</w:t>
      </w:r>
    </w:p>
    <w:p>
      <w:r>
        <w:rPr>
          <w:b/>
          <w:u w:val="single"/>
        </w:rPr>
        <w:t xml:space="preserve">78048</w:t>
      </w:r>
    </w:p>
    <w:p>
      <w:r>
        <w:t xml:space="preserve">Hän haluaa vain juosta ympäri kaupunkia ja tehdä muistoja, joita hän tuskin muistaa, ja minä sallin sen, puhutaan pilluvoimasta.</w:t>
      </w:r>
    </w:p>
    <w:p>
      <w:r>
        <w:rPr>
          <w:b/>
          <w:u w:val="single"/>
        </w:rPr>
        <w:t xml:space="preserve">78049</w:t>
      </w:r>
    </w:p>
    <w:p>
      <w:r>
        <w:t xml:space="preserve">Hän haluaa vain pillunsa syödyksi, hän ei tekstaa sinulle takaisin sen jälkeen RT @chaannyyyy: who wants to hang out&amp;#128069;</w:t>
      </w:r>
    </w:p>
    <w:p>
      <w:r>
        <w:rPr>
          <w:b/>
          <w:u w:val="single"/>
        </w:rPr>
        <w:t xml:space="preserve">78050</w:t>
      </w:r>
    </w:p>
    <w:p>
      <w:r>
        <w:t xml:space="preserve">Hän kuiskasi koko ajan korvaani "Jasmin, olet niin pirun hieno" ..... Sanoin "ämmä, Jasmin on tuolla".</w:t>
      </w:r>
    </w:p>
    <w:p>
      <w:r>
        <w:rPr>
          <w:b/>
          <w:u w:val="single"/>
        </w:rPr>
        <w:t xml:space="preserve">78051</w:t>
      </w:r>
    </w:p>
    <w:p>
      <w:r>
        <w:t xml:space="preserve">Hän tuntee entisen ämmäni, joka luulee saaneensa seuraavan, koska hän nussasi neekerijengiä ja heitti sen pillun pois decistä!</w:t>
      </w:r>
    </w:p>
    <w:p>
      <w:r>
        <w:rPr>
          <w:b/>
          <w:u w:val="single"/>
        </w:rPr>
        <w:t xml:space="preserve">78052</w:t>
      </w:r>
    </w:p>
    <w:p>
      <w:r>
        <w:t xml:space="preserve">Hän tietää, että olen se neekeri</w:t>
      </w:r>
    </w:p>
    <w:p>
      <w:r>
        <w:rPr>
          <w:b/>
          <w:u w:val="single"/>
        </w:rPr>
        <w:t xml:space="preserve">78053</w:t>
      </w:r>
    </w:p>
    <w:p>
      <w:r>
        <w:t xml:space="preserve">Hän sanoi: "Ämmä, tiedät, että minulla on seuraava, jasss" http://t.co/5XVpWWFrub</w:t>
      </w:r>
    </w:p>
    <w:p>
      <w:r>
        <w:rPr>
          <w:b/>
          <w:u w:val="single"/>
        </w:rPr>
        <w:t xml:space="preserve">78054</w:t>
      </w:r>
    </w:p>
    <w:p>
      <w:r>
        <w:t xml:space="preserve">Hän tykkäsi riidellä, joten lähetin sen ämmän oikeustieteelliseen -</w:t>
      </w:r>
    </w:p>
    <w:p>
      <w:r>
        <w:rPr>
          <w:b/>
          <w:u w:val="single"/>
        </w:rPr>
        <w:t xml:space="preserve">78055</w:t>
      </w:r>
    </w:p>
    <w:p>
      <w:r>
        <w:t xml:space="preserve">Hän saa minut haluamaan ottaa asiat hitaasti, mutta en voi edes luottaa huora</w:t>
      </w:r>
    </w:p>
    <w:p>
      <w:r>
        <w:rPr>
          <w:b/>
          <w:u w:val="single"/>
        </w:rPr>
        <w:t xml:space="preserve">78056</w:t>
      </w:r>
    </w:p>
    <w:p>
      <w:r>
        <w:t xml:space="preserve">Hän ei varmaan tiedä, että minulla on yli 3000 seuraajaa, breh, tämän ämmän on päästävä vittuun tästä VIP-osastosta, dawg, hän vähentää arvoani.</w:t>
      </w:r>
    </w:p>
    <w:p>
      <w:r>
        <w:rPr>
          <w:b/>
          <w:u w:val="single"/>
        </w:rPr>
        <w:t xml:space="preserve">78057</w:t>
      </w:r>
    </w:p>
    <w:p>
      <w:r>
        <w:t xml:space="preserve">Hän edustaa O13</w:t>
        <w:br/>
        <w:br/>
        <w:t xml:space="preserve">Joo.</w:t>
        <w:br/>
        <w:br/>
        <w:t xml:space="preserve"> Only the baddest of bitches #1x</w:t>
      </w:r>
    </w:p>
    <w:p>
      <w:r>
        <w:rPr>
          <w:b/>
          <w:u w:val="single"/>
        </w:rPr>
        <w:t xml:space="preserve">78058</w:t>
      </w:r>
    </w:p>
    <w:p>
      <w:r>
        <w:t xml:space="preserve">Hän sanoi aye whass hannin lil bitch lol</w:t>
      </w:r>
    </w:p>
    <w:p>
      <w:r>
        <w:rPr>
          <w:b/>
          <w:u w:val="single"/>
        </w:rPr>
        <w:t xml:space="preserve">78059</w:t>
      </w:r>
    </w:p>
    <w:p>
      <w:r>
        <w:t xml:space="preserve">Hän sanoi pop voitko saada sen satamaan Sanoin ämmä olen veden kantaja tuon da tulvan saan sinut hukkumaan.</w:t>
      </w:r>
    </w:p>
    <w:p>
      <w:r>
        <w:rPr>
          <w:b/>
          <w:u w:val="single"/>
        </w:rPr>
        <w:t xml:space="preserve">78060</w:t>
      </w:r>
    </w:p>
    <w:p>
      <w:r>
        <w:t xml:space="preserve">Hän sanoi, ettei pidä siitä, että poltan savukkeita. Anteeksi, rouva LadyBitch, mutta en pidä siitä, että olet huora...</w:t>
      </w:r>
    </w:p>
    <w:p>
      <w:r>
        <w:rPr>
          <w:b/>
          <w:u w:val="single"/>
        </w:rPr>
        <w:t xml:space="preserve">78061</w:t>
      </w:r>
    </w:p>
    <w:p>
      <w:r>
        <w:t xml:space="preserve">Hän käski tuoda mukanani erään narttuni &amp;#128514;done &amp;#128514;&amp;#128514;&amp;#128514;&amp;#128514;</w:t>
      </w:r>
    </w:p>
    <w:p>
      <w:r>
        <w:rPr>
          <w:b/>
          <w:u w:val="single"/>
        </w:rPr>
        <w:t xml:space="preserve">78062</w:t>
      </w:r>
    </w:p>
    <w:p>
      <w:r>
        <w:t xml:space="preserve">Hän sanoo hänen pillunsa karvainen ... Haluan nähdä &amp;#128047;&amp;#128064;&amp;#128064;&amp;#128064;&amp;#128064;&amp;#128064;</w:t>
      </w:r>
    </w:p>
    <w:p>
      <w:r>
        <w:rPr>
          <w:b/>
          <w:u w:val="single"/>
        </w:rPr>
        <w:t xml:space="preserve">78063</w:t>
      </w:r>
    </w:p>
    <w:p>
      <w:r>
        <w:t xml:space="preserve">Hän sanoo voivansa tehdä saman kuin 5 narttua ,</w:t>
      </w:r>
    </w:p>
    <w:p>
      <w:r>
        <w:rPr>
          <w:b/>
          <w:u w:val="single"/>
        </w:rPr>
        <w:t xml:space="preserve">78064</w:t>
      </w:r>
    </w:p>
    <w:p>
      <w:r>
        <w:t xml:space="preserve">She say she want a nigga like me</w:t>
        <w:br/>
        <w:t xml:space="preserve">But that bitch mad cause she can't be my wifey</w:t>
      </w:r>
    </w:p>
    <w:p>
      <w:r>
        <w:rPr>
          <w:b/>
          <w:u w:val="single"/>
        </w:rPr>
        <w:t xml:space="preserve">78065</w:t>
      </w:r>
    </w:p>
    <w:p>
      <w:r>
        <w:t xml:space="preserve">Hän sanoo, että hän oli naimisissa, niin olen minäkin, hän sanoo, että hänen pillunsa on karvainen &amp;#128570;&amp;#128570; Haluan nähdä &amp;#128574;&amp;#128064;</w:t>
      </w:r>
    </w:p>
    <w:p>
      <w:r>
        <w:rPr>
          <w:b/>
          <w:u w:val="single"/>
        </w:rPr>
        <w:t xml:space="preserve">78066</w:t>
      </w:r>
    </w:p>
    <w:p>
      <w:r>
        <w:t xml:space="preserve">Hän sanoo, että käyttäydyn eri tavalla, hän luulee, että se on niitä pahoja narttuja, Ei, kulta, se olet vain sinä ja ajatus siitä, että olet minun neitini...</w:t>
      </w:r>
    </w:p>
    <w:p>
      <w:r>
        <w:rPr>
          <w:b/>
          <w:u w:val="single"/>
        </w:rPr>
        <w:t xml:space="preserve">78067</w:t>
      </w:r>
    </w:p>
    <w:p>
      <w:r>
        <w:t xml:space="preserve">Hän lähetti minulle yhden takaisin, mutta en ole edes lukenut sitä. Koska pillut ovat vain pillua ja saan sitä silloin kun tarvitsen sitä...</w:t>
      </w:r>
    </w:p>
    <w:p>
      <w:r>
        <w:rPr>
          <w:b/>
          <w:u w:val="single"/>
        </w:rPr>
        <w:t xml:space="preserve">78068</w:t>
      </w:r>
    </w:p>
    <w:p>
      <w:r>
        <w:t xml:space="preserve">Hän jakaa hänen... Hän tietää kuitenkin... Ainakin toivon, että hän tietää. LMAO!</w:t>
      </w:r>
    </w:p>
    <w:p>
      <w:r>
        <w:rPr>
          <w:b/>
          <w:u w:val="single"/>
        </w:rPr>
        <w:t xml:space="preserve">78069</w:t>
      </w:r>
    </w:p>
    <w:p>
      <w:r>
        <w:t xml:space="preserve">Hän kuulosti kuin lintu, joka laulaa</w:t>
      </w:r>
    </w:p>
    <w:p>
      <w:r>
        <w:rPr>
          <w:b/>
          <w:u w:val="single"/>
        </w:rPr>
        <w:t xml:space="preserve">78070</w:t>
      </w:r>
    </w:p>
    <w:p>
      <w:r>
        <w:t xml:space="preserve">Hän imee munaa, koska olen kaunis ämmä.</w:t>
      </w:r>
    </w:p>
    <w:p>
      <w:r>
        <w:rPr>
          <w:b/>
          <w:u w:val="single"/>
        </w:rPr>
        <w:t xml:space="preserve">78071</w:t>
      </w:r>
    </w:p>
    <w:p>
      <w:r>
        <w:t xml:space="preserve">Hän puhuu paskaa???? Tuo ämmä näyttää ihan Linebackerilta! #messinwithsasquach</w:t>
      </w:r>
    </w:p>
    <w:p>
      <w:r>
        <w:rPr>
          <w:b/>
          <w:u w:val="single"/>
        </w:rPr>
        <w:t xml:space="preserve">78072</w:t>
      </w:r>
    </w:p>
    <w:p>
      <w:r>
        <w:t xml:space="preserve">Hän on syy siihen, että olen nopea jättämään nartun rauhaan.</w:t>
      </w:r>
    </w:p>
    <w:p>
      <w:r>
        <w:rPr>
          <w:b/>
          <w:u w:val="single"/>
        </w:rPr>
        <w:t xml:space="preserve">78073</w:t>
      </w:r>
    </w:p>
    <w:p>
      <w:r>
        <w:t xml:space="preserve">Hän luulee olevansa paha, mutta minun ämmäni on ilkeämpi.</w:t>
      </w:r>
    </w:p>
    <w:p>
      <w:r>
        <w:rPr>
          <w:b/>
          <w:u w:val="single"/>
        </w:rPr>
        <w:t xml:space="preserve">78074</w:t>
      </w:r>
    </w:p>
    <w:p>
      <w:r>
        <w:t xml:space="preserve">Hän heitti sen pillun ympyrään, minä halusin hänen heittävän sen viisikulmioon...</w:t>
      </w:r>
    </w:p>
    <w:p>
      <w:r>
        <w:rPr>
          <w:b/>
          <w:u w:val="single"/>
        </w:rPr>
        <w:t xml:space="preserve">78075</w:t>
      </w:r>
    </w:p>
    <w:p>
      <w:r>
        <w:t xml:space="preserve">Hän kertoi minulle, että hän rakastaa minua katsoin ja sanoi ämmä lopeta</w:t>
      </w:r>
    </w:p>
    <w:p>
      <w:r>
        <w:rPr>
          <w:b/>
          <w:u w:val="single"/>
        </w:rPr>
        <w:t xml:space="preserve">78076</w:t>
      </w:r>
    </w:p>
    <w:p>
      <w:r>
        <w:t xml:space="preserve">Hän sanoi minulle, että älä luota mihinkään ämmiin &amp;#128581; ja vahdi kavereitasi &amp;#128530;&amp;#128064;</w:t>
      </w:r>
    </w:p>
    <w:p>
      <w:r>
        <w:rPr>
          <w:b/>
          <w:u w:val="single"/>
        </w:rPr>
        <w:t xml:space="preserve">78077</w:t>
      </w:r>
    </w:p>
    <w:p>
      <w:r>
        <w:t xml:space="preserve">Hän on roskasakkia.</w:t>
      </w:r>
    </w:p>
    <w:p>
      <w:r>
        <w:rPr>
          <w:b/>
          <w:u w:val="single"/>
        </w:rPr>
        <w:t xml:space="preserve">78078</w:t>
      </w:r>
    </w:p>
    <w:p>
      <w:r>
        <w:t xml:space="preserve">Hän yritti saada sinut ryöstämään Wopin, mutta nyt narttu on kriittisessä tilassa...</w:t>
      </w:r>
    </w:p>
    <w:p>
      <w:r>
        <w:rPr>
          <w:b/>
          <w:u w:val="single"/>
        </w:rPr>
        <w:t xml:space="preserve">78079</w:t>
      </w:r>
    </w:p>
    <w:p>
      <w:r>
        <w:t xml:space="preserve">Hän poisti seuraamiseni sen jälkeen, kun sanoin itkeneeni katsellessani apinoiden aamunkoittoa lmaooooooooo</w:t>
      </w:r>
    </w:p>
    <w:p>
      <w:r>
        <w:rPr>
          <w:b/>
          <w:u w:val="single"/>
        </w:rPr>
        <w:t xml:space="preserve">78080</w:t>
      </w:r>
    </w:p>
    <w:p>
      <w:r>
        <w:t xml:space="preserve">Hän vittuili A$AP:n kanssa, Too Shortsaid tunsi tuon ämmän jo kauan sitten.</w:t>
      </w:r>
    </w:p>
    <w:p>
      <w:r>
        <w:rPr>
          <w:b/>
          <w:u w:val="single"/>
        </w:rPr>
        <w:t xml:space="preserve">78081</w:t>
      </w:r>
    </w:p>
    <w:p>
      <w:r>
        <w:t xml:space="preserve">Hän haluaa puhua paskaa... mutta sitten on ystävyys .. haista vittu ämmä ja toivon, että loukkaannuit.</w:t>
      </w:r>
    </w:p>
    <w:p>
      <w:r>
        <w:rPr>
          <w:b/>
          <w:u w:val="single"/>
        </w:rPr>
        <w:t xml:space="preserve">78082</w:t>
      </w:r>
    </w:p>
    <w:p>
      <w:r>
        <w:t xml:space="preserve">Hän sanoi, että sinun pitää kirjoittaa lausunto. Kirjoita itsellesi ruokavalio, ämmä! Aina vanhat ihmiset yrittävät vasikoida, ämmä!</w:t>
      </w:r>
    </w:p>
    <w:p>
      <w:r>
        <w:rPr>
          <w:b/>
          <w:u w:val="single"/>
        </w:rPr>
        <w:t xml:space="preserve">78083</w:t>
      </w:r>
    </w:p>
    <w:p>
      <w:r>
        <w:t xml:space="preserve">Hän ihmettelee, miksi im osaksi häntä, kun kaikki nämä huorat olla osaksi minua</w:t>
      </w:r>
    </w:p>
    <w:p>
      <w:r>
        <w:rPr>
          <w:b/>
          <w:u w:val="single"/>
        </w:rPr>
        <w:t xml:space="preserve">78084</w:t>
      </w:r>
    </w:p>
    <w:p>
      <w:r>
        <w:t xml:space="preserve">Hän on avain maailmanrauhaan.</w:t>
        <w:t xml:space="preserve">RT @RepMyCityX: Hippo on sellainen pillumagneetti</w:t>
        <w:br/>
        <w:t xml:space="preserve">Gawd</w:t>
      </w:r>
    </w:p>
    <w:p>
      <w:r>
        <w:rPr>
          <w:b/>
          <w:u w:val="single"/>
        </w:rPr>
        <w:t xml:space="preserve">78085</w:t>
      </w:r>
    </w:p>
    <w:p>
      <w:r>
        <w:t xml:space="preserve">Hän on tyhmä ämmä. Olisi pitänyt vain sanoa ei. Ylimääräinen paska tarpeeton &amp;#8220;@_jazzybo: Lol relationship goals http://t.co/z6hQ1KQ6iB&amp;#8221;</w:t>
      </w:r>
    </w:p>
    <w:p>
      <w:r>
        <w:rPr>
          <w:b/>
          <w:u w:val="single"/>
        </w:rPr>
        <w:t xml:space="preserve">78086</w:t>
      </w:r>
    </w:p>
    <w:p>
      <w:r>
        <w:t xml:space="preserve">Hän ei ole narttu, hän on vain kyllästynyt paskanjauhantaasi. Hänen suhtautumisensa sinuun perustuu siihen, miten sinä kohtelet häntä.</w:t>
      </w:r>
    </w:p>
    <w:p>
      <w:r>
        <w:rPr>
          <w:b/>
          <w:u w:val="single"/>
        </w:rPr>
        <w:t xml:space="preserve">78087</w:t>
      </w:r>
    </w:p>
    <w:p>
      <w:r>
        <w:t xml:space="preserve">Hän on ehdottomasti Kardashianin lintu RT @BasedChasen: http://t.co/RY3ocBwVTn</w:t>
      </w:r>
    </w:p>
    <w:p>
      <w:r>
        <w:rPr>
          <w:b/>
          <w:u w:val="single"/>
        </w:rPr>
        <w:t xml:space="preserve">78088</w:t>
      </w:r>
    </w:p>
    <w:p>
      <w:r>
        <w:t xml:space="preserve">Hän on vain vihainen, koska hänen isovarpaansa näyttää vihaiselta linnulta! Haha</w:t>
      </w:r>
    </w:p>
    <w:p>
      <w:r>
        <w:rPr>
          <w:b/>
          <w:u w:val="single"/>
        </w:rPr>
        <w:t xml:space="preserve">78089</w:t>
      </w:r>
    </w:p>
    <w:p>
      <w:r>
        <w:t xml:space="preserve">Sheehey takaoven leikkaukset jäävät edelleen vartioimatta! #IU #HoosierHoops #hoosiers #hoosiers</w:t>
      </w:r>
    </w:p>
    <w:p>
      <w:r>
        <w:rPr>
          <w:b/>
          <w:u w:val="single"/>
        </w:rPr>
        <w:t xml:space="preserve">78090</w:t>
      </w:r>
    </w:p>
    <w:p>
      <w:r>
        <w:t xml:space="preserve">Lampaat kuten &amp;#128073;@sweetpotatertot:OH ne "rasistiset" "seksistiset" "teabaggerit" jotka juuri valitsivat nämä kaksi vanhaa valkoista miestä. http://t.co/x3BwNM3jiI&amp;#8221;</w:t>
      </w:r>
    </w:p>
    <w:p>
      <w:r>
        <w:rPr>
          <w:b/>
          <w:u w:val="single"/>
        </w:rPr>
        <w:t xml:space="preserve">78091</w:t>
      </w:r>
    </w:p>
    <w:p>
      <w:r>
        <w:t xml:space="preserve">Shiiiit @Pontiac_Holmes, tiputtaa sinulle pari ylimääräistä dollaria tuosta huorasta. Hanki hänelle brasilialainen. Täytyy käyttää rahaa tehdäkseen rahaa!</w:t>
      </w:r>
    </w:p>
    <w:p>
      <w:r>
        <w:rPr>
          <w:b/>
          <w:u w:val="single"/>
        </w:rPr>
        <w:t xml:space="preserve">78092</w:t>
      </w:r>
    </w:p>
    <w:p>
      <w:r>
        <w:t xml:space="preserve">Loistakaa niille huorille</w:t>
      </w:r>
    </w:p>
    <w:p>
      <w:r>
        <w:rPr>
          <w:b/>
          <w:u w:val="single"/>
        </w:rPr>
        <w:t xml:space="preserve">78093</w:t>
      </w:r>
    </w:p>
    <w:p>
      <w:r>
        <w:t xml:space="preserve">Näytä niille huorille, anna niiden tietää, että sinä johdat paskaa!</w:t>
      </w:r>
    </w:p>
    <w:p>
      <w:r>
        <w:rPr>
          <w:b/>
          <w:u w:val="single"/>
        </w:rPr>
        <w:t xml:space="preserve">78094</w:t>
      </w:r>
    </w:p>
    <w:p>
      <w:r>
        <w:t xml:space="preserve">Näytä niille huorille, anna niiden tietää, että sinä johdat paskaa!</w:t>
      </w:r>
    </w:p>
    <w:p>
      <w:r>
        <w:rPr>
          <w:b/>
          <w:u w:val="single"/>
        </w:rPr>
        <w:t xml:space="preserve">78095</w:t>
      </w:r>
    </w:p>
    <w:p>
      <w:r>
        <w:t xml:space="preserve">Shirley Temple oli myös minun ikäiseni paha ämmä.</w:t>
      </w:r>
    </w:p>
    <w:p>
      <w:r>
        <w:rPr>
          <w:b/>
          <w:u w:val="single"/>
        </w:rPr>
        <w:t xml:space="preserve">78096</w:t>
      </w:r>
    </w:p>
    <w:p>
      <w:r>
        <w:t xml:space="preserve">Paska, minulla on kyttääjiä ja pakkomielteisiä narttuja ja hulluja ex-narttuja perässäni. Elämäni on ihanaa</w:t>
      </w:r>
    </w:p>
    <w:p>
      <w:r>
        <w:rPr>
          <w:b/>
          <w:u w:val="single"/>
        </w:rPr>
        <w:t xml:space="preserve">78097</w:t>
      </w:r>
    </w:p>
    <w:p>
      <w:r>
        <w:t xml:space="preserve">Se on vitun jälkeenjäänyttä, kukaan ei halua nähdä tätä paskaa, -</w:t>
      </w:r>
    </w:p>
    <w:p>
      <w:r>
        <w:rPr>
          <w:b/>
          <w:u w:val="single"/>
        </w:rPr>
        <w:t xml:space="preserve">78098</w:t>
      </w:r>
    </w:p>
    <w:p>
      <w:r>
        <w:t xml:space="preserve">Paska on roskaa</w:t>
      </w:r>
    </w:p>
    <w:p>
      <w:r>
        <w:rPr>
          <w:b/>
          <w:u w:val="single"/>
        </w:rPr>
        <w:t xml:space="preserve">78099</w:t>
      </w:r>
    </w:p>
    <w:p>
      <w:r>
        <w:t xml:space="preserve">Seth sanoo: "Se on paksumpi kuin pilluni."</w:t>
      </w:r>
    </w:p>
    <w:p>
      <w:r>
        <w:rPr>
          <w:b/>
          <w:u w:val="single"/>
        </w:rPr>
        <w:t xml:space="preserve">78100</w:t>
      </w:r>
    </w:p>
    <w:p>
      <w:r>
        <w:t xml:space="preserve">Paskat, missä homo ämmät ovat? Tule olemaan tytön kanssa tänään &amp;#128527;&amp;#128069;&amp;#128166;&amp;#128523;</w:t>
      </w:r>
    </w:p>
    <w:p>
      <w:r>
        <w:rPr>
          <w:b/>
          <w:u w:val="single"/>
        </w:rPr>
        <w:t xml:space="preserve">78101</w:t>
      </w:r>
    </w:p>
    <w:p>
      <w:r>
        <w:t xml:space="preserve">Shittin on kaikki minun vanhat huorat</w:t>
      </w:r>
    </w:p>
    <w:p>
      <w:r>
        <w:rPr>
          <w:b/>
          <w:u w:val="single"/>
        </w:rPr>
        <w:t xml:space="preserve">78102</w:t>
      </w:r>
    </w:p>
    <w:p>
      <w:r>
        <w:t xml:space="preserve">Ammu se nekru ja sen lyhyt narttu.</w:t>
      </w:r>
    </w:p>
    <w:p>
      <w:r>
        <w:rPr>
          <w:b/>
          <w:u w:val="single"/>
        </w:rPr>
        <w:t xml:space="preserve">78103</w:t>
      </w:r>
    </w:p>
    <w:p>
      <w:r>
        <w:t xml:space="preserve">Shoot dice let yo hoe fade me</w:t>
      </w:r>
    </w:p>
    <w:p>
      <w:r>
        <w:rPr>
          <w:b/>
          <w:u w:val="single"/>
        </w:rPr>
        <w:t xml:space="preserve">78104</w:t>
      </w:r>
    </w:p>
    <w:p>
      <w:r>
        <w:t xml:space="preserve">Ammuskele sun nikkien kanssa sä olet tyyppi, joka heittää pistoolin &amp;#128588;</w:t>
      </w:r>
    </w:p>
    <w:p>
      <w:r>
        <w:rPr>
          <w:b/>
          <w:u w:val="single"/>
        </w:rPr>
        <w:t xml:space="preserve">78105</w:t>
      </w:r>
    </w:p>
    <w:p>
      <w:r>
        <w:t xml:space="preserve">Ammu se nekru ja hänen lyhyt narttunsa... 128143;128299;</w:t>
      </w:r>
    </w:p>
    <w:p>
      <w:r>
        <w:rPr>
          <w:b/>
          <w:u w:val="single"/>
        </w:rPr>
        <w:t xml:space="preserve">78106</w:t>
      </w:r>
    </w:p>
    <w:p>
      <w:r>
        <w:t xml:space="preserve">Ampukaa se nekru ja sen lyhyt narttu .</w:t>
      </w:r>
    </w:p>
    <w:p>
      <w:r>
        <w:rPr>
          <w:b/>
          <w:u w:val="single"/>
        </w:rPr>
        <w:t xml:space="preserve">78107</w:t>
      </w:r>
    </w:p>
    <w:p>
      <w:r>
        <w:t xml:space="preserve">Ammu sinä ja pätkä narttusi</w:t>
      </w:r>
    </w:p>
    <w:p>
      <w:r>
        <w:rPr>
          <w:b/>
          <w:u w:val="single"/>
        </w:rPr>
        <w:t xml:space="preserve">78108</w:t>
      </w:r>
    </w:p>
    <w:p>
      <w:r>
        <w:t xml:space="preserve">Lyhyt vastaus: ~ Sage Grouse Rebellion: Obama käyttää kahta pientä lintua rajoittaakseen öljynporausta lännessä? http://t.co/TK0nZBBTte</w:t>
      </w:r>
    </w:p>
    <w:p>
      <w:r>
        <w:rPr>
          <w:b/>
          <w:u w:val="single"/>
        </w:rPr>
        <w:t xml:space="preserve">78109</w:t>
      </w:r>
    </w:p>
    <w:p>
      <w:r>
        <w:t xml:space="preserve">Laukaus pää- ja sivunartuilleni&amp;#128526;</w:t>
      </w:r>
    </w:p>
    <w:p>
      <w:r>
        <w:rPr>
          <w:b/>
          <w:u w:val="single"/>
        </w:rPr>
        <w:t xml:space="preserve">78110</w:t>
      </w:r>
    </w:p>
    <w:p>
      <w:r>
        <w:t xml:space="preserve">Pitäisikö #Oscar mennä @AndySerkisille vai #Computerille, joka muutti hänet apinaksi? http://t.co/oWgoCjxpXs EI... The #ComputerScience major #Movie</w:t>
      </w:r>
    </w:p>
    <w:p>
      <w:r>
        <w:rPr>
          <w:b/>
          <w:u w:val="single"/>
        </w:rPr>
        <w:t xml:space="preserve">78111</w:t>
      </w:r>
    </w:p>
    <w:p>
      <w:r>
        <w:t xml:space="preserve">Pitäisikö minun olla huolissani siitä, että taloni takana oleva nainen puhuu variksen kanssa?</w:t>
      </w:r>
    </w:p>
    <w:p>
      <w:r>
        <w:rPr>
          <w:b/>
          <w:u w:val="single"/>
        </w:rPr>
        <w:t xml:space="preserve">78112</w:t>
      </w:r>
    </w:p>
    <w:p>
      <w:r>
        <w:t xml:space="preserve">Pitäisikö minun odottaa Tampicon juojalta hyvää pillua vai hyvää mutta ei hyvää pillua?</w:t>
      </w:r>
    </w:p>
    <w:p>
      <w:r>
        <w:rPr>
          <w:b/>
          <w:u w:val="single"/>
        </w:rPr>
        <w:t xml:space="preserve">78113</w:t>
      </w:r>
    </w:p>
    <w:p>
      <w:r>
        <w:t xml:space="preserve">Pitäisikö minun kuitenkin ottaa päiväunet ja tappaa pilkkalintu vai ei?</w:t>
      </w:r>
    </w:p>
    <w:p>
      <w:r>
        <w:rPr>
          <w:b/>
          <w:u w:val="single"/>
        </w:rPr>
        <w:t xml:space="preserve">78114</w:t>
      </w:r>
    </w:p>
    <w:p>
      <w:r>
        <w:t xml:space="preserve">Pitäisikö minun kertoa tälle huoralle, keneltä hän näyttää cdfuuu</w:t>
      </w:r>
    </w:p>
    <w:p>
      <w:r>
        <w:rPr>
          <w:b/>
          <w:u w:val="single"/>
        </w:rPr>
        <w:t xml:space="preserve">78115</w:t>
      </w:r>
    </w:p>
    <w:p>
      <w:r>
        <w:t xml:space="preserve">Olisi pitänyt laittaa jälkeenjäänyt Mikey AHS freakshow'hun...</w:t>
      </w:r>
    </w:p>
    <w:p>
      <w:r>
        <w:rPr>
          <w:b/>
          <w:u w:val="single"/>
        </w:rPr>
        <w:t xml:space="preserve">78116</w:t>
      </w:r>
    </w:p>
    <w:p>
      <w:r>
        <w:t xml:space="preserve">Shouldn't be liVing* RT @youngtravo: haisevaa pillua ei saisi koskaan syödä</w:t>
      </w:r>
    </w:p>
    <w:p>
      <w:r>
        <w:rPr>
          <w:b/>
          <w:u w:val="single"/>
        </w:rPr>
        <w:t xml:space="preserve">78117</w:t>
      </w:r>
    </w:p>
    <w:p>
      <w:r>
        <w:t xml:space="preserve">Huuto babes @Anastacia_Cole! Love that bitch. &amp;#128536;&amp;#128073;&amp;#128076;</w:t>
      </w:r>
    </w:p>
    <w:p>
      <w:r>
        <w:rPr>
          <w:b/>
          <w:u w:val="single"/>
        </w:rPr>
        <w:t xml:space="preserve">78118</w:t>
      </w:r>
    </w:p>
    <w:p>
      <w:r>
        <w:t xml:space="preserve">Huuto kaikille, jotka sietävät minun jälkeenjäänyttä persettäni. Arvostan sitä.</w:t>
      </w:r>
    </w:p>
    <w:p>
      <w:r>
        <w:rPr>
          <w:b/>
          <w:u w:val="single"/>
        </w:rPr>
        <w:t xml:space="preserve">78119</w:t>
      </w:r>
    </w:p>
    <w:p>
      <w:r>
        <w:t xml:space="preserve">Huuto teille kiittämättömille, ajattelemattomille nartuille... Otan tämän kuvan teidän vuoksenne....... Joo, sinä &amp;#128521;&amp;#128536;</w:t>
      </w:r>
    </w:p>
    <w:p>
      <w:r>
        <w:rPr>
          <w:b/>
          <w:u w:val="single"/>
        </w:rPr>
        <w:t xml:space="preserve">78120</w:t>
      </w:r>
    </w:p>
    <w:p>
      <w:r>
        <w:t xml:space="preserve">ShoutOut Brooklynille ja tälle 3,47 dollarin bensalle. Olen matkalla Atlanticiin pelleilemään Targetissa työskentelevien ghettotyttöjen kanssa.</w:t>
      </w:r>
    </w:p>
    <w:p>
      <w:r>
        <w:rPr>
          <w:b/>
          <w:u w:val="single"/>
        </w:rPr>
        <w:t xml:space="preserve">78121</w:t>
      </w:r>
    </w:p>
    <w:p>
      <w:r>
        <w:t xml:space="preserve">Shoutout että todellinen ämmä</w:t>
      </w:r>
    </w:p>
    <w:p>
      <w:r>
        <w:rPr>
          <w:b/>
          <w:u w:val="single"/>
        </w:rPr>
        <w:t xml:space="preserve">78122</w:t>
      </w:r>
    </w:p>
    <w:p>
      <w:r>
        <w:t xml:space="preserve">Huuto äidilleni, koska hän ei ole kasvattanut mitään huoraa...</w:t>
      </w:r>
    </w:p>
    <w:p>
      <w:r>
        <w:rPr>
          <w:b/>
          <w:u w:val="single"/>
        </w:rPr>
        <w:t xml:space="preserve">78123</w:t>
      </w:r>
    </w:p>
    <w:p>
      <w:r>
        <w:t xml:space="preserve">Shoutout tälle ämmälle, joka ei seuraa minua kuin en olisi huomannut, että pidät kuvistani vain siksi, että et pidä niistä&amp;#8230; http://t.co/9xJTIMRCsG</w:t>
      </w:r>
    </w:p>
    <w:p>
      <w:r>
        <w:rPr>
          <w:b/>
          <w:u w:val="single"/>
        </w:rPr>
        <w:t xml:space="preserve">78124</w:t>
      </w:r>
    </w:p>
    <w:p>
      <w:r>
        <w:t xml:space="preserve">Shoutouts minun tärkein bitches &amp;amp; minun puolella bitchess !!&amp;#9994;</w:t>
      </w:r>
    </w:p>
    <w:p>
      <w:r>
        <w:rPr>
          <w:b/>
          <w:u w:val="single"/>
        </w:rPr>
        <w:t xml:space="preserve">78125</w:t>
      </w:r>
    </w:p>
    <w:p>
      <w:r>
        <w:t xml:space="preserve">Huudot kaikille gootti nartuilleni...</w:t>
      </w:r>
    </w:p>
    <w:p>
      <w:r>
        <w:rPr>
          <w:b/>
          <w:u w:val="single"/>
        </w:rPr>
        <w:t xml:space="preserve">78126</w:t>
      </w:r>
    </w:p>
    <w:p>
      <w:r>
        <w:t xml:space="preserve">Huudot minun alas perse nartut, jotka eivät koskaan anna neekeri vaikeaa aikaa!</w:t>
      </w:r>
    </w:p>
    <w:p>
      <w:r>
        <w:rPr>
          <w:b/>
          <w:u w:val="single"/>
        </w:rPr>
        <w:t xml:space="preserve">78127</w:t>
      </w:r>
    </w:p>
    <w:p>
      <w:r>
        <w:t xml:space="preserve">Eilisiltainen show oli mahtava, kiitos kaikille, jotka tulivat paikalle. Jos et tullut paikalle, olet ääliö. Paitsi jos olit Cock Sparrerissa</w:t>
      </w:r>
    </w:p>
    <w:p>
      <w:r>
        <w:rPr>
          <w:b/>
          <w:u w:val="single"/>
        </w:rPr>
        <w:t xml:space="preserve">78128</w:t>
      </w:r>
    </w:p>
    <w:p>
      <w:r>
        <w:t xml:space="preserve">Suihkutanko, joka hakkaa http://t.co/TdZXBl6Isf</w:t>
      </w:r>
    </w:p>
    <w:p>
      <w:r>
        <w:rPr>
          <w:b/>
          <w:u w:val="single"/>
        </w:rPr>
        <w:t xml:space="preserve">78129</w:t>
      </w:r>
    </w:p>
    <w:p>
      <w:r>
        <w:t xml:space="preserve">Shreks on bitches</w:t>
      </w:r>
    </w:p>
    <w:p>
      <w:r>
        <w:rPr>
          <w:b/>
          <w:u w:val="single"/>
        </w:rPr>
        <w:t xml:space="preserve">78130</w:t>
      </w:r>
    </w:p>
    <w:p>
      <w:r>
        <w:t xml:space="preserve">Kohauta olkapäitäni. Ehkä se on kanadalainen ämmäjuttu</w:t>
      </w:r>
    </w:p>
    <w:p>
      <w:r>
        <w:rPr>
          <w:b/>
          <w:u w:val="single"/>
        </w:rPr>
        <w:t xml:space="preserve">78131</w:t>
      </w:r>
    </w:p>
    <w:p>
      <w:r>
        <w:t xml:space="preserve">Turpa kiinni ja lakkaa olemasta tuollainen nössö hahahahah</w:t>
      </w:r>
    </w:p>
    <w:p>
      <w:r>
        <w:rPr>
          <w:b/>
          <w:u w:val="single"/>
        </w:rPr>
        <w:t xml:space="preserve">78132</w:t>
      </w:r>
    </w:p>
    <w:p>
      <w:r>
        <w:t xml:space="preserve">Turpa kiinni, senkin vitun kusipää!</w:t>
      </w:r>
    </w:p>
    <w:p>
      <w:r>
        <w:rPr>
          <w:b/>
          <w:u w:val="single"/>
        </w:rPr>
        <w:t xml:space="preserve">78133</w:t>
      </w:r>
    </w:p>
    <w:p>
      <w:r>
        <w:t xml:space="preserve">Turpa kiinni. Lähetin siskolleni kuvan minibrowniesta ja hän kysyi "Onko tuo sieni?" Niin kuin toivoisin! &amp;#128514;&amp;#128514;&amp;#128514;&amp;#128514;</w:t>
      </w:r>
    </w:p>
    <w:p>
      <w:r>
        <w:rPr>
          <w:b/>
          <w:u w:val="single"/>
        </w:rPr>
        <w:t xml:space="preserve">78134</w:t>
      </w:r>
    </w:p>
    <w:p>
      <w:r>
        <w:t xml:space="preserve">Turpa kiinni linnut, on nukkumaanmenoaika.</w:t>
      </w:r>
    </w:p>
    <w:p>
      <w:r>
        <w:rPr>
          <w:b/>
          <w:u w:val="single"/>
        </w:rPr>
        <w:t xml:space="preserve">78135</w:t>
      </w:r>
    </w:p>
    <w:p>
      <w:r>
        <w:t xml:space="preserve">Turpa kiinni ämmä, en aikonut paahtaa.</w:t>
      </w:r>
    </w:p>
    <w:p>
      <w:r>
        <w:rPr>
          <w:b/>
          <w:u w:val="single"/>
        </w:rPr>
        <w:t xml:space="preserve">78136</w:t>
      </w:r>
    </w:p>
    <w:p>
      <w:r>
        <w:t xml:space="preserve">Turpa kiinni ämmä nielaise</w:t>
      </w:r>
    </w:p>
    <w:p>
      <w:r>
        <w:rPr>
          <w:b/>
          <w:u w:val="single"/>
        </w:rPr>
        <w:t xml:space="preserve">78137</w:t>
      </w:r>
    </w:p>
    <w:p>
      <w:r>
        <w:t xml:space="preserve">Turpa kiinni, ämmä, sinä hakkaat siskoasi.</w:t>
      </w:r>
    </w:p>
    <w:p>
      <w:r>
        <w:rPr>
          <w:b/>
          <w:u w:val="single"/>
        </w:rPr>
        <w:t xml:space="preserve">78138</w:t>
      </w:r>
    </w:p>
    <w:p>
      <w:r>
        <w:t xml:space="preserve">Turpa kiinni, ämmä. Yritän nukkua &amp;#128530;</w:t>
      </w:r>
    </w:p>
    <w:p>
      <w:r>
        <w:rPr>
          <w:b/>
          <w:u w:val="single"/>
        </w:rPr>
        <w:t xml:space="preserve">78139</w:t>
      </w:r>
    </w:p>
    <w:p>
      <w:r>
        <w:t xml:space="preserve">Turpa kiinni, hintti.</w:t>
      </w:r>
    </w:p>
    <w:p>
      <w:r>
        <w:rPr>
          <w:b/>
          <w:u w:val="single"/>
        </w:rPr>
        <w:t xml:space="preserve">78140</w:t>
      </w:r>
    </w:p>
    <w:p>
      <w:r>
        <w:t xml:space="preserve">Turpa kiinni, huora.</w:t>
      </w:r>
    </w:p>
    <w:p>
      <w:r>
        <w:rPr>
          <w:b/>
          <w:u w:val="single"/>
        </w:rPr>
        <w:t xml:space="preserve">78141</w:t>
      </w:r>
    </w:p>
    <w:p>
      <w:r>
        <w:t xml:space="preserve">Turpa kiinni "uusi vuosi, uusi minä" -narttu. &amp;#58386;&amp;#58386;&amp;#58386;</w:t>
      </w:r>
    </w:p>
    <w:p>
      <w:r>
        <w:rPr>
          <w:b/>
          <w:u w:val="single"/>
        </w:rPr>
        <w:t xml:space="preserve">78142</w:t>
      </w:r>
    </w:p>
    <w:p>
      <w:r>
        <w:t xml:space="preserve">Turpa kiinni sun mesquito lookin perseen poped bitch</w:t>
      </w:r>
    </w:p>
    <w:p>
      <w:r>
        <w:rPr>
          <w:b/>
          <w:u w:val="single"/>
        </w:rPr>
        <w:t xml:space="preserve">78143</w:t>
      </w:r>
    </w:p>
    <w:p>
      <w:r>
        <w:t xml:space="preserve">Turpa kiinni, hintti RT @black_taco_: @Thotcho: Heiltä kesti jonkin aikaa&amp;#8220;</w:t>
      </w:r>
    </w:p>
    <w:p>
      <w:r>
        <w:rPr>
          <w:b/>
          <w:u w:val="single"/>
        </w:rPr>
        <w:t xml:space="preserve">78144</w:t>
      </w:r>
    </w:p>
    <w:p>
      <w:r>
        <w:t xml:space="preserve">Ujot tytöt &amp;gt;&amp;gt;</w:t>
      </w:r>
    </w:p>
    <w:p>
      <w:r>
        <w:rPr>
          <w:b/>
          <w:u w:val="single"/>
        </w:rPr>
        <w:t xml:space="preserve">78145</w:t>
      </w:r>
    </w:p>
    <w:p>
      <w:r>
        <w:t xml:space="preserve">Shy Glizzy kuulostaa tyhmältä kuin paska, et tiedä mitään Medellinistä...</w:t>
      </w:r>
    </w:p>
    <w:p>
      <w:r>
        <w:rPr>
          <w:b/>
          <w:u w:val="single"/>
        </w:rPr>
        <w:t xml:space="preserve">78146</w:t>
      </w:r>
    </w:p>
    <w:p>
      <w:r>
        <w:t xml:space="preserve">Ujo laulaja yllättää ja sulattaa Simonsin sydämen: http://t.co/RbCWsvvdJY</w:t>
        <w:br/>
        <w:br/>
        <w:t xml:space="preserve">Tämä oli niin pirun kaunista! Minä melkein itkin!!</w:t>
      </w:r>
    </w:p>
    <w:p>
      <w:r>
        <w:rPr>
          <w:b/>
          <w:u w:val="single"/>
        </w:rPr>
        <w:t xml:space="preserve">78147</w:t>
      </w:r>
    </w:p>
    <w:p>
      <w:r>
        <w:t xml:space="preserve">Shylock &amp; Wongs: Media Mum http://t.co/iX03VrK0KI via @BreitbartNews</w:t>
      </w:r>
    </w:p>
    <w:p>
      <w:r>
        <w:rPr>
          <w:b/>
          <w:u w:val="single"/>
        </w:rPr>
        <w:t xml:space="preserve">78148</w:t>
      </w:r>
    </w:p>
    <w:p>
      <w:r>
        <w:t xml:space="preserve">Shylock &amp; Wongs: Media Mum http://t.co/rX8ynPg1Yd via @BreitbartNews</w:t>
      </w:r>
    </w:p>
    <w:p>
      <w:r>
        <w:rPr>
          <w:b/>
          <w:u w:val="single"/>
        </w:rPr>
        <w:t xml:space="preserve">78149</w:t>
      </w:r>
    </w:p>
    <w:p>
      <w:r>
        <w:t xml:space="preserve">Shyt b pissing me off RT @Tristine214: @Thowd214 ugh I can't stand bitches like that smh</w:t>
      </w:r>
    </w:p>
    <w:p>
      <w:r>
        <w:rPr>
          <w:b/>
          <w:u w:val="single"/>
        </w:rPr>
        <w:t xml:space="preserve">78150</w:t>
      </w:r>
    </w:p>
    <w:p>
      <w:r>
        <w:t xml:space="preserve">Shyyyyyyyt, 12 tuntia ei ole mikään huora... &amp;#171;@_SHAYALICIOUS_ Tämä täysipäiväinen..12/hr plus ylityöt ja edut kuulostaa minusta todella hyvältä&amp;#187;</w:t>
      </w:r>
    </w:p>
    <w:p>
      <w:r>
        <w:rPr>
          <w:b/>
          <w:u w:val="single"/>
        </w:rPr>
        <w:t xml:space="preserve">78151</w:t>
      </w:r>
    </w:p>
    <w:p>
      <w:r>
        <w:t xml:space="preserve">Olen kyllästynyt kuulemaan AP-oppilaiden valittavan "niin huonosta" 4,2 GPA:sta. Kukaan ei välitä.</w:t>
      </w:r>
    </w:p>
    <w:p>
      <w:r>
        <w:rPr>
          <w:b/>
          <w:u w:val="single"/>
        </w:rPr>
        <w:t xml:space="preserve">78152</w:t>
      </w:r>
    </w:p>
    <w:p>
      <w:r>
        <w:t xml:space="preserve">Sick of your coon antics RT @POONsoaker: RT @Thotcho: &amp;#8220;Henny &amp;gt; water&amp;#8221; &amp;#128128;&amp;#128128;&amp;#128128;&amp;#128128;</w:t>
      </w:r>
    </w:p>
    <w:p>
      <w:r>
        <w:rPr>
          <w:b/>
          <w:u w:val="single"/>
        </w:rPr>
        <w:t xml:space="preserve">78153</w:t>
      </w:r>
    </w:p>
    <w:p>
      <w:r>
        <w:t xml:space="preserve">Sivunartut ovat periaatteessa uusia suhteita, jotka aloitetaan.Lisäys ongelmiin, joita sinulla jo on ensisijaisen naisesi kanssa.</w:t>
      </w:r>
    </w:p>
    <w:p>
      <w:r>
        <w:rPr>
          <w:b/>
          <w:u w:val="single"/>
        </w:rPr>
        <w:t xml:space="preserve">78154</w:t>
      </w:r>
    </w:p>
    <w:p>
      <w:r>
        <w:t xml:space="preserve">Sivuhuorat tarvitsevat myös kierroksia... RT @Peachpapayya: He soittavat aina typeriä huora biisejä peräkkäin.</w:t>
      </w:r>
    </w:p>
    <w:p>
      <w:r>
        <w:rPr>
          <w:b/>
          <w:u w:val="single"/>
        </w:rPr>
        <w:t xml:space="preserve">78155</w:t>
      </w:r>
    </w:p>
    <w:p>
      <w:r>
        <w:t xml:space="preserve">Sierra meinasi jäädä kiinni ole hick &amp;#128514;&amp;#128514;&amp;#128514;&amp;#128514 kanssa;</w:t>
      </w:r>
    </w:p>
    <w:p>
      <w:r>
        <w:rPr>
          <w:b/>
          <w:u w:val="single"/>
        </w:rPr>
        <w:t xml:space="preserve">78156</w:t>
      </w:r>
    </w:p>
    <w:p>
      <w:r>
        <w:t xml:space="preserve">Beijing Guoanin fanit huokaisevat helpotuksesta &amp; leima; #Chinan hallitus, kun seura nipistää japanilaisen kilpailijan 2-1 jännittävässä ottelussa: #jalkapallo http://t.co/EesEOR7Iba</w:t>
      </w:r>
    </w:p>
    <w:p>
      <w:r>
        <w:rPr>
          <w:b/>
          <w:u w:val="single"/>
        </w:rPr>
        <w:t xml:space="preserve">78157</w:t>
      </w:r>
    </w:p>
    <w:p>
      <w:r>
        <w:t xml:space="preserve">Sike naw Rakastan isoja haisevia huoria doe</w:t>
      </w:r>
    </w:p>
    <w:p>
      <w:r>
        <w:rPr>
          <w:b/>
          <w:u w:val="single"/>
        </w:rPr>
        <w:t xml:space="preserve">78158</w:t>
      </w:r>
    </w:p>
    <w:p>
      <w:r>
        <w:t xml:space="preserve">Typerä ämmä, paska ei nuku koskaan, huh...</w:t>
      </w:r>
    </w:p>
    <w:p>
      <w:r>
        <w:rPr>
          <w:b/>
          <w:u w:val="single"/>
        </w:rPr>
        <w:t xml:space="preserve">78159</w:t>
      </w:r>
    </w:p>
    <w:p>
      <w:r>
        <w:t xml:space="preserve">Yksinkertaisesti ajatteleva huora</w:t>
      </w:r>
    </w:p>
    <w:p>
      <w:r>
        <w:rPr>
          <w:b/>
          <w:u w:val="single"/>
        </w:rPr>
        <w:t xml:space="preserve">78160</w:t>
      </w:r>
    </w:p>
    <w:p>
      <w:r>
        <w:t xml:space="preserve">En yksinkertaisesti kestä vastakkainasettelua, joten peräännyn, kun paskiaiset alkavat ilkeillä minua kohtaan... Muuttunut paljon viime vuosina...</w:t>
      </w:r>
    </w:p>
    <w:p>
      <w:r>
        <w:rPr>
          <w:b/>
          <w:u w:val="single"/>
        </w:rPr>
        <w:t xml:space="preserve">78161</w:t>
      </w:r>
    </w:p>
    <w:p>
      <w:r>
        <w:t xml:space="preserve">Siinain jihadistiryhmä mestaa 3 "juutalaisten vakoojaksi" syytettyä http://t.co/3CDOsElI1k via @BreitbartNews</w:t>
      </w:r>
    </w:p>
    <w:p>
      <w:r>
        <w:rPr>
          <w:b/>
          <w:u w:val="single"/>
        </w:rPr>
        <w:t xml:space="preserve">78162</w:t>
      </w:r>
    </w:p>
    <w:p>
      <w:r>
        <w:t xml:space="preserve">Koska monet teistä lil bitches halusi lisätä 5h hashtag kaikissa minun tweets teen että paska takaisin #vote5sos</w:t>
      </w:r>
    </w:p>
    <w:p>
      <w:r>
        <w:rPr>
          <w:b/>
          <w:u w:val="single"/>
        </w:rPr>
        <w:t xml:space="preserve">78163</w:t>
      </w:r>
    </w:p>
    <w:p>
      <w:r>
        <w:t xml:space="preserve">Nuoresta asti narttu me ollaan oltu niitä neekereitä</w:t>
      </w:r>
    </w:p>
    <w:p>
      <w:r>
        <w:rPr>
          <w:b/>
          <w:u w:val="single"/>
        </w:rPr>
        <w:t xml:space="preserve">78164</w:t>
      </w:r>
    </w:p>
    <w:p>
      <w:r>
        <w:t xml:space="preserve">Koska ämmät rakastavat callin minua minun ex tyttöystäväni nimet niin paljon ima alkaa callin niitä nimet neekerit he nussivat</w:t>
      </w:r>
    </w:p>
    <w:p>
      <w:r>
        <w:rPr>
          <w:b/>
          <w:u w:val="single"/>
        </w:rPr>
        <w:t xml:space="preserve">78165</w:t>
      </w:r>
    </w:p>
    <w:p>
      <w:r>
        <w:t xml:space="preserve">Koska kissat nuolevat itseään koko ajan, niiden pitäisi olla hyviä syömään pillua.</w:t>
      </w:r>
    </w:p>
    <w:p>
      <w:r>
        <w:rPr>
          <w:b/>
          <w:u w:val="single"/>
        </w:rPr>
        <w:t xml:space="preserve">78166</w:t>
      </w:r>
    </w:p>
    <w:p>
      <w:r>
        <w:t xml:space="preserve">Koska tyttöni tykkää riidellä, lähetin sen nartun oikeustieteelliseen...</w:t>
      </w:r>
    </w:p>
    <w:p>
      <w:r>
        <w:rPr>
          <w:b/>
          <w:u w:val="single"/>
        </w:rPr>
        <w:t xml:space="preserve">78167</w:t>
      </w:r>
    </w:p>
    <w:p>
      <w:r>
        <w:t xml:space="preserve">Koska niggaz on heittää subs tästä, mutta että sama nigga lame nigga bitches oli saada vitun muita&amp;#8230; http://t.co/CCm3aoiSbP</w:t>
      </w:r>
    </w:p>
    <w:p>
      <w:r>
        <w:rPr>
          <w:b/>
          <w:u w:val="single"/>
        </w:rPr>
        <w:t xml:space="preserve">78168</w:t>
      </w:r>
    </w:p>
    <w:p>
      <w:r>
        <w:t xml:space="preserve">Siitä lähtien kun annoit minulle pillua, että perse lihoo.</w:t>
      </w:r>
    </w:p>
    <w:p>
      <w:r>
        <w:rPr>
          <w:b/>
          <w:u w:val="single"/>
        </w:rPr>
        <w:t xml:space="preserve">78169</w:t>
      </w:r>
    </w:p>
    <w:p>
      <w:r>
        <w:t xml:space="preserve">Koska te huorat haluatte olla lapsellisia &amp;#128514;&amp;#128514;&amp;#128514; http://t.co/P6v3xPXnrZ</w:t>
      </w:r>
    </w:p>
    <w:p>
      <w:r>
        <w:rPr>
          <w:b/>
          <w:u w:val="single"/>
        </w:rPr>
        <w:t xml:space="preserve">78170</w:t>
      </w:r>
    </w:p>
    <w:p>
      <w:r>
        <w:t xml:space="preserve">Sinkku värillinen mies etsii fo yhden valkoisen naisen. Lihava OK. Olen neekeri.</w:t>
      </w:r>
    </w:p>
    <w:p>
      <w:r>
        <w:rPr>
          <w:b/>
          <w:u w:val="single"/>
        </w:rPr>
        <w:t xml:space="preserve">78171</w:t>
      </w:r>
    </w:p>
    <w:p>
      <w:r>
        <w:t xml:space="preserve">Sinkku kuin dollari vitun nartut kuten im slater ..AWW MANE!</w:t>
      </w:r>
    </w:p>
    <w:p>
      <w:r>
        <w:rPr>
          <w:b/>
          <w:u w:val="single"/>
        </w:rPr>
        <w:t xml:space="preserve">78172</w:t>
      </w:r>
    </w:p>
    <w:p>
      <w:r>
        <w:t xml:space="preserve">Siri on kauhea #cunt</w:t>
      </w:r>
    </w:p>
    <w:p>
      <w:r>
        <w:rPr>
          <w:b/>
          <w:u w:val="single"/>
        </w:rPr>
        <w:t xml:space="preserve">78173</w:t>
      </w:r>
    </w:p>
    <w:p>
      <w:r>
        <w:t xml:space="preserve">Sisko sanoi, että mene nukkumaan, minä sanoin, että on meidän b-päivämme, en nuku &amp;#128540;&amp;#128540;&amp;#128540;&amp;#128540;</w:t>
      </w:r>
    </w:p>
    <w:p>
      <w:r>
        <w:rPr>
          <w:b/>
          <w:u w:val="single"/>
        </w:rPr>
        <w:t xml:space="preserve">78174</w:t>
      </w:r>
    </w:p>
    <w:p>
      <w:r>
        <w:t xml:space="preserve">Istu naamalleni, M U A H, ennen kuin syön pillua, sanon rukoukseni &amp;#128591;</w:t>
      </w:r>
    </w:p>
    <w:p>
      <w:r>
        <w:rPr>
          <w:b/>
          <w:u w:val="single"/>
        </w:rPr>
        <w:t xml:space="preserve">78175</w:t>
      </w:r>
    </w:p>
    <w:p>
      <w:r>
        <w:t xml:space="preserve">Istu vittu alas ämmä RT @410_Mal: RT @Thotcho: Y&amp;#8217;all act like it doesn't get cold in Denver.</w:t>
      </w:r>
    </w:p>
    <w:p>
      <w:r>
        <w:rPr>
          <w:b/>
          <w:u w:val="single"/>
        </w:rPr>
        <w:t xml:space="preserve">78176</w:t>
      </w:r>
    </w:p>
    <w:p>
      <w:r>
        <w:t xml:space="preserve">Istun yksin katsomassa White Chicksia, ilman housuja, pörröiset peitot, teetä, ja sitten on vuorossa</w:t>
      </w:r>
    </w:p>
    <w:p>
      <w:r>
        <w:rPr>
          <w:b/>
          <w:u w:val="single"/>
        </w:rPr>
        <w:t xml:space="preserve">78177</w:t>
      </w:r>
    </w:p>
    <w:p>
      <w:r>
        <w:t xml:space="preserve">Istun baarissa töissä katsomassa Walking Deadia, ja kaikki nämä vitun wetbackit päättävät tulla sisään &amp;amp; laittavat spic-musiikkinsa päälle. Jeesus Kristus.</w:t>
      </w:r>
    </w:p>
    <w:p>
      <w:r>
        <w:rPr>
          <w:b/>
          <w:u w:val="single"/>
        </w:rPr>
        <w:t xml:space="preserve">78178</w:t>
      </w:r>
    </w:p>
    <w:p>
      <w:r>
        <w:t xml:space="preserve">Istun terassilla, nautin #StoneIPA:ta ja katselen/haistan naapureiden roskien polttamista. #Missouri http://t.co/VlnhyAhaEW</w:t>
      </w:r>
    </w:p>
    <w:p>
      <w:r>
        <w:rPr>
          <w:b/>
          <w:u w:val="single"/>
        </w:rPr>
        <w:t xml:space="preserve">78179</w:t>
      </w:r>
    </w:p>
    <w:p>
      <w:r>
        <w:t xml:space="preserve">Istun terassilla, nautin #StoneIPA:ta ja katselen/haistan naapureiden roskien polttamista. #Missouri http://t.co/m9wYnrLtWz</w:t>
      </w:r>
    </w:p>
    <w:p>
      <w:r>
        <w:rPr>
          <w:b/>
          <w:u w:val="single"/>
        </w:rPr>
        <w:t xml:space="preserve">78180</w:t>
      </w:r>
    </w:p>
    <w:p>
      <w:r>
        <w:t xml:space="preserve">Istun täällä naapuruston hullun ämmän &amp;ampin vieressä; hän purskahtaa jatkuvasti nauruun.</w:t>
      </w:r>
    </w:p>
    <w:p>
      <w:r>
        <w:rPr>
          <w:b/>
          <w:u w:val="single"/>
        </w:rPr>
        <w:t xml:space="preserve">78181</w:t>
      </w:r>
    </w:p>
    <w:p>
      <w:r>
        <w:t xml:space="preserve">Sixten tunki juuri 8 keksiä kurkkuunsa, -</w:t>
      </w:r>
    </w:p>
    <w:p>
      <w:r>
        <w:rPr>
          <w:b/>
          <w:u w:val="single"/>
        </w:rPr>
        <w:t xml:space="preserve">78182</w:t>
      </w:r>
    </w:p>
    <w:p>
      <w:r>
        <w:t xml:space="preserve">Laihat tytöt ottaa, että täytyy mennä pari kierrosta pillua</w:t>
      </w:r>
    </w:p>
    <w:p>
      <w:r>
        <w:rPr>
          <w:b/>
          <w:u w:val="single"/>
        </w:rPr>
        <w:t xml:space="preserve">78183</w:t>
      </w:r>
    </w:p>
    <w:p>
      <w:r>
        <w:t xml:space="preserve">Jätän espanjan tunnit väliin loppuviikosta, vittu se ämmä...</w:t>
      </w:r>
    </w:p>
    <w:p>
      <w:r>
        <w:rPr>
          <w:b/>
          <w:u w:val="single"/>
        </w:rPr>
        <w:t xml:space="preserve">78184</w:t>
      </w:r>
    </w:p>
    <w:p>
      <w:r>
        <w:t xml:space="preserve">Skippy ja Kats. #FezBandName @RonandFezSXM</w:t>
      </w:r>
    </w:p>
    <w:p>
      <w:r>
        <w:rPr>
          <w:b/>
          <w:u w:val="single"/>
        </w:rPr>
        <w:t xml:space="preserve">78185</w:t>
      </w:r>
    </w:p>
    <w:p>
      <w:r>
        <w:t xml:space="preserve">Skylarin on palattava Clarencevilleen. Hän vie kaikki huorat.</w:t>
      </w:r>
    </w:p>
    <w:p>
      <w:r>
        <w:rPr>
          <w:b/>
          <w:u w:val="single"/>
        </w:rPr>
        <w:t xml:space="preserve">78186</w:t>
      </w:r>
    </w:p>
    <w:p>
      <w:r>
        <w:t xml:space="preserve">Löysäilevä juntti aviomies http://t.co/VE1PWFrz9t</w:t>
      </w:r>
    </w:p>
    <w:p>
      <w:r>
        <w:rPr>
          <w:b/>
          <w:u w:val="single"/>
        </w:rPr>
        <w:t xml:space="preserve">78187</w:t>
      </w:r>
    </w:p>
    <w:p>
      <w:r>
        <w:t xml:space="preserve">Lyön huoraa ruosteisella kirveellä, tuhkaa minun bluntit perseeseen...</w:t>
      </w:r>
    </w:p>
    <w:p>
      <w:r>
        <w:rPr>
          <w:b/>
          <w:u w:val="single"/>
        </w:rPr>
        <w:t xml:space="preserve">78188</w:t>
      </w:r>
    </w:p>
    <w:p>
      <w:r>
        <w:t xml:space="preserve">Slap my hoes with a rake fake make great cake #illuminati</w:t>
      </w:r>
    </w:p>
    <w:p>
      <w:r>
        <w:rPr>
          <w:b/>
          <w:u w:val="single"/>
        </w:rPr>
        <w:t xml:space="preserve">78189</w:t>
      </w:r>
    </w:p>
    <w:p>
      <w:r>
        <w:t xml:space="preserve">Slap the bitch on hauskaa...en tiennytkään, että olut ei ole niin pahaa.</w:t>
      </w:r>
    </w:p>
    <w:p>
      <w:r>
        <w:rPr>
          <w:b/>
          <w:u w:val="single"/>
        </w:rPr>
        <w:t xml:space="preserve">78190</w:t>
      </w:r>
    </w:p>
    <w:p>
      <w:r>
        <w:t xml:space="preserve">Slaw ass team aika aloittaa dat bitch ova</w:t>
      </w:r>
    </w:p>
    <w:p>
      <w:r>
        <w:rPr>
          <w:b/>
          <w:u w:val="single"/>
        </w:rPr>
        <w:t xml:space="preserve">78191</w:t>
      </w:r>
    </w:p>
    <w:p>
      <w:r>
        <w:t xml:space="preserve">Liu'uta se huora DM:n sisään, joka on kuin &amp;#127938;&amp;#127938;&amp;#127938;&amp;#127938;</w:t>
      </w:r>
    </w:p>
    <w:p>
      <w:r>
        <w:rPr>
          <w:b/>
          <w:u w:val="single"/>
        </w:rPr>
        <w:t xml:space="preserve">78192</w:t>
      </w:r>
    </w:p>
    <w:p>
      <w:r>
        <w:t xml:space="preserve">Liukua pilluun kuin surffilauta</w:t>
      </w:r>
    </w:p>
    <w:p>
      <w:r>
        <w:rPr>
          <w:b/>
          <w:u w:val="single"/>
        </w:rPr>
        <w:t xml:space="preserve">78193</w:t>
      </w:r>
    </w:p>
    <w:p>
      <w:r>
        <w:t xml:space="preserve">Slide in your bitch Dms like &amp;#128166; &amp;#127940; https://t.co/W7QbM72Oyo</w:t>
      </w:r>
    </w:p>
    <w:p>
      <w:r>
        <w:rPr>
          <w:b/>
          <w:u w:val="single"/>
        </w:rPr>
        <w:t xml:space="preserve">78194</w:t>
      </w:r>
    </w:p>
    <w:p>
      <w:r>
        <w:t xml:space="preserve">Slim Hines lil bruda ainn bout it bitch how yu figure</w:t>
      </w:r>
    </w:p>
    <w:p>
      <w:r>
        <w:rPr>
          <w:b/>
          <w:u w:val="single"/>
        </w:rPr>
        <w:t xml:space="preserve">78195</w:t>
      </w:r>
    </w:p>
    <w:p>
      <w:r>
        <w:t xml:space="preserve">Slim niggah, mutta tiedät, että rakastan niitä paksuja.</w:t>
      </w:r>
    </w:p>
    <w:p>
      <w:r>
        <w:rPr>
          <w:b/>
          <w:u w:val="single"/>
        </w:rPr>
        <w:t xml:space="preserve">78196</w:t>
      </w:r>
    </w:p>
    <w:p>
      <w:r>
        <w:t xml:space="preserve">Sloppy ignorance in all my pckets &amp;#128176;&amp;#128176;&amp;#128176;Come here lil bitch I want sloppy toppy &amp;#128069;&amp;#128166;</w:t>
      </w:r>
    </w:p>
    <w:p>
      <w:r>
        <w:rPr>
          <w:b/>
          <w:u w:val="single"/>
        </w:rPr>
        <w:t xml:space="preserve">78197</w:t>
      </w:r>
    </w:p>
    <w:p>
      <w:r>
        <w:t xml:space="preserve">Sloppy tietämättömyys kaikissa taskuissani tule hänen lil bitch Haluan sloppy toppy</w:t>
      </w:r>
    </w:p>
    <w:p>
      <w:r>
        <w:rPr>
          <w:b/>
          <w:u w:val="single"/>
        </w:rPr>
        <w:t xml:space="preserve">78198</w:t>
      </w:r>
    </w:p>
    <w:p>
      <w:r>
        <w:t xml:space="preserve">Slowbros yli huoria</w:t>
      </w:r>
    </w:p>
    <w:p>
      <w:r>
        <w:rPr>
          <w:b/>
          <w:u w:val="single"/>
        </w:rPr>
        <w:t xml:space="preserve">78199</w:t>
      </w:r>
    </w:p>
    <w:p>
      <w:r>
        <w:t xml:space="preserve">Lutka, en leiki, mene etsimään valkoinen väriliitu ja väritä seepra.</w:t>
      </w:r>
    </w:p>
    <w:p>
      <w:r>
        <w:rPr>
          <w:b/>
          <w:u w:val="single"/>
        </w:rPr>
        <w:t xml:space="preserve">78200</w:t>
      </w:r>
    </w:p>
    <w:p>
      <w:r>
        <w:t xml:space="preserve">Lutkaperseinen mehiläiskuningattarennarttu.</w:t>
      </w:r>
    </w:p>
    <w:p>
      <w:r>
        <w:rPr>
          <w:b/>
          <w:u w:val="single"/>
        </w:rPr>
        <w:t xml:space="preserve">78201</w:t>
      </w:r>
    </w:p>
    <w:p>
      <w:r>
        <w:t xml:space="preserve">Lutka opp thot hoe</w:t>
      </w:r>
    </w:p>
    <w:p>
      <w:r>
        <w:rPr>
          <w:b/>
          <w:u w:val="single"/>
        </w:rPr>
        <w:t xml:space="preserve">78202</w:t>
      </w:r>
    </w:p>
    <w:p>
      <w:r>
        <w:t xml:space="preserve">Lutkia ja huoria tarvitaan.Kunnioittakaa heidän palveluksiaan.</w:t>
      </w:r>
    </w:p>
    <w:p>
      <w:r>
        <w:rPr>
          <w:b/>
          <w:u w:val="single"/>
        </w:rPr>
        <w:t xml:space="preserve">78203</w:t>
      </w:r>
    </w:p>
    <w:p>
      <w:r>
        <w:t xml:space="preserve">Lyö näitä huoria perseeseen kuin me synnytimme nämä ämmät...</w:t>
      </w:r>
    </w:p>
    <w:p>
      <w:r>
        <w:rPr>
          <w:b/>
          <w:u w:val="single"/>
        </w:rPr>
        <w:t xml:space="preserve">78204</w:t>
      </w:r>
    </w:p>
    <w:p>
      <w:r>
        <w:t xml:space="preserve">Murskasin ihmissusi-tytön ja luulin, että hän oli sukua @DominiquePurdy:lle, joten tunsin syyllisyyttä, mutta myöhemmin huomasin, ettei hän tuntenut huoraa.</w:t>
      </w:r>
    </w:p>
    <w:p>
      <w:r>
        <w:rPr>
          <w:b/>
          <w:u w:val="single"/>
        </w:rPr>
        <w:t xml:space="preserve">78205</w:t>
      </w:r>
    </w:p>
    <w:p>
      <w:r>
        <w:t xml:space="preserve">Tuoksuu hyvältä, nartut haluavat halata minua</w:t>
      </w:r>
    </w:p>
    <w:p>
      <w:r>
        <w:rPr>
          <w:b/>
          <w:u w:val="single"/>
        </w:rPr>
        <w:t xml:space="preserve">78206</w:t>
      </w:r>
    </w:p>
    <w:p>
      <w:r>
        <w:t xml:space="preserve">Smfh RT @pufntrees: ...ei saa edes nike-julkaisua siitä</w:t>
      </w:r>
    </w:p>
    <w:p>
      <w:r>
        <w:rPr>
          <w:b/>
          <w:u w:val="single"/>
        </w:rPr>
        <w:t xml:space="preserve">78207</w:t>
      </w:r>
    </w:p>
    <w:p>
      <w:r>
        <w:t xml:space="preserve">Smfh poika kuulostat aivan kuin ne huorat!!! RT @K_forKicKs: Idk miksi kaikki vihaavat puertoricolainen prinsessa</w:t>
      </w:r>
    </w:p>
    <w:p>
      <w:r>
        <w:rPr>
          <w:b/>
          <w:u w:val="single"/>
        </w:rPr>
        <w:t xml:space="preserve">78208</w:t>
      </w:r>
    </w:p>
    <w:p>
      <w:r>
        <w:t xml:space="preserve">Smh &amp;amp;&amp;amp; sen ei ole nartut sen BITCH ASS NIGGAHS</w:t>
      </w:r>
    </w:p>
    <w:p>
      <w:r>
        <w:rPr>
          <w:b/>
          <w:u w:val="single"/>
        </w:rPr>
        <w:t xml:space="preserve">78209</w:t>
      </w:r>
    </w:p>
    <w:p>
      <w:r>
        <w:t xml:space="preserve">Smh vihaan tuota huora</w:t>
      </w:r>
    </w:p>
    <w:p>
      <w:r>
        <w:rPr>
          <w:b/>
          <w:u w:val="single"/>
        </w:rPr>
        <w:t xml:space="preserve">78210</w:t>
      </w:r>
    </w:p>
    <w:p>
      <w:r>
        <w:t xml:space="preserve">Smh ma niggah</w:t>
      </w:r>
    </w:p>
    <w:p>
      <w:r>
        <w:rPr>
          <w:b/>
          <w:u w:val="single"/>
        </w:rPr>
        <w:t xml:space="preserve">78211</w:t>
      </w:r>
    </w:p>
    <w:p>
      <w:r>
        <w:t xml:space="preserve">Smh homo</w:t>
      </w:r>
    </w:p>
    <w:p>
      <w:r>
        <w:rPr>
          <w:b/>
          <w:u w:val="single"/>
        </w:rPr>
        <w:t xml:space="preserve">78212</w:t>
      </w:r>
    </w:p>
    <w:p>
      <w:r>
        <w:t xml:space="preserve">Smh u neekerit &amp;amp; ur musiikin tuntemus</w:t>
      </w:r>
    </w:p>
    <w:p>
      <w:r>
        <w:rPr>
          <w:b/>
          <w:u w:val="single"/>
        </w:rPr>
        <w:t xml:space="preserve">78213</w:t>
      </w:r>
    </w:p>
    <w:p>
      <w:r>
        <w:t xml:space="preserve">Smh, uneksitko, että olin homo? Vau RT @cocainemodel: My dream lmfao start from the bottom , up . @ItsNotHarold http://t.co/ng0GYWaehF http://t.co/ng0GYWaehF</w:t>
      </w:r>
    </w:p>
    <w:p>
      <w:r>
        <w:rPr>
          <w:b/>
          <w:u w:val="single"/>
        </w:rPr>
        <w:t xml:space="preserve">78214</w:t>
      </w:r>
    </w:p>
    <w:p>
      <w:r>
        <w:t xml:space="preserve">Smh. Mene pelaamaan dreamcastia RT @TheGoodfella_: Inhoan pelata jonkun kanssa kotona tuolla roskaperseellä oletuslähetyskameralla... 2K-kamera on vuohi</w:t>
      </w:r>
    </w:p>
    <w:p>
      <w:r>
        <w:rPr>
          <w:b/>
          <w:u w:val="single"/>
        </w:rPr>
        <w:t xml:space="preserve">78215</w:t>
      </w:r>
    </w:p>
    <w:p>
      <w:r>
        <w:t xml:space="preserve">Hymyile nartuille, jotka vihaavat sinua.</w:t>
      </w:r>
    </w:p>
    <w:p>
      <w:r>
        <w:rPr>
          <w:b/>
          <w:u w:val="single"/>
        </w:rPr>
        <w:t xml:space="preserve">78216</w:t>
      </w:r>
    </w:p>
    <w:p>
      <w:r>
        <w:t xml:space="preserve">Hymyile huorille, jotka vihaavat sinua.</w:t>
      </w:r>
    </w:p>
    <w:p>
      <w:r>
        <w:rPr>
          <w:b/>
          <w:u w:val="single"/>
        </w:rPr>
        <w:t xml:space="preserve">78217</w:t>
      </w:r>
    </w:p>
    <w:p>
      <w:r>
        <w:t xml:space="preserve">Polttaa hyvää ruohoa pahan ämmän kanssa...</w:t>
      </w:r>
    </w:p>
    <w:p>
      <w:r>
        <w:rPr>
          <w:b/>
          <w:u w:val="single"/>
        </w:rPr>
        <w:t xml:space="preserve">78218</w:t>
      </w:r>
    </w:p>
    <w:p>
      <w:r>
        <w:t xml:space="preserve">Polttaa hyvää ruohoa huonon ämmän kanssa ja antaa hyvälle tytölle huonoja tapoja...</w:t>
      </w:r>
    </w:p>
    <w:p>
      <w:r>
        <w:rPr>
          <w:b/>
          <w:u w:val="single"/>
        </w:rPr>
        <w:t xml:space="preserve">78219</w:t>
      </w:r>
    </w:p>
    <w:p>
      <w:r>
        <w:t xml:space="preserve">Smoke sesh niggah what u mean</w:t>
      </w:r>
    </w:p>
    <w:p>
      <w:r>
        <w:rPr>
          <w:b/>
          <w:u w:val="single"/>
        </w:rPr>
        <w:t xml:space="preserve">78220</w:t>
      </w:r>
    </w:p>
    <w:p>
      <w:r>
        <w:t xml:space="preserve">Smoke sum bitch</w:t>
      </w:r>
    </w:p>
    <w:p>
      <w:r>
        <w:rPr>
          <w:b/>
          <w:u w:val="single"/>
        </w:rPr>
        <w:t xml:space="preserve">78221</w:t>
      </w:r>
    </w:p>
    <w:p>
      <w:r>
        <w:t xml:space="preserve">Smoke summm bitch</w:t>
      </w:r>
    </w:p>
    <w:p>
      <w:r>
        <w:rPr>
          <w:b/>
          <w:u w:val="single"/>
        </w:rPr>
        <w:t xml:space="preserve">78222</w:t>
      </w:r>
    </w:p>
    <w:p>
      <w:r>
        <w:t xml:space="preserve">Polttaa nartun kanssa päiväunilla ja antaa hänen soittaa musiikkia, veikkaan 100, että hän laittaa Boosien tai jotain hidasta paskaa päälle &amp;#128530;</w:t>
      </w:r>
    </w:p>
    <w:p>
      <w:r>
        <w:rPr>
          <w:b/>
          <w:u w:val="single"/>
        </w:rPr>
        <w:t xml:space="preserve">78223</w:t>
      </w:r>
    </w:p>
    <w:p>
      <w:r>
        <w:t xml:space="preserve">Smokin on kovaa, että saat perseen paniikkiin.... mutta wwn näytät kaikki huorat alkavat katoamaan!</w:t>
      </w:r>
    </w:p>
    <w:p>
      <w:r>
        <w:rPr>
          <w:b/>
          <w:u w:val="single"/>
        </w:rPr>
        <w:t xml:space="preserve">78224</w:t>
      </w:r>
    </w:p>
    <w:p>
      <w:r>
        <w:t xml:space="preserve">Smokin stuntin. Ratsastaa ympäri kaupunkia nartun kanssa niin pahasti, mutta hän ei tarkoita mitään...</w:t>
      </w:r>
    </w:p>
    <w:p>
      <w:r>
        <w:rPr>
          <w:b/>
          <w:u w:val="single"/>
        </w:rPr>
        <w:t xml:space="preserve">78225</w:t>
      </w:r>
    </w:p>
    <w:p>
      <w:r>
        <w:t xml:space="preserve">Brooklynin polttaminen sai minut pilveen kuin kirahvin pillu -</w:t>
      </w:r>
    </w:p>
    <w:p>
      <w:r>
        <w:rPr>
          <w:b/>
          <w:u w:val="single"/>
        </w:rPr>
        <w:t xml:space="preserve">78226</w:t>
      </w:r>
    </w:p>
    <w:p>
      <w:r>
        <w:t xml:space="preserve">Gazan tunnelinkaivajan salakuljettama kirje kertoo yksityiskohtaisesti Hamasin hallituksen kärsimyksistä http://t.co/jusiee1yhK via @TheMuslimIssue</w:t>
      </w:r>
    </w:p>
    <w:p>
      <w:r>
        <w:rPr>
          <w:b/>
          <w:u w:val="single"/>
        </w:rPr>
        <w:t xml:space="preserve">78227</w:t>
      </w:r>
    </w:p>
    <w:p>
      <w:r>
        <w:t xml:space="preserve">Smurffi todellinen kissanarttu</w:t>
      </w:r>
    </w:p>
    <w:p>
      <w:r>
        <w:rPr>
          <w:b/>
          <w:u w:val="single"/>
        </w:rPr>
        <w:t xml:space="preserve">78228</w:t>
      </w:r>
    </w:p>
    <w:p>
      <w:r>
        <w:t xml:space="preserve">Käärmeet luikertelivat käämissä RT @Faisal_nizam: Nämä huorat eivät ole uskollisia.</w:t>
      </w:r>
    </w:p>
    <w:p>
      <w:r>
        <w:rPr>
          <w:b/>
          <w:u w:val="single"/>
        </w:rPr>
        <w:t xml:space="preserve">78229</w:t>
      </w:r>
    </w:p>
    <w:p>
      <w:r>
        <w:t xml:space="preserve">Snapchat minua nartut @/jaceyjanette</w:t>
      </w:r>
    </w:p>
    <w:p>
      <w:r>
        <w:rPr>
          <w:b/>
          <w:u w:val="single"/>
        </w:rPr>
        <w:t xml:space="preserve">78230</w:t>
      </w:r>
    </w:p>
    <w:p>
      <w:r>
        <w:t xml:space="preserve">Sneaky hoes http://t.co/YPqpMdpfGg</w:t>
      </w:r>
    </w:p>
    <w:p>
      <w:r>
        <w:rPr>
          <w:b/>
          <w:u w:val="single"/>
        </w:rPr>
        <w:t xml:space="preserve">78231</w:t>
      </w:r>
    </w:p>
    <w:p>
      <w:r>
        <w:t xml:space="preserve">Snoop ja huorat &amp;#128514;&amp;#128514;&amp;#128514;</w:t>
      </w:r>
    </w:p>
    <w:p>
      <w:r>
        <w:rPr>
          <w:b/>
          <w:u w:val="single"/>
        </w:rPr>
        <w:t xml:space="preserve">78232</w:t>
      </w:r>
    </w:p>
    <w:p>
      <w:r>
        <w:t xml:space="preserve">En siis jo nyt vittuile kaverille, mutta olen kiltti. Ja olen hänelle mieliksi. Mutta tämä ämmä ylitti rajan.</w:t>
        <w:br/>
        <w:br/>
        <w:t xml:space="preserve"> "Ensinnäkin..."</w:t>
      </w:r>
    </w:p>
    <w:p>
      <w:r>
        <w:rPr>
          <w:b/>
          <w:u w:val="single"/>
        </w:rPr>
        <w:t xml:space="preserve">78233</w:t>
      </w:r>
    </w:p>
    <w:p>
      <w:r>
        <w:t xml:space="preserve">Joten päätin ajaa hyvään walmarttiin, jossa värilliset eivät käy, koska täällä on ruokaa.</w:t>
      </w:r>
    </w:p>
    <w:p>
      <w:r>
        <w:rPr>
          <w:b/>
          <w:u w:val="single"/>
        </w:rPr>
        <w:t xml:space="preserve">78234</w:t>
      </w:r>
    </w:p>
    <w:p>
      <w:r>
        <w:t xml:space="preserve">Ymmärrän, miksi olen ollut narttu viime aikoina.</w:t>
      </w:r>
    </w:p>
    <w:p>
      <w:r>
        <w:rPr>
          <w:b/>
          <w:u w:val="single"/>
        </w:rPr>
        <w:t xml:space="preserve">78235</w:t>
      </w:r>
    </w:p>
    <w:p>
      <w:r>
        <w:t xml:space="preserve">Joten haluan kai olla ghetto, isäni oli köyhä... Ei moraalissa tai standardeissa, isoisäni oli köyhä... Hän oli hieno mies.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docId:86B894A66F63A34687C5D675BEE41B8C</keywords>
  <dc:description>generated by python-docx</dc:description>
  <lastModifiedBy/>
  <revision>1</revision>
  <dcterms:created xsi:type="dcterms:W3CDTF">2013-12-23T23:15:00.0000000Z</dcterms:created>
  <dcterms:modified xsi:type="dcterms:W3CDTF">2013-12-23T23:15:00.0000000Z</dcterms:modified>
  <category/>
</coreProperties>
</file>